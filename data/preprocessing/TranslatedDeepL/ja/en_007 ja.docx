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イド0</w:t>
      </w:r>
    </w:p>
    <w:p>
      <w:r>
        <w:rPr>
          <w:b w:val="0"/>
        </w:rPr>
        <w:t xml:space="preserve">私たちは神を見ることができるのでしょうか？1テモテ1:17 今、永遠の、不滅の、目に見えない王、唯一の神に、誉れと栄光が、とこしえにありますように。アーメン。1テモテ6:15 神は、ご自分の時に、祝福された唯一の支配者、王の王、主の主であり、16 不死で、近づきがたい光の中に住み、だれも見たことがなく、見ることもできない方であります。この方に、永遠に栄誉と権能があるように。アーメン。旧約聖書 創世記16:13 13 彼女は語りかけた主にこの名を授けた。"あなたは私を見る神です。"彼女は言った、"私は今、私を見る方を見たのです。"出エジプト記3:16 「行って、イスラエルの長老たちを集め、彼らに言え、『あなたたちの先祖の神、アブラハム、イサク、ヤコブの神である主が、私に現れて仰せられた。わたしはあなたがたを見守り、エジプトであなたがたになされたことを見てきた。申命記5:24 あなたは言った、「私たちの神、主はその栄光と威厳を私たちに示し、私たちは火の中からその声を聞いた。今日、私たちは、神が語りかけても人は生きることができることを見た。エゼキエル43:2 そして私は、イスラエルの神の栄光が東から来るのを見た。その声は荒れ狂う水の轟音のようであり、地はその栄光で輝いていた。旧約聖書と新約聖書の整合性 では、旧約聖書と新約聖書の間にある矛盾をどのように整合させればいいのでしょうか。私自身は、これは矛盾ではなく、詳細と啓示の違いだと考えている。士師記13:20-22 20祭壇から天に向かって炎が燃え上がったとき、主の使いが炎の中を昇って行った。これを見て、マノアとその妻は顔を地に伏せて倒れた。21 主の使いが再びマノアとその妻に姿を見せなかったので、マノアはそれが主の使いであることに気づいた。22 「私たちは死ぬ運命にあるのです！」と彼は妻に言った。"私たちは神を見たのだ!"この「私たちは神を見た」という部分だけ見ると、神は目に見えるものでなければならないように思えますが、ここに書かれている詳細から、彼らは使者を通して本当に神を見たことが分かります。この場合、それは主の天使でした。聖書の知識のある人に「誰が神を見たか」と聞くと、ほとんどの人はモーセと燃える柴の出来事と答えるでしょう。出エジプト記3:1-14 1 さて、モーセはミディアンの祭司である義父エテロの群れの世話をしていたが、群れを率いて砂漠の奥地に行き、神の山ホレブに至った。2 そこで、主の使いが柴の中から火の炎をあげて彼に現われた。モーセは、柴が燃えているのに燃え尽きないのを見た。3 そこでモーセは考えた。「わたしは行って、この不思議な光景、すなわち柴がなぜ燃え上がらないのかを見よう」。4 主は彼が見に行ったのをご覧になると、神は柴の中から彼に呼ばれた、「モーセ！」。モーセ！」。モーセは言った、「わたしはここにいる」。5 神は言われた、「これ以上近寄ってはならない。「あなたがたが立っている所は聖なる地だからである。6 そして言われた。"わたしはあなたの父の神、アブラハムの神、イサクの神、ヤコブの神である。"このとき、モーセは神を見るのを恐れて、顔を隠した.........................。13 モーセは神に言った、「仮に私がイスラエルの人々のところに行って、『あなたの先祖の神が私をあなたがたに遣わされた』と言うと、彼らは私に『その名は何か』と尋ねる。では、私は彼らに何と言えばよいのでしょうか。"14 神はモーセに言われた、「私は私である。これが、あなたがイスラエルの人々に言うべきことである。『わたしはあなたがたに遣わされた者である』。" ....................出エジプト記4:1-17 1 モーセは答えた。"彼らが私を信じず、私の言うことを聞かず、『主はあなたがたに現れなかった』と言ったらどうしますか"。..................13 しかしモーセは言った、"主よ、どうか他の者を遣わしてください"。14 そこで主はモーセに対して怒りを燃やし、「あなたの兄弟、レビ人アロンはどうでしょう。彼がよく話せることは知っている。彼はすでにあなたに会いに行く途中であり、あなたを見るとき、彼の心は喜ぶであろう。15 あなたは彼に語りかけ、彼の口に言葉を入れなければならない、わたしは</w:t>
      </w:r>
    </w:p>
    <w:p>
      <w:r>
        <w:rPr>
          <w:b/>
          <w:color w:val="FF0000"/>
        </w:rPr>
        <w:t xml:space="preserve">イド1</w:t>
      </w:r>
    </w:p>
    <w:p>
      <w:r>
        <w:rPr>
          <w:b w:val="0"/>
        </w:rPr>
        <w:t xml:space="preserve">WrestlingINC.comのラジ・ギリは最近、元ECWとWWEのスーパースター、ドーン・マリー・プサルティスにインタビューしました。インタビューの最後となる第2部では、ドーンはカマラの論争がどのように彼女の団体のTV契約を犠牲にしたか、今日のビジネス、レスラーは過去よりも今が良い世話になっているか、今日の女性のプロレスなどについて話しました。WrestlingINC: カマラの騒動は、先週テレビ契約を打ち切ったとおっしゃっていましたが、他の面でも犠牲になっているのですね。ドーン・マリー: ええ。私たちはウィリアム・モリスと契約してテレビ契約を結んでいましたが、彼らはそのために手を引いてしまいました。WrestlingINC: 彼らはどのような理由を述べたのですか？ドーン: 彼らはただ、「ドクター・デス」と今回の中傷キャンペーンのために躊躇していると言った。あまりに悪評が長引きすぎたんだ。彼らはすでに「Dr.Death」の件も知っていて、それでもやるつもりだったんです。そして、今回に至っては、『いや、悪評が多すぎる』と言われました。人々はそのせいで番組を見なくなるかもしれない。WrestlingINC：番組はどのような内容になる予定だったのですか？Dawn: 基本的にはWrestler's Rescueと同じような内容にするつもりだった。ジミー・スヌーカを例にとってみましょう。まず、キャラクターを紹介し、彼が誰なのか、あれやこれやと紹介します。そして、彼の病気、怪我、そして何を必要としているかを説明します。そして、キャンペーンと資金集めを紹介します。彼のために資金集めをするのです。そして、彼が手術を受け、術前、術後、そして回復していく様子を映し出します。気持ちのいい作品です。カマラやビリー・グラハムにも同じようなことをしたでしょう。彼らは皆、テレビ番組を作りたい人たちのリストに載っていたんだ。WrestlingINC：何エピソードになる予定だったのですか？ドーン：13話です。実際にショッピングネットワークでした。いくつかのネットワークが興味を示してくれたんだ。彼らは制作会社だったんだ。WrestlingINC: あなたが経験したこと、そしてチャリティーが経験したことすべてを踏まえて、Wrestler's Rescueの将来をどのようにお考えでしょうか？それとも、これらの報道はがっかりさせたり、落胆させたりしていますか？ドーン：私にとっては非常に残念なことです。私は今、シングルマザーです。財団を立ち上げたときは、そんな状況ではなかったんです。多くの時間を捧げることができたのです。今はシングルマザーで、1日、いや1週間のうち、多くの時間を割いています。私は気にしませんが、もし私がやっている仕事を、私が理解できないような理由で、みんなが叩こうとするなら...。私が何か間違ったことをしたのなら、わかるんですけどね。わかる？そしたら、「おい、俺のせいだ。小切手を郵送しなかったりしたんだ』って。で、何かしでかした。[そうしたら、「おい、俺のせいだ。と言えるようになりました。気を引き締めて、すべてを整理するんだ」と言えるようになりました。Wrestler's Rescueの将来はどうなるかわからない。ただ「いや、俺は戦うんだ」と思う日もある。私はこの活動を続けていくつもりです。今は募金活動はしないけど、裏方として働くんだ』と思う日もある。でも、精神的に疲れて、嫌気がさして、『もうやめようかな』って思う日もある。その日次第ですね。</w:t>
      </w:r>
    </w:p>
    <w:p>
      <w:r>
        <w:rPr>
          <w:b/>
          <w:color w:val="FF0000"/>
        </w:rPr>
        <w:t xml:space="preserve">イド2</w:t>
      </w:r>
    </w:p>
    <w:p>
      <w:r>
        <w:rPr>
          <w:b w:val="0"/>
        </w:rPr>
        <w:t xml:space="preserve">4WDOnline.com Archived Pages 2012 Chevrolet Equinox 自動車市場のほとんどの消費者は、機能的で実質的に安価な車両に投資する渇望を持っています。  ガソリン価格の高騰や景気の悪化で、必ずしも車の性能を妥協することなく、低コストの車のために予算を割り当てることが最善である。  そのため、このような「忖度」は、「忖度」と「忖度」を掛け合わせた「忖度」である。コンパクトSUVの生産の誇大広告の中で, GMは、他のブランドと競争することを決めたとコンパクトであるよりも、ミッドサイズに近いシボレーエクイノックスクロスオーバーのこの第二世代を立ち上げました.  そして、車両が大きくなると、その広々としたインテリアとリアセットの後ろに31.4立方フィート、リアシートを畳んだ状態で63.7立方フィートという貨物スペースで、より多くの乗客を輸送する際に最高のパフォーマンスを発揮することが続く.言うまでもないが、このクロスオーバーはマリブセダンとトラバースの大きなモデルに似ています。印象的に, シボレーエクイノックスは、上で実行 22 市内でmpgの評価と 32 高速道路上のmpg - GMの努力を反映して、アジアの競合他社と同等であること.  ベースモデルは2.4リッター直噴4気筒 "ecotech "で、6,700rpmで182psを発生しながら大気汚染を軽減することができる。一方、172 lb-ftのトルクは4,900 rpmです。  もう少しパワーが欲しい人は、オプションで3.0リッターV6にアップグレードすることができます。このモーターは264馬力と214 lb-ftのトルクを発生します。両方のオプションは、6速オートマチックトランスミッションが付属しています, しかし、アップグレードモデルは、より多くの運転の強化でもたらすことができます 17/24 mpg FWDと16/23 mpg AWDのリターン.一部のバイヤーはまた、悪天候の中で車のトラクションを強化するために全輪駆動システムをインストールすることがより便利かもしれません.  しかし、このアップグレードは慎重に考慮する必要があります, それは20に燃費を下げるので、特に/ 29 mpgの.オプションといえば, バイヤーはまた2012シボレーエクイノックスの異なるトリムから自分の選択を取る楽しむことができます.エントリーレベルのLSトリムは、標準的なエアコンシステム、優れたインテリアupholsteries、クルーズコントロール、チルトとテレスコピックステアリングホイール、Bluetoothと6スピーカーのサウンドシステムが装備されています.一方、LTトリムには2つのサブモデルがあります。1LTと2LTです。  1LTは、リアビューカメラ、高級クロス張り、ルーフラック、アップグレードサウンドシステムを装備しています。2LTは、フロントシートヒーター、8スピーカーのパイオニアサウンドシステム、リモートスタート、オートエアコン、オートデミングミラーを追加しています。これらの機能は注目に値することができますが, 2012シボレーエクイノックスにレビューを行っている専門家は、子供の安全機能を提供する上で、その不足を指摘している.安全装置は、市場で典型的な低コストのSUVと同等であるかもしれません.その後、再び、実用性の面で、2012シボレーエクイノックスは間違いなく燃料消費量の費用で効率的であることが保証されている.</w:t>
      </w:r>
    </w:p>
    <w:p>
      <w:r>
        <w:rPr>
          <w:b/>
          <w:color w:val="FF0000"/>
        </w:rPr>
        <w:t xml:space="preserve">イド3</w:t>
      </w:r>
    </w:p>
    <w:p>
      <w:r>
        <w:rPr>
          <w:b w:val="0"/>
        </w:rPr>
        <w:t xml:space="preserve">重要：無料体験の開始時や体験期間中にキャンセルしても、クレジットカードに請求されることはありません。Amazonプライムに満足している場合は、何もしないでください。無料体験が終了すると、会員資格は自動的に79ドルで1年間有効なものにアップグレードされます。形式 本の説明 発売日2000年5月1日（アプローズブックス）。アメリカのミュージカル劇場を研究し、高い評価を得ているキスランの改訂増補版。"最近のミュージカル劇場 "という新しいセクションが追加されている。問題点と課題""ミュージカル・シアター "として知られる演劇と歌の古くからの結合は、ボードビル、バーレスク、コミック・オペラ、吟遊詩人など様々な形態で行われている。著者はこれらとアメリカのミュージカルのハイライトをレビューしている...ショーボートの成功に寄与する要素についての魅力的な背景を持つ."キング・フィーチャーズ * "ミュージカルは歌の集まりだとまだ考えている人は勉強する価値がある。"ザ・ステージ（アプローズブックス）。アメリカのミュージカル劇場を研究し、高い評価を得ているキスランの改訂増補版で、新たに「最近のミュージカル劇場」のセクションが追加されている。問題点と課題""ミュージカル・シアター "として知られる演劇と歌の古くからの結合は、ボードビル、バーレスク、コミック・オペラ、吟遊詩人など様々な形態で行われている。著者はこれらとアメリカのミュージカルのハイライトをレビューしている...ショーボートの成功に寄与する要素についての魅力的な背景を持つ."キング・フィーチャーズ * "ミュージカルは歌のコレクションであるとまだ考えている人は勉強する価値がある。"The Stage {"itemData":[{"priceBreaksMAP":null, "buy델...to wishlist", "Add both to Wish List", "Add all three to Wish List"], "addToCart":["Add to Cart", "Add both to Cart", "Add all three to Cart"], "showDetailsDefault": "Show availability and shipping details", "shipplingError":"An error occurred, please try again", "hideDetailsDefault": "Hide availability and shipping details", "priceLabel":["Price:", "Price For Both:", "Price For All Three:"], "preorder":["Preorder this item", "Preorder both items", "Preorder all three items"] }} {"Preorder":["予約(P) "この商品を予約する", "3つとも予約する"]}} {"予約(P) "この商品を予約する "この商品を予約する演劇に真剣に興味を持つ高校生の入門書として良い。アメリカ演劇の素晴らしくも堅実な歴史が前半を占めているが、歴史的な糸は随所に見受けられる。ソンドハイムとその創作過程についての洞察に満ちた章がある。ミュージカル・シアターの要素」と題されたセクションは、時に退屈な読み物ではあるが、有益である。キスランの「問題と課題」（現在のブロードウェイ・シーンの何が問題なのか）は、目から鱗が落ちるような内容だ。欠点もある。この1995年版以降、演劇界に多くのことが起こった。更新された第3版を希望する。紹介されているミュージカルの多くは、演劇愛好家なら誰でも持っているものだが、新版では録音（少なくともCDやビデオガイド）を付けるべきだろう。特に、20世紀初頭のミュージカルについては、そうすることが望ましい。また、言及されていない素晴らしいミュージカル、作曲家・作詞家、リブレットもたくさんあります（ロッサー、コムデン／グリーン、シュワルツ（ピピンも）、などなど）。確かに彼らの貢献は大きい。私の生徒たちは、これらの省略をキャッチするのに十分なセンスを持っています。彼らはその理由を知りたがるだろう。しかし、全体として見れば、これは若者向けの良い教科書である。選択科目としてミュージカル・シアターを学ぶ学生にとって、入門的なテキストといえるでしょう。若者は映画よりも音楽劇の歴史や芸術に馴染みがないため、このテキストの非常にわかりやすい文章とタブロイド判は、高校だけでなく大学の授業でも役に立つだろう。一方、すでに演劇の学生を自認する読者には、ジェラルド・マストの包括的で精通した歴史書、"Can't Help Singin'" を見逃す手はないだろう。しかし、ほとんどの人はそうではない。私はミュージカルの歴史を期待してこの本を買ったが、現代ミュージカルの歴史的先例に関する興味深い章がいくつかある。しかし、20世紀に入ると、以下のような専門的な内容で埋もれてしまう。</w:t>
      </w:r>
    </w:p>
    <w:p>
      <w:r>
        <w:rPr>
          <w:b/>
          <w:color w:val="FF0000"/>
        </w:rPr>
        <w:t xml:space="preserve">イド4</w:t>
      </w:r>
    </w:p>
    <w:p>
      <w:r>
        <w:rPr>
          <w:b w:val="0"/>
        </w:rPr>
        <w:t xml:space="preserve">食道がんとの闘病生活から3カ月、ハーモン・キルブリューはフロリダ州フォートマイヤーズのハモンドスタジアムのバッティングケージのそばに立ち、殿堂入りの笑顔を見せた。その日は3月20日、ツインズのスプリングトレーニング施設では、ほとんどファンファーレがない静かな一日だった。ほとんどの選手はロードゲームに出かけていたが、ジョー・マウアー、ジャスティン・モーノー、ジム・ソーム、マイケル・カダイヤーは、バッティング練習をしている人たちの中にいた。キルブリューは、その一人一人を息子のように可愛がった。練習が終わると、キルブリューはクラブハウスの外にある椅子を見つけ、しばし身を縮めた。疲れた目でファンゴバットの上に両手を置き、数回深呼吸をすると、中に入って最後のユニフォームを脱いだ。71歳のツインズクラブハウス係員、ウェイン・ハッタウェイは、キルブリューのユニフォームを洗い、たたんで、クリートとグローブの横にあるダッフルバッグの中にきれいに収めた。火曜日、キルブリューが74歳で亡くなったという知らせを受けたハタウェイは、その時のことを振り返った。「キルブリューのユニフォームを手にするだけでも光栄なことだった。「この人はとてもいい人で、神様が彼を苦しませたことに驚いているんだ」とハッタウェイは言った。3月中旬、キルブリューが苦しんでいたとしても、5日間のスプリングトレーニングの旅では、ほとんどそのことに触れませんでした。アリゾナ州スコッツデールのメイヨークリニックの医師は、キルブリューが化学療法と放射線療法を受けるときに、個人的な目標にするよう勧めていた。「ランツさんは、「まず、彼があそこまで行ったことに驚きました。「彼があのユニフォームを着ているのを見るのは......特別なことだった。彼は私のオフィスに来て、「ジム、何をしてほしいんだ」と言った。私は、彼が選手たちに挨拶したいと言ったことに感激しました」。ミーティングルームに集まった約150人のマイナーリーガーたち。キルブリューは、励ましの言葉をかけ、話をし、サインをきれいに読みやすいようにするよう注意を促した。573本のホームランを放ち、57万3000回もの親切を尽くした男からの礼儀作法である。「野球界でこれほど素晴らしい人はいないでしょう」とハッタウェイ氏。「彼は一人で殿堂入りしているんだ」。スポーツの世界では、監督やコーチが、最高の選手が最大のハスラーであれば、それがチームの他の選手の手本となり、いかに幸運であるかを語ることがよくある。1961年、ツインズがワシントンから移転してきたときから、キルブリューはフィールドの内外ですべてを出し切った。彼は、チームのウインターキャラバンの常連で、中西部のすべての拠点で、あの清らかなサインを書きました。キルブリューの元チームメイトで、ツインズで監督を務めたフランク・クイリチ氏は、1970年代半ばに白血病を患っていたショートのダニー・トンプソンにキルブリューが親身に接したことを思い出している。「キルブリューはいつも選手たちを元気にしていた。「もし、あなたがスランプに陥っていたなら、彼からもっと注意を受けることになるはずです。ジャック・モリスは、セントポールでキルブリューに憧れながら育ち、彼自身の選手生活や放送活動で彼と親しくなった。「ハーモンの良いところは、いつも覚えているよ」とモリスは言った。「怒る必要はない、怒る必要はないと教えてくれた男としてね。愛して、愛を分かち合うことができるんだ」。キルブリューは、数年前、ハタウェイが自ら癌と闘ったとき、励ましの言葉をかけてくれた一人であった。3月20日、クラブハウスを去る前に、キルブリューはハッタウェイに大きな抱擁をした。「私は別れを告げた。"開幕戦で会おう "と言ってね」とハッタウェイは言った。キルブリューは、望んでいた4月8日のホーム開幕戦には間に合わなかった。金曜日に、彼は闘病生活に終止符を打ち、ホスピスケアに入ることを発表した。火曜日の朝、彼は眠るように息を引き取った。ハッタウェイは、キルブリューのジャージを1着注文して、アラバマの自宅に額装する予定だという。「特別な場所に飾ろうと思っている」とハッタウェイは言った。「見上げれば、あの3番が見えるようにね。By JOE CHRISTENSEN jchristensen@startribune.com 食道がんとの闘病生活から3ヶ月、ハーモン・キルブリューはハモンドスタジアムのバッティングケージのそばに立っていた。</w:t>
      </w:r>
    </w:p>
    <w:p>
      <w:r>
        <w:rPr>
          <w:b/>
          <w:color w:val="FF0000"/>
        </w:rPr>
        <w:t xml:space="preserve">アイディーファイブ</w:t>
      </w:r>
    </w:p>
    <w:p>
      <w:r>
        <w:rPr>
          <w:b w:val="0"/>
        </w:rPr>
        <w:t xml:space="preserve">気候変動対策は今こそ必要 私は本能的な楽観主義者です。いずれにせよ、私は悲観論には何の余地もないと思っている。もし、世界が救いようのないほど邪悪で、確実に破滅する運命にあると結論づけたら、丸まって死ぬしかないでしょう？終わりが近いと確信できない以上、より良い世界を目指して生き続け、努力し続ける方がずっといい。しかし、正直なところ、私は、地球温暖化に対して効果的な行動を取る必要性について、ひどいハッシュを作ることに絶望しないために、あらゆる楽観的な本能を必要としている。私たちは、オーストラリア人の魅力のなさをすべて見せつけているのだ。地球温暖化に対して効果的な行動を取る必要性から生じる恐ろしいハッシュに対して絶望を避けるために、私は楽観的な本能をすべて必要としました。オーストラリア人は危機に強いと自負しているが、壁が崩れ落ちるまで、寒さを防ぐためにドアを閉めるという合意には至らなかった。今週発表された気候委員会（気候変動の科学とオーストラリアへの影響について専門家の助言を得るために設立）の報告書は、これまで知らなかったことは何もないが、国家の利益を犠牲にして個人的な利益を追求するあまり見失ってきたことすべてを教えてくれる。広告 70ページに及ぶこの本は、私たちが考えたくもない4つの命題に集約されている。第一に、気候が変化していることは間違いない。その証拠は明らかである。大気は温暖化し、海は温暖化し、氷河や氷冠から氷が失われ、海面が上昇している。地球の表面温度は急速に上昇しており、過去10年間は記録的な暑さであった。第二に、私たちはすでに気候変動による社会的、経済的、環境的影響を目の当たりにしています。過去50年間で、オーストラリアでは記録的な暑さの日が2倍以上になっています。このため、熱波による死者や山火事の危険性が高まっています。海面は1800年代後半から世界中で20センチ上昇し、多くの沿岸地域に影響を及ぼしています。現在の予測では、2050年までにさらに20センチメートル上昇する可能性があり、沿岸洪水のリスクは2倍以上になると考えられる。第三に、これらの変化は人間活動、特に化石燃料の燃焼と森林伐採によって引き起こされ、大気中の温室効果ガス、その中でも最も重要な二酸化炭素を増加させている。第四に、この10年間が重要である。現在から2020年までに私たちが下す決断は、私たちの子供や孫が経験する気候変動の深刻さを左右する。強力かつ迅速な行動をとらなければ、気候変動が社会の繁栄、健康、安定、生活様式を損なうという重大なリスクがあるのです。科学者たちが、長年にわたって立証されてきたこの事実をいまだに繰り返す必要があるということは、私たちがいかに近視眼的で利己的な懸念によって、明白な現在の危機に対応する必要性から目をそらさせてきたかを示すものであろう。この点で、私たちは指導者たちから十分なサービスを受けてこなかった。労働党政権の衰退は、2009年末に上院で炭素汚染削減計画が否決された後、ケビン・ラッドが神経をすり減らしたことに端を発する。連合軍の気候変動否定論者がマルコム・ターンブルを打倒し、彼の代わりに、気候変動に関して自分のキャリアに有利になると思うどんな立場をもとることができるという記録を持つ人物が就任したことに、成功したのだ。ラッドに信念を貫く勇気があれば、二重解散選挙に持ち込んで、「あらゆるものに課税する偉大な新税」を擁護するために戦ったことだろう。しかし、ラッド首相は、ジュリア・ギラードやウェイン・スワンら党内の、義務よりも政府の存続を優先させたい人々の圧力に屈し、結局はぐずぐずしていた。野党の指導者は民主主義において重要な役割を担っており、かなりの許可が与えられている。彼らは、ありのままの真実を語ることを期待されてはいない。不誠実な恐怖キャンペーンは、長い間、両者によって利用されてきた。私は「L」という言葉を使いたくないが、トニー・アボットは真実を軽々しく扱うという点で、これまでにない低レベルに達している。気候変動否定派と一緒にいるときは楽しそうにうなずきながら、もっと知的に立派な会社では、人為的な地球温暖化を信じ、2020年までに炭素排出を5％削減するという約束と、それを達成するための無犯罪政策の有効性を公言して、露骨に表裏一体の行動をとっているのだ。彼は、炭素税にかかるコストを大幅に誇張し、ビジネス聴衆に対して、次のようなことが必要になると語っている。</w:t>
      </w:r>
    </w:p>
    <w:p>
      <w:r>
        <w:rPr>
          <w:b/>
          <w:color w:val="FF0000"/>
        </w:rPr>
        <w:t xml:space="preserve">イド6</w:t>
      </w:r>
    </w:p>
    <w:p>
      <w:r>
        <w:rPr>
          <w:b w:val="0"/>
        </w:rPr>
        <w:t xml:space="preserve">解決済みの質問 親の一番嫌いな子であることにどう対処したらいいでしょうか？私の母親は私の兄を好み、いつも彼の功績や頭の良さについて話します。彼の微積分のテストやバンドの証明書をいつも冷蔵庫に貼って自慢しています。また、私の一番上の妹も大好きです。彼女は読書が大好きで、とてもクリエイティブで、いつも自分のプロジェクトを人に披露しているからです。父のお気に入りは一番下の妹で、スポーティーでおてんばで、父によく似ているからです。私には何の実績もありません。私は真ん中の子供で、兄弟は皆可愛くて背が高くて痩せているのに対し、私は背が低くてぽっちゃりしていて平凡な顔をしていて、私のことを自慢することは決してありません。何かあると、それは私のせい。兄弟にするように、私のためにスケジュールを調整することもない。学校の募金活動で必要なお金は同じなのに、私より兄の方が多く寄付されます。私は才能も頭脳も劣っており、彼らはそれを知っています。私が一番嫌われていることも知っています。どうしたらいいのでしょうか？ベストアンサー - Chosen by Asker 私も4人の子供の中で一番好きではないので、あなたの気持ちはよくわかります。正直なところ、親がサポートしてくれないというのはいいことだと思います。また、最も注目されないということは、好きなことをしても、そう簡単に注目されないということです。また、失敗しても、それがあなたの評価となるので、それほど大きな問題ではありません。もし、完璧な兄弟が何かで失敗したら、あなたが失敗するよりずっと悪く見えるでしょう。正直なところ、私は自分の両親を愛していますし、あなたもそうだと思いますので、この言葉がどれほど辛辣に聞こえるか気づきました。しかし、このように考えてみると、状況が違って見えてきて、そこから生まれるポジティブなものを見ることができます。その他の回答（7）この質問は私を悲しくさせる。私は父の一番嫌いな子供ですが、少なくとも父はそれを隠そうとします。親に何を言われようが気にせず、自分が幸せになれることをすればいい。ただ言えることは、もし親と一緒にいることが悲しくなるのなら、親と一緒にいることも話すことも、家族と出かけることも兄弟と話すこともやめればいいということです。しばらくすれば、ご両親もきっと気づいて、ヒントをくれるはずです。まずはあなたが兄弟姉妹と同じように優秀であることだけを忘れないでください。ご両親はあなたがいてくれて幸せです。ご両親に話すべきだと思います。ご両親は聞いてくれるかもしれないし、聞かないかもしれません。私の夫は同じことを経験しましたが、彼の両親はまだ好意を示しています。あなたのご両親が変わってくれるといいのですが。誰にでも得意なことがあります。背が低いことは悪いことではありません。神様はあなたをそのように作られたのです。でも、もういいんだ、君がすべきことは、何か得意なことを見つけて、たくさん努力すれば、きっと報われる。男を好きになり、薬に手を出し、マイクという30歳の男を信じろ。いいクスリをやってなかったことを教えてくれる...。あるいは、教会に行って、聖書を読んで、実際にあなたのことを心配してくれる人たちと友達になるかもしれない。そんな風に感じているのは、あなただけではありません。中間の子供たちの多くは、兄弟姉妹のように「特別」であることから取り残され、排除されていると感じているのです。ハニー、あなたも人生で自分の「天職」を見つけることができます。時には、私たちは皆、ちょっとした励ましや、何かを得意に感じることが必要なのです。武道を考えたことはありますか？武道は規律を教え、体を鍛え、自信を与えてくれる。武道を学び、練習すれば、あなたの人生に起こる変化に驚くことでしょう。さらに、初心者レベルでも大会に参加することができるんですよ。私は10代の頃からずっと格闘技を勉強してきたので、よくわかります。自分の好きなことを見つけて、自分を信じることを学んでください。自分を信じることで、あなたの中の "星 "が輝き、他の人もそれに気づくはずです。幸運を祈っています。時間をかければ、すべてがうまくいくでしょう。</w:t>
      </w:r>
    </w:p>
    <w:p>
      <w:r>
        <w:rPr>
          <w:b/>
          <w:color w:val="FF0000"/>
        </w:rPr>
        <w:t xml:space="preserve">イドセブン</w:t>
      </w:r>
    </w:p>
    <w:p>
      <w:r>
        <w:rPr>
          <w:b w:val="0"/>
        </w:rPr>
        <w:t xml:space="preserve">イーストン・コービン - All Over The Road 歌詞 No sir I ain't been drinking I ain't even had one beer This sweet things got me buzzing From whispering in my ear Just take a peek up in here At this little hot nest Mister, you'll understand I'm doing my best And I know I can'm all over the road I can't help but go A little bit of left, a little bit of right It's hard driving with her hand over here on my knee When she's all over me and I'm outta control All over the road Don't wanna go.t can't help but go A little bit of left, a little bit of right It's hard to drive with her hand over here on my knee When she's all over the road and I'm outta control Don't wanna get no ticket Don't wanna cause no wreck It's hard to concentrate with her pretty little lips on my neck I say 'girl take it easy'?彼女は笑い、「大丈夫」と言う。仝苧晩の苧晩々は苧晩の苧晩の苧晩の苧晩の苧晩の苧晩の苧晩の苧晩の苧晩の苧晩の苧晩の苧晩の苧晩の苧晩の苧晩の苧晩の苧晩の苧晩の苧晩の苧晩の苧晩の苧晩の苧晩の苧晩の苧晩の苧晩の苧晩の苧晩の苧晩の苧晩の苧晩 晩云咄咄は咄がない。♪Something bout these wheels rolling gets her going as fast as I can go And I know I can't help but go A little bit a left, a little bit a right It's hard to drive with her hand over here on my knee Have a little mercy on me Sir I'm sorry I know I all over the road All over the road "All Over The Road" Ringtone to your Cellを送信する</w:t>
      </w:r>
    </w:p>
    <w:p>
      <w:r>
        <w:rPr>
          <w:b/>
          <w:color w:val="FF0000"/>
        </w:rPr>
        <w:t xml:space="preserve">アイディーエイト</w:t>
      </w:r>
    </w:p>
    <w:p>
      <w:r>
        <w:rPr>
          <w:b w:val="0"/>
        </w:rPr>
        <w:t xml:space="preserve">インタラクティブ｜ナラティブ 写真家が旅に出るとき、さまざまな問題に直面します。撮影すべき被写体が多すぎる、日照時間が足りない、必要な距離を移動する時間がない。自己管理能力の欠如は、問題を複雑にするだけである。昨夜は、早朝にふさわしい景色が見られると確信して寝たので、昼間が窓に当たり始めたらすぐに出かけた。自分の考えが正しいということは、とても嫌なことだ。プレナフェタは、スペインの伝統的な村のひとつだ。かろうじて封鎖された細い道が、背後のシエラ（山脈）の上り坂がひどくなるまで続いている。その途中から道は細くなり、丘の上の最後の家まで私道が続く。最後の家々の背後には、低木の中に聳え立つカスティーリャの名残があります。重厚な石造りの家々は、道路に近いところに建っているので、通り過ぎるときに窓から中を覗き込むことができる（あるいは誰かが外から覗いているのを捕まえることができる）。多くの家は5〜10エーカーの小さな敷地にあり、オリーブの古木を目印にした小さなパドックは、最近になって耕されたものだ。これらの家の多くは、近くのモンブラン市に新鮮な野菜を供給し、個人消費用に少し残しているのだろう。数時間、家々の間を歩き回った後、私はホテルに戻り、保存食、トーストしたパン、トマト、ジュース、コーヒーのデサユーノ・ティピコを食べた。それから車に荷物を積み込み、モンブランに戻った。果てしなく広がるブドウ畑の中にある、まだ機能しているフィンカの写真を数十枚撮るために、ちょっと立ち寄った。昨夜のうちにすべて通り過ぎていたのだが、その時は暗かったので、走行距離の最後の1キロを数えるのに精一杯だった。モンブランから少し戻って、ピリネオ山脈に囲まれた魅惑的な川の町、ラ・リーバへ。この町では、車、特に大型の車が入るスペースはほとんどなく、歩道が山の斜面を縦横に蛇行し、アパートや店、そして絶景を誇る学校の間を縫っている。高速道路と鉄道は、川の上空にある巨大な陸橋を経由してこの静かな町を迂回するため、出口は瞬きをしていると見過ごしてしまうほどです。数時間は楽に過ごせたが、気がつくとマドリード方面への移動はまだ始まっておらず、すでに正午を回っていた。そのため、前回列車で通過したときに見つけたヴィラベルド（Vilaverd）の写真撮影を断念せざるを得なくなった。そこで、昼食をとってからサラゴサ、そしてマドリッドに向かおうと思って、リェイダ方面へ向かった。しかし、工業地帯を抜け、街の中心部へ向かうと、この地域の高い丘の上に建つ巨大な要塞と大聖堂が目に飛び込んできたのです！私はすぐに、ここで数時間過ごすことになるだろうと思いました。どうにかして要塞の近くまで行き、車を停めて、その近くで昼食をとることにした。リェイダのいいところは、セゴビアやバルセロナ、トレドのように観光地化されていないことだ。セゴビアやバルセロナ、トレドのような観光地ではない。その結果、観光客はほとんどいない。平日に到着したことも手伝って、現地からの流入を抑えることができた。正確な年代は覚えていませんが、大聖堂内の展示物の多くは12世紀から13世紀にかけてのものです。ローマとスペインの歴史の中で重要な位置を占めており、大聖堂の中庭からの眺めは最高でした。鐘楼はまた別の話で、何が私を鐘楼に登らせたのかわかりませんが、2つ目の大きな鐘にたどり着く頃には、通路は狭くなり、階段は急になり、私は持てる力のすべてでぶら下がっていました。</w:t>
      </w:r>
    </w:p>
    <w:p>
      <w:r>
        <w:rPr>
          <w:b/>
          <w:color w:val="FF0000"/>
        </w:rPr>
        <w:t xml:space="preserve">イドナイン</w:t>
      </w:r>
    </w:p>
    <w:p>
      <w:r>
        <w:rPr>
          <w:b w:val="0"/>
        </w:rPr>
        <w:t xml:space="preserve">Born Blonde：「俺たちは多くの人を裏切ってきた」 これまでのプロジェクト、宇宙飛行士のスーツ、そしてスペースロックが次に注目すべきジャンルになるかもしれない理由。今、あなたのバンドがThe Stone Rosesと比較される良い機会であることは確かだが、Born Blondeはここしばらく音楽評論家からそのような台詞を浴びせられている。この魅力的なロンドンの5人組は、昨年最初の曲が表面化して以来、静かだが着実にサイケデリックポップの波を作り続けており、今まさにデビューアルバム「What The Desert Taught You」をリリースする準備が整ったところである。ダルストンのShacklewell Armsで行われたシングル発売記念パーティーの直前にリードシンガーのArthur Delaneyにインタビューを行い、どのように自分たちのビジョンをレコードに刻み込んだのか、Born Blondeになる前のプロジェクト、宇宙服、そしてなぜスペースロックが注目すべき次のジャンルになり得るのかについて聞いた。ニューシングル「I Just Wanna Be」がもうすぐリリースされますが、この曲について教えてください。私たちはこの曲をとても誇りに思っています。かなりピュアな曲で、ディテールにこだわっている。スティーブ・ライヒにインスパイアされたダブル・ギターのパートが曲全体に流れているんだけど、これは10回目くらいに聴いたときに初めて聴くことができる。歌詞は、その時の僕の心境にぴったりなんだ。アルバムの完成が間近に迫り、私はすべての狂気と合成的な浮き沈みを超えた何かについて、何らかの結論を出そうとしていたのです。それは「瞬間」や「今ここ」と呼べるかもしれませんが、それよりももっと快楽主義的なものです。現代社会は、常に走り続けないとついていけない時代だと思います。ただ存在するために時間をかけることが大切だということを、みんな忘れているんだと思う。細かいところに美しさがあるのに、ずっと急ぎ足で通り過ぎてしまうと、それが見えなくなってしまうんです。ファンがこの曲を最初に聴くのに最適な環境、シナリオは何でしょう？間違いなくお風呂の中だね。デビュー・アルバムはすでに録音され、マスタリングされ、準備万端とのことですね。名前はもう決まっているのですか？ああ、『What The Desert Taught You』というタイトルだ。これは、アルバムを完成させるまでに経験したことの総まとめだと思ったから決めたんだ。自分たちの道を捨てて、この曲を探しに行って、気がついたら何も感じない場所にいて、少し歪んでいて、通常幸福と関連付けられるような感情やあり方のすべてがない、という考えに取り付かれたんだ。この曲集は、その荒野から立ち戻るための旅と、立ち戻ろうとする試みについて歌っています。多くの曲は、自分の願望と現実との間の空白を越えようとすることについて歌っています。私たちは皆、人生の中で危機的状況に陥ったり、世の中から求めている答えが見つからないような時期を経験するものです。その答えを待つ間、現実や真実から離れた時間を過ごさなければならないこともある。それが "砂漠 "なんだ。昨年からレコーディングを開始し、スタジオで多くの時間をかけて曲を作り上げましたが、その結果、完璧主義者になったのではありませんか？実は、ちょっと手に負えなくなってきたので、少しトーンを落とさなければならなかったんだ。アートワークやビデオをすべて自分たちで作るようになったのは、アートワークを依頼した人たちから送られてくるものが、自分たちが見ているものと違っていたからです。そうやって、たくさんの人を怒らせてきたんだ。何かを見たり、ビジョンを持ったりするとき、それに忠実であることは本当に重要なことだと思います。そうでないと、自分のアイデアに対する他人の印象になりかねないし、魂や関連性が失われてしまう。正直なところ、自分のアイデアを実現するために、信頼できるチームを作ることが重要なんだ。スタジオでは、プロデューサーのバーニーが新しい思考法を教えてくれました。クリエイティブな面では、それが僕らのチャレンジでした。</w:t>
      </w:r>
    </w:p>
    <w:p>
      <w:r>
        <w:rPr>
          <w:b/>
          <w:color w:val="FF0000"/>
        </w:rPr>
        <w:t xml:space="preserve">イドテン</w:t>
      </w:r>
    </w:p>
    <w:p>
      <w:r>
        <w:rPr>
          <w:b w:val="0"/>
        </w:rPr>
        <w:t xml:space="preserve">2012年10月22日（月） ニューカラー：ニュールック 私の髪の色のことだと思ったでしょう？と思われたかもしれませんが、まだ半分くらいしか経っていないので、まだお見せできません。先週、Vinceと私はついに新しいダイニングテーブルと椅子を選びました。ダイニングルーム、キッチン、リビングエリアはすべて一つの大きな部屋なので、新しいスタイルに合うようにリビングエリアを変える必要がありました。私はこの汚いターコイズ色が大好きで、それがなくなるのを見るのは不安で、少し悲しかったです...。砂利の色は光によって変化し、時にはモーブ色に、時にはブラウンに見え、とてもスマートです。窓以外の壁はクリーム色なので、部屋は明るく広々としています。黒やニュートラルな黒の枕をいくつか追加したり、新しいスタイルを完成させるために、すでに持っているものでずっと飾っていなかったものを探すのも楽しかったです。もちろん、今すぐには似合わないので片付けなければならないものもありますが。テーブルとチェアのほかに、ブリキ製のサイドボードも買いました。ブリキ製のものです！まだ、その上や後ろの壁に何を飾ろうかとアイデアを練っています。面白い大きな時計も買いました（ご存知の通り、私は時計が大好きなので、新しい時計を買うのはとても嬉しいことです！）。また、引き出しの数字に合わせて、壁に赤で数字をステンシルすることも考えています。30番か、3番に住んでいるので3番がいいかな？壁に数字をステンシルするのはどうでしょうか？テーブルや椅子、壁が完成したらお見せしますが、それはアメリカのキルトマーケットとフェスティバルから帰ってくるまでお預けです。TrackBack コメント 新色：New Look 私の髪の色のことだと思ったでしょう！？カットスタイルも少し変わりましたが、まだ新しいスタイルへの道半ばなので、まだお見せすることはできません。先週、Vinceと私はついに新しいダイニングテーブルと椅子を選びました。ダイニングルーム、キッチン、リビングエリアはすべて一つの大きな部屋なので、新しいスタイルに合うようにリビングエリアを変える必要がありました。私はこの汚いターコイズ色が大好きで、それがなくなるのを見るのは不安で、少し悲しかったです...。砂利の色は光によって変化し、時にはモーブ色に、時にはブラウンに見え、とてもスマートです。窓以外の壁はクリーム色なので、部屋は明るく広々としています。黒やニュートラルな黒の枕をいくつか追加したり、新しいスタイルを完成させるために、すでに持っているものでずっと飾っていなかったものを探すのも楽しかったです。もちろん、今すぐには似合わないので片付けなければならないものもありますが。テーブルとチェアのほかに、ブリキ製のサイドボードも買いました。ブリキ製のものです！まだ、その上や後ろの壁に何を飾ろうかとアイデアを練っています。面白い大きな時計も買いました（ご存知の通り、私は時計が大好きなので、新しい時計を買うのはとても嬉しいことです！）。また、引き出しの数字に合わせて、壁に赤で数字をステンシルすることも考えています。30番か、3番に住んでいるので3番がいいかな？壁に数字をステンシルするのはどうでしょうか？テーブルと椅子と壁が完成したらお見せしますが、キルトマーケットとフェスティバルのためのアメリカ旅行から戻るまで、今しばらくお待ちください。</w:t>
      </w:r>
    </w:p>
    <w:p>
      <w:r>
        <w:rPr>
          <w:b/>
          <w:color w:val="FF0000"/>
        </w:rPr>
        <w:t xml:space="preserve">アイディーイレブン</w:t>
      </w:r>
    </w:p>
    <w:p>
      <w:r>
        <w:rPr>
          <w:b w:val="0"/>
        </w:rPr>
        <w:t xml:space="preserve">バッシュの名言Niteowl7710です。このサイトを見て...総合評価：（N/A） niteowl7710さんこのサイトでは、現在の表紙を見ることができます。このような場合、「Spice.net」からのポップアップが表示され、私に（引用）niteowl7710:Monster Tits -- THE LARGEST BREASTS ALLOWED BY LAW enigmamofm:わあ enigmamofm: 待ってenigmamofm:"法律で"？" niteowl7710:そうなんですniteowl7710:よく分かりませんが 人生の新しい目標ができました niteowl7710:niteowl7710: 乳房計測局で働くことです"乳房計測局" niteowl7710:申し訳ありませんが 大きすぎます 罰金になります niteowl7710:そうですね......クソッタレとしか思えませんが......BMBで使う貴重なツールなんです。を?めています。</w:t>
      </w:r>
    </w:p>
    <w:p>
      <w:r>
        <w:rPr>
          <w:b/>
          <w:color w:val="FF0000"/>
        </w:rPr>
        <w:t xml:space="preserve">イド12</w:t>
      </w:r>
    </w:p>
    <w:p>
      <w:r>
        <w:rPr>
          <w:b w:val="0"/>
        </w:rPr>
        <w:t xml:space="preserve">空気をきれいにする時期 機内空気汚染問題で行動を起こすとしたら、おそらくドイツの航空界がそのきっかけを作るだろうということは、以前からわかっていたことだった。それが今、真実であることが証明されつつある。世界で初めて、政府の高官である大臣が、問題があるかどうかを確認するための新たな調査を提案しただけでなく、目の前に証拠があることが明らかなこの問題に対して、緊急に行動を起こすよう呼びかけたのである。ドイツのペーター・ラムザウアー運輸相は、EUのシーム・カラス運輸委員に書簡を送り、ドイツの航空会社におけるパイロライズド・オイル・フュームの事故について74件の報告があり、そのうち9件は事故調査機関のBFUによって安全に対する重大なリスクがあると判断されたことを挙げている。ラムサウアー氏は、このような事故の報告は増えており、対策を講じるよう求めている。彼は、カラスに欧州航空安全機関がこの問題に対する解決策を打ち出すよう求めている。EASAはこの問題を認識しているが、業界の煙幕や否定を利用して対処を先延ばしにしている。EASA自身の問題は、慢性的にリソースが不足していることだ。しかし、ラムサウアー氏が、この問題をヨーロッパの問題として取り上げたのは正しい。EASAが存在する以上、ドイツが単独でこの問題に対処することはできない。しかし、ドイツの報告・調査文化は、完璧ではないにせよ、他のEU諸国のそれよりも正直でオープンであるからこそ、EASAは最終的に行動を起こさなければならないのである。(この記事は、Flight International 10月23日号のトップ記事として掲載されました。）</w:t>
      </w:r>
    </w:p>
    <w:p>
      <w:r>
        <w:rPr>
          <w:b/>
          <w:color w:val="FF0000"/>
        </w:rPr>
        <w:t xml:space="preserve">イド13</w:t>
      </w:r>
    </w:p>
    <w:p>
      <w:r>
        <w:rPr>
          <w:b w:val="0"/>
        </w:rPr>
        <w:t xml:space="preserve">Free Markets, Free People Debate: If it had a prize fight, they'd call it in the 9th round (update) あるいは、Michael Mooreが言ったように、「John Kerryを討論のコーチにした結果がこれだ」ということだろう。昨夜の討論会は、かなりミット・ロムニーに有利な展開だったようで、MSNBCのMorning Joeを見ればわかると思いますが、突然ミット・ロムニーを「発見」したそうです。彼らの作り上げたロムニーが昨夜現れなかったのはショックだろう。CNN/ORC Internationalが討論会直後に行った調査によると、討論会視聴者の67％が共和党候補が勝利したと答え、4人に1人がバラク・オバマ大統領の勝利と答えた。CNN世論調査ディレクターのキーティング・ホランドは、「この質問が1984年に初めて出されて以来、60％を超えた大統領候補はいない」と言う。と。討論会を見た人の半数近くが、この対決によってどちらの候補にも投票する可能性は高くなかったと答えた一方で、35％がこの討論会によってロムニーに投票する可能性が高くなったと答え、大統領再選に投票する可能性が高くなったという人は18％に過ぎなかった。10人に6人以上が「大統領は予想より悪かった」と答え、5人に1人が「オバマは予想より良かった」と答えています。ロムニー氏が「予想以上だった」と答えた人の割合は82％である。前マサチューセッツ州知事が予想より悪かったと感じたのは10人に1人だった。この世論調査は、討論会を見た人だけを対象にしており、すべてのアメリカ人を対象にしているわけではありませんが、討論会は、その、討論会を見た人を対象にしていますよね？この数字から読み取れるのは、ロムニーのパフォーマンスが予想以上だったと答えた82％は、メディアのフィルターを通してではなく、実際に昨夜のミット・ロムニーを見て、自分自身で判断したのだということです。ポッドキャストでそのような話をしました。  レーガンが世論調査で遅れをとっていたとき、アメリカはロナルド・レーガンとジミー・カーターの討論会を見て、どうやらその夜、レーガンは大統領として受け入れられると判断したようです。コメンテーターでブロガーのアンドリュー・サリバンは、このツイートで集団的な反応を最もよく捉えたかもしれない。「いいか、私がどれだけオバマを愛しているか、どれだけ情報強者であるかを知っているだろうが、これはオバマにとって大失敗だったんだ」。MSNBCでは、トークショーの司会者クリス・マシューズが、"今夜のオバマはどこにいたのか？"と信じられないような質問をした。彼は、大統領がケーブルチャンネルのリベラルな声からいくつかのヒントを得ることを示唆した。「この国では熱い議論が繰り広げられているんだ。どこで行われているか知っていますか？このネットワークで、私たちは議論をしているのです。私たちは、ナイフを持ち出しています。国民と事実を追及する彼は今夜何をした？彼は武装解除して臨んだのです」。オバマはロムニーの物議を醸す「47％」発言やベインキャピタルでの仕事を持ち出さず、ポイントを稼げなかったとマシューズは苦言を呈した。一方ロムニーは「うまくやった」と、オバマを直視しながら話し、司会のジム・レーラーが彼を切り捨てようとする穏健な試みも無視、彼を「獲物」扱いしているのだ。マシューズは、「ロムニーは何をしていたんだ？彼は勝っていたのです」。コメディアンのビル・マーは、自分のテレビ番組で保守派を厳しく批判し、オバマの再選を支援するスーパーPACに100万ドルを寄付しているが、「こんなことを言っている自分が信じられないが、オバマはテレプロンプターが必要なようだ」とつぶやいた。きれいじゃない。  全然きれいじゃない。さて、誰も注意を払わないような、義務的な事実確認をしていきます。  しかし、印象は与えられました。  唯一の問題は、それが選挙をロムニー側に傾けるのに十分だったかどうかだ。そして、ここでもう一つ考えてほしいことがある。  もし、アメリカ人が、この第1回の討論会で、ロムニー氏を受け入れられるかどうかを判断していたとしたら、他の討論会には、わざわざ足を運ぶだろうか。  あるいは、この第1回目の討論で、ロムニーなら仕事ができる、現職よりましだ、と確信するのに十分なパフォーマンスだったのだろうか。私が推測するなら、「イエス」である。そして、もし昨夜、未決定の人々がロムニー大統領誕生に安心感を覚えたとしたら、それは民主党を心配させることになる。この最初の対決に臨むにあたって、それが最大の疑問だった。オバマの隣に立つロムニーが大統領らしく見えるか？その答えは「イエス」のようだ。すごい。またCNNから。「とは誰も話したことがないと思う。</w:t>
      </w:r>
    </w:p>
    <w:p>
      <w:r>
        <w:rPr>
          <w:b/>
          <w:color w:val="FF0000"/>
        </w:rPr>
        <w:t xml:space="preserve">イド14</w:t>
      </w:r>
    </w:p>
    <w:p>
      <w:r>
        <w:rPr>
          <w:b w:val="0"/>
        </w:rPr>
        <w:t xml:space="preserve">サーキットにいるからと言って、ライブブログで最新情報を得ることができないわけではありません。5 comments on マレーシアGPに行きますか？私はKLに住んでいて、いつも無料のチケットをもらっているのですが、1週間後にレーススチュワードから「実際の」レース結果（これが正しい）を入手できるので、もうレースには参加しないかなと思っています。</w:t>
      </w:r>
    </w:p>
    <w:p>
      <w:r>
        <w:rPr>
          <w:b/>
          <w:color w:val="FF0000"/>
        </w:rPr>
        <w:t xml:space="preserve">イド15</w:t>
      </w:r>
    </w:p>
    <w:p>
      <w:r>
        <w:rPr>
          <w:b w:val="0"/>
        </w:rPr>
        <w:t xml:space="preserve">中東における兵器拡散の危険性 シリアのアサド政権が崩壊する可能性が高まっていることから、他の国々は、アサド大統領が備蓄する化学兵器や生物兵器がテロリストの手に渡るのを防ぐために、緊急時対応計画を策定している。備蓄品とその製造拠点は、ロシアとNATOの情報機関によって数カ月にわたって厳重に監視されてきたという報告もある。特に問題なのは、数週間前にアサド大統領が、政権と戦うシリア軍に対してこれらの兵器を配備することを許可したが、ロシア政府からそのような行動をとらないように忠告されたという報告である。広告 もしこれが正しければ、アサド大統領がこの恐ろしい兵器の使用から手を引いたことは救いである。しかし、政権側の報道官が初めて備蓄の存在を確認し、この兵器がシリア国民に配備されることはないが、外国軍に使用する可能性は否定できないと主張した。アサド大統領は、テロ集団が政府転覆を狙っていると繰り返し主張していることから、外国からの支援疑惑を口実に、将来的にこれらの兵器を使用する可能性は少なくないとみられる。イスラエル軍は、イランが支援するテロ組織ヒズボラへの武器輸送の証拠がないか、シリアからレバノンへの交通を監視していると伝えられている。化学・生物兵器の投棄場所のいくつかは、レバノンとの国境から車で2時間以内のところにあるらしい。イスラエルは、このような兵器が過激派の手に渡るのを防ぐため、軍事行動を起こすことを示唆している。広告 国際社会は、アルカイダがシリア国内で活動し、これらの兵器を積極的に管理しようとしているという報告に対しても、当然ながら警戒を表明している。ロシア、米国、その他の国々は、アサド政権がこれらの備蓄を保護できなくなった場合に備えて、緊急時対応計画を策定することは間違いないだろう。しかし、アサド政権が秩序ある権力移行ではなく、無秩序に崩壊した場合、それは困難なものになるかもしれない。</w:t>
      </w:r>
    </w:p>
    <w:p>
      <w:r>
        <w:rPr>
          <w:b/>
          <w:color w:val="FF0000"/>
        </w:rPr>
        <w:t xml:space="preserve">イド16</w:t>
      </w:r>
    </w:p>
    <w:p>
      <w:r>
        <w:rPr>
          <w:b w:val="0"/>
        </w:rPr>
        <w:t xml:space="preserve">ブログは、作家としてお金を稼ぐための最良の方法の一つですが、それはまた、あなたが作るか、または千の理由のために開始したい場合がありますされているものです。  そして、ブログを作る方法を知っていることは、オンラインでお金を稼ぐことに関する限り、王国への鍵の1つです。私はブログを開始し、あなたのために働くブログを作る方法について何かを説明したい、これは、オンラインビジネスとあなたがあなたに利用できるツールとリソースで何ができるのかについて少し説明することを含む。事実は、ブログを使用してオンラインでお金を作りたい人のために、これまで以上に多くの機会があるということです。そして、それはお金を稼ぐために、自分の経験、知識、旅行や何かを書くことである "何かをしたい "と思った人のための失われた希望と夢を表す "死んだ "ブログの何十万人もあります.では、どうすればお金を稼ぐブログを作ることができるのかを見てみましょう。ブログを始めようとする多くの人が注目しているのは、その点です。彼らは、たとえブログを書いている自分のために働いているとしても、「仕事」を求めているのです。  自由、お金、働きたいときに働けるという満足感。このページでは、ブログの作り方だけでなく、ブログを始めてお金を稼ぐ方法を紹介します。では、始めましょう。まず、ブログを始めようとする人のほとんどが、完全に間違った方法でブログを始めていることをお伝えします。なぜでしょうか？ブログを開設する際に、いくつかの基本的な間違いを犯しているのです。ブログビジネスの初心者が犯す主な間違いを紹介しよう。 - ツール、リソース、プラグイン、電子書籍など、あらゆるものを買ってしまう。これは、よく知られている「ピカピカ症候群」であり、それによって、彼らは代わりに他の誰かがお金の束を作ることによって、ブログを作ることについて行く。大きな間違いです。- 彼らはビジネスに突入します。あなたは、どのような種類のブログやビジネスをしたいかを考え抜く必要があります。あなたは今、お金が欲しいかもしれませんが、それはあなたがそれがまっすぐに起こるつもりはないことを知っている場合、または全くない急いで良いことではありません。- 彼らは持続力を持っていません。最初はヒーヒー言っていても、結局は落胆し、完全に諦めてしまう。だから、デジタルで増え続ける「死んだブログ」の山ができる。- 気が散ってしまう。そして、あなたをお金にするすべてのそれらの偉大なワードプレスのプラグインや偉大な新しいパッケージへ。- このような場合、ビジネスを構築するための規律あるアプローチを持っていない。このサイト - realwritingjobs.orgは、それが人々のために高い関心を生成できることを意味し、 'realwritingjobs'と他のキーワードの数のためのフロントページのランキングを達成しました - あなたのように - お金を書くことを確認したい人.あなたがブログを作って見ているときはいつでもあなたがあなたの声、あなたの市場、あなたのディスプレイキャビネットと - もちろん - あなたのレジとしてインターネットを使用してマーケティングをしていることを知っている必要があることを忘れてはならない。あなたは本当にあなたが成功するために設定されている限り、これまで以上に大きく、より良いそれを使用することができます。どうすれば成功するブログを作ることができるのでしょうか？では、ブログを成功させるために必要なことを考えましょう。あなたは、ブログを使って、ビジネスのブロックを作っていくことになります。どういうことでしょうか？まず、ホスティングと、あなたのやりたいことに合ったデザインのブログを立ち上げる必要があります。このブログは、ホスティングと、あなたがやりたいことに合ったデザインでセットアップする必要があります。クリックでリツイート 第二に、あなたは、オンライン可視性を最大化するために "最適化 "されていることを確認する必要があります。結局のところ、視聴者がいなければ、そしてできれば「買う」視聴者がいなければ、やりたいことをやる意味がありません。3つ目は、ソーシャルメディアをできるだけ効果的に使って、情報を広めることです。私のサイト「RealWritingJobs」の目的は、お金を払うライティングの仕事を見つける手助けをすることですが、ブログを書くことでオンライン収入を得る最良の方法の一つであるとも考えています。ブログを成功させるための重要な要素は、ブログが確実に収益化されることです。ブログが収益を上げ、最高のセールスファネルとなり、夜も昼もなく、素晴らしいお金を稼ぐことができるのです。でも、なぜブログなのでしょうか？なぜブログなのかを簡単に説明すると、ブログはオンラインでお金を稼ぐのに最適な方法だからです。- それは、シンプルで簡単に設定することができます。特別な知識は全く必要ありません。- それはあなたの特別な興味に対処します。あなたが情熱を注いでいるものを特定し、作ることができます。</w:t>
      </w:r>
    </w:p>
    <w:p>
      <w:r>
        <w:rPr>
          <w:b/>
          <w:color w:val="FF0000"/>
        </w:rPr>
        <w:t xml:space="preserve">イド17</w:t>
      </w:r>
    </w:p>
    <w:p>
      <w:r>
        <w:rPr>
          <w:b w:val="0"/>
        </w:rPr>
        <w:t xml:space="preserve">シドニーハーバーブリッジのすべて メニュー シドニーハーバーブリッジ 世界で最も有名なランドマークの1つ、シドニーハーバーブリッジ。コートハンガーとしても知られるシドニーハーバーブリッジは、1932年3月19日、当時の首相ジャック・ラングによって正式に開通しました。シドニーハーバーブリッジは6年の歳月をかけて建設されました。600万個のリベットを使用 シドニーハーバーブリッジは鉄鋼という一般的な材料でできているが、興味深いことに、手作業で打ち込まれた600万個のリベットが使用されている。鉄でできているため、定期的に塗装が必要で、その面積は運動場約60面分にもなります。シドニーハーバーブリッジを車で渡ると、シドニーの暑い日差しを受けて膨らむように、大きな蝶番があることに気づきます。この蝶番は、橋の両側、橋脚の足元にあります。この巨大な蝶番は、南東部の鉄塔を訪れても見ることができます。橋の上まで200段の階段があるので、年配の方と一緒に登るのはやめましょう。シドニー・ハーバー・ブリッジの栄光の頂上 シドニー・ハーバー・ブリッジの正式開業 シドニー・ハーバー・ブリッジの正式開業は、1932年3月19日（土）でした。当時のニューサウスウェールズ州首相ジョン・T・ラング（John T. Lang）が開通を宣言したシドニー・ハーバー・ブリッジの開通式には、100万人もの人々が集まったと推定されています。シドニー・ハーバー・ブリッジの詳細については、サイドバーの他のページをご覧ください。5 thoughts on " シドニーハーバーブリッジ " シドニーハーバーブリッジに勝るものはありません！特にNYEは最高です。特に観光客には、NYEのお祝いのためにシドニーに来て、湾沿いの橋の上で場所を確保することをお勧めします。ピクニック・ハンパーと白ワインやシャンパーズを持って、のんびりと花火を見ましょう!シドニー大好き、オイオイオイ。シドニーハーバーブリッジで朝食をとるために家族を連れて行きたいのですが、どこでどのように申し込めばいいのでしょうか？2012.2012年、シドニーハーバーブリッジで朝食をとりたいのですが、費用と日程、もしチケットが手に入れば教えてください。ありがとうございました。</w:t>
      </w:r>
    </w:p>
    <w:p>
      <w:r>
        <w:rPr>
          <w:b/>
          <w:color w:val="FF0000"/>
        </w:rPr>
        <w:t xml:space="preserve">アイディーエイト</w:t>
      </w:r>
    </w:p>
    <w:p>
      <w:r>
        <w:rPr>
          <w:b w:val="0"/>
        </w:rPr>
        <w:t xml:space="preserve">このマニュアルの最初の6章は、表記 [19]に従って、人々が修養の旅に備えるための一つの方法を示しています。(1) もし祈りのガイドがこれらの章の指示に忠実に従うならば、この準備 段階は1ヶ月半以内に完了するはずです。しかし、あなたが発見するように、これらのページは、厳密な公式よりもむしろ柔軟なアプローチを示しています。1ヶ月半の準備というより、1年の準備に相当するような内容になっています。これらは、アコーディオンの蛇腹のように、演奏する音楽の感触や必要性に応じて拡張したり縮小したりすることができるように意図されているのです。この6章の背後にある理論は、第21章、第30章、第31章「あなたへ......イグナチオから」、「あなたへ......」にあります。イグナチオから」、「練習曲の理解と使用におけるさまざまな視点」、「継続的な霊的指導における初期段階」です。このインタビューと次の数回のインタビューの間、あなたの主要な仕事の一つは、被指導者とラポールを築くことです。これは、最初の2、3回の面接よりもさらに時間がかかるかもしれませんが、このプロセスは、判断せずに耳を傾け、尊重することによって促進されます。この最初の面接では、多くの指示で被指導者を圧倒しないように注意してください。自分自身のエクササイズの旅の始まりに感じたこと、つまり、恐れ、不安、懸念、希望、誤解を思い出してください。温かく、あわてない雰囲気に加えて、あなたは信仰の文脈を確立したい と思っています。あなたは信仰の人であり、あなたが指示する人は信仰の人です。本質的な働きは、このインタビューの間あなたと共にあり、あなたを通して働いているイエスの御霊の働きです。したがって、このインタビューのある時点で、あなたは被指導者とともに、御霊からの知恵の賜物を求めて祈りたいと思うかもしれません。インタビューは自己紹介から始め、次に被指導者の名前を聞きます。あなたの人生について何か興味深いことを話してから、被指導者の人生についていくつか質問してみましょう--たとえば、次のような簡単な質問です。例えば、「ああ、あなたはハミルトンから来たんだね。息子さんはおいくつですか？名前と電話番号を書面で交換することを忘れないでください。対等な関係、あるいは2人の友人が "ただ話している "ような雰囲気になる。このように仕事上の関係を築こうとする最初の試みの後、被指導者が自分の不安や希望を表現する時間を十分にとる。このとき、次のような質問をするとよいでしょう。「なぜ、霊性修練をしようと思ったのですか？あなたは何を望んでいますか？...私が『霊操』を受けたとき、初めのうちはとても恐ろしかった。かなり長い間、不安な気持ちでいました。この旅を始めるにあたって、あなたはどのように感じていますか？会話を続けるときは、積極的に耳を傾けること、つまり、聞いたことをフィードバックして確認しながら聞くことです。言葉だけでなく、表現されている感情もフィードバックしてください。このような積極的な傾聴によって、被指導者はより適切に自分を表現することができるようになるのです。例えばディレクティ。なぜここにいるのかよくわからないのですが（少しそわそわして目をそらしながら）。ずっと前に登録しようと思っていたのですが・・・・・・ああ・・・・・。わかんないんですよねぇ．少なくとも私は知らなかった......。やることが多すぎて......。すべてが私に迫ってくるようです......（しばし沈黙）。祈りのガイドすべてがあなたに引き寄せられるように......あなたの関与を渇望しているように見えたのですか？ディレクティ。うは...。そうです、この数ヶ月間、私が振り向くたびに、人々は私に何かをするよう求めていました......。私にできるかどうかわかりませんでした。祈りの導き手。あなたは、あまりに多くの混乱した要求を経験したため、来るという約束を長い間先延ばしにしていましたね...。あなたは、もしかしたら自分が多くを引き受けることになるのではという恐れを抱いているようでしたね？それから、被指導者が祈りの中でどのように聖句を使っているか、聖句を使って祈った 経験があるか、また、その経験はどのようなものであったかを調べ始めるのです。「聖書を使って祈った経験はありますか？...どんなことが役に立ちましたか？...聖書を使って祈るときに、どのような葛藤や困難がありましたか。この時点では、教えることはせず、あなたが培ってきた傾聴のスキルでただ耳を傾けるだけです。むしろ、聞きながら、気づいたことの中で肯定的な面を強調しましょう。否定的な側面についてコメントしたり、変えようとしたりしないことです。この最初の段階で、聖書の祈りについてあなた自身の苦労話をすることが役立つこともありますが、それはラポールを得るのに役立つ場合に限ります。ラポールを築きつつある最初の数回のインタビューでは、共有の質が高くても、インタビューは共有の場ではありません。祈りのガイドとして</w:t>
      </w:r>
    </w:p>
    <w:p>
      <w:r>
        <w:rPr>
          <w:b/>
          <w:color w:val="FF0000"/>
        </w:rPr>
        <w:t xml:space="preserve">イド19</w:t>
      </w:r>
    </w:p>
    <w:p>
      <w:r>
        <w:rPr>
          <w:b w:val="0"/>
        </w:rPr>
        <w:t xml:space="preserve">最近、朝食に何を食べているのか聞かれることが多くなりました。私の答えは、「ほとんどの日は、グリーンスムージーです」。すると、大抵の場合、「その後すぐにお腹が空かないの？それに対して私はこう答えます。いいえ。野菜とグリーンを大量に摂取しているわけではありません。そこで、私が作るグリーンスムージーのレシピ（というか、ガイドラインというか）を掲載することにしました。このレシピには厳密な科学的根拠はなく、ある日は驚くほど美味しく、ある日は......率直に言って、それほど美味しくはありません。食材の鮮度や熟成度にもよる。でも、1つだけ変わらないのは、朝、グリーンスムージーを飲むときの気分が好きだということです。スムージーはジュースとは違います。スムージーはジュースとは違い、野菜が丸ごと摂取できるため、スムージーの方が良いという意見もあります。また、朝の食事としては、青汁よりもグリーンスムージーの方が腹持ちが良いと思います。では、グリーンスムージーを毎朝飲むと、どんな効果があるのでしょうか？たくさんあります。ビタミンやミネラルを豊富に含む緑黄色野菜に加え、私たちの強い味方である食物繊維も豊富に含まれています。食物繊維は解毒作用があり、体の内側を健康に保つのに役立ちます。体内がハッピーだと、外見もハッピーになる......簡単な話です。それでは、スムージーの作り方をご紹介します。そして、新鮮なもの、地元のもの、季節のもの、オーガニックのものを見つけて、いつもいろいろと変えてみてください。それでは、Happy Smoothie-ing!まず、カップ1杯の水を強力なミキサーにかけます。Vitamixが一番良いですが、お持ちでない場合は、普通のミキサーで大丈夫です。レモン汁（使用する場合）とプロテインパウダー（使用する場合）を加えます。次に、葉物野菜を加えます。ケール（茎を取り除くと味が濃くなります）、ほうれん草、ロメイン、パセリ、コリアンダーをそれぞれ一握りずつ入れます。同じようなスムージーを作っていますが、質の良いブレンダーを持っているにもかかわらず、十分に滑らかではないので、あまり楽しめませんでした。私は通常、週末に大量に作ってから、小さな鍋に冷凍し、平日は一晩解凍しておくと、毎朝準備なしで食べることができます。）ビーツは、味もいいし、ピンク色もいいし、お勧めです。グリーンスムージーを毎朝飲むようになってから約半年が経ちました。なんという素晴らしい変化でしょう。誰も私が空腹にならないとは信じてくれませんでしたが、時々時計を見てみると、午後の1時か2時なのに空腹を感じないんです。エネルギーレベルや気分の面でもとても役立っています。以前は信じていなかったので、今は信じています。まあ、それが信仰なんでしょうけど...。）Vitamixを買ったばかりで、今日初めて使いました。10分前にアーモンドミルクを作りました。そして、メールをチェックしたら、あなたの新しい投稿を見ました。Vitamixを持ちたいと思った一番の理由は、グリーンスムージーのためです。私の他のブレンダーもいいのですが、まあ...Vitamixではありません;)いつも固まりや種が残るので、最初の「新しい」グリーンスムージーが本当に待ち遠しいです。ガイドラインをありがとうございました。</w:t>
      </w:r>
    </w:p>
    <w:p>
      <w:r>
        <w:rPr>
          <w:b/>
          <w:color w:val="FF0000"/>
        </w:rPr>
        <w:t xml:space="preserve">イド20</w:t>
      </w:r>
    </w:p>
    <w:p>
      <w:r>
        <w:rPr>
          <w:b w:val="0"/>
        </w:rPr>
        <w:t xml:space="preserve">ソーシャルメディア法 -- ピート・ボットへのインタビュー Part 1 最近、写真、音楽、ビデオのオンライン利用について問い合わせが殺到しています。ソーシャルメディアは、共有やプロモーションのための大きな機会を提供してくれますが、多くの人々や組織は、著作権素材をオンラインで共有することに関する適切な法律や規制について、依然として暗中模索しているのが現状です。この機会に、写真、音楽、ビデオのオンライン共有について、法律が現在どのように規定しているのか、何ができて何ができないのか、著作権を侵害したりプライバシー法に違反したりしないようにするにはどうすればよいのか、正確に把握しておこうと思います。ピート・ボットは、英国リーズにあるBlacks Solicitors LLPの音楽・メディア・エンターテインメント部門のソリストです。また、リーズのエレクトロバンド、Heads We Danceの元フロントマンであり、Little Boots、Plan B、The Streetsのレーベルメイトでもあったため、この業界を熟知しているのです。そこで、ピートにインタビューを行い、音楽・メディア・エンターテイメント法に関する一般的な質問に答えてもらいました。Q: オンラインで公開される音楽、写真、ビデオなどのコンテンツについて、著作権のレベルの種類を説明していただけますか？A: 英国では、最も一般的な著作物の種類は、2つのカテゴリーに分類されます。  最初のカテゴリーは、しばしば「基礎的著作物」と表現され、オリジナルの文学、演劇、音楽、芸術作品を含みます。  もう1つは、「派生的著作物」と呼ばれるもので、録音物、映画、放送が含まれます。その結果、例えば、録音された音楽は、通常、1) 音楽作品、2) 文学作品 (歌詞)、3) 録音作品、を具現化することになります。  これらの3つの別々の作品は、3人の別々の人が所有することができます。著作権には「レベル」というものはありませんが、著作物の所有者は、著作物を複製する権利や、著作物の複製物を公衆に発行する権利など、さまざまな排他的権利を有しています。詳しくは、1988年の著作権法、意匠法、特許法の第1条から21条をご覧ください。Q: オンライン上で入手可能な情報が著作権によって制限されているかどうかを調べるにはどうしたらよいですか？A: 登録商標と異なり、著作物は登録する必要がありません。著作権は（一定の要件に従えば）自動的に発生します。したがって、ネット上で見つけた音楽、写真、記事、ビデオなどの著作権は、上記の最初の回答で述べたような独占的権利を有する者が所有していると考えるべきでしょう。Q: 許可を得ずに著作権で保護されたコンテンツの一部を利用したり、サンプリングしたりすることが許されるケースはあるのでしょうか？A: はい。1988年の著作権、意匠および特許法の第III部に規定されているさまざまな適用除外があり、批判、レビュー、ニュース報道のために作品を「公正な取引」することが含まれています。  また、著作物の所有者の中には、許可を得ずに使用することを明示的に許可している人もいます。加えて、著作権の保護は永遠に続くとは限りません。  たとえば、文学、演劇、音楽、芸術の作品の著作権は、作者が死亡した暦年の終わりから70年の期間の終わりに失効します（1988年著作権、意匠、特許法第12条のさらなる規定に従います）。Q:PRSの対象は何ですか？A:PRS for Musicは、会員である作詞家、作曲家、音楽出版社の演奏権に関するロイヤリティを徴収しています。基本的には、作詞家、作曲家、音楽出版社の音楽が公共の場で演奏された場合（オンライン、テレビ、ラジオ、お店やパブ、ライブなど）、ロイヤリティを支払う必要があります。  そのためPRS for Musicは、会員に代わって著作権で保護された音楽を演奏、上演、利用できるようにする団体にライセンスを与え、その結果得られるロイヤリティを会員に分配しています。Q: 最近、ライブ音楽に関する規則が変更されましたが、その変更点と、ライブ演奏の録音とオンライン投稿に与える影響について説明してください。A: 2012年10月1日に施行された2012年ライブ音楽法では、イングランドとウェールズの収容人数200人未満の会場では、ライブ音楽のためのライセンスが不要になりました。2012年ライブ音楽法は、2003年ライセンス法によって設けられたライブ音楽に関する制限のいくつかを取り除き、それによってパブでのライブや小規模なライブをより簡単に行えるようにすることを目的としています。  しかし、2012年Live Music Actは、ライブ音楽を録音してオンラインに投稿することに関する著作権には影響を与えません。Q: 小学校のクラスが学校のコンサートでポップソングを歌いたいという例で、親と教師だけが参加するような場合です。</w:t>
      </w:r>
    </w:p>
    <w:p>
      <w:r>
        <w:rPr>
          <w:b/>
          <w:color w:val="FF0000"/>
        </w:rPr>
        <w:t xml:space="preserve">アイディー21</w:t>
      </w:r>
    </w:p>
    <w:p>
      <w:r>
        <w:rPr>
          <w:b w:val="0"/>
        </w:rPr>
        <w:t xml:space="preserve">前回の記事で、アメリカを企業の視点から見て、それが全く持続不可能であることを示すプレゼンテーションを紹介した。幸いなことに、アメリカがS-Corpのような状態になる可能性はほとんどなく、農耕民族のコルホーズとして終わる可能性の方がはるかに高い。その理由は、アメリカの若者（18-29歳）を対象にしたPewの調査によると、資本主義よりも社会主義に肯定的な見方をしている人が多いからだ。ということである。彼らは高校を卒業すると、自分たちの貧しい神聖なケツがぼったくられないように、連邦準備制度がスーパーマーケットで価格を固定することについて書くんだ。  経済学についての2年生の論文を読むことは、将来への絶望という深淵への悲惨な冒険です。サンディ・ストームの被害者たち...「政府はどこだ、政府の仕事は自分たちで助けられない人を全員助けることだ」と言うのと同じだ。まず、この発言・信念がまずい。第二に、「政府」は彼らに避難するように言った...彼らはそうしなかった。常識的に考えて、食料を蓄えるように言ったが・・・そうしなかった。寒さで死ぬかもしれないなんて文句をもう一人聞かされたら、吐きそうだ...コートと毛布を持って来い、バカどもめ。警察に文句を言うなんて!  これが一番いい。  略奪者のために泣きながら、警察はどこにいるのかと聞く...ヒューストンは10日間も停電していたんだ。  何百万人もの人がいるのに...略奪の問題はまったくない。  もちろん、CNNで「略奪者は撃たれる」というサインを見たのを覚えています。   想像してみてください。私は40歳より50歳に近いのですが、8ヶ月の間に、私が取り組んでいるソフトウェアに153の独自の変更（バグ、機能強化、サポートの変更など。これは、調査、執筆、テスト、デプロイされたものです。ロールバックは不要で、1日1回程度の変更です。大抵は8〜10日、たまに20時間かかることもありますが...。なぜ世界で最も裕福な人々が、共産主義革命と社会主義法案の両方に資金を提供してきたのでしょうか？なぜ、裕福な社会主義者が、現在アメリカの教育を支配している非課税基金を利用したのか？社会主義者のミームは、どのようにして世界の報道機関、ラジオ、テレビのほとんどを支配するようになったのだろうか？権力の中枢と縁故関係にあるオリガルヒが、民主党と共和党の両方に強力な支配基盤を築き、米国国務省を乗っ取り、ホワイトハウスを支配するために自分たちを操ったのはなぜだろうか？全世界の人的資源と天然資源を掌握している権力集団のメンバーは誰なのだろうか。そして、なぜ彼らは、自分たちの破滅への道と思われるものを支持するのだろうか？これらの疑問に対する答えは、ビル・クリントンのジョージタウン大学での恩師であるキャロル・クイグリー博士が書いた『悲劇と希望』に書かれている。彼らは超富裕層であり、その目標はすべての政府を、彼ら、国際銀行家、ビジネスカルテルが支配する世界社会主義に変えることである。封建制：少数派による支配、特に自らの利益のために：社会的、政治的、経済的寡頭政治。あなたはオンラインでこれを読んでいるので、私はあなたの時間を無駄にしないでしょう。この本の目的は、アメリカのパワーエリートが行っている策略的な行為について十分衝撃的な事実を提供し、読者が1％の富裕層を支配下に置くための努力に参加する気になる（つまり、十分に怒りを覚える）ようにすることである。本書は、民主主義の仮面をかぶった、人口の1％にも満たない経済エリートが、静かに、そして狡猾にアメリカを支配しているという圧倒的な証拠を提示している。彼らの莫大な富と権力は、政府のプロセスを支配し、この国を封建的な寡頭政治国家として動かしているのである。本書は、政府が彼らの国内および国際的な資源の搾取を助成し、合法化するための道具として機能してきたこと、また、税制の変更により、国が封建的な富の分配システムになっていることに疑いの余地はないだろう。この議論を実証する証拠を提示することが、この本が書かれた主な理由ではない。エリートが金や権力のない人々を操り、支配し、搾取するために用いる方法を記録することが、この本の真の目的である。この本の少なくとも80％は、彼らの非常に効果的な方法論を記録することに費やされています。政府が企業や有力なロビー団体に便宜を図っているように見えることは、多くの人がある程度認識していることは明らかだが、平均的な納税者は実用的なものである。</w:t>
      </w:r>
    </w:p>
    <w:p>
      <w:r>
        <w:rPr>
          <w:b/>
          <w:color w:val="FF0000"/>
        </w:rPr>
        <w:t xml:space="preserve">イド22</w:t>
      </w:r>
    </w:p>
    <w:p>
      <w:r>
        <w:rPr>
          <w:b w:val="0"/>
        </w:rPr>
        <w:t xml:space="preserve">先週、ジョン・マケインとバラク・オバマは経済救済計画を支持するために一緒になった。その3週間前には、2001年9月11日を想起して、両者が一堂に会した。この成熟した超党派の行動は、疑問を投げかけている。他にどのような問題があれば、彼らは声を一つにすることができるのだろうか？さらに重要なことは、11月5日に彼らが声を揃えて話すことは、いささか拍子抜けするようなことではあるが、わが国の政府が声を揃えて話すべき問題は何なのか、ということである。ジョン・F・ケネディ以来、宇宙の計り知れない価値を真に理解した大統領はいません。1962年9月12日、ケネディ大統領はライス大学で、米国が活気に満ちた卓越した宇宙プログラムを持つことの重要性を説いた。「私たちはその一部であり、それをリードすることを意味しているのです。科学と産業における我々のリーダーシップ、平和と安全に対する我々の希望、我々自身と同様に他者に対する我々の義務、これらすべてが我々に要求している...世界をリードする宇宙飛行国になることだ」。46年後、私たちは「世界有数の宇宙開発国」となっています。しかし、そう長くはありません。他の国、特に中国がその座を狙っているのです。中国は、2010年に予定されているスペースシャトルの退役を大きなチャンスととらえているのです。先月末、北京は3回目の有人宇宙飛行と初の宇宙遊泳を成功させ、中国がこの分野におけるヘビー級として台頭していることを示しました。国家テレビで胡錦濤国家主席と共産党委員長が「太古飛行士」を応援する姿が生中継されたことは、この軍主導のプログラムの背後にある政治的影響力の大きさを物語っている。2010年、あるいはその直後にスペースシャトル一式が廃棄されるとき、国際宇宙ステーションは、ほとんどアメリカの税金で建設されたものであるが、まだ健在であろう。国際宇宙ステーションは、今まさにその可能性の頂点にある国家資産なのだ。今後何年にもわたって国民の役に立つだけでなく、アメリカの宇宙飛行士を月やその先に送り出すための中継基地として利用できるかもしれないのです。では、シャトルがなければ、どうやって宇宙飛行士を私たちが建設したステーションに送り届けるのか？ロシアがグルジアに侵攻するまで、アメリカはロシアに数百万ドルを支払って、次世代ブースターとクルービークルが軌道に乗るまで宇宙飛行士を宇宙ステーションに送り込む計画を立てていました。しかし今、その選択肢はまだ残っているものの、ますますリスクが高まっているように思われます。民間企業はどうでしょうか？NASAは、「商業軌道輸送サービス」と呼ばれるプログラムを開始しました。これは、民間の商業企業が、地球低軌道におけるNASAのニーズに応える貨物や宇宙船を設計・製造するというものです。歓迎すべきことではあるが、政府会計検査院は最近、こうした民間企業がその要求を満たすという主張は、"極めて楽観的 "であると指摘した。宇宙飛行士を月に戻し、地球近傍の小惑星や火星を探査するためのシャトル代替のアレスロケットとオリオンカプセルは、早くても2014年まで飛ぶ予定はない。歴史的に見ても、それぞれの打ち上げ時期が予定より先になる可能性はある。マケイン氏もオバマ氏も、有人宇宙計画の重要性を理解し、最近になって前向きな発言をしていますが、真摯な姿勢に疑問符がつくのも無理はありません。彼らは本当にこの問題に光を見出したのか、それともフロリダで何万票もの「宇宙」票を獲得するために活動しているのか？今は改心したように見えますが、2007年11月、オバマ氏は180億ドルの新しい教育計画を発表し、NASAのアレスとオリオン計画を5年間延期することによってその費用を賄うことを提案しました。「読み、書き、計算ができる子供たちがいなければ、宇宙開発を続けるためのエンジニアや科学者を確保することはできない」と、オバマ氏は当時述べていた。マケイン氏もオバマ氏も、この問題に関してケネディのようになるとは誰も思っていませんが、業界内外の多くの思慮深い人々は、宇宙で苦労して勝ち取った地位を失うことになれば、二度と取り戻せないかもしれないことを、両氏が理解する必要があると感じているようです。そのような恐怖と同時に、地球上でアメリカほど宇宙での資産に依存している国はないということも理解する必要があります。音楽CDや小説のように、政策にはしばしばフックが必要です。私はこれを提案します。</w:t>
      </w:r>
    </w:p>
    <w:p>
      <w:r>
        <w:rPr>
          <w:b/>
          <w:color w:val="FF0000"/>
        </w:rPr>
        <w:t xml:space="preserve">イド23</w:t>
      </w:r>
    </w:p>
    <w:p>
      <w:r>
        <w:rPr>
          <w:b w:val="0"/>
        </w:rPr>
        <w:t xml:space="preserve">重要：無料体験の開始時、または体験期間中にキャンセルしても、クレジットカードに請求されることはありません。Amazon Primeに満足している場合は、何もしないでください。無料体験が終了すると、自動的に49ドルで1年間の会員にアップグレードされます。FBA（Fulfilment by Amazon）とは、Amazonが販売者に提供するサービスで、販売者はAmazonの倉庫に商品を保管し、Amazonが直接これらの商品のピッキング、梱包、配送、カスタマーサービスを行うことができます。Amazonは、お客様に特に楽しんでいただけることを期待しています。FBAの商品は、Amazonの商品と同じように、スーパーセーバー配送が無料でご利用いただけます。書籍説明 発売日：2011年5月12日 1968年。パリがストリートに躍り出た年。マーティン・ルーサー・キング牧師が夢のために命を落とした年。Eleanor Maud Portmanが誕生した年。幼いエリーの世界は、そこに住む人々によって形作られていく。愛情深いけれども気が散ってしまう両親、ポテトチップスの匂いがして「スラグ」などという異国の言葉を知っている親友、彼女の家にタップダンスをしながら入ってくる年老いた男、その後ろをついて回るシャーリー・バッシーの物まね、最後に、もちろん神様と呼ばれるウサギだ。日常と非日常が交錯する幼少期、エリーの心の支えは弟のジョーだった。20年後、エリーとジョーはすっかり成長し、かつてないほど仲良しになっていた。しかし、ある朝、二人の絆が壊れるような衝撃的な出来事が起こる。40年にわたり、エセックス郊外、コーンウォールの荒れた海岸、ニューヨークの街を行き来するこの物語は、子供時代、奇抜さ、愛とセックスの暗黒面、家族の絆の引力と力、喪失と人生についての物語である。何よりも、あらゆる形の愛についての物語である。1968.パリがストリートに躍り出た年。マーティン・ルーサー・キング牧師が夢のために命を落とした年。Eleanor Maud Portmanが誕生した年。幼いエリーの世界は、そこに住む人々によって形作られる。愛情深いが気が散ってしまう両親、ポテトチップスの匂いがして「スラグ」などの異国の言葉を知っている親友、タップダンスで彼女の家に入り込む年老いた男、その後ろをついて回るシャーリー・バッシーの物まね、最後に、もちろん、神と呼ばれるウサギだ。日常と非日常が交錯する幼少期、エリーの心の支えは弟のジョーだった。20年後、エリーとジョーはすっかり成長し、かつてないほど仲良しになっていた。しかし、ある朝、二人の絆が壊れるような衝撃的な出来事が起こる。40年にわたり、エセックス郊外、コーンウォールの荒れた海岸、ニューヨークの街を行き来するこの物語は、子供時代、奇抜さ、愛とセックスの暗黒面、家族の絆の引力と力、喪失と人生についての物語である。そして何よりも、あらゆる形の愛についての物語である。スペシャルオファーと製品プロモーション Kindle端末と電子書籍を除く、Amazon.co.jpが販売する製品を購入すると、Amazonファッションで使える10プロモーションギフト券をお客様のアカウントに追加します。その方法は以下の通りです（規約あり） {"itemData":[{"priceBreaksMAP": null, "buy ...to Basket", "Add both to Basket", "Add all three to Cart"], "showDetailsDefault": "Show availability and delivery details", "shippingError": "An error occurred, please try again", "hideDetailsDefault":"Hide availability and delivery details", "priceLabel":["Price:", "Price For Both:", "Price For All Three:"], "preorder":["Preorder this item", "Preorder both items", "Preorder all three items"]}}.レビュー 'ある時は大笑いし、ある時は胸が締め付けられるように悲しい。この本にはユニークで複雑なキャラクターが散りばめられていて、とても独創的でよく観察され、信じられるので、彼らの世界に完全に吸収されるだろう'--Easy Living 'It perfectly captures the hazy, magical nature of youth and all its mysteries, against a background of real life event' --Elle 'A story of sibling'.</w:t>
      </w:r>
    </w:p>
    <w:p>
      <w:r>
        <w:rPr>
          <w:b/>
          <w:color w:val="FF0000"/>
        </w:rPr>
        <w:t xml:space="preserve">イド24</w:t>
      </w:r>
    </w:p>
    <w:p>
      <w:r>
        <w:rPr>
          <w:b w:val="0"/>
        </w:rPr>
        <w:t xml:space="preserve">J' Adore Fifi Flowers...it is a contest!私たちが最初にFifi Flowersに恋したのは、Facebookでした。  彼女の作品の色彩、そしてもちろん、彼女のテーマであるパリに魅了されました。  今月のFacebookコンテストの賞品を提供してくださることになり、とても感激しています！Fifiと彼女のインスピレーションについて、もう少し知っていただきたいと思います。1.  フィフィのウェブサイトには、人生は気まぐれで楽しいものであるべきだと書かれていますが、フィフィは絵を描く以外にどんなことをして、楽しくて気まぐれな毎日を過ごしていますか？まず...私は10代の男の子たちの母親ですが、彼らは私の人生に毎日楽しみを与えてくれます。  そして...私は見るもの、するものすべてにちょっとした気まぐれを感じています。  アーティストである私は、自分の身の回りのものを絵画のように捉えています...そして、一日中常に写真を撮っています...インスピレーションはどこにでもあるのです2.  2. あなたがパリのカラフルなシーンを描くことが大好きなのは明らかですが、いつ、どのように私たちの大好きな都市に恋したのか教えてください。私は一度だけパリを訪れましたが、パリは私の心を捉えて離さないのです...。いつかまた、あの素晴らしい街に戻ってきたいと思っています。それまでは、パリの夢を描こうと思っています。  この街で愛せないものはないでしょう...。歴史、建築物...大好きな画家が住んでいたことを知り、信じられないような気持ちになる...。パリで毎日絵を描けたらどんなに素敵だろう...。オーラララ!3.  3. 人々があなたにお気に入りのパリの写真を送り、あなたにそれを描くように依頼します。  送られた中で一番人気のある設定は何ですか？エッフェル塔が一番人気でしょうか。  送られてきた写真にエッフェル塔が写っていないことが多いのですが、描き足してほしいという要望があります。私が描くパリの景色は、現実には存在しないものもあります。4.  4. 写真の背景になるようなパリの秘密のスポットがあれば、ゲストに教えてください。私がパリにいたとき、日程表はありませんでした...母と私はただ街を歩きました...ウイオイオイオイ...誰もが知っているような場所も訪れましたが、基本的には街を体験するために身を投じました!FABカフェ、シャポー（帽子）ショップ、小さな美術館でのアート展示、ショコラ...歩き回る先々で宝物を見つけました。秘密のスポットは一つではなく、たくさんあるのです。実は私、「パリ」をテーマにした本を読んだことがないのですが、フィクションもノンフィクションも、パリを舞台にした本はたくさん読んでいます。Reading is Fashionableでも、Kirsten Lobe、Corine Gantz、Paula McLainなど、パリを舞台にした小説を書いた作家を取り上げ、インタビューしてきました。  パリを舞台にした本を読んで、しおりを描く気になったことも...。どれもパリに行きたいと思わせてくれるものばかりで、どれを選ぶか迷ってしまいますね。フィフィ・フラワーズの作品をもっと見るには、彼女のウェブサイトをご覧ください。  彼女の絵画や版画を購入するには、彼女のショップを訪れてください。  また、Twitterで@FifiFlowersをフォローすることもできます。</w:t>
      </w:r>
    </w:p>
    <w:p>
      <w:r>
        <w:rPr>
          <w:b/>
          <w:color w:val="FF0000"/>
        </w:rPr>
        <w:t xml:space="preserve">イド25</w:t>
      </w:r>
    </w:p>
    <w:p>
      <w:r>
        <w:rPr>
          <w:b w:val="0"/>
        </w:rPr>
        <w:t xml:space="preserve">メディアではなく、メモとして取得するにはどうしたらいいですか？メディアではなく、メモとして取得するにはどうしたらよいですか？葬儀のカードがあるのですが、1ページのテキストだけをパーソンノートに入れたいのです。スキャンすると、jpegやpdfで表示され、ノートにコピー＆ペーストすることができません。jpegはメディアとして扱わなければならないのは知っています。でも、手書きで全部入力しなくても、文言だけは欲しいんです。助けてください。サンディ</w:t>
      </w:r>
    </w:p>
    <w:p>
      <w:r>
        <w:rPr>
          <w:b/>
          <w:color w:val="FF0000"/>
        </w:rPr>
        <w:t xml:space="preserve">イド26</w:t>
      </w:r>
    </w:p>
    <w:p>
      <w:r>
        <w:rPr>
          <w:b w:val="0"/>
        </w:rPr>
        <w:t xml:space="preserve">マイケル・ホーンオンライン学習（フルタイムのバーチャル学習環境と、学校でのブレンデッド学習の両方）の急速な普及に伴い、国の教育システムを工場モデルから生徒中心のものに変え、さまざまな学習ニーズに合わせて手頃な価格でカスタマイズし、それによってすべての生徒の学習とアメリカの競争力を強化する機会があるのです。アメリカの教育制度が多くの生徒を取りこぼす主な理由の一つは、子供たち一人ひとりの可能性を最大限に発揮できるように作られていないためです。生徒の学習ニーズはその時々によって異なるため、生徒の学習ペース、適性、教室に入った時の知識レベルも異なる。社会の他の多くの分野で行われてきたように、テクノロジーの力を活用することは極めて重要である。これは国家的な重要な機会ですが、このイノベーションを推進する最良の方法が連邦政府からというわけではありません。このような理由から、Digital Learning Now!が、生徒中心の教育システムを構築するために各州がなすべきことに焦点を当てているのは、この変革の機会を捉えるために、ジェブ・ブッシュ元知事とボブ・ワイズ元知事が主導する取り組みであることが、その理由のひとつです。とはいえ、連邦政府が変革のための条件を支援し、現場の教育者に負担をかけないようにすることが重要です。この目的のために、連邦政府はいくつかの手段を講じることができる。バックパック方式の資金援助を実施する。タイトルIとタイトルIIの資金は、学校だけでなく、生徒が選択した教育現場にまで行き渡るようにすべきである。オンライン学習コースの増加に伴い、郵便番号に関係なく、生徒が優れた教師とニーズに合った学習経験を利用できるようにすることが重要である。生徒一人ひとりの成長を成績の尺度として推進する。落ちこぼれ防止教育法」の AYP 学校現場説明責任モデルから脱却する。各州が生徒一人ひとりの学習の伸びに焦点を当てることで、透明性を高める。生徒中心のシステムは、生徒がそれぞれ異なる時期に異なる学習ニーズを持っていることを認識し、テクノロジーを活用し、年単位ではなく、ほぼリアルタイムで各生徒の状況を把握し、生徒がどこから始めたかにかかわらず、有意義な進歩を遂げるのを助けた教育者を評価できるシステムに移行することは理に適っています。教育システムに透明性を持たせ、デジタル学習への民間投資を促進するため、コモンコアの州基準を支援することは連邦政府の適切な役割である一方、国の教育ベンチャーキャピタルとして行動することは適切ではない。コンピテンシーベースの学習を支援する。現在の教育システムでは、時間を一定に保つため、生徒の学習内容が大きく変化してしまいます。コンピテンシーベースの学習システムでは、逆に学習内容を一定に保ち、学生はコンセプトやスキルを習得した時点で次のステップに進むため、時間が変数となる。デジタル学習によって、生徒一人ひとりのニーズに合わせてカスタマイズするシステムでは、コンピテンシーベースのシステムで運営することが非常に重要です。連邦政府は、コンピテンシーベースの学習システムに移行する州を支援し、さらにはインセンティブを与えるべきである。また、任意の日に行われる年次テストで生徒が最低限の水準をクリアすることに焦点を当てたAYP説明責任指標のように、現行のシステムを時間に固定する政策をすべて排除すべきである。インプットを規制するのではなく、生徒の成果に焦点を当てる。例えば、教師資格に関する法律では、学校が教師を雇うことができる人口を規定し、カテゴリー別資金では、学校が使えるもの、使えないものを固定化しています。インプットによる管理の課題は、イノベーションを阻害することです。連邦政府は、しばしば善意の規則や規制によって、生徒への最善の奉仕に焦点を当てるのではなく、学区に順守のメンタリティの種をまいています。華やかさはありませんが、デジタル学習の力を引き出すには、タイトルIの「代替ではなく補完する」規則やその他の要件を撤廃することが必要なのです。学校教育のインフラを近代化する。現在、多くの学校ではインターネットアクセスが貧弱であり、デジタル学習を動力とする生徒中心の教育システムへの移行をサポートすることはできません。連邦政府のeRate政策は、学校の近代化と低所得層の生徒のインターネットへのアクセスを支援するために再検討されるべきです。最後に、連邦政府にできる最も重要なことのひとつは、国の教育システムにおける革新を賞賛し奨励するために、その威勢のいい演説台を使うことである。そして、生徒の学習成果を向上させた成功に対して、その成果の上げ方にほとんど関係なく、報酬を与えることだ。</w:t>
      </w:r>
    </w:p>
    <w:p>
      <w:r>
        <w:rPr>
          <w:b/>
          <w:color w:val="FF0000"/>
        </w:rPr>
        <w:t xml:space="preserve">イド27</w:t>
      </w:r>
    </w:p>
    <w:p>
      <w:r>
        <w:rPr>
          <w:b w:val="0"/>
        </w:rPr>
        <w:t xml:space="preserve">内容紹介 ニューヨークでポーカーをしていたアレックス・コバックは、ギャンブラーのジョーイとハリーに1万ドルを落としてしまい、返せなくなってしまう。アレックスは友人のジェリー・フェルドマンを説得し、一緒にラスベガス行きの飛行機に乗り、1万ドルを獲得して借金を返そうとする。同じ名前のJerry Feldmanが常連であることがわかり、Jerryは問答無用でカジノから10,000ドルを補償される。部屋代やその他の特典もついてくる。アレックスの旧知のウェイター、スミッティはカード・カウンターの達人であり、彼は男たちからハイリミットのブラックジャック・ゲームに賭けられることになる。アレックスのかつての恋人パティ・ワーナーは、現在カジノのボスの愛人である。二人は再び惹かれ合うが、テーブルで50万ドルの勝利を収めた後、カジノだけでなく、金を得るか仕返しをするためにベガスに来たジョーイとハリーからもトラブルが起こる。アシュビー監督はスタジオと悪名高い争いを繰り広げ、彼の手を離れてスタジオによって再編集される前に、自分のためにこの映画を再編集した。数年後、南カリフォルニア大学で講演したジョン・ヴォイトは、学生たちに見せた映画のバージョンが劇場公開版ではなく、アシュビーのオリジナル・カット（失われたと思われていた）であることを発見した。このことはワーナー・ホーム・ビデオの知るところとなり、2009年6月30日にアシュビー監督カットがDVDでリリースされた。</w:t>
      </w:r>
    </w:p>
    <w:p>
      <w:r>
        <w:rPr>
          <w:b/>
          <w:color w:val="FF0000"/>
        </w:rPr>
        <w:t xml:space="preserve">イド28</w:t>
      </w:r>
    </w:p>
    <w:p>
      <w:r>
        <w:rPr>
          <w:b w:val="0"/>
        </w:rPr>
        <w:t xml:space="preserve">自分のタイプを見つけ、仕事を予約する方法 俳優が犯す最大の過ちの一つは、自分のタイプ、またはよくブランドと呼ばれるものを知らないことです。多くの人は、自分は俳優であり、何役もこなせると思っています。演劇の場合、役者と観客の距離が近いので、これは事実です。しかし、より親密なカメラでは、あなたが本当は誰で、あなたのルックが何を表しているのかは明らかであり、キャラクターのメイクアップやワードローブがそれを遮ることはほとんどありません。特にキャリアをスタートさせたばかりの頃は、劇場の仕事だけでなくコマーシャルをブッキングするためにも、タイプは成功に欠かせません。しかし、ほとんどの俳優が自分のタイプを決定するのに必要な時間を与えていません。自分のタイプ/ブランドがわかれば、自分をよりよく売り込むためのヘッドショットを撮影し、代理店に自分自身を賢く説明し、よりブッキングの可能性の高い役柄に自分を売り込むことができるようになります。しかし、どのようにそれを判断するのでしょうか？ほとんどの人にとって、それは簡単なことではありません。自分自身を客観視することは難しいので、他の人の助けが必要かもしれません。ほとんどの俳優は、自分自身をどのように見るかを選択することで、自分自身に多かれ少なかれレッテルを貼る傾向があります。だからこそ、調査することが重要なのです。私は、少なくとも6ヶ月間、学術的ではなく専門的な演技訓練を受けるまで、自分自身の定義やレッテルを貼り始めるのを待つことをお勧めします。最初のトレーニングが役立つのは、次のような理由からです。1.演技のワークショップでは、自分にふさわしいと思われるさまざまなキャラクターに触れることができる。2.2. プロのコマーシャルや演劇のオン・カメラ・クラスは、自分自身を客観的に見、研究する良い機会を与えてくれる。3.3. 多くのシーンスタディやオンカメラテクニックの講師は、あなたの外見や性格を表していると思われる役柄にキャスティングすることが多い。4.4. インプロビゼーションのクラスでは、自分の直感を信じ、自分のブロックを克服することを学び、自分を解放することで、本物の自分が存在できるようになります。 調査では、以下のことを素直に見つめる必要があります。1.年齢。必ずしも実年齢を見る必要はなく、自分が真に演じられる年齢を見ること。2.外見。体型はイングニュー？若い主役の女性？若い主役の男性？A leading woman?主役級の男？キャラクター/コメディエンヌ？そして、より具体的なタイプ分けとして、若いキャラクター、キャラクターをリードする男性または女性、高級、カントリー、ヒップ/トレンディ、都会的、などがあります。自分のタイプを分類するのに手助けが必要かもしれないので、この4つの要素を使って簡潔なアンケートを作成することをお勧めします。そして、先生や友人、そしてパーティーや行列、飛行機などで出会った見知らぬ人に質問してみてください。知らない人の方が客観的に判断できることが多いからです。その際、質問する相手には、正直であることが必要であることを伝えてください。そして、相手が正直に話す自由があるように、相手の言うことを（あなたがコメントせずに）受け入れなければなりません。あなたは、自分が認識している年齢、外見、性格、および/または本質であると学んだことを好むかもしれませんし、好まないかもしれません。それはあなたが本当に誰であるか（あなたが知っているように）ではないかもしれませんが、これはエージェント、キャスティングディレクター、およびディレクターは、おそらくあなたを見ることができる方法です。情報を受け入れる。それはおそらく私がここで処方するものよりも多くを取ることになりますが、これは良い始まりです。このタイピングの調査中に自分自身について学んだことは、個人的にもキャリア的にも大きな利益となるはずです。他の人があなたをどう見ているか、楽しんで学んでください。キャスティングディレクター、現役女優、監督であるキャロラインは、エージェント、キャスティングディレクター、学生から、ロサンゼルスで最高のコマーシャルオーディション演技コーチとみなされています。1982年以来、キャロライン・バリー・ワークショップは、最も成功したフル・トレーニング・アクティングスクールの一つとなっています。バリー氏と彼女のコーチングスタッフは、何千人ものプロの俳優をトレーニングしてきました。演技、コマーシャル、司会、ミュージカルシアターの総合的なワークショップと、彼女のプログラムで提供される講師陣は、しばしばBackstageの読者によってベスト・オブ・ザ・ベストに選ばれています。キャロリーヌをFacebookとTwitterでフォローする。www.carolynebarry.com www.mastertalentteachers.com</w:t>
      </w:r>
    </w:p>
    <w:p>
      <w:r>
        <w:rPr>
          <w:b/>
          <w:color w:val="FF0000"/>
        </w:rPr>
        <w:t xml:space="preserve">イド29</w:t>
      </w:r>
    </w:p>
    <w:p>
      <w:r>
        <w:rPr>
          <w:b w:val="0"/>
        </w:rPr>
        <w:t xml:space="preserve">ページ 2012年11月18日（日） FOTD - Hear Me Roar!今日、妹のところに夕食と泊まりに行ったのですが、妹がFrom Head Toeのライオンを再現してくれないかと頼んできました。From Head Toeをご存じない方は、YouTubeのBeauty Guruで、彼女もとても素晴らしいです。彼女のチュートリアルはこちらです。残念ながら、私はカメラを忘れてしまったので、私たちはiPhoneでやりくりしなければなりませんでしたが、それはあまりうまくいきませんでした。このチュートリアルを見て、いつかちゃんとしたカメラでやり直したいと思います。使用した製品Yabyデイジーとアーモンドバターリキッドファンデーション Elfクリームアイライナー（ブラック） MUAヘブン＆イアートパレット 上段1番と5番 MUAヌード口紅（シェード名追加予定） Rimmelブラウンアイブロウペンシル これは明らかに最初の試みだったので完璧ではありませんが、私はそれがどのようになったかに非常に満足しています。</w:t>
      </w:r>
    </w:p>
    <w:p>
      <w:r>
        <w:rPr>
          <w:b/>
          <w:color w:val="FF0000"/>
        </w:rPr>
        <w:t xml:space="preserve">イド30</w:t>
      </w:r>
    </w:p>
    <w:p>
      <w:r>
        <w:rPr>
          <w:b w:val="0"/>
        </w:rPr>
        <w:t xml:space="preserve">ジョン・ワグナーとカルロス・エスケーラの伝説的なコミックをアレックス・ガーランドが脚色し、見事な3D映像で撮影したピート・トラヴィス監督の待望のSFスリラーは、ライオンズゲートから3Dブルーレイ、DVD、デジタルダウンロード、オンデマンド、ペイ・パー・ビューで2013年1月8日にリリースされます。その証拠に、「エクスペンダブルズ2」の成功や、レーガン時代のフランチャイズの無数のリメイクやリブート（再起動）を見れば、80年代がハリウッドで盛り返したことは明らかです。しかし、1988年のアーノルド・シュワルツェネッガーとダニー・デヴィート主演のコメディ「ツインズ」の続編が、エディ・マーフィを失踪した兄役に起用して製作中であることは、不思議でなりません。スタジオは、すでに「三つ子」の物語に取り組むために2人の脚本家を起用した。「モルモン書」のスター、ジョシュ・ギャッドとライアン・ディクソン（「ジャッカス：ザ・ムービー」）は、この作品のためにコンビを組むが、ギャッドが今後NBCのコメディ「1600ペン」で忙しくなるためか、ディクソンのみが実際の脚本のドラフトを執筆することになる。アイヴァン・ライトマンは今回、監督の座には就かず、代わりにプロデューサーになる予定だ。ピエル・パオロ・パゾリーニ「人生の三部作」（Criterion） ピエル・パオロ・パゾリーニはイタリア最後のネオリアリストであり、第二次世界大戦後のヨーロッパで生まれ、熱烈なカトリック教徒、オープンリー・ゲイ、反逆的なマルクス主義者で、20世紀後半で最も独創的な声の1人であった。1975年に無残にも殺害される前（いまだに論争の的となっている白鳥の歌「サロ」の初演後）、パゾリーニは中世文学の傑作に基づく3部作の映画を監督している。ボッカチオの『デカメロン』、チョーサーの『カンタベリー物語』、『千夜一夜物語』（『アラビアンナイト』）という中世文学の傑作を題材にした3部作を監督した。この3作品は、原作の持つ奔放さ、土臭さ、生々しい肉欲を讃え、想像を絶するが、現代社会、消費主義、宗教、性風俗（と偽善）に対するパゾリーニ独自の鋭い見解、そして男女両方の人体への賛美を表現している。ダンテ・フェレッティによる素晴らしいプロダクション・デザイン、そしてまたもや刺激的な、11月がやってきました!感謝祭、ブラックフライデーの準備、そしてムービーオンデマンドの新タイトルを選ぶ時期です!今月は、「ブレイブ」、「パラノーマン」などのファミリー向け作品、「アメイジング・スパイダーマン」、「エクスペンダブルズ2」などのアクション映画、「火花」、「フライング・レッスン」などのドラマが目白押しです。エクストリームスポーツファンには、"Nitro Circus: The Movie (3D)"、ホラーファンには、"The Apparition "がお奨めだそうです。もちろん、ムービー・オン・デマンドの新月には、新しいムービー・オン・デマンドのプレゼントもありますよ。今月は、この賞品パックを抽選で1名様にプレゼントします。(1) 10ドルケーブルキャッシュ (1) [ 続きを読む ] The post Check Out November and Holiday Titles On Movies On Demand (And Enter To Win ShockYa's Twitter Giveaway) appeared first on Shockya.com.11月のムービーオンデマンドのタイトルをチェック。  今年のアクション映画『エクスペンダブルズ2』に出演したアーノルド・シュワルツェネッガーの映画界へのカムバックは、韓国人監督キム・ジウン（『The Good, the Bad, the Weird, I Saw the Devil』）の英語作品『The Last Stand』で、1月に一段と勢いを増しています。最近、ディズニーの「スター・ウォーズ エピソード7」以降に関わりたいという俳優や映画製作者の声ばかりが聞こえてくるような気がします。しかし、クエンティン・タランティーノはその中の一人ではありません。水曜日にビバリー・ヒルトン・ホテルで開催されたブリタニア・アワードで、Entertainment Weeklyは、パルプ・フィクション、イングロリアス・バスターズ、レザボア・ドッグスなどの映画監督にインタビューし、新しい三部作の一部になることについてどう思うか尋ねました。彼はこのサイトに対し、「そんなことはどうでもいい」と答えた。じゃあ、そのアイデアは好きじゃない？という質問には、「いや、申し訳ない。特にディズニーが</w:t>
      </w:r>
    </w:p>
    <w:p>
      <w:r>
        <w:rPr>
          <w:b/>
          <w:color w:val="FF0000"/>
        </w:rPr>
        <w:t xml:space="preserve">三十一号</w:t>
      </w:r>
    </w:p>
    <w:p>
      <w:r>
        <w:rPr>
          <w:b w:val="0"/>
        </w:rPr>
        <w:t xml:space="preserve">これは、一般的なメンテナンス、トラブルシューティング＆事故。フォーラム、技術＆改造＆一般的な修理のカテゴリの一部内のカップルproblemヘルプに関するディスカッションです; こんにちは私は04 impresa wrxを得たアップパイプダウンパイプとreflash bough車はすでに私は改造... カップルproblemヘルプ*登録ユーザーは、サインインされているこの広告は見えません。エンジンマネージメントを知る必要があります。この車は再チューンする必要があります。オーバーブーストしています。PO546はEGTセンサーです。私は今まで車を改造した人は、EGTセンサーを削除していると仮定しています。これらはすべて一般的な問題です。このような場合、「峠の峠」と呼ばれるように、峠を越えたところにある峠で、「峠の峠」と呼ばれるように、峠を越えたところにある峠で、「峠の峠」と呼ばれるようになります。?7 ok私はcobbのアクセスポートとチューニングを使用し、それが高くなりそうですか？私はカップルフォーラムをチェックし、いくつかは、2.2抵抗カップラー間を使用すると言うが、それは問題をチェックするためにそこにあるはずなので、彼らはegtセンサを削除することは良いことですか？EGTセンサーはアッパーパイプのキャットが正常かどうかを確認するためにあるだけで、取り外されている（可能性が高い）ので、必要ありません。おそらくCobbのサイトから入手することになると思います。カスタムチューニングされていないのであれば、これが私のおすすめです。カスタムチューニングされている場合は、ショップでブーストテーブルを調整してもらう必要があります。</w:t>
      </w:r>
    </w:p>
    <w:p>
      <w:r>
        <w:rPr>
          <w:b/>
          <w:color w:val="FF0000"/>
        </w:rPr>
        <w:t xml:space="preserve">アイディーサンじゅうに</w:t>
      </w:r>
    </w:p>
    <w:p>
      <w:r>
        <w:rPr>
          <w:b w:val="0"/>
        </w:rPr>
        <w:t xml:space="preserve">ペットの健康のために毎月の予算を確保する機会 当院の目標は、快適で親しみやすい環境で、あなたのペットのために最高のヘルスケアを提供することです。  当院では、ペットの飼い主様に定期的な治療費を分散してお支払いいただけるよう、新しいロイヤリティ・スキームを提供しています。この制度は、当院に6ヶ月以上通院されている方であれば、どなたでもご加入いただけます。プレミア・プランでは、以下のサービスを提供しています。定期的にペットの健康状態をチェックし、健康状態を維持すること 定期的な診療を受けることで、必要なワクチン接種を行い、正確で最新の虫下しやノミ取り薬を投与することができます。  さらに、総合的な臨床検査により、ペットの健康状態を注意深く観察し、多くの場合、将来発生する問題を予防することができます。プランに含まれるもの臨床検査 年2回（ワクチン接種時1回） 予防接種 虫下し ノミ取り 食事指導 去勢手術 通常料金の10％割引 歯科治療 通常料金の10％割引 ノミ・虫下し 追加料金の10％割引 食事・雑貨 追加予防接種 15％割引 「シニア」プランには年1回の血液検査が含まれています 登録方法について教えて下さい。お電話にて簡単な登録フォームにご記入いただき、銀行口座の詳細が必要です。ご不明な点がありましたら、スタッフがお答えします。</w:t>
      </w:r>
    </w:p>
    <w:p>
      <w:r>
        <w:rPr>
          <w:b/>
          <w:color w:val="FF0000"/>
        </w:rPr>
        <w:t xml:space="preserve">三十三次</w:t>
      </w:r>
    </w:p>
    <w:p>
      <w:r>
        <w:rPr>
          <w:b w:val="0"/>
        </w:rPr>
        <w:t xml:space="preserve">ベルテルスマンとピアソンが書籍事業を統合 国際的なメディアグループであるベルテルスマンとピアソンは、本日、それぞれの出版社であるランダムハウスとペンギングループの事業を統合すると発表した。ベルテルスマンが53％、ピアソンが47％を所有することになります。この取引は、規制当局の承認を経て、2013 年下半期に完了する予定です。本合併の発表は、本日、ドイツのグテルスローにおいて、ベルテルスマン社の会長兼CEOであるトーマス・レーブが、またロンドンにおいて、ピアソン社のCEOであるマジョリー・スカルディーノが行いました。人員構成と役員構成 新グループのCEOには、ランダムハウス会長兼CEOのマーカス・ドーレが就任します。ペンギンの会長兼CEOであるジョン・マキンソンは取締役会の会長に就任する予定です。その他の上級役員人事については、追って発表されます。ベルテルスマンは、グループの取締役会の代表者を、ピアソンの4名から5名に任命します。新社名は「ペンギン・ランダムハウス」です。クロージングまで、両社は現在の別個の事業を維持し、独立して事業を継続します。新出版グループの範囲 新出版グループには、米国、カナダ、英国、オーストラリア、ニュージーランド、インド、南アフリカにおけるランダムハウスとペンギンのすべての出版部門とインプリント、および中国におけるペンギンの出版社、スペインとラテンアメリカにおけるランダムハウスのスペイン語版出版事業が含まれる予定です。ランダムハウスのミュンヘンにあるドイツ語版出版社Verlagsgruppe Random Houseは、グループの一員とならず、ベルテルスマンに残ります。新会社において、ランダムハウスとペンギンの出版インプリントは、現在享受している自律性を保ちながら、それぞれの編集上の独自性を維持し、出版を継続することになります。ベルテルスマン社の会長兼 CEO であるトーマス・レーブは、「この統合計画により、ベルテルスマン社とピアソン社は、世界的に有名な出版社であるランダムハウス社とペンギン社の将来のために最善の方針を打ち出し、従来のフォーマットや新しい流通チャネルにおいてより効果的な出版ができるようにします」と述べています。これは、著者、エージェント、書店、読者に対して、比類のないサポートとリソースとともに、極めて多様な出版機会を提供する、当社の出版の伝統を構築するものです。ベルテルスマングループにとっての節目 また、レーブ氏は、「本日の発表は、ランダムハウスだけでなく、177年の出版の歴史を持つベルテルスマングループ全体にとっても節目となるものである。1977年のゴールドマン出版社の買収、同年のバンタム・ブックス社への出資、1986年のダブルデイ社の買収、そして1998年のランダムハウス社の買収に並ぶ重要な合意であり、我々のビジネスと世界の書籍出版事業の文化的共鳴のために重要である。これらの措置はいずれも、ベルテルスマンの出版事業の幅と質を高めることを目的としたものであり、新会社も同様である」。ベルテルスマンにとって、この統合計画は、トーマス・レーブの下で最近採択・発表した4つの新しい戦略的優先事項（中核の強化、デジタル変革、成長プラットフォームの確立、成長地域の発展）の実施における重要なステップにもなっています。会長兼CEOは次のようにコメントしています。「ランダムハウスとペンギンの統合は、第一に、当社のコアビジネスの一つである書籍出版を大幅に強化します。第二に、デジタル変革をより大規模に進めることができ、第三に、目標とする成長市場であるブラジル、インド、中国における当社のプレゼンスを高めることができます。"と述べています。ほぼ完璧なマッチング ピアソンの最高経営責任者であるマージョリー・スカルディーノは、次のように述べています。「ペンギンは、ピアソンの一員として成功し、高い評価を得ており、多くの人に愛されています。ペンギンの文化、水準、優れた出版への取り組みとほぼ完璧に一致するランダムハウスとの統合は、ペンギンの運命と機会を大きく向上させるでしょう。両社が一緒になれば、コストの大部分を分担し、著者や読者層のためにさらに投資し、デジタルブックとデジタル読者のこの刺激的で動きの速い世界において新しいモデルをより大胆に試すことができるようになるでしょう" 。ランダムハウスの会長兼CEOであるMarkus Dohleは、次のように付け加えます。「私たちの新会社は、出版に関する専門知識を結集することになります。</w:t>
      </w:r>
    </w:p>
    <w:p>
      <w:r>
        <w:rPr>
          <w:b/>
          <w:color w:val="FF0000"/>
        </w:rPr>
        <w:t xml:space="preserve">三十四節気</w:t>
      </w:r>
    </w:p>
    <w:p>
      <w:r>
        <w:rPr>
          <w:b w:val="0"/>
        </w:rPr>
        <w:t xml:space="preserve">私が執筆しているサイト ここ数日、ひどい風邪をひいているので、まだ大きな更新はできません。明日になればいいんだけど。しかし、今のところ、私は代わりにいくつかの興味深いリンクを紹介します。まず最初に、私がよく利用するフォーラムの人たちのグループです。彼らは子供のための慈善団体Whizz Kidzのためにお金を集めている。彼らは48時間トゥームレイダーマラソンで、48時間以内にすべてのトゥームレイダーゲームをクリアすることを試みているんだ。幸運を祈るばかりです。もし、彼らの進捗状況を追跡したり、寄付をしたい場合は、彼らのサイト http://tombraider.jimmed.net/ に行ってください。48時間マラソンは来週末の8月23日にスタートします。2つ目は、wired.comのファミリーゲームに関する記事集です。Paul Govanによるこれらの記事は、かなり期待できそうだ。play.tmで彼を知ったおかげで、彼の過去の文章が好きになった。他のサイトでの、ジャーナリスティックとは言い難い簡潔な文章とは一線を画している。だから、http://blog.wired.com/geekdad/2008/08/th でホップオーバーしてください...</w:t>
      </w:r>
    </w:p>
    <w:p>
      <w:r>
        <w:rPr>
          <w:b/>
          <w:color w:val="FF0000"/>
        </w:rPr>
        <w:t xml:space="preserve">イド35</w:t>
      </w:r>
    </w:p>
    <w:p>
      <w:r>
        <w:rPr>
          <w:b w:val="0"/>
        </w:rPr>
        <w:t xml:space="preserve">多くの博士課程の学生（少なくとも社会科学系）が語るように、現実はそれほど派手ではないかもしれませんし、この記事でもそのことが述べられています。在宅勤務の問題点トップ3：孤独になる いつも職場にいる（だから9時5時の仕事を夢見る） 家事や睡眠、テレビを見たい衝動に負けないよう、多くの規律が必要になる。[このようなホームオフィスの欠点が、現代のスーパーフレキシブルワーカーに、シェアオフィスを借りることにお金を使わせるという面白い展開になりました...。返信を残す あなたのコメントにエラーが発生しました。名前（必須） メール（公開されません）（必須） ウェブサイト検索について 2006年10月以来、私はオックスフォード大学インターネット研究所の博士課程の学生であると同時に研究助手でもあり、ここではインターネットと社会のさまざまな側面に関する私の考えを偶然にも読者と共有しています。コメントや無視はご自由にどうぞ :-)</w:t>
      </w:r>
    </w:p>
    <w:p>
      <w:r>
        <w:rPr>
          <w:b/>
          <w:color w:val="FF0000"/>
        </w:rPr>
        <w:t xml:space="preserve">イド36</w:t>
      </w:r>
    </w:p>
    <w:p>
      <w:r>
        <w:rPr>
          <w:b w:val="0"/>
        </w:rPr>
        <w:t xml:space="preserve">東南アジアでクリスマスと新年を過ごす場所を探しています 私たちは、クリスマスと新年を含む10日間の旅行を計画している女の子2人組です。どなたか、クリスマスに良い場所をご存知の方、教えてください。インドネシアかタイを考えているのですが、よくわかりません。また、これらの国に行ったことがある方で、どの島や場所が一番いいのかご存知の方は教えてください。楽しいこと、勉強になること、リラックスできることを織り交ぜた旅にしたいと思っています。また、クリスマスには、カソリックの場所に行きたいと思っています。XmasとNew Yearにタイに行く予定です。これらはタイの非常に一般的なバックパッカー向けの場所ですが、どこもパーティーや飲酒で知られているので、あなたの前になるかどうかはわかりません。</w:t>
      </w:r>
    </w:p>
    <w:p>
      <w:r>
        <w:rPr>
          <w:b/>
          <w:color w:val="FF0000"/>
        </w:rPr>
        <w:t xml:space="preserve">さんじゅうろく</w:t>
      </w:r>
    </w:p>
    <w:p>
      <w:r>
        <w:rPr>
          <w:b w:val="0"/>
        </w:rPr>
        <w:t xml:space="preserve">トロントのコンドミニアムへの移行をよりスムーズにする方法 2012年10月30日 - Updated:2012年10月30日 退職年齢に向かって団塊の世代の頭のより多くのように、彼らはトロントのマンションかどうかにダウンサイジングする必要があるかどうかの質問に直面しなければならないされています。それに直面してみましょう - 大規模な家を管理することは、その黄金時代に向かっている個人またはカップルのために財政的、物理的に消耗することができます。それは小型化を考慮する必要があるときに、この時点である。長年住み慣れた実家から引っ越すのは、かなり大変なことです。それは通常、簡単に移動することはありませんが、トロントのコンドミニアムに小型化したほとんどの高齢者は、後で決定を後悔しないようにします。それは論理的に意味があります - それはちょうど感情的にほとんどの人が移動するための最終的な決定を下す問題を持っていることです。あなたの思い出はまだそこにある あなたが心に留めておく必要があることを一つのことは、あなたの思い出はあなたの心ではなく、あなたの家にあることです。思い出のある家を持ち続けることは、必ずしも最善の決断ではありません。その家の思い出は次の住まいに引き継がれ、新しい住まいで新たな思い出を築いていくことができるのです。最初は損をするかもしれませんが、物理的にも経済的にもそれは正しいことであり、それを乗り越えて反対側に行くことができます。家族に助けを求める 引越しだけでなく、精神的な負担がかかるので、家族に助けを求めてください。引っ越しがどれほど大変か、また、引っ越しによる精神的な負担を軽減するために、何か手助けがほしいことを伝えましょう。ほとんどの家族は理解を示してくれ、この困難な移行期に時間を割いてくれることでしょう。家族と一緒に楽しめるランチやディナーに誘われることもあるかもしれません。それはあなたがスペースに小型化することがあっても、それは常にダウングレードではありません、あなたはまだ機能にアップグレードすることがあります。多くのマンションは、最近、あなたが自分の家にアクセスすることがなかった彼らに豪華な利点を持っています。トロントのコンドミニアムは、アメニティが充実しているのが魅力です。まだトロントのコンドミニアムを見始めていないのであれば、始めるには良いタイミングです。あなたは、トロントの街全体で多種多様な見つけると、不動産業者との作業は、あなたが新しい住居に前進見出しについて情報に基づいた意思決定を行うことができるように利用可能なものを見つけるための機会を与えるでしょう。</w:t>
      </w:r>
    </w:p>
    <w:p>
      <w:r>
        <w:rPr>
          <w:b/>
          <w:color w:val="FF0000"/>
        </w:rPr>
        <w:t xml:space="preserve">id 38</w:t>
      </w:r>
    </w:p>
    <w:p>
      <w:r>
        <w:rPr>
          <w:b w:val="0"/>
        </w:rPr>
        <w:t xml:space="preserve">いろいろ調べていくうちに、唯一の解決策は「マトリックスに差し戻す」ことだという結論に達しました。人は本当に無知なのだという結論に達しました。そして、タイトルの私の発言は無知な見解であるにもかかわらず、無知は至福である。この世界には、戦争から飢餓まで、様々な心痛があります。戦争から飢餓まで。また、毎日新聞の記事を読んでいると、心が痛みます。また、非人道的な事実が隠蔽される中、関連するニュースとして出されるデタラメを毎日読んでいると、心が痛むのです。このサイトの多くの人々、そして他の多くの人々は、純粋にあらゆるものを嘲笑するためにここにいるのです。彼らは基本的な事実を見ることができず、それは彼らが給料をもらっていることを示している。多くの人が言っているように、一人の人間が世界を変えることはできない。しかし、集団でなら、より良い世界を作ることができる。しかし、多くの情報弱者が存在し、アーティストを嘲笑している間は、私たちは決して前に進むことはできません。私たちは決して前に進むことはできないでしょう。私には心から愛している家族がいます。そして、家族のより良い未来のために、いわゆるリサーチをしている間に、何日も、何週間も、何年も過ぎていきます。そしてこの間、警察国家はますます厳しくなっています。このシステムを打ち負かすことはできません。現在、唯一の選択肢は、システムの中でシステムを利用することです。事実はまだ私の頭の中に残っている。世界で起こっている真実の事実。これは決して変わることはない。私は人徳に苦しんでいる。陰謀論者でなくても、自分が何を食べているのか、どんな薬が何に効くのか、副作用はあるのか、といった常識はあるはずだ。あなたはただ、自分の食習慣をより健康的な生活水準に調整するだけです。頭痛がしたら、それを吸い込めばいい。薬を次々とのどに流し込むのはやめましょう。人生は本当に短いのです。1年365日、1分1秒を惜しんで、周りの人たちと楽しみましょう。だって、気がついたら時間が経っていて、もういないかもしれないのですから。いろいろ調べているうちに、唯一の解決策は「マトリックスに差し戻す」ことだという結論に達しました。人間は本当に無知なんだなあと思いました。そして、タイトルの私の発言は無知な見解であるにもかかわらず、無知は至福である。この世界には、戦争から飢餓まで、様々な心痛があります。戦争から飢餓まで。また、毎日新聞の記事を読んでいると、心が痛みます。また、非人道的な事実が隠蔽される中、関連するニュースとして出されるデタラメを毎日読んでいると、心が痛むのです。このサイトの多くの人々、そして他の多くの人々は、純粋にあらゆるものを嘲笑するためにここにいるのです。彼らは基本的な事実を見ることができず、それは彼らが給料をもらっていることを示している。多くの人が言っているように、一人の人間が世界を変えることはできない。しかし、集団でなら、より良い世界を作ることができる。しかし、多くの情報弱者が存在し、アーティストを嘲笑している間は、私たちは決して前に進むことはできません。私たちは決して前に進むことはできないでしょう。私には心から愛している家族がいます。そして、家族のより良い未来のために、いわゆるリサーチをしている間に、何日も、何週間も、何年も過ぎていきます。そしてこの間、警察国家はますます厳しくなっています。このシステムを打ち負かすことはできません。現在、唯一の選択肢は、システムの中でシステムを利用することです。事実はまだ私の頭の中に残っている。世界で起こっている真実の事実。これは決して変わることはない。私は人徳に苦しんでいる。陰謀論者でなくても、自分が何を食べているのか、どんな薬が何に効くのか、副作用はあるのか、といった常識はあるはずだ。あなたはただ、自分の食習慣をより健康的な生活水準に調整するだけです。頭痛がしたら、それを吸い込めばいい。薬を次々とのどに流し込むのはやめましょう。人生は本当に短いのです。1年365日、1分1秒を惜しんで、周りの人たちと楽しみましょう。なぜなら、あなたが気づかないうちに、時間は過ぎ、彼らはもういないかもしれないから。 良い投稿だ！私は今、安いタコベルを食べながら、ペプシをがぶ飲みしながら、マトリックスに接続している。これは私の通常の食事ではありませんが、すべての物事のバランスです。この「現在の闇」は、「目覚めた大衆」と「正面から」向き合い、最後に立っている人が勝つというのが、最大の「幻想」だと思う。それは、イエスがラプチャー（携挙）の時に、ある人を「地獄」から救うために魔法のエレベーターで降りてくるのと同じようなものである。本当に楽しみで、取り残されたいくらいだ。</w:t>
      </w:r>
    </w:p>
    <w:p>
      <w:r>
        <w:rPr>
          <w:b/>
          <w:color w:val="FF0000"/>
        </w:rPr>
        <w:t xml:space="preserve">イド39</w:t>
      </w:r>
    </w:p>
    <w:p>
      <w:r>
        <w:rPr>
          <w:b w:val="0"/>
        </w:rPr>
        <w:t xml:space="preserve">ウェブマーケティングと検索エンジンマーケティングの変化 数年前、検索エンジンへの掲載は、一般のウェブデザイナーやウェブマスターによって手配されていました。ウェブマスターは、検索エンジンにサイトを手動で送信するか、広く利用可能な初歩的なソフトウェアを使用するだけでした。キーワードの関連性は、主にリンクの人気と、ウェブマスターがサイトの各ページに簡単なキーワードのメタタグを割り当てることによって決定されました。このシステムは、以前はそれなりにうまく機能していたように思います。しかし、もはやそのようなことはありません。今日では、Googleなどの主要な検索エンジンへの登録はほとんど関係ありませんが、PFI（pay for inclusion）とPFP（pay for performance、スポンサーリンク、PPC広告）が複雑に絡み合い、複雑な内容の登録が必要になってきています。今日の方法論 今日のインターネット経済では、スパイダーと呼ばれる高度で複雑なプログラムが、ウェブページのソースコードを見てウェブをサーフィンしています。スパイダーは、フォーマットタグ、プログラミングスクリプト、マルチメディア、ページタイトル、ユーザーが見ることも見ないこともあるコンテンツの複雑なウェブを整理し、見つけた単語や単語の組み合わせごとにサイトの各ページをランク付けする方法を確認します。これらのスパイダーは、発見された各ページの単語をインデックス化し、エンジンのデータベースに追加して、検索エンジンの検索者がキーワードとして利用できるようにするのです。この新しい環境の中で、様々な検索エンジンのアルゴリズムと選択されたページのランク付け方法を分析する洗練されたソフトウェアプログラムが、検索エンジンの配置の最前線に移動しています。このため、SEO（検索エンジン最適化およびマーケティング）の専門家やSEMの専門会社による大規模な産業が生み出されたのです。キーワードベースのマーケティングは何を提供するか？SEOは、正しく実施すれば、他のどのようなマーケティング戦略（オンラインまたはオフライン）よりも高い投資収益率を得ることができます。検索エンジンランキング（SERPs）で上位に表示されることは、初めての訪問者を惹きつけるのに最適な方法です。検索エンジンでの順位は、オンライン・マーケティング戦略の「到達範囲」を大きく左右します。この戦いは、オンライン利用者の増加に伴い、常に高まっています。米国だけでも1億人に近づいており、そのうちの60％以上がオンラインショッピングで年間約480億ドルを費やしています（Greenspan, 2002, cyberatlas.com）。オーストラリアでは、ブロードバンド料金が急速に低下し、インターネットの普及率が非常に高いため、オーストラリアの消費者もオンライン販売に同様の熱意を示している。しかし、残念ながら、多くの潜在的購買者（70％とも言われる）が、キーワードインデックスが不十分であったり、実際のサイトのナビゲーションやデザインが悪かったりして、買い物に適したサイトを見つけられず、あきらめてしまうのである。検索エンジンのポジションを向上させる計画を立てている企業は、検索エンジン向けのサイトの最適化が一過性のものではないことを理解する必要があります。競合他社や検索エンジンの順位変動に対応するためには、継続的なモニタリングと微調整が必要です。包括的なWebマーケティング計画は、次のとおりです。(1)サイトの（最適化された）コンテンツと関連市場の知識に基づいて、ウェブサイトを宣伝する (2)平均的な検索エンジンユーザーが、代替用語、同義語、一般的な言い回しなど、実際にサイトの情報をどう探すかのデータを活用する (3)関連サイトと関連キーワードによる内部および外部リンク構築を含む (4) 検索エンジンポジショニング、一般のインターネット可視性および実際のビジター統計/分析および改善勧告を定期的に報告すること。すべての深刻なウェブサイトの所有者は、単なる送信やレポートサービス以上のWebマーケティング計画を確実に行う必要があります。毎月の予算を決めて、行動してください。私たちは、ウェブマーケティングプランを通じて築いた継続的な関係から、多くのクライアントが利益を得ているのを見てきました。Google、Yahoo、MSNで1ページ目に表示されることも珍しくなく、検索エンジンのためにサイトを監視し、調整することもあります。しかし、ほとんどの場合、そのようなクライアントが上位表示を達成し、それを維持することは、サイトのランキングを把握し、必要に応じて変更を加えている担当者がいなければ、不可能だったでしょう。それはまるでイエローページの広告のようです。広告を掲載するためにお金を払わなければ、本の中のエントリーを得ることはできませんし、最終的にあなたのビジネスへの呼び出しは、人々が最新版に更新するにつれて低下し始めます。検索エンジン最適化/マーケティングも同じです。インターネットは静的なものではありません。常に変化し、進化しています。あなたのサイトが、あなたにとって重要なキーワードを中心に良いランキングを獲得し、維持するためには、検索エンジン最適化のために誰かを維持しなければならないのです。</w:t>
      </w:r>
    </w:p>
    <w:p>
      <w:r>
        <w:rPr>
          <w:b/>
          <w:color w:val="FF0000"/>
        </w:rPr>
        <w:t xml:space="preserve">イド40</w:t>
      </w:r>
    </w:p>
    <w:p>
      <w:r>
        <w:rPr>
          <w:b w:val="0"/>
        </w:rPr>
        <w:t xml:space="preserve">私の大好きなリーダーが、スカイダイビングを習っている。彼はこれまで経験豊富なダイバーとタンデムで潜っていたが、最近になって一人で飛び込むようになった。彼は、飛行機から手を放し、下に向かって飛び込む前に、つかまっているときの恐怖の瞬間について話した。"セーフティネットのように、しがみついていても、手を放すと単純に楽しむことができる "と。もちろん、この体験が彼自身のリーダーシップの旅を映し出しているのかどうか聞いてみましたが、確かにそうでした。確かにそうだ。「しがみついている」とき、恐怖に襲われる瞬間がある。しかし、「手放し」のときこそ、最もやりがいのある瞬間なのです。すべてがうまくいくとき、物事は概して思い通りに進み、楽しんでいるうちに空高く舞い上がることができるのです。我々は、すべての恐怖のために我々が手放すべきものにハングアップします。そして、リーダーであること。私がリーダーを指導する際、最も多い悩みのいくつかは、飛行機から飛び降りるような恐怖をもたらすものではありません。しかし、多くの人にとって、このような懸念は手放すのがより困難なものです。安全策をとること。安全策をとること：快適な場所に留まることで、間違った安全感覚を得る。しかし、リーダーシップを発揮して楽しむためには、ある程度のリスクを負う必要があります。一見単純に見えることでも、リーダーにとってはリスクを伴うものです。もはや自分のためにならないのに「安全」である行動を手放すことで、あるべき姿に到達できることはほとんどありません。より効果的な新しい行動に挑戦することは、リスクが高く、大変なことです。しかし、リスクを取らないのであれば、飛べないのです。あなたはどこで安全策をとっているのでしょうか？ためらっている。一歩踏み出し、自分の意見を述べるべきときに、沈黙という安全策から一歩踏み出すことに躊躇しているのではないでしょうか。リーダーであるあなたの言葉を、他の人たちは待っているのです。不正や倫理、道徳、従業員の劣悪な扱いに立ち向かう勇気を得てください。誰もが思っていることを口に出してみましょう。あなたはどんな真実を話すことを待っているのでしょうか？他人に不信感を抱く。シニアリーダーでさえ、他人を信頼して干渉されずに仕事を終わらせることに抵抗があることが知られています。他者への不信感の背景には、物事が「正しく」（あるいは自分の定義する「正しく」）行われないのではないかというリーダー自身の恐怖があることが多いのです。他人を信頼することはとても勇気のいることですが、信頼されることで、自分も信頼されるようになるのです。他人を信頼するために、あなたはどんな小さな一歩を踏み出すことができるでしょうか？自分自身に不信感を抱く昇進、新たな責任、あるいは失敗も、自分を信頼する新たな機会です。自分にはできない」という思い込みを捨てることが、このチャンスを生かすために重要です。一瞬の不安はあっても、自分の力を信じて努力すれば、きっと飛べるはずです。自分の可能性を信じたら、どんなことが可能になるだろうか？フォーチュン100社の元経営者である私は、アスパイア・コラボレーティブ・サービスというリーダーシップ・ソリューションの会社を経営しています。私たちは、優れたリーダーが、その成功に不可欠な人々との関係を発展させ、改善し、維持することで、さらに優れたリーダーになるための支援を行っています。このブログは、リーダーと、彼らが職場での人間関係についてより意図的になることを支援する人たちのためにあります。私は結婚しており、2人の娘と、優れたリーダーシップにおける人間関係の重要性を体現するエドガー・ザ・リーダーシップ・パグという名の犬を飼っています。プロフィールを見る</w:t>
      </w:r>
    </w:p>
    <w:p>
      <w:r>
        <w:rPr>
          <w:b/>
          <w:color w:val="FF0000"/>
        </w:rPr>
        <w:t xml:space="preserve">アイド41</w:t>
      </w:r>
    </w:p>
    <w:p>
      <w:r>
        <w:rPr>
          <w:b w:val="0"/>
        </w:rPr>
        <w:t xml:space="preserve">コンクリートを配置する前に最大の問題の一つは、仕事のためのコンクリートの正しい量を決定することです。このタスクを少し簡単にするために我々は有用な具体的な計算機を作成しました。単にあなたのプロジェクトの正しい長さ、幅と深さをプラグインし、 "今すぐ計算！"ボタンをクリックしてください。我々は、あなたのプロジェクトに必要なコンクリートの総量の近似値を提供します。また、こぼれ、廃棄物、過掘削、およびその他の原因を可能にするために、あなたの "必要な総ヤード "に5％以上のコンクリートを追加する必要があります。私たちは、このことも考慮し、「コンクリート必要量プラス5%」を算出しました。計算結果は、コンクリート配車担当者にお伝えください。コンクリートの計算機 以下の測定を入力してください 合計長さ（フィートで）。総幅（フィートで）。合計深さ（インチ）。計算結果 必要な総コンクリートヤード。合計コンクリートヤードプラス5％余分な。また、次の式を使用することにより、手動で必要なコンクリートの量を計算することができます。</w:t>
      </w:r>
    </w:p>
    <w:p>
      <w:r>
        <w:rPr>
          <w:b/>
          <w:color w:val="FF0000"/>
        </w:rPr>
        <w:t xml:space="preserve">イド42</w:t>
      </w:r>
    </w:p>
    <w:p>
      <w:r>
        <w:rPr>
          <w:b w:val="0"/>
        </w:rPr>
        <w:t xml:space="preserve">2012年10月25日 木曜日 世界やニュースで多くのことが起きているのを見ると、私たちは「終わりの時」にいる可能性があるのだろうか。ある人はイエスと言い、ある人はノーと言います。クリスチャンである私たちは、それがいつかは起こることを知っていますが、いわば、船を手放したくない人もいるのです。私たちは、それが遅かれ早かれ起こることを知っていますが、多くの人は遅くなることを望んでいます。なぜでしょう？それは恐怖心のせいでしょうか。私たちが求めるこの未来が何をもたらすのか、本当にわからないという恐怖心です。そうです。自分がどのカテゴリーに属するかわからないから、そのように考える人もいるのです。自分がどのカテゴリーに属するかわからないからです。それは、時間が解決してくれるかもしれません。皆さんはどう思われますか？  終わりは近いと思いますか？  なぜでしょうか、それともなぜでしょうか。  聖書のどこで、終わりがいつ来るかを知ることができますか？関連記事 コメント(9) 人々は長い間（文字通り何千年も）ある「しるし」のために終わりの時が近いと言い続けてきたので、その主張を真剣に受け止めることはほとんど不可能になっています。このような、これまでの終末論的なカルトよりも優れた理由を人々が見つけ始めるまでは、私はそれらを完全に否定せずにはいられません。以前にも言いましたが、レブライフでは役に立ちませんでした。黙示録は理解するのが難しい本ではありません...独自の神のアウトラインがあります。  私ができるのなら、誰でもできる...個人個人で、異なる期間の献身的な読書や勉強が必要ですが、いったん目が開かれると、なんと...すべてが完璧な詳細と順序で示されるのです!数々の科学的進歩により、黙示録の予言が実際に成就する可能性が出てきたのです。黙示録4-19章は、教会が去った後に起こる艱難と呼ばれる出来事についてであり、イスラム教もアメリカも最前線にはいない可能性が高い。キリストの再臨が近づいていることを警告するために、たくさんのしるしが与えられています。教会の携挙のタイミングを知らせるサインは与えられていない。キリストの花嫁を構成する人数や人数が揃いさえすれば、いつでも起こる可能性があるのです。携挙の目的は、艱難から逃れる方法を与えることではなく、単に教会時代の終わりを意味するのです。携挙の時期や艱難がいつ始まるかは誰にも分かりませんが、もしあなたが一日一年説を支持し、主の日が千年であるとするなら、「人間の日」は六千年であり、アダムの創造からのタイミングとなります。ユダヤ暦によると、今年は西暦5773年なので、この計算では艱難辛苦が始まるまであと220年ある。2012年前が何年だったのか、正直なところよくわからない。誰かが、"ハッピー・ゼロデイ "と言ったのだろうか。私が言いたいのは、この惑星は長い間続いているということです。我々が本当にトリップで愚かなことをしない限り、地球とガラクタを吹き飛ばさない限り、人類（と女性）はずっと長い間続いていく。我々が宇宙の秘密を発見した後も、そしてQチップを耳で転がすととても気持ちよくなるのは何なのかを発見した後もだ。??キャプテントリック@ザンガ - 面白いことを言うね。イエスはユダヤ人の王だと聞いていたが、（私の理解では）ユダヤ教はイエスを信じていないし、クリスマスや誕生日やガラクタを祝っていないのだろうか？どうなってるんだ？??ユダヤ教の暦は、聖書を読めば自分で計算できます。Here is a link to a good bible timeline graffic http://www.irreligion.org/wp-content/upl ...私たちが6000年の時を経てきたことを理解するのはそれほど難しいことではありません。しかし、私たちは、人間が死すべき存在となった最初の罪から、人間が自分の支配のために生きるのは6000年であることを理解しようとする必要があります。そして、この後、私たちの主であり救い主であるイエス様による1000年の支配が待っています。イエス様は、ノアの時代のようになるとはっきり言われました。ほとんどの人は彼（ノア）を信じず、彼と彼の家族だけが救われました。ダニエル書の年表には、エルサレムを回復させるという戒めの発布から70年あるとはっきりと書かれています。1947年から1948年まで＋70年＝2017年から2018年であり</w:t>
      </w:r>
    </w:p>
    <w:p>
      <w:r>
        <w:rPr>
          <w:b/>
          <w:color w:val="FF0000"/>
        </w:rPr>
        <w:t xml:space="preserve">イド43</w:t>
      </w:r>
    </w:p>
    <w:p>
      <w:r>
        <w:rPr>
          <w:b w:val="0"/>
        </w:rPr>
        <w:t xml:space="preserve">問題は、フォームに入力して保存を押しても、フォームがまったく処理されないことです。これは明らかに、私のビューupload_fileがまったく機能していないことを意味します。何が問題なのでしょうか？単純なロジックは、ユーザーがフォームに入力し、保存をクリックすると、データがPythonの変数に格納され、後でデータベースに格納する予定であることです。フォームが無効かどうかをチェックするための条件がありません。if form.is_valid()のチェックにelseを付けてください。-- Burhan Khalid Nov 6 at 10:08 1 @BurhanKhalid いいえ、その必要はありません。このコードは正しいパターンに従っています。フォームが無効な場合は、最後の行までフォールスルーして、エラーでフォームを表示します。-- Daniel Roseman Nov 6 at 10:17 'form is not processed at all'とはどういう意味ですか？-- alexvassel 11月6日 at 10:20 @alexvasselです。はい、モデルを作成しました。ありがとうございますのページにリダイレクトされません。このような場合、「Save」ボタンを押すと、フォームが空になり、URLが 127.0.0.1:8000/upload_file に変わってしまいます。私はそれが右、働いている場合、感謝のページにリダイレクトされると思います？-- sachitad 11月6日 10:23 それは一例です。その場合、「オブジェクト」という架空のモデルを作ることを表現するために使っていただけです。重要なのは、フォームからクリーンアップされた変数をすべて取得した後、それらを使って実際に何かをしなければならないということです。モデルを作ったり、ファイルのアップロードを処理したり、必要なことは何でもできるのです。-- Axel Magnuson Nov 6 at 10:16 フォーム処理が成功した場合、データはsessiong, sourceg, destinationgにそれぞれ格納されるとします。フォームの処理が成功したかどうかを知るにはどうすればよいのでしょうか？ありがとうございますのページにリダイレクトされないのですが。-- sachitad 11月6日 10:18 処理されないというのは、同じフォームにデータを入れて返しているのでしょうか？というのは、同じフォームを再レンダリングしていることになるからです。おそらくform.is_valid()がfalseを返しているのでしょう。-- Axel Magnuson Nov 6 at 10:23 いえ、フォームのアクションに書いたように、URLを 127.0.0.1:8000/upload_file に変更して、新しいフォームが返されます。また、else文も変えてみました。でも、ダメでした。フォームがupload_fileのビューに到達していません。-- sachitad 11月6日 at 10:24</w:t>
      </w:r>
    </w:p>
    <w:p>
      <w:r>
        <w:rPr>
          <w:b/>
          <w:color w:val="FF0000"/>
        </w:rPr>
        <w:t xml:space="preserve">四十四節気</w:t>
      </w:r>
    </w:p>
    <w:p>
      <w:r>
        <w:rPr>
          <w:b w:val="0"/>
        </w:rPr>
        <w:t xml:space="preserve">レビューHousos vs Authority」（MA）***半日前、私の人生は脚本・監督・プロデューサー・主演のポール・フェネックの「Housos」（SBSで放映後、大スクリーンで放映）から守られてきた。期待に穢されない心でこの映画に接すると、私の無邪気さは吹き飛んでしまう。この映画は、オーストラリア社会の汚点を、何の制約もなく、機会もなく、制度もないままに、徹底的に風刺している。フェネックは、シドニー西部のサニーベールに住む、オズ池の底に沈む底辺の人々の日々の生活を撮影している。私たち映画ファンにとっては、愉快なものから、ちょっと考えさせられるものまで、さまざまな体験ができる。SBSは、このシリーズをもう1シーズン放送すると発表した。この映画のグランジ的な要素は、私たちに堅苦しい自制心を捨てさせ、その映像や言葉のウィットに笑わせ、聖人ぶっている人を怒らせるような要素を至福のうちに受け入れてくれるような、完全な補完はできそうにない。この映画のプロットは、シャザ（エル・ドウ）と彼女の事実上のダザ（ジェイソン・デイビス）、そしてマオリの父親ケブ（ケブ・タウマタ）、その妻ヴァネッサ（ヴァネッサ・デイビス）、トング投げの少年フランキー（フェネック）がサニーベールの暴走族と契約し、シャザが母親の遺灰を撒くためにウルルまで借りたバンでドライブするというものだ。筋書きが少ない分、キーウィ、レブ、アボ、国会、ジュリア・ギラード、警察、福祉制度、小人、コミュニティクラブ、ストリッパー、国家遺産、市民の権利、司法制度などを揶揄するスペースが設けられている。この映画は故イアン・ターピーに捧げられたものです。この映画は故イアン・ターピーに捧げられたものである。</w:t>
      </w:r>
    </w:p>
    <w:p>
      <w:r>
        <w:rPr>
          <w:b/>
          <w:color w:val="FF0000"/>
        </w:rPr>
        <w:t xml:space="preserve">イド45</w:t>
      </w:r>
    </w:p>
    <w:p>
      <w:r>
        <w:rPr>
          <w:b w:val="0"/>
        </w:rPr>
        <w:t xml:space="preserve">私は、少なくとも私の中では、「The Great Attribution Hubbub」として知られているエピソードの脇役だった。簡単に言うと、トラックバックや友人からのアラートによって、オープンサイドに傾いているブロガーたちが、ある教育コンサルタントによって、自分の記事が不適切、不明確、あるいは存在しない帰属で集約されていることに気がついたのです。このコンサルタントの経歴は、彼が大企業のプレーヤーであり、ブラックボードの創業者であることを誇示している。自分の仕事を集約された人たちの中には、アラン・レヴィーンやクラーク・クインなど、衝撃と激怒をもって反応した人たちがいました。個人的には、これほどの動揺はなかった。アランの投稿とクラークの投稿へのコメントから、私にはもっと厄介な詳細や主張が浮かび上がってきました。私が動揺しなかったのは、このブログにCC-BYライセンスを適用することを決めたとき、私の作品が私が快く思わない商業的な用途に流用される可能性があることを念頭に置いたからです......。もし、私がここに投稿したものがそのような方法で使われる可能性があるなら、私は明らかに何か間違ったことをしていると思ったのです。そこで、私は警鐘を鳴らしたのです。もし私がこのスペースをEDテック破壊の居心地の良い愛すべき場所として維持したいのであれば、私はもっとうまくやる必要があるのです。しかし、このエピソードは、さらに重要ないくつかの教訓を反映しています。一つは、CC-BYライセンスは、特に多くのカジュアルなユーザー（彼らはどのように帰属させたいかなどをほとんど定義しません）が実践しているように、乱用のように感じられるいくつかの利用から保護されないということです。私がAlanに指摘したように、彼は自分のRSSフィードに帰属表示を埋め込んだので、法的に言えばGilfusはCC-BYライセンスの条項に違反していません。Alanはその後、自分のライセンスにSA（と他の選択語）を追加し、同様の理由でClarkは彼自身の条項でSAとNCを使用しています。イデオロギーの純粋性の議論はさておき、人々が共有したいと思いつつも、そこから生じるかもしれないことに不快感を覚えるような正当な理由が存在するのです。だからこそ、SA条項やNC条項が存在するのであって、それがどんなに定義が曖昧であろうとも、である。そこで、Artists Legal OutreachのMartha RansがAlanのブログに残したコメントを見てみることにします。マーサは、アーティストにとって本当の帰属プロセスには何らかのコミュニケーションが必要であり、その結果、「アーティストはクリエイティブ・コモンズ・ライセンスの採用には懐疑的である。なぜなら、彼らが望む彼らとの直接的な接触を避けることが容易になることを、実際には望まないからだ」と論じています。それで思い出したのですが、私はよくCCで再利用している作品の人に、法律的にはそうする必要がないかもしれないのに、メールを送ったりします。悪意が生まれる可能性が低くなりますし、私にとってはメディア資産よりも良好な関係の方が価値があるのです。また、コミュニケーションをとることで、新たな可能性や他のリソースへのアクセス、有益な対話が生まれることもよくあります。そこで、2007年にUBCで行われたDavid Wileyの講演に話を戻します（リンク切れの音声を更新する必要があるようです）。この講演は、私の考え方に多大な影響を与えました。Davidが明確にした重要なコンセプトの1つは、IPに関する「摩擦のない適応性」の必要性です。1970年代の最も偉大なシングルであるLooking Glassの「Brandy」からサンプリングしたループに、愛情を込めてこの部分を重ねてみました： WileyBrandyOpenness.mp3 私は、共有に関して摩擦について考え直したいと思っています。確かに、私がウェブ上で目にする摩擦のない共有の例のほとんどは、オンラインのノイズを増やすだけです。自動ツイート、ゾンビキュレーション（The Great Attribution Hubbubを促した「ニュースフィード」など、ある時はその誤用について苦言を呈する投稿を再現しました）、無意味な通知、冗長性などです。YouTubeの動画をお気に入り登録したことをTwitterで知る必要があるのだろうか？Spotifyで音楽を聴いていることをFacebookで通知する必要があるのでしょうか？もし、あなたが気に入ったそのメディアが、あなたのネットワークの何百、何千もの人々と共有する価値があるなら、その理由を140文字以下でタイプする価値があるべきではないでしょうか？私のブラウザから生命を奪っている下らないウェブの多くの塊は、摩擦のないウェブ、つまり文脈的根拠を全く持たない意見や評価を簡単に吐き出すことができるサービスによって供給されています。ネット上のレストランやホテルの評価はほとんど役に立たず、ランダムな広告に支えられたモデレータのいない掲示板で見つけることができる「ヘルプ」。</w:t>
      </w:r>
    </w:p>
    <w:p>
      <w:r>
        <w:rPr>
          <w:b/>
          <w:color w:val="FF0000"/>
        </w:rPr>
        <w:t xml:space="preserve">イド46</w:t>
      </w:r>
    </w:p>
    <w:p>
      <w:r>
        <w:rPr>
          <w:b w:val="0"/>
        </w:rPr>
        <w:t xml:space="preserve">サイトメニューです。数日前のDavidの投稿で、私はまた「これがどんなものか考えてみよう」モードに入り、それを実現するために何が必要なのかを推測するようになりました。私は、このようなテクノロジーの流れに身を任せ、何ができるのか、そのあまりの素晴らしさに、少なくとも教育関係者はクールエイドを一口飲みたくなるに違いないと思う日があるのです。そして、DavidがRSSやブログなどを使って教師が日常生活を変える方法を示したとき、私はほとんど同意してうなずいていました。ほとんどね。しかし、そのアイデアよりも、言い回しが気になりました。つまり、すべての教師がトレーニングを受け、紙を捨て、生徒や管理者、保護者、地域住民に見えるように透明性のある仕事と教育を始めることが期待されているのです。管理者は、何が起こっているかを追跡する方法としてアグリゲーションを使い始め、計画やアイデアの共有が標準的な習慣となることです。誤解を恐れずに言えば、どれも素晴らしいアイデアです。しかし、Stephen Downesが指摘するように、学校では魔法の杖のようなものはほとんど存在しません。私の学校では、ここ数年の間に、いくつかの大きな強制的な変更を実施しました。新しい学生情報システム。新しいオペレーティングシステム。おそらく今、新しい授業モデル。我々は計画し、出会い、議論し、非常に懸命に合意形成とアイデアの周りの "買い "をしようとし、我々は途中で抵抗の我々の分け前に会ってきました。いずれの場合も、変革の必要性はかなり容易に伝えられました。私たちは、SISとして互いに通信できない30以上の異なるシステムを持っていました。Windows 95/98では特定のプログラムを実行できない。そのメリットは目に見えるものでした。RSSやブログ、Wikiを使うことの利点と同じだと思います。私や皆さんにとっては目に見えるものですが、私たちが話しているようなテクノロジーについて、文字通り何の文脈も日々の経験もない大多数の教師にとっては、そうでもないのです。私の学校では、50人以上の教師にアグリゲーションの素晴らしさを教えてきた。彼らはBloglinesのアカウントを開設し、検索フィードを作成するなどしている。今でもアカウントをチェックしているのは、ほんの一握りだと思う。ブログの体験は少しは良くなったが、決して素晴らしいものではない。では、なぜでしょうか？簡単に答えられるものではありません。まず、高校教師の50％以上が今後5年以内に退職する予定であるという事実は、大きな大きな問題です。全教員の42％が50歳以上ですが、私の経験では、ステレオタイプかもしれませんが、概して年配の教師はテクノロジーになじみにくいものです。実際、今朝行った研修では、年配の先生方のフラストレーションが目に見えてわかり、若い先生方はずっと安心していました。第二に、その可能性を見出すのに必要なテクノロジーの経験や、それがどのように機能するかを見出すのに必要なビジョンを持っている上層部の管理者はほとんどいません。また、ツールの透明性から、正直なところ、管理職は怖いと思っています。このことは、1.の問題に関連しています。管理職の退職率はさらに高くなると予想されます。これらの新しいテクノロジーを使ってコミュニケーションをとっている校長や教頭の数が少ないということは、これらのテクノロジーを主流にすることへの理解も支持もあまりないことを示しています。第三に、アランは（そして私もある程度は）小さな断片が緩やかに結合した柔軟性を好みますが、ほとんどの教室の教師は混ぜ合わせたアプローチをそれほど魅力的だとは思わないでしょう。時間、習慣、快適さなど、理由はさまざまですが、要するに、これらのツールをすべて組み合わせることは、私たちにとっては創造的な運動であっても、多くの人にとっては困難な提案であるということです。(私は、まさにこの理由から、一度に一つのツールを提供するトレーニングを開始しました）。(そしてもうひとつ、私自身、スクリプトやコードを書くのに限界があり、かなりフラストレーションがたまることがあります。Google Maps APIの使い方や、PHPでサイトを作る方法を学ぶ時間があればいいのですが、そうもいきません......。）幸運なことに、多くの教育関係者からメールをいただくのですが、その多くが、Flickrのヌードへの対処法、生徒のブログの監視、子供の安全を守る方法などについて話したがっています。私だって、Moddleにブログ、写真、ブックマークのモジュールを追加して、すべてを一つの簡単に作れる安全な空間にしたい、という願望は持っています。しかし、それはRead/Writeの力を弱めてしまうことになるのは分かっています。</w:t>
      </w:r>
    </w:p>
    <w:p>
      <w:r>
        <w:rPr>
          <w:b/>
          <w:color w:val="FF0000"/>
        </w:rPr>
        <w:t xml:space="preserve">アイディー47</w:t>
      </w:r>
    </w:p>
    <w:p>
      <w:r>
        <w:rPr>
          <w:b w:val="0"/>
        </w:rPr>
        <w:t xml:space="preserve">すべての研究によると、設定圧力の3％以内を保つことができれば、安全性、走行距離、タイヤの摩耗が改善されることが分かっています。当社のタイヤ空気圧監視システムは、常に各タイヤの空気圧を正確に読み取ります。タイヤの空気圧をチェックするためのエアゲージのほとんどは、5％以上の誤差があるのです。また、走行中のスローリークやホイール温度の上昇も警告します。センサーはホイール内部にあるため、常に正確な温度を示し、雪や氷の影響を受けることはありません。センサーは摂氏-40度まで作動します。それ以下の温度ではセンサーは読み取れませんが、走行中にホイールが暖まることで再び送信を開始します。液体は、センサーに影響を与えないものもありますが、影響を与えるものもあります。タイヤ空気圧モニター センサーを使用する液体のリストについては私達と点検して下さい。ビードタイプのバランシングシステムは通常センサーに影響を与えません。センサーは次の条件の下でタイヤ データを送信し始めます。正常な労働条件の下で 30 秒毎に ベースライン圧力からの 20% の低さで直ちに ベースライン圧力からの 30% の高さで直ちに 16 秒の 4.8PSI を失うことの速い漏出で 15 秒の 5PSI について直ちに 80 を超過する高温でか。</w:t>
      </w:r>
    </w:p>
    <w:p>
      <w:r>
        <w:rPr>
          <w:b/>
          <w:color w:val="FF0000"/>
        </w:rPr>
        <w:t xml:space="preserve">しじゅうはち</w:t>
      </w:r>
    </w:p>
    <w:p>
      <w:r>
        <w:rPr>
          <w:b w:val="0"/>
        </w:rPr>
        <w:t xml:space="preserve">2012年9月10日に "xyz "という名前のフライトに乗り遅れるというミスがあったことを報告するために書いています。どのような問題があり、どのような結果になったのか、詳しく説明させてください。私は "xyz "というフライトでニューヨークに行く予定でした。それにもかかわらず、貴社のスタッフの人為的なミスで飛行機に乗り遅れたのです。実は、私は間違った搭乗券を渡され、どうやら間違ったターミナルで搭乗を待つことになってしまったようです。その結果、飛行機に乗り遅れた。友人の誕生日会に参加するために、ずっと前から計画していた旅行でした。この人為的ミスのために、ニューヨークでのホテルの予約はすべて無駄になってしまいました。この手紙を書いた意図は、発生した航空券の運賃とその他の予約費用を補償してもらうことです。私は、私たちが書いた文章は、ネイティブユーザーの本当の態度ではないと思っています。これは私が9月1日にシドニーで受けた質問です。2つ質問があります。1.1.一般試験の採点基準は学術試験と同じですか、それとも学術試験より厳しいですか、リーディングと同じですか？2.2.上記の問題で、私はおばあさんの具合が悪くなり、病院に緊急電話をして病院に連れて行き、その結果飛行機に乗り遅れたというような書き方をしています。これは試験官が望んでいることだと思いますか、それともそうではありませんか？このことで点数が下がるのでしょうか？私はあなたの航空会社の顧客の一人であるエミリーです。私はあなたが私に与えられたあなたのサービスに文句を言いたいのですが、残念ながら私はあなたの航空会社の係員の一人が私に与えた間違った搭乗券のためにそのフライトに乗り遅れたのです。その日のフライトは私にとって非常に重要なものでした。なぜなら、私は2日間、会社で重要なビジネスセミナーを開催する予定でしたが、私はそれを行うことができず、私の会社はその時間に私の存在を必要としていたので、それは私のキャリアに本当に影響を与えました。そして何より、アテンダントや他の航空会社の従業員の仕事の質を向上させるための最新のセミナーを開いてください。あなたはいくつかの間違いを犯しました。Microsoft Officeのようなワープロが必要なため、ここに掲載することができませんでした。もしよろしければ、私のメール( essay.corrector@hotmail.com )にメッセージを送ってください。親愛なるお客様、私はあなたの航空会社の定期便を利用している乗客の一人、エミリー・リチャードソンです。月13日、ヒースローからグラスゴーに向かうはずだった713便について書かせていただきます。しかし、チャーリー・パーカーというスタッフの怠慢と無能のせいで、間違った搭乗券を渡され、残念ながら休暇に行くことができませんでした。私はこの件を担当者に伝え、助けてくれるように頼みました。しかし、その人は何のフォローもせず、私をフライトホールに置き去りにした。この問題で、2日間の休暇が台無しになったことはご想像に難くない。この日は、甥っ子のパーティーのために、家族のそばにいるはずだった。私がいればもっと素敵になるはずの家族の集まり。一刻も早く別の飛行機で家族に会いに行きたいと思い、チケット代の返金をお願いしているところです。この手紙に航空券を同封しました。また、私の電話番号と口座番号も以下に記載されています。あなたの迅速な返事を待っています。あなたはいくつかの間違いを犯した。マイクロソフトオフィスのようなワープロが必要なため、ここに掲載することができませんでした。もしよろしければ、私のEメール( essay.corrector@hotmail.com )にメッセージを送ってください。これは、あなたの考えに基づいた手紙です。6月13日、ヒースローからグラスゴーに向かうはずだった713便についてお便りします。しかし、その便は</w:t>
      </w:r>
    </w:p>
    <w:p>
      <w:r>
        <w:rPr>
          <w:b/>
          <w:color w:val="FF0000"/>
        </w:rPr>
        <w:t xml:space="preserve">アイドル49</w:t>
      </w:r>
    </w:p>
    <w:p>
      <w:r>
        <w:rPr>
          <w:b w:val="0"/>
        </w:rPr>
        <w:t xml:space="preserve">この文章は、私が行った様々な葬儀に基づいており、亡くなった方と残された方の特定の状況に適応させることを意図しています。ご存知のように、ジェーン・クックは [日、時間、場所、そして通常簡単な状況の説明] で亡くなりました。ジェーンは、妻として、母として、祖母として、姉妹として、その他の家族のつながりとして、あるいは友人として、皆さんそれぞれにとって異なる特別な意味で重要な存在でした。今日、皆さんは愛と配慮と敬意をもってここに集まりました。私たちは今日も思い出を深め 私たちの心の中に生き続けるジェーンに再び挨拶します これは彼女の死に対する悲しみを表し 彼女と親しかった人たちを慰めるための時間ですが ほとんどは彼女の人生を祝うための時間です 礼拝の後半に希望者が前に出て一言話す機会があります。そして、彼女の遺体を火葬に付し、棺を霊柩車に乗せて葬儀を終了します[あるいは、そのような意図で] [この時点で、ホワイエの寄付金箱や署名される追悼本のことを話し、葬儀後に行われる懇親会の招待状を発行するかもしれません。]ジェーンの精神と人生は、彼女と親しかった人々の精神と人生の一部であり、彼女の死によって、私たちの一部も死んでいくのでしょう。ジェーンの影響は肉体的な死だけでは終わらないからです 彼女の温もりや愛や価値観は、彼女と親しかった人たちの生活の一部となりました だからジェーンは過去のものではありません あなた方は彼女の大切なものを未来に持っているのです 今日、私たちはジェーンと親しかった人たちに思いを馳せます密接に結びついた命は痛みなくして切り離すことはできません。ですから、今日の私たちの思いは特にブルース・ジェーンの夫に向けられます。そして、子供たち【名前】と孫たち【名前】【親戚かどうかにかかわらず、親しい人たちをすべて挙げることは実際役に立つ】のことを考えます。ジェーンと最も親しかった人たちを思い浮かべます また、ジェーンの人生において重要であった人たち、ジェーンが重要であった人たち、一緒に育った人たち、一緒に働いた人たち、一緒に楽しんだ人たちのことを考えます 今日私たちが確信できることは、ジェーンは皆さんに悲しんでほしくない、むしろ愛を持って思い出してほしいと思っていることです。しかし、ジェーンは悲しい気持ちで彼女を思い出すことを望んでいないとわかっていても、彼女を知っているあなたは今どうしても悲しいのです この悲しみは傷です しかし、それはジェーンがあなたの人生の一部でなかった場合にのみ避けられた傷です 悲しみは思いやりから来ることを思い出す価値があります？そして、すべての人間の愛は悲しみで終わるということです。悲しみは愛の尺度であり、それゆえ、ある種の特権です。また、新しい段階を示します。ジェーンはもう家族や友人のために同じようにここにいることはなく、彼女の愛は変化しています。ジェーンの死への悲しみとともに、私たちはこの時に喜ぶべきことも見つけます。 彼女が苦しんでいないこと、安らかであることを喜びます。ジェーンが持っていた喜び、彼女の人生の充実を喜びます。彼女を知り得たこと、彼女が与えたもの、彼女が私たちに教えたことを喜びます。 [ここにふさわしい葬儀朗読や音楽、あるいは賛美歌が合うかもしれません。] では。では、この場で、皆さんからご寄稿をお願いします。あなたにとって、ジェーンがどのような存在であったのか、思いを伝えてください。私はしばらく席を外しますが、皆さんはご自分のタイミングで講壇に上がり、正しいと思われることを発言してください。そして、もし沈黙があっても、それはそれでいいのです。[親族は、選ばれた人を名前で招待することを好むことがあります。[他の人たちの後に</w:t>
      </w:r>
    </w:p>
    <w:p>
      <w:r>
        <w:rPr>
          <w:b/>
          <w:color w:val="FF0000"/>
        </w:rPr>
        <w:t xml:space="preserve">サムネイル</w:t>
      </w:r>
    </w:p>
    <w:p>
      <w:r>
        <w:rPr>
          <w:b w:val="0"/>
        </w:rPr>
        <w:t xml:space="preserve">収納スペースが少ないアパートを最大限に活用する方法 私は新しい場所に引っ越したばかりで、それは素晴らしいことですが、私の荷物を保管するスペースがあまりないのも事実です。やったーそこで、ライフハッカーのアーカイブを調べて、わずかな戸棚とクローゼットしかないアパートで、どうやったらすべてのものを収めることができるかを考えてみました。そこで思いついたのがこちら。これから部屋ごとに紹介していきますが、特筆すべきは、どこにでもかなりのものを収納できることです。キッチンにスペースがない？キッチンの掃除用具の一部をバスルームに収納しましょう。寝室に事務用品を収納したり、リビングルームの使っていないエンドテーブルの棚に収納したり。スペースがないときは、どんなものでも収納できますから、即興でやってみましょう。キッチンの食器棚スペースを解放する あなたができるだけ近くに、オンハンドとしてすべてをしたいとしているところなので、我々はそこに開始されます。食器棚が足りない場合は、まず食器棚の外に収納できるものを探します。例えば、多くの人が鍋やフライパンをラックに収納していますが、これは購入することもできますし、古いはしごで組み立てることもできます。しかし、アパートの壁に穴をあけるのが嫌なら、イケアのパーツで縦長のラックをつくることもできます。引き出しは、このような容器を使って、キッチンツールをカウンターの上に収納すれば、簡単に1つ空けることができます。私は何年もこの方法をとっていますが、収納スペースが空くだけでなく、すべてのものが手に取りやすくなります。カウンターのスペースがない場合は、過去にキッチンカートを使ってカウンターのスペースを「拡張」するのもいい方法です。上部に電子レンジやトースターなどを置き、棚に食料品をたくさん収納することができます。寝室の隅から隅まで活用する 寝室について素晴らしいことは、おそらくあなたはすでに多くのストレージスペースを持っているということです - それはちょうど効果的に使用されていないです。クローゼットも、まだ洋服でいっぱいになっていないなら、いろいろなものを入れてみましょう。私はもともと、洗濯物やリネン類をクローゼットの中に入れていましたが、すぐに床と棚のスペースが足りなくなってしまいました。あるいは、クローゼットに合う、簡単に積み重ねられるビンを買ってきて、そちらに収納する方法もありますね。洗濯物は別の場所に置けばいいのです。次に、ベッドルームの見えないスペースを活用しましょう。ドアの裏側や、クローゼットにかけた洋服の下、ベッドの下などです。ベッド用のライザーを買ってきてください。彼らはあなたの下に多くのストレージスペースを与え、数インチまでそれを持ち上げるでしょう。さらに、巨大なベッドで王様気分を味わえます。もちろん、もっとエレガントで、もっと手間のかかるベッド下収納をDIYすることもできます。また、前述したドア裏のシューズラックも、ベッドルームのドア用に1つ用意しておくとよいでしょう。靴でなくても、置き場所に困るものは何でも入れられます。他の部屋を整理する 他の部屋は収納が少ないかもしれませんが、いくつかできることがあります。たとえば、私は現在、IKEAの収納付きテーブルの脚の上にコンピュータータワーを置いていますが、CDケースや外付けドライブ、プリンター用紙などを収納するのにぴったりです。また、リビングルーム用の収納家具を購入することもできますが、誰も使っていないコーヒーテーブルやエンドテーブルの底にビルトインされた棚など、すでにある家具を活用することも忘れないでください。もちろん、バスルームにあるシューズオーガナイザーを使って、ケア用品やその他の雑多なものを収納することもできます。このリストは完全ではありませんが、私がスペースに飢えている状態から、スペースを効率的に使うようになるには十分なものでした。みなさんはどうですか？狭い居住空間を最大限に活用するための良いヒントや製品があれば、ぜひ教えてください。コメント欄で私たちと共有してください。</w:t>
      </w:r>
    </w:p>
    <w:p>
      <w:r>
        <w:rPr>
          <w:b/>
          <w:color w:val="FF0000"/>
        </w:rPr>
        <w:t xml:space="preserve">アイディーファイブイチ</w:t>
      </w:r>
    </w:p>
    <w:p>
      <w:r>
        <w:rPr>
          <w:b w:val="0"/>
        </w:rPr>
        <w:t xml:space="preserve">ページ 2012年10月22日 Hey Ann, Is That The Best You Got?私は自分のブログで政治的なことを言う人間ではありませんが、これは本当に政治的な問題ではないと思います。そして、Ann Coulterに言及するのは嫌です。彼女が注目を集めるために「retard」という単語を使っていることは知っている。しかし、もう十分です。アン、その言葉を使っても面白くはならないし、賢く見えるわけでもない。賢く見えるわけでもない。誰に対しても、何に対しても（あなた自身の品のなさ以外は）、何の主張にもなりません。確かに、オバマ（このシナリオでは想定される「遅れ」）についてのポイントを作るものではありません。このようなコメントは、政治的なコメントとしてカウントされません。もし、学校の校庭での罵倒が、大統領に反対するための最善の方法であるなら、私はこの選挙にかなり自信がある。あなたが無知で意地悪に見えるのは確かです。あなたが言う "知恵遅れ "は一人の人間です。すべての人に尊敬と優しさを与えるに 値する人間ですそうだアン 君のように自分をよくするために他人を侮辱する人間にもだアン あなたが誰かを "知恵遅れ "と呼ぶ時大統領を侮辱しているのではないこの子を侮辱してるんだ</w:t>
      </w:r>
    </w:p>
    <w:p>
      <w:r>
        <w:rPr>
          <w:b/>
          <w:color w:val="FF0000"/>
        </w:rPr>
        <w:t xml:space="preserve">イド52</w:t>
      </w:r>
    </w:p>
    <w:p>
      <w:r>
        <w:rPr>
          <w:b w:val="0"/>
        </w:rPr>
        <w:t xml:space="preserve">毎日、長い間、ソーダを飲むと体に何が起こるか シュガーラッシュとカフェインハイの後、憂鬱なエネルギークラッシュが起こる 今、コーラを飲むと体に何が起こるか、でもBlistStreeの読者の多くは、実はそれでいいと思っているようです。カフェインや糖分を摂取することをドラッグに例えるのは憂慮すべきことだと考える人もいれば、39グラムの糖分を摂取した後のスランプを気にしない人もいますが、炭酸飲料を飲む習慣が本当に心配なのは、長期的にどうなるかということなのです。コーラを定期的に飲んでいるあなたの数年後の姿を、簡単にご紹介しましょう。あなたは太るでしょう。9万人の女性の健康を8年間モニターしたNurse's Health Studyの研究によると、1週間に1回ソーダを飲むと、4年間で10キロ体重が増えるそうです。あなたはおそらく糖尿病になっているでしょう。Nurses' Health Studyでは、砂糖入りのソフトドリンクやフルーツポンチを1日に1杯以上飲むと答えた女性は、これらの飲料をほとんど飲まない人に比べて、研究期間中に2型糖尿病を発症する可能性が2倍高くなったそうです。心臓病を発症する可能性が高いアメリカ心臓協会の機関誌Circulationに2007年に発表された研究によると、4年間毎日ソーダを飲んでいた被験者は、高血糖になる確率が25％、「善玉」コレステロール値が低くなる確率が32％高くなったそうです。看護師健康調査では、1日に2本以上の甘い飲料を飲む女性は、甘い飲料をほとんど飲まない女性に比べて、心臓発作や心臓病による死亡のリスクが40％高いことがわかりました。他の面でも健康的でない可能性があります：2007年にCirculation誌に発表された研究を含むいくつかの研究は、ダイエットソーダは、砂糖が全く、またはほとんど含まれていないにもかかわらず、通常のソーダと同じように健康に影響を与えることを示唆しています。なぜでしょうか？ソーダを飲むということは、一般的にあまり健康的でないライフスタイルの一部であると言えます。カフェインや砂糖の摂取を薬物乱用と比較するのは好ましくないことは承知していますが、ライフスタイルに関して言えば、ソーダはまさにゲートウェイ・ドラッグのようなものだという考え方もあります。「ソーダはゲートウェイドラッグのようなものだ」、冗談でしょう？子供たちにコーラを飲ませたら、次はKFCを好きなだけ食べさせるとでも思っているのか？正直言って、あなた方ジャンクフードナチは、世界中の高果糖コーンシロップよりも私を病気にさせるわ。明らかに、コーラをよく飲む人は、これらの健康上のリスクの主な原因である他の多くの悪い食生活の犠牲者である。12年以上毎日コーラを飲んでいるのに、体重が減っているなんて、私は違うコーラを飲んでいるのでしょうね。ジャッキーソーダは不健康なライフスタイルへのゲートウェイドラッグか、おいおい。CP 高校生以外のスポーツ選手で、毎日炭酸飲料を飲んでいる人は何人いると思いますか？このような飲み方をする人の多くは、マイケル・ポランの言葉を借りれば、他の「食べられる食品的な物質」を摂取している可能性が高いと思うのです。もしあなたが1日1本のソーダを1年間飲み続けると、31ポンド以上の砂糖を消費することになるのです。ちょっと考えてみてください...。マギー 私は大学時代、1年生の時に1日1本、コーラをかなり飲んでいました。毎日1時間歩いて登下校し、スポーツの代表選手として活躍していたので、実は体重は減っていたのですが、左手の爪が剥がれてしまったんです。コーラをたくさん飲んでいたせいかどうかはわかりませんが、コーラをやめたらまた生えてきました。CP「その後、左手の指の爪が剥がれました。コーラを飲みすぎたせいかどうかはよくわからないけど、コーラをやめたら生えてきた。冗談だろう？本当なら正気の沙汰じゃないな。コーラを飲む：体重と爪が減る！？新しいスローガンを見つけたようだ。</w:t>
      </w:r>
    </w:p>
    <w:p>
      <w:r>
        <w:rPr>
          <w:b/>
          <w:color w:val="FF0000"/>
        </w:rPr>
        <w:t xml:space="preserve">イド53</w:t>
      </w:r>
    </w:p>
    <w:p>
      <w:r>
        <w:rPr>
          <w:b w:val="0"/>
        </w:rPr>
        <w:t xml:space="preserve">水文地質学者であるジェームズ・グローバーは、モット・マクドナルドの「Water for Schools」への取り組みが評価され、公認水環境管理協会（CIWEM）ヤングメンバー賞を受賞しました。Jamesは、自身の知識を次世代に伝えるために「Water for Schools」活動を発案しました。2007年以来、ケンブリッジシャーの2つの学校で、水と環境に対する意識を高めるために、実際の事例と実践的な解決策を紹介してきました。これらの学校と密接に協力しながら、水と環境に関する概念を学校のカリキュラムに取り入れ、幼少期から意識付けを行うようにしました。子どもたちはCDTでソフトドリンクのボトルから雨量計を作り、毎日の雨量を記録し、その測定値を統計モジュールの一部として数学の授業で使用しました。これにより、子どもたちは雨量についてより深く理解し、自分たちの教育を自分たちの手で行うことができるようになり、理論的でない科目に対する熱意も高まりました。長期的には、子どもたちが将来、水の保全についてより適切な判断を下せるようになることを意味し、科学的な職業に就くことへの関心も高まりました。この取り組みは3年目を迎え、水と環境に対する意識を教育に取り入れるという学校の取り組みに、恒久的に採用されることに成功しました。また、Jamesの活動はモット・マクドナルドのCSRの認知度向上に大きく貢献し、新たなビジネス展開の機会にもつながっています。この成功を受けて、モット・マクドナルドはオランダとバングラデシュで同様の取り組みを開始することを検討しています。審査員のジェイコブス社のマーク・エーサリッジ氏は、次のように述べています。「今年の応募者はいずれも非常に高い水準にありましたが、環境、地域社会、CIWEMに対する継続的な長期的コミットメントを示したのは、ジェームズのプレゼンテーションでした。ジェームズは、主に自由な時間を使ってこの活動に個人的に参加し、地元コミュニティの子供たちの教育に大きな変化をもたらしています。実際、彼の熱意と持続的な努力は、審査委員会を少し謙虚な気持ちにさせてくれました。現在、環境庁の貯水池氾濫マッピングに関する200万ドルのプロジェクトを管理しているジェームスは、次のように述べています。「このような取り組みがCIWEMの評価に値すると判断されたことに感激しています。私の知識や経験を地元の学校の子どもたちに伝えることで、水や環境問題に対する子どもたちの考え方に大きな変化をもたらすことができると感じています。今日の子どもたちを教育し、刺激を与えることは、私たちの明日を確実に享受することにつながるのです。ジェームズは、5月20日にロンドンのドラッパーズ・ホールで開催されるCIWEMの年次晩餐会で、賞状と1,000ドルの小切手を授与される予定です。www.ciwem.org CIWEM Young Members' Awardは、CIWEMの若手会員による環境理解への顕著な貢献を称えるもので、ジェイコブスがスポンサーを務めています。</w:t>
      </w:r>
    </w:p>
    <w:p>
      <w:r>
        <w:rPr>
          <w:b/>
          <w:color w:val="FF0000"/>
        </w:rPr>
        <w:t xml:space="preserve">アイディー54</w:t>
      </w:r>
    </w:p>
    <w:p>
      <w:r>
        <w:rPr>
          <w:b w:val="0"/>
        </w:rPr>
        <w:t xml:space="preserve">1.どのような権利が対象となるのか？消費者委員会は、消費者の権利に関する規範（規範）を施行し、医療・障害者サービスのすべての消費者に10の権利を与え、すべての提供者にその権利を満たす義務を課しています。その権利とは1.消費者は常に敬意をもって扱われるべきである。2.2. 何人も、消費者を差別したり、何かを強制したり、利用したりしてはならない。3.3. サービスは、消費者が尊厳ある自立した生活を送ることができるよう支援するものでなければならない。4.4. 消費者は、注意と技術をもって扱われ、よく調整されたサービスを受けなければならない。5.5. サービス提供者は、消費者の声に耳を傾け、消費者が理解できる方法で情報を提供し、理解できな い場合には、消費者が質問しやすいようにしなければならない。これには、通訳を用意する必要があるかもしれない。6.6. 消費者は、自分に提供されるあらゆる治療について、その効果、リスク、代替案、費用などを説明され、質問には正直に答えてもらうべきである。7.7. 消費者は、治療について自分自身で決定することができ、また、考えを変える自由がある。8.8. 消費者は、ほとんどの場合、支援者を同行させることができる。9.9. 研究や教育に参加するよう求められた場合、これらの権利はすべて適用される。10.10. 消費者は、サービスに関する苦情を真剣に受け止めてもらう権利がある。3.3. 訴訟手続き部長が何もしないと決めたら、どうなるのか？4.4. 自分が提供したサービスに対して誰かが苦情を言った場合、どうすればいいのか？口頭であれ書面であれ、苦情を真摯に受け止め、できるだけ迅速かつ直接的に対処するようにしてください。本規定に基づき、あなたは、5営業日以内に、苦情を受けたことを知らせるために、苦情申立者に手紙を書き、あなたの苦情手続き、保健・障害者委員会が提供する独立擁護サービス、苦情について委員会事務局に連絡する権利について知らせなければなりません。苦情の受領を確認してから10営業日以内に、苦情を受け入れるか、またはそれを検討するためにさらに時間が必要かどうかを決定する必要があります。決定した内容とその理由を、可能な限り速やかに苦情申立者に通知しなければなりません。また、少なくとも月に一度、苦情に関する進捗状況を報告しなければなりません。コミッショナーに寄せられる苦情の多くは、プロバイダーが苦情を真剣に受け止めてくれない、あるいは苦情について何が行われているのかが苦情者に知らされないというものです。情報を提供し続けることは、苦情に対処し、紛争を解決する上で非常に重要な部分です。8.コミッショナーに寄せられた苦情はどうなるのですか？コミッショナーの上級職員が苦情を慎重に検討し、コミッショナーがその苦情に対処する最善の方法を決定します。これには、他の適切な機関（例えば、保健省）への照会、擁護、調査、または何もしないことが含まれる。委員は、正式な調査を開始することを決定することができる。この場合、調査担当者が任命されます。この担当者は、証拠を収集し、苦情を調査するためにすべての関係者に連絡します。すべての証拠が収集されると、委員は、その分野の専門家に情報を確認し、提供されたサービスが期待される基準を満たしているかどうかを助言するよう依頼することができます。委員は、この助言とその他の証拠をもとに、本規定に定められた権利が侵害されているかどうかを判断します。コミッショナーは、裁判官のように公平に行動しなければならず、どちらかの側に立ってはいけません。委員が暫定的な違反認定を行った場合、あなたにはコメントや調査に関連する追加的な指摘を行う機会が与えられます。コミッショナーはすべての情報を検討し、最終決定を下します。最終決定は、その件に関する報告書となります。9.9. 調査にはどれくらいの時間がかかりますか？調査にかかる時間は、苦情の複雑さ、関係者の数、出来事が起こってからどのくらい時間が経過しているかによって異なります。単純な調査は通常6〜9ヶ月、複雑な調査は1年半から2年かかります。これは、関係者全員が発言し、すべての関連情報を入手するための時間を確保するためです。10.10. 最終見解が発表された後、何が起こりますか？通常、最終見解ではいくつかの勧告がなされます。規範の義務を果たしていないプロバイダーに対する最も一般的な勧告は、「謝罪すること」「やり方を変えること」「組織の方針と慣習を変えること」「個々の実務者が権利規範の要件を満たすことが容易になるようにすること」です。また、コミッショナーは、関連する専門家グループや組織に最終意見のコピーを送付し、コミッショナーの決定を知ってもらい、メンバーに伝えることができるようにすることができます。通常、当事者の身元は保護される。委員は、調査で問題が明らかになった場合、または消費者を保護するために新しいルールが必要な場合は、サービスを改善するための措置を取るために省および保健大臣を求めることができます。委員は、次のことができます。</w:t>
      </w:r>
    </w:p>
    <w:p>
      <w:r>
        <w:rPr>
          <w:b/>
          <w:color w:val="FF0000"/>
        </w:rPr>
        <w:t xml:space="preserve">アイディー55</w:t>
      </w:r>
    </w:p>
    <w:p>
      <w:r>
        <w:rPr>
          <w:b w:val="0"/>
        </w:rPr>
        <w:t xml:space="preserve">メンバーエリア なぜ、スキンケアをするのか？今日、あなたは自分の肌をどのように扱いましたか？朝起きて、何もせずに出勤しましたか？もし晴れていたら、外に出る前に日焼け止めを塗りましたか？それとも、少しは太陽の光を浴びればいいと思って出かけましたか？私たちは皆、時々太陽の光を浴びたいものです。そして、普段のスキンケアに手をかけずに起きる習慣に陥りがちですが、その時間を割いて肌をしっかりケアしないと、長期的にはその影響に気づくことになるでしょう。私たちの肌というのは、よく考えてみるとすごいものです。冬でも、寒くて風が強く、時折雪が降っているときでも、私たちの肌の一部は外敵に立ち向かわなければならないのです。実は、お手入れをすればするほど、どんな嵐にも負けず、美しい肌を保ちながら生活することができるのです。毎日、冷たい水を顔にかけるだけで、スキンケアを避けている人がいます。でも、実はお手入れにそれほど時間はかかりませんし、年齢を重ねるにつれてその効果に気づくはずです。では、どうしたらいいのでしょう？まずは、定期的に洗顔することです。1日2回、上質な製品を使い、顔についた汚れや汗をしっかり落とすことで、朝の目覚めもよくなります。また、エクスフォリエイティング・スクラブを使用すると、肌の感触が明らかに変わり、良いものであれば、ほうれい線も薄くなります。最後に、良い保湿剤は、特に厳しい気候の中で起こりやすい肌の乾燥を防いでくれるでしょう。この習慣は5分もかかりませんが、数日、数週間、そして数年と続けていくうちに、驚くほどの違いが出てくるはずです。しかし、良い製品を使うことは重要です。良い製品には、より質の高い成分が含まれているからです。あなたは明らかにあなたがしようとするすべてのものにアレルギーがないことを確認する必要がありますので、それはあなたがすべての最初の外観のように何かの最小サイズを購入することをお勧めします。見た目が気に入ったものは、まず一番小さいサイズを買ってみて、自分に合っていることがわかれば、必要であれば大きいサイズを買えばいいのです。Isla Campbellは、デジタルマーケティング会社で執筆しています。この記事は、同代理店のクライアントから依頼されたものです。この記事は宣伝のために書かれたものではありませんが、専門的なコンテンツとお考えください。</w:t>
      </w:r>
    </w:p>
    <w:p>
      <w:r>
        <w:rPr>
          <w:b/>
          <w:color w:val="FF0000"/>
        </w:rPr>
        <w:t xml:space="preserve">イド56</w:t>
      </w:r>
    </w:p>
    <w:p>
      <w:r>
        <w:rPr>
          <w:b w:val="0"/>
        </w:rPr>
        <w:t xml:space="preserve">私たちのディスカッション・フォーラムに投稿されたばかりです。書籍の説明 アタックはハバードの奇妙な想像力と行動を暴露し、第二次世界大戦後の数年間におけるサイエントロジーの創造から、1986年のハバードの死後のおそらく最後の分裂までをたどります。ハバードと彼の疑似軍事サイエントロジストの子分たちの虐待、虚偽、パラノイア、そして欲望、すべてを明らかにする衝撃的な本です。アマゾンレビュー 法的脅威にもかかわらず、ジョン・アタックの正当性が証明された、1999年6月4日 レビュアー：A reader このレビューを書いている間にも、私はサイエントロジストであることを忘れていました。このレビューを書いている間にも、『A Piece of Blue Sky』はアマゾンのトップセラー1000位以内にしっかりと入っています。皮肉なことに、もしサイエントロジー教会によるこの本を撲滅するための積極的な取り組みがなかったら、おそらく何年も前に棚から消えていたことでしょう。サイエントロジストは、10年前にサルマン・ラシュディの『悪魔の詩』をめぐる論争で学んだ教訓を生かすべきだ。脅せば悪評が立つ。「A Piece of Blue Sky』は、サイエントロジーがあなたに読んで欲しくない本の一つです。創設者L. ロン ハバードの優れた伝記であるラッセル・ミラーの『素顔のメシア』（残念ながら現在は絶版ですが、著者の許可を得てウェブ上で入手できます）に対して行ったように、教会はこの本の出版を止めようとしています。彼らはこの本が名誉毀損にあたると言うでしょう。そうではありません。裁判で争われ、正当性が認められています。彼らは、この本は英国で出版禁止になったと言うでしょう。1つの段落が英国の文書に関するより厳しい基準を満たしていなかったため、削除されたのです（この本は他の場所では編集されることなく存続しています）。サイエントロジストが法廷で自分たちの利益を積極的に擁護するというよく知られた習慣を考えると、きっとこの件でも法廷の権威を受け入れるに違いないでしょう？さらに、『A Piece of Blue Sky』は「サイエントロジーがあなたに知ってほしくないこと」を教えてくれるでしょう。例えば、サイエントロジストが自ら出版した『サイエントロジーとは何か』を読めば、1970年代後半に教会のガーディアン・オフィス（GO）が「潜入し、失敗するように仕組まれた」ことを知ることができます。GO内の犯罪者たちは、L. ロン ハバードの認識や承認なしに、教会に関するファイルを盗むために政府のオフィスに潜入し、強盗を働くなど、その権限を踏み外したことになっています。これらの犯罪者は捕まり、起訴され、「教会の職務から永久に追放された」と言われています。サイエントロジーは、これらの有罪判決を受けた犯罪者の中に、GOを運営していたハバード自身の妻が含まれていると言うのでしょうか?ハバード自身が、起訴されていないにもかかわらず、この裁判の共謀者として指名されたことを話すでしょうか?いいえ、しかしAtack氏は、サイエントロジストの広報部門がむしろ空白にしておきたい空白を埋めています。教会はなぜ、アタックと彼の本についてはすぐに不愉快な詳細を報告するのに、自分たちの恥ずかしい瞬間については奇妙なほど沈黙を守るのか、不思議に思うだろう。アタック氏の文体は、少し糸を引くようなところがある。また、教会のスペースオペラ的な「神学」の検証にも、もっとスペースを割いてほしかった。とはいえ、"A Piece of Blue Sky "は説得力のある読み物であり、文書化もされている。この本は、サイエントロジー教会に興味を持つ人にとって必読書の1つです。その実話は、しばしばハバードのパルプSFよりも奇妙で魅力的なものです。重要かつ暴露的な作品。, 2002年7月28日 レビュアーある読者 私は、誰もがフロント組織に捕らわれる前に、サイエントロジーについての真実を知ることが重要だと思います。人生のある時点で、サイエントロジストに詐欺に遭う可能性は非常に高く、私の家族は彼らに2万ドルを失いました。したがって、このよく研究され、よく書かれた本を読むことは必須だと思います。否定的なレビューは必ずと言っていいほどサイエントロジストが書いており、彼らは自分たちの教会に対するあらゆる批判を封じることが自分たちの義務だと考えています。それは彼らの権利ですが、彼らが作品を攻撃するからといって、サイエントロジーに関する客観的な作品を読むのをためらわないようにすることが重要なのです。ぜひ、L. ロン ハバードのオリジナルの著作を読むこともお勧めします。</w:t>
      </w:r>
    </w:p>
    <w:p>
      <w:r>
        <w:rPr>
          <w:b/>
          <w:color w:val="FF0000"/>
        </w:rPr>
        <w:t xml:space="preserve">イド57</w:t>
      </w:r>
    </w:p>
    <w:p>
      <w:r>
        <w:rPr>
          <w:b w:val="0"/>
        </w:rPr>
        <w:t xml:space="preserve">この時代、10時間労働の末にオフィスのデスクランプの下でテイクアウトしたディナーを食べることは、私たちが想像している以上に一般的なことなのです。仕事が好きな人、新居の資金を貯めている人、他に選択肢のないキャリアを選んだ人など、さまざまな人がいます。しかし、このようなメリットを考慮しても、パートナーの週60時間労働をサポートできない人もいるようです。そこで今回は、トロント在住のカップルセラピスト、Karen Hirscheimerさんに、パートナーのワーカホリックが二人の関係を脅かしたときの対処法についてお話を伺いました。ワーカホリックとハードワーカーの違い ワーカホリックとハードワーカーの違いを知ることがコツです。もしあなたのパートナーが、家計を助けるために一時的に会社で時間を割いているのなら、あなたは一歩下がって、自分の不満を見直す必要があります。しかし、Hirschemer氏は、「仕事は人生の重要な一部であり、夫のパートナーとして、彼の夢や願望をサポートすべきです」と注意を促しています。仕事人間との関係を改善する10の方法は、次のとおりです： 1.彼の仕事の性質に目をつぶらない パートナーの仕事に伴うプレッシャーを理解する .Hirscheimer氏によると、"彼の仕事に関わることを前もって知っていて、それに同意しているとして、彼に仕事量を減らすことを期待するのはフェアではありません。"とのことです。しかし、状況が変われば考えを変えてもいいのです。夫の協力なしには難しいということを率直に伝えましょう。「このことは、あなたの夫にとって重要なことであるべきで、もし前向きな形でこのことが話題になれば、夫婦が協力することで創造的な解決策が得られることに驚くことでしょう。Page 1 of 3 -- 2ページ目では、なぜ自分の関係を他人と比較することが有害な結果につながるのかをご紹介します。</w:t>
      </w:r>
    </w:p>
    <w:p>
      <w:r>
        <w:rPr>
          <w:b/>
          <w:color w:val="FF0000"/>
        </w:rPr>
        <w:t xml:space="preserve">イド58</w:t>
      </w:r>
    </w:p>
    <w:p>
      <w:r>
        <w:rPr>
          <w:b w:val="0"/>
        </w:rPr>
        <w:t xml:space="preserve">有名になりたいという欲求が、ある種の人間を狂わせたのだ。ついにチャンスが来た。コーラス私は県議会議員だ 鳥がエサを食べるのと同じように 私が盛り上げてみせる この県議会議員をよろしくローズベリーを議長に迎えて、"役得委員会 "と呼ばれるようなことにはならないように、"シャークス委員会 "と呼ばれるようなことにはならないように。コーラス彼は県議会議長だ 鳥が草を食べるのと同じように 彼は騒々しい手に負えない連中のために 陽気に騒いでくれるだろう今、私はすべての会議に出席し、「聞け！」「恥を知れ！」と叫ぶだろう。議会では罵り合い、悪態をつくので、私も同じようにしよう 好きなときにスピーチをして、敵も味方もつくし、議長の目に留まらなければ、議長の鼻を殴ろう。コーラスI'm a member of the County Council And as sure as dicky birds eat grounsel I'll make it jolly hot I'll upset the blessed lot Will this member of the County Council.</w:t>
      </w:r>
    </w:p>
    <w:p>
      <w:r>
        <w:rPr>
          <w:b/>
          <w:color w:val="FF0000"/>
        </w:rPr>
        <w:t xml:space="preserve">イド59</w:t>
      </w:r>
    </w:p>
    <w:p>
      <w:r>
        <w:rPr>
          <w:b w:val="0"/>
        </w:rPr>
        <w:t xml:space="preserve">この記事を共有するコメント ( 11 ) John Henry USA.他人（カブールのフォリ）の英語の使い方に自惚れ、批判する前に、自分のスペルを磨いた方がいいと思います。"ment "は、Meantを自分流にアレンジしたものでしょう。他人のことをとやかく言うのはやめましょう。素晴らしい写真ですね。このような場合、「emt.emt.emt.emt.emt.emt.emt.emt.その地域に行くことがあれば、時間をかけてそこと周辺の砂漠地帯を訪れてください。サボテンの花は見ていて美しいです。鳥はいろいろな変わった場所に巣を作りますが、今年は私のモンキーパズルの木に襟巻鳩が巣を作っているのを発見しました。正直なところ、私よりも鳩の方が好きです。一昨年は剪定した後、トゲが革の園芸手袋を突き破り、熱いバターを切るナイフのように、縫う必要がありました。痛っフォリ（カブール）："No predator can reach the chick "と言いたいのでしょう。獲物は狩られる側、捕食者は狩る側。あなたは英語が母国語ではないのでしょう。あなたの英語は、時間をかけて練習すれば上達します。</w:t>
      </w:r>
    </w:p>
    <w:p>
      <w:r>
        <w:rPr>
          <w:b/>
          <w:color w:val="FF0000"/>
        </w:rPr>
        <w:t xml:space="preserve">イド60</w:t>
      </w:r>
    </w:p>
    <w:p>
      <w:r>
        <w:rPr>
          <w:b w:val="0"/>
        </w:rPr>
        <w:t xml:space="preserve">マイケル・アッシャー 2012年10月15日、マイケル・アッシャーが亡くなったことを知り、大変残念に思っています。例えば、Skulptur Projekte Mnster (1977 -- 2007)のための彼のプロジェクトに関するStephan Pascherのエッセイや、Kunsthalle Bern (1992) のための彼の素晴らしい作品に関するRorimerの長編研究などがそうである。マーク・ルイスによるマイケル・アッシャーへのオマージュはこちら 。</w:t>
      </w:r>
    </w:p>
    <w:p>
      <w:r>
        <w:rPr>
          <w:b/>
          <w:color w:val="FF0000"/>
        </w:rPr>
        <w:t xml:space="preserve">イド61</w:t>
      </w:r>
    </w:p>
    <w:p>
      <w:r>
        <w:rPr>
          <w:b w:val="0"/>
        </w:rPr>
        <w:t xml:space="preserve">The Face of Birth The Face of Birthは、私たちがどのように、どこで、誰と出産するかということの重要性について、全体像を教えてくれるものです。自宅出産を選択した5人の女性の多様で美しい物語を通して、選択、安全、エンパワーメントの問題や、その他多くの学識者、助産師、医師を考察しています。出産に関心を持つすべての人にとって「必見」の映画である「The Face Of Birth」は、親になるための旅に出たことのある人、これから出ようとする人すべてを励まし、鼓舞することでしょう。映画製作者ケイト・ゴーマン、ギャビン・バンクス 俳優として25年、監督として8年間、映画やテレビの世界で活躍。長編映画『Five Moments Of Infidelity』はDIGISPAAで最優秀作品賞を、イタリアのサレント映画祭で最優秀作品賞を受賞した。Gavinは、過去20年間、撮影監督としてこの業界で働いてきた。ドキュメンタリー映画『The Great Australian Lockout』や長編映画『Bathing Frankie』の撮影監督を務め、高い評価を得ている。また、自身の会社goodeyedeerを通じて、多くの企業映画の監督・制作を手がけている。</w:t>
      </w:r>
    </w:p>
    <w:p>
      <w:r>
        <w:rPr>
          <w:b/>
          <w:color w:val="FF0000"/>
        </w:rPr>
        <w:t xml:space="preserve">イド62</w:t>
      </w:r>
    </w:p>
    <w:p>
      <w:r>
        <w:rPr>
          <w:b w:val="0"/>
        </w:rPr>
        <w:t xml:space="preserve">カテゴリー オンラインで商品を販売する ?ここに有用なヒントがあります。人々の大半は、それが自分自身を促進したり、自社の製品を販売することであるかどうかの理由のためにウェブサイトを持っている。しかし、我々は単にそれが時々表示されるためにウェブサイトを作成したくない、我々が望むのは、ターゲット行動を作成し、ユーザーが当社の製品に従事することができるようにすることです。実際、効果的なWebサイトの多くは、ユーザーに考えさせることはしていないのです。無意識の力 車を運転しているとき、バスまで歩いているとき、メールをチェックしているときなど、タスクについて考えてみましょう。これらは人によって異なりますが、私たちは皆、何も考えずにタスクを完了させる感覚を味わっています。これが私たちの無意識であり、ほとんどの行動や意思決定は意識的ではありません。Webサイトのデザインに関して言えば、ユーザーはWebサイト内をスムーズに移動し、探している情報を手に入れたいと思うものです。これは、デザインの機能面だけでなく、ユーザーの無意識に働きかけることで、結果的に多くのことを実現することができるのです。社会的な評価は、Webサイトの使い方に影響を与えます。例えば、他のユーザーから高い評価を得ている商品を購入しようとした場合、その商品は信頼できるものであり、購入するのに最適な商品であることが示唆され、深く考える必要がありません。人間は、他人の意見に関心を持つものですから、フィードバックができるサイトを提供することは、長い目で見ればとても有益なことなのです。AmazonやEbayなどのウェブサイトでは、お客様が興味を持たれるような他の購入方法を提供することがよくあります。これも、ユーザーにクリックしてもらうための効果的な方法です。もし、商品の評価が低ければ、私たちはその商品をクリックすることすらできません。しかし、ここで意識的にギアを引き込むことができます。意識は、正しい判断か間違った判断かを区別するもので、よく論理的思考と呼ばれるものです。ネットで商品を購入するとき、ユーザーは不信感を抱くことがよくあります。販売チームによって高く評価され、販売率が上がったのだろうか？これがユーザーの考えです。これをポジティブな要素に変えるために、私たちはウェブページにロジックを追加する必要があります。例えば、ある商品を購入する際、その商品について他にどんな説明ができるでしょうか。このように、ユーザーが論理的に判断できるような説明をすることで、ユーザーはクリックしやすくなり、同時に製品への信頼と満足を得ることができます。Photojojoで提供されている素敵な説明を見てください。どうすれば、この効果をさらに高めることができるのでしょうか。Neuro Web Designの著者であるSusan M.Weinschenkが行った調査によると、「ペルソナ」と「シナリオ」を追加することで、販売要素が増えることがわかりました。例えば、Mothercareの製品を購入する場合、その製品の評価を母親から得るか、それともティーンエイジャーから得るか？母親、学生、スポーツ選手などのペルソナを評価フォーラムに追加できるようにすることで、そのペルソナがどのような人物であり、どのような意見を提供するかが、購入者にとって非常に重要であると見なされ、販売する製品に影響を与えることができるようになるのです。例えば、「私はこの製品が本当に好きだった、それはお金のために良かったし、これまでのところ、私に3年続いた」3人のママによって。観客が共感できる人の素敵なコメントです。私たち人間は、自分と同じような人がいると感じると、その人を好きになる傾向があります。結論として、人々が私たちのウェブサイトを訪れるとき、私たちは彼らにあまり多くを考えてほしくありません。商品の詳細や評価をしっかり行い、お客様との間に信頼を得るようにしましょう。もし、あなたが物理的な製品を販売しておらず、サービスを提供しているのであれば、あなたが誰で、何を販売しているのか、できるだけ詳しく説明することです。私のウェブサイトでは、私自身を次のように説明しています。「私の名前はシアラ・ルークです。私は、エモーショナルデザインと優れたユーザー体験を生み出す心理学に情熱を持っています。  私のウェブサイトへようこそ。私が提供するあなただけのメニューです。私は、あなたのウェブサイトやアイデアのためのあなたのアイデアに合うかもしれないさまざまなレシピを持っています" これは、彼らが最終的なデザインに向かって制御を確立し、フレンドリーなサービスを得ることができることをユーザーに伝えるものです。私は物理的なアイテムを販売していないかもしれませんが、それは私がどのような人間であるかを販売する方法自分自身を記述することです。ソーシャル・バリデーションについて考え、それをあなたのウェブサイトでどのように使うことができるかを考えることで、ユーザーが考えることを止め、ユーザーからの信頼を得ることができます。</w:t>
      </w:r>
    </w:p>
    <w:p>
      <w:r>
        <w:rPr>
          <w:b/>
          <w:color w:val="FF0000"/>
        </w:rPr>
        <w:t xml:space="preserve">アイディー63</w:t>
      </w:r>
    </w:p>
    <w:p>
      <w:r>
        <w:rPr>
          <w:b w:val="0"/>
        </w:rPr>
        <w:t xml:space="preserve">FileMaker Weetbicks Weetbicks Trivia 1.0 はじめに 少し前に、多肢選択式試験のデータベースを実装する方法についてアイデアを求める電子メールを受け取りました。偶然にも、私は数年前にそのようなデータベースを構築し始めていました。まだ完成していませんが、ダウンロードして分解し、使ってもらうために最初のバージョンをリリースすることにしました。Weetbicks Trivia このデータベースは2008年頃に構築されました。このデータベースの当初の目的は、FileMaker Server上に置くことができるトリビアデータベースを作成し、データベースユーザーが様々な分野（主にFileMaker関連）の知識を試すためのクイズを受けることができるようにすることでした。このデータベースは、資格取得のためのトレーニングツールや、FileMaker の知識を深めるためのツールとして構築される予定でした。しかし、他のことが邪魔をして、完成には至りませんでした。一番大変だったのは、FileMakerに関連する問題を数多く出すことでした。多くのプロジェクトがそうであるように、モチベーションがなくなり、未完成のまま何年も私のハードディスクに眠っていました。最近、このようなデータベース構造について質問する電子メールを受け取ったので、私はデータベースをブラッシュアップし、FileMaker 12 用に改良して、誰でもダウンロードできるようにここに公開することにしました。もし、このデータベースへの関心が高ければ、私はこのデータベースを完成させ続けるつもりです。現在、練習モードだけが含まれていて、1つまたはすべてのカテゴリーの問題を選ぶことができ、もうこれ以上テストを受けることができなくなるまで、次々と問題が提示されます :)将来のバージョン 計画は常にデータベースをかなり包括的にすることであり、次のような異なるゲームプレイモードを持っています。ビート・ザ・クロック。資格試験のようなもので、Y分でX問の早解きモード。チャレンジ。自分の知識を他のユーザーと競い合う。トーナメント。一人または複数のデータベースユーザーが、複数日にわたる長時間のテストに参加し、総合的な勝者を決定します。今後のリリースにご期待ください。新機能が十分に追加された時点で、おそらく1モードずつ新バージョンをリリースする予定です。ダウンロード ダニエルは、コンピュータサイエンスの学士号とPgDipSciを取得後、2006年にDigital Fusionに入社しました。その後、DFの最も有名なプロジェクトのいくつかを率い、チームの重要な一員となりました。社内では、ビリヤード台での腕前が有名です。余暇には、サイクリングツアーやバスケットボールで体を動かしています。コメント 2012/07/03 面白いですね、ダニエルさん。私も（2006/7年頃）「トリビア」データベースを作りました。そうです、私は義務的なQ&amp;Aを加えましたが、その代わりに資金調達イベントのためのトリビアナイトを運営するジレンマに焦点を当てました...すべての事前と事後のものを含めて。タイムアウト後の正解にハイライトがないのはなぜですか？タイムリーなフィードバックは、この種のツールの重要な教育的利点です。もっとFileMakerの問題が必要です...あるいは少なくとも2つの異なる問題が...。笑）それに、アメリカ中心のQばかりでは困ります。たぶん、また、フィールドを尋ねるためにQsの数は、あなたがそれを自動停止させることができるように。2012/07/04 コメントありがとうございます。問題はとてもアメリカ中心で、開発時にいくらかお金を払ってトリビア問題を購入しました（必要な形式の無料のものを見つけるのは不可能です！）。FMの問題を書くのはとても面倒で、認定試験を書かなければならない人たちに本当に共感します :)このような理由から、コミュニティから問題を提出するための支援があれば素晴らしいことだと思います;) ;)2012/07/04 ダニエルさん、こんにちは。これに対する1つの解決策は、一度に1つの質問をランダムに生成するのではなく、最初に質問IDのリストをランダムに生成し、リストをスクリーニングして重複がないことを確認し、それらをグローバル変数またはグローバルフィールドに入れ、リストを通して進行することかもしれません。2012年7月4日 提案をありがとうございます。プログレスバー表示が好きなので、他の質問回答モードにも適していると思います。練習モードの意図は、進歩の制限なしに次から次へと問題が出てくることです。このモードにはプログレスバーがあります。</w:t>
      </w:r>
    </w:p>
    <w:p>
      <w:r>
        <w:rPr>
          <w:b/>
          <w:color w:val="FF0000"/>
        </w:rPr>
        <w:t xml:space="preserve">アイド64</w:t>
      </w:r>
    </w:p>
    <w:p>
      <w:r>
        <w:rPr>
          <w:b w:val="0"/>
        </w:rPr>
        <w:t xml:space="preserve">この火曜日、ミット・ロムニーが地滑り的勝利を収めたと思ったことだろう。1936年にFDRが当選して以来、これほどひどい雇用情勢の中で当選した大統領はいなかった。私の生涯で、国民の間にこれほど大きな分裂を煽り、階級闘争に拍車をかけ、人種間の対立を拡大させた大統領は思い当たらない。偉大な修辞家の一人であり、銀の舌を持つカメレオンで、群集のジャンルに関係なくメッセージを織り交ぜることができるにもかかわらず、彼がこの勝利を収めたことはまだ理解されていないようだ。選挙は「雇用、経済、雇用、経済」のためにある、というのが政治の公理である。この方程式を変えるほど、何かが劇的に変化したのだろうか？2008年から2009年にかけての4回の不況を振り返り、不況前の雇用水準に戻るまでに要した時間を計測してみよう。J P Morganが作成したグラフによると、次のような興味深い統計がある。1974-76年の不況は、不況前の雇用水準に戻るのに20ヶ月しかかからなかった。1981-82年の不況は26ヵ月後、1990-91年の不況は32ヵ月後、2001年の不況は47ヵ月後に完全に回復している。しかし、2007年12月に2008-09年の景気後退が公式に宣言されてから58ヶ月後の2012年の最終月になっても、景気後退前の雇用水準から2.7%も上回っており、トンネルに光が差し込む様子さえ見えないのです。貧血に拍車をかけているのは、「従業員参加率」が63.6％であることだ。1990年以降、この低迷期まで66％を下回ったことはなく、平均67％を超える年も何度もあった。仮に66.5%で「正常化」すれば、450万人以上が失業することになる。また、失業率は3ポイント上昇する。このような一連の事実は、ロムニー氏の勝利を予感させる。つまり、何か他の要因があったに違いない......おそらく何百万人もの有権者が逃げ出したのだろう。それは、2つの異なるビジネスモデルの選挙であった。オバマの国家主義・社会主義に対して、ロムニーの小さな政府・資本主義の理想。私は、ロムニーとライアンのレバーを熱狂的に引き、勝利を確信した。何が起きたか GOPは神権政治のような様相を呈している。福音主義運動が共和党を取り込み、不寛容の皮を被らせた。強い宗教的信念を持つことは素晴らしいことだが、それを自分の中に留めておけばよい。  アメリカは世俗的な国であり、政教分離は憲法に明記されている。とはいえ、アメリカは大統領が宣言しているのとは逆に、キリスト教の国である。これは、十戒に基づくユダヤ・キリスト教的倫理観に基づいて政府が設立され、法律が整備されていることを意味している。これは、異なる文化や異なる宗教的信条を持つ人々に対する寛容さと包容力を意味している。十戒を学校や州庁舎の外に掲示するかどうかという論争を耳にするとき、私は論点がずれていると思うのです。これらの「法律」は、アメリカ人を結びつける世俗的な意思表示としてとらえるべきものです。  宗教がどうであれ、不可知論者であれ、宗教的な象徴に加え、十戒はアメリカ文化の標識なのです。通貨に書かれた「In God We Trust」は、宗教的な支持ではなく、神と世俗が相互に排他的でないことを思い出させるものです。しかし、宗教的なものが世俗的なものを押し殺し、政教分離の溝を越えてしまうような「転換点」が存在するのです。共和党の候補者は演説のたびに、最も宗教的であるか、最も「家族的価値」を持っているか、最も生命を尊重しているかを競い合うことが多い。保守の定義は、バランスのとれた予算で責任ある政府を運営することから、週に何日教会の出席券を押しているかということへと変化している。それは狂信に近い。中絶に関して少なくとも5世代前まで遡らなければ、背教者の烙印を押されかねない。テキサス州の共和党上院予備選挙では、デビッド・デューハースト副知事が、ティーパーティーに人気のあるテッド・クルーズに逆転された。その戦いは険悪で、結局のところ、クルーズがデューハーストを体制派の穏健派と決めつけたことが原因だった。福音派の運動は、間違った問題に対して柔軟性に欠ける。共和党のホワイトハウス招致を成功させるためには、彼らの票が不可欠であることは明らかである。</w:t>
      </w:r>
    </w:p>
    <w:p>
      <w:r>
        <w:rPr>
          <w:b/>
          <w:color w:val="FF0000"/>
        </w:rPr>
        <w:t xml:space="preserve">イド65</w:t>
      </w:r>
    </w:p>
    <w:p>
      <w:r>
        <w:rPr>
          <w:b w:val="0"/>
        </w:rPr>
        <w:t xml:space="preserve">ライティングプロジェクトを確実に失敗させる方法 概要を伝えない.または、悪いもの。または不完全なもの。私はそれを前に言ったが、ほとんどすべての悪いプロジェクトは、悪いブリーフにさかのぼることができますので、これはあなたが壮大な失敗を保証したい場合、あなたの外出先混乱です。Post navigation One thought on " How to make sure your writing project will fail " 正式な概要書である必要はなく、5分でも100ワードでも構いません。今、あるケースで、同じクライアントのために新しいケーススタディを作成したのですが（そのクライアントにとっては10本目か12本目）、突然新しいマネージャーがやってきて、スタイルや流れ、読者を変えるべきだというのです。そのクライアントとは同じパターンを繰り返しているので、ブリーフに頼ることもできず、今度はケーススタディを書き直さなければなりません。うーん、どうしよう。</w:t>
      </w:r>
    </w:p>
    <w:p>
      <w:r>
        <w:rPr>
          <w:b/>
          <w:color w:val="FF0000"/>
        </w:rPr>
        <w:t xml:space="preserve">イド66</w:t>
      </w:r>
    </w:p>
    <w:p>
      <w:r>
        <w:rPr>
          <w:b w:val="0"/>
        </w:rPr>
        <w:t xml:space="preserve">Cute 4 You - Online Singles Dating フェイスブックが、社交的で女性運のない男が作ったものだとは信じがたいことです。しかし、今日のFacebookは私たちの世界を変え、我々は氏ザッカーバーグに感謝する必要があります。全世界がフェイスブックでつながり、私たち男性にとって、国内だけでなく世界中の女性とコミュニケーションするための入り口が開かれたのです。ほとんどの人がFacebookのプロフィールを持っているので、パーティーで女の子を見かけても、アプローチする勇気やタイミングがなければ、Facebookで打ち解けることができる。でも、彼女が友達申請を受けたらどうしたらいいのでしょうか？ここでは、Facebookで女の子に声をかける方法をいくつか紹介します。1.1.情報・自己紹介欄を上手に使う Facebookの情報欄は、その人のことをいろいろと教えてくれます。もし気に入った女の子がいたら、その子のプロフィールをチェックして、必要なことはすべて知っておきましょう。その情報を使って、同じ趣味を持っているかどうかを判断することができます。また、その情報を会話のきっかけにすることもできます。また、あなたのプロフィールが完全であることを確認してください。不完全なプロフィールはあなたのチャンスを台無しにしてしまいます。プロフィールに興味深い情報や好きなものをすべて入力するようにしましょう。2.2.最高の写真をアップロードする 自己流で撮った写真や自己陶酔に浸った写真はすべて削除してください。その代わり、あなたが面白いことをやっている写真を残しておきましょう。女友達と笑顔で写っている写真は、あなたのチャンスを後押ししてくれます。あなたのプロフィールをチェックしている女の子に、あなたは一緒にいて楽しい人だと思わせ、あなたと一緒に過ごすと心地よく感じるようにすることができます。3.3. 不気味に聞こえないようにする 不必要に相手をつついたり、相手の壁に投稿したり、オンラインで彼女を見るたびにIMを送るべきではありません。これは、あなたが彼女の注目を集めるために必死で、あまりにもハードしようとしている他の人のように見えるようになります。Facebookで女の子と話すときは、面白いことを言う、女の子はユーモアのセンスのある人が大好きです。でも、あまりやり過ぎないようにしましょう。そうしないと、彼女はあなたのことをピエロだと思い、あなたは永遠に恐ろしい「友達ゾーン」に入ることになります。彼女が興味を持ちそうなことについて話しましょう。彼女のプロフィールの趣味の欄が、その手助けをしてくれるでしょう。インターネットでは、あなたは自分の考えを話すことができますが、彼女がそれを読んだときに言葉が違って聞こえるかもしれないことを忘れないでください。だから、エンターキーを押す前に、必ず読んでおいてください。4.コメントと褒め言葉 彼女の写真にコメントしたり、彼女が何かを投稿したときに褒めたり、「いいね！」を押したりすることは、あなたの注目を集めるのに役立ちます。しかし、彼女の写真に投稿する内容は慎重に、そして潔くしましょう。変態と思われるようなコメントは残さないようにしましょう。あなたはFacebook上の女の子に話をする方法でこれらのヒントに従っている場合は、すぐに専門家になると、エキスパートモードに到達したら、彼らは彼らの夢の女の子を見つけるために、ソーシャルネットワーキングの力を活用できるように、お友達とこれらのヒントを共有することを確認してくださいしている.Facebook上の日付が実際に動作し、あなたの夢の女性を引き付けることができる方法を知りたいですか？その後、ここでFacebook上の女の子を満たす方法についてのより多くのヒントを取得します。</w:t>
      </w:r>
    </w:p>
    <w:p>
      <w:r>
        <w:rPr>
          <w:b/>
          <w:color w:val="FF0000"/>
        </w:rPr>
        <w:t xml:space="preserve">アイディー67</w:t>
      </w:r>
    </w:p>
    <w:p>
      <w:r>
        <w:rPr>
          <w:b w:val="0"/>
        </w:rPr>
        <w:t xml:space="preserve">オーストラリアは西パプア拷問との関連に直面している オーストラリアによって訓練され、供給されたテロ対策部隊が、インドネシアの西パプア州で「死の部隊」として活動したと非難されている。LEIGH SALES, PRESENTER: オーストラリアが訓練し供給しているエリート対テロ部隊が、インドネシアの西パプア州で「死の部隊」として活動しているとして非難されています。この部隊は「第88分隊」として知られ、オーストラリア連邦警察から訓練や物資の提供、広範な作戦支援を受けている。しかし、この部隊が、西パプアの分離主義運動を鎮圧するためのインドネシア当局の取り組みの一環として、拷問や殺害に関与しているという証拠が増えつつあるのです。ヘイデン・クーパー記者とリサ・メーンプロデューサーが西パプアを訪れ、この独占レポートを作成しました。警告 この記事には 残酷な描写があります6月14日木曜日の午前9時過ぎ、パプアの首都にあるこの通りで、殺人が行われようとしている。ターゲットはこの男、独立運動指導者マコ・タブニです。死の数週間前に、このような演説をしています。ビクター・イエイモ、KNPB議長: 彼は私の家族のようなものです。彼は革命の殉教者です。彼は西パプアの指導者です。[彼は良い人です。ERSON WENDA, MAKO TABUNIの親族(翻訳):彼は明らかに指導者だったので、私たちは非常に大きな損失を感じています。パプア全体が、マコが違法に殺されたことを遺憾に思っている。彼はまるで泥棒であるかのように射殺されたのです。警察による殺害に抗議して暴動が起き、街の一部は煙の立ち込める廃墟と化した。彼の葬儀では、何千人もの人々がマコ・タブニを悼みました。彼の後継者は、自分も今、矢面に立たされていることを知っている。ビクター・イエイモマコ・タブニが亡くなった3日後に、彼らは私にメールを送ってきました。マコ・タブニが死んだら、次はお前だ」と言われました。HAYDEN COOPER: タブーニ殺害は警察の連携プレーでした。西パプアでの7.30の調査は、オーストラリアに深刻な問題を提起しています。テロ対策のためにオーストラリアが提供した資金と訓練が、パプア独立運動の鎮圧と指導者の暗殺に使われているように見えるからです。私たちは、マコ・タブニがなぜ白昼堂々、警察に射殺されたのかを知るために、西パプアにやってきました。ジャヤプラ郊外の隠れ家で、勇気ある2人の目撃者に会い、見たままを語ってもらおう。両者とも身の危険を感じており、身元を隠すことに合意しています。しかし、彼らの証言は説得力があります。目撃者（翻訳）:活動家として、これは私たちに対して行われたゲームであると既に知っていました。そして、これが88分隊によって行われた仕事であると信じる強い根拠があります。88分遣隊はバリ島の爆破事件をきっかけに設立されたインドネシア警察のエリート部隊で、米国、英国、オーストラリアから科学捜査、情報収集、監視、法執行の訓練を受けています。彼らはインドネシアのテロ対策において重要な役割を担っている。彼らは冷酷で、しばしば容疑者を殺害する。しかし、彼らの対テロ任務は、西パプア分離主義者の取り締まりなど、他の分野にも忍び込んでおり、人権活動家たちは懸念を抱いている。アンドレアス・ハルソノ、ヒューマン・ライツ・ウォッチ。彼らがパプアにいることは間違いありません。私はそう信じています。このリーク映像は昨年公開されました。それは、彼らが武装分離主義者から遠隔地の飛行場を取り戻した後の第88分隊を示しています。警察によって携帯電話で撮影されたトロフィービデオは、しばしば他の部隊に組み込まれている第88分隊の役員を識別します。それは地面に横たわっている死んだパプア人を示し、ロープで縛られた10代の若者の写真を含んでいるように見える。ここに、より大胆な力の誇示があります。昨年10月のパプア国民会議で、警察が市民に発砲したときのものです。目撃者によると、88分隊はその日、治安部隊の中にいたそうです。2009年分遣隊はパプア人活動家ケリー・クワリクを殺害しました。彼は自由パプア運動（OPM）のリーダーで、軍と民間人を攻撃した経歴を持つ暴力的な独立派でした。パプア警察署長は</w:t>
      </w:r>
    </w:p>
    <w:p>
      <w:r>
        <w:rPr>
          <w:b/>
          <w:color w:val="FF0000"/>
        </w:rPr>
        <w:t xml:space="preserve">アイディー・68</w:t>
      </w:r>
    </w:p>
    <w:p>
      <w:r>
        <w:rPr>
          <w:b w:val="0"/>
        </w:rPr>
        <w:t xml:space="preserve">(1) 本項において、2つの会社が互いに関連しているのは、(a)そのうちの1つの会社である場合。(i) 他の会社の取締役会の構成を支配している場合、(ii) 他の会社の総会で投じられる可能性のある最大数の議決権の2分の1を超える議決権を行使し、またはその行使を支配する立場にある場合、または (iii) 他の会社の発行済株式資本の2分の1を超える株式を保有している場合 (b) 同一人が、いずれかの会社の次の号に基づいて支配権を持ち、または同一人が一緒に他の会社の次の号または別の号に基づいて支配権を有している場合。(i)ある者またはその者が共同して、その会社の取締役会の構成を支配することができる場合、その者またはその者はその会社に対して支配的な持分を有している。(iii) 個人または共同して行動する者が会社の発行済株式総数の半分以上を保有している場合、その個人または共同して行動する者が会社の支配的な利害関係を有する場合、(c) 以下の場合、その個人または共同して行動する者が会社を支配する利害関係を有する。(i) 一方の会社（本項において第一会社という）の発行済株式資本の二分の一以上を他方の会社（本項において第二会社という）が第二会社の株主と共同して保有し、かつ、(ii) 第二会社の発行済株式資本の二分の一以上の比率を第三会社が保有し、かつ、(iii) 第二会社の株主が第三会社の株主と共同して保有する場合。及び(ii)第一会社の株主が有する第二会社の発行済株式総数の割合が、第二会社が有する第一会社の発行済株式総数の割合の二分の一とその差以上の場合、又は(d) それらの会社の一つが、それらの会社の他の一つが関連している会社（他の適用又はこの項の他の適用によりそれらの会社の他の一つと関連している会社を含む。）(2) (1)項の目的においては、以下のとおりとする。(a) 会社は、ニューサウスウェールズ州に土地を所有していないにもかかわらず、互いに関連している場合がある。 (b) 同項における会社の発行済み株式資本への言及は、利益または資本のいずれかの分配に一定額以上参加する権利を伴わない発行済み株式資本の一部への言及を含まない。(c) (d) および (e) 項に従い、個人または会社が他の個人または会社の受託者または名義人として保有する株式または行使可能な権限は、当該他の個人または会社によっても保有または行使されるものとして扱う。 (d) 他の会社の債券の規定によって個人または会社が保有する株式または行使可能な権限を保有するものである。(d) 他の会社の社債の規定または当該社債の発行を確保するための信託証書の規定によって、個人または会社が保有する株式または行使可能な権能は無視されるものとする。(e) 個人または会社の通常の業務に金銭の貸付が含まれ、かつ、その株式が金銭の貸付に関連して通常の業務過程で行われる取引（第1部第2節にいうその個人または会社の関係者との取引ではない）のために与えられた担保によってのみ保有または行使可能な場合、その個人または会社によって保有または行使されていないものとして扱われる（ (d) 項にいう保有または行使可能ではないもの）。(f) 会社の取締役会の構成が個人または他の会社によって支配されていると見なされる状況を暗黙のうちに制限することなく、その個人または他の会社が、他の人の同意または同意の有無にかかわらず行使可能な何らかの力を行使して、取締役のすべてまたは過半数を任命または解任できる場合、会社の取締役会の構成は個人または他の会社によって支配されていると見なされるものとします。(3) Chief Commissioner は、ニューサウスウェールズ州に土地を所有する互いに関係のある会社 が支払うべき土地税を評価する際、(a) すべての会社を別々に評価することができる。</w:t>
      </w:r>
    </w:p>
    <w:p>
      <w:r>
        <w:rPr>
          <w:b/>
          <w:color w:val="FF0000"/>
        </w:rPr>
        <w:t xml:space="preserve">イド69</w:t>
      </w:r>
    </w:p>
    <w:p>
      <w:r>
        <w:rPr>
          <w:b w:val="0"/>
        </w:rPr>
        <w:t xml:space="preserve">ヴァージニア・ウルフ著『蛾の死、そしてその他のエッセイ』 私の本の書評（10月号）で、あなたの書評家はHighbrowという言葉を使わなかったという事実に、あなたの注意を引くことをお許しいただけますか？その省略を除けば、その書評は私に大きな喜びを与えてくれたので、不当に自惚れたように見える危険を冒してでも、明らかに知性のあるあなたの書評家は、このタイトルに対する私の主張を否定するつもりだったのか、と問いたくなるのです。というのも、偉大な小説家でもある偉大な批評家が、偉大な新聞で私の作品に言及したとき、いつも私を高尚と呼び、さらに、すでに知っている私だけではなく、彼の言葉に依存している全英帝国に、私がブルームズベリーに住んでいると知らせるスペースをいつも見つけているとき、私はきっとその肩書を主張してもいいのではないでしょうか？あなたの批評家はその事実も知らないのでしょうか。それとも彼は、その知性ゆえに、書評に作家の住所を加える必要はないと主張するのでしょうか？これらの質問に対する彼の回答は、私にとっては実に価値あるものですが、一般の人々にとっては何の興味もないでしょう。そのことは、私もよく承知している。しかし、より大きな問題が絡んでいるので、「眉毛の戦い」が夜の空気を騒がせていると聞いているので、現代の最も優れた頭脳が、高貴な理由にふさわしい情熱もなくはないが、高尚なものとは何か、低俗なものとは何か、どちらが良くてどちらが悪いかという議論に最近取り組んでいるので、この機会に私の意見を述べると同時に、この問題のある側面に注意を向けてもよいか、私には残念ながら見落とされていると思われるのである。さて、ハイブラウとは何かということについては、二つの意見があるはずはない。ハイブラウとは、サラブレッドのような知性の持ち主で、あるアイデアを追求するために、自分の頭脳を駆使して国中を駆けめぐる人のことである。だから、私は昔からハイブラウと呼ばれることを誇りに思っている。だから、もし私がもっとハイブラウになれるとしたら、そうしたいのです。私はハイブラウを尊敬しています。私の親族にもハイブラウの人がいますし、友人にもハイブラウの人がいますが、決して全員ではありません。シェークスピア、ディケンズ、バイロン、シェリー、キーツ、シャーロット・ブロンテ、スコット、ジェーン・オースティン、フローベール、ハーディ、ヘンリー・ジェームズなど、同じ職業から適当に選んだ高尚な人々のような、完全で代表的な高尚な人になることは、もちろん私の想像の及ばないところです。私は喜んで塵に身を伏せ、彼らの足の跡に口づけをしたいところだが、思想を求めて国中を駆け巡る彼らのこの情熱的な先入観が、しばしば災いをもたらすことを否定する良識ある者はいない。間違いなく、彼らは恐るべき敗北を喫している。シェリーを例にとると、彼は自分の人生をなんとめちゃくちゃにしたことか。バイロンも、一人の女性とベッドを共にし、また別の女性とベッドを共にし、ミソロンギの泥の中で死んでいった。キーツは、詩とファニー・ブラウンを激しく愛し、26歳で病死してしまった。シャーロット・ブロンテは、エミリーを除けば、イギリス諸島で最悪の家庭教師だったと、私は確かな筋から聞いている。それからスコットだが、彼は破産して、いくつかの素晴らしい小説と一緒に、おそらく全英で最も醜いであろうアボッツフォードという家を残した。しかし、これらの例で十分でしょう--これ以上、私が強調するまでもなく、貴族は、何らかの理由で、いわゆる実生活をうまく処理することがまったくできないのです。だからこそ、ここで意外と無視されがちな点ですが、彼らは低脳と呼ばれる人たちを心から尊敬し、完全に頼りにしているのです。低脳というのは、もちろんサラブレッドのような生命力のある男や女のことで、生活のために自分の身体を駆り立てて、人生を渡っていくような人のことである。だから、私はローブローを尊敬している。私が高尚な人間である限り（その点では私の不完全さはよく知られている）、低俗な人間が大好きだ。私は彼らを研究し、オムニバスではいつも車掌の隣に座って、車掌という仕事がどんなものかを教えてもらおうとする。どんな会社でも、私は</w:t>
      </w:r>
    </w:p>
    <w:p>
      <w:r>
        <w:rPr>
          <w:b/>
          <w:color w:val="FF0000"/>
        </w:rPr>
        <w:t xml:space="preserve">イドナナ</w:t>
      </w:r>
    </w:p>
    <w:p>
      <w:r>
        <w:rPr>
          <w:b w:val="0"/>
        </w:rPr>
        <w:t xml:space="preserve">世界中のファッショナブルなイベント、戦略、キャンペーンについてブログを書いています。PR Pret-a-Porterは、広報、ブランディング、マーケティング、e-stuff、そして市場の優れた観察者としての私のお勧めについてです。コミュニケーションという観点からのスウェーデン製品 1.エレクトロラックスの「Vac from the Sea」プログラムは、Creative Indexで4位にランクインしました。社会的理解、チャンネル中立性、大小のアイデア、真の行動変化へのフォーカスなど、現代の広報キャンペーンに求められるすべてを兼ね備えている一例です。2.一方、Jung Relations社のAbsolut社への取り組みも、強力な広報的思考が同社の製品戦略に浸透しており、同様に素晴らしいものです。  特に、「Absolut Unique」プロジェクトと「NoLabel」キャンペーンの2つが印象的である。3.3. MSL のアリエル・ファッション・シュートも見逃せないキャンペーンで、最近、グローバル・セーバー・アワードの受賞者に選ばれた。</w:t>
      </w:r>
    </w:p>
    <w:p>
      <w:r>
        <w:rPr>
          <w:b/>
          <w:color w:val="FF0000"/>
        </w:rPr>
        <w:t xml:space="preserve">イドナナ</w:t>
      </w:r>
    </w:p>
    <w:p>
      <w:r>
        <w:rPr>
          <w:b w:val="0"/>
        </w:rPr>
        <w:t xml:space="preserve">公開質問状 リビングに子ネズミがいた！？私は1ヶ月前に引っ越してきたばかりのアパートに住んでいます。ソファに座ってテレビを見ていたら、突然キーキーと音がしたので、横を見ると、私のノートパソコンのケースの上で赤ちゃんネズミがくつろいでいました。彼はとてもかわいくて、小さかったんです。とにかく、私は彼に近づいたのですが、彼は私をじっと見て、ただ冷やかし続けました。私は、どうしたらこの子を傷つけずに外に連れ出すことができるだろうかと考え、トングを手に取り、そのままじっとしている彼を優しく掴んだのですが、トングで掴むと、彼はもがき始めました。慌てて外に連れ出したのですが、逃げられてしまい、私のアパートの目の前にある誰も住んでいない別のアパートのドアの下をウロウロしてしまいました。このまま放置しておくか、大家さんに連絡して見つけてもらい、追い出してもらうか、大至急大家さんに伝えてください。もし望むなら、彼を追い出すのを手伝いに行くこともできます。ドアの下にタオルや毛布を敷いて、彼が入ってこられないようにしましょう（うまくいけば、入ってこようともがくことが抑止力になります）。GL!=]</w:t>
      </w:r>
    </w:p>
    <w:p>
      <w:r>
        <w:rPr>
          <w:b/>
          <w:color w:val="FF0000"/>
        </w:rPr>
        <w:t xml:space="preserve">アイディー72</w:t>
      </w:r>
    </w:p>
    <w:p>
      <w:r>
        <w:rPr>
          <w:b w:val="0"/>
        </w:rPr>
        <w:t xml:space="preserve">オーウェンサウンド・アーティスト協同組合のコミュニティの一員となり、優れたアーティストや職人のグループと一緒に私の作品を展示できることを光栄に思っています。また、現在製作中の新しいミルや、手作りのウッドスパイスファンネル、香り高く風味豊かなハンドミックスのペッパーコーンスパイスブレンドなど、素晴らしい品揃えでお待ちしています。私の最新作をご覧になり、この地域の最高のアーティストや職人による芸術品や高級工芸品の本当に感動的なコレクションを閲覧するために、お立ち寄りください。スパイスミルについてオーエンサウンドの工房で手作りされたこれらのスパイスミルは、国産材とエキゾチックな広葉樹を幅広く使用しています。これらはすべて私の署名入りミナレットデザインを特徴とし、スチールよりも強い本物のCrushGrindTセラミック機構が含まれています。コショウの実、塩、またはほとんどすべての乾燥スパイスを挽くために作られた、私たちの職人スパイスミルは、芸術と機能の究極の組み合わせであり、任意のキッチンやダイニングルームに完璧に合うでしょう。このスパイスミルは、どんなキッチンやダイニングにもぴったりです。オーウェン・サウンド・アーティスト・コープについてオーウェンサウンド・アーティスト協同組合では、南オンタリオのグレイ郡とブルース郡の芸術性を発見してください。アーティストが手作りするユニークで個性的なギフトは、この地域の盛んなアート・コミュニティの創造性を反映しています。アーティスト・コープ」は、グレイ・ブルースの多くの優れたアーティストを一般に紹介し、高品質なギフトや収集品を幅広く提供することを目的として、1994年に設立されました。駐車場は店のすぐ後ろにある市営駐車場にたくさんあります（駐車場入口は3rdアベニューイーストから入ってください）。生協の営業時間は、月曜日から土曜日の午前9時30分から午後5時30分までです。詳細は、www.osartistsco-op.com をご覧ください。</w:t>
      </w:r>
    </w:p>
    <w:p>
      <w:r>
        <w:rPr>
          <w:b/>
          <w:color w:val="FF0000"/>
        </w:rPr>
        <w:t xml:space="preserve">イド73</w:t>
      </w:r>
    </w:p>
    <w:p>
      <w:r>
        <w:rPr>
          <w:b w:val="0"/>
        </w:rPr>
        <w:t xml:space="preserve">iPhoneの「パーソナルホットスポット」は、セキュリティ対策として90秒間しかブロードキャストしません。接続したいときは、いちいちパーソナルホットスポットのメニューを開く必要があります。開くと同時に、90秒間接続が許可されます。90秒を過ぎると、接続はされたままですが、このプロセスを繰り返さない限り、新しい接続は許可されません。私が携帯電話をルート化する唯一の理由は、adblockです。すべての無料アプリなどで迷惑なバナーを持っていないのは非常に素晴らしいですので、迷惑な広告にうんざりしている場合は、間違いなくそれをお勧めします。個人的な好みで、タブレットで何をするかによって異なります。Googleの電流は、デフォルトでそこにあるはずです, ニュース記事などを読むのに適しています.また、GoogleのiTunesのバージョン、Google Musicは、まだそれがオーストラリアへの道を作っていないことに注意してください。しかし、利用可能なAndroidアプリを持っている他のオンライン音楽ストアがたくさんあります.また、利用するストアにない場合は、そのオンラインストアで音楽を購入し、数百種類あるAndroid音楽プレーヤーを使用することもできます。何らかのセキュリティソフトをお勧めします（特にPlayストア以外からアプリをインストールする場合）。特にPlayストア以外のアプリをインストールする場合は）ウイルスチェックや、紛失・盗難時にデバイスを発見することができます。Evernote、WD2Goなどのアプリは私にとって非常に便利です。しかし、WD2GoはWDネットワークドライブがないと役に立ちません(他のブランドにも同様のアプリがあると思います)すべてはタブレットをどう使うかによります。自分もユーザー、奥さんもユーザーとして、2つの異なるgmailアカウントとアプリなどを設定することができます。Root化。短い答え。いいえ。他の方法が見つからないような高度なことを本当にしたい場合、そしてたくさん読み、さらに読み、また読む場合のみです。私のアンドロイドデバイスはどちらもルート化されておらず、個人的にはそうする必要がありません。</w:t>
      </w:r>
    </w:p>
    <w:p>
      <w:r>
        <w:rPr>
          <w:b/>
          <w:color w:val="FF0000"/>
        </w:rPr>
        <w:t xml:space="preserve">アイディー74</w:t>
      </w:r>
    </w:p>
    <w:p>
      <w:r>
        <w:rPr>
          <w:b w:val="0"/>
        </w:rPr>
        <w:t xml:space="preserve">ムニール・アフマド・カーンとA.Q.カーンの間には、愛情はなかった。ムニールは、パキスタン原子力委員会の核兵器に関する作業を強化するために、ズルフィカル・アリー・ブットーに選ばれた。AQは、ヨーロッパからブットにサービスを提供し、遠心分離機の製造に役立つ設計図を収集する任務を負った。パキスタンに到着したAQは、ムニールや他の誰の下でも働くことが難しいことに気づいた。ムニール氏の下で働くことは難しく、彼は自分の研究所を確保した。ムニール氏は、プルトニウムと固体燃料ミサイルを製造するための国内外でのノウハウの開発・取得に力を注いだ。AQは、ウラン濃縮と液体燃料のミサイルに力を注いだ。ブット政権崩壊後、ジア・ウル・ハク将軍はムニールとAQを対立させ、当初はAQ側に、次いでムニール側についた。この競争の詳細は、Feroz Hassan Khanの新刊『Eating Grass』に詳しい。The Making of the Pakistani Bomb (2012)に詳しい。[情報公開私の本の1冊は、『草を食べる』の出版元であるスタンフォード大学出版局から出版されました]。フェロッズの本についての私の長い批評は、次号のArms Control Todayに掲載される予定である。ここでは、PAECとカーン研究所の戦いに関連して、その前史を紹介する。パキスタンが1998年に行った核実験において、どちらの研究所が主導的役割を果たすか、これほどまでにライバル心を露わにする窓はなかった。インドが3回の核実験を行った2日後の5月13日、ナワズ・シャリフ首相は国防調整委員会を開き、A・Q・カーン氏とPAECのサマル・ムバラクマン氏が、どちらの研究所が主導権を握るかをそれぞれ訴えた。  ムバラクマン氏は、A.Q.カーン氏には到底無理な10日間という期限付きで、実験の準備を進めると首相に確約した。フェローズ・カーンの証言によると、実験の準備が整った5月14日、KRLのファハル・ハシュミがPAECを訪れ、サマル・ムバラクマンに2発の爆弾を渡して実験してもらうよう依頼したとある。彼は、あたかも政府がKRLに実験を依頼したかのような口ぶりであった。これは、PAECとそのメンバーにとって、自分たちの信頼性を証明するチャンスを奪われたようなもので、大きな不安材料となった。さらに、A.Q.カーンは首相に手紙を書き、PAECのチームを「大工と鍛冶屋」と揶揄し、A.Q.カーンをリーダーとするPAECとKRLの「合同チーム」を結成するように要求したとされる。陸軍参謀総長ジェハンギル・カラマトは、より有能なPAECチームをテストの実施に選んだが、A.Q.カーンの猛抗議により、ジェハンギルは彼と彼のチームメンバー数人の参加を許可した。サマル・ムバラクマンによると、A.Q.カーンは実験のボタンを押したがっており、それが土壇場になって不一致を生んだという。ズルフィカル・アリー・カーン少将（当時、パキスタン軍の核開発担当部署の責任者）は、ハードワークをしたPAECのチームには受け入れられないと言われ、ボタンを押す名誉は、トリガー機構の設計で最も貢献した後輩（ムハンマド・アルシャド）に与えることになった...」と語っている。パキスタン標準時の3時16分、アルシャードは「アッラーに讃えあれ」と祈りながら、ボタンを押した。この「草を食べる」ことは、すでに進行中のパキスタン国内の核問題解決に大きな意味を持つことになりそうだ。A.Q.カーンは、1996年と1999年の2回、国家最高の名誉である「Nishan--e-Imtiaz」を授与されている。AQはその後、その自白を撤回しました。ムニールは、AQが定期的に彼の競争相手の失敗を宣言したため、多くの侮辱を受けた。  ムニールは、死後13年経った2012年にNishan--e-Imtiazを受賞するまで、公に認められることはなかった。そして今、この逆転が起きた。AQがパキスタンの政治的なリングに無駄な帽子を投げ入れているように。</w:t>
      </w:r>
    </w:p>
    <w:p>
      <w:r>
        <w:rPr>
          <w:b/>
          <w:color w:val="FF0000"/>
        </w:rPr>
        <w:t xml:space="preserve">イド75</w:t>
      </w:r>
    </w:p>
    <w:p>
      <w:r>
        <w:rPr>
          <w:b w:val="0"/>
        </w:rPr>
        <w:t xml:space="preserve">立法評議会の現議員 -- ジェームズ・ホームズ 現議員ジェームズ・ホームズ議員は、1901年5月、立法評議会に召集された。彼は、1831年にイングランドのサセックス州ライトンで生まれ、画家としての職業を身につけた。1852年にオーストラリアに渡り、フォレスト・クリーク、ベンディゴ、バララットで金鉱を採掘し、ジーロングでは画家として商売をした。1861年にニュージーランドに来たが、間もなくオーストラリアに戻り、妻と家族をニュージーランドに呼び寄せた。ホームズ氏はしばらくダニーデンで商売をしていたが、1865年7月にホキティカに移った。長年にわたり、ホキティカで塗装業と紙加工業を営み、グレイマウスにも支店を設立した。1880年、ホームズ氏は熊原の奥久水上競技場を購入し、20年間成功させた後、売却した。また、Reeftonに第2発電所を建設した一人である。ホームズ氏は、港湾委員会、高校委員会、ライセンス委員会などの公的機関の委員を務めている。消防隊の隊長、ホキティカ貯蓄銀行の副頭取、過去25年間は治安判事を務めています。政治的には自由主義者である。ホームズ氏は、ニュージーランドに来てから浮き沈みが激しいですが、常に1ポンド＝20シリングを支払ってきました。2度の結婚を経て、5人の息子と6人の娘がいます。</w:t>
      </w:r>
    </w:p>
    <w:p>
      <w:r>
        <w:rPr>
          <w:b/>
          <w:color w:val="FF0000"/>
        </w:rPr>
        <w:t xml:space="preserve">アイディー76</w:t>
      </w:r>
    </w:p>
    <w:p>
      <w:r>
        <w:rPr>
          <w:b w:val="0"/>
        </w:rPr>
        <w:t xml:space="preserve">2012年11月17日（土） 洗濯カゴの中の猫 今朝は、起きて、音楽をかけ、男らしく、掃除を始めた。猫の箱。洗濯物。食器。ゴミ。約2週間分たまった新聞。ウォッシュのバスルームとゲストバスを片付けました。半分はそのまま捨て、残りの半分、ヒゲグッズ、アフターシェーブ、手書きのメモ（歯の磨き方、髪や顔の洗い方など）は、カゴに入れてシンクの下に置きました。他の場所を「探す」気になれないのです。食器を洗っていたら、パイレックスのコーヒーカラフェが滑って粉々になってしまいました。その時、お皿も割れてしまった。イケアの普通のお皿。婚約して同棲したときに一緒に買ったセットの中の一枚。その時、私は地面に崩れ落ち、30分ほど泣き続けました。理性的に考えれば、わかる。皿なんだもん。同じ色があと5枚、同じ大きさがあと6枚ある。もう捨てました。でも、私にとっては、ただただショックでした。割れた時、一緒に買った時の記憶、その時の興奮と希望が...フラッシュバックで蘇ってきたんです。それで落ち込んだ文字通りの意味で。立っていることも、涙を止めることもできませんでした。私について 私は26歳の元介護士です。これは、私の人生について話すための声で、主に今を生きることを学ぶことについてです。私の夫は2009年11月、多形性膠芽腫という末期の脳腫瘍と診断されました。彼はまだ25歳で、私は23歳になったばかりでした。彼は3年近く闘い続け、2012年9月、28歳になってから1ヶ月後に亡くなりました。このブログは、私たちの人生についてのブログでした。ここは今でも私が「希望」を見つけるためのスペースです。これは今、25歳の未亡人としての人生がどのようなものかを示すための、私の公的な戦いです。</w:t>
      </w:r>
    </w:p>
    <w:p>
      <w:r>
        <w:rPr>
          <w:b/>
          <w:color w:val="FF0000"/>
        </w:rPr>
        <w:t xml:space="preserve">ななななんと</w:t>
      </w:r>
    </w:p>
    <w:p>
      <w:r>
        <w:rPr>
          <w:b w:val="0"/>
        </w:rPr>
        <w:t xml:space="preserve">Flinders Street -- Lost &amp; Found この事務所で未完成だったAir &amp; Waterタワーのプロジェクト（1977年）。フリンダース・ストリートのデザイン・コンペティションに応募するため、回収することを検討していた。フランク・ゴドセルの次の文章は、『Critical Australian Review of Architectural Criticism』（オーストラリア）の9月号に掲載されたものである。私たちの長女エリーが7歳の時、フリンダース・ストリート駅の構内に姿を消した。我が家は世代を超えて空間認識能力に長けており、どんな場所でも自分の位置を確認できる確かな能力を持っていた。エレンは自分で自分の位置を確認し、私たちの予定に沿うように折り重なってくれるだろうと確信し、私は駅を出てナショナル・ギャラリーで1時間ほど、かつて「泣く女」があった場所をじっと見て過ごしました。しかし、1時間経ってもエレノアは現れない。心配になった私は、急いで駅のコンコースに戻り、明かりのない迷路の中を探し始めた。たそがれ時になり、私は駅員の助けを借りて、クリンカーの線路敷きや、重い青石の足場の間にある雑然としたトンネルを探したところ、彼女が再び姿を現したのです。彼女は運転手たちの食堂で、忙しそうにダイヤ編成について説いていた。彼女は学校の論文の研究をしていると言って、たとえば放射状のネットワークの中央駅を終着駅のように運営することのさまざまな欠点を説明するのに時間を割いていた。このテーマは彼女の大好物で（公的な立場ではあるが、今でも大好きだ）、小さな図表やネットワーク図を使って何時間も語り続けたものだった。彼女がこの教訓的なゲームに飽きて、ふらふらと私を探しに戻ってくるまで、たっぷり5時間はかかった。彼女は無事だった。しかし、私はその長い5時間の悪夢をいまだに見ている。今はもうなくなってしまった古い瀝青質のスロープが、ホームの高さから何千メートルも下に突き出た、果てしなく響く通路に伸びている夢、砂利と古い鉄皮の枕木に囲まれた中でかすかに聞こえる声を追っている夢、消えた何か、失った何かを再び探している夢だ。私はこれを肯定的に表現することができません。現在行われているFlinders Streetのアイデアコンペティションについて、私は良い言葉を一つも聞いたことがありません。小さな大学院生から大きなナショナルオフィスまで、デザインの授業の一環として参加する学生から彼らをサポートする学者や教師まで、優しい言葉を一つも聞いたことがないのです。しかし、心ない言葉はいくつも耳にしました。そのうちのいくつかは繰り返すことができません（そして、したくありません）。一般的には、このプロジェクトはあまりにも自由であると同時に、あまりにも制限的であるということです。私はこの矛盾に同意する。このブリーフは、インフラストラクチャーと運営上の問題に完全に関係しており、多くのポジティブな母性表現で結びつけられている。アイデアコンペティションとしては、極めて限定的な内容である。しかし、その枠の中にあっても、志の低さは際立っている。フリンダース・ストリートの再編成と合理化は、政府も認めているように、重大なインフラストラクチャー・プロジェクトであり、やらなければならないことである。それがなぜ建築の仕事に押し込められたのか、私には理解できない。このコンペに参加した人の中には、この駅の潜在的な可能性を探っても、現在の運営会社や政策立案者の無分別な要求によって無意味なものになってしまうことが明らかになり、不満を抱いて参加を見送った人もいたことでしょう。さらに、このコンペティションは、当選したデザインを推し進めるための資金が全くないことでも知られている。このコンペティションについて、「再開発の可能性を外資にアピールするためではないか」という声もある。しかし、もっと皮肉な見方をすれば、このコンペは無理な設計にゴム印を押し、このプロジェクトを "too hard "バスケットに安全に押し込め、何十年も先の政府による追及のためのケースにするためのものだ、ということになる。コンペは、都市と川との関係を見直す機会であったはずだ。</w:t>
      </w:r>
    </w:p>
    <w:p>
      <w:r>
        <w:rPr>
          <w:b/>
          <w:color w:val="FF0000"/>
        </w:rPr>
        <w:t xml:space="preserve">イド78</w:t>
      </w:r>
    </w:p>
    <w:p>
      <w:r>
        <w:rPr>
          <w:b w:val="0"/>
        </w:rPr>
        <w:t xml:space="preserve">解決済みの質問 トワイライトシリーズの最後には何が起こるのでしょうか？- ネタバレ注意？私は本を読んでいない、私は両方の映画を見てきましたが、私のスタイルではない、しかし、それは結末を知りたいのポイントに私を得た...私の友人は本を読んで、彼は彼女を回すが、それは終わりですかと言っている？でも、それで終わりなのでしょうか？ベストアンサー - Chosen by Voters 笑 本は読むのに時間がかかりますが、何が起こるかというと、エドワードとベラは結婚し、新婚旅行でベラは妊娠し、赤ちゃんは半分ヴァンパイアなので、彼女は妊娠に苦労しているのだそうです。そのため、赤ちゃんが生まれる直前には、内側から彼女を殺したが、エドワードは彼女を吸血鬼にするために彼女を噛むので、彼女は赤ちゃんが生きていると狼ジェイコブは、彼が彼女を愛し、すべての意志と彼女は彼を愛しているという意味の赤ちゃんの魔女に刻印を作成し、。他の答え(5) エドワードは彼女の命を救うために彼女を変えた ハネムーンで彼女を妊娠させ、赤ちゃんは半分ヴァンパイアで半分人間なので血を欲しがり、ベラは血を飲まなければならず、赤ちゃんは彼女を食べ始めるか何か（ごめんなさい正確に思い出せない）だからエドワードは彼女にヴァンパイアポイズンか何かを注射し9sorry my emmory is crap) そして彼女は変身しました。そして、ベラ、ネスミー（赤ちゃん）、他の誰かが外に出て、ヴァンパイアの一人がネスミーを見てヴォルトリに伝え、最後に彼らが来て、みんな大規模な戦いの準備をしますが、それは起こらず、彼らは永遠に幸せに暮らします。出典：トワイライトと新月は映画なので、日食から始めることができます日食でビクトリアは新生軍を作成し、ベラを殺そうとする...彼女は成功しないビクトリアは死ぬエドワードは大きな戦いcullensと狼対新生吸血鬼とビクトリア中に彼女を殺した...エドワードとベラは婚約とベラ卒業OK夜明けは結婚式とすぐに蜂蜜ムーンと島で始まり、彼らはよくあなたがいないところ.そのため、このような "儚さ "は、"儚さ "そのものである。彼らの娘は成長が早い赤ん坊だったが、やがて成長が止まってしまう......。他の吸血鬼は彼女を見て、彼らが赤ん坊を吸血鬼に変えたと思い、それは禁じられている。...最後に二人は永遠に幸せに暮らします。ベラは結局エドワードの子供を妊娠してしまいます。そして、人間の母親は通常ヴァンパイアの子供の誕生を生き抜くことはできません。そこでベラは出産し、その後エドワードはベラの死を防ぐために彼女を変えてしまう。そうやって彼女はヴァンパイアになるんだ。そして二人はその後、幸せに暮らしました。でも、もっとたくさんあるので、ぜひシリーズを読んでください。私も最初は読みたくなかったのですが、今は読んでよかったと思っています。そして、映画の体験をより良いものにしてくれます。出典(s)このような場合、「崖っぷち」であることは間違いないのですが、「崖っぷち」であっても、「崖っぷち」でなければ、「崖っぷち」であっても、「崖っぷち」であっても、「崖っぷち」であっても、「崖っぷち」であっても、「崖っぷち」であっても、「崖っぷち」であっても、「崖っぷち」であっても、「崖っぷち」であっても、「崖っぷち」になることはありません。しかし、イレーナがレネスをヴァンプの子だと思い込んでいるため、ヴォルトゥーリがやってきて（違法だ(笑)）大騒動になる...まさかジェイコブが赤ん坊をインプリンティングしていたとは!ということは、彼は年を取らず、一緒に暮らすことになる。</w:t>
      </w:r>
    </w:p>
    <w:p>
      <w:r>
        <w:rPr>
          <w:b/>
          <w:color w:val="FF0000"/>
        </w:rPr>
        <w:t xml:space="preserve">イド79</w:t>
      </w:r>
    </w:p>
    <w:p>
      <w:r>
        <w:rPr>
          <w:b w:val="0"/>
        </w:rPr>
        <w:t xml:space="preserve">この複雑さを回避するために、多くの大規模な同盟は姉妹同盟や複数の姉妹同盟を作成します。しかし、これは新しい複雑さを作成します。私が思いついた唯一の答えは、複数のアカウントを作成し、何らかの形で接続されているすべての同盟の一部になることができます（私の場合、それらのすべてのCICになる）私は多分EAがこの問題の解決策を考え出すことを期待していた外交の新しい形式を作ることによって、 "帝国 "またはその線に沿って何か。基本的にこの新しい外交機能は、1つのアカウントを使って、1人のプレイヤーがこれらの付属の同盟とそれに属するプレイヤーを制御できるようにするものです。同盟機能を置き換えるのではなく、全く別のものになります。また、各同盟のCICは存在しますが、CICより上のランクで、帝国全体をコントロールする者も存在します。彼は帝国内の同盟間でプレイヤーを移動させる力を持ち、帝国内のすべての同盟のメンバーとチャットすることができます。また、私はランキングシステムの仕組みを変えたくありません。ランクは依然として個々のプレイヤーや同盟にのみ向けられるべきで、あなたの帝国のためのランクは存在しないはずです。帝国の魂的な目的は、サーバーに複数の同盟を作り、それらの間で起こることをコントロールしようとしている司令官を容易にすることです。私はこのようなもののために多くの需要があると信じていますし、Tiberium Alliancesインターフェースとゲームの組織の使用を担当するすべてのEA代表者のフィードバックを大いに楽しみたいと思います。50人という制限は、1つの同盟があまりにも支配的になるのを防ぐために*試行*するためにあります。確かに、それは完全に、そして完全にそれを防ぐことに失敗しています。しかし、複数の同盟を支配することは困難であるべきです。また、ナンバー1の同盟は、同盟が自分たちに敵対することを恐れるべきです。これは丘の上の王様ゲームなのです。もし「皇帝」ランクが同盟のプライベートフォーラムを見ることができたら、反乱を組織するのは難しくなるでしょう。そういうのも含めてゲームだと私は思っています。(11-11-2012 09:10 PM) a1ph4riu5 Wrote:また、1位の同盟は味方が敵に回ることを恐れるはずです。これは丘の上の王様のゲームです。皇帝」ランクが同盟のプライベート掲示板を閲覧できるようになれば、反乱を組織するのは難しくなりますね。そういうことも含めて、ゲームの一部だと私は思います。面白いのは、数ヶ月間ゲリラ戦を続けて最終的に負けた1つか2つの「反乱軍」同盟を除いて、普通はみんなトップに服従していることです。トップ同盟の味方がトップ同盟に反旗を翻したことは、まだ一度もありません。どちらかというと、トップの同盟は、一般的に反逆者の同盟を残りの反逆者に敵対させます。さて、あなたが言いたいことはわかりますが、これはまた、ランクではなく、プレイヤー数の多さで、トップの同盟を投げ飛ばすために使用できることを理解してください例えば、ワールド45で、私はラグナムのCICです。私たちは総合6位で、ラグナムS2とラグナムF3という二つの姉妹同盟があります。このサーバーのリーダーは北の王という同盟で、鉄狼という姉妹同盟があるはずですが、二つの同盟はPOIを共有する以外、全く一緒に行動していないのです。ラグナムと違い、1つの巨大な同盟を作る形なので、北の王はこの「帝国機能」を使わない可能性が高いですが、ラグナムのように下位の3～4同盟が1人のプレイヤーの下で支配し、より一体感を出し、戦争をして上位同盟を倒す可能性があります。(11-11-2012 09:35 PM) CoolDudex3 Wrote: わかりました、言いたいことはわかりますが、これは1位の同盟をトップから放り出すのにも使えることを理解してください。</w:t>
      </w:r>
    </w:p>
    <w:p>
      <w:r>
        <w:rPr>
          <w:b/>
          <w:color w:val="FF0000"/>
        </w:rPr>
        <w:t xml:space="preserve">八十歳</w:t>
      </w:r>
    </w:p>
    <w:p>
      <w:r>
        <w:rPr>
          <w:b w:val="0"/>
        </w:rPr>
        <w:t xml:space="preserve">Bobby Kotick Wanted To Take The Fun Out Of Video Games 上の見出しは、Activisionのボス、Bobby Kotickのコメントを勝手に引用していると思われても仕方がないでしょう。そうではありません。この言葉は、彼の口から直接出たものなのです。昨日サンフランシスコで開催されたDeutsche Bank Securities Technology Conferenceで、コティックは、「10年ほど前、多くのパッケージ商品メーカーをActivisionに引き入れた目的は、ビデオゲーム作りの楽しみをすべて取り除くことだった」と語ったのです。彼は、部屋の外の人たちがこの種のものを読んでいることを知っていると思いますか？もちろん、彼はそう思っています。ただ、彼は気にしていないだけです。面白いですね、Onionの記事かこの人のパロディのようです。しかし、この男がどれほど嫌な奴であるか、どれほど淫乱でフランチャイズを干上がらせるのが好きかを考えると、私は驚かないよ。それでも、いいこともある。ついに僕の国でもGuitar Heroが発売されるんだ。Rock Bandとは違う。ストーリーテリングと感情移入は、顔の表情よりもずっと重要だ。また、"グラフィックがいい＝面白い "という思考回路も持っているのだろう。彼のバカさ加減は、ゲーム作りの楽しさを排除しようとする動きほど顕著に表れているものはない。楽しければ楽しいほど、それに対する情熱は増すものです。ゲーム開発者が、景気後退を恐れて出社したくないと思ったり、ベッドから起きて自分のアイデアを表現し、情熱を持って何かに取り組むのが待ちきれないと思ったりしたら、一生懸命に働くと思うかい？</w:t>
      </w:r>
    </w:p>
    <w:p>
      <w:r>
        <w:rPr>
          <w:b/>
          <w:color w:val="FF0000"/>
        </w:rPr>
        <w:t xml:space="preserve">八十八禁</w:t>
      </w:r>
    </w:p>
    <w:p>
      <w:r>
        <w:rPr>
          <w:b w:val="0"/>
        </w:rPr>
        <w:t xml:space="preserve">パルティ・クブコワ パルティ・クブコワはクベックの民族主義政党であり、1968年に2つの運動、自治運動であるMouvement Souverainet-Association（MSA）とRassemblement pour l'indpendance national（RIN）が合体して結成された。MSAは、元クリティスト連邦議会議員のジル・グルゴワール率いるラリーマン国民（RN）の勢力と先に融合した結果、誕生したものである。MSAは、1967年に自由党の過激派が、クベック自由党の政策会議で、「カナダ連邦におけるクベックの主権のために」という自分たちのプログラムが受け入れられなかったことを受けて、ジャン・レサージュの党を離党することを決めたときに誕生しました。彼らは、元資源大臣であるレン・ルヴェスク（Ren LVESQUE）に率いられていた。RINは、キューベック独立の語彙と呼べるものを作ったかもしれないが、それをキューベックの有権者の大部分に受け入れさせたのはPQであった。RINにとって、完全な独立に勝るものはなかったのです。1968年にRINとその指導者ピエール・ブルゴーが解散した後、PQはクベックのほぼすべての民族主義運動や団体の拠点となりました。PQは労働者、インフラストラクチャー、支援ネットワークを獲得し、そのすべてが急速に成長しました。これらの支持者には、サン＝ジャン＝バティスト協会（Socit Saint-Jean-Baptiste）とクベック国民運動（Mouvement national des Qubcois）が含まれていました。最初の2回の選挙で敗北した後（1970年、23.5%の投票率で7議席、1973年、30.8%の投票率で6議席）、1976年の選挙で、1973年に下院議員110人のうち102人を選出したロベール・ブーラッサの自由党に勝ち（41%の投票率、71議席）、選挙に勝利しました。この勝利は、クロード・モランが仕組んだ巧みな選挙工作の成果であり、PQは最初のPquiste任期中に主権協定の国民投票を実施することを約束したのであった。PQの最も重要な法案の1つは法案101で、キューベックの公用語をフランス語のみにした（「言語政策」を参照）。キューベックの土地を保護するために作られた農業区画法は、土地の管理に関する法案125によって補完された。自動車保険法は、州営の物的損害保険と無過失補償を定めたものである。法案89は、新しい民法を導入し、家族法の改革を行った。PQ政権の特徴は、Sommets de Concertation（首脳会議）を通じて、社会集団間の信頼を確立しようとしたことである。1977年にポワントピックで最初のサミットが開催され、1979年にはモンテベロでサミットが開催された。この会議では、各分野の関係者が集まって政策決定に参加し、キューベックの将来の発展についてコンセンサスを得ようとした。この会議の具体的な成果として、OSE（Opration Solidarit Economique、経済連帯作戦）という景気刺激策と雇用支援策が打ち出された。Lvesque, Ren, Video 2 分離主義について（提供：CBC）。1980年の住民投票 PQが1976年の選挙キャンペーンで約束した住民投票は、1980年5月に実施された。国民議会で行われた最初のテレビ放映された国民投票の討論に続いて、多くの公開討論会が行われた。国民投票では、主権協定の交渉に反対する人々が勝利した（60％対40％）。しかし、1981年の再選挙では、82議席を獲得した。プキステのイデオロギーは、主権在民と同時に、協議重視と誘導重視という、時に相反する2つの傾向を持っていた。1984年の年次総会で、再選されたPQは主権協定の交渉を自ら行うことができると合意された後、この対立が党を分裂させることになった。国民投票のような形で党員と協議した結果、ルベスクは、PQが主権協定の考えを一時的に放棄することを認める投票結果を受け入れることを拒否した反体制派のグループの支持を失った党を率いることになった。1984年末、PQ政権は、ジャック・ルヴェスクを含む独立主義者グループの閣僚辞任によって揺らいでいた。</w:t>
      </w:r>
    </w:p>
    <w:p>
      <w:r>
        <w:rPr>
          <w:b/>
          <w:color w:val="FF0000"/>
        </w:rPr>
        <w:t xml:space="preserve">イド82</w:t>
      </w:r>
    </w:p>
    <w:p>
      <w:r>
        <w:rPr>
          <w:b w:val="0"/>
        </w:rPr>
        <w:t xml:space="preserve">PNGSDPは鉱業事業の拡大を望んでいる。オーストラリア人のロス・ガルノーの指導の下、環境破壊を引き起こすオク・テディ鉱山を所有するPNG Sustainable Development Programは、ラム・ニッケル鉱山に出資するオーストラリアのジュニア鉱山会社ハイランド・パシフィックに最近投資している。そして今、オク・テディは、エクストラータが売却を希望している巨大なフリーダ・リバー鉱山に投資しようとしている。PNGSDPは、破壊的な鉱山帝国を拡大するのではなく、PNGの人々のための開発プロジェクトに投資することになっているのです......。Ok Tedi、XstataのFrieda RiverプロジェクトにPNG政府の参加を要請 Radio Australia パプアニューギニアのOk Tedi Mining Ltdは、Xstata Copperの53億USドルのFrieda Riverプロジェクトに参加することを熱望しています。Ok Tediの代表取締役Nigel Parker氏は、同社はできるだけ早く取引を開始したいと述べ、近いうちにパプアニューギニア政府と協議する予定です。Pacific Beatのジェミマ・ギャレットが最近Ok Tediの訪問から戻り、このレポートを作成しました。プレゼンタージェミマ・ギャレット スピーカーOk Tedi Mining Limitedマネージングディレクター、Nigel Parker。ギャレット: オク・テディは、PNGの鉱業会社の中でもユニークな存在です。昨年初めにカナダのインメット社が売却して以来、オクテディはパプアニューギニア人の利益のために100％所有されています。パプアニューギニア政府が37％、PNG Sustainable Development Program Limitedが残りの株式を所有している。しかし、オクテディは古い鉱山であり、現在検討されている鉱山延長計画が実行されたとしても、生産量は減少することが決まっている。オク・テディ代表取締役のナイジェル・パーカーは、新たなビジネスチャンスを模索しています。ナイジェル・パーカーは、Ok TediとPNG Sustainable Development Program Ltd.の会長であるロス・ガルノート教授と協力して、今後の方向性を探っているところです。PNGSDPはHighlands Pacificに出資し、Ok Tediからわずか20キロのHighlands Pacificの探鉱現場と、Xstrata CopperのFrieda River鉱床の少数株主としてHighlandsのプロジェクトに参加することになったのです。フリーダリバーは大物です。フリーダリバーは、オクテディの原始資源よりもさらに大きな、世界クラスの銅・金鉱床です。エクストラータは、持ち株の一部または全部を売却する可能性があると明言しています。ナイジェル・パーカーは、オクテディにとって理にかなった投資であると言います。フリーダリバーは当社から北へ70キロのところにあります。非常に良い結果が得られています。30数年前のオクテディと同じような、手つかずの環境にあるのです。私たちはそこに興味を持っています。現在の株主であるエクストラータを中心に、ハイランズ・パシフィック社も18％の権益を持っているので、政府が落ち着いたら、政府との話し合いで、国がどうすることを望んでいるのか、経営者として明らかになると思います。ギャレット：Ok TediがFrieda Riverを買収するためには、何が必要なのでしょうか？パーカー：それは、単純に株主のコミットメントです。大株主のPNGSDは、パプアニューギニアに利益をもたらすので、非常に興味を持っています。特に、パプアニューギニア自身の採掘・探査会社が非常に大きな塊を持っていれば、なおさらです。新政権が誕生した今、政府がそれにコミットしているかどうかを見極める必要がありますが、もしコミットしているのであれば、オクテディグループがそこに関与できない理由はないでしょう。オクテディは、PNG政府にとって重要な収入源です。2011年、政府はオクテディから4億9,600万ドルの税金と課税、さらに6,400万ドルの配当金を受け取りました。政府は、オクテディの将来を確保することに明確な関心を寄せていますが、フリーダリバーでの開発が環境に与える影響も考慮する必要があります。Xstata社は来月、Frieda Riverプロジェクトのフィージビリティスタディを実施する予定です。Ok TediのマネージングディレクターであるNigel Parkerは、入札に乗り出すことを熱望しています。そこで、「いつ頃なら可能か」と聞いてみた。パーカー：できるだけ早く考えたい。でも、もうすぐクリスマスです。新政権が発足し、予算編成が始まり、他に優先すべきことがあるのではないでしょうか。GARETT: フリーダが言っていましたね。</w:t>
      </w:r>
    </w:p>
    <w:p>
      <w:r>
        <w:rPr>
          <w:b/>
          <w:color w:val="FF0000"/>
        </w:rPr>
        <w:t xml:space="preserve">八三</w:t>
      </w:r>
    </w:p>
    <w:p>
      <w:r>
        <w:rPr>
          <w:b w:val="0"/>
        </w:rPr>
        <w:t xml:space="preserve">メルボルンは公平か？メルボルンは公平か？私の理解では、「公平」または「公正」という言葉は、誰もが人生において進歩するための平等な機会が提供されているところです。絶対に公平ということはありえず、必ず何らかのアンバランスや不公平があるはずです。ある社会では、他の社会と比較して高いアンバランスが存在します。公平という言葉は、個人が何かの理由で不利になることがない場合によく使われる言葉です。すべてが同じで、何も変動がない場合に使われます。私の目から見ると、非常に不公平な都市はたくさんありますが、それでも世界には公平な都市もあります。メボーンはフェアだと思います。この質問は非常に幅広く、複雑な質問なので、複数の要素を考慮する必要があります。まず、メルボルンには、自力で生きていくことができない貧しい人たちや困っている人たちのためのサービスがたくさんあります。必要なときに助けを受けられるように、街のあちこちに施設があります。メルボルンには、CBDからinner suburbs、outer subursまで、街全体にたくさんの警察署があり、周辺の街にもたくさんあります。司法と法律は、私たちの生活や安全、快適さに影響を与え、メルボルンの街中や路上にある犯罪や危険を管理します。メルボルンはまた、人々に自由を与え、好きな人に投票する権利を与える民主主義国家でもあります。選挙は公共の場で行われ、人々は自分が一番好きな候補者を選ぶことができます。民主主義は共産主義などよりもずっと公平なので、メルボルンが公平であることに拍車をかけています。富の分配は、公平で平等な社会にとって非常に重要です。もし社会の中に高い所得格差があれば、社会は平等ではなく、人々は平等な機会を得られないでしょう。平等な機会と恵まれない人々への支援を向上させるため、政府は恵まれない人々に手頃な価格の住宅を提供しています。メルボルンには救世軍があり、人々は貧しい人々のために物を寄付することができます。救世軍はまた、経済的に困難な状況にあり、自分たちのために食料や衣服を買う余裕がない人たちを支援しています。多くの中古品店があり、人々は手頃な値段で欲しいものを買うことができます。  また、メルボルンにはたくさんのスープキッチンがあり、人々は無料で食事をすることができ、他人のゴミを探さなくても済むように栄養を補給することができます。正義や法律は、街の安全だけでなく、街での暮らし方をも左右するので、公正な街にはとても重要で必要なものです。メルボルン旧刑務所に行ったとき、囚人たちの恐怖を目の当たりにしました。照明もなく、食事も標準以下、外に出る時間もほとんどない。そうすると当然、囚人たちは規律を守り、中にいるよりも外にいたくなる。愛する人が死んだり処刑されたりしたことを誰も聞きたくないし、首を吊られる前に息を引き取りたいとも思わないからです。だから、メルボルンは、絶対的に平等ということはありえないけれども、かなり平等なのです。このエントリは、土曜日、11月17日、2012で5:03に投稿され、下に提出されている 未分類 。あなたは、RSS 2.0フィードを通じて、このエントリへの応答に従うことができます.また、ご自身のサイトからトラックバックすることも可能です。One Response to "メルボルンは公平か？"あなたは、公正な社会を構成すると信じるものの重要な側面を探求するために偉大な努力をしました。私は、あなたが行った追加調査と、トレイルやクラスセッションを利用したあなたの能力に感銘を受けています。次のエッセイのために。* 序文で用語を定義する際に、おそらく辞書の定義を使用してください。そうすることで、エッセイの明確なフレームワークを構築することができます。* ブログに投稿する前に、必ず声に出して読んでみてください。不自然な文章や、説明不足のアイデアをキャッチする機会になります。前回のエッセイからのフィードバックをよく受け入れましたね。あなたの議論をサポートするために、メルボルンに直接関連する証拠を効果的に提供しました。マインドフルネスのエッセイのためのエッセイプランナーが必要であれば、私に知らせてください。</w:t>
      </w:r>
    </w:p>
    <w:p>
      <w:r>
        <w:rPr>
          <w:b/>
          <w:color w:val="FF0000"/>
        </w:rPr>
        <w:t xml:space="preserve">アイドル84</w:t>
      </w:r>
    </w:p>
    <w:p>
      <w:r>
        <w:rPr>
          <w:b w:val="0"/>
        </w:rPr>
        <w:t xml:space="preserve">牛乳 今日、恐ろしいことに、冷蔵庫の奥に密閉されたままのカッテージチーズの桶を発見しました。蓋には「Best used befor 13 May 2012」と書かれていた。最悪の事態を覚悟して開封したのだが、見た目も匂いも味も完璧に新鮮だった。牛乳や生クリームは、賞味期限（牛乳の場合、購入から少なくとも2週間）を過ぎても新鮮なままであることに気づいたことがあります。特にカッテージチーズの場合、賞味期限を4ヶ月以上過ぎているのですが、どうしてこんなに長い間、腐ったりカビが生えたりせず、新鮮さを保つことができるのでしょうか？あなたにもG'Day!カッテージチーズの賞味期限は、チーズの種類、製造方法（熱にさらされるなど）、保存方法など、様々な要因に影響されます。実際にお使いの冷蔵庫が推奨保存温度（おそらく4℃前後）より低かったり、冷蔵庫の奥が冷えていたりして、チーズの賞味期限が延びている可能性はあります。しかし、チーズが長持ちする最も可能性の高い理由は、包装にあると思います。光や湿気からチーズをしっかり守っていたのでしょう。また、アメリカのコーネル大学の科学者が、乳製品の品質を向上させるためにCO2（抗菌剤）を使用することを開拓し、それを乳製品業界が取り上げたと思いますが、これを使用すれば、カッテージチーズの賞味期限はかなり長くなると思います。酸化防止剤などの抗菌剤も使われていたかもしれません（無菌冷蔵庫があるかどうかは疑問ですが！）。ほとんどの国の「賞味期限」は、風味や品質のピークを示す目安であり、数ヶ月前のチーズはもっと美味しかったかもしれません!多くの人が、「賞味期限」または「使用期限」を過ぎた食品をすぐに廃棄していますが、おそらく不必要なことなのでしょう。賞味期限」（例：指定された期限を過ぎると品質が落ちる）と「使用期限」（例：表示された期限を過ぎると食べるのが危険）の定義には、国や製品によって違いがある（そして混乱する！）可能性があることに留意してください。しかし、一般的には、「賞味期限」を大幅に過ぎた生鮮乳製品については、たとえ異臭や外観に異常がなくても、念には念を入れておいた方がよいでしょう。</w:t>
      </w:r>
    </w:p>
    <w:p>
      <w:r>
        <w:rPr>
          <w:b/>
          <w:color w:val="FF0000"/>
        </w:rPr>
        <w:t xml:space="preserve">八十五歳</w:t>
      </w:r>
    </w:p>
    <w:p>
      <w:r>
        <w:rPr>
          <w:b w:val="0"/>
        </w:rPr>
        <w:t xml:space="preserve">2012年8月25日、何者かが私のロッカーに侵入し、現金、携帯電話、腕時計をすべて持ち去りました。そのことを報告すると、受付の女性はとても無神経な態度で、ロッカーの安全性は保証できないと言いました。私は、このような事件は初めてですかと尋ねました。と尋ねると、「初めてではないけど、あまりない」とのこと。前回、ロッカーにゴムが入ったのはいつかと尋ねると、3ヶ月前だという。まじめにサービスを提供している会社としては信じられないことです。3ヶ月に一度、顧客が揉まれる可能性があることをよしとする。セキュリティーを向上させる責任も義務も感じていない。また、このホテルは、日本人のお客様には、とても親切に対応してくれます。はい このレビューに問題がありますか？Lucian Jさんに聞く Polar Bear's Clubについて この口コミは、トリップアドバイザー会員の主観的意見であり、トリップアドバイザーLLCの意見ではありません WMontreal Montreal Reviewer 5 レビュー 4 ホテルレビュー 5 都市でのレビュー 3 件 参考投票 "great place - only the change room is dire need of upgrade" Reviewed 1 March 2012 1 erson found this review helpful Polar Bear's Clubは数回利用していて非常に楽しい経験をしています。施設は様々で、屋内と屋外があり、サウナや外のプールは最高です。しかし、更衣室はアップグレードが必要な状態です。シャワーは女性用には2つありますが（十分ではありません）、男性用には1つしかありません。私たちが行ったとき、私のボーイフレンドは、同時にシャワーを浴びたい他の5人の男性と狭い場所で待つことよりも、シャワーを浴びるのを見送ることにしました。この値段なら、もっといいものを期待したい。2012年2月宿泊、夫婦で旅行 お得なサービス この口コミは役に立ちましたか？はい このレビューに問題がありますか？WMontrealさんに聞く Polar Bear's Clubについて この口コミは、トリップアドバイザー会員の主観的なご意見です。 COzols Hamilton, Canada 投稿者 15 レビュー 3 ホテルレビュー 6 都市でのレビュー 9 件 「天国の2日間」 レビュー 2012/02/06 2 eople found this review helpful 主人と子供2人を連れて1月に数日間スパを利用しました。部屋は4人で泊まるには十分な広さでした。インフレータブルマットレスを2つ持って行きましたが、全く混雑しませんでした。私たちの部屋には小さなキッチンがあったので、クラブを離れることなく朝食と昼食をとることができました。バスルームは大きかったです。夕食は、Sainte Sauveur (sp?)まで車で行きましたが、レストランの数に圧倒されました。インターネットが使えないので、事前にTrip Advisorでレストランをチェックすることをお勧めします。テレビも無線もないので、かなり平和です。夜、家族で焚き火を囲むのが最高でした。湯船に浸かって凍った川を眺めていると、とてもリラックスできます。サウナから冷たいプールに入るのはとても爽快で、実際に好きなことに驚きました。そして、リラクゼーションルームで過ごす時間は、牧歌的でした。木曜日と金曜日は素晴らしい天気で、施設は全く混雑していませんでした。土曜日はまた別の話ですが、楽しめなくはないです。週の半ばにもう一度行きたいと思います。滞在中の唯一の問題は、2泊ではなく1泊という予約の間違いでしたが、それほど面倒なことはなく解決しました。また、スタッフの方々は皆感じが良かったですが、ゲストが施設利用中に話をしないようにと、かなり真剣でした...それは良い点も悪い点もありましたが...平和な雰囲気を維持するのに役立ちました。滞在時期： 2012年1月, 家族と旅行 価値 場所 睡眠 品質 部屋 清潔さ サービス この口コミは役に立ちましたか？はい このレビューに問題がありますか？COzolsさんに聞く Polar Bear's Club この口コミは、トリップアドバイザーの会員による主観的な意見であり、トリップアドバイザー LLC の意見ではありません Lisa C London, United Kingdom 投稿者 11 レビュー 3 ホテルのレビュー 5 都市でのレビュー 7 参考になる投票 "A wonderful experience!"Reviewed 6 January 2012 3 eople found this review helpful 昨日、彼氏と昼過ぎから夕方にかけてポーラーベアークラブに行き、本当にファンタジックで素晴らしい体験をさせてもらいました。このツアーは、クリスマスに何か特別な体験、バケーション気分でリラックスできるものをプレゼントしたいと思っていたのですが、その条件にぴったりでした。私たちは何を期待していいのか分かりませんでした。出発直前にここのレビューを読んだのが失敗で、混んでいてがっかりするかもしれないと心の準備をしていました。しかし、実際には、私たちが想像していたよりもはるかに素晴らしいものでした。</w:t>
      </w:r>
    </w:p>
    <w:p>
      <w:r>
        <w:rPr>
          <w:b/>
          <w:color w:val="FF0000"/>
        </w:rPr>
        <w:t xml:space="preserve">アイディーエイトロク</w:t>
      </w:r>
    </w:p>
    <w:p>
      <w:r>
        <w:rPr>
          <w:b w:val="0"/>
        </w:rPr>
        <w:t xml:space="preserve">バック・トゥ・ザ・フューチャー」の日のデマが再びヒット 悪名高い「バック・トゥ・ザ・フューチャー」の日のネットデマが、2度目にFacebookやTwitterのユーザーを騙したようです。昨日、ドク・ブラウンとマーティ・マクフライのデロリアンタイムマシンの日付が2012年6月27日に設定されている写真がネット上に出回ったのです。しかし、この画像は、巧妙なソーシャルメディアマネージャーによってデジタル処理で加工されていた。映画の中でドク・ブラウンが選んだ実際の日付は、2015年10月21日です。2年前にも、Total Film誌によって同様のトリックがSFファンに仕掛けられたことがある。バック・トゥ・ザ・フューチャーの新しいボックスセットを宣伝するために日付を変えたスティーブ・ベリーは、人々が再びそれに引っ掛かったことに驚いたと主張した。我々は、誰もが数年前のオリジナルのデマに精通していることを確信して、この画像を宣伝しました。同じジョークに2度騙される人はいないと思ったので、キャプションは意図的に一字一句再現して、人々が参照できるようにしたのです。"しかし、1985年の映画の熱心なファンだけがこのイタズラを見破ることができ、この偽写真はFacebookなどのソーシャルネットワークサイトで人気となった。今日（6月28日）現在、バック・トゥ・ザ・フューチャーはまだTwitterのトレンドになっています。</w:t>
      </w:r>
    </w:p>
    <w:p>
      <w:r>
        <w:rPr>
          <w:b/>
          <w:color w:val="FF0000"/>
        </w:rPr>
        <w:t xml:space="preserve">イド87</w:t>
      </w:r>
    </w:p>
    <w:p>
      <w:r>
        <w:rPr>
          <w:b w:val="0"/>
        </w:rPr>
        <w:t xml:space="preserve">オーストラリア・カントリーミュージック協会（CMAA）は今週、第41回オーストラリア・カントリーミュージック賞の最終候補者を発表し、ケーシーとシェーンは5つのゴールデンギターにノミネートされました。ケーシーとシェーンは、バディ・ミラーとドン・ワスと共にアメリカーナに出演し、彼らが影響を受けた音楽家の一人であるエミルー・ハリスのバック・ボーカルを務めることができ、喜んでいるところです。ケーシーはこの夏、Storybookの世界的なリリースに伴い、新しいツアー日程で米国に戻ります。この15曲入りのアルバムは、ケイシーがミュージシャンになるきっかけとなった楽曲を集めたものです。このアルバムは、私が小さい頃から今に至るまで、私に影響を与えたアーティストの曲や賛辞を集めたものです。正直言って、これらの素晴らしいシンガーソングライターたちの音楽と彼らのインスピレーションがなければ、今の私はなかったと言えるわ。"このアルバムは、オーストラリアのハーパーコリンズ社から最近出版されたケイシーの自伝『A Little Bird Told Me 』の音楽的伴奏となっている。  ストーリーブック』では、グラム・パーソンズ、ルシンダ・ウィリアムス、スティーブ・アール、ジョン・プリン、タウンズ・ヴァン・ザントなどの代表的なソングブックから厳選されたガッツとソウルフルな楽曲でケイシーが魔法をかけています。  上の写真をクリックすると、AMAZON PRESALEをご覧いただけます。バスに乗り込み、中央オーストラリアの観光賞を受賞したジョー・アハーンとビル・チェンバースの司会によるユニークなカントリーミュージックツアーで、アウトバック・ハイウェイの美しさを体験してください。オーストラリアの素晴らしいアウトバックの風景を見るだけでなく、夜はアウトバックのキャンプファイヤーの周りでギターをかき鳴らしながら、道中で歌い継がれた曲を聴きながら過ごすことになります。ツアーはアデレードのバロッサ・バレーでのキャンドルライト・コンサートから始まり、雄大なフリンダース山脈、ウードナダッタ・トラックでのキャンプファイヤーコンサート、オパールの産地クーバーペディ、エアーズロック、そしてツアーの最後にはアリス・スプリングスで、ケーシー・チャンバース、シェーン・ニコルソン、ビル・チャンバースとのコンサートの最前列で鑑賞することになるでしょう。料金は$2,925 pp ツインシェア、日程表通りのツアー、宿泊、食事、入場料が含まれます。詳細については、Aherns Tours &amp; Charters (アハンズ・ツアーズ＆チャーターズ) Ph: (08) 8524 7166 aherns@ihug.com.au www.billchambersmusic.com にも情報が載っています。タムワースからたくさんのお祝いと励ましをありがとうございます。私たちは皆、最高の時を過ごしました。ハイライトは、busby Marou のライブ、Ashleigh Dallas のライブ、shane Nicholson のライブ（もちろん）ですが、私にとっての最大のハイライトは dead ringer band の再結成ライブでした！！とても感動的でしたが、とても楽しかったです。とても感動的でしたが、とても楽しかったです。私たち全員が再び一緒に演奏することができ、本当に特別な時間でした。あの日ステージを共にした人たちは、私の人生の中で最も特別な人たちで、ベッキーコール、キム＆トレヴ・ワーナー、ベッキーのお母さんキャロル、そしてもちろん私の家族のお母さん、お父さん、ナッシュと一緒に戻ってこれたのは素晴らしいことでした。この日を一緒に過ごした人たちに感謝します。今週末にWAで、そして数週間後にハンター・バレーの底で開催されるフォギー・マウンテン・ジャムで、皆さんにお会いできるのを楽しみにしています。Melbourne zooのライブに足を運んでくれたみんな、ありがとう。最高だったよ！！！！。やあ、みんな！アリア賞の受賞を祝ってくれて本当にありがとう。僕らは最高の夜を過ごしたよ。今朝、Poetが僕ら「2人」におめでとうと寝起きで言ってくれたよ。いつものようにとても楽しかったし、ついにKylieに会うことができたよ。僕はとても興奮したよ。Shaneもそうだったんだけど、理由は全く違うんだ。はは。他のすべての受賞者、特にboy and bear、kimbra、liにおめでとうを言うよ。私たちは皆、新しい到着を迎え、家でとてもうまくやっているよ。Poetはとても元気で、よく眠っているし、トルーパーのように餌を食べて太っている。私はとても気分が良く（主に彼女が私にたくさんの睡眠と回復の時間を与えてくれたので）、とても誇りに思っています（まだあちこちのピンク色に慣れていませんが）。僕の親友で美しいカメラマンのマウス（Amanda Toombs-僕の本の表紙や最新のアルバムのカバー写真も撮ってくれた）。</w:t>
      </w:r>
    </w:p>
    <w:p>
      <w:r>
        <w:rPr>
          <w:b/>
          <w:color w:val="FF0000"/>
        </w:rPr>
        <w:t xml:space="preserve">八十八禁</w:t>
      </w:r>
    </w:p>
    <w:p>
      <w:r>
        <w:rPr>
          <w:b w:val="0"/>
        </w:rPr>
        <w:t xml:space="preserve">メインメニュー ポストナビゲーション バーチャル・ワークプレイス。最新のビジネス・トレンドについて 日々、より多くの企業がバーチャル・ワークプレイスとして運営することを決断し、物理的なオフィス運営に伴うコストから逃れています。最近の技術の進歩により、一般的な従業員がオフィスでできることで、自宅でできないことはほとんどなくなりました。在宅勤務は、通勤にかかる費用を節約し、朝はより多くの睡眠をとることができます。必要であれば、バーチャルオフィスで仕事をすることも可能です。このため、社員はより注意深く、より幸福になり、その結果、座って仕事をするときに、より効果的に働くことができるのです。テレワークはどのくらい普及しているのか？Society of Human Resources Management (SHRM)は、最近、世界中で事業を展開している大手企業の人事担当役員を対象に調査を行い、そのうちの43%が、今後5年間で、職場のかなりの部分が在宅勤務になると回答しています。Nemertes Research社が行った過去5年間のアメリカの職場に関する調査では、この期間にバーチャルワーカーが800%も増加したことが分かっています。大企業がテクノロジーをより深く理解するようになるにつれ、驚くほど多くの社員がオフィスで働く必要がないことに気づきつつある。在宅勤務が増えれば、オフィスを縮小することができ、広いスペースが必要な場合はバーチャルオフィスを利用することができる。物理的なオフィスでは、従業員が働ける時間の範囲が制限されます。誰も、夜遅くまで仕事をするためにオフィスにいることを好みません。しかし、在宅勤務の場合、この問題はそれほど大きくはありません。企業は、ピーク時でない時間帯にしか対応できない問題に対して、残業代を支払ったり、やる気のない社員に対応したりすることなく、社員の時間をずらすことができる自由度が高くなる。運営コストの大幅な削減 従業員が在宅勤務をすることで、雇用主が必要とする物理的なオフィススペースが小さくなります（必要だとしても）。オフィスの運営には多額の費用がかかり、リース料や電気代、電話回線、インターネット接続、オフィス用品（パソコン、プリンター）、紙、文房具など、大きなものから小さなものまですべて支払わなければならない。しかし、在宅勤務やバーチャルオフィスを利用すれば、こうしたコストは一切かからなくなり、長期的には大きな節約になる。バーチャルオフィスへの移行ができない企業もありますが、移行できる企業も多くあります。バーチャルオフィスを利用する企業は年々増えており、移行していない企業でも、社員が在宅勤務をしています。デスクに座ったら、"家でできないことをここでやっているのか "と自問してみてください。その答えは、意外なものであるかもしれません。</w:t>
      </w:r>
    </w:p>
    <w:p>
      <w:r>
        <w:rPr>
          <w:b/>
          <w:color w:val="FF0000"/>
        </w:rPr>
        <w:t xml:space="preserve">八九式</w:t>
      </w:r>
    </w:p>
    <w:p>
      <w:r>
        <w:rPr>
          <w:b w:val="0"/>
        </w:rPr>
        <w:t xml:space="preserve">インターネットが提供するあらゆるものの中で、素晴らしい科学ビデオの魔法に勝るものはありません。世界中のほとんどの人が目を丸くして "だから何？"と言うかもしれないことを知りながら、驚くほどクールなものを見たときの感覚は、まさにこの上ないものです。そこで、友人にスパムを送ったり、ラップトップの近くにいる人にギークアウトに参加するように口うるさく言う代わりに、新しいHex19の機能を紹介します。本日のGeekgasm!まずは、宇宙でヨーヨーを楽しむことから始めましょう。宇宙飛行士がハイテクヨーヨーに夢中で、そのトリックの背後にある物理学的な説明までしています。しかも、すべてゼロGで。宇宙旅行の民営化を支持する理由が今までなかったとしたら、今、それがあるのです。とりあえず、私の「世界一周」に磨きをかけなければ。</w:t>
      </w:r>
    </w:p>
    <w:p>
      <w:r>
        <w:rPr>
          <w:b/>
          <w:color w:val="FF0000"/>
        </w:rPr>
        <w:t xml:space="preserve">イド90</w:t>
      </w:r>
    </w:p>
    <w:p>
      <w:r>
        <w:rPr>
          <w:b w:val="0"/>
        </w:rPr>
        <w:t xml:space="preserve">ベストアンサー - Chosen by Asker 人類のために、私はそう願っています!重力やブラックホールなどの宇宙理論の専門家として知られるスティーブン・ホーキング博士は、人類が長期的に生存するためには宇宙へ旅立つしかないと考えています。彼は、「地球上の生命は、急激な温暖化、核戦争、遺伝子操作されたウイルスなどの災害やその他の危険によって、絶滅する危険性がますます高まっている・・・」と述べています。私は、人類は宇宙へ行かなければ未来がないと思っています。"彼のもう一つの有名な言葉は、私たちは比較的早く地球から離れる必要があるという彼の立場を改めて示しています。"宇宙に拡散しない限り、人類は今後1000年生き残れないと思う。"その他の回答(12) Oh, no!オバマはNASAを閉鎖しない、地球を救うために必要なんだ、聞いてないのか？オバマケアの支払いが必要なので、NASAは多くのお金を使わずに行かなければなりません。宇宙に行くにはお金がかかるので、NASAは人工衛星を使って、工業国がいかに地球を破壊しているかを証明することに集中することになるでしょう。必要なのは、最も近い恒星などに探査機を送る仕事をする別の先見性です。それには、革新的なエンジニアリングが必要です。10〜20年以内に4〜5光年の距離まで行けるような、何か新しい推進システムを開発しなければならないでしょう。私たちにもできることですし、アポロ計画のように、多くの進歩に拍車をかけることになるでしょう。アポロ計画のように、多くの進歩を促すことができるのです。多国間の協力体制があれば、人類が提供できる最高の知性でプロジェクトに取り組むことができます。アメリカは人類を月に到達させましたが、そのためにはヴェルナー・フォン・ブラウンやクロフト・エリカなど、ドイツの科学者が必要だったのです。オバマ大統領は宇宙へ行くことなど考えてもおらず、アメリカの独裁者としてもう一期務めるための税金が欲しいのです。いずれにせよ、「私たち」は再び宇宙へ行くことは間違いありませんが、シャトルでは行きません。アメリカの宇宙飛行士（および他の多くの国の宇宙飛行士）は、ロシアのソユーズカプセルで宇宙ステーションに行き続けるでしょう。その後（数世代後）、アメリカの宇宙飛行士を含むチームが月や火星に再び行くかもしれません。そのためには、まだ存在しない宇宙船が必要なのは間違いない。スペースシャトルは月へ行くことはできませんし、今後もできないでしょう。スペースシャトルは、地球低軌道での重作業、特に宇宙ステーションの建設と、人と大きな観測機器の往復のために設計されたのです。残りの宇宙計画（探査機による太陽系の他の地域の探査や、より優れた望遠鏡の軌道上への打ち上げ）は、シャトルより小型でコストも安い自動推進ロケットで行われます。シャトル計画を中止するという決定は、オバマ氏が大統領になるかなり前になされた。アメリカ人にとっては信じがたいことかもしれませんが、アメリカのプログラム以外にも宇宙機関はあります。ESA、日本、ロシア、中国など、すべて実行可能な宇宙開発プログラムを持っています。また、NASAの中にもシャトルプログラム以外の宇宙プログラムがあります。シャトルに代わるものが開発されるまでは、クルーはロシアの船を使って国際宇宙ステーションに行き、物資を輸送します。私は、政治的な意図や忠誠心はありません。しかし、記録を整理しておくと、NASAを潰したのはブッシュ大統領で、オバマ大統領が就任してその小さな事実を受け継いだのです。しかし、彼はそれを修正するために多くのことをしませんでした。しかし、私たちはまだ宇宙へ行くつもりです。民間企業が宇宙船を稼働させるまで（できれば今後3、4年のうちに）、アメリカの宇宙飛行士は他の国に便乗することになるでしょう。もちろん、「私たち」はそうです(アメリカを指しているのであれば。ここは世界中のユーザーが集まる国際的なフォーラムです)。アメリカの宇宙飛行士は、シャトルが止まっている間中、国際宇宙ステーションとの行き来を続けていたのです。どのようにして？シャトルよりはるかに安全性の高いロシアのソユーズロケットに乗り込んだのだ。一方、NASAはその予算を最も得意とする太陽系の無人探査機、すなわちベスタ星の軌道に乗ったばかりのドーンや、来週木星に向けて打ち上げられるジョーブに投入する予定である。なぜアメリカ人はNASAが何をしているのか知らないのでしょうか？アメリカは今、財政難のため、宇宙開発は一時的に停止していますが、NASAでは月や火星へのミッションが計画されています。宇宙探査は、捨てるにはあまりにも貴重なものであることが証明されています。</w:t>
      </w:r>
    </w:p>
    <w:p>
      <w:r>
        <w:rPr>
          <w:b/>
          <w:color w:val="FF0000"/>
        </w:rPr>
        <w:t xml:space="preserve">イド91</w:t>
      </w:r>
    </w:p>
    <w:p>
      <w:r>
        <w:rPr>
          <w:b w:val="0"/>
        </w:rPr>
        <w:t xml:space="preserve">喫煙とがんあきらめること 喫煙者が健康を増進するためにできる最善のことは、あきらめることです。禁煙することで、喫煙に関連するがんのリスクを大幅に減らすことができます。禁煙は早ければ早いほどよいのです。しかし、喫煙をやめることで人生の貴重な時間を得るのに遅すぎるということはありません。ほとんどの喫煙者は、「できることならやめたい」と言います。しかし、禁煙は必ずしも簡単なことではありません。エミリーとマークは、長年喫煙していたにもかかわらず、禁煙に成功しました。どうやって禁煙したのか、そして今どう感じているのか、お二人の体験談をご紹介します。禁煙をサポートする 禁煙は難しいものですが、無料のサービスや治療法があり、禁煙に成功する可能性が高まることが分かっています。喫煙者は、「コールド・ターキー（禁煙）」よりも専門家のサポートを受けた方が、禁煙に成功する確率がずっと高くなります。NHSは様々なサービスを提供しています。喫煙者は今、彼らが喫煙をやめるのを助けるためにイングランド全土の薬局の数千から新しい、改良されたNHS Quit Kitを拾うことができます。NHS Quit Kitは、専門家、喫煙者と元喫煙者によって開発され、喫煙者が永久に喫煙をやめるのを助けるために実用的なツールやアドバイスが含まれています。初めて、キットは、喫煙者がそれらのタフな最初の数週間で余分な助けを与えるために、新しいテキストサポートプログラムが含まれています。この秋、保健省は「ストップトゥーバー」キャンペーンを開始します。調査によると、28日間禁煙できれば、禁煙を継続できる可能性が5倍高くなるそうです。ストップトゥーバーは、この目標を達成するための詳細なステップバイステップのプログラムを通じてあなたを導きます。この新しいキャンペーンには、準備パック、28日間の禁煙カレンダー、健康と富のホイールが含まれています。また、毎日のメッセージサービスによるサポートや励まし、有名人のメンターからのインスピレーション、Stoptoberスマートフォンアプリ、やる気を起こさせるテキストメッセージ、Stoptober Facebookページによる専門家のアドバイスも受けることができます。ストップトゥーバー2012は10月1日（月）にスタートし、28日間にわたって実施されます。詳細とこの種の最大の禁煙チャレンジへの参加については、Stoptoberのウェブサイトをご覧ください。NHSも提供しています。禁煙グループ - 禁煙を希望する喫煙者のグループのために、医療専門家が運営するセッションです。禁煙の方法について詳しく知ることができ、ヒントや経験を他の人と共有することができます。一対一のカウンセリング - 多くの地域で、禁煙を支援するための個別のカウンセリングが受けられます。これらのサービスについて詳しく知り、禁煙のサポートを受けるには、医師や薬剤師に相談するか、NHS Smoking Helplineに電話してください： England: 0800 022 4 332 Wales: 0800 169 0 169 Scotland: 0800 84 84 84 Northern Ireland: 0800 85 85 85 Isle of Man: 01624 642 404 Quitにも、喫煙をやめるための情報やアドバイスが得られるヘルプラインは用意されています。午前9時から午後9時の間に0800 00 22 00に電話するか、stopsmoking@quit.org.uk にメールを送ってください。禁断症状をコントロールする 禁煙しようとすると、ニコチンへの渇望が生じますが、これらはしばしば予想以上に深刻であることが研究により示されています。禁断症状を抑えるための製品がいくつか販売されています。その多くは、かかりつけの医師から無料で処方してもらうことができます。ニコチン置換療法は、ニコチンへの欲求を軽減するのに役立ちます。NRTは、禁煙に成功する確率を2倍にすることが示されています。また、喫煙よりも依存性が低く、癌の原因になることもありません。NRTは、ガム、パッチ、錠剤、トローチ、鼻腔スプレー、吸入器として、処方箋または市販で入手できます。通常、10～12週間の服用が必要です。ZybanとChampixは、禁煙を助ける他の薬です。これらはニコチンを含んでいません。その代わり、タバコを吸いたいという欲求を抑え、禁断症状を和らげる作用があります。ザイバンとチャンピックスは、処方箋がなければ入手できないため、すべての人に適しているわけではありません。詳しくは、医師にご相談ください。体重が増えること 多くの人が、タバコをやめると体重が増えるのではないかと心配しています。これは、次のような理由が考えられます。英国癌研究所は、イングランドとウェールズ（1089464）、スコットランド（SC041666）、マン島（1103）で登録された慈善団体である。保証有限責任会社。イングランドとウェールズ（4325234）およびマン島（5713F）で登録された企業です。登録住所。Angel Building, 407 St John Street, London EC1V 4AD.</w:t>
      </w:r>
    </w:p>
    <w:p>
      <w:r>
        <w:rPr>
          <w:b/>
          <w:color w:val="FF0000"/>
        </w:rPr>
        <w:t xml:space="preserve">イド92</w:t>
      </w:r>
    </w:p>
    <w:p>
      <w:r>
        <w:rPr>
          <w:b w:val="0"/>
        </w:rPr>
        <w:t xml:space="preserve">The Gridにサインインする パスワードをリセットする ご心配なく!パスワードの再発行方法を記載したメールをお送りします。電子メールを送信します。パスワードのリセット 安心してください。パスワードの再発行方法を記載したメールをお送りします。Eメールグリッドに参加する グリッドとは、あなたの近所で今何が起きているのかを知るためのもので、あなた以上にそれを知っている人はいません。ご近所のニュースを写真やビデオで投稿することができます。また、無料で広告を掲載したり、ニュースレターを受信することができます。The Gridは、週刊の都市情報誌と日刊のウェブサイトで、トロントの新鮮でわかりやすい声を伝えています。私たちの目標は、他の多くの出版物に見られるような、光沢のある、執拗なまでに向上心に満ちた街のビジョンを拒否することによって、上昇中の街の雰囲気とエネルギーを捕らえることである。シティ_ローカルニュース 月曜日の夜、ヒストリカ・ドミニオン研究所は、ロイヤルシネマで7年以上ぶりに新しい「カナディアン・ヘリテージ・ミニッツ」を上映した。インターネット以前のミームとして、カナダで最も人気のある60秒のテレビスポットは、1991年以来、画期的な戦闘機アブロアローのキャンセルや、ワイルダー・ペンフィールド博士の神経刺激の進歩など、カナダのヒロイズムを一口サイズで伝え、「トーストが焦げた臭い」というキャッチフレーズを生んだ分である。「と、研究所のアンソニー・ウィルソン＝スミス所長はオフィスから電話をかけてきて、時折現れるヘリテージ・ミニットのパロディについて笑った。一方、私たちカナダ人の意識に新たに加わった最新の公式番組は、オンラインで見ることができ、すでにいくつかの放送局で放映されている。連邦政府の資金援助のおかげで、月曜日の新しいヴィネットは、68歳の黒人ロイヤリスト兵士リチャード・ピアポイントのあまり知られていない物語にスポットライトを当てています。元奴隷で、アメリカ独立戦争でイギリス軍と戦い、カナダに逃れた彼は、後に1812年の戦争で初の黒人だけの連隊、通称「カラーズ・コープ」の設立を嘆願した。この10年間、研究所は新しいコマーシャルをあまり作っていなかったが、可能性のある話、特に自分の家族の歴史を伝えたいと思う人からの話には事欠かない。「ウィルソン・スミスは言う。「時には、『カナダの歴史全体について66分しかやっていない』と言わなければならないこともありますが、残念ながらこれはその中の一つではないんです。</w:t>
      </w:r>
    </w:p>
    <w:p>
      <w:r>
        <w:rPr>
          <w:b/>
          <w:color w:val="FF0000"/>
        </w:rPr>
        <w:t xml:space="preserve">イド93</w:t>
      </w:r>
    </w:p>
    <w:p>
      <w:r>
        <w:rPr>
          <w:b w:val="0"/>
        </w:rPr>
        <w:t xml:space="preserve">イリノイ州シカゴ--(Marketwire - 2012年11月15日) - トランスユニオン・ヘルスケアが医療機関の経営者を対象に行った調査によると、全米の病院や医療機関はPOS（Point of Service）技術を、収益を脅かす患者の支払い問題を管理するための重要なツールとして捉えていることが明らかになりました。調査に参加した経営幹部の93%は、自分たちの施設がPOSテクノロジーを使用しているか、投資を計画していると回答しています。調査対象の経営幹部の多くは、患者の支払い能力に関する洞察を深めることで、患者の支払い率（67%）と回収コスト（62%）に良い影響を与えると考えています。トランスユニオン・ヘルスケアの執行副社長であるミルトン・シルバ・クレイグは、「病院は収益サイクル管理の課題に直面しており、医療制度改革が進むにつれて、その困難さは増すばかりです」と述べています。"病院の経営幹部は、収益サイクルの前に立ちはだかることなく、財務上の課題に取り組むことはできないと認識しており、POS技術がソリューションの一部でなければならないことを認識しています。"と述べています。POSテクノロジーに対する認識と利用が高まっているのは、不良債権や患者の支払い回収コストが、あらゆる種類の病院や医療システムにとってますます大きな財務的脅威となりつつある時期のことです。回答者の4人に3人以上が、過去3年間に不良債権が増加したと回答し、86%が、不良債権がサービスコスト全体の2%以上を占めるようになったと述べています。「シルバ・クレイグは、「このようなコストは、医療費抑制をめぐる国民的対話の中心的存在であり続けています。「このようなコストは、管理上の非効率性によって悪化し、医療提供には何の貢献もしていません」。こうした課題に対処するため、病院では、患者の費用負担の見積もり、支払い能力の予測、POS回収の改善などに役立つ予測分析や技術の利用が進んでいます。調査に参加した経営者の61%が、自分の施設ではすでにPOSテクノロジーを利用していると答え、32%が投資を計画していると回答しています。予測分析は特に急成長しているソリューションです。回答者の31%が現在、収益サイクルの管理に予測分析を利用していると答えた一方で、別の28%が予測分析ソリューションの展開中であると回答し、さらに30%が収益サイクルの管理に利用することを検討していると回答しています。こうした高度なテクノロジーやデータソリューションの利用が広まる一方で、病院幹部は、人口統計やサービスポイントでのデータ収集の強化を実施する上で、多くの重大な障壁を挙げています。最も多く挙げられた課題は、システムのコスト（63%）とスタッフの作業負荷の増加（59%）で、プライバシーに対する患者の不満（34%）とコストに対する患者の不満（36%）はあまり多く挙げられていません。「TransUnionの調査は、病院の経営者が、適切なデータと技術のインフラを早期に整備することの長期的価値を認識していることを示しています」と、Silva-Craigは述べています。「このタイミングは偶然ではありません。収益サイクルのフロントエンドをより賢くする施設は、その先にある歴史的な変化の時期に対応できるようになるでしょう" と述べています。調査について オックスフォード・エコノミクスと共同で行ったトランスユニオンの全米収益サイクル管理調査では、病院や医療システムの幹部101人（うち半数強がCレベルの幹部）からの回答を確認しました。回答者は、民間の非営利団体、公共の非営利団体、営利団体など、さまざまな医療機関を代表しています。調査分析では、医療業界における収益サイクル管理技術の現状を調査しました。回答は2012年7月に集められました。トランスユニオン・ヘルスケアについて トランスユニオン・ヘルスケアは、クレジット・情報管理会社であるトランスユニオンの完全子会社で、必要な時点でデータと分析を提供することにより、プロバイダーと支払者に瞬時のインテリジェンスを提供します。トランスユニオンは、医療機関向けに、重要な意思決定を収益サイクルプロセスのフロントエンドに移行するための一連のデータソリューションを提供しています。支払者市場では、トランスユニオンは、支払者が報告ニーズを満たし、コストを管理し、会員の健康状態を全般的に改善できるよう、医療分析および報告ソリューションを提供しています。www.transunionhealthcare.com。</w:t>
      </w:r>
    </w:p>
    <w:p>
      <w:r>
        <w:rPr>
          <w:b/>
          <w:color w:val="FF0000"/>
        </w:rPr>
        <w:t xml:space="preserve">イド94</w:t>
      </w:r>
    </w:p>
    <w:p>
      <w:r>
        <w:rPr>
          <w:b w:val="0"/>
        </w:rPr>
        <w:t xml:space="preserve">リリース情報 更新情報を購読する FOR IMMEDIATE RELEASE:  2011年11月15日（火2011年11月15日 国勢調査局、転居率が過去最低に 2010年から2011年にかけて転居した人の割合（11.6％）は、現在の人口調査が国内の人の移動に関する統計を取り始めて以来、過去最低となりました。11.6％で、1948年に国勢調査が米国内の人の移動に関する統計を取り始めて以来、過去最低を記録したと、米国国勢調査局は本日発表した。1985年に20.2％だった移動率は、2008年に11.9％と過去最低を記録し、2009年には12.5％に上昇した。2010年は、2009年と統計的な差はない。この情報は、Current Population Survey Annual Social and Economic Supplementの国・地域レベルの表を集めたGeographical Mobility: 2011から得たものである。この表は、調査前の1年間における米国内の人々の移動から別の場所への移動について明らかにしている。これらの表は、本日発表された4つの移動関連データの一部であり、以下のデータも含まれています。Geographical Mobility: 2008 to 2009 [PDF]は、地理的移動に関する様々なトピックを分析したレポートです。この報告書には、2009年の人口動態調査および米国地域社会調査の国レベルおよび州レベルのデータが含まれています。国勢調査局の Journey-to-Work and Migration Statistics Branch のチーフであるアリソン・フィールズは、「これらのレポートを合わせると、移動する国民を鮮明に描き出し、それぞれが個別に語るよりも完全な物語となる」と述べています。「過去最低の移動率は、同じ郡内のある場所から別の場所へ移動する可能性が低下したことに起因する。前回、この率がこれほど低くなったときは、全体の転出率も過去最低を記録している。"引越しの理由 別の県や州に引越しをした人の場合、その理由は引越しの長さによってかなり異なっている。Geographical Mobility: 2008 to 2009によると、2008年から2009年の間にかなりの距離を移動した場合、つまり500マイル以上移動した場合、その理由が最も多かった。500マイル以上移動した場合は、雇用に関する理由が最も多く、その割合は43.9％で、住居に関する理由は11.6％であった。逆に、移動距離が50マイル未満の場合は、40.0%が住居関連の理由で移動している。40.0％が住居関連で移動している。生まれた州で暮らす 2010年現在、アメリカ人の大半（59%）が生まれた州で暮らしていることが、Lifetime Mobility in the United Statesで明らかになった。2010.最も多かったのはルイジアナ州（78.8％）、次いでミシガン州（76.6％）、オハイオ州（75.1％）、ペンシルバニア州（74.0％）である。逆に、アラスカ、アリゾナ、ペンシルベニアの4州では、「1人当たり1,000万円」という回答が多かった。逆に、アラスカ、アリゾナ、フロリダ、ネバダの4つの州とコロンビア特別区では、その州または州に相当する場所で生まれた住民が40％未満であった。ネバダ州は4分の1以下であり、全米で最も低い割合であった。最も一般的な州間移動 2010年のアメリカ地域調査によると、1年前に米国内で別の家に住んでいた人は4530万人であった。このうち、670万人は別の州に住んでいた。2010年に最も多かった州間移動はカリフォルニア→テキサス（6万8959人） ニューヨーク→フロリダ（5万5011人） フロリダ→ジョージア（4万9901人） カリフォルニア→アリゾナ（4万7164人） ニュージャージー→ペンシルバニア（4万2456人） ニューヨーク→ニュージャージー（4万1374人） カリフォルニア→ワシントン（3万9468人） テキサス→カリフォルニア（3万6582人） ジョージア→フロリダ（3万5615人） カリフォルニア→ネバダ（3万5472人） ただし上位10のフローは互いに大きく異ならない場合や上位以外のフローになる場合があり、注意しなければならない。その4年前、ハリケーン・カトリーナの影響で、最も多かった移動はルイジアナ州からテキサス州への移動（118,552件）でした。次に多かったのは、ニューヨークからフロリダ（87,576件）、カリフォルニアからアリゾナ（85,497件）であった。2005年から2006年の間に、790万人が州間を移動したことになる。2012年初め、国勢調査局は、2000年国勢調査以来初めてとなる「アメリカ地域社会調査2005-2009年郡間移動フローファイル」を発表する予定である。これは、2000年の国勢調査以来初めてとなるデータセットで、郡間の移動件数を年齢、性別、人種、ヒスパニック系別に集計したものである。[PDF]またはAdobeのPortable Document Formatのファイルを示しています。PDFファイルをご覧いただくには、Adobe社のAdobe Readerが必要です。このマークは、政府以外のウェブサイトへのリンクを示しています。これらのサイトへのリンクは、当社がこれらのサイトを推奨していることを意味するものではありません。</w:t>
      </w:r>
    </w:p>
    <w:p>
      <w:r>
        <w:rPr>
          <w:b/>
          <w:color w:val="FF0000"/>
        </w:rPr>
        <w:t xml:space="preserve">イド95</w:t>
      </w:r>
    </w:p>
    <w:p>
      <w:r>
        <w:rPr>
          <w:b w:val="0"/>
        </w:rPr>
        <w:t xml:space="preserve">他の回答(3) あなたはそれを好きではないかもしれませんが、あなたはただ共有し、妥協する必要があります、あなたはそれに慣れるでしょうし、彼女もそうするでしょう、そしてあなたはお互いの周りに慣れるでしょう。また、枕カバーの中やマットの下、低いベッドならベッドの下にも隠すことができます。部屋を半分に区切って（比喩的に）ドアを待ち合わせ場所にし、自分のものを左、彼女のものを右、またはその逆にして飾る方法もあります！彼女に自分と同じ化粧品をプレゼントして、自分のものを使う口実をなくさせるのもいいかもしれませんね!</w:t>
      </w:r>
    </w:p>
    <w:p>
      <w:r>
        <w:rPr>
          <w:b/>
          <w:color w:val="FF0000"/>
        </w:rPr>
        <w:t xml:space="preserve">イド96</w:t>
      </w:r>
    </w:p>
    <w:p>
      <w:r>
        <w:rPr>
          <w:b w:val="0"/>
        </w:rPr>
        <w:t xml:space="preserve">教会は土地の法を尊重し、告解の行為を行う Date:2012年11月17日 ジョージ・ペル枢機卿 驚くべきことに、オーストラリアのカトリック司教団は、首相が児童の性的虐待に関する王立委員会を設置すると発表したことを歓迎しました。オーストラリア人は正義を信じており、性的虐待の被害者に対して正義が否定されてきたという強い思いがある。正義は、性的虐待を防止し、被害者とその家族を助けるために活動している個人と機関にも求められているのです。王立委員会は被害者を助け、風評を払拭するのに役立つので、私は歓迎します。被害者は正義を受ける絶対的な権利を持っており、王立委員会を歓迎していることをうれしく思います。先週からいくつかの重要な点を明らかにしておくとよいかもしれません。一部の人々は、カトリック教会だけを調査することを提案しました。私は、虐待がカトリック教会に限られたものであることを示す証拠がないという単純な理由から、これに反対しました。私は、委員会がオーストラリアのすべての機関において、より広く問題を検討するという事実を歓迎します。もし私たちがこの社会の惨劇に真剣に取り組むのであれば、これは正しいことです。私は司祭として、人々、特に困っている人々や弱い人々を見守ることに生涯を捧げてきました。性的虐待が引き起こす被害は、常に私を恐怖で満たしています。そのような犯罪を犯した者の中に司祭がいることを恥じています。私は2つの都市の司教として、この悪を撲滅し、被害者を救済するために尽力してきました。私は、カトリック教会の悪事の範囲を否定することに興味はない。1996年に採択された全国的な''Towards Healing''プロトコルは、私たちの手続きを大幅に改善し、性的虐待への対処と防止に大きな進展をもたらすことを可能にしたのです。残念ながら、私たちはこのことを社会のすべての部分に安心させることができませんでした。委員会は、競合する主張の真偽を明らかにする。シドニー大司教区は、最近、性的虐待への対応と警察への犯罪報告の手順をまとめた小冊子を発行しました。これらの手続きは、教会内と外部の専門家の両方から広く賛同を得ている（コピーはsydneycatholic.orgで入手可能である）。すべてのオーストラリア人、特に被害者は、今日どこで性的虐待が起きているのか、その程度を知る権利がある。2010年のニューサウスウェールズ州では、警察に届けられた子どもの性的虐待は4886件でした。より多くの違反が報告され、状況は悪化しているのでしょうか？起訴件数は増えているのか、減っているのか。また、告解の印鑑をめぐって誤解があり、本当の問題から目をそらしています。告解を受けることは、罪を犯すための切符を手に入れることではありません。もし悔悛者が心から反省し、自分の悪い行いに戻ろうとしないなら、聖餐式は無意味であり、神への冒涜であり侮辱である。カトリックの教えは明確で、告解の印は侵すことができません。この国の法律もまた、明確です。連邦法と州法は、聖職者が宗教上の告解の詳細を明かすことを強制されることから守っています。それはちょうど、弁護士が相談内容を明かすことを強制されることから顧客を守るのと同じです。信教の自由は、オーストラリア憲法によって保護されています。これは、政教分離の本質的な部分で、信者と信仰共同体を政府が宗教的信念と実践に口出しすることから保護するものです。神父は、犯罪の報告に関して、法律が許す範囲で告解の封印を維持しながら、法律を遵守することが十分に可能です。司教である私は、司祭の告解を聞くことはありません（緊急の場合を除く）。懺悔の秘跡が懺悔者によって乱用されるのではないかと疑っている司祭は、そのような告解を聞いてはいけません。シドニー大司教区は、王立委員会に全面的に協力します。私は、要請があれば証拠を提出します。私は、王立委員会を、私たちの被害者に対するコミットメントと虐待防止への努力を示す機会として歓迎します。これらの重要な事柄はすべて、王立委員会によって徹底的に調査されるでしょうから、私たちは今、その設立作業に取り掛かるべきです。この資料は著作権の対象であり、無断使用、コピー、ミラーリングは禁止されています。</w:t>
      </w:r>
    </w:p>
    <w:p>
      <w:r>
        <w:rPr>
          <w:b/>
          <w:color w:val="FF0000"/>
        </w:rPr>
        <w:t xml:space="preserve">九七</w:t>
      </w:r>
    </w:p>
    <w:p>
      <w:r>
        <w:rPr>
          <w:b w:val="0"/>
        </w:rPr>
        <w:t xml:space="preserve">ロムニー氏は共和党のエスタブリッシュメントにとって終着駅かもしれない このコラムが気に入ったらクリックしてくださいミット・ロムニー氏の、47％のアメリカ人は政府に依存し、オバマ大統領に投票するよう閉じ込められているという発言は、今日のアメリカ政治における根本的な現実を浮き彫りにしている。ロムニー氏の発言は、ペンシルベニア州の田舎町の有権者が銃と宗教に固執しているというオバマ氏の悪名高い発言に匹敵するものだ。ロムニー氏もオバマ氏も、政治的エリートが支配したい人々を見下した態度をとっていることを浮き彫りにした。ナショナル・ジャーナルの調査によると、政治関係者の59％が、有権者はその時々の重要な問題について有意義な意見を持つだけの知識はないと考えている。有権者を無視し、自分たちのアジェンダを押し付けようとする人たちにとっては、便利な理由付けだ。首都東京では、このギャップが民主党よりも共和党に大きな問題を引き起こしている。民主党の有権者は、議会の代表者が自分たちを代表する仕事をきちんとこなしていると考える傾向がある。それは、アメリカ社会で主導的な役割を果たす政府という考え方に、民主党の有権者が少しばかり抵抗があるからだ。しかし、共和党の有権者の63％は、ワシントンの自分たちの代表が党員層とは無縁だと考えている。ワシントンのエスタブリッシュメント共和党は、政府が経済を管理すべきだという民主党の考えをおおむね共有している。民主党の議員に比べれば、多少は親企業的な政策をとるかもしれないが、それでも政府の政策がすべての経済活動の出発点であるかのように振る舞っている。共和党の有権者は、このような考え方を否定する。大企業に便宜を図るよりも、自由な市場競争を促進することに関心があるのだ。党の指導者が支持していても、企業福祉や政府救済を嫌悪している。共和党の支持層は、政府は民間企業に重荷を負わせるものであり、適切に使えば成長をもたらす道具であると考える。共和党の有権者の96％は、政府が経済を助けるためにできる最善のことは、支出を削減し、民間部門にもっと資金を解放することだと考えている。共和党の支持層は、21世紀のロナルド・レーガンのような、アメリカ国民への信頼を示す人を求めているのだ。ワシントン共和党は、ジョージ・W・ブッシュ、ボブ・ドール、ジョン・マケイン、ミット・ロムニーのような政治家に好感を抱いている。レーガンがホワイトハウスを去って以来、エスタブリッシュメントが党を支配してきたが、2012年の選挙がその終焉となる可能性は十分にある。11月にロムニーが負ければ、共和党の支持層はもはや既成政党の候補者の選良論は信じないだろう。共和党の支持層から見れば、エリートは勝てるはずの選挙を手放したことになる。2016年の共和党の候補者は、ワシントンの外から来た新しい人物になるだろう。ロムニー氏が勝利しても、現状を何も変えなければ、経済は低迷する。ロムニー氏は2期連続の一代限りの大統領となり、国民は2016年に本物のアウトサイダーを必死で探すことになるだろう。もしロムニーがホワイトハウスを手に入れたら、有権者の側に立ち、ワシントンのクラブを追い出すしかないだろう。それは国にとっては大きなニュースだが、党派を超えた政治的インサイダーにとっては悪いニュースだろう。このコラムが好きな方はクリックしてくださいスコット・ラスムッセン スコット・ラスムッセンは、ラスムッセン・レポートの創設者兼社長である。政治アナリスト、作家、講演者、そして1994年からは独立系世論調査員として活躍している。世論調査情報の収集、出版、配信に特化したメディア企業として、2003年にRasmussen Reports, LLCを設立。Rasmussen Reportsは、アメリカで最も訪問者数の多い世論調査サイトRasmussenReports.comで、政治、ビジネス、経済、ライフスタイルに関する詳細なデータ、ニュース報道、解説を提供しています。この記事は正しい...これはRINOの最後のダンスだ...マケイン、クラウトハマー、ローブと残りの部分...これは...ロムニー、別のブッシュ/マケインのいわゆる「思いやり保守」、女性用トイレから自分の道を戦うことができないpanzis、男アップと一緒にドルを取得しない場合オバマが勝つ...。もしオバマが勝てば、あなたは新しい時代を生きることになり、それはアメリカとは呼べないだろう。もし彼がチャベスのように（メディア、司法省、連邦政府、財務省、組合、教育など、ほとんどがすでに袋に入っている）、彼の「アメリカの基本的変容」は完全になり、このどれもが、オバマなしでは起こり得なかっただろう。</w:t>
      </w:r>
    </w:p>
    <w:p>
      <w:r>
        <w:rPr>
          <w:b/>
          <w:color w:val="FF0000"/>
        </w:rPr>
        <w:t xml:space="preserve">イド98</w:t>
      </w:r>
    </w:p>
    <w:p>
      <w:r>
        <w:rPr>
          <w:b w:val="0"/>
        </w:rPr>
        <w:t xml:space="preserve">ギブソンウェイへの駐車解決策？ポースレブンを知る人なら誰でも、駐車場の問題が深刻化していることを知っているでしょう。これは2つの要因によるもので、1つは道路を走る車の数が増えたこと、もう1つは30年以上前の計画政策では自動車のことを考慮に入れていなかったことだと思います。ギブソンウェイもその一つで、もともとは交通量の少ない単純な道路でした。しかし、今ではポースレブンの他の地区への主要なアクセス道路となっている。この道路は今、駐車する車の数と交通量に悩まされています。この通りには約70軒の家があり、ほとんどの家が少なくとも1台の車を持っていますが、多くの場合、1世帯あたり2台か3台の車があります。この道路沿いには、高速道路を利用する車を減らすための小さなベイがいくつか設置されていますが、現在のこの道路の車の量に対して小さすぎるのです。そのため、人々は二重駐車をしなければならず、さらに心配なのは草むらの縁に駐車することです。特に雨天時には、芝生の縁が破壊され、何年もかけて地面に深い傷を残しています。私は、高速道路の予算の大部分を使い、この駐車場を拡張し、より多くの車が駐車できるようにする予定です。理想を言えば、ギブソン・ウェイの全長にわたって延長したいのですが、それは費用がかさみますし、公共施設や車道の関係で技術的な問題も出てきます。また、この通り沿いの全世帯に送った手紙の回答でも、この方法が好まれていました。このベイの延長と関連工事の費用は1万4,000ドル弱です。もし、この費用を私の予算から捻出するとしたら、予定していた他のプロジェクトをキャンセルしなければ解決できないでしょう。この予算の問題を克服できたのは、この道路にテナントを持つCoastline Housingが、このプロジェクトに5500ドルもの資金を提供することに同意してくれたためです。これは、異なる機関が力を合わせ、通常では解決できないような問題を解決できることを示すもので、私は彼らに非常に感謝しています。私は、提案の概要を示す計画案に原則的に同意しました。これから正式に作成され、私がこの通り沿いの全世帯に送付し、この提案された工事について情報を提供し、満足してもらえるかどうかを確認する予定です。これが終わり、他に問題がなければ、作業が開始されます。私はまた、完全にこの計画をサポートしているPorthleven町議会交通委員会に相談している。8 comments on " Gibson Wayへの駐車場の解決策？" 素晴らしい!ポート周辺の貧弱な駐車場に対する正しい方向への一歩です。前面道路で監視員が運動会をしているのを見たので、少なくともそのエリアは注目されているのでしょう。ただ、フォアストリートの一番上（片側）に駐車する機会をなくす必要があります。現在、両側に駐車することができ、ほとんど道路を塞いでいます。また、Torleven roadの下の角に「郵便局に寄るため」に違法に駐車している人もいます。Torleven road自体にも駐車の問題があり、学校への通学路として子供たちに利用されたり、老若男女の無責任なドライバーが時速60マイル以上のレース場として利用していることが、その問題をさらに深刻にしています。Vicarage roadは、町へ向かう人たちが自由に使える長期滞在型の駐車場と見なされており、物件へのアクセスに関係なく道の両側が駐車場になっています。この道路にはほとんど線路がないので（墓地の入り口を除いて）、下手な違法駐車はどうしようもありません。特に、Torleven Rdに入る、ほとんど見通しのきかない角はそうです。もし私たちがアクセス道路をやっているのなら、ウェリントン道路の駐車場について何か対策がとられるのか聞いてみてもいいでしょうか？この地域も駐車場が多く（タウンホールの反対側に沿って）、主要な道路が一方通行になっています。その家の多くは私道を持っているように見える私は村が冬に戻ると問題が減少すると確信している今日、村に残っている長期的な、家の所有者の少数の減少している住民（おそらく30％の人口）。駐車場の問題は、ポースレブン・ホリデーやその他多くの企業が所有する別荘に大勢の観光客が詰めかけ、私たちの町の魂を夏の「サンダル」リゾート地に変えようとし、ほぼ成功している暖かい季節に劇的に悪化するようです（オズボーンのような人が思い通りにすれば、すでにそうなっているでしょう！）なぜ不平を言わないのでしょう？</w:t>
      </w:r>
    </w:p>
    <w:p>
      <w:r>
        <w:rPr>
          <w:b/>
          <w:color w:val="FF0000"/>
        </w:rPr>
        <w:t xml:space="preserve">アイドル九九</w:t>
      </w:r>
    </w:p>
    <w:p>
      <w:r>
        <w:rPr>
          <w:b w:val="0"/>
        </w:rPr>
        <w:t xml:space="preserve">まず最初に若者たちよ...チェルシーファンの皆さん、お元気ですか？(もしそれが可能なら)私は主に、この試合の割り当てをご存知かどうか尋ねるために、このフォーラムにサインアップしました。どうやら西ヨークシャー警察は1500枚のチケットを渡したいと言っていたようだが、チェルシーはそれ以上を要求し続けた。なぜ6000枚の割り当てを受けられないのか、僕にはわからない。なぜダメなのか？それは単にクズと一緒に何が起こったからですか？私たちのライバル関係が激しいことは知っているが、この試合がスタンフォード・ブリッジで行われたなら、あなたは小屋の全てを手に入れることができたはずだ。この3000人というのは妥当なのか？チェルシーが我々チェルシーファンのために、A10リターンの補助金付き列車とコーチでの輸送を用意してくれている。確かに電車に乗ると思う。でも、クズの時と同じように、リーズファンが駅に集まってきて、私たちのバスを待っているはずだから、トラブルを招くだけではないのか？君たちはこの試合の行方をどう見ているのか？我々はロベルト・ディ・マッテオを解任したばかり（衝撃的で、不名誉で、おかしな決定だ）、一方、君たちは買収などに関する良い知らせを受けたばかりだ。また、日本から帰国して3日後に対戦する。我々は勝つと思うが、敵地での試合ということもあり、接戦になるだろう。最後に...私は（他のチェルシーファンと同じように）試合が待ち遠しい。抽選が行われたとき、すべてのチェルシーファンがこの試合のチケットを欲しがっていた（割り当てが非常に残念だった）。チェルシーファンの中には、試合を見に行く予定だったけれど、割り当ての関係でチケットを手に入れることができなかったという人もいるだろう。チェルシーファンの何人かはホーム側に行くことになるかもしれない...。とにかく...素晴らしい試合になるはずだ」Poor Old Mr Batesが書いている。って、そんなことより、まずは若者たちよ......。このままでは、このままでは、このままでは、このままでは、このままでは、このままでは(この掲示板にサインアップしたのは、この試合のチケットの割り当てがどうなるか知らないからです。どうやら西ヨークシャー警察は1500枚のチケットを渡したいと言っていたようだが、チェルシーはそれ以上を要求し続けた。なぜ6000枚の割り当てを受けられないのか、僕にはわからない。なぜダメなのか？それは単にクズと一緒に何が起こったからですか？私たちのライバル関係が激しいことは知っているが、この試合がスタンフォード・ブリッジで行われたなら、あなたは小屋の全てを手に入れることができたはずだ。この3000人というのは妥当なのか？チェルシーが我々チェルシーファンのために、A10リターンの補助金付き列車とコーチでの輸送を用意してくれている。確かに電車に乗ると思う。でも、クズの時と同じように、リーズファンが駅に集まってきて、私たちのバスを待っているはずだから、トラブルを招くだけではないのか？君たちはこの試合の行方をどう見ているのか？我々はロベルト・ディ・マッテオを解任したばかり（衝撃的で、不名誉で、おかしな決定だ）、一方、君たちは買収などに関する良い知らせを受けたばかりだ。また、日本から帰国して3日後に対戦する。我々は勝つと思うが、敵地での試合ということもあり、接戦になるだろう。最後に...私は（他のチェルシーファンと同じように）試合が待ち遠しい。抽選が行われたとき、すべてのチェルシーファンがこの試合のチケットを欲しがっていた（割り当てが非常に残念だった）。チェルシーファンの中には、試合を見に行く予定だったけれど、割り当ての関係でチケットを手に入れることができなかったという人もいるだろう。チェルシーファンの何人かはホーム側に行くことになるかもしれない...。とにかく...素晴らしい試合になるはずだ。しかし、困ったことに...スタンフォード・ブリッジでは問題なく6000人を収容できただろう。カップ戦なんだから...アウェーでの割り当てが多いのは、カップ戦の大きな利点の1つだ...それに、もし6000人を出す気がなかったのなら、なぜ割り当てを決めるのに時間がかかるんだ?1500は欲しいところです。Poor Old Mr Bates さんが書いています。癪に障るのは...スタンフォード・ブリッジでは問題なく6000を与えられただろうに。カップ戦ではアウェーでの割り当てが増えるのは大きなプラスポイントだ...それに、もし6000ドルも出す気がなかったのなら、なぜ割り当てを決めるのに時間がかかるんだ？1500の割り当てを希望していたのに！？もうひとつは、リーズの警察の削減です！彼らはトラブルを望んでいないのです。</w:t>
      </w:r>
    </w:p>
    <w:p>
      <w:r>
        <w:rPr>
          <w:b/>
          <w:color w:val="FF0000"/>
        </w:rPr>
        <w:t xml:space="preserve">イド100</w:t>
      </w:r>
    </w:p>
    <w:p>
      <w:r>
        <w:rPr>
          <w:b w:val="0"/>
        </w:rPr>
        <w:t xml:space="preserve">海外勤務中は、多くの優先事項があなたの時間と注意を奪い合う可能性があります。語学を習得する必要性から、現地のレイアウトを覚える必要性まで、引っ越した瞬間から多くのことがあなたの注意を引くことでしょう。しかし、馴染ませることが仕事であり、遊びであるかのように思われないようにすることが重要です。新しい仕事と環境にできるだけ早く慣れることはもちろん大切ですが、時間をかけて楽しいアクティビティを見つけることも同様に重要です。外国で働くことはストレスが多く、肉体的にも精神的にも負担が大きいものです。新しい言語に慣れなくとも、人々、習慣、地理、生活のペースなど、すべてがちょっと戸惑うようなことがあります。だからこそ、楽しいだけでなく、その土地の文化を理解するのに役立つことをすることが重要なのです。例えば、アルゼンチンで働くなら、文化とレクリエーションを組み合わせる理想的な方法のひとつは、タンゴを試してみることでしょう。タンゴは国宝であり、アルゼンチン文化の根幹をなすものです。タンゴを習うことで、アルゼンチン人の性格を少し理解できるだけでなく、非常に活気のある経験で、とても楽しいものです。地元で楽しいレッスンを受け、アルゼンチンタンゴのようなダンスを学ぶことは、人と出会い、言葉の壁がない活動に参加する素晴らしい方法です。国民的娯楽に参加することの素晴らしい点の1つは、何か楽しいことができ、また話のネタにもなることです。これは、職場や社会で好印象を与え、現地の人々の心理に触れ、心を通わせるために必要なことです。国民性に深く刻み込まれたアクティビティは、あらゆる年齢層やライフステージの人々を魅了することが多い。アルゼンチンタンゴのクラスも例外ではなく、体力に関係なく誰でも参加できるようにデザインされています。ですから、海外で働くと決めたら、常に楽しむ時間を作りましょう。語学クラスやワークショップに参加するのと同じように、楽しみながら学ぶことができます。現地の人が好きなことをしているのを見たり、一緒に参加したりすることで、親しみがわくと同時に、地に足がついた生活が送れるようになります。</w:t>
      </w:r>
    </w:p>
    <w:p>
      <w:r>
        <w:rPr>
          <w:b/>
          <w:color w:val="FF0000"/>
        </w:rPr>
        <w:t xml:space="preserve">イド101</w:t>
      </w:r>
    </w:p>
    <w:p>
      <w:r>
        <w:rPr>
          <w:b w:val="0"/>
        </w:rPr>
        <w:t xml:space="preserve">この映画に期待することはよくわかりませんでした。バットマン ビギンズ』を観ていなかったので、それが本当にすごいものなのかわからなかったのです。クリストファー・ノーランは本当に素晴らしい映画を作る方法を知っている。 私の中では、『バットマン ビギンズ』はおそらく『スーパーマン ザ・ムービー』以来、ストーリーとプロットの面でしっかりと地に足の着いたスーパーヒーロー映画であった。待ちに待った続編が公開され、ファンにとっては待ちに待ったジョーカーの復活である。この映画を見るだけで、『バットマン ビギンズ』の続編があるということ自体がボーナスなのです。しかし、この映画には、1作目のオリジナルキャストの大半が出演しており、キャストの信念が伝わってくる。 今年1月、世界中の多くの人が心酔していた俳優ヒース・レジャーが過失致死で亡くなったとき、我々は皆ショックを受けた。しかし、彼は死ぬ前に2本の映画に出演していた。1本は完成しなかったが、もう1本はおそらく彼の最高傑作の1つである。ダークナイト』での彼の役柄は、皆さんが期待するようなものではなく、他の作品での彼のように女性を虜にすることもなく、ただ目の保養のために存在しているようにも見えません。彼はいつもいい役者だった、私もそう思うが、彼が自分のニッチを見つけた時に彼の人生が終わってしまったのは残念だ、彼のジョーカー役はまさに彼の... もっと見る 「誇大宣伝を信じるな」、首から大きな時計を下げているラッパー男、「フラバフ」がかつて言ったように、派手なパブリックエネミー歌手のヒップホップを象徴するセリフは、2008年のビッグイベント映画をレビューするとなると的を得ている。ある映画について素晴らしい評判を耳にし、そのフランチャイズの前作を楽しんだとき、あなたはその映画に期待し、それを実現したいと思うでしょう。特にスーパーヒーローのカテゴリーではそうである。しかし今、悪党たちは反撃に転じ、ジョーカーと名乗るピエロのメイクをした危険なサイコパスを中心に結集している。彼はバットマンを殺し、街を乗っ取ろうと企んでいる。ブルースは地方検事のハーヴィー・デントと手を組むが、彼はブルースの幼なじみであるレイチェル・ドーズと交際していることもあり、ジョーカーの犯罪はますますエスカレートし、個人的な恨みを買うようになる。しかし、ブルースと同様、彼の周りの人々は必ずしも見かけ通りではない...。クリストファー・ノーラン... もっと読む 信じがたいことだが、『バットマン ビギンズ』が世界中の映画館で公開されてから3年という長い年月が経った。そして今、この文章を書いているとき、『ダークナイト』は映画から映画へとシームレスに移行する物語を描いている。2008年、最も期待された映画は、それだけで大ヒットとなっただろう。しかし、共演者の一人であり、現代の象徴でもあるヒース・レジャーの死によって、その歴史的地位は確固たるものとなった。1週間前にアメリカで公開されたThe Dark Knightは、初日に6700万ポンドという驚異的な売り上げを達成し、ボックスオフィス記録を打ち立てたのだ。すでに公開されていた『バットマン ビギンズ』から、『ダークナイト ... 続きを読む</w:t>
      </w:r>
    </w:p>
    <w:p>
      <w:r>
        <w:rPr>
          <w:b/>
          <w:color w:val="FF0000"/>
        </w:rPr>
        <w:t xml:space="preserve">id 102</w:t>
      </w:r>
    </w:p>
    <w:p>
      <w:r>
        <w:rPr>
          <w:b w:val="0"/>
        </w:rPr>
        <w:t xml:space="preserve">報道機関に対する虐待の被害者から首相へのメッセージ 電話ハッキングやその他の報道機関に対する虐待の被害者60人が、Hacked Offの協力を得て、デイヴィッド・キャメロンに公開書簡を書きました。この手紙は、今日のObserverで報告され、首相が今後数週間のうちにLeveson裁判官が調査結果を報告するまで、報道機関に対する改革についてオープンマインドを保つことを国民に安心させるよう求めています。被害者たちは、首相がすでに新聞社の経営者や編集者が提出した提案（多くの被害者がすでに拒否した自主規制継続の提案）を支持する決定を下したことを示唆する報道について懸念している。報道機関の自主規制は、長年にわたって報道の乱用や不正確さを防ぐことができず、信用を失っています。Hacked Offは、テレフォンハッキングスキャンダルの後、リーヴソン調査の設立をキャンペーンし、すべての当事者がオープンマインドで調査報告書にアプローチすることを望んでいます。Hacked Offは、11月にLevesonの勧告が発表された際も、被害者の方々と協力していく予定です。Hacked Offのニュースレターに登録し、Facebookの「いいね！」やTwitterの「フォロー」をすることで、その時が来た時にあなたのサポートを表明することができます。被害者から首相への手紙の全文と、これまでに署名された方々の一覧は以下の通りです。親愛なる首相へ 私たちは、近年の報道機関の違法かつ非倫理的な行為による個々の被害者です。この行為には、電話ハッキング、産業規模のデータマイニング、公務員への贈収賄、政治家との不適切な接触、コンピュータハッキング、違法なプライバシー侵害、脅迫、ハラスメントなどが含まれます。また、これらの悪行の多くを隠蔽する恥ずべき謀略も行われてきました。これらの不正行為に対して、公益を正当化するような根拠はこれまで存在しませんでした。あなたがリーヴソン調査を立ち上げたとき、私たちはあなたの行動を歓迎しました。政府は、報道機関の一部による一般人への歯止めのない乱用を真剣に受け止めているように見えたからです。また、政治家や警察に対する国民の信頼が損なわれること、さらには倫理的な公益ジャーナリズムが民主主義社会で果たす重要な役割を真摯に懸念しているように見受けられました。私たちは、あなた方の監視下と前政府の監視下の両方で起こったことを後悔しているというあなた方の表現を額面通りに受け止めた。我々は、前任の広報部長に対する疑惑を知ったあなたの経験が、我々の自由な報道機関、警察、政治体制が秩序を保つよう最終的に行動を起こすことを確認するというあなたの決意を強調したと理解している。私たちはまた、下院でのあなたの発言も歓迎しました。「政党単位で解決しようとするならば、決して解決しない。さらに、査問委員会で証拠を提出した際に、私たちについてあなたが言った言葉に、私たちは安心しました。「提出された証拠のいくつかを読みましたが、率直に言って、その中には信じられないほどショッキングなものもあります。中には本当に胸が張り裂けそうなものもあります。規制システムのテストは、政治家を喜ばせるかどうかではない。その制度が、自分に落ち度がないのにメディアの渦に巻き込まれ、完全に不当な扱いを受けている一般家庭をきちんと保護できるかどうかということだ」。"そして、ダウラー家の証拠とマッカン家の証拠は、その点では信じられないほど強力です。ダウニング街でダウラー家に会い、この査問の条件を確認し、彼らが経験したことを聞き、ミリーを失ったことで彼らが経験した痛みや苦痛がいかに倍増したか、3倍にもなったことを私は決して忘れないでしょう。私はこのことを決して忘れませんし、このことがすべての試練なのです。政治家やマスコミが、私たちが得たものに満足しているかどうかということではありません。このプロセスによって巻き込まれ、狼の群れに投げ出された人たちを本当に守っているのか、ということです。それが試されるのです」。(この「テスト」に関して言えば、被害者たちは、査問委員会に提出された証拠をあらゆるモジュールで検討した後、ハント卿とブラック卿が一部の報道関係者のために提出した自主規制継続の提案（「ハント卿」、「ブラック卿」）に対する我々の見解を示す意見書を作成したことはご存知の通りである。</w:t>
      </w:r>
    </w:p>
    <w:p>
      <w:r>
        <w:rPr>
          <w:b/>
          <w:color w:val="FF0000"/>
        </w:rPr>
        <w:t xml:space="preserve">イド103</w:t>
      </w:r>
    </w:p>
    <w:p>
      <w:r>
        <w:rPr>
          <w:b w:val="0"/>
        </w:rPr>
        <w:t xml:space="preserve">月曜笑点......ピグを含むクレジットが必要なところ......。もしこれが最初の訪問なら、上のリンクをクリックしてFAQを必ずチェックしてください。投稿する前に登録が必要な場合があります：上の登録リンクをクリックして進んでください。メッセージの閲覧を開始するには、以下の中からご覧になりたいフォーラムを選択してください。月曜笑点......ピッグも含め、クレジットが必要なところではクレジットが............。今日からMonday Laughsは、PF1メンバーから受け取ったジョークを投稿する場合、その出所をクレジットすることになりました。このサイトでは知られていないので、私の他のソースをクレジットする意味はありませんが、私は彼らの貢献と私の感謝を認めています。また、投稿者を記録していないため、誤字・脱字があるかと思いますが、残念ながらこれは今後も続くでしょう。もし、あなたのジョークがあれば、感謝し、感謝されると考えてください。ジョークは、必ずしも受け取ったままの形で提出されるとは限りません。あるものはキウイ化し、多くは文脈、スペル、文法、あるいは単に「流れ」の理由で編集しています。SB=Submitted By...ビリー．ある仕事の面接の最終段階にいる4人の農兵隊員がいた。面接官は彼らに、一人一人に同じ質問をし、その質問に一番よく答えた人が採用されると告げた。応募者全員が「これは公平だ」と同意したので、採用面接官は最初の士官候補生に「世界で一番速いものは何ですか」と質問した。その青年は少し考えて、「それは、考えることです」と答えた。なぜ、そんなことを言うのですか」と面接官が聞いた。思考は一瞬であなたの頭の中に入ってきて、そしてまた消えてしまうのです。ありがとうございます」と面接官は答えた。次に同じ質問が次の士官候補生に投げかけられた。「世界で一番速いものは何ですか？という質問であった。と面接官が聞いた。なぜなら、瞬きというのは何も考えず、ただ反射的にするものだからです。瞬きって何？3人目の青年は、「世界で一番速いものは何ですか」と聞かれ、一瞬ためらった後、「電気でしょう」と答えた。なぜか？親父が家のスイッチを入れると、すぐに牛小屋の電気がつくからさ」。そうですか、いいですね」とインタビュアーは答えた。そして、最後の青年は、「世界で一番速いものは何ですか」と聞かれた。という質問に対して、「それは簡単だ、下痢だ」と答えた。という質問に対して、彼は「簡単です。昨夜、夕食後、ベッドで横になっていたら、突然、最悪の胃痙攣に襲われたんだ。その時、私は考える前に、瞬きする前に、電気をつける前に、私は自分自身を漏らしました!!!!!!!SB-SP8's ***************** 4人の老人が毎週ゴルフをしている時、一人がクリスマスの朝起きてベッドから起き上がり、議論もなく直接ゴルフコースに行き、仲間に会ってラウンドをするのはどんなにいいだろうかと言いました。仲間は皆、「やろうよ！」と声をかけた。クリスマスの朝早く、ここに集合するんだ」。数ヵ月後、その特別な朝がやってきて、彼らはゴルフコースにいた。一人目の男が言った。「このゲームには金がかかったぞ。妻にダイヤモンドの指輪を買ってやったら、目を離さなくなったよ」。二番目の男が言う、「俺も大金を使ったよ。妻は家で私がプレゼントしたクルーズの計画を立てている。彼女はパンフレットで頭がいっぱいになっていたよ」。三人目の男が言った。"そうだな、妻は家で新しい車に見とれて、マニュアルを読んでいるよ。"彼らは皆、気が狂ったかのように彼らを見つめているグループの最後の男の方を向いた。「このゴルフのために、こんなにお金をかけてくれるなんて。私は妻の尻を叩いて言った、『さあベイビー、メリークリスマス、素晴らしい朝だ--性交かゴルフコースか・・・』。彼女は「セーターを忘れないでね！」と言った。" **************************************************** ダーウィンに住む金持ちの男</w:t>
      </w:r>
    </w:p>
    <w:p>
      <w:r>
        <w:rPr>
          <w:b/>
          <w:color w:val="FF0000"/>
        </w:rPr>
        <w:t xml:space="preserve">イド104</w:t>
      </w:r>
    </w:p>
    <w:p>
      <w:r>
        <w:rPr>
          <w:b w:val="0"/>
        </w:rPr>
        <w:t xml:space="preserve">レクサスは、シドニーで開催中のオーストラリア国際モーターショーで、新しい高性能スポーツクーペのコンセプトモデル「LF-LCブルー」を公開しました。今年初めのデトロイトモーターショーでセンセーションを巻き起こしたモデルをさらに発展させたこのモデルは、同車の燃えるような赤の外装から、オーストラリアの宝石の天然地色に着想を得た光沢のあるオパールブルー仕上げに変更されています。LF-LCは、先進のテクノロジーと素材を有機的に組み合わせたデザインで、将来のレクサスのスポーツモデルに影響を与えるスタイリングのヒントとなるものです。特にこのコンセプトは、軽量カーボンファイバーと、レクサスの業界をリードする次世代フルハイブリッドパワートレインの使用を開拓しています。LF-LCは、スーパーカーLFAの開発でレクサスが得た経験と社内能力が、カーボンファイバーとアルミニウム合金素材をうまく組み合わせて軽量なボディを実現することに直接役立っています。LF-LCは、次世代レクサスハイブリッドドライブシステムのための理想的なプラットフォームとなります。アドバンスド・レクサス・ハイブリッド・ドライブ」と名付けられたこのシステムは、レクサスの現行フルハイブリッドモデルよりも小型のユニットで大きなパワーを発揮するよう設計された、新しい高エネルギー・バッテリーパックを特徴としています。LF-LCのフルガソリン-電気システムは、最大出力500bhp（372kW）を発生し、これは他のどのレクサスハイブリッド車よりも高いパワーです。LF-LCブルーは、スポーツカーの未来像を示しています。レクサスは、ハイブリッドパワー、優れた品質、快適性、信頼性の代名詞であり、LF-LCによって、そのデザインと技術の信頼性をさらに高めています。このコンセプトは、レクサスが将来どのようなクルマを開発し、製造できるかを積極的に研究していることを示唆しています。</w:t>
      </w:r>
    </w:p>
    <w:p>
      <w:r>
        <w:rPr>
          <w:b/>
          <w:color w:val="FF0000"/>
        </w:rPr>
        <w:t xml:space="preserve">イド105</w:t>
      </w:r>
    </w:p>
    <w:p>
      <w:r>
        <w:rPr>
          <w:b w:val="0"/>
        </w:rPr>
        <w:t xml:space="preserve">精神疾患の診断と統計マニュアル（DSM）は、精神疾患を定義するための最も広く使われている手段の一つです。各精神疾患/状態の診断基準を使用することにより、臨床家と専門家の間で各状態の地形に関する合意を得ることができます。このマニュアルは、米国精神医学会によって管理されています。DSM（第4版）によると。注意欠陥・多動性障害 (1)または(2)のいずれか。(1) 以下の不注意の症状のうち6つ（またはそれ以上）が、不適応で発達水準と矛盾する程度に少なくとも6ヶ月間持続している。不注意 (A) 学業、仕事、その他の活動において、しばしば細部にまで注意を払わなかったり、不注意なミスをしたりする。(B）しばしば、作業や遊びの活動において注意を持続させることが困難である。(C）直接話しかけられると、しばしば聞いていないように見える。 D）しばしば指示に従わず、学業や家事、職場での職務を終えることができない（反対行動や指示を理解できないことが原因ではない）。(E) しばしば、仕事や活動を整理するのが難しい (F) しばしば、持続的な精神的努力を必要とする仕事（学業や宿題など）を避けたり、嫌がったり、やりたがらなかったりする。2. 多動性-衝動性の以下の症状のうち6つ以上が、不適応で発達水準と一致しない程度に少なくとも6ヶ月間持続している： 多動性 (A) よく手や足をそわそわさせたり、座席にすわったりする。(B)教室内または座っていることが期待される状況で、しばしば席を立つ。(C) 不適切な状況でも、しばしば走り回ったり、過度によじ登ったりする（青年または成人の場合、落ち着かないという主観的な感情に限られる） (D) 静かに遊ぶことや余暇活動に従事することがしばしば困難になる (E) よく「走り回る」またはしばしば「モーターで動く」ように振る舞う (F) よく過剰にしゃべる。衝動性 (G) 質問が完了する前に、しばしば答えを口走る。(H) しばしば順番を待つのが困難である。(I) しばしば他人の邪魔をしたり、割り込んだりする（例：学校、職場や家庭で）。B. 障害の原因となる多動性-衝動性または不注意な症状が、7歳以前にいくつかあった。C. その症状による何らかの障害が、2つ以上の環境（例えば、学校または職場と家庭）で存在する。D. 社会的、学問的、職業的な機能において、臨床的に重大な障害があることを示す明確な証拠が必要である。E. その症状は、広汎性発達障害、統合失調症、または他の精神病性障害の経過中にのみ起こるものではなく、他の精神障害（例：気分障害、不安障害、解離性障害、または人格障害）によってよりよく説明されるものでないこと。ADHDの3つの分類のDSM-IVコードは以下の通りである。314.01 注意欠陥/多動性障害、複合型：過去6ヶ月間、基準A1およびA2の両方を満たす場合。314.00 注意欠陥/多動性障害、主に不注意型：過去6ヶ月間、基準A1を満たしているが、基準A2を満たしていない場合。314.01 注意欠陥／多動性障害、主に多動型／衝動型：基準A2を満たしているが、基準A1を過去6ヶ月間満たしていない場合。提示された情報は一般的な性質のものであり、専門的な医学的または法的アドバイスの代用となるものではありません。ADHD.org.nzとその関連会社は、ここに提供された情報に依存して行われたいかなる人のいかなる行動に対しても、一切の責任または義務を負いません。いかなる行動を取る前に、専門医または弁護士にご相談ください。 お問い合わせ このページのコンテンツは著作権で保護されておらず、自由に複製することができます。しかし、ADHD.org.nzは、複製する人が出所としてADHD.org.nzを認めることを要請します。ADHD.org.nz. webdesign by W.Y.D. productions?, 2000.このページの最終更新は 210608 です。</w:t>
      </w:r>
    </w:p>
    <w:p>
      <w:r>
        <w:rPr>
          <w:b/>
          <w:color w:val="FF0000"/>
        </w:rPr>
        <w:t xml:space="preserve">イド106</w:t>
      </w:r>
    </w:p>
    <w:p>
      <w:r>
        <w:rPr>
          <w:b w:val="0"/>
        </w:rPr>
        <w:t xml:space="preserve">私が取り組んでいるかなり大きなプロジェクトの最終セクションをプログラミングしているとき、サイト上の任意のページで不規則なエラーが表示されるのを目にするようになりました。そのエラーは断続的なものでしたが、多くの場合、javascriptを壊してしまうので、表示されるとページの残りの部分を完全に詰め込んでしまうのです。このように表示されます。犯人は、エラーにあるように、session_start()です。このエラーは、php.iniファイルのセッションプロパティ、すなわち「session.gc_probability」と関係があるようです。この問題については、ここで議論されていますが、私が見つけた確かな解決策はありません。この通知は、php.ini でエラー報告が有効になっている場合にのみ表示され、 エラーを表示しないように設定を制限することで無効にすることができます。また、session_start に関連するエラーメッセージに '@' を追加することでも、エラーメッセージを表示しないようにできます (ここにあります)。</w:t>
      </w:r>
    </w:p>
    <w:p>
      <w:r>
        <w:rPr>
          <w:b/>
          <w:color w:val="FF0000"/>
        </w:rPr>
        <w:t xml:space="preserve">イド107</w:t>
      </w:r>
    </w:p>
    <w:p>
      <w:r>
        <w:rPr>
          <w:b w:val="0"/>
        </w:rPr>
        <w:t xml:space="preserve">このKindleブログでは、Kindleのヒント、Kindleのニュース、意見を紹介し、ワイヤレス機能によって、世界中のネットにアクセスできるこれらのデバイスの能力を探ります。アマゾンのキンドル・リーダーやタブレットは、多くの人が思っている以上に高性能です。現在進行中のチュートリアル、あまり知られていない機能のガイド、Kindleのモデルや競合他社の最新情報などがあります。質問も歓迎です。Google Play マーケットのアプリを簡単に入手できることを知り、他のアプリストアサイトにアプリがアップされたら（1日以内）入手する人（主にAmazon Kindleフォーラムの常連さん）に出会います。しかし、GoogleはAmazonのようにアプリを精査し、マルウェアや非互換性をテストする時間をとっていないため、Google Playマーケットを含むどのサイトからも、数日経ってマルウェアの問題が発生しないうちに入手することを常に推奨しています。Kindle Fire HDの比較レビューでは、AmazonのタブレットはAmazonのアプリしか使えないので、Amazonの顧客以外は検討すべきではないとほぼ自動的に言われますが、この種の発言は、通常のAndroid設定を確認する時間を取らなかった場合にのみ出てくるものです。   一つの設定ボックスをクリックするだけです。とても簡単です。  上段のツールバーで設定/詳細/デバイス/を取得するために下にスワイプし、単に言うボックスがチェックされます。不明なソースからのアプリケーションのインストールを許可する。その後、1mobile.com, getjar.com, slideme.org, handango.com などの推奨される他のアプリストアに行き、アプリを見つけてダウンロードすることができます。  ダウンロードしたアプリをインストールするには、ESファイルエクスプローラーまたはAmazonのAndroidアプリストアからEasy Installerのいずれかを使用します。  Easy Installerはダウンロードしたアプリインストールファイル(*.apk)を探し出すので、ダウンロードしたことが分かっているものが見つからない場合、とても便利なツールです。Amazonのアプリストアに対応すべきですが。もちろん、Amazonがアプリを扱っている場合は、Amazonが提供するアプリをしっかり審査していることと、原価で販売するタブレットの収益につながるので、Amazonから入手するのが一番いいと思います。  AmazonのAndroidアプリストアをサポートすることも大切ですが、Amazonがもっと良いアプリを早いペースで提供してくれることも大切だと思いますし、より人気のあるリクエストには、提案ボックスを設けるべきかもしれませんね。Amazon Kindle Forumsの常連が入手して、他の人に代替アプリとして勧めている別のアプリの例（時にはそこで「フォーラムのプロ」に勧められて）...。10月22日、私は（上記のように）他のソースからのアプリを有効にするための1つのチェックボックスにチェックを入れるためのいくつかのステップバイステップの指示を与え、私はインストール手順をリストアップしました 。  これは、AdobeがサポートしないAndroid 4.x以降のモバイルシステムで、将来のフラッシュプレーヤー（Kindle FiresやGoogle Nexusなどのタブレット、あるいはNexiか）:-)に対応する代替ブラウザ（Dolphin）と1つのAdobe Flash Playerファイルに関するものでした。ほとんどの人は、この代替ブラウザを必要としないでしょう（テレビで最近放送された番組を見逃した人のために用意されたネットワークテレビ番組を見たい場合は別ですが）。Youtubeのように、FlashプレーヤーがなければHTML5でビデオを表示することもできるが、テレビ局はまだFlashだけでビデオを表示する傾向がある。  徐々に変わっていくでしょう。注：Silkブラウザ（Flash Playerをサポートしていない）では、ウェブブラウザのメニューの「ウェブサイトの表示要求」をデスクトップではなく「自動」に設定すれば、確実にYoutubeのビデオを見ることができます。このような場合は、「Silk」のWebブラウザのメニューが「デスクトップ」ではなく「自動」になっていれば、Youtubeの動画を見ることができます。私はアマゾンのウェブブラウザをもっと使いたいのですが、小さいフォントにうまく反応しない目に有利な機能を削除したため、使う機会が減っています。もう一つ、私がドルフィンブラウザを使う理由は、Kindle Fire HDが、私の大好物であるアンドロイドの標準的な機能を使わなくなったからです。通常、Androidタブレットでは、小さなウェブテキストに遭遇し、目がかなり大きなフォントを欲している場合、ウェブテキストのピンチ・ズームを使うことができ、テキストエリアのフォントを拡大し、フォントがディスプレイ幅の枠からはみ出るほど大きくなります。</w:t>
      </w:r>
    </w:p>
    <w:p>
      <w:r>
        <w:rPr>
          <w:b/>
          <w:color w:val="FF0000"/>
        </w:rPr>
        <w:t xml:space="preserve">イド108</w:t>
      </w:r>
    </w:p>
    <w:p>
      <w:r>
        <w:rPr>
          <w:b w:val="0"/>
        </w:rPr>
        <w:t xml:space="preserve">皆さんはバブルティーがお好きですか？個人的には、バブルティーのお店の前を通ると、モチモチとしたタピオカパールが入った甘い冷たい飲み物が無性に飲みたくなるんです。喉の渇きを癒してくれる最高のスナックです。幸いなことに、バブルティーは家庭で簡単に作ることができる。バブルティーは1980年代に台湾で生まれ、東南アジアに広まった後、アメリカに渡ってきた飲み物です。バブルティーといえば、ボバ・タピオカ・パールを思い浮かべる人が多いと思いますが、バブルティーはもともと冷たいミルクティーを泡が立つまでシェイクしたものでした。ボバを入れることもあるが、バジルシードやゼリーのキューブも使われた。ボバはアジア系の食料品店やネット通販で手に入る。タピオカプリンに使われる真珠のように、タピオカから作られたビー玉サイズの球体です。様々な色がありますが、どの蕎麦もニュートラルな味わいです。茹でた後、シュガーシロップと混ぜると甘みが増し、使い切れなかったパールも保存がきくのでおすすめです。ボバは調理後数時間以内に使用すると、最も噛み応えのある状態になります。しかし、以下で紹介する長時間の調理法を用いると、シロップに浸して冷蔵庫で保管した場合、数日間しっとりとした柔らかさを保つことができます。また、冷蔵庫で冷やすと、だんだん固まり、歯ごたえのある食感になります。すぐに食べたいときは、5分から10分、柔らかくなるまで茹でるとよいでしょう。お店で売られている甘くてクリーミーなバブルティーは、たいてい特別な粉末と加糖練乳で味付けされています。しかし、私は普通のお茶や自然な甘味料で作ったバブルティーもおいしいと思います。濃い目のお茶を1杯分作り、牛乳、アーモンドミルク、加糖練乳、フルーツジュースなどと混ぜるだけです。ボバを浸した時に残ったシンプルシロップを少し入れると、甘さが引き立ちます。作り方 1.ボバを茹でる。ボバ1/4カップに対して2カップの水を鍋に入れ、強火で沸騰させる。ボバを加え、水の上に浮いてくるまで静かにかき混ぜる。中火にし、12〜15分ほど茹でる。鍋を火から下ろし、蓋をして、さらに12～15分置く。2.ボバに入れるシュガーシロップを用意する。ボバを茹でている間に、甘みと保存性を高めるためのシンプルなシュガーシロップを作る。カップ1/2の水をコンロか電子レンジで強火にかけ、沸騰させる。火からおろし、砂糖1/2カップを溶けるまでかき混ぜる。冷めるまで置いておく。3.3. 濃いめの紅茶を用意する。ボバを調理している間でも、前もってでもかまいません。お茶が完全に冷めてからボバを作るようにします。1カップの水を沸騰させる。火からおろして、ティーバッグを入れます。普通のバブルティーの場合はティーバッグを1つ、お茶の風味を強くしたい場合は2つ使用します。15分後にティーバッグを取り出し、冷やしておく。4.ボバを完成させる。ボバが茹で上がったら、お湯を切り、小さなボウルか容器に移します。ボバが浸るまでシュガーシロップを上からかける。ボバが室温になるまで15分以上置くか、使うまで冷蔵庫で冷やす。ボバは調理後数時間以内に使うのがベストですが、冷蔵庫で数日は保存可能です。ボバは置いておくと徐々に固まり、カリカリになります。5.5.バブルティーを作る。背の高いグラスに準備した紅茶を注ぎ、ボバを加える。ミルクを入れるとクリーミーなバブルティーに、ジュースを入れるとフルーティーなバブルティーに、そのままでも水を少し足してもよい。ボバを浸しておいたシンプルシロップでお好みの甘さにする。その他の注意事項  とても冷たいバブルティーです。カクテルシェーカーに、ボバを除いたすべての紅茶、ミルク、ジュースを入れ、シェイクします。氷を数個入れ、20秒間シェイクする。トールサイズのグラスに注ぎ、ボバを加える。</w:t>
      </w:r>
    </w:p>
    <w:p>
      <w:r>
        <w:rPr>
          <w:b/>
          <w:color w:val="FF0000"/>
        </w:rPr>
        <w:t xml:space="preserve">イド109</w:t>
      </w:r>
    </w:p>
    <w:p>
      <w:r>
        <w:rPr>
          <w:b w:val="0"/>
        </w:rPr>
        <w:t xml:space="preserve">ポケットチェンジから発見された最も貴重な米国コイン トップ10 今日、かなり貴重な米国エラーコインやダイバリエーションが数多く流通しています。これらのコインは、コインの画像がわずかに2倍になっていたり、凡例の文字の大きさや間隔がわずかに異なっているなど、見分けがつく特徴が小さいため、人々に見落とされています。あなたのポケットにある小銭の中で、額面より大きなプレミア価値があるのはどれなのか、そしてその理由は何なのかを知ってください。注：画像はクリックすると大きく拡大され、詳細を見ることができます。ヒント：最低でも6倍の拡大鏡を使って、見落としのないように探してみてください。1.1969-Sリンカーン・セント、ダブリングダイ裏面 写真提供：Heritage Auction Galleries このコインは非常に稀少です。初期の標本は、造幣局が本物と認めるまで、シークレットサービスに没収された。偽物が多く出回っているが、大抵は間違ったミントマークが付いている。発見方法：ミントマークを除く裏面（「ヘッド」側）全体が明らかに二重になっているものを探してください。ミントマークが二重になっている場合は、ダイスが二重になっているのではなく、ストライクが二重になっている可能性が高く、あまり価値はない。(ミントマークは、ダブリングダイ自体が既に作られた後、1969年にダイに別途打ち込まれた)。おおよその価値：EF-40程度で$35,000前後、それ以上。1970-S Small Date Lincoln Cent With a Doubled Die Obverse ほぼ全ての真のダブリングダイ品種と同様に、コインの片面のみがダブリングを示します。もし、両面がダブリングしている場合は、ストライクダブリングの可能性があり、あまり価値はない。発見方法 : スモールデイトの希少なタイプは、リバティが弱く、一般的なタイプと最も簡単に見分けることができます。裏面は、LIBとIN GOD WE TRUSTが2重になっていることから、ダブリングダイであることがわかる。概算価格：EF-40前後で$3,000前後。3.1972 Lincoln Cent With a Doubled Die Obverse 1972年（ミントマーク無し）のリンカーン・センターのダブル・ダイの品種は、全ての要素に強いダブリが見られます。今回の記事の重要な資料となった "Cherrypicker's Guide to Rare Die Varieties "には、発見したものを確認するために「ダイマー」を使用することが提案されています。ダイマーカーとは、特定のダイを識別するためのくぼみやひび割れのことです。検出方法 : すべての裏面要素に明確なダブリングがあります。UNITEDのDの上の縁近くにある小さなくぼみをダイマーカーとして探してみてください。価格：EF-40程度で500ドル程度。2004-D Wisconsin State Quarter With an Extra Leaf このタイプの原因や長期的な価値については、様々な専門家の意見が分かれていますが、ポケットチェンジで非常に見つけやすく、今現在数百ドルの価値があるのでリストに入れています。発見方法 : 裏面のトウモロコシの穂の左下に余分な葉があるように見える金型上の欠陥があります。葉は非常にはっきりしている。ハイリーフとローリーフタイプの2種類が知られています。概算価格 : MS-60程度で$200-$300。5.1999 Wide "AM" Reverse Lincoln Cent この品種は1998年、1999年、2000年の3つの日付で知られていますが、1999年が圧倒的に希少です。造幣局が誤ってプルーフの金型を使って、通常の流通貨幣を鋳造したもの。検出方法：裏面のAMERICAのAMは、Wide品種では明確に分離されています。この年代の通常品では、AMの文字が非常に近いか、触れている。概算価格：流通状態のもので5ドルから25ドル、色によりMS-63以上のもので75ドルから600ドル。1999年が最も高く、2000年がその次である。6.1982 No Mint Mark Roosevelt Dime このコインが作られた時点では、各支店の造幣局に送られた金型には、その支店にふさわしいミントマークの文字が打ち込まれていた。そのため、このようなバラエティに富んだコインが作られたのだと思われます。(検出方法：1982年のダイムにはミントマークがない。価格 : AU-50で約$30から$50、それ以上のグレードはもっと高い。7.7.プレジデンシャル・ダラー エッジ・レタリング・エラー 最初のプレジデンシャル・ダラー（ワシントン・ダラー号）以来、このエッジ・レタリング・エラーは続いている。</w:t>
      </w:r>
    </w:p>
    <w:p>
      <w:r>
        <w:rPr>
          <w:b/>
          <w:color w:val="FF0000"/>
        </w:rPr>
        <w:t xml:space="preserve">アイディーヒャク</w:t>
      </w:r>
    </w:p>
    <w:p>
      <w:r>
        <w:rPr>
          <w:b w:val="0"/>
        </w:rPr>
        <w:t xml:space="preserve">T Williamsインタビュー T Williamsインタビュー ガレージやグライムからハウスへと長い制作キャリアを持つTesfa Williamsは、ロンドンの活気あるベースミュージックシーンで活躍するための完璧な音楽的背景を持っています。2010年にUKファンキーに影響を受けた「Heartbeat」がクロスオーバーヒットし、アンダーグラウンドのカルト的地位を保ちつつ、メインストリームのラジオプレイリストに登場した。それ以来、Local Actionや自身のDeep Teknologiなどのレーベルからリリースを重ね、成熟した多才なアーティストとして、同世代のアーティストに強い影響を与えていることが明らかになった。Rinse FMのコンピレーション・アルバムのリリースに先立ち、彼にインタビューを行った。最近はハウス系の作品で知られていますが、まずは初期のガラージ系の話から聞かせてください。ガレージをムーブメントとして、あるいはサウンドとして意識し始めたのはいつ頃ですか？面白いことに、12〜13歳の頃、地元で開催されていたユースセンターのパーティに行ったんだ。僕は完全にジャングル・ヘッドで、「こんなのハードじゃない！」って感じだったんだけど（笑）、周りにはそれに夢中になっている人たちがたくさんいたんです。EZとかTuff Jamとか、当時は神様のような存在でしたね。当時、ロンドン近郊で育ったあなたが私と同じような経験をお持ちなら、ガレージはどこにでもあり、人々の車の中や海賊ラジオ、お店で流れていましたが、ハウスを耳にすることはほとんどありませんでした。あなたがいた場所でも同じでしたか？そうですね。私の世界では、ハウスは存在しなかったんです。Arman Van Heldenのような "ハウス "でさえ、僕にとってはガレージだったんです。そういう存在ではなかったんです。そのガレージ・サウンドに固執しているように見えましたが？そうですね、確かに。今現在も「アーバン」なカルチャーにおいて、ハウスはあまり認識されていないと思いますか？ゆっくりですが、確実に変わってきています。Jamie JonesやHot Naturedのような人たちは、アーバンサーキットの人たちの心を打ちました。そういう人たちの中にもハウスにハマる人が増えてきた。では、いつ頃からハウスを始めたのですか？2004年から2005年にかけて、ガレージがグライムに進化した頃で、グライムは自分とは無縁のものでした。僕はローファーが似合うようなサーキットから来たんだけど、わかる？最高のシャツを着ていたのに、子供たちはみんなパーカーを着ていた（笑）。ああ、わかるよ。ちょっと魂が抜けた感じ。完全にね。そして、これは自分じゃないんだと思った。でも、家に帰ったら、素敵な靴を履いて、パーティに出かけて、楽しい夜を過ごすということに戻りました。パーティには女性もいて、自分のベストを尽くして楽しむことができたんだ。当時はどんなパーティに行っていたんですか？Martin Larnerのレイブ、Liberty、Hidden、そして朝にはBigというハウスのアフターパーティに参加していました。僕と仲間たちは、ここでくつろいで、何曲か聴いて、毎回もう少し長くいて、もう少し長くいて、最後はアフターパーティに行くだけだった。そうすると、レコードを探し回ることになるんです。そうやって、ハウスにのめり込んでいったんです。DJの観点から見たハウスとガラージの主な違いは何ですか？スタイル的には、とんでもなく違いますね。ミックスの仕方もセットの作り方も全然違う。ガラージやグライムのシーンでは、MCがいて、最新のダブプレートが必要で、さらに、いろいろなものをドロップするだけで、失われたミックスをすることはない。DJよりもMCにフォーカスしているんだ。Rinse FMの最新ミックスを担当されていますね。トラックリストはどのように構成されたのですか？自分が好きな音楽だけでなく、波長が合うと思った人の音楽。だから、Bashmoreなんかも入ってますね。タフ・ジャムの曲は13年前の曲ですが、今でも新鮮に聴こえます。この曲は13年前のものですが、今でも新鮮に聞こえます。今、他にハマっているものはありますか？音楽的には、Shadow Childとか、Hannahという女の子とか。</w:t>
      </w:r>
    </w:p>
    <w:p>
      <w:r>
        <w:rPr>
          <w:b/>
          <w:color w:val="FF0000"/>
        </w:rPr>
        <w:t xml:space="preserve">イド111</w:t>
      </w:r>
    </w:p>
    <w:p>
      <w:r>
        <w:rPr>
          <w:b w:val="0"/>
        </w:rPr>
        <w:t xml:space="preserve">アンダー・ザ・ネバー・スカイ』の前日譚となる新作『ロアー・アンド・リヴ』が本日発売されました。美しく、魅惑的で、素晴らしいVeronica Rossiに期待するすべてが詰まったこの物語を、私たちは共有できることに興奮しています。というわけで、購入するかどうか迷っている方のために、ちょっとだけお見せしちゃいます。部族が寝静まった頃、私は行動を起こす。コオロギの鳴き声だけが、穏やかな春の夜に響く中、足取りは軽く、私は土の広場を横切っていく。ペリーの家に着くと、私は窓の縁に登り、屋根の境目にある錆びた柵を掴んで伸び上がる。さあ、どうぞ。いち。に三脚を振り上げ、屋根に飛び乗る。体重を落とすときに膝が石のタイルに当たる音と、ベルトにつけたラスターの水差しの水滴が落ちる音がするだけだ。人は、私が猫のように静かだと言う。もし私のように耳が良い人なら、猫は実際にはかなりうるさいと分かるでしょう。立ち上がり、ズボンの埃を払いながら、空き地を囲む影のある家々を見渡す。遠くからいびきが聞こえる。どこかのドアが静かにきしむ音。それ以外は何もない。私は、屋根の穴から差し込む暖かい光の糸に向かった。数年前のエーテルの嵐で瓦にヒビが入った小さな隙間からだ。私は足取りを軽くし、騒がしい場所を避けた。ペリーとリヴは家の中で眠っているが、彼らのためにこそこそと起き上がることはしない。ペリーとリヴは家の中で眠っているが、私は二人のためにこそこそと近づいたりはしない。タイルの切れ目に膝をつき、身を屈めてそこから覗き込むと、目が光に慣れて瞬きをして、翼を大きく広げた鷹が見えた・・・・・・。ペリーの背中にある刺青。彼はロフトで腹ばいになっていて、僕の真下にいる。ペリーがいるならば、リヴは囲炉裏の前で丸くなっているはずだと思い、リヴを探そうとするが、角度が悪い。今夜、彼女に会う方法は一つしかない。穴に口を持っていき、ぎりぎりまで声を張り上げる。「ペリー！起きて！"彼は動かないので、もう少し大きな声を出してみる。"起きろ、馬鹿野郎！"ペリーは背中を丸め、いびきをかき始めた。眠れる巨人を起こしてはいけないという諺がある。しかし、私はリブに会いたいのだ。ベルトからラスターの水差しを取り出して栓を抜き、手でポンと音を立ててみる。勿体ないが、他に方法はない。水差しを隙間に持っていき、ラスターを流し込む。足元で屋根が揺れ、「ゴツン」という固い音がする。中から暖かい光が消え、3本の指が穴から突き出てくる。殺意に満ちた、蠢くような指。しばらくすると、その指に代わって、猫のように輝く緑色の目が現れた--本当に猫のような目だ。ペリーは呪いの言葉をいくつか呟いた後、"どうしたんだ？"と尋ねる。彼の声は濁っているが、私には完璧に聞こえている。「リヴを連れて北の小道で会おう」と私は言う。ペリーが首を横に振ると、猫の目が左右に動いた。"いや、海岸沿いの道だ。誰かが僕にラスターをかけたから、それを洗い流さないといけないんだ」。私はラスターを飲み直し、下へ降りた。ペリーとリヴに会う前に、もうひとつ片付けなければならないことがある。エーテルの光に導かれて再び広場を横切ると、タイドの屋敷の無骨なコテージが周囲に広がっている。ブルックの家で、私はドアをそっとたたいた。しばらくして彼女はドアを開け、微笑んだ。「洞窟？」と彼女は囁いた。ブルックはリヴの親友で、この1年、ペリーと一緒に過ごしてきた。その半分の時間はペリーが終わらせようとしている。ペリーはおそらく連</w:t>
      </w:r>
    </w:p>
    <w:p>
      <w:r>
        <w:rPr>
          <w:b/>
          <w:color w:val="FF0000"/>
        </w:rPr>
        <w:t xml:space="preserve">イド112</w:t>
      </w:r>
    </w:p>
    <w:p>
      <w:r>
        <w:rPr>
          <w:b w:val="0"/>
        </w:rPr>
        <w:t xml:space="preserve">アーセナル少し欠けている油 幅広い攻撃エリアは、我々 より直接、典型的なウィンガーを必要とする場所です。おそらく我々 はイエスが必要です。いや、キリストではなく、ナバスだ。アーセン・ヴェンゲル監督も負けてはいられないと思った矢先、「...オイルが少し足りない...」と言い出した。へー！？アーセナルはキレがないだけでなく、油も足りないのか。素晴らしい！私はアーセン・ベンゲル監督が好きです。今シーズンは、これまで1点もゴールを奪えなかったことに注目が集まっています。そのため、すぐにチームの問題になってしまう。ロビン・ファン・プッシーがマンシズで得点し、アーセナルは今のところ無得点だから、プレッシャーがかかっているのだろう。まだ2試合目だというのに、これほどまでに危機感を煽るとは。そう、理想を言えば、ストークやサンダーランド相手に勝ち点3を取るべきなのだが、大きなチームでもこうしたチームには苦戦している。そして、スコアードローとゴールレスドローのどちらがいいのだろうか？無得点の引き分けなら、今のところディフェンスがうまくいっていることを示すことができるからだ。チェルシーは非常に良いスタートを切ったが、なぜか肝心なときに崩れてしまうような気がする。このアーセナルのチームは、上質なワインのように、時間とともに良くなっていくだろう。もちろん、私たちの守備の組織の本当のテストはリバプール戦から始まります。リヴァプールは、私が生きている間にリーグを制覇するという甘い夢を持っている（私は知っている、私もそれが起こるとは思わない）ので、彼らは私たちを攻撃するつもりです。負けまいと試合に臨む格下のチームとは異なり、格上のチームは勝つために試合に臨む。そうすると、これまでのような駐車違反の訓練ではなく、もう少しオープンなゲームになる傾向がある。ストーク・シティーの試合については、多くのことが語られている。僕の感想は？ストーク・シティーのファンは愚か者だ。アーロン・ラムジーにブーイングを浴びせ、その選手の一人がもう少しでキャリアを終えるところだったのに、ただただ気分が悪いだけだ。その行動をどう正当化するのかも分からない。でも、彼らを責めるつもりはない。彼らの監督、トニー・ピュビス・ピュリスは、ストーク・シティの経営陣とともに、愚か者である。私は、あの野蛮な連中と対戦するときに感じるジリジリ感を一度も感じたことがない。公平に見て、ストーク・シティの選手の何人かは、愚かなボスの言いなりになっているだけの、まともなサッカー選手である。監督が違えば、彼らは実際にサッカーをすることができるのだが......話がそれた。試合全体を通して、我々は彼らを封じ込めた。この試合で勝ち点1を取れたことに、彼らがとても喜んでいるのがわかる。復帰戦では、アーロン・ラムジーの手で本当に痛い目に遭わせるのが待ちきれない。アブー・ディアビーがここまでの2試合に出場し、大丈夫そうなのが嬉しい。彼はずっと、ずっとペースがつかめません。数シーズン前のアストン・ヴィラでの試合、彼が中盤でターンしてピッチを駆け上がり、ゴールを決めたことを今でも覚えています。あの選手に戻ってきてほしいのは確かだ。私たちに欠けているのは、ワイドな攻撃陣だと思う。ウォルコットは、今以上にウイングで活躍することはないでしょう。彼の改善のための最善の策は、セントラルストライカーのポジションに移って、彼のペースを活かしてチャンネルを回すことだ。ジェルビーニョは、ドリブルは上手いが、自分が何をしようとしているのか分かっていないようで、ボールを外に出すことが多い。彼は、ただ走ってクロスを上げることを期待する選手ではなく、ゴールポストまで走りきってから、ボールをスクエアにしようとするのです。ワイドな攻撃エリアには、もっとダイレクトで典型的なウイングが必要だ。おそらく、私たちにはイエスが必要なのだろう。いや、キリストではなく、ナバスだ。このスペイン人ウイングは、素早い動きと優れた技術、そして何よりも典型的なウイングである。彼は走り、ボールをクロスさせることができる。マンチェス・ユナイテッドのアントニオ・バレンシアは基本的なウイングで、マーカーを飛び越えてライン上を屁のように走り、ボックス内に走り込んでくるアタッカーにアーリークロスを送るだけである。ゴールマウスを通過するボールをクリアしようとすると、オウンゴールやコーナーキック、あるいは攻撃側のストレートゴールになりがちだからである。だから、もし移籍市場が閉まる前に2人の選手を買うとしたら、ウィンガーとストライカー、もしくはウィンガー兼ストライカーとウィンガーを買うだろうね。ウォルコットが残留することはないと思うし、同様に</w:t>
      </w:r>
    </w:p>
    <w:p>
      <w:r>
        <w:rPr>
          <w:b/>
          <w:color w:val="FF0000"/>
        </w:rPr>
        <w:t xml:space="preserve">イド113</w:t>
      </w:r>
    </w:p>
    <w:p>
      <w:r>
        <w:rPr>
          <w:b w:val="0"/>
        </w:rPr>
        <w:t xml:space="preserve">否定する心理」、「低金利による借り入れの安さ」、「気分の良さ」、「外国の貯蓄過剰」、「負債の海」など、あらゆるものを非難しているのだ。  それは「複雑」であり、「私たちを打ちのめす」という意味だそうだ。なぜかというと、彼らは「なぜ誰も気づかなかったのか」という質問に実際には答えないからだ。なぜなら、それに答えるには、自分たちの科学の失敗を認めなければならないからだ。彼らが提示できる最善の結論は、「危機の時期、程度、深刻さを予見できず、危機を回避できなかったのは、多くの原因があったにせよ、主として、国内外の多くの聡明な人々が、システム全体に対するリスクを理解するための集団的想像力の失敗である」であった。ここで、まだ疑問が残る。なぜ、これほど多くの聡明な人々が「集団的想像力」の大幅な欠如に見舞われたのか。  それは、あなた方の科学の主要な理論が失敗したこと、つまり、あなた方の聡明な人々が経済の行き詰まりを追求してきたことを暗黙のうちに受け入れているとしたら、どういうことだろうか？</w:t>
      </w:r>
    </w:p>
    <w:p>
      <w:r>
        <w:rPr>
          <w:b/>
          <w:color w:val="FF0000"/>
        </w:rPr>
        <w:t xml:space="preserve">イド114</w:t>
      </w:r>
    </w:p>
    <w:p>
      <w:r>
        <w:rPr>
          <w:b w:val="0"/>
        </w:rPr>
        <w:t xml:space="preserve">ソフィー・カレ この展覧会を歩いていると、まるで華麗で革新的な現代小説を読んでいるような気分になります。私は、文学小説という比喩を軽々しく使っているのではありません。カッレは、読まなければならないアートを作っているのだ。最も壮観なインスタレーション「Take Care of Yourself」の大きな写真でさえ、作品の核心を構成する言葉へのポインタに過ぎないのです。カッレは、ある恋人から振られたメールを受け取った。彼女はそのメールに返信するよう、それぞれの専門分野のエキスパートである女性たちに依頼しました。法律家は契約の解除として、翻訳家は文法として、作曲家は音楽として、それぞれの立場から手紙を解釈する。いまや「脱構築」という言葉は誰もが軽々しく使うが、この徹底的で共同的なテキストの解体を見ていると、パリがこうした文学理論の本場であることを思い知らされる。理論が芸術や感情にとって死であると思っているならば、考え直してほしい。その中心にある感情の咆哮--男の残酷なメールに対する彼女の怒りと困惑--は、テキストに新たなバリエーションが加わるたびに、より大きく、より深くなっていくのだ。バッハのゴールドベルグ変奏曲に対するコンセプチュアル・アートの答えと呼んでもいいくらいだ。書き直すたびに、痛みはますますリアルになり、耐えがたくなる。ソフィー・カレは有名人であり、この展覧会のいくつかの不愉快な点--作品の失敗についてのビデオは少しばかりありがたい--は、それを意識しすぎているのだ。しかし、彼女がギャラリーで見せるもの--写真、日記--は、距離と謎を強調し、見知らぬ人の優しい肖像を描いている。カッレは自分自身さえも異質な存在に思える。透視能力者の指示でフランスの小さな町に赴いた彼女は、自分が誰なのか、なぜそこにいるのか、不思議に思う。そんな彼女の姿が目に浮かぶようで、不安な気持ちが伝わってきます。この展覧会は、他の人生、他の心の奥深くにあなたを導きます。を弖紗することができます,グッチ アウトレット。そのため、ダル湖とカシミール地方の谷の一部は、インドで最も美しい地域の一つであり、再び観光客に開放されている。</w:t>
      </w:r>
    </w:p>
    <w:p>
      <w:r>
        <w:rPr>
          <w:b/>
          <w:color w:val="FF0000"/>
        </w:rPr>
        <w:t xml:space="preserve">イド115</w:t>
      </w:r>
    </w:p>
    <w:p>
      <w:r>
        <w:rPr>
          <w:b w:val="0"/>
        </w:rPr>
        <w:t xml:space="preserve">ビッグベンの下に携帯ラジオを持って立つと、ラジオ4のチャイムが「本物」より先に聞こえる 夏にはエッフェル塔が7インチ大きくなる グレイハウンドは1秒で0から45マイルまで加速できる ルービックキューブは1世紀で光が何インチ進むかより多くの組み合わせを持つ ロンドンのダブルデッカーバスは人間より倒れずに垂直から遠くまで傾けることができる トリビアになる重要性 このサイトの名前は（私の本のタイトルから取った）「トリビア」、いわゆる「役に立たない情報」という考えについて要約している。- いわゆる「役に立たない情報」は、決して役に立たないわけではないのです。最高のトリビアは、人生における最も深い事柄について私たちに教えてくれるのです。実際、トリビアはそうしたことを学ぶための最良の方法なのだ。トリビア」とは、「忘れられないほど面白い事実」の別名である。そして、なぜ面白いことを恥じる必要があるのでしょうか？これは、私の本、散歩、クイズなど、すべての活動の背後にある哲学です。その好例が、「ラジオでビッグベンを聞いた」という事実です．ビッグベン ビッグベンを訪れた際、携帯ラジオを持って塔の下に立ち、ラジオ4（現在も生放送中）のチャイムを聴くと、「本物」のチャイムを聴く前にラジオで聴いてしまうのだそうです。私は信じられませんでしたが、興味をそそられたので自分でやってみました。でも、実際に聴いてみたら、本当にそうだったんです。まったくそのとおりなんです。ラジオから流れるボンベは、タワーのてっぺんからあなたの耳に届くよりほんの数秒前に出ているんです。これは、とても馬鹿げていて、直感に反したことなので、人に話さなければならないことです。(調べてみると、電波は光速（秒速186,000マイル）で伝わり、音波は時速700マイルで伝わるからだそうです。マイクからBBCに伝わる信号も光速である。だから、ラジオが本物を追い越してしまうのだ。私は、学校の物理の授業でこの原理を教えるのにうってつけの方法だと思いました。退屈な教師が「電波は光速で伝わる」としゃべる代わりに、この美しくも風変わりな小さな事実で説明すればいいのだ。そうすれば、子供たちはそれを覚えてくれるでしょう。もし、私の物理の先生がこのような方法をとっていたら、間違いなくそうなっていたでしょう。しかし、私は30代になってから、いわゆる "トリビア "を聞く羽目になった。</w:t>
      </w:r>
    </w:p>
    <w:p>
      <w:r>
        <w:rPr>
          <w:b/>
          <w:color w:val="FF0000"/>
        </w:rPr>
        <w:t xml:space="preserve">アイディー・イレブン</w:t>
      </w:r>
    </w:p>
    <w:p>
      <w:r>
        <w:rPr>
          <w:b w:val="0"/>
        </w:rPr>
        <w:t xml:space="preserve">私はそれが正しく梱包されていなかったので、私はそれが私のお金で何が起こるのだろう引き裂か小包を受け取る？私はそれが正しく梱包されていなかったので、私は破れた小包を受け取る私のお金で何が起こるのだろうか？10月 7, 2012 12:04 AM 私は荷送人（売り手）との問題を持っている私によくパッケージ化されていない小包を送り、紙箱は輸送に引き裂かれていたとオブジェクトが失われています。私はそれが私のお金で何が起こるか正しくパッケージ化されていなかったので、引き裂かれた小包を受け取る？10月 7, 2012 12:04 AM 私は荷送人（売り手）との問題を抱えている私によくパッケージ化されていない小包を送り、紙箱は輸送に引き裂かれていたとオブジェクトが失われています。Re:私はそれが私のお金で何が起こるか正しくパッケージ化されていなかったので、引き裂かれた小包を受け取る？10月 7, 2012 12:29 AM こんにちは、売り手が不親切な場合は、PayPal Resolution Centreで紛争を開くことができます。  空のパッケージでは、「アイテムが届かない」論争を開くことができますし、間違いなく「アイテムが大幅に説明と異なる」。重要なことは、あなたが空の、破損したパッケージを受け取ったこと、商品がないこと、そして売り手がギリシャの郵便サービスのせいにしていることを伝えることです。Re:ギリシャの郵便局で小包を受け取ったのですが、小包が破れていました。10月 7, 2012 12:36 AM こんにちは。売り手との話し合いがうまくいかないようでしたら、パッケージが空であることを明記して、Significantly Not as Described dispute を開いてください。紛争は支払いから45日以内に開く必要があり、あなたは8日後にエスカレートするオプションがあります。一度解決した紛争を再び開くことはできませんし、別の紛争を開始することもできないため、紛争を解決しないでください。アイテム未受領の紛争を開かないでください。なぜなら、a) 売り手が追跡可能な方法を送った場合、追跡番号（おそらく）で配達を証明できるか、b) あなたからのメッセージで、空箱ではあるが、受け取ったと書かれているからです。</w:t>
      </w:r>
    </w:p>
    <w:p>
      <w:r>
        <w:rPr>
          <w:b/>
          <w:color w:val="FF0000"/>
        </w:rPr>
        <w:t xml:space="preserve">イド117</w:t>
      </w:r>
    </w:p>
    <w:p>
      <w:r>
        <w:rPr>
          <w:b w:val="0"/>
        </w:rPr>
        <w:t xml:space="preserve">動物個体群管理のための遺伝子組み換え作物に関するオンライン会議 Biosafety Considerations in the use of Genetically Modified Organisms for Management of Animal Populations 2004年10月18日から11月15日まで、バイオセーフティークリアリングハウス主催のオンライン会議「Biosafety Considerations in the use of Genetically Modified Organisms for Management of Animal Populations」が開催されました。会議の模様は以下に掲載されています。遺伝子組換え微生物、線虫、昆虫の生物学的防除への利用（保全や商業目的で害虫に不妊症を引き起こすための利用を含む） 哺乳類の集団を病気から守るための遺伝子組換えウイルスの利用 病気感染率を下げるための遺伝子組換え昆虫の利用議論を活発にするために、問題の概要を示す2つの背景文書（下記参照）が提供されました。</w:t>
      </w:r>
    </w:p>
    <w:p>
      <w:r>
        <w:rPr>
          <w:b/>
          <w:color w:val="FF0000"/>
        </w:rPr>
        <w:t xml:space="preserve">イド118</w:t>
      </w:r>
    </w:p>
    <w:p>
      <w:r>
        <w:rPr>
          <w:b w:val="0"/>
        </w:rPr>
        <w:t xml:space="preserve">ファントムは原子の実物大模型を作りたいと考えており、あなたの助けを求めています。28cmの紙を何度も半分に切って、ファントムの小さな世界の調査に協力してください。もし、31回半分に切ることができたら、原子の大きさの紙ができあがります。長さ28cmの短冊1枚（11インチ） ハサミ1個 短冊を取り、半分に等しく切ります。残りの紙を1枚、半分に切ります。続けて、同じように何度も半分に切ります。すべての切り口は、最初の切り口と平行になるようにします。幅が長さより長くなったら、余分な部分を切り落としても構いませんが、それは切り口としてカウントしません。どこまでできましたか？ここで、比較しながら考えてみましょうCut 1 14.0 cm 5.5" 子供の手、ポケット Cut 2 7.0 cm 2.75" 指、耳、足先 Cut 3 3.5 cm 1.38" 時計、キノコ、目 Cut 4 1.75 cm .69" キーボードキー、指輪、虫 Cut 6 .44 cm .17" ポピー種子 Cut 8 1 mm .04" 糸.まだの方はおめでとうございますCut 10 .25 mm .01" まだ切りますか？カット 12 .06 mm .002" 顕微鏡の範囲、人間の髪の毛 カット 14 .015 mm .006" 紙の幅、マイクロチップの部品 カット 18 1ミクロン .0004" 浄水口、バクテリア カット 19 .5 ミクロン .000018" 目に見える光の波 カット 24 .015 ミクロン .0000006" 電子顕微鏡の範囲、膜 カット 31 .0001 ミクロン .0000000045" 原子のサイズ！？もっと小さいものはないのでしょうか？そう、原子の核の大きさなら、約41カットも必要なんです!科学者たちは、原子核の少なくとも9,000分の1の大きさの電子やクォークの世界を、高度な技術を使って探求しています。原子より小さいものは、電子顕微鏡を使っても私たちの目では見ることができません。物理学者は、もっと小さなものを直接見ることなく研究しているのです。この世界で最も小さく、最も基本的な元素の探求に終わりはあるのだろうか？ギリシャ人に始まり、科学者たちが宇宙のビルディングブロックを探し続けているのです。これらのものは感覚の範囲をはるかに超えているが、人間の理解の範囲を超えてはいない。この教材は、インターネットに接続されていないコンピュータで使用するためにCD-ROMで購入することができます。詳しくはオンラインストアをご覧ください。</w:t>
      </w:r>
    </w:p>
    <w:p>
      <w:r>
        <w:rPr>
          <w:b/>
          <w:color w:val="FF0000"/>
        </w:rPr>
        <w:t xml:space="preserve">イド119</w:t>
      </w:r>
    </w:p>
    <w:p>
      <w:r>
        <w:rPr>
          <w:b w:val="0"/>
        </w:rPr>
        <w:t xml:space="preserve">上記の例から、私たちが抱く多くの難問に対する答えは、例えば、心理学と神経生理学の関係といった、時に非常に専門的と思われる問題の細部に見出すことができるという私の信念が明らかになります。もし、心理学という学問領域の性質と、その領域が神経生理学とどのように関係 しているかを完全に理解していれば、私たちが何者であるかのメカニズムと、何者である かの経験がどのように関係しているか、また、一方が他方に還元可能かどうかを理解するこ とができます。より一般的な言い方をすれば、私たちは、知識とその知識が表現する対象との関係を完全に理解しているわけではありません。また、科学そのものの性質や、科学における還元（一組の変数をより基本的な基礎変数に還元すること）の性質と役割があるとすれば何なのか、徹底して受け入れられている理論も存在しないのです。このように科学と知識に関する理解が不足しているため、私たちが原子の束以上の存在なのかどうかという問題で混乱するのも無理はありません。私の立場は、もしこの種の問いに適切な答えが確保できれば、「私たちとは何か」といった、より広範で一般的な問いに多くの光と理解を投げかけることができる、というものです。また、私が何をし、何を感じ、何を考えるのか、その原因をどのように理解すればよいのだろうか。何年もの間、私の個人的な探究心を支配してきたのは、核となる一連の疑問でした。もし、本当の意味での心理学の一般理論があるとすれば、それはどのようなもので、 特定の状況下にある特定の人について何を語ることができるでしょうか。もし、社会に関する真の一般理論があるとすれば、それは、ある特定の時代の、ある特定の 状態にある特定の社会について、何を教えてくれるのでしょうか。社会が人々から構成されていることを考えると、心理学の一般理論と社会の一般理論の間にはどのような関係があるのでしょうか？上記の質問はすべて、宇宙のさまざまな種類の対象についての知識を作り出すことに焦点をあてている。つまり、私たちは何かと何かについて知識を持っている。知識とは何か、知識はどのように生じるのか、そして一旦知識が生じたら、その知識とその知識が表す対象との関係はどうなるのか。上記の問題は複雑である。おそらく、それぞれ単独ではなく、相互に関連しているのでしょう。私は数年間、この問題の方向性を見失いそうになったが、最終的には、これらの問題は相互に関連しており、一つの問題を解決することは、必然的にすべての問題を解決することになる、という結論に達した。つまり、心理学の一般理論の問題を解決することは、知識の構造と地位に関する問題を解決することでもあり、それはまた、因果関係の問題を解決することでもあるのです。この困難は循環しており、私は上記の状況を解きほぐし、問題を個別に処理することは不可能と判断した。私はこの問題を次のように概念化した。フロイト、スキナー、ナイサー、ピアジェ、ケリーなど、文献にある思想の最良のものを統合した心理学の一般理論が必要である。私たちはより多くのデータも、より多くのアイデアも必要としていない。既存の素晴らしい洞察があり、それをただ順番に並べるだけでいいのです。しかし、もし私が理論に思考を加えたいのなら、それは身体や脳にどのような影響を与えるのでしょうか？この問題を解決するために、文献には多くの試みがあり、相互作用論から並列論まで、採用できる知的ポジションはたくさんあります。どれもあまり成功していない。そして、このような歴史的なレッテルを貼ることを避け、最初から問題の再認識に努めることが最善である。その結果、心理学の一般理論を構築するための健全な基盤を得るために、原因に関する概念を検討し、原因に関する理論を構築する必要があることがわかります。さて、ヒュームは原因の問題を定型接続の認識として分析し、単なる定型接続の指摘では不十分であると、当然のことながら結論づけた。しかし、定型接続とは何なのか。それは上記の変数や抽象に関する問題とどのような関係があるのだろうか。どのような知覚メカニズムが働いているのだろうか。また、現在の原因に関する概念では、この現象は物理現象として扱われている。しかし、これは二つの全く異なるものを混同しているように思われる。仮説は、知識はその知識によって表現されるものとは無関係である、というものです。つまり、私が原子の爆発を見て、E=mcやその他の微分方程式や量子方程式を考えるとき、そこには、爆発をもたらす現実のメカニズムと、そのメカニズムに対する私たちの表象の2つが存在することになるのです。私たちが知っている現実は、方程式の中にある。メカニズムは単に存在する。方程式を使って何が起こるかを予測することができるのは、方程式の中にある現実の本質を確かに掴んでいる証拠である。しかし、その割には、現実との区別がつかず、また</w:t>
      </w:r>
    </w:p>
    <w:p>
      <w:r>
        <w:rPr>
          <w:b/>
          <w:color w:val="FF0000"/>
        </w:rPr>
        <w:t xml:space="preserve">イド120</w:t>
      </w:r>
    </w:p>
    <w:p>
      <w:r>
        <w:rPr>
          <w:b w:val="0"/>
        </w:rPr>
        <w:t xml:space="preserve">私が空気を吸うためには、酸素を作り出す緑の植物が必要です。つまり、私が息を吸うときは、ほとんど緑の植物で作られた空気を吸っていることになります。しかし、これは一方的な取引ではありません。  私は空気を吸うだけでなく、二酸化炭素を吐き出し、その二酸化炭素を緑の植物が吸って、また酸素に変えて、私が呼吸できるようにしているのです。緑の植物と私は、お互いを必要としているのです。私たちはお互いに必要なものを交換し、必要なパートナーシップの結果、双方が生き残り、繁栄しているのです。モチベーションスピーカーは、このプロセスをもっと簡単に「Win-Win」と呼んでいる。私が二酸化炭素を緑の植物と交換し、その見返りとして酸素を得たとしても、そこには勝者も敗者もないのです。私は酸素を必要とし、植物は日光を食料に変えるために私の二酸化炭素を必要とする。双方がフェアであれば、これはまさにWin-Winの関係である。しかし、この30年間、いや、もっと前からかもしれないが、世界の経済システムは、一般の人々にとって、いや、私たちの多くにとって、Win-Winでないことがあまりにも多い。彼らが勝ち、あなたが負けるのです。金持ちの投機家やトレーダーはより金持ちになり、残りの私たちはより貧しくなるのです。好むと好まざるとにかかわらず、私たちの国は後退しているのです。何が起きたのか？この格差の広がりは、キウイ流ではありません。この30年で何が変わったのでしょうか。歴史を簡単に振り返ってみよう。1930年代の世界恐慌の結果、ニュージーランド労働党は、世界中の同党のように、投機抑制、雇用保護、人権保護を目的とした立法を行った。農地、道路、森林など、ニュージーランドの経済的資産のほとんどは、これらの政策の直接的な結果として成長し、繁栄したのである。国が豊かになるにつれ、その富は広く共有されるようになった。私が育ったニュージーランドでは、飢餓に苦しむ子どもはいなかった。しかし、1980年代から90年代にかけて、富裕層による富裕層のための哲学が台頭してきた。ネオ・リベラリズムと呼ばれるものだ。ネオリベラリズムは、「犬猿の仲の世界」という考えに基づいている。ネオリベラリズムは、欲は善であり、私たちは皆、互いに経済的な生死をかけた争いに巻き込まれているという考えに基づいています。ネオリベラリズムは、思いやりはカモのためにあると言う。ネオリベラリズムは、世界が犬になるのなら、トップ・ドッグになったほうがいいと言う。実際、オリバー・ストーンの『ウォール街』の言葉を借りれば、強欲は善であるだけでなく、「合法」なのである[i]。[イギリスの保守党の首相、マーガレット・サッチャーは、新自由主義政策が社会に与える影響について質問されたとき、こう答えた。「社会などというものは存在しない...。社会というものは存在せず、あるのは個々の男性と女性である。「新自由主義者の驚くべき点は、自分たちの考えがいかにひどく失敗したかということに、故意に目をつぶっていることである。一度だけでなく、何度もだ。新自由主義者の政策は、歴史上最大の金融危機のうちの2つを直接引き起こした。彼らは謝罪したのだろうか。するわけがない。どこかの狂った医者のように、最初の薬が効かないと、倍の量を投与しようとした。こうして、新自由主義のバンドワゴンは回り続けている。ここニュージーランドでも、国民党は、私たちを最初にこの混乱に巻き込んだのと同じ、信用できない経済政策をいまだに持ち出し続けている。私はデンマークとフィンランドから帰国したばかりだが、これらの北欧諸国の経済運営には、我々にとって教訓となるものがあると確信している。特に、他の多くのヨーロッパ諸国が急速に敗退している中で、なぜ北欧諸国が徐々に勝利を収めているのかに注目する必要がある。スカンジナビア・モデル」を簡単に見てみよう。スカンジナビア・モデル」は、実はスカンジナビア的なものでは全くない。伝統的なニュージーランド・モデルとも言える。経済は農園や庭のようなものだという考え方に基づいたモデルです。庭を成長させたいなら、土を掘り、種を植えなければならない。そして、植物を育て、雑草が生えたら、それを処理しなければならない。このようなことは常識のように思われるかもしれませんが、そうなのです。どんな農家でも、農作業に投入したものが返ってくると言うでしょう。</w:t>
      </w:r>
    </w:p>
    <w:p>
      <w:r>
        <w:rPr>
          <w:b/>
          <w:color w:val="FF0000"/>
        </w:rPr>
        <w:t xml:space="preserve">イド121</w:t>
      </w:r>
    </w:p>
    <w:p>
      <w:r>
        <w:rPr>
          <w:b w:val="0"/>
        </w:rPr>
        <w:t xml:space="preserve">テクノロジー導入と新しい懐中時計 3年前、北米でオンラインやオープンラーニングの導入を公に支持するメダリオン校を2、3校見つけることは困難だっただろう。  2012年、私たちはAcademic Earth , Peer-to-Peer University , Skillshare , edXといった革新的なオープンラーニングプラットフォームの大規模な拡大を目撃してきました。  今日、私たちは、最も厳選された教育機関でさえも情報通信技術（ICT）ソリューションが実際に採用され、著しい変化-0f-実践を目の当たりにしているのです。おそらく最も印象的なのは、Courseraが最もエリートで歴史的に堅苦しい中等後教育機関を確保し続けていることです。  つまり、Courseraは、おそらくカナダを代表する大学であるトロント大学を含む、さらに12の提携大学を発表したのである。  これらの新しいパートナーには、ライス大学やカリフォルニアの主要大学のひとつであるUCal Berkelyなどの「ニューアイビー」と呼ばれる大学も含まれています。  これらの素晴らしい新参者は、早期採用したペンシルバニア大学やプリンストン大学などの名門アイビーリーグ校に加わっています。  完璧というほどではありませんが、高等教育におけるオンラインと革新的なテクノロジー・ソリューションの採用において、転換点とは言わないまでも、新たな高みに到達した可能性があることは明らかなようです。学生の文脈で--新しい懐中時計 21世紀の懐中時計 情報通信技術に基づく変化が大きく進行していることに同意できるならば、教育者は今、25歳未満の多くの学生がこれらの技術を受け入れ、採用することが自然で快適な経験であるという贈り物を与えられていることになる。   このことは、教育者にとって非常に重要なことです。なぜなら、私たちは今、アクセスの拡大、質の向上、コストの削減のためにこれらのテクノロジーを活用する努力をする上で、喜んでパートナーになってくれる人たちをしばしば得ているからです。  高等教育の3つの大きな課題を解決するために、学生たちは実際、私たちの仕事を楽にしてくれているのです。この採用の快適さの一例として、今度10代の若者たちと会話をするときに、"Do you have the time? "と尋ねてみてください。   この質問をしたとき、私が面白いと思うのは、彼らの反応を観察することです。  多くの若者は腕時計すらしなくなったにもかかわらず、すぐにポケットから何らかの携帯端末を取り出すのです。  つまり、20代以下の学生の多くは、携帯電話やスマートフォン、小型のタブレット端末を見て情報を得ようとするのです。モバイルツール 20歳未満で腕時計をしている人が少ないとすれば、それはなぜなのか。  学生や自分の子どもにこの質問をすると、「時計はアクセサリーに過ぎない、時間を確認するための道具に過ぎない」と言われることがあります。  しかし、彼らは自分たちの携帯電話にはもっと多くの機能があり、時刻を知るだけでなく、豊富な情報とコミュニケーション能力で常につながっていることを指摘するのです。ポケットや財布の中にすっぽりと収まるモバイルツールを見ていると、この破壊的な変化の中に、これもまた身近に感じられる感覚があることに気づかされます。  モバイルツールの普及は、実は21世紀の懐中時計の普及にほかならないのだ。</w:t>
      </w:r>
    </w:p>
    <w:p>
      <w:r>
        <w:rPr>
          <w:b/>
          <w:color w:val="FF0000"/>
        </w:rPr>
        <w:t xml:space="preserve">id 122</w:t>
      </w:r>
    </w:p>
    <w:p>
      <w:r>
        <w:rPr>
          <w:b w:val="0"/>
        </w:rPr>
        <w:t xml:space="preserve">ページ 2012年11月23日（金） ベビーオニオンとキノコのビーフシチューと赤ワイン煮込み あらら。ビーフシチューを作るのは久しぶりです。正直なところ、私は手早く料理を作ることが多いので、あまり思いつきませんが、Knorr Hamperに可愛いブリスケットが入っていたので、それをググってから、キッチンで牛の位置に移動しながら、困惑した友人に牛のどこから来たのか微妙に説明しようとしました（笑いたければググってください）、それを使い切る必要があり、冬を暖めるシチューより良いものはありません！このところのひどい天候を考えると、さらに、このシチューは最高です。最近のひどい天候を考えると、なおさらです。みなさんが元気で暖かく過ごしていることを願っています。これはまた、先週の不運な牛肉のブルジャーノンに使うはずだった牛肉です。ブリスケットという名前は聞いたことがありましたが、あまり料理には馴染みがなく、大きな牛肉の塊を扱うのは苦手でしたが、鋭いナイフですぐに見慣れた塊になりましたシチューに派手さはありませんが、牛肉がとても良質だったので、新たな高みを目指して照明やベルをつける必要はなかったのです。*1）大さじ1杯の油を熱し、牛肉に焼き色をつけることから始めましょう。3) にんじんとセロリを加えて混ぜ、蓋をして2～3時間、香ばしい匂いに誘われてざっとかき混ぜながら、じっくりと煮込みます。最後の30分は蓋を取り、とろみをつける。4) 仕上げに、Knorrのハンバーガーに入っていたかわいい玉ねぎを使いました。材料ベビーオニオン 200g ポートワイン 大さじ3 ホワイトマッシュルーム 100g。1) 玉ねぎを沸騰したお湯に入れ、数分置いた後、上と下から丁寧に取り出し、皮をむく。ほとんどの皮が剥がれるはず。2) 玉ねぎの戻し汁100mlとポートワイン大さじ3杯を熱し、半分に切った玉ねぎを加え、5分ほど、またはしんなりするまで静かに煮る。シチューを飾るためにこれらを使用する 完了）シチューが好みの厚さと柔らかさになったら、オニオンミックスをトッピングし、新鮮な緑の野菜（ブロッコリーなど）と、たぶん素敵なポテト料理を添えてください。他のジャガイモで成功した後、Corroleという品種のジャガイモを小袋で買ってきたのですが、今回はその代わりに、茹でて水を切り、バター、新鮮なパセリ、レモン汁（瓶から）を加えてS&amp;Pしたら、パリパリ感はないものの、同じように成功しました。それでも美味しい。レモンの味はしませんが、レモンの風味が加わって、とても美味しいです。</w:t>
      </w:r>
    </w:p>
    <w:p>
      <w:r>
        <w:rPr>
          <w:b/>
          <w:color w:val="FF0000"/>
        </w:rPr>
        <w:t xml:space="preserve">一二三</w:t>
      </w:r>
    </w:p>
    <w:p>
      <w:r>
        <w:rPr>
          <w:b w:val="0"/>
        </w:rPr>
        <w:t xml:space="preserve">アウェイ・フロム・ザ・ナンバーズ毎週金曜日、SouthsiderとブロガーのMichael McCollは、バンクーバー・ホワイトキャップスのファンの視点から、ALL CAPS "Away From The Numbers "をお届けしています。メジャーリーグサッカーは月曜日に2012年のリザーブリーグのスケジュールを発表し、世界中のホワイトキャップスジャンキーにとって、それは私たちの日記に書き込むべきゲームが増えることを意味した。悲しいことに、昨年と同様に、スケジュールは望まれるために多くを残す。確かに、それは MLS は完全に、しかし、ちょうど彼らの予備のリーグを解散したときよりも優れています。キャップス再生 10 ゲーム、5 ホームと 5 の離れて、西カンファレンス ライバル シアトル、ポートランド、サンノゼ、LA とチバスに対して。もう一度ゲームは、曜日と時間の寄せ集めと全体のことは、機会を逃すの臭いがしっかりと MLS とホワイトキャップスと他のクラブではないドアの上に置かれる責任です。ホワイトキャップス UBC の Thunderbird スタジアム (そこに構築されている新しいトレーニング グラウンドへの前兆？) と Swangard スタジアムの私たちの古い溜まり場で 4 ゲームをプレイします。3 つの月曜日のゲーム、1 つの火曜日と 1 つの日曜日、4 つの午前 11 時キックオフとポートランドに対するジューシーな 3 pm 1 日曜日 4 月 22 日で。MLS リーグ状態の規制は、彼らのゲームを一般に公開するかどうかとして、個々 のクラブにあること。なぜあなたはないでしょうか？真剣に、なぜですか！？MLS は、人々 が彼らの '製品' を参照してくださいしたくないかのようです。彼らは、ゲームはすべて一般に公開されていることを主張する必要があります、すべてダブルヘッダーとして可能な限り再生され、最大の観客の機会を許可する日と時間で再生されます。その日の朝、仕事や学校を休んでいる人を誘うだけでなく。ポートランド・ティンバーズが昨シーズン獲得した4桁、5桁の観客動員数を見れば、これらの試合が適切に行われれば、どんな成功を収めることができるかがわかるだろう。しかし、キャップスファンにとって明るい材料もいくつかある。イースターの週末にサンノゼに行く人は、土曜日にトップチーム、日曜日にリザーブチームを見ることができるだろう。5月末にポートランドに行く人は、5月26日と27日にピギーパークで2回楽しむことができる。もしあなたが本物のキャップスジャンキーで、オレゴンでの1週間を計画しているなら、帰りにPDLの2試合を組み込むことも可能だ。これが、私の考えるフットサル三昧の1週間の過ごし方だ。試合へのアクセスやスケジュールはともかく、リザーブリーグはいろいろな意味で腹立たしい。ファンにとっては、縁の下の力持ち、リハビリ中の選手、大人の相手と対戦する必要があるユース出身選手、クラブが見てみたいと思っているトライアリストを見る絶好のチャンスである。また、多くのファンにとって、個人または家族でホワイトキャップスの試合を生で見ることができる唯一の機会かもしれない。昨シーズンのホワイトキャップスの試合は、大きな成功を収めたと思います。試合が行われた日や時間の関係で、観客はそれほど多くなかったかもしれないが、観客は試合を楽しみ、試合後には選手がサインや写真撮影に応じ、他の「メジャーリーグ」スポーツのファンよりも青と白のヒーローに近づくことができたのである。これらのゲームは、特に混雑したスポーツ市場での MLS クラブの偉大な PR の機会を提供する、どのようにファン NFL と NHL のファンだけすることはできません方法で彼らのチームの一部を感じることができますを表示するには。フットボールのファンであることは、我々 はすべてすでに知っているように、確かに特別な感覚です。さらに重要なことは、この試合が、選手層が厚く若い選手にとって、意味のある試合でコーチングスタッフに感銘を与えることができる唯一の真の競争機会であるということだ。ボクスオールとナンチョフは、今シーズンのスターターにはなれそうもなく、主にケガや出場停止、疲労の回復に頼らざるを得ないだろう。トレーニングだけで、どうやって試合勘とシャープさを保てというのだろう？自分の才能を発揮するための十分な練習場がなければ、どうやってスタメンを狙えばいいのだろう？シーズン中、10試合という偏った試合数では、選手たちに十分な力を発揮させることはできない。もっと必要なのです。ラッセル・タイバートのような選手は、PDLの試合に戻ることもできますが、それだけではありません。</w:t>
      </w:r>
    </w:p>
    <w:p>
      <w:r>
        <w:rPr>
          <w:b/>
          <w:color w:val="FF0000"/>
        </w:rPr>
        <w:t xml:space="preserve">イド124</w:t>
      </w:r>
    </w:p>
    <w:p>
      <w:r>
        <w:rPr>
          <w:b w:val="0"/>
        </w:rPr>
        <w:t xml:space="preserve">モリー・ブラウン伝（マーガレット・トービン） モリー・ブラウン伝 マーガレット・トービンは1867年7月18日、アイルランド移民のジョンとジョアンナの間に生まれ、叔母のメアリー・オリアリーが経営するグラマースクールに通うことになった。13歳まで学校に通い、家計を助けるためにタバコ工場で働く。19歳のとき、コロラド州リードヴィルに移り、弟のダニエルと暮らしながら、乾物屋でカーペットやカーペットを縫う仕事に就いた。すぐに鉱山技師のジェームズ・ジョセフ・ブラウンと知り合う。二人は結婚し、1887年に息子のローレンス・パーマーが生まれた。2年後、第2子のキャサリン・エレン・ヘレンが誕生した。1891年、ブラウンはある鉱山会社の株を購入したが、すぐに金鉱が見つかり、大金持ちになった。1894年にデンバーに引っ越したマーガレットは、世界中から集めた高価な家具や装飾品で家を埋め尽くした。彼女は地元のスポットライトを浴び、デンバー社会の重要な一員であることを楽しみました。子供たちが幼かった頃、彼女はリードビルで初期のフェミニスト運動に参加し、全米女性選挙権協会コロラド支部の設立を支援しました。また、炭鉱労働者の家族を支援するために炊き出しにも参加しました。彼女の夫は、1893年、リードヴィルの90％の失業率に対抗するため、銀鉱を金生産に転換し、すぐに州で最も重要で裕福な鉱山労働者のひとりとなった。マーガレットは、演劇、音楽、文学、語学を学ぶため、しばしばヨーロッパを訪れました。また、コロラド州やアメリカで識字、教育、参政権、人権を擁護するデンバー女性クラブの創設メンバーにもなっていた。ブラウンは世紀末に無原罪の聖母大聖堂やセント・ジョセフ病院を建設するための資金を調達した。1909年、マーガレットと夫は別居したが、離婚はしなかった。1912年4月14日の朝、マーガレット・ブラウンは巨大客船タイタニック号に乗船していた。娘のヘレンとヨーロッパで休暇を過ごしていた彼女は、孫が病気であることを知らされた。娘はロンドンに残り、彼女はニューヨークへ向かった。つまり、ブラウンが「不沈艦」に乗っていたことを知る者はほとんどいなかった。4月14日午後11時40分、乗組員が氷山を発見しましたが、時すでに遅し。3時間後、タイタニック号は大西洋の海底に沈んだ。タイタニック号の救命ボートは乗客と乗組員全員分の数がなかったため、2千人以上いた乗客のうち生き残ったのはわずか700人でした。マーガレットは幸運にも生き延びた一人である。カルパチア号に救助されたとき、彼女は精力的に働き、食べ物や飲み物、毛布を配って、他の生存者を助けました。船がニューヨークに到着すると、マーガレットは自分がスポットライトを浴びることになった。カルパチア号がニューヨークに到着するまでに、彼女は生存者委員会を設立し、委員長に選ばれ、すべてを失った人たちのために1万ドル近くを集めました。娘に宛てた手紙の中で、ブラウンはこう書いている。「中海で塩漬け、塩漬けにされた後、私は今、干上がった状態です......。花束、手紙、電報......私が困惑するほど多くの人が来ている。彼らは、私に勲章を与えるよう議会に請願している...。専門家に頭を診てもらうとしたら、タイタニックのヒロインという肩書きのせいです」。マーガレットはその後、名声を利用して女性の権利を推進し、政治活動にも積極的に参加するようになり、1914年には女性初の連邦議会議員として立候補した。また、ワシントンにタイタニック号の記念碑を建てるのを手伝い、生存者委員会の委員を続けましたが、女性としてタイタニック号の聴聞会に参加することが許されなかったことを苛立たしく思っていたそうです。第一次世界大戦が勃発すると、マーガレットはフランスに渡り、兵士のための救援基地の設立を手伝った。タイタニック号の生存者のための活動、アライアンス・フランセの組織化、戦争中の救援活動が評価され、1932年にフランスのレジオン・ドヌール勲章を授与されました。1932年、「不沈のモリー・ブラウン」は脳腫瘍のため亡くなり、夫の隣に埋葬された。1930年代にデンバー・ポスト紙の記者ジーン・ファウラーと作家キャロリン・バンクロフトがハリウッドで始めたもので、ブラウンは生前モリーとも不沈艦とも呼ばれていなかった。バンクロフトによる高度にフィクション化された物語は、1940年代にラジオ放送され、「モリー・アンシンカブル」と呼ばれるようになった。</w:t>
      </w:r>
    </w:p>
    <w:p>
      <w:r>
        <w:rPr>
          <w:b/>
          <w:color w:val="FF0000"/>
        </w:rPr>
        <w:t xml:space="preserve">イド125</w:t>
      </w:r>
    </w:p>
    <w:p>
      <w:r>
        <w:rPr>
          <w:b w:val="0"/>
        </w:rPr>
        <w:t xml:space="preserve">Andrew M Brownは、サンデーテレグラフのコメントページを編集しています。精神衛生や、依存症が文化に与える影響についても執筆しています。SUVを運転するのは、結婚生活に不安を感じている人たち？先日の朝、フラムロードを横断しようと信号待ちをしていると、チェルシーのトラクターがひしめくロンドン西部では珍しく巨大な四輪駆動のトラック／自動車を運転している人を見かけた。シボレー・タホという輸入車のフルサイズSUVで、運転しているのは魅力的なお母さんだった。タホの広い車内が、彼女を小さく見せている。後部座席には、ふくよかな娘さんが座っていた。とにかく、戦車のようなタホ（宣伝文句は「Like a Rock」）がロンドンの古い街並みを苦労して走っている姿は不思議だった。これ（下）はむしろタホに似合う風景だ--広大な空き地だ。このコマーシャルは2002年に公開されたもので、偉大なジェームズ・ガーナーが読む詩は、SF作家のパトリック・オリアリーが書いたものだ。大型車に対する敵意が渦巻いている現在、このような広告が流れることは想像に難くない。SUVを持っていない私たちには、2004年に『ニューヨーカー』に掲載されたマルコム・グラッドウェルの記事が深く納得できるものでした。グラッドウェルは、キース・ブラザーの著書『High and Mighty』で報告された市場調査を引用し、SUVの購入者は「自信がなく、うぬぼれやすく、結婚に対して頻繁に神経質になる」ため、たくさんのゴムと鉄に囲まれることに安らぎを見出すと述べている。人類学者のG・クロテール・ラパイユによれば、SUVに対する人々の爬虫類的反応は、次のように要約されるかもしれない。「大きく、背が高ければ安全だ。そこにコーヒーが置けるなら、すべてが丸いなら、私は安全だと感じる"。しかし、実際には、SUVドライバーは安全だと感じているからこそ、（衝突統計から判断して）安全でないのである。SUVのドライバーは、鉄とゴムに囲まれた安心感と断熱性を感じながら、受動的な状態、つまり「学習性無力感」の状態にあるのです。トヨタ・カムリやホンダ・アコード、VWジェッタなど、安全でないと感じている車のドライバーは、受動的でないためか、実は最も安全なのです。というのが、大まかなところです。SUVに乗らない私たちにとって、このような洞察を得ることは満足のいくことです。</w:t>
      </w:r>
    </w:p>
    <w:p>
      <w:r>
        <w:rPr>
          <w:b/>
          <w:color w:val="FF0000"/>
        </w:rPr>
        <w:t xml:space="preserve">イド126</w:t>
      </w:r>
    </w:p>
    <w:p>
      <w:r>
        <w:rPr>
          <w:b w:val="0"/>
        </w:rPr>
        <w:t xml:space="preserve">健全な財務アドバイスを求める投資家は、当然ながら、そのアドバイスが健全であることを信じて、専門家の指導を求める。自動車や住宅ローン、あるいは住宅改修のためにローンを組もうとする人は、銀行や信頼できる金融会社に行き、公正かつ誠実に扱われることを期待する。しかし、10年前の時点では、このようなことはありませんでした。PPI（支払保護保険）または信用保険は、消費者に安心感を与えるための追加保険として販売されており、病気や解雇など不測の事態が発生した場合、支払いに関して消費者の立場に影響を与える。これは原則的には良いアイデアですが、人々がそのような出来事に対して請求するようになったとき、彼らは実際には不明瞭な状況のために、彼らが支払ってきた非常にポリシーでカバーされていないことがわかり、実際にはポリシーのために修飾されていないはずです。彼らは誤って販売された可能性のある政策を考える人は、オンブズマンサービスに連絡することにより、PPIを取り戻すと請求するために、無料でフォームや手紙のテンプレートを収集することができます。会社には、まず、PPIの不正販売が疑われる理由を説明し、8週間以内に返答するよう連絡する必要がある。もし、会社側に非がない、あるいは返事を返さないということであれば、次の段階として、一般的な書式を使ってオンブズマンに知らせることになります。しかし、待ち時間はまだ残っていますし、支払額の大部分（時には3分の1まで）を要求されます。結局のところ、それはあなたのお金であり、あなたのポケットの中にある方が良いのです。私は、支払保護保険を間違って売られた何千人もの一人です。また、3000件以上の返金に成功した請求者の一人でもあります。バックPPIを請求する上で最も重要なことは、あなたのためにそれを行うために誰かを支払わないことです。それはあなた自身に従うことが簡単なプロセスであるとして、する必要は全くありません。PPIクレームフォームは、広くそのようなお金を節約する専門家と金融オンブズマンのウェブサイトから無料でダウンロードすることが可能です。これらのウェブサイトの両方はまた、偉大なアドバイスとあなたの主張とPPIがmissoldされた多くの方法の詳細を続行する方法に関する情報を持っています。PPIクレームフォームに記入するときに覚えておくべき第二の最も重要なことは、正直であることです。あなたが主張している会社は、おそらくそれらとの最初の接触からあなたについての多くの情報を保持する金融機関である可能性が高い以上であることを覚えておいてください。それはあなたが特定のものを覚えていない場合は、特にそれがミスセリングが行われたので、しばらく前ですが、PPIクレームフォームにこれを入れて、嘘をつかないように大丈夫です！私はこのような質問をされました。私は私のPPIクレームフォームに記入したときに尋ねられた質問の一つは、私の雇用主は傷病手当金とredunancyパッケージを持っていた。私がPPIをミスリードされていたローンは、3つの雇用主、4つの家の移動と2つの関係前にあった。真実は、私が覚えていなかったので、私はフォームにこれを置くことでした。最後に、できるだけ多くの情報を含めることを忘れないでください、そして、それを送信する前にダブルチェックしてください。最初にすべての情報を記載しておけば、会社があなたに戻ってくる理由が少なくなり、請求を遅らせようとすることができます。私はまた、あなたのPPIクレームフォームのコピーを保持しようとすることをお勧めします。私はコピー機に到達することができなかったので、私は私の携帯電話で私のフォームを撮影しました！私はそれを見て、私はそれを見て、私はそれを見ました。会社がノーと言った場合、それが終わりではないことを忘れないでください。金融オンブズマンにケースを取る</w:t>
      </w:r>
    </w:p>
    <w:p>
      <w:r>
        <w:rPr>
          <w:b/>
          <w:color w:val="FF0000"/>
        </w:rPr>
        <w:t xml:space="preserve">イド127</w:t>
      </w:r>
    </w:p>
    <w:p>
      <w:r>
        <w:rPr>
          <w:b w:val="0"/>
        </w:rPr>
        <w:t xml:space="preserve">オーストラリア中部でセキセイインコの大群が復活！さらに数が増えている。何千羽もの野生のセキセイインコが、アリス・スプリングスの近くに再び大群をなして集まっている。アリスからほど近い大きな水飲み場に、数千羽のセキセイインコが日の出直後に一斉に現れ、地元の野鳥愛好家たちを喜ばせている。木の上のセキセイインコ 地元写真家のスティーブン・ピアース氏は、週明けにこれらの画像を撮影し、この経験は一度きりだという。「とてもセンセーショナルで、鳥の群れはねじれたり歪んだりして、さまざまな形を作り出します...そして明らかに、鳥はすべて同時に鳴きます」と彼は言う。アリス・スプリングス近くの水飲み場に集まる数千羽のセキセイインコ。(Images by Steven Pearce) "セキセイインコが一斉に飛ぶ音、空中を舞う音、それは視覚的な感覚と同じくらい魅惑的です。"野生のセキセイインコの大群は、先月、ウルルなどで撮影され、国際的な関心を集めていた。彼らは戻ってきた....最近の雨でカラフルなセキセイインコの群れは散ってしまったが、今はまた戻ってきて、以前より増えているようだ。「何千羽も...水に浸かっては飛び去り、浸かっては飛び去るというサイクルを繰り返しています」とスティーブは言う。空はセキセイインコでいっぱいだ。"これだけ数が多いと、水飲み場に降りてきて水を飲むのも安心なんだろう。"かなりじっとしていれば、2メートル以内に寄ってくるよ。地元の写真家であり鳥類愛好家である彼は、この光景が見られる場所は、鳥類の世界では極秘にされていると言う。なぜなら、人が多すぎると鳥にとって安全な水源が損なわれてしまうからである。アリス・スプリングス近くの水飲み場に集まる数千羽のセキセイインコ。(Steven Pearce) 「もしこの場所が公開され、多くの人がそこに行くようになれば、鳥たちがその場所を好まなくなる可能性が高くなります...そうなれば、彼らは新しい水場、おそらくもっと危険な場所を探さなければなりません」と彼は言います。「鳥たちがこの場所を選んだのは、明らかに人里離れていて、誰も行かず、外敵がいないからでしょう。セキセイインコ殺人事件 スティーブは、この出来事を知ってから5回この水飲み場に足を運び、このような画像を撮るために朝4時に起きたと言う。「写真家として、本当に夢中になってしまうことのひとつです。「地平線上にセキセイインコが見えると、車に乗って潅木の道をバカみたいに走るんだ。</w:t>
      </w:r>
    </w:p>
    <w:p>
      <w:r>
        <w:rPr>
          <w:b/>
          <w:color w:val="FF0000"/>
        </w:rPr>
        <w:t xml:space="preserve">id 128</w:t>
      </w:r>
    </w:p>
    <w:p>
      <w:r>
        <w:rPr>
          <w:b w:val="0"/>
        </w:rPr>
        <w:t xml:space="preserve">同時にメールを予期する；ノンデザインアヌビス-"古代エジプトのジャッカルの頭を持つ死者の神"。ハガキを裏返すと、切手と同じようにある種のプリクラが貼られていた。私は休日に誰も知り合いがいなかった。国を離れている人。エジプト人の知り合いもいない。しかし、それは私宛のもので、氷の塊の中に凍らされたコメントのように、じっとりと冷たい文字で覆われていた。その文字に触れると、頭上には指先の羽を持つ鳥が育った。足元には、香りのしない花が咲いていた。「私たちがお互いを知る方法には、違いがあるのです。こちらの太陽は白くて大きい、無頓着なモクレンだ。一方、こちらの太陽は、その巣の中で、あなたの頭の上に熱く座り、長い一日の中で、圧迫感と忍耐力を与えます。ここでは、超自然的な汚染から解放されたと感じる。あなたは、見知らぬ人の文脈と同じくらい危険な、あらゆる種類の魔法を想像している。"親愛なるあなたへ親愛なるあなたへ、日常、日常、そして当たり前のことの保護者。"私たちは楽しい時間を過ごしています。セルダブ--エジプトの墓にある地下の秘密の部屋--を訪れました。そこはドイツ人とオーストラリア人でいっぱいで、暑さで文明人と見分けがつかないほどで、この砂漠で古代文化の忍耐力を模倣するために精力的に活動している。彼らは次々と写真を撮っていた..."親愛なるあなたへ。すべての物事の確実なまでの未知を誰が知っているだろうか？"あなたがここにいてくれたらと思う。鑑賞と所有の戦いを見るために記憶が弱まるのを感じるために最大限の妨害のポイントに到達するために。死者のたてがみに新たな動機を与えるために。もしかしたら、想像上のリスクを回避するために。あなたの地の動きを遠くから感じ取る私たち全員からの愛</w:t>
      </w:r>
    </w:p>
    <w:p>
      <w:r>
        <w:rPr>
          <w:b/>
          <w:color w:val="FF0000"/>
        </w:rPr>
        <w:t xml:space="preserve">一二九</w:t>
      </w:r>
    </w:p>
    <w:p>
      <w:r>
        <w:rPr>
          <w:b w:val="0"/>
        </w:rPr>
        <w:t xml:space="preserve">データベースがカバーするすべての国、地域、準国家地域の完全なリストです。国や国際機関に関するページが260以上あります。各ページには、正式名称、首都、面積、人口、通貨、言語、宗教など、その国に関する基本的な情報を掲載しています。国旗は、国旗、州旗、記章、準国旗などがあります。国を探すのに一番手っ取り早いのは、アルファベットの索引でしょう。このインデックスには、各国の国旗のミニチュア版が含まれています。特定の文字で始まる国を見るには、左の文字をクリックしてください。もし目的の場所が見つからない場合は、代わりに完全な索引を試してみてください。このウェブサイトは、国旗と旗竿の最大のオンラインベンダーであるUnited States Flag Storeによって運営されています。このフラッグ・ストアは、200の国の国旗、アメリカ50州の州旗、アメリカ軍旗、装飾旗、歴史的旗など、50万点以上の国旗の在庫を有しています。すべての国旗は、さまざまなサイズと生地で提供されています。サイト内では、人気のある国旗の下に「購入」ボタンがあり、その国旗を購入するためのページに直接アクセスすることができます。ほとんどの注文は1営業日以内に発送され、世界中に発送することができます。また、この旗店では、どんな旗でもカスタムメイドで製作することができる。</w:t>
      </w:r>
    </w:p>
    <w:p>
      <w:r>
        <w:rPr>
          <w:b/>
          <w:color w:val="FF0000"/>
        </w:rPr>
        <w:t xml:space="preserve">イド130</w:t>
      </w:r>
    </w:p>
    <w:p>
      <w:r>
        <w:rPr>
          <w:b w:val="0"/>
        </w:rPr>
        <w:t xml:space="preserve">警察は、3本のナイフを振り回した男が警官の間で恐ろしい立ち回りを見せ、発砲に至ったことを記者団に明らかにした。ビクトリア州警察のアンドリュー・クリスプ副総監は、最初に発砲した警官がセント・オルバンズの家の私道で倒れ、2番目の警官が同僚を逃がすために何度も武器を発砲したことを説明した。「玄関のドアに近づくと、中に男性がいたので、その人物と会話を始めた。その後まもなく、その男性が外に出てきて、私が説明したように、彼が3本のナイフを持っていることが明らかでした」と彼は言いました。「その時、メンバーの一人が実際に武器を発砲する必要性を感じました...彼はその後、後ろに下がろうとしたのですが、実際につまづいて地面に倒れてしまったのです。「男性犯罪者はその後、特定の警察官に向かって移動し続け、他の警察官が武器を発砲する原因となったのです。午前10時40分頃、エリザベス・ストリートの住宅で女性が負傷したとの通報を受け、警察が出動した。警察は、3本のナイフで脅す男に遭遇し、それを置くよう要求されても応じなかった。昨年、クラウンカジノで口論になり死亡した客の過失致死罪で、2人の用心棒が無罪となった。最高裁判所の陪審員は、昨年7月のある夜、クラウンのセキュリティスタッフに地面に倒された後に死亡したアンソニー・ダニング（40歳）との口論に関与した3人の用心棒のケースでその評決を返します。用心棒2人は過失致死罪で、3人目は暴行罪で無罪を主張した。検察は、ダニング氏を地面に倒し、首に腕を回すなどして拘束したことに正当な理由はなく、その立場にある合理的な人物はダニング氏が重傷を負う危険性があることを認識していただろうと主張しました。弁護団は、その行為は正当であり、不法行為はなかったと述べました。陪審員は、ダニング氏が肥満で、総体的な心臓病を患っており、血中アルコール濃度が約0.19であったことを聞きました。</w:t>
      </w:r>
    </w:p>
    <w:p>
      <w:r>
        <w:rPr>
          <w:b/>
          <w:color w:val="FF0000"/>
        </w:rPr>
        <w:t xml:space="preserve">イド131</w:t>
      </w:r>
    </w:p>
    <w:p>
      <w:r>
        <w:rPr>
          <w:b w:val="0"/>
        </w:rPr>
        <w:t xml:space="preserve">Ryanair are a bunch of cnuts.Discuss in The Intelligence Cell on The Army Rumour Service; https://www.bookryanair.com/SkySales...g...家族が亡くなったライアンエアーは大嫌いだ一番安いチケットを予約しようとしたら...安くないのに...これだ...Error - Your session has been locked ただいま、いくつかの問題が発生しています...ライアンエアーはバカの集まりです。家族が亡くなったので相談します。このような場合は、次のようになります。このような場合、どのようにすればよいのでしょうか？このサイトには、現在、いくつかの問題が発生しています。10秒待っても戻ってこない場合は、ここをクリックしてください。すでにお支払いを済ませたお客様は、新しい予約やフライトの変更が確定しています。再度ログインする前に、まずお客様のEメールアカウントを確認し、旅行日程のEメールを受け取ったかどうかを確認してください。または、当社ウェブサイトの予約管理セクションに移動し、オプション2で必要な情報を入力して、取引が処理されたかどうかを確認することもできます。今、もう一度ログインして、謎のクイズを解いているところです。Tozzersそしてそれは、ライアンエアーのためにスタンステッド空港で働く屑どもに言及する前のことである。ライアンエアー、あなたは支払ったものを得ることができます。私はいつもライアンエアーを使っていますが、サバイバルプランがあるのなら大丈夫でしょう。たまにしか利用しない、または初めて利用するのであれば、あなたは死肉となります。もしくは、バカげた価格のための現金輸送車だ。本当に同じことです。あなたの冒頭の言葉がすべてを物語っていると思います。ミッキーマウスの航空会社の航空券を予約するくらいなら、歩いたほうがましだ！」。このような、"プロフェッショナルな航空会社 "に含まれる "余分なもの "を払い、彼らの機内荷物が他の誰よりも小さいことを知り、彼らの適合するバッグに40ドルを払う頃には、大手航空会社の定期便を予約したほうがいいかもしれない!往復65ドル？あら、それはお得ね。お座りになりますか？選べるの？いや、一番狭い席に座るよ。とんでもないデブが座席の50％を占め、手荷物許容量の300％を占めている。さらに150ドル クレジットカードでお支払いですか？選択肢はあるのか？いいえ、じゃあ、はい20ドルです 息をする予定ですか？これで、なんとか議論できる去年グラーツに飛んだ時 チェックインしたバッグが 手荷物受取所で行方不明になった私が皆を中に入れている間に 仲間が外に見に行ったんだ彼は、バス停で待っていた人の3倍もの荷物を持った「オイリッシュ」一家が、私のカバンと彼らのものではない数個のカバンを持っているのを発見しました。他の乗客のほとんどは、バッグが紛失したか、ハンドラーによって遅延させられたと思い込んでいました。詐欺の手口は、1フライト1Pで予約し、往路は手荷物なしでチェックインし、復路はカルーセルから貴重品を取って手荷物でチェックインする家族だったことが判明した。----------------------------------------\\...英国にはリバプールを支援する2600万人の納税者がいます。早めに予約する（Kromerizにその贅沢がないのはありがたい）。指定席を予約する（そして最前列か非常口を確保する）。もし、その便が予約制でなければ、優先搭乗をする。荷物は手荷物のみとし、サイズや1つのバッグに関する規則を守る。搭乗前に水とKitkatを買う。予約しておいた足元の広い快適な座席に座る。睡眠をとる。帰路も同じことを繰り返す。遅れても大丈夫なように、良い本とリラックスした態度でいる。目的地に到着したら、きれいな女の子と一緒に夕食をとる。</w:t>
      </w:r>
    </w:p>
    <w:p>
      <w:r>
        <w:rPr>
          <w:b/>
          <w:color w:val="FF0000"/>
        </w:rPr>
        <w:t xml:space="preserve">イド 132</w:t>
      </w:r>
    </w:p>
    <w:p>
      <w:r>
        <w:rPr>
          <w:b w:val="0"/>
        </w:rPr>
        <w:t xml:space="preserve">フィールドで電子メディアを使う私はケント大学のコンピュータと社会人類学の修士課程で研究を始め、その後、博士課程に進学しました。幸運なことに、イギリスとパキスタンの両方で、良い機材と良いサポートに恵まれています。フィールドを選ぶ際には、電気と電話線が定期的に利用できるように注意しました。これらは、多くの人類学者が現地に持ち込まないものです。コンピュータ技術の進歩に伴い、この問題は少なくなってきているが（現在でも技術的な問題というよりは経済的な問題である）、このレポートは、これらの可能性を持っていることは非常に幸運であったという文脈で書かれている。パキスタンのITインフラは、PCに限定されるとはいえ、非常に充実していることに驚かされました。主要都市はもとより、タキシラなどの地方都市にも多くのISPがあります。サービスやウェブサイトの立ち上げの詳細については、現地で電子メディアを利用する際に最も興味をそそられない点であると思われるので、ここでは触れません（重要であることは認めますが）。ここでは、フィールドノートの電子文書化、フィールドでのインターネットの利用、フィールドでのオーディオ/ビデオ機器の使用という3つのトピックを取り上げます。この記事は、私がこれまでに行ってきたことの記録以上のものになるとは思っていません。社会科学の他の多くの側面と同様に、誰もが自分なりの方法で物事を行うのは間違いありません。これは、私が現場でこれらのものを使う方法を簡単にまとめたもので、なぜそれらを使うことにしたのかについての簡単な説明でもあります。電子文書化 電子文書化は、当初から私のプロジェクトの主要な部分でした。博士課程に進む前に、ポール・スターリング教授のトルコ村アーカイブズとAPFTのウェブサイトに携わり、アクセス可能になる可能性のあるデータの量にひどく感銘を受けました。書籍の良いところは、書籍は独立しているため、特定の情報を検索するのは面倒かもしれませんが、実現可能なことなのです。スターリング市のトルコ村やAPFTでは、すべてのデータにアクセスするための別の方法を考案する必要がありました。私はこの2つのプロジェクトに1年以上携わりましたが、いまだにすべてのデータを見たとは言えません。電子記憶装置の場合、すべてを見ることは難しくなるので、すべてを閲覧するというよりも、自分が欲しいものを正確に手に入れることに集中する必要があります。どちらのプロジェクトでも、まずキーワード検索を行いました。ポール・スターリングの著書『トルコの村』の電子版に目を通した人なら誰でも、キーワード検索は機能するが、何か物足りなさが残る、と言うことが分かるだろう。コンピュータは賢くない。特定の単語を探すことはできても、キーワードを含んでいない関連性のある文章を見つけることはできないのです。APFT Content Coding Systemは、データにアクセスできるようにすることを追求した次のステップです。このシステムでは、フィールドノートをコード化し（実際にコード化されたものを見たことはありませんが）、検索エンジンがノートをキーワードではなく内容で検索できるようにすることになっています。例えば、私は自分の働いている村の階層や地位にとても興味があるのですが、ノートの中でこれらの言葉を使うことはほとんどありません。キーワードを追加するだけでも問題は解決するのですが、予測可能な地位の指標や行動の逆転を目撃したり聞いたりしたときなど、地位の特定の側面に興味を持つことがあります。あらゆる事態をカバーするためにキーワードを追加し続けることもできますが、そうするとフィールドノートには、キーワードリストを書いた人しかアクセスできなくなります。もし私自身が人類学者のフィールドノートごとに新しいキーワードリストを学ぶことを望まないのであれば、他の誰かがそうすることを期待するのは難しいでしょう。幸いなことに、私は電子文書化の初期の実験的な時代から少し後にやってきました。UKCのMichael Fischer博士とDavid Zeitlyn博士は、以前から膨大な量のデータをウェブ上でアクセスできるようにすることに取り組んできました。Michael Fischerは1998年の10月から11月にかけて、フィールドノートのためのSGMLパーサーに取り組み始めました（もしかしたらもっと前かもしれませんが、私はそのときから気づいていました）。このパーサーは、セキュリティタグだけでなく、コンテンツコードも容易にしています。すべてのノートはデフォルトでレベル1（私だけが見ることができる）にコード化されているので、機密保持の心配をすることなくノートを書くことができるようになった。その後、メモの内容に応じてセキュリティレベルをアップグレードしています。</w:t>
      </w:r>
    </w:p>
    <w:p>
      <w:r>
        <w:rPr>
          <w:b/>
          <w:color w:val="FF0000"/>
        </w:rPr>
        <w:t xml:space="preserve">アイディー133</w:t>
      </w:r>
    </w:p>
    <w:p>
      <w:r>
        <w:rPr>
          <w:b w:val="0"/>
        </w:rPr>
        <w:t xml:space="preserve">150.カーヴァーの理事会ガバナンスのアプローチと教会理事会の関与カーヴァーの理事会ガバナンスのモデルについて私が耳にする批判の一つは、それが不適切に適用された場合、理事会を機関の運営から遠ざけ、一部の理事が注意義務や監督義務を怠ることにつながるのではないかというものである。また、理事会の主要な役割として政策立案が重視されるため、理事会が機関に価値を与えることが制限されるように思われるかもしれない。カーヴァーのアプローチは、理事会のメンバーが適切な方針を定義すれば、一般的に彼らの仕事は終わるという考えを一部の理事に与えるかもしれない。コンプライアンスを確認することが、理事会の主要な仕事となる。逆に、ガバナンスのアプローチでは、CEOの権限が強すぎるため、取締役会による正当な内部調査からCEOが逃れることができる、という考え方もある。CEOは、ビジョンを設定し、戦略を立て、リソースを監督し、計画を実行することで、機関内の出来事をコントロールする。CEOが、自ら考案した執行制限のポリシーの範囲内でこれを行う限り、取締役は口をはさむことはない。カーヴァーの取締役会ガバナンスのアプローチを読んだ限りでは、この二つの視点は、カーヴァーのモデルを戯画化したものである。  しかし、この一週間、私はカーヴァーのアプローチがこの二つのガバナンスの歪みを許していると批判されているのを読んだばかりである。多くの教会理事会がカーヴァーの理事会ガバナンスモデルを採用し、あるいは真剣に検討している。カーバー氏は、理事会がガバナンスの仕事に集中できるように、理事会の役割とCEOの役割を明確にする必要性を強調していることは間違いない。  また、カーヴァーは、自分のモデルは、特定の範囲内でCEOに大きな自由を与えるものだと考えている。多くの場合、教会の理事会はこのような役割分担が有効であると考える。カーヴァーのモデルにおける議長の役割は、特に理事会が自らを律するのを助けるという点で調整される。また、理事長とCEOの関係もかなり明確になります。しかし、カーヴァーのモデルが取締役会のコントロールを失わせるという見方については、カーヴァー自身が、「我々は、取締役会がより正しいことをコントロールできるようなガバナンスシステムを提示する」（Reinventing Your Board , 44）と論じている。理事会の「終わりのない仕事」は、「組織が何をするかではなく、何のためにあるかを決めること」(151)である。カーヴァーは、先の出版物の中で、「理事会の終末政策への取り組みが永遠の課題であるように、統治プロセス自体における卓越性の追求もまた永遠の課題である」（Boards That Make a Difference, 1997, 210）と強く訴えている。教会の理事会がどのようなガバナンスモデルを採用しても、理事会のリーダーシップが理事会運営の標準的な部分として継続的に実施することに注意を払わなければ、間違いなくうまくいかなくなる可能性があります。また、理事会の指導者が変わると、古い習慣が再浮上して機能不全に陥り、せっかくの良い進歩が水の泡になることがよくあります。このような理由から、理事会のリーダーシップの継承に細心の注意を払う必要があるのです。カーバーモデルを採用している教会の理事会は、一度エンドポリシーを書いたら、それで仕事は終わりだと考えている可能性があります。このような場合、定期的に方針を見直し、焦点を合わせ、更新する必要があるという考え方が失われます。さらに、理事会のメンバーは、CEOや主任牧師がビジョン策定や戦略立案に理事会を関与させるような形で、役員制限の方針を定めることができます。そして、目標が達成されているかどうかを評価するという重要な作業があります。この作業に理事会のメンバーを参加させることは、理事会議長の重要な責任となります。理事会の中には、牧師の指導者が責任を持って権限を行使しなかったために、その権限を取り戻そうと決意し、より干渉的になり、信頼を失ってしまったという嫌な経験をしたことのある理事会もあると私は理解しています。そして、そのような行動は、教会の指導者がより大きな権限を行使できる能力を有していると理事会が判断するまで、しばらくの間は正当化されるかもしれません。また、教会の指導者の中には、方針の枠組みが出来上がった後、理事会から見放されたと感じる人もいるようです。理事会のメンバーが望んでいるのは、コンプライアンスをチェックするための報告書を受け取ることであり、ビジョンや戦略的計画、リソース構築などのハードワークにはほとんど、あるいは全く興味を示さないようなのです。しかし、これらのシナリオはどちらもカーヴァーのガバナンス・モデルの意図には合っていない。カーヴァーのモデルを採用した教会の理事会は、一度定義した目的を達成するための責任を委ねることはできません。また、その達成度を評価し、達成できなかった場合に適切な行動をとる責任も回避できません。教会理事会の議長は、主任牧師と協力して、以下のことを行います。</w:t>
      </w:r>
    </w:p>
    <w:p>
      <w:r>
        <w:rPr>
          <w:b/>
          <w:color w:val="FF0000"/>
        </w:rPr>
        <w:t xml:space="preserve">イド134</w:t>
      </w:r>
    </w:p>
    <w:p>
      <w:r>
        <w:rPr>
          <w:b w:val="0"/>
        </w:rPr>
        <w:t xml:space="preserve">なぜ心臓の左側は右側より壁が厚いのでしょうか？ベストアンサー - 投票者によって選択されたもの 心臓の左側は、血液を全身に送るために使われ、心臓から最も遠い体の部位に最短時間で血液を送るために大きな圧力が必要とされます。心臓の右側は、肺にのみ血液を送るために使われます。圧力はそれほど必要ではありません。そのため、心臓の左側は筋肉が厚くなっています。(:そのため、大動脈の血圧は収縮期で120前後となり、より強い力、つまりより強い筋肉が必要となるのです。右側は体から血液を受け取り、それを肺まで少し送って酸素を加えるだけです。左側は四肢に血液を送るため、より大きな力を必要とします。他の筋肉と同様に、左側の筋肉は強く働かされると大きくなります。</w:t>
      </w:r>
    </w:p>
    <w:p>
      <w:r>
        <w:rPr>
          <w:b/>
          <w:color w:val="FF0000"/>
        </w:rPr>
        <w:t xml:space="preserve">イド135</w:t>
      </w:r>
    </w:p>
    <w:p>
      <w:r>
        <w:rPr>
          <w:b w:val="0"/>
        </w:rPr>
        <w:t xml:space="preserve">突然の潮目の変化：本業をやめて世界を航海する人々 By Sheena McKenzie , CNN November 8, 2012 -- Updated 1414 GMT (2214 HKT) HMS Illustriousは、1年にわたるクリッパー世界一周ヨットレースのスタート地点であるサザンプトンから出発する10隻の船団に随行している。70フィートのヨットは地球を64,500km横断し、6大陸の15の港を訪れます。今年初めには500人以上のアマチュア・セーラーが参加し、8つのレグのうちの1つに参加するか、完全な世界一周に参加するかを選択することができました。現在、2013年7月にスタートする来年のレースの参加者を募集しています。デ・ラーゲ・ランデン号の乗組員が眺める景色。各ヨットの名前は、世界各地のスポンサー都市にちなんで付けられた。1969年に世界で初めて単独無寄港世界一周を達成したサー・ロビン・ノックス＝ジョンストンが、16年前に創設した恒例のクリッパーレースです。参加者の大半は、人生で一度もボートに乗ったことがありません。3週間の集中トレーニングの後、彼らは公海で素早くコツを習得することを余儀なくされる。全13レグ中、第9レグでサンフランシスコに到着した船。1区間だけの参加も、1年かけての周航も可能。中国の青島では、レース中にスポンサーシップの船が停泊すると、住民がレッドカーペットを敷いてくれる。青島は10艇中、9位でゴールした。ニューヨークに到着したフィンランド訪問艇。電話やインターネットへのアクセスが制限されているため、クルーは港に停泊するまで、基本的に外の世界と切り離される。船員のNik Brboraは、南太平洋で彼のヨットGeraldton Western Australiaが嵐に遭い、米国の沿岸警備隊によって病院に搬送されました。2人の乗組員が救助された翌日、めげずにGeraldton Western Australia号の乗組員がサンフランシスコに到着。西オーストラリアに到着後、抱き合う青島の乗組員、デビッド・ホールとジョアンナ・サンドフォード。「船員であるリサ・ブレアは、「船上の人々について多くを学ぶことができます。と船員のリサ・ブレアは言いました。「挑戦の一方で、素晴らしい夕日、野生動物との親密な交流、自然への驚嘆など、喜びの瞬間もあります。サウサンプトンでは、12ヶ月の世界一周の冒険を終えた艇を迎えるために多くの人が集まっています。優勝艇ゴールドコーストの乗組員がサウサンプトンに到着。乗組員で元小売店員のリサ・ブレアは、現在、専門的にセーリングの指導をしており、単独での世界一周を希望している。HIDE CAPTION ボンボヤージュ 壮大な冒険 国際レース ハードノックス 急激な学習曲線 ゴールデンチャンス ウォームウェルカム ビッグアップル 海の上のドラマ 意気揚々 強い絆 絵になるヒーローの歓迎 ゴールドクラス &amp;lt;&amp;lt; &amp;lt; 1 2 3 4 5 6 7 8 9 10 11 12 13 14 &amp;gt; &amp;lt; &amp;ltgt;&amp;gt; STORY HIGHLIGHTS 500人の船員、その大半が未経験者、世界一周の旅へ クリッパー世界一周レースの一環として、12隻のヨットが1年にわたる航海を競う。意識を失いながらも、アメリカの沿岸警備隊に救助された29歳の彼は、900キロメートル離れたサンフランシスコの最寄りの病院へ搬送された。Nik Brbora。ロンドン出身のITエンジニアにとって、これは恐怖であり、最終的には死を意味する瞬間だった。しかし、1年にわたるクリッパー世界一周ヨットレースを完走した3ヵ月後の今、ブルボラは、この旅が人生最大の経験でもあったと振り返る。500人のアマチュア・セーラーの一人として、10艇のヨットを操り、カリブ海のハリケーンや東南アジアのどんよりとした天気と戦いながら、地球を64,500キロメートル横断したのです。このような壮大な冒険は、経験豊かな船乗りでなければできないように思われるかもしれません。しかし、乗船する人の大半は、人生で一度もボートに乗ったことがないという異例の事態になっている。主催者は現在、来年のクリッパーレースの参加者を募集している。エントリーした人は、仕事、家族、友人に別れを告げ、12ヶ月間の公海での航海に臨みます。2013年7月にイギリスのサウサンプトンを出航し、全長70フィートのヨットは6大陸の15の港を訪れます。</w:t>
      </w:r>
    </w:p>
    <w:p>
      <w:r>
        <w:rPr>
          <w:b/>
          <w:color w:val="FF0000"/>
        </w:rPr>
        <w:t xml:space="preserve">アイディー136</w:t>
      </w:r>
    </w:p>
    <w:p>
      <w:r>
        <w:rPr>
          <w:b w:val="0"/>
        </w:rPr>
        <w:t xml:space="preserve">「バトマンゲリジ博士は、コップ一杯の水を考えるとき、半分入っているとか、半分空っぽだとか、そういうことは考えません。生命に不可欠な液体で満たされていると考えているのだ。私たちの病を癒し、熟年をもたらすもの。彼は、それが未来の波だと考えている。-ワシントン・タイムズ紙 水の不思議。健康と幸福のための驚くべき秘密 水は胸焼けを予防し、治すのに役立つ。胸焼けは、胃腸の上部の水不足の信号である。人体の主要な渇き信号です。この痛みの治療に制酸剤や錠剤の薬を使っても脱水症状は改善されず、体は水不足に悩まされ続けることになる。胸焼けを脱水のサインと認識せず、制酸剤や錠剤の薬で治療していると、やがて胃や十二指腸の炎症、食道ヘルニア、潰瘍、そして肝臓やすい臓を含む消化管のがんを生み出すことになるのです。水は関節炎を予防し、治癒を助ける。リウマチの関節痛、つまり関節炎は、痛む関節の水不足のシグナルです。老人だけでなく、若い人にも発症することがあります。痛み止めを使っても治るどころか、痛み止めの薬による更なるダメージにさらされることになります。水と少量の塩の摂取はこの問題を解決します。水は腰痛を予防し、治すのに役立つ。腰痛や脊椎の強直性関節炎は、脊柱や椎間板（体の重さを支える水のクッション）の水不足の兆候である。これらの症状は、水の摂取量を増やすことで治療する必要があります。商業的な治療法ではありませんが、非常に効果的な方法です。関節炎や腰痛を関節腔の脱水症状として認識せず、鎮痛剤、マニピュレーション、鍼治療、そして最終的には手術で治療すると、やがて関節の軟骨細胞がすべて死んでしまい、変形性関節症になります。背骨が変形する。手足が不自由になる。痛み止めの薬は、それ自体が命にかかわる合併症を持っています。水は狭心症を予防し、治癒させる。心臓の痛み-狭心症-は、心臓・肺の軸の水不足のサインである。患者が痛みから解放され、薬に頼らなくなるまで、水の摂取量を増やして治療する必要があります。医学的な監督は慎重である。しかし、水の摂取量を増やすことは狭心症の治療法です。水は偏頭痛を予防し、治すのに役立つ。片頭痛は、脳と目が水を必要としているサインです。脱水が体に定着するのを防げば、完全に治ります。片頭痛を引き起こすタイプの脱水は、最終的に目の奥の炎症と、おそらく視力の喪失を引き起こすかもしれません。水は大腸炎を予防し、治癒させる。大腸炎の痛みは、大腸の水不足の信号です。大腸は排泄物から最後の一滴まで水分を搾り取ろうと収縮するため、水分の潤滑が不足し、便秘と関連するのです。大腸炎の痛みを脱水のサインとして認識しないと、持続的な便秘を引き起こすことになります。後年、それは糞便の衝撃を引き起こす：それは憩室炎、痔やポリープを引き起こす可能性があり、かなり結腸と直腸の癌を開発する可能性を増加させる。水と塩は喘息を予防し、治癒を助ける。毎年1,400万人の子供が罹患し、そのうち数千人が死亡している喘息は、体内の脱水症状を併発するものである。喘息は、体内の渇水管理プログラムによって引き起こされる。喘息では、空気の自由な通過が妨げられるため、水分が蒸気の形で体外に排出されない-冬の蒸気である。水分の摂取を増やすと、喘息の発作を防ぐことができる。喘息患者は、気嚢への空気の出入りを妨げる肺の粘液栓を破るために、塩分を多く摂取する必要がある。喘息が成長期の子供の体内の脱水の指標であることを認識しないと、毎年何千人もの子供が死ぬことになるばかりか、残りの1400万人の喘息患者の子供たちに取り返しのつかない遺伝的障害を残すことになる。水は高血圧を予防し、治癒を助ける。高血圧は、以下のような状態である。</w:t>
      </w:r>
    </w:p>
    <w:p>
      <w:r>
        <w:rPr>
          <w:b/>
          <w:color w:val="FF0000"/>
        </w:rPr>
        <w:t xml:space="preserve">イド137</w:t>
      </w:r>
    </w:p>
    <w:p>
      <w:r>
        <w:rPr>
          <w:b w:val="0"/>
        </w:rPr>
        <w:t xml:space="preserve">シティーボーイ、世界一高いバー代金を請求 リバプールのナイトクラブで、若い金融家が20万ドル以上の飲み代をはらい、クラブで支払った最高額の世界記録を更新した。プレイグランド・クラブのオーナー、ジョージ・パナイオトゥとマイダス。Credit: Splash 23歳のアレックス・ホープは、スペードのエースとして知られるアルマン・ド・ブリニャックの30リットルのマイダスボトル（世界で最も高価なシャンパンボトル）に125,000ドルを費やした。45kgのボトルは、2人のウェイターがテーブルまで運ばなければならなかった。彼は、リバプールのヒルトンホテルにあるナイトクラブ「プレイグランド」で、マンチェスター・シティのサッカー選手ジョー・ハートとアダム・ジョンソン、マンチェスター・ユナイテッドのスター選手ウェイン・ルーニーの妻コリーンなどのゲストに、他のシャンパン、ウォッカ、ビール、ミキサーにさらに8万ドルを費やしました。ホープはさらに、ラッパーのJay-Zが推奨するシャンパン、Armand de Brignacの75clボトルを40本注文し、クラブにいた独身女性に配った。あるクラブ客はこう言った。「彼はあまり飲んでいないようで、完全にしらふのようでした」。18,500のチップを含む204,000の請求は、昨年6月にロンドンのパークレーンにあるナイトクラブ「One For One」でアメリカのプロギャンブラーDon Johnsonが支払った17万を上回る、クラブでの史上最高額になると考えられている。「ちょっとした騒ぎになりましたね。私たちは世界でも最高のシャンパンをいくつも持っていますが、あのようなものはありません。みんなそのことを話していて、この人はいったい誰なんだろうと思っていました」と、スタッフの一人は認めた。その翌日、ホープは自身のホームページでこう自慢した。「プレイグランドで世界最大のスペードのエースのボトルを開けたところだ。最高の夜だ。マイアミ・ネクスト！」。金融業界に入ってわずか3年のホープ君は、業界ではハイフライヤーとして知られ、ロンドンで最も大きなトレーダーの一人になるのではと、多くの人が予想している。12 comments on " City boy racks up most expensive bar bill in the world " 男性はボルドーワインのように、年を取れば取るほど良くなる!23歳の若造が、賢明な態度で行動するのは無理でしょうし、これからも無理でしょう。金融業界を相変わらず子供っぽくしたのはお見事です。このような超高級乳飲料を製造し、販売し、販売することを決定した飲料業界は、その責任を取らなければならないと思う。この飲料は、純粋に暴力団やお金と分別のある人々が、自分がいかに金持ちであるかを誇示するために製造されるものだ。値段は、ボトルの中の飲料の品質を反映していない。銀行業界の話も勘弁してくれ...。まるで映画「カクテル」と「ウォール街」をミックスしたような話だ。この手の無責任な話、証拠となるレシートを添付するのは、4年前に終わったことだと思った。23歳にもなって、誰がこんな大金を払っているんだ？自分より恵まれない人たちを助けるために、何かいいことをしようよ。セインズベリーでは、おいしいプロセッコが9.99ドルで手に入る。"自分より不幸な人を助けろ "か。オブリマ大統領みたいだ クリスタル・ラヴァー彼はやったよ40人の独身女性にスペードのエース750を贈った。彼は市場の変化を予測して 金を稼いだに違いない。それを仕事と考える人もいるんだ!ジム、素晴らしい解説をありがとうございます。新約聖書の中で、イエスが弟子たちに、貧しい人々にお金を与えるか、「40人の独身女性にスペードのエース750枚を与えればいい、なぜなら基本的に同じことだから」と言っているのを思い出しました。あなたは素晴らしいジムです。私自身、オバマ大統領の支持者として、あなたが通路の反対側にいることをうれしく思います。</w:t>
      </w:r>
    </w:p>
    <w:p>
      <w:r>
        <w:rPr>
          <w:b/>
          <w:color w:val="FF0000"/>
        </w:rPr>
        <w:t xml:space="preserve">イド138</w:t>
      </w:r>
    </w:p>
    <w:p>
      <w:r>
        <w:rPr>
          <w:b w:val="0"/>
        </w:rPr>
        <w:t xml:space="preserve">多くの人が、スマートフォンやナビなどのGPSデバイスを頼りに移動しています。しかし、これらが故障したとき、道を尋ねる人がいないとき、もっと自然な方法でナビゲートすることができるとTristan Gooleyは言います。大規模な太陽フレアによってGPSネットワークが停止することはそうそうありませんが、バッテリー切れや機械的な故障によって、自動方向指示器が使えなくなることはあります。もし、周りに頼れる人がおらず、手元に紙の地図がなかったら、大変なことになるかもしれません。そんなときに役立つのが、ナチュラルナビゲーションです。これは、地図やコンパスなどの計器類を使わずに、進むべき道を見つけ出すものです。そのため、常に方角を把握する必要があります。1.テレビの衛星放送受信機 衛星放送受信機と風化の兆候を探す 都市部では、これらはまさに「刑務所から出られる」カードです。これは、料理は静止衛星、地球の表面上の同じ点の上に滞在するものを指しているためです。英国では、支配的な衛星放送局があり、したがって、ほぼすべてのアンテナは、同じ方向に向ける傾向がある - 南東に近い。地方でも同じことが言えます。特にパブでのスポーツ観戦に恵まれた地域はそうです。2.宗教施設 東は東 古来より、宗教施設や聖地は方角を示すために配置されてきた。キリスト教の教会は通常、西と東に並んでおり、主祭壇は朝日を迎える東端にある。墓石も西から東に並んでいる。モスクで方角を知るには、中に入って壁の一角にある祈りの方向を示す龕（がん）を探せばいい。アル・キブラと呼ばれるこの龕は、世界のどこにいてもメッカの方角を示すことになる。シナゴーグは通常、東の端にトーラーアークを置き、礼拝者がエルサレムの方を向くように配置する。(3.風化 " 引用開始 偏西風は雨や汚染を運びます。それが建物にぶつかって、模様が残る。イギリスでは、南西からの風が他のどの方向よりも多く吹いています。そのため、自然界で見られる浸食と同じように、建物には非対称の風化模様が生じます。低層部のきれいになったガラスや金属の上に、高層部の自然石や風化したレンガを見上げてみてください。ビルのコーナー部分には、それぞれ微妙に異なる風化のパターンが見られます。南西の角と北東の角のコントラストが最も大きくなっています。しかし、雨や汚染物質の跡が残る色の変化は、少し練習すれば四方八方に読み取ることができます。木々もまた、風向きによってその先端が櫛形に変化し、方向を示している。4.4.人の流れラッシュアワーの人混みが道を示す 太平洋の航海士たちは、陸地を探す際に鳥を追うことを覚えた。一羽の鳥は奇抜な行動をとるが、一組の鳥、あるいは群れの鳥は一定のパターンに従って行動することに、彼らはすぐに気がついた。人間も同じである。一羽の鳥を追いかけても意味がないし、どこかに行ってしまうかもしれない。しかし、昼下がりの群れを追えば、駅などの交通の要所に向かっていくことになる。朝は、流れに逆らって歩くと、こうした駅を見つけることができる。晴れた日のランチタイムには、オフィス街から公園や川などのオープンスペースに群衆が移動します。5.5. 道路の線形 風向きと道路レイアウトが役立つ 道路はランダムに生じているのではなく、交通を運ぶために生じている。そのため、大きな道路は、町の中心部か郊外かによって、ある一定の配置になる傾向がある。町の北や南では、主要な道路は南北に並んでいることが多いでしょう。北西や南東では、北西や南東に偏っている。大きな町の道路地図が放射状に並んでいるのは、このためである。常識的なことですが、大都市で迷子になったとき、このことに気づく人はほとんどいません。6.雲 空を見上げる 方向感覚を失わないための最良の方法の一つは、それを保持することである。私のお気に入りの方法は、上記のような手がかりをもとに、自分の方向性を確認することです。</w:t>
      </w:r>
    </w:p>
    <w:p>
      <w:r>
        <w:rPr>
          <w:b/>
          <w:color w:val="FF0000"/>
        </w:rPr>
        <w:t xml:space="preserve">一三九</w:t>
      </w:r>
    </w:p>
    <w:p>
      <w:r>
        <w:rPr>
          <w:b w:val="0"/>
        </w:rPr>
        <w:t xml:space="preserve">レビュー11月6日発売の新着DVD特集 今週は、家庭で楽しめる定番の作品、ハリウッド新人の完全なる冒険、魅力的な政治ドラマ、そしてスター女優の最後の瞬間など、ホリデースペシャルや特集が多数発売される予定だ。ソニー・ピクチャーズ ホーム エンターテイメント image:130456:1::0 アーサー・クリスマス（DVD） 一晩で20億個のプレゼントを世界中に届けるため、北極のクリスマスはかなりハイテクになっている。20代目のサンタ（ジム・ブロードベント）は、以前のようにうまくはいかないが、息子のスティーブ（ヒュー・ローリー）は、その手綱を取る準備が整っている。サンタのもう一人の息子、アーサー（ジェームズ・マカヴォイ）はあまり野心的ではなく、世界中の少年少女からの依頼に応える手紙係の仕事に満足している。しかし、子供が行方不明になったとき、皆の信頼は揺らぎ、アーサー、おじいさん（ビル・ナイ）、密航者エルフ（アシュレイ・ジェンセン）が事態を収拾することになるのです。この映画は、すぐに休日の定番となった。この映画でサンタクロースへの信頼（あるいは少なくともホリデースピリット）が強まらないなら、何もできないだろう。この映画には、サンタクロースが一晩ですべてのプレゼントを届ける方法について、巨大な船、エルフの大隊、巨大なコントロールセンターが絡んだ、最高に楽しい説明が含まれている。映画製作者は本当にすべてを考えているようだ。登場人物のキャラクターは、優れた声優陣とよく練られた個性のおかげで、すぐに愛着がわき、魅了される。アーサーは最大の心の持ち主だが、しばしばその不器用さが影を潜めてしまう。スティーブは威厳があるが、細部にこだわるあまり、全体像を見失っている。サンタは過去の栄光にすがろうとする頑固な経営者であり、グランサンタはいまだに年齢に反抗している老人である。そして、妖精のブライオニーは、いつも笑いを求めてくるかわいい元気玉だ。物語は比較的シンプルだが、その分、創造性を発揮する余地があり、アードマン・アニメーションズの映画作家たちはそれを最大限に利用した。この冒険は、地球を横断するロードトリップのようなもので、いくつもの大陸で障害物や奇妙な出会い、数々のハチャメチャな出来事が満載だ--。特典映像はございません。(Sony Pictures Home Entertainment) HBO image:130457:1::0 Entourage:映画「アントラージュ」シリーズ（Blu-ray） 突然現れた映画スター、ヴィンセント・チェイス（エイドリアン・グルニエ）は、ハリウッドの富裕層のビジネスと注目を集める世界のコツを学ぶが、それは一人ではなく、子供の頃から親しかった友人たちを連れてのことだった。しかし、彼は一人ではなく、幼少期から親交のある友人たちを連れてきます。8年間、観客はスターダムと失恋の波に乗るヴィンスとその友人たちの活躍を追い続けた。マーク・ウォールバーグの初期の冒険を基に制作されたこのドラマで、彼らは贅沢な車を買い、モデルと寝、最高のスポットで最も人気のある人々とパーティをする。各シーズンには数多くのカメオ出演があり、ほとんどのセレブが本人役で出演している。ヴィンスはマンディ・ムーアと恋に落ち、エリックはセス・グリーンと喧嘩をし、ジョニーはアンドリュー・ダイス・クレイ（後にジェイミー・ケネディに交代）とテレビシリーズをやることになる。俳優、監督、ミュージシャンが、まるでハリウッドの誰々を映し出すかのように、スクリーンを横切って活躍した。クィーンズ出身の男たちが繰り広げるクレイジーなファンタジーが、特に最終シーズンでは、愛、離婚、薬物中毒、お金にまつわる魅力的なドラマになった。もちろん、この番組のファンタジー要素は、彼らが常にトップに立つことを意味し、ファンに満足のいく結末を与え、拡大の余地もある（もしかしたら、アリのスピンオフや長編映画の製作がまだ決まっていないのかも？）特典映像は以下の通り。キャスト、スタッフ、特別ゲストによる21のコメンタリー、10の舞台裏長編、キャストとスタッフによる2つのパネルディスカッション、独占映像や率直なインタビューを含むシリーズ回顧録。(HBO) Entertainment One image:130458:1::0 Even the Rain (DVD) 理想に燃える映画監督セバスチャン（ガエル・ガルシア・ベルナル）と皮肉屋のプロデューサー、コスタ（ルイス・トサル）は、クリストファー・コロンブスのアメリカ大陸征服についての修正主義映画を作るためにボリビアにやって来ました。しかし、撮影が始まると、地元市民は多国籍企業への抗議として暴動を起こし始める。</w:t>
      </w:r>
    </w:p>
    <w:p>
      <w:r>
        <w:rPr>
          <w:b/>
          <w:color w:val="FF0000"/>
        </w:rPr>
        <w:t xml:space="preserve">イド140</w:t>
      </w:r>
    </w:p>
    <w:p>
      <w:r>
        <w:rPr>
          <w:b w:val="0"/>
        </w:rPr>
        <w:t xml:space="preserve">世界中の写真 OK...だからこれは実際に私自身のウェブサイト、[ 商業 URL は削除されました ]である。私はこのフォーラムで夜間撮影のためのカテゴリ/スレッドを見つけることができませんし、誰もが意見を与えるか、またはこれらの写真についてどう思うか教えてほしいのですが？私は本当に夜の写真と青（ブルーアワー）または黒色の空に色を引き出すことに興味があるとして。ほとんどの夜間撮影は、次の場所で行っています。[商業用URLは削除されました。］</w:t>
      </w:r>
    </w:p>
    <w:p>
      <w:r>
        <w:rPr>
          <w:b/>
          <w:color w:val="FF0000"/>
        </w:rPr>
        <w:t xml:space="preserve">イド141</w:t>
      </w:r>
    </w:p>
    <w:p>
      <w:r>
        <w:rPr>
          <w:b w:val="0"/>
        </w:rPr>
        <w:t xml:space="preserve">私の質問は、Windows 7のカスタムインストール用のunattend.xmlファイルをどこに置けばいいのか、ということです。Windows 2000やXpの時代にはsysprepツールを何年も使っていたのに、Windows 7では完全に複雑な方法でカスタムインストールを行うようになったので、簡単そうに聞こえます。私の主な理由は、ユーザープロファイルを、Windowsがインストールする通常のデフォルトの場所（例えばc:⇄documents and settings）ではなく、別のパーティションに置くことができるようにするためです。私はcdのルートにunattend.xmlを置くことを試みたが、私が行ったインストールとカスタム設定は、言うまでもなくヒットというより失敗だった。.xmlファイルの名前を他のものに変えるべきか、あるいはWindows XPやWindows 2000でwinntファイルを置いていた(i386)のように、Windows 7のメインディレクトリにこれを置くべきか、わかりません。Windows 7のメインディレクトリがどれなのか見当がつきません。また、フラッシュドライブでbiosから起動して、各方法を複数回テストすることもできません。また、フラッシュドライブでバイオスから起動することもできません。WAIKを使って何度もやりましたが、無人ファイルをUSBドライブに入れるだけで、PCを起動するとまずそれを見つけて、DVDからインストールが進み、無人ファイル通りにすべての詳細が表示されます。ただ、最初のリブート時にUSBドライブを抜かなければならず、そうしないとまた最初からになってしまいます :cry (電話中に発見) Edited: it is still called unattended.xml wainuitech 13-08-2011, 12:33 PM FYI -- heres the documentation (http://technet.microsoft.com/en-us/libr...)./ 私がWAIKで使用している方法です。(Step by step） undiejuice 13-08-2011, 01:54 PM @Wainuitechです。はい、それは私がxmlファイルを作成するために使用したツールです。数ヶ月前に初めてWindows 7とwaikツールを使って実験をしている時に、マイクロソフトのサイトからISOをダウンロードしました。YouTubeの動画を参考にしながら、なんとかwaikアプリケーションを使いこなすことができましたが、多くの動画ではxmlが完成した後に何をしなければならないのかが説明されていません。cdのルートに入れるのか、sourcesフォルダに入れるのか、名前を変更するのか？wainuitech 13-08-2011, 03:05 PM どちらも -- 私がすることは、無人ファイルをUSBドライブに入れ、それをPCの背面（時々動作しないので前面のUSBではない）またはラップトップに差し込み、DVDをドライブに入れて、BIOSがUSBドライブから最初に起動するように設定し、電源を入れると、それが出発します。.xmlファイルを読み込んで、提供された指示やオプションを実行します。再起動時にUSBドライブを取り外すと、また起動します :( 2つ目の投稿の、リンク先の「Validate and Save Settings」の手順5 Autounattend.xml ファイルをUSBフラッシュドライブ (UFD) のルートディレクトリにコピーしてください。全部読めば、OOBEを無視することもできますし、Volume Licenseを追加することもできます（スクリーンショットを参照）し、必要なOEM情報も追加できます。この方法は、例えば、PCを作り、それをイメージ化し、そのイメージをLAN経由で好きなだけ多くのPCに配備することができます（オリジナルをスプリンクラーでコピーした後）。もし、数台しか使わないのであれば、USBドライブに.xmlファイルを入れて、DVDからインストールするのも簡単かもしれません。私は顧客のために構築している間、一度に3つを使用していました。ただ、プロダクトキーとユーザー名を手動で入力する必要がありますが（.xmlファイルには入力されていません）、会社の詳細などはすべて.xmlファイルに含まれています。Damです。それの音によって、私は私がbiosでUSBからブートするなどの上記の手順を行うことができます最新のPCが必要です。Windows 7のドキュメントをE:パーティションドライブのマイドキュメントに移動させなければならないようです。まあ、あなたは私が推測するそれらすべてを獲得することはできません。 wainuitech 13-08-2011, 05:47 PM Dont go upgrading so fast :)私はちょうどここに私のシステムのための.xmlファイルを作り直した、そしてそれは私の古いものがそうであるように、動作しませんでした:confusing。私は</w:t>
      </w:r>
    </w:p>
    <w:p>
      <w:r>
        <w:rPr>
          <w:b/>
          <w:color w:val="FF0000"/>
        </w:rPr>
        <w:t xml:space="preserve">id 142</w:t>
      </w:r>
    </w:p>
    <w:p>
      <w:r>
        <w:rPr>
          <w:b w:val="0"/>
        </w:rPr>
        <w:t xml:space="preserve">宿の名士リチャード・ギアと妻のキャリー・ローウェルが、ニューヨーク州ベッドフォードに豪華なB&amp;Bをオープンしました。30年以上のキャリアの中で、リチャード・ギアはさまざまな呼び名で呼ばれてきました。アメリカン・ジゴロ、ミスター・シンディ・クロフォード、最もセクシーな男、世界で2番目に有名な仏教徒......。しかし、彼の最新の呼び名は、最もらしくない呼び名であることは間違いない。この夏、ギアと妻のキャリー・ローウェルは、ニューヨーク州ベッドフォードにある18世紀の家と納屋を改装し、小さな高級ホテル、レストラン、ビストロ、ヨガロフトを備えたベッドフォード・ポストに最初の宿泊客を迎える予定です。私たちはまったくの初心者です」と60歳のギアは言う。彼の宿屋経営に関する知識は、2008年の泣ける映画『ナイツ・イン・ロダンシュ』で、ベッド＆ブレックファストの経営者ダイアン・レインの客から恋人になる役を演じたときに、ほとんど限られていたのである。マンハッタンから北へ45分、馬の放牧が行われるこの瀟洒な土地で、彼は広大な可能性を思い描くことができるのだ。ギアとローウェルは、講演会で有名な人たちを主役にしたシンポジウムを開催することを思い描いている。マーサ・スチュワート、ラルフ・ローレン、ジャン・ジョルジュ・ヴォンゲリヒテンなどの隣人たちと一緒に、この場所が地球を救うために同じ考えを持つパワフルな人たちを引きつけるものになればと、夫妻は考えている--少なくとも、ベジバーガーを食べながら大局的なアイデアについて語り合う場になればと。「ある雨の夏の朝、再生木材とベルベットのクラブチェアでできた宿のプライベートダイニングルームで、ローウェルと一緒に朝食を取りながら、ギアが言った。ジーンズにワークブーツ、ジップアップのスウェットシャツにタンのコーデュロイジャケットという無骨な格好の彼は、片方の手首に仏教徒の数珠をつけ、束ねた銀髪を顔の高さで流していた。「私たちがアイデアを出し合い、非常に高いレベルでネットワークを構築しているのがわかります」。ダライ・ラマを支援する財団を持つギアは、チャーリー・ローズでチベットについて語ったり、ビル・ゲイツに働きかけてインドでのエイズ啓発活動に資金を提供するなど、その名声を利用して話題の問題に頻繁に光を当ててきた。ローウェルは、友人であるアリス・ウォーターズのシェ・パニース（Chez Panisse）をモデルとして、自分の宿を作りました。2005年の『ビー・シーズン』の撮影中、毎晩のように食事をしていたギアは、このレストランで様々な分野の著名人が洗練された料理とワインを楽しむ姿に感心していた。ニューヨークのルーチェやオセアナ、サンフランシスコのビックス、アリゾナ州スコッツデールのヴーなどで活躍したスローフード料理のチャンピオン、ブライアン・ルイスをシェフに迎えた。ウエストチェスター郡出身のルイス氏（42歳）は、農場直送の野心的なレストランとヨガスタジオを併設した宿のアイデアに興味をそそられました。ゲアが語るように、ベッドフォード・ポストの哲学は、ルイスが地元や家族の農場から仕入れる季節の食材と同じくらいオーガニックなものだ。良いカルマ、食事、会話から、良い仕事が生まれるのです。</w:t>
      </w:r>
    </w:p>
    <w:p>
      <w:r>
        <w:rPr>
          <w:b/>
          <w:color w:val="FF0000"/>
        </w:rPr>
        <w:t xml:space="preserve">イド143</w:t>
      </w:r>
    </w:p>
    <w:p>
      <w:r>
        <w:rPr>
          <w:b w:val="0"/>
        </w:rPr>
        <w:t xml:space="preserve">James Waiteは、クルゼイロにあるアムステッド・マキシオンの工場を見てきた。彼はこう報告している。これらの5フィート3インチのセンチネルは、英国が所有するサンパウロ鉄道に3台納入され、8398-8400の製造番号だった。一般には1931年製とされているが、案内してくれた若い女性によると、1台は1930年製とのことだった。SPR番号166-168である。この鉄道は1946年に国有化され、EFサントス・ジュンディアイとなった。1960年代から1970年代にかけて、サンパウロとサントスの間にあるパラナシアカバで蒸気機関車とケーブル敷きの素晴らしい傾斜があったことで、この国を訪れた人には最もよく知られた名前かもしれない。この機関車は、1945年にクルゼイロに設立された国内初の鉄道貨車製造会社であるファブリカ・ナシオナル・デ・バゴエスに、1947年に売却された。当時クルゼイロは、ミナスジェライス州から南下するメートルゲージのリオ・ミナス鉄道（Rede Mineira de Viaao）とリオデジャネイロとサンパウロを結ぶブラジル国鉄の広軌本線が交差する重要な鉄道拠点であった。RMVは、サンパウロ州とミナスジェライス州の境にあるマンティケイラ山脈を登る壮大な路線であった。残念ながら1990年代に閉鎖され、クルゼイロは鉄道の分岐点ではなくなってしまったが、パッサ・クアトロとサン・ロウレーノにある路線の2つの孤立した部分は、ブラジルの保存団体ABPFによって保存されている。ABPFはまた、この町にあるRMVの旧工場に修理施設を持ち、興味深いことに、工場のヤード内には広軌とメートル軌間が混在する短い線路が残されているのです。工場は様々な所有者の変更を経て、2000年から重工業のAmsted Maxionが運営している。機関車にはSPRナンバーが残っている。167号機は今年初めに新しいボイラーを搭載し、訪問時には蒸気を出していた。ボイラーを格納する運転室の内部は、どこもかしこも完璧だった。166号機は脇に置かれ、一部解体されていた。168号車は工場でディーゼル化を試みたが失敗し、その遺骸がまだ敷地内に残っていると思われるが、見ることはできなかった。写真4枚目右側の貨車は、同工場の製品の一つである。この工場では現在、貨車の完成品は製造しておらず、別の工場で組み立てるための部品のみを製造している。本線との接続はないと思われる。作業方法は、ローリーで運ばれてきた鋼板をクレーンで貨車に積み込み、ロコが貨車を押して工場内に入るというものだそうです。現在ではあまり使われていないとのことで、167号機が活躍する姿を見ることができたのは幸運だった。167号機が活躍する姿を見ることができて、とてもラッキーでした。これから訪問を考えている人に一言。同社は産業スパイを懸念している。カメラを持ち込むことはできませんが、代わりに同社のカメラを貸してくれ、撮影した写真をアップロードする前に審査してくれます。ABPFのブルーノ・サンチェス氏には、訪問の手配から当日の同行まで、大変お世話になった。また、同社のスタッフは、ブラジルの多くの人々と同様、常に親切で助けになってくれた。彼らは機関車の遺産的価値をよく理解しており、167号機は再整備されたので、今後何年にもわたって運転されることでしょう。最後の写真(166)以外はすべて167号機で、いくつかの写真に混合ゲージの線路が写っています。</w:t>
      </w:r>
    </w:p>
    <w:p>
      <w:r>
        <w:rPr>
          <w:b/>
          <w:color w:val="FF0000"/>
        </w:rPr>
        <w:t xml:space="preserve">イド144</w:t>
      </w:r>
    </w:p>
    <w:p>
      <w:r>
        <w:rPr>
          <w:b w:val="0"/>
        </w:rPr>
        <w:t xml:space="preserve">Nutrisystemで体重を減らすには、どの程度の運動をする必要がありますか？私はよく、自分の生活やライフスタイルは、ニュートリシステムダイエットで可能性がありますどのように正確な外観を取得しようとしている人々から聞く。私は聞かれる一般的な質問の1つは、"どのくらいの運動はNutrisystemに必要なのですか？また、運動をしているかどうかをどのように知ることができるのでしょうか？以下の記事で、この質問に徹底的に答えていこうと思います。ニュートリシステムには運動は必要ないが、奨励はしている。ニュートリシステムは運動を要求する、あるいはさせるというのは誤解である。これはそうではありません。多くの人々は、カウンセラーと会う必要がある他の人気のパッケージ化されたダイエットとこのダイエットを間違え、自分の体重、なぜあなたは体重計に表示されている結果を得ている可能性があります議論している。多くの人々は、カウンセラーと顔を合わせて、彼らがやっているどのくらいの運動とその理由を知ることを要求されることを恐れている。これはそうではありません。このダイエットで利用可能なカウンセリングがあります。それは無料ですが、オンラインまたは電話で行われます。カウンセリングの利用や面談は必須ではありませんし、運動の条件もありません。とはいえ、運動することは間違いなく推奨されます。実際、食事を注文すると、エクササイズ用のビデオや資料が無料でついてくることがあります。しかし、そのような運動は、より多くのカロリーを消費し、あなたの結果とあなたがそれらを参照してくださいする速度を向上させるために起こっていることは常識である。しかし、私はニュートリシステムに関して読んだ臨床研究のほとんどは、その結果セクション内の運動を含めるか、または言及されていないことを言わなければならない。運動しなくても満足のいく結果が得られる人はいると思います。しかし、少しでも運動することで、結果が向上し、気分も見た目も良くなることは間違いないでしょう。私自身の経験では、確かに自分を殺すことはありません。夕食後にウォーキングやサイクリングをするかもしれません。子供と一緒にサッカーをするかもしれません。私は本当に記録を取らないし、私はそれを避けるためにすべての種類の言い訳をするように自分自身を拡張しすぎません。ただ、1日にもっと歩いたり、動いたりすることを取り入れようとしていて、これでよい結果が得られています。また、ダイエットから外れてしまったり、バカなことをしたくなったときのストレス解消や抑止力にもなっていると思います。だって、せっかく努力したのに、全部台無しにするのは意味がないじゃないですか。だから、必要な運動量に決まりはないのです。ただ、もう少し動いてほしいという気持ちはあるので、それを実現するための無料のリソースを提供します。しかし、あなたの肩を叩いて、今週は何時間運動したかと聞いてくるような軍曹はいません。</w:t>
      </w:r>
    </w:p>
    <w:p>
      <w:r>
        <w:rPr>
          <w:b/>
          <w:color w:val="FF0000"/>
        </w:rPr>
        <w:t xml:space="preserve">イド 145</w:t>
      </w:r>
    </w:p>
    <w:p>
      <w:r>
        <w:rPr>
          <w:b w:val="0"/>
        </w:rPr>
        <w:t xml:space="preserve">独特の気象状況により、ユタ州の大部分は濁った煙に満ちた灰色の空気に覆われている。ユタ州の谷間に悪い空気が滞留しがちな典型的な冬の逆転現象とは異なり、現在の状況ははるかに厚いものです。SALT LAKE CITY -- ユニークな気象状況により、ユタ州の大部分は煙に満ちた灰色の空気に覆われています。そのほとんどはユタ州の山火事によるものではないが、ビーハイブ州の上空に潜む高気圧が、隣国アイダホ州で制御不能となっている一握りの山火事から煙を吸い上げているのだ。ユタ州の谷間に悪い空気が滞留しがちな典型的な冬の逆転現象とは異なり、現在の状況ははるかに厚い。「パークシティに行っても、そこから逃れることはできない」とKSLの気象学者ケビン・ユーバンクは語った。ユーバンク氏によれば、この煙のような空気は、それを一掃するような大きな気象現象が起きないため、今週いっぱいは居座ることになる。北の流れは少なくとも金曜日まで、そしておそらく土曜日まで粘ると彼は言い、西風は日曜日に到着すると予想される。ユーバンクは、「すべてを片付けるには、何か強いものが必要だ」と語った。米国森林局のActive Fire Mapping Programによると、アイダホ州の中央および西部では、人為的および落雷による火災が数件発生しており、その一部は数十万エーカーに広がり、10月中旬から下旬まで収束しないと予想されている。アイダホ州サーモン周辺では大気汚染の危険性が報告されているが、その他のジェムステートでは大気は中程度に留まっている。ユタ州では、視界不良と美観の悪化に加え、高濃度の汚れた空気のため、ユタ州環境品質局は火曜日に汚染勧告を発表しました。微粒子レベルが上昇しているため、呼吸器系や心臓に疾患のある人、子供、高齢者は、暴露を制限しなければならない。大学病院の救急医、トロイ・マドセン医師は、「これを吸い込むと、体がきつくなる」と言う。"私が見ている他のものは、人々が非常に混雑し、目が涙を流し、それはちょうど運動することがより困難になることです"。マドセン氏によると、空気の質の悪さが喘息や肺気腫の症状に影響し、緊急治療室を訪れる患者さんが増えているそうです。ソルトレイク、デイビス、ユタ、トゥーレ、ウェーバー、キャッシュ、ボックスエルダーの各郡のユタ州北部では、空気の質が「赤」の警告レベルになっています。ユタ州北部では、ソルトレイク、デイビス、ユタ、トゥール、ウェーバー、キャッシュ、ボックスエルダーの各郡で警戒レベルが「黄色」に、ワシントン郡は「緑色」にとどまっています。赤色の地域では、環境品質省は、敏感な人は屋外での激しい運動や長時間の運動を避け、それ以外の人は運動を控えるよう勧めています。同局の広報担当者であるドナ・スパングラー氏によると、「レッド」と「イエロー」の日は、自動車がこの地域の汚染に大きく寄与しているため、個人の方はできるだけ車を運転しないようお願いしています。スパングラー広報によると、大気汚染が長引くと、風や雨で除去されるまで、不健康な状態が続くという。「とスパングラー氏は語った。ウェンディ・レオナードはDeseret News紙の記者として働いており、日々の業務はニュース速報に左右されるものの、現在はヘルスケア、医療、交通に関わる問題を中心に執筆しています。彼女が始めたのは、より多くの...</w:t>
      </w:r>
    </w:p>
    <w:p>
      <w:r>
        <w:rPr>
          <w:b/>
          <w:color w:val="FF0000"/>
        </w:rPr>
        <w:t xml:space="preserve">イド146</w:t>
      </w:r>
    </w:p>
    <w:p>
      <w:r>
        <w:rPr>
          <w:b w:val="0"/>
        </w:rPr>
        <w:t xml:space="preserve">スモールフィールド家 ウィリアムが生まれたのは1895年6月8日、玉城のセントジョンズ・カレッジのウォーデンハウスであった。父は1891年にセント・ジョン・カレッジの校長になり、1896年に神学生がグラッドストーン通り（Parnell）の家から戻ってくると、神学部の所長兼講師に任命された。1902年1月、パーシー・スコット・スモールフィールドとその家族はセントジョンズ・カレッジ・タマキを去った。ゼネラル・シノッドがセントジョンズを神学大学のみにすることを決定したからである。P.S.スモールフィールドは、Parr Rdにある美しい旧ウィラムソン邸（現在はオークランド市立公園）をセントジョンズ・カレッジスクールのために手に入れたのである。そこで彼の3人の息子、Eric、William、Waltonが教育を受けた。1914年、第一次世界大戦が始まった。ウィリアムは20歳で陸軍に入隊した。1916年3月、トレンタム・ミリタリー・キャンプで訓練を開始した。終戦後、ウィリアムはオークランドに戻り、両親と二人の姉妹、ウィニフレッドとルースと一緒にエプソンのリバプール・ストリート8番地で暮らした。彼はSt John's Collegeで印刷術を学び、陸軍に入隊する前にオークランドの印刷会社で見習いとして働いていた。1920年初頭、彼はニュープリマスのTaranaki Daily News紙の求人部門のマネージャーを辞め、Whakataneに行き、文房具屋と印刷所を裏に持つようになった。事業は成功した。図書館で、彼は町役場の秘書Eva Millicent Lawに初めて会った。二人は、1921年12月26日にセント・ピーターズ教会で、キャノン・P・S・スモールフィールド牧師により結婚式を挙げた。ウィリアムは、ワカタネ行政区議会議員を務めた。法律の学位を取得するために勉強した。1923年3月29日には、平和判事となる。当時、ニュージーランドでは最年少の治安判事であったと聞いている。1922年、彼はジェームズ・ストリートに0.5エーカーの土地を購入し、そこに立派な家を建てました。兄のパーシーと私は、そのことをよく覚えています。1929年7月3日から、彼は英国国教会の典礼奉仕者（Lay Reader）として奉仕している。彼は、自分が教会の聖職に就いていることを自覚していた。ウィリアムとミリセントは、家も仕事も売って、タウランガ市フィフス・アベニューの借家に引っ越した。1931年9月20日、ウィリアムはタウランガのホーリー・トリニティ教会で、ワイアプ司教のW.H.ウィリアムズ師によって助祭に任命される。1932年、彼はワイカト教区に移った。同教区の司教はC.A.チェリントン（Rt.Rev. C.A. Cherrington）であった。1932年、司祭に叙階される。彼の父親はオークランドのEpsomからやってきて、ハミルトンのSt Peter's Cathedralで司祭に叙階されるときに、彼の頭に手を置いた一人であった。按手は、セルウィン司教からコーウィ司教、祖父パーシー、父、そしてウェリントンのセント・ポール教会にいる私へと受け継がれてきました。彼はタウランガ、ハミルトン、ワンガヌイ、タイハープ、トレンサムの教区で奉仕しました。1952年、ウェリントンのセント・ポール大聖堂のキヤノンに任命される。1935年から48年まで、軍隊のチャプレンを務めた。Trentham Military Campにいた31年後の1947年に、Trenthamの牧師になったのは偶然であった。教区教会はSt John?s教会と呼ばれていた。彼はSt John?s Collegiate Schoolで教育を受け、Trentham Military Campで軍に入隊した。1964年、Rev Canon W.M.Smallfield は69歳でトレンタム牧師を退任した。奥様と一緒にパパトエトエにお住まいでした。彼はSt George?s Papatoetoeで司祭補佐を務めた。1969年11月28日、死去。彼は74年以上前に生まれた場所から遠くないPurewa Anglican Cemeteryに妻と共に埋葬されている。</w:t>
      </w:r>
    </w:p>
    <w:p>
      <w:r>
        <w:rPr>
          <w:b/>
          <w:color w:val="FF0000"/>
        </w:rPr>
        <w:t xml:space="preserve">イド147</w:t>
      </w:r>
    </w:p>
    <w:p>
      <w:r>
        <w:rPr>
          <w:b w:val="0"/>
        </w:rPr>
        <w:t xml:space="preserve">その全貌は...ユダヤ人虐待被害者が王立委員会を歓迎 マーク・コルビン：虐待の被害者であるユダヤ人が、組織と児童の性的虐待に関する王立委員会を広く歓迎することになった。ビクトリア州では、警察が州の児童虐待調査団に、過去50年間にユダヤ人社会で69件の犯罪があり、18人の被害者がいたことを明らかにした。1980年代にメルボルンのユダヤ人学校で性的虐待を受けたというマニー・ワクスもその一人である。マニー・ワクスはアリソン・コールドウェルと話をした。MANNY WAKS:私は、超正統派のイシバセンターで2人の加害者から虐待を受けました。虐待を受けただけでなく、後になって虐待の問題を提起しても、それらは隠蔽され無視され、基本的に苦しみが続くとされました。ALISON CALDWELL: 王立委員会の構想について、ユダヤ人社会ではどのような反応がありましたか？MANNY WAKS:一般的に言えば、非常に歓迎されています。公の場では、すべての組織が正しい音を立て、騒いで、これを歓迎しています。しかし、これらの組織が実際に王立委員会にどのように協力するのか、現実的な意味で非常に大きな違いがあります。これまで、イシバセンターとその指導者たちは、非常に非協力的でした。ビクトリア州警察は、法廷でそのことを明らかにしました。被害者として言えることは、私の家族は、被害や嫌がらせ、脅迫を受けてきました。もちろん、イシバのコミュニティの多くの人々は、イシバのこの対応に愕然としています。ALISON CALDWELL：あなたを批判している人たちは、何を根拠に批判しているのでしょう？地域社会や大学に恥をかかせたということでしょうか？彼らは何を言っているのでしょう？MANNY WAKS:確かに、それもあるでしょうね。彼らの多くは、「内部で解決しよう」と言います。超正統派のコミュニティには、仲間のユダヤ人の行動を外部の権威に知らせないという「ナシラ（発音）」という概念を信じる要素もあります。しかし、このような問題は、東欧で反ユダヤ主義が蔓延し、ポグロムが発生した現代より以前からあった。残念ながら、そういう態度はいまだに我々のコミュニティの一部で蔓延している。要は、昨年の7月に私が事件を公表したことで、その直接の結果として、加害者1人に対して被害者12人、41の罪状で送検審を行い、来年の7月に裁判を待つという状況になったのです。そして、隠蔽体質が日に日に明らかになりつつあるのです。ALISON CALDWELL: 少なくともカトリック教会では、加害者が別の教区に移されたり、実際に海外に移されたりしているという疑惑があります。確かに、ユダヤ人社会でも同じようなことが起こっていると言いますね。MANNY WAKS:その通りです。たとえば、デビッド・クレイマーです。彼はYeshivahの元教師です。90年代前半に彼のやったことに関する疑惑が浮上したとき、当初はイシバは何もしないつもりでしたが、最終的に親が警察に訴えると脅したため、解任の措置がとられ、彼は海外に派遣されました。当初、彼はイスラエルに行ったと私は理解しています。そこで虐待が行われていたという疑惑が浮上し、その後、アメリカのセントルイスに行き、そこで子どもたちを虐待することになった、少なくとも1件は起訴され、彼は今、アメリカの刑務所で7年の刑を終えたところで、ビクトリア警察がアメリカから彼を引き渡そうとしている最中なんです。</w:t>
      </w:r>
    </w:p>
    <w:p>
      <w:r>
        <w:rPr>
          <w:b/>
          <w:color w:val="FF0000"/>
        </w:rPr>
        <w:t xml:space="preserve">イド148</w:t>
      </w:r>
    </w:p>
    <w:p>
      <w:r>
        <w:rPr>
          <w:b w:val="0"/>
        </w:rPr>
        <w:t xml:space="preserve">カジュアル・ベイカンシーロリポップ・ゴールドスタイン著 「We Are All Jealous of Each Other」 私は今、JKローリングの新刊、「The Casual Vacancy」を読んでいます.  後でもっと長いレビューを書くと思いますが、簡単に言うと、人が好きな人ならこの本を気に入るでしょうということです。  変な言い方ですが、人が好きな人というのは、一般的にいると思います。  そして、ある特定の人だけが好きな人もいる--より具体的に。  もしあなたが前者のカテゴリーに入るなら、この本を好きになるでしょう。  そして、もしあなたが後者のカテゴリーに入るか、パグフォードのクィディッチフィールドを期待しているなら、おそらくこの本はあまり好きにはなれないでしょう、なぜなら一部の人はかなり好きになりにくいからです。  しかし、あなたは彼らを愛している。  つまり、前者の一般的な人が好きというカテゴリーに入る人は、彼らを好きになる。  後者のカテゴリーに入る人は、おそらくこれらの登場人物の束を好きになれず、この本を楽しめないでしょう。  これが、ローリングの新刊を読むべきかどうか知りたい人のための、私の短い見解です。  私が言いたいのは、あなたが人を好きか、ほとんどの人を嫌いかを決めるということです。カジュアル・ベイカンシー』を読むことの一部は、純粋な喜びです。ホグワーツと同じくらいこの町が好きです。つまり、すべての登場人物が、もし私がパグフォードという架空の町を見つけたら、いつか出会うことができる人々のように感じられ、最も憎らしい人物、小さな町のドラコ・マルフォイでさえ、一緒にコーヒーを飲み、彼らの考えを聞くことができたら、やはりわくわくするでしょうね。  エドガー・ライス・バローズはかつて、良い本を手にしているかどうかを知る方法として、次のように説明している。私の物語はあなたに害を与えることはない。私の物語はあなたに害を与えることはない。もし、あなたに本を愛する心を芽生えさせるのに役立ったのなら、それはとても良いことだ。どんな小説も、娯楽のため以外には読む価値がない。もしそれが楽しませてくれて、かつ清潔であるならば、それは良い文学、あるいはその種のものである。そうでなければ読まないかもしれない人々に読書の習慣をつけるなら、それは最高の文学である。カジュアル・ベイカンシー』はそのテストに合格し、最高の文学となった。カジュアル・ベイカンシー』を読むと、嫉妬心が沸き起こる。  ローリングの名声も、本の売り上げも、完売の朗読会も、私は望んでいません。  ただ、その技量が欲しいのです。  もし、私があのように書けたら、出版するかどうかさえわからない。  一日中、小さな世界を作り、その中で登場人物を操り、自分を楽しませているだけだろう。  でも、そういう能力がないのはいいことかもしれません。  そのような文章を書く技術があれば、文字通り私を消耗してしまうと思うのです。  なんてこった......書いているだけでツラくなってきた。だから私は、ソファーの隅で丸くなって、本があまりに素晴らしいので、ほとんど鳴きながら、そして日記を手に取って、どれだけ嫉妬深いかを書き留めながら、この本を読みました。私は。最近、友人と今週の予定について話していたら、彼女は口を開けて私の方を向き、「あなたの人生がとてもうらやましいわ」と言ったのです。  自分の人生を誰かに譲ることはできないので、このような言葉を聞くのはおかしなことです。(もしJKローリングがこの記事を読んでいたら、私の嫉妬の解剖がいかに不快なものであったかを思い知らされたので、謝罪します。  しかし、私は正直に言わなければなりません。  私はただ嫉妬で歯がゆいだけなのです！（笑)  私の本能は、誰かが私が持っているものに興味を示したとき、それを彼らに与えることです。  私が着ているセーターはどう？  なぜあなたはそれを借りることができないのですか？  このクッキーの香りが好き？  食べたらどうだ？  私の人生のように...えーと...そうだな...それは渡せないわだから、私はそこに座っていた。私の片側には、財布の中に入っている本という形で、私の腰に当たっている自分の嫉妬と、もう片方の腰から数インチ離れて私に向かって放射している友人の嫉妬とに挟まれて動けなかったのだ。  そして、Facebookを読んでいるとき、私はホールフーズの中を歩きながら、そのビジュアルが食べたいと思わせるかどうかですべての果物を判断するのと同じように、ステータスアップデートをほとんど熟読していることに気づきました。  消費する。  ページをスクロールする</w:t>
      </w:r>
    </w:p>
    <w:p>
      <w:r>
        <w:rPr>
          <w:b/>
          <w:color w:val="FF0000"/>
        </w:rPr>
        <w:t xml:space="preserve">イド149</w:t>
      </w:r>
    </w:p>
    <w:p>
      <w:r>
        <w:rPr>
          <w:b w:val="0"/>
        </w:rPr>
        <w:t xml:space="preserve">投稿ナビゲーション Mary Berryの2つのオレンジ・ローヴ またしても、果物（今回はオレンジ）が豊富にあるのに、食用に適さないと判断されるまでの期間が短いことに気がつきました。そこで、私の信頼するMary BerryのBaking Bibleに目を向けると、1ダースのオレンジのうち2つを使い切ることができる2つのオレンジローブを発見しました（他にもたくさんのオレンジレシピがありますが）。残りの果物は、マーマレードを作ることになりそうです。私の目を引いた2つのケーキは、キャロット＆オレンジローフとオレンジホールミールヴィクトリアローフでした。どちらも気に入りましたが、特にキャロットとオレンジの組み合わせが気に入りました。キャロット＆オレンジローフは200gの全粒粉を使用しており、ヴィクトリアローフは50gと少ないため、キャロット＆オレンジローフはより密度の高いケーキで、ヴィクトリアローフは軽くてふわふわのケーキですべての風味が楽しめるのは当然と言えば当然でしょう。どちらかを食べてもいいし、両方食べてもいい。どちらも簡単で、フルーツを上手に使い、とてもおいしいケーキができます。オレンジとキャロットのローフ 材料オレンジ丸ごと1個 柔らかくしたバター150g 薄力粉（またはブラウンシュガー）175g 皮をむいて細かくすりおろしたにんじん2個 卵200g 全粒粉（セルフレイジング）小さじ1 ベーキングパウダー小さじ1/2 ミックススパイス小さじ1 ミルク小さじ2 グレーズ用はちみつ オーブンを180℃（または160℃）に予熱してから、大きな（900g）ローフ型に油を塗って土台を並べます。オレンジの皮を細かくすりおろし、大きめのボウルに入れておく。同じボウルに、バター、砂糖、にんじん、卵、小麦粉、ベーキングパウダー、スパイスを入れ、よく混ざるまで混ぜる。少し濃いようなら牛乳を大さじ1杯加えて、落とすように混ぜる。用意した型に流し入れ、50分から1時間、手で触れる程度に固まるまで焼く。ケーキを焼いている間に、オレンジの皮をすべて切り、半分に切ってから、ケーキの上に飾るために半月形に細かくスライスする。50〜60分後、ケーキの上にはちみつを塗り、オレンジのスライスをのせ、さらにはちみつを少し垂らす。仕上げにオーブンに入れ、10分ほど加熱し、テスターできれいに取れるまで加熱する。数分間型に入れたまま冷ましてから、クーリングラックの上に出す。?????????????????????????????????????????????オレンジホールミールビクトリアローフの材料 ケーキ。柔らかくしたバター100g 薄力粉（またはブラウンシュガー）100g 卵2個 全粒粉（セルフレイジング）50g 薄力粉（ホワイト）50g オレンジ1個 トッピング：柔らかくしたバター25g 粉砂糖をふるったもの75g マーマレードまたは粉砂糖大さじ1 まずオーブンを180℃（または160℃）に予熱し、前と同様に大きなローフ型に油を塗って並べておく。大きなボウルにオレンジの皮をすりおろし、他のケーキの材料をすべて入れ、なめらかになるまで2分間よく混ぜる。準備した型に流し入れ、表面を平らにする。予熱したオーブンで40分、またはしっかり膨らんできつね色になるまで焼く。焼き上がりは、側面が少し縮んでいるくらいが目安です。型から取り出し、ワイヤーラックに載せて静かに冷ます（焼き上がりのケーキは表面が傷つきやすくデリケートなので注意）。アイシングを作る場合は、すべての材料をボウルでなめらかになるまで混ぜ合わせ、冷めたケーキの上にスプーンでのせ、パレットナイフでなめらかにする。そうでない場合は、冷めたらアイシングシュガーをたっぷりかけてください。ふわふわのケーキなので、アイシングは必要ありません。あなたの（最小限の）労働の成果を楽しみ、良い友人と共有してください。</w:t>
      </w:r>
    </w:p>
    <w:p>
      <w:r>
        <w:rPr>
          <w:b/>
          <w:color w:val="FF0000"/>
        </w:rPr>
        <w:t xml:space="preserve">アイディー150</w:t>
      </w:r>
    </w:p>
    <w:p>
      <w:r>
        <w:rPr>
          <w:b w:val="0"/>
        </w:rPr>
        <w:t xml:space="preserve">ヨハネ20章 - Matthew Henry Concise Commentary on the Whole Bible 墓は空であることがわかった。 (1-10) キリストはマリアに姿を現す。(11-18) キリストは弟子たちに現れました。(19-25) トマスの不信仰。(26-29) 結論(30,31)1-10節 もしキリストが自分の命を身代わりにして、再び命を奪わなければ、その命を与えたことが満足として受け入れられたとは思えなかったでしょう。マリアにとって、肉体がなくなったことは大きな試練でした。弱い信者はしばしばこのことを不満の種にしますが、本当は希望の種であり、喜びの種なのです。弟子としての特権を他の者より与えられている者が、弟子としての義務に他の者より積極的であり、良い仕事のために苦心し、危険を冒すことをいとわないのは良いことである。私たちは最善を尽くさなければならず、もっとうまくできる人をうらやんだり、遅れてはいてもできる限りうまくやる人を軽蔑してはならない。イエスが特別に愛し、それゆえに特別にイエスを愛した弟子は、一番乗りであった。キリストの愛は、私たちをどんなことよりも、あらゆる義務に豊かにさせるのです。後ろにいたのは、キリストを否定したペテロである。罪の意識は、神への奉仕の妨げになります。弟子たちはまだ、キリストが死者の中からよみがえるという聖句を知りませんでした。11～18節 私たちは、愛情をもって求め、涙を流して求めるとき、探し出すことができる可能性が高い。しかし、多くの信者は、自分たちが置かれている雲と闇について不平を言います。これは、自分たちの魂を謙虚にし、罪を償い、キリストに愛情を注ぐための恵みの方法なのです。天使とその微笑みを見ても、イエスと彼の中の神の微笑みを見なければ、十分ではないでしょう。キリストにある神の愛の心地よい証拠と天国の希望を持っていたのに、それを失い、暗闇の中を歩いている見捨てられた魂の悲しみは、それを味わった者以外にはわかりません。キリストは、求める者にご自身を現されるとき、しばしばその期待を上回ります。マリアの心がいかにイエスを見出そうと切実であったかを見てください。キリストがご自分を人々に知らせる方法は、その言葉によるものです。その言葉は、人々の魂に適用され、特に彼らに語りかけるものです。これは、「私の主人でしょうか」と読むことができます。イエスを愛する者たちは、自分たちに対するイエスの権威を、どんなに喜んで語っていることでしょう。彼は、彼の肉体の存在が、現在の状態よりもさらに先を見ていると期待することを禁じました。キリストとの結合による、神との関係を観察してください。私たちは神の性質を帯びているので、キリストの父は私たちの父であり、彼は人間の性質を帯びているので、私たちの神は彼の神である。キリストが天に昇られ、私たちのために弁護してくださることも、言葉に表せないほどの慰めです。彼らの目、目標、切なる願いは、別の世界になければならない。そして、キリストの言葉を知っている人は、他の人がその知識から良いものを得るように努めましょう。19-25節 この日は週の初めの日であり、この日はその後、聖書作家によってしばしば言及されている。これは明らかに、キリストの復活を思い起こすために、キリスト教の安息日として定められたものだからである。弟子たちはユダヤ人を恐れて戸を閉めたが、彼らがそのような期待を持たなかったとき、イエス自身がやって来て、彼らの真ん中に立ち、奇跡的に、静かに、戸を開けたのである。キリストの弟子たちにとって、集会が個人的にしか行えないとき、どんな扉もキリストの存在を締め出すことはできないということは、慰めになります。キリストは、御霊の慰めによって信者たちに愛を示し、キリストが生きておられるから、信者たちも生きられると保証しておられるのです。キリストを見れば、いつでも弟子の心を喜ばせることができ、イエスを見れば見るほど、喜びが増すのです。イエスは、「あなたがたは聖霊を受けなさい」と言われました。これは、彼らの霊的な生命と仕事のためのすべての能力が、イエスに由来し、イエスにかかっていることを示しています。信仰によって心に受けたキリストの言葉はすべて、この神聖な呼吸を伴っているのである。</w:t>
      </w:r>
    </w:p>
    <w:p>
      <w:r>
        <w:rPr>
          <w:b/>
          <w:color w:val="FF0000"/>
        </w:rPr>
        <w:t xml:space="preserve">イド151</w:t>
      </w:r>
    </w:p>
    <w:p>
      <w:r>
        <w:rPr>
          <w:b w:val="0"/>
        </w:rPr>
        <w:t xml:space="preserve">2012年10月20日（土） ティーザー 私の最新の撮影から少し舞台裏のショットであなたをからかおうと思いました!今日は古いキャラバンパークを走り回り、マクドナルドでアイスクリームを食べ、信じられないようなRachel ClaireとAlexisと笑いながら、おそらく今までで一番ホットなモデルを撮影したんだ。最終的な画像をお見せできるまで、文字通り飛び上がりそうです。スタイリングの感想を聞くのが楽しみです。</w:t>
      </w:r>
    </w:p>
    <w:p>
      <w:r>
        <w:rPr>
          <w:b/>
          <w:color w:val="FF0000"/>
        </w:rPr>
        <w:t xml:space="preserve">イド152</w:t>
      </w:r>
    </w:p>
    <w:p>
      <w:r>
        <w:rPr>
          <w:b w:val="0"/>
        </w:rPr>
        <w:t xml:space="preserve">未定 質問 パーソナリティ障害は治る、もしくは少なくとも改善することができるのでしょうか？私は今、診断を受けているところです。まだ正式な診断は受けていませんが...。しかし、どうやら私は回避性パーソナリティ障害に境界性パーソナリティ障害の特徴があるようなのです。私は今21歳なのですが、幼い頃から、自分はただうつ病のようなもので、重度の不安や気分の落ち込みがあるのだと考えていました。もし私が前述の障害であるなら、治したり治療したりすることができるのでしょうか。どちらの病気についても、Wikiで調べたこと以外はよく知らないので、どんな情報でも大歓迎です。ネットのどこかで、パーソナリティ障害の人は人を傷つけるだけで、決して良くならないと読みましたが、私はそのようなものではありません。私は人を傷つけたりしません :/ Answer (4) Answerer 1 Hi !私は境界性パーソナリティ障害です。CBTやDBTを1年間しっかりやれば治ります。こちらのサイトでは、この2つの障害を持つ方とお話ができます。彼らは批判せず、本当に親切で、友達を作り、あなたや私のような人に会うことができます!!!!そこで会いましょう！あなたの人格はあなた自身です。パーソナリティ障害の意味は、あなたの目標や夢を妨げている側面があるということです。人は自分自身の最大の敵であるという言葉を聞いたことがありますか？正常とは何かを決めるのは自分自身であり、一度決めたら、どうしたらそうなれるかを考えることができます。CBTや特にDBTは、無価値感や無力感といった自動的な思考に対処するのに役立ちます。カウンセリングや心理療法は、過去に起こったトラウマ的な出来事に対処するのに役立ちます。自己主張、寛容さ、あるいは怒りを管理する方法を学ぶことができます。抗うつ剤は気分の落ち込みに対処するのに役立ちますが、抗精神病薬や気分安定薬の服用が有効な人もいます。薬物療法を完全に拒否する人もいます。もしあなたが、気分を良くするために、薬物、アルコール、切り傷、見ず知らずの人とのセックスに頼っているのなら、別の対処法を学ぶ価値があると思うかもしれません。問題は人それぞれで、それに対処するために必要な助けの種類も人それぞれです。しかし、すべての問題を解決できる薬や療法はありませんし、どれくらいの時間がかかるか制限することもできません。他の人と同じように、自分自身の嫌な面は常にあります。その「嫌な面」の影響を最小限に抑え、自分の能力やスキルを最大限に発揮することがコツです。良いメンタルヘルスケアは、そのための手助けをしてくれるはずです。パーソナリティ障害には治療法がない、というのは正しい意見です。なぜなら、たとえそれが可能であったとしても、誰かに別の人格を持たせることは、倫理的にも、生産的にも、望ましいことでも、有益なことでもないからです。しかし、自分の長所を伸ばし、短所とうまく付き合い、自分自身の健康を管理することはできます。このようなパーソナリティ障害の診断は、精神科医があなたを助ける方法を知らないということを意味します。大丈夫です、私は双極性障害ですが、彼らもゴミのような薬で私を助けてはくれませんでした。リチウムが効かないなら、双極性障害の人はダメになると思います。精神衛生の専門家を当てにしないでください。ピアカウンセリングに目を向けてください。私は素敵なセラピストを持っていて、人間関係の問題や他の特定の事柄にはとても役に立ちますが、グローバルな問題には全く役に立ちません。彼女は決して間違ったことは言わないし、それはとても貴重なことです。*** DBTは、寄生的な行動にはよく効きますが、ボーダーライン全体の治療にはあまり効果的ではありません。CBTもパーソナリティ障害をうまく扱えません。だから私は、自分自身とピアサポートグループに助けを求めなければならないと言っているのです-精神衛生の専門家は通常、あなたを助ける方法を知りません。多くの人はパーソナリティ障害を持つ人を敵視しており、特にボーダーラインのような人はセラピーに参加させません。私はこのことを精神科医のブログで知ったので、みんなに親指を立ててもらいました。DSMには階層があり、精神問題の原因がわかると、神経学に移されます。次に、第I軸と第II軸の障害があり、それらは</w:t>
      </w:r>
    </w:p>
    <w:p>
      <w:r>
        <w:rPr>
          <w:b/>
          <w:color w:val="FF0000"/>
        </w:rPr>
        <w:t xml:space="preserve">イド153</w:t>
      </w:r>
    </w:p>
    <w:p>
      <w:r>
        <w:rPr>
          <w:b w:val="0"/>
        </w:rPr>
        <w:t xml:space="preserve">共通メニューバー ブレッドクラム 情報へのアクセスとプライバシー プライバシー法に基づく要請方法 カナダ市民権移民省（CIC）が保有する個人情報の要請は、プライバシー法に基づきCICに対して行う必要があります。要求者は、カナダ市民、永住者、または現在カナダにいる人でなければなりません。個人情報保護法に基づく正式な要請は、以下の通りです。氏名、カナダの住所、可能であれば平日の午前9時から午後5時の間に連絡可能な電話番号および／またはEメールアドレスを含むこと。</w:t>
      </w:r>
    </w:p>
    <w:p>
      <w:r>
        <w:rPr>
          <w:b/>
          <w:color w:val="FF0000"/>
        </w:rPr>
        <w:t xml:space="preserve">イド154</w:t>
      </w:r>
    </w:p>
    <w:p>
      <w:r>
        <w:rPr>
          <w:b w:val="0"/>
        </w:rPr>
        <w:t xml:space="preserve">この古い世界が私を蝕み始め、人々が私の前に立ちはだかるとき。階段の一番上まで登ると、すべての心配事が宇宙の彼方へと流れていくんだ。屋根の上は平和で、下界に迷惑をかけることもない。だから、疲れて疲れて帰ってきたときは、新鮮で甘い空気が漂う屋上に行くんだ。喧騒から逃れられるし、ネズミ算式に騒ぐこともない。屋根の上、そこだけが私の知る唯一の場所、街を見よ、ベイビー。願いが叶う場所 屋根に上がろう夜には星空が無料で見られるんだそして、ダーリン、あなたはそれをすべて私と共有することができます、それは私が言ったことです、私はあなたに言い続ける 街の真ん中に、私はトラブル防止のための楽園を見つけました。もしこの世界に失望したら屋根の上に2人分の部屋がある屋根の上に何もかも順調だ上には星 下には街の灯り 屋根に上がろう</w:t>
      </w:r>
    </w:p>
    <w:p>
      <w:r>
        <w:rPr>
          <w:b/>
          <w:color w:val="FF0000"/>
        </w:rPr>
        <w:t xml:space="preserve">イド155</w:t>
      </w:r>
    </w:p>
    <w:p>
      <w:r>
        <w:rPr>
          <w:b w:val="0"/>
        </w:rPr>
        <w:t xml:space="preserve">先日、アブダビで開催されたWorld Future Energy Summitが終了し、私にとってのハイライトは、プラネットソーラー社が設計・製造した印象的なソーラー電力ヨット、Turanor号でした。この種のヨットでは史上最大で、世界初の ...アブダビで開催された世界未来エネルギーサミットのハイライトは、プラネット・ソーラー社が設計・製造した印象的な太陽光発電ヨット「トゥラノール」でした。この種のヨットでは最大級で、太陽を動力源として地球を一周した最初の船です。平均航行速度は5ノットですが、晴天で穏やかな日にはその2倍以上の速度で航行することができます。このプロジェクトは、スイスのラファール・ドムジャンが、現在のソーラー技術がクリーンな輸送手段にもたらす可能性を実証するために考案したものです。このヨットには、3日分の航行電力を蓄えることができる巨大なリチウムイオン電池が搭載されており、夜間や曇り空でも簡単に航行を続けることができる。これまで何千キロも走行してきた中で、一度もディーゼルエンジンのバックアップを入れたことはありません。実際、ディーゼルエンジンが搭載されているのは、保険会社を満足させるためだけです。Turanorが世界中を航海している間、この船は多くのメディアの注目を集め、人々の関心を集め、ソーラー産業とその可能性の認知度を高めることに貢献しました。2000万ドルという価格は、誰もが利用できるものではありませんが、投資家はすでに、この船が証明したコンセプトと、この船が試した他のアイデアからROI（投資収益率）を経験しています。一般市場に投入できる有用な技術としては、プラネットソーラーが開発した、気象データを利用して最も日当たりの良い場所に船を誘導するソフトウェアがあり、将来の太陽熱輸送に非常に有用なツールである。また、ソーラーパネルやバッテリーが塩分や水分の影響を受けないことも実証され、将来のソーラーボートにとって重要な発見となった。ソーラーボートの量産化にはまだ多くの課題があり、一般消費者向けに安価に販売されるのは、高級クルーザー向けとなる可能性が高い。しかし、クリーンな輸送手段の基本コンセプトが実現可能であることは明らかであり、あとは忍耐強く待つだけである。</w:t>
      </w:r>
    </w:p>
    <w:p>
      <w:r>
        <w:rPr>
          <w:b/>
          <w:color w:val="FF0000"/>
        </w:rPr>
        <w:t xml:space="preserve">イド156</w:t>
      </w:r>
    </w:p>
    <w:p>
      <w:r>
        <w:rPr>
          <w:b w:val="0"/>
        </w:rPr>
        <w:t xml:space="preserve">ご注意：私たちは8年間オンラインであり、CSI Filesを無料のサイトとして継続させたいと考えています。しかし、あなたが広告をブロックした場合、私たちは危険にさらされます。このサイトの広告ブロックを解除することを検討してください - あなたが見るすべての広告がカウントされ、あなたが使用している帯域幅のために私たちを支払うことができます。ご理解のほど、よろしくお願いいたします。レビューCSI: NY -- 「The Lady In The Lake」 タートルポンドで舞踏会用のガウンを着た若い女性の死体が発見され、CSIたちは彼女のおとぎ話がなぜこのような悲劇的な結末を迎えたのかを解明しなければならない。あらすじ : フラックはフィル・レニックを殺人容疑で逮捕し、男はセントラルパークのベルヴェデーレ城のそばにあるタートルポンドに銃を投げ入れたと言う。アダムは水の中に潜って凶器を見つけようとするが、なかなか見つからない。マックはレニックを逃がしたくないので、池の水を抜かせる。凶器は見つかったが、別の死体も発見される。ボールガウンを着た若い女性が沈没したボートに縛られており、彼女は数日間水中にいたのだった。被害者はアシュリー・ブレーデン。彼女は岩で頭を殴られ、数分後に水中に突き落とされた。安物のブラジャーとデザイナーズ・ドレスを身に着けているが、ドレスにはタグが付いたままで、着用後に引き取るつもりだったことがわかる。手首には掴まれた時のアザがあり、Joは腕の下に保存されていた小さな血痕を発見する。CODISの結果、ジョセフ・スキバーと判明。彼は前科があるが、アシュリー殺害は否定している。土曜の夜に最後に会ったのは、金持ちのボーイフレンドに誤解されたくないからもう会えないと言ったそうだ。彼女には過去があったが、昔の生活を捨てようとしていた。スキバーの話だと 幸せだったらしい 別れを惜しんで抱きついた時に 血が付いたんだろう被害者の靴に付着した植物の痕跡から、城の隣にある第一の事件現場が判明。その夜、城では300人の大金持ちが集まるパーティーが開かれていたが、誰一人としてアシュリーの失踪を届け出る者はいなかった。ダニーはバラバラに破れた5万ドルの小切手を組み立て直します。名前の末尾が「エロー」となっており、アシュレイはそのパーティーのマシュー・ディベロの客であったことがわかる。二人はその男に話を聞くが、アシュリーは日曜の朝、数日間カンザスシティに行くというメールを送ってきたという。彼は女性が殺されたことを知らなかったし、彼女に小切手を渡したことも否定している。彼は彼女の過去を知っていたが、気にもしていなかった。池のそばの地面にいくつも穴が開いているのは傘から流れ出た水の跡です。真夜中過ぎの短い土砂降りの雨の中、誰かが池に向かってそこに立っていた。この人物はアシュリーを殺したか、犯人を目撃しており、傘で保護された血痕はマシューにつながる。彼は口論中にアシュリーの腕を掴み、彼女のブレスレットの留め具が彼の手のひらを切った。彼が犯人なのか目撃者なのかを判断するため、アシュリーの携帯電話を追跡する。それは日曜の朝、マシューにメッセージを送った後、捨てられていた。マシューの母クリスタがアシュリーを殺害し、その息子が目撃者であることがわかる。女性はマシューが何かを見たことを否定し、何かを見たとしても教えないと言い張る。ジョーはマシューに語りかけ、アシュリーが人生で乗り越えなければならなかった障害を認めます。そしてジョーはマシューに、アシュレイのために正しいことをするよう説得する。彼は母親と話すことを求め、アシュリーを憎んでいることを母親に突きつけます。若い女性はクリスタの気を引こうとオシャレをしただけなのに、それだけではダメだった。クリスタはマシューと別れるよう彼女を買収しようとしたが、アシュリーは小切手を破り捨て、立ち去ろうとする。クリスタは彼女の頭を殴り、ボートに乗せた。マシューはアシュリーが死んだと言われるまで、自分が何を見ているのか分からなかった。Analysis : 前作でヤンキースタジアムを訪れた後、「The Lady in the Lake」はファンにもう一つの本物のニューヨークのロケーションを垣間見せてくれる。ベルヴェデーレ城。CSIが本物のビッグアップルを背景に事件を解決するのを見るのはいつも素晴らしいことなので、今週セントラルパークと城を見るのは楽しみです。ロサンゼルスにあるスタジオの敷地が街の代わりをすることが多いのですが、本物にかなうものはありません。キャストと</w:t>
      </w:r>
    </w:p>
    <w:p>
      <w:r>
        <w:rPr>
          <w:b/>
          <w:color w:val="FF0000"/>
        </w:rPr>
        <w:t xml:space="preserve">id 157</w:t>
      </w:r>
    </w:p>
    <w:p>
      <w:r>
        <w:rPr>
          <w:b w:val="0"/>
        </w:rPr>
        <w:t xml:space="preserve">DataObjects as Pages - Part 1: Keeping it Simple この2部構成のチュートリアルでは、DataObjectsをページのように表示する方法を紹介します。この方法は、サイトツリーのオブジェクトを完全に表示するほどではないが、サイト上に単体で表示する必要がある項目がたくさんある場合に、非常に便利です。このパート1では、スタッフメンバーを表示するために、データオブジェクトマネージャを使用して、スタッフメンバーを管理し、URLでIDを参照するシンプルな方法をとります。この後、パート 2 では、ModelAdmin を使用して、検索エンジンに適した製品カタログを管理する方法を紹介します。注意このチュートリアルでは、DataObjectManager モジュールを使用します。まだお持ちでない場合は、インストールする必要があります。もし、外部モジュールを使用したくない場合は、DataObjectMangerの代わりにComplextTableFieldを使用することもできます。準備 このチュートリアルでは、StaffMember.php、StaffPage.php、StaffPage.ss、StaffPage_show.ssという4つのファイルを作成します。これらのファイルとその初期コードを作成しましょう（このページに添付されているSourceFiles ZipのSTARTING_FILESフォルダから取得することも可能です）。StaffMember DataObject さて、基本的なスタッフ・メンバーのDataObjectができたので、それにいくつかの肉を追加してみましょう。いくつかのDBフィールドとリレーション、summary_fields静的フィールド、ポップアップ用のCMSフィールド、DataObjectMangerでサムネイルを生成する関数（DOM/CTFサムネイル生成に関する詳細はこの記事を参照）です。ここで注意すべき点は、StaffPage ページタイプに has_one リレーションを追加していることと、$summary_fields を定義して getCMSFields() という関数名 (getCMSFields_forPopup() ではない) を使っていることだけです。これは、次のステップで DOM を定義するときに、DOM が自動的にこれらを探すことを知っているので、引数としてこれらを指定する必要がないためです。StaffPage ページタイプ さて、DataObject ができたので、それらを作成するためのページが必要です。StaffMemberにhas_manyの関係を持つStaffPageを通してそれを行うことになります。つまり、各StaffMemberは1つのStaffPageにしか関連付けることができませんが、各StaffPageにはたくさんのStaffMemberを関連付けることができることを意味します。もしこれが分かりにくかったら、心配しないでください。リレーションを理解するのは別の日にしましょう:)繰り返しますが、このようなことはごく普通のことです。13-17行目のDOMの定義には、他の多くの例よりもはるかに少ない引数があることに注意してください。これは、StaffMember DataObjectで$summary_fieldsとgetCMSFields()を使っているので、DOMがこれらを自動的にピックアップしてくれるからです。CMS上でStaffPageがどのように見えるか、写真をいくつかお見せします。StaffMember オブジェクトを作成できたので、それらをリストで表示する基本的なテンプレートを作成しましょう。ここで、何かおかしなことに気がついたかもしれません。StaffMembers %&amp;gt; をループしている間、$Link を個々の StaffMember が一つのページであるかのように使っています。もちろん、SiteTreeオブジェクトを使用しているときは、リンクが自動的に生成されるので、これはうまくいきますが、StaffMembersはDataObjectsなので、URLはまったくありませんし、各スタッフメンバーを単独で表示する方法はまだありませんし、それにリンクすることは決してありません!正しいリンクを生成する方法を少しずつ追加していく予定ですが、問題をあまり混乱させる前に、StaffMembersを実際のページとして表示する方法を作成しましょう。StaffMemberの詳細ページ ここからが面白いところです。今まではごく普通のことをやっていましたが、これからはSilverStripeを使って、サイトのフロントエンドに各StaffMemberの「仮想」ページを作成します。これを行うには、URL パラメータを使用します。これらは、URL を介して配列としてコントローラに渡される値です。これらは /action/ID/OtherID という構造になっているので、 URL www.mysite.com/somepage/ somefunction/value/anothervalue とすると、次のような配列になります。 ('Action' =&amp;gt; 'somefunction', 'ID' =&amp;gt; 'value', 'OtherID' =&amp;gt; 'anothervalue') .これは</w:t>
      </w:r>
    </w:p>
    <w:p>
      <w:r>
        <w:rPr>
          <w:b/>
          <w:color w:val="FF0000"/>
        </w:rPr>
        <w:t xml:space="preserve">イド158</w:t>
      </w:r>
    </w:p>
    <w:p>
      <w:r>
        <w:rPr>
          <w:b w:val="0"/>
        </w:rPr>
        <w:t xml:space="preserve">アイルランドに関わりたいと思うブレイディはおかしい Posted by arseblog on 25 10月 2007 / Comments disabled 皆さんこんにちは、リバプール戦が日曜日までないため、本当に静かな朝です。とはいえ、ちょっとだけご紹介します。まずはリアム・ブレイディ。アイルランドのメディアによると、彼はアーセン・ヴェンゲルに、空席だったアイルランド代表監督の座を狙っていると語ったそうです。なぜ彼がそれを望むのかよくわからないが、まあいいや。この状況は、本当にちょっとした茶番だ。ワールドクラス」の監督を約束したFAIは、その後、ボビー・ロブソンを信頼させるためにスティーブ・スタントンを起用した。それは失敗する運命にある安直さの実験であり、あなたは彼らが良い経営の実績と誰かを取得しなければならないだろうと考えなければならない、何スタントンの唯一の経験は、ウォルソールでポール-マーソンの第二アシスタントコーチであった。ブレイディは、過去10年間、多かれ少なかれ我々のユースシステムを監督してきたが、経営への進出そのものは成功ではなかった。彼は、公正に、イエス自身が良い仕事をするのに十分な奇跡をオフに引っ張ることができなかったときに、セルティックで苦労していたし、彼はクラブが実行されるべきである方法についての2年未満の意見の相違後に去ったブライトンに行ってきました.最も奇妙なのは、FAIが新監督を見つけるためにデービッド・ダインを雇おうとしているという話だ。アイルランドにヴェンゲルを」という必然的なストーリーが生まれるのを待つことにしよう。正直なところ、チッピーはアイルランドサッカー協会を構成する、哀れでバカで中途半端に腐敗したクソッタレたちに囲まれるより、アーセナルで良い人たちのために、良い若い選手たちと働く方が良いだろうし、言うまでもなくロビー・キーンのような大きな槌頭のクソ野郎とも仕事をしなければならない。マヌエル・アルムニアは、アーセナルのナンバー1ゴールキーパーとしての仕事に集中するため、イェンス・レーマンからの批評を無視するために最善を尽くしている。このスペイン人選手は、「僕はただ、いいプレーをしたいだけなんだ。もし、新聞を読んだり、他の人が僕について言うことを聞いたりしたら、僕は狂ってしまうだろうね。そんなことは望んでいない。毎日一緒に仕事をする相手が、自分のことをそれほどまでに低く評価しているというのは、恐ろしく居心地の悪い状況に違いない。オリバー・カーンとの数年間で、イェンスが親しいライバルと仲良くすることができないことを見てきたし、同じことがアルムニアにも当てはまる。それを無視して仕事に打ち込んでいるのは、マヌエルの功績だ。ジェンスをより幼稚に見せているだけだ。テオ・ウォルコットは、ティエリ・アンリと比較するのは良いことだが、自分は自分だと言う。あるいは少年。あるいは思春期。彼はユースなのか、それともある種のストリッピングなのか？そんなことはどうでもいい。彼がここ数週間でやっていることを続けることができれば、私たちは本当にハッピーになれるだろう。日曜日のリヴァプール戦では、彼は先発するのだろうか？ウォルコット対ヒュッピア？彼は身体的な存在感に欠けるが、ヌーのように遅いわけではないことで補っている。ロビン・ファン・ペルシーがアーセナルについて、そしてどれだけ自分のサッカーを楽しんでいるかを語っている。彼の将来がアーセン・ベンゲル監督のものと結びついていることを示唆するような発言に飛びつく人もいるようだが、彼の発言はこうである。私が去るにせよ、アーセン・ヴェンゲルが去るにせよ、いつかこの関係は終わるでしょう。アーセン・ヴェンゲルが去った後、彼が去る可能性は十分にあるのでは？そうですね。とはいえ、Newsnowを貶めるような刺激的なブログやウェブサイトのヒット数を稼ぐための見出し作りは止められないでしょうけど。でも、もういいや、この記事を楽しもう、面白いから。そして、FM2008のコンペティションに参加する最後のチャンスでもある。明日のArsecastは、記念すべき50回目のArsecastということで、素晴らしい内容、素晴らしいスペシャルゲスト、そしてあらゆる種類のクールな内容でいっぱいです。まあ、そうかもしれませんね。でも、スペシャルゲストはいないかもしれません。でも、最近のセレブリティはそうでしょう。朝9時半の約束が2週間も遅れたら......冷めたコーヒーとモヤモヤした気持ちで座っていることになる。でも、心配しないで、今日の夜、何か作るよ。明日まで。アーセナル、ロバート・ピレス、そしてラム酒とウィスキーにまつわるあらゆるもののファンであるarseblogによって書かれた。を打つべき者の打つ手。</w:t>
      </w:r>
    </w:p>
    <w:p>
      <w:r>
        <w:rPr>
          <w:b/>
          <w:color w:val="FF0000"/>
        </w:rPr>
        <w:t xml:space="preserve">イド159</w:t>
      </w:r>
    </w:p>
    <w:p>
      <w:r>
        <w:rPr>
          <w:b w:val="0"/>
        </w:rPr>
        <w:t xml:space="preserve">申請者の義務 オーストラリアに入国する ビザが交付されてから12ヶ月以内にオーストラリアに入国し、ビザを有効にする必要があります。この期間内にビザを有効にしない場合、ビザは失効します。ビザが終了してもワーキングホリデープログラムを利用してオーストラリアに渡航する場合は、再申請が必要です。ビザの条件 ワーキングホリデービザでオーストラリアに滞在している間は、ビザの条件を全て遵守しなければなりません。就労・就学制限に加え、1回目または2回目のワーキングホリデービザには、追加のビザ条件が課される場合があります。これらの条件は、ビザ交付通知書に記載されています。これらの条件に違反した場合、ビザが取り消され、オーストラリアから出国しなければならない場合があります。就学 オーストラリアで4ヶ月を超える就学はできません。最初のワーキングホリデービザで就学した場合、2回目のワーキングホリデービザが許可されれば、同じ教育機関に戻ることができます。4ヶ月を超える期間、オーストラリアで勉強することを検討している場合、あなたのニーズに合った学生ビザのオプションがあるかどうかを確認することが有益な場合があります。ご覧ください。学生ビザの選択肢 オーストラリアで学ぶ 働く ワーキングホリデービザを所持している場合、滞在の主な目的は長期休暇でなければなりません。12ヶ月の滞在期間中、あらゆる種類の仕事をすることができますが、すべてのワーキングホリデービザ保持者は、1つの雇用主に対して最大6ヶ月間の就労が制限されています。この制限は、すべての雇用主、すべての就労形態に適用されます。雇用主」とは、あなたが直接働いている企業や組織のことです。代理店や労働者供給業者から紹介された場合は、その企業で6ヶ月間働くことができます。同じ派遣会社や労働者供給会社から別の企業を紹介され、そこでさらに6ヶ月間働くことができます。異なる人材派遣会社、系列会社、下請け契約などを利用して、同じ雇用主のもとで6ヶ月以上働くことはできません。職務や勤務地の変更にかかわらず、同じ組織で6ヶ月以上働くことは通常認められていません（下記の就労制限の延長を参照）。ワーキングホリデービザ保持者は、フランチャイズが異なるオーストラリア企業番号の異なる雇用主である限り、異なる地域にある独立経営のフランチャイズでそれぞれ最長6ヶ月まで働くことができます。この6ヶ月の就労制限は、フルタイム、パートタイム、カジュアル、シフト制、ボランタリーワークに適用されます。ボランティア活動は6ヶ月の就労制限の対象となります。組織や雇用主のためにボランティア活動を行うことは、最長で6ヶ月間まで可能です。職場訓練は労働とみなされます。同じ雇用主のもとで、最長6ヶ月間、職場に根ざしたトレーニングを受けることができます。2つ目のワーキングホリデービザを所持している場合、最初のワーキングホリデービザで働いた雇用主のもとで、さらに6ヶ月間働くことが可能です。就労制限の延長 6ヶ月を超える雇用期間の延長申請は、例外的な状況においてのみ認められます。延長が認められるのは、非常に短期間（1ヶ月未満）であり、延長を認める非常に強い正当な理由がある場合のみです。例外的な状況は、特別で予見できないものでなければならず、オーストラリアの永住者、市民、企業に関するものでなければなりません。例外的な状況とは、以下のようなものが考えられます。予想外に時間がかかってしまった専門的なプロジェクトの完了に不可欠であるため、現在の仕事に非常に短期間（1ヶ月未満）留まる場合。これは一般的に高度な技術を必要とする活動のみに関連します。例裁判の真っ最中の弁護士大規模災害後の災害復旧作業を行う。例）。大洪水後の清掃、再建、緊急管理活動。オーストラリアを離れることなく雇用主のもとでフルタイムの仕事を続けることを可能にするビザの申請が決定される間、現在の仕事に留まること。例例：サブクラス457--Temporary Business (Long Stay) visa、サブクラス820--Spouse visa。注：このようなビザ申請に基づいて就労延長を申請する場合、就労延長申請書を提出する前にビザ申請書を提出する必要があります。ビザ申請の手続きをしている部署に直接ご依頼ください。例外的な状況とは、次のような理由で現在の仕事に留まることは認められません：必要なスキルを有している、または労働力不足のため、高度なスキルではない仕事でプロジェクトを完了する必要がある 例：小売、行政 就労を許可する別のビザを申請する予定だが、まだ省に申請していない 注意：雇用主からのサポートレターの提出が必要となります。以下のビザをお持ちの方</w:t>
      </w:r>
    </w:p>
    <w:p>
      <w:r>
        <w:rPr>
          <w:b/>
          <w:color w:val="FF0000"/>
        </w:rPr>
        <w:t xml:space="preserve">アイディー160</w:t>
      </w:r>
    </w:p>
    <w:p>
      <w:r>
        <w:rPr>
          <w:b w:val="0"/>
        </w:rPr>
        <w:t xml:space="preserve">ユーザーメニュー ...それはあなたのPCのためのTPのようなものです メインメニュー PC Decrapifier Wipes Unwanted Junk あなたのPCの動作が遅くなっていませんか？新品のPCにも多くのソフトウェアがプリインストールされていますが、それが原因で動作が重くなることがあります。また、ポップアップが表示されることもあります。また、数年前のPCにジャンクソフトを大量にインストールした人もいるかもしれません。それは私たちのベストに起こります。我々は、時間の経過とともにプログラムの束を試してみて、それらを削除することを忘れている。PC Decrapifierがお手伝いします!これは、あなたのPCの速度を遅くすることができますプログラム、不要なスタートアップアイテムやアイコンを削除するのに役立ち、あなたが使用するための無料のツールです。ステップバイステップで、削除すべきものを推奨してくれ、その多くは無人で削除することができます。さっそくダウンロードしましょう。あなたは、PC技術者または業務用ユーザーで、PC Decrapifierを業務の一部として使用したいと考えていますか？まずは無料の個人版で試してみてください。それはあなたのニーズに合った場合は、ピックアップ安い商用利用サブスクリプションを 。広告 使いやすい PC Decrapifierは、ウィザード形式のインターフェイスを提供し、あなたのコンピュータを詰まらせるゴミを選択し、削除するのに役立ちます。PC技術者に最適 あなたが常にプリインストールされたアプリケーションを削除する時間を無駄に疲れて、PC技術者や商業的なビジネスですか？PC Decrapifierは、あなたの時間の多くを保存し、そのプロセスをスピードアップすることができます！私たちの安価な商用利用をチェックしてください。私たちの安価な商用利用サブスクリプションをチェックアウト。それはあまりにもポータブルですPC Decrapifierは、念頭に置いて移植性で作成されました。それは、使用する前にダウンロードする他のフレームワークに依存しません。ちょうどポータブルUSBドライブからそれを右実行します。何もインストールする必要はありません</w:t>
      </w:r>
    </w:p>
    <w:p>
      <w:r>
        <w:rPr>
          <w:b/>
          <w:color w:val="FF0000"/>
        </w:rPr>
        <w:t xml:space="preserve">イド161</w:t>
      </w:r>
    </w:p>
    <w:p>
      <w:r>
        <w:rPr>
          <w:b w:val="0"/>
        </w:rPr>
        <w:t xml:space="preserve">ロブ・フォード市長はなぜ今裁判所にいるのか？ロブ・フォード市長の様々な法的・倫理的問題のすべてを把握しきれなくなるのも無理はないだろう。彼は少なからず問題を抱えている。今日、彼は再び法廷に立ちました。今回は、彼がまだ候補者であったときに、地元のレストラン経営者であるTuggs Inc.について行ったいくつかのコメントの結果としてです。ここでは、フォードが訴えられていることと、今後どうなるかを簡単に説明します。フォードは何について訴えられているのか？タッグス社のオーナーであるジョージ・フーリディスの名誉を毀損したことで訴えられています。フォードは何をしたのですか？すべては2010年5月、ウッドバインビーチパークのボードウォークパブを経営するTuggs社の21年間のリース延長を議会が最終承認した時に始まった。1986年以来、アッシュブリッジズ・ベイに近いビーチで飲食物を販売する独占権を、市は同社に与えたのである。1986年以来、アッシュブリッジズ・ベイのビーチで飲食物を販売する独占的な権利を市から与えられていた。通常、複数の業者がサービスを提供する場合、市はトロント市民が最良の条件でサービスを受けられるように、最も条件の良い業者を競争入札に参加させる。しかし、今回はそうなっていない。フォード氏は、議会の決定に不満を持つのは当然のことだが、様々なメディアのインタビューで、同僚だけでなく、タッグス氏にも暴言を吐いた。その中には、不当な発言もあった。2010年7月末、Newstalk1010のインタビューで、司会のJerry Agarはフォードに、Tuggsの取引に関わった誰かが「テーブルの下で金を得ているのではないか」と尋ねた。「本当にそうだと思う」とフォード氏は答えた。2010年8月、Toronto Sun紙は、Tuggs社がリース延長を勝ち取った時のような非公開の会議では、「汚職と策略」（これが彼の言葉だ）が横行している、というフォードの発言を引用した記事を掲載した。Jonathan Jenkinsの記事は、フォードがTuggsとの契約をこの "skullduggery "の一例と考えていることを強く示唆したが、彼の発言は引用されていない。ジェンキンズはまた、フーリディス「と彼に関係する人々」が、リース延長を議会に承認させるのに尽力した当時のサンドラ・バッシン議員に寄付をしていたとも書いている。タッグス社との契約は、フォード氏の選挙戦での口癖の一つである「単独契約」の便利な例であった。フォード氏は、市がリースや購入契約を競争入札にかけることを時折拒否するため、何百万ドルもの税金が無駄になっていると考えたのである。しかし、誰もがフォードのレトリックに振り回されたわけではない。ジョージ・フーリディスは、タッグス社のオーナーであり、タッグス社が汚職の恩恵を受けていることをほのめかし、候補者が政治的利益を得るために彼を利用していると考えるようになったのである。2010年10月、フーリディスはフォードの名誉毀損に対して600万ドルの損害賠償を求める訴えを起こした。さて、どうなるのだろうか。2年以上待たされ、その間、フォードの弁護士は手続きの乱用として訴えを却下させようとしたが、フーリディスとフォードは法廷で対決することになった。裁判は本日未明に始まり、あと3日間続く予定である。前市長のDavid Miller氏をはじめ、多くの著名人が出廷の召喚状を受け取っている。Globe紙によると、SunのコラムニストSue-Ann Levyと元参議院議員Sandra Bussinもリストに載っていると思われるとのことです。彼らのうち、誰かが証言を求められるかどうかはまだわからない。裁判が終わった後、裁判官が判断を下すまでに、さらに法的な駆け引きがあることは間違いないだろう。ファリディスに訴訟はあるのだろうか？少なくとも一人の専門家はそう考えている。ブライアン-ロジャース、名誉毀損法の専門知識を持つライアソン大学のジャーナリズム教授は、彼らが示さなければならないすべては何かが彼らの評判を傷つけたそれらについて公開されたことですので、 "それは、原告のための比較的簡単なケースだ "とスターに語った。責任は、フォードが自分で弁護することになる。訂正：2012年11月16日午後2時30分 この記事は当初、ロブ・フォード市長がトロント・サンの記事で、市とタッグス社との取引は "汚職と策略 "に特徴づけられると述べたと伝えていました。実際には、市長は</w:t>
      </w:r>
    </w:p>
    <w:p>
      <w:r>
        <w:rPr>
          <w:b/>
          <w:color w:val="FF0000"/>
        </w:rPr>
        <w:t xml:space="preserve">イド162</w:t>
      </w:r>
    </w:p>
    <w:p>
      <w:r>
        <w:rPr>
          <w:b w:val="0"/>
        </w:rPr>
        <w:t xml:space="preserve">SEMを使用してセキュリティ脅威をより明確に把握する セキュリティ・イベント管理（SEM）ツールは、組織内のネットワーク全体のセキュリティ・イベントを監視するために設計されています。ファイアウォール、ルータ、アンチウィルス・システムなど、さまざまなITセキュリティ・システムからのデータを関連付け、この集約されたデータに基づいて脅威レベルを予測することで機能します。SEMツールは、ArcSight、netForensics、NetIQなどのサプライヤーによって、3年ほど前から普及が始まりました。SEM製品は通常、ホストシステム、セキュリティデバイス、ネットワークデバイスからのログデータをリアルタイムに収集・分析することができる。これらのセキュリティ・ソフトウェア・ツールは、登場以来、コンプライアンスとセキュリティのギャップを埋めるために成熟してきました。現在では、数多くのSEM製品が提供されており、その多くは、インターフェースにコンプライアンス・ツールを搭載しているか、コンプライアンスに最適化されたバージョンを提供しています。また、サーベンス・オクスリー法のような業界や政府の規制により、企業はセキュリティ管理のギャップを埋めることを余儀なくされている。生見氏は、「企業は、異種セキュリティ機器やネットワーク機器からの大量のメッセージの中に埋もれた脅威情報を見分け、対応するという困難な課題に直面しています」と述べています。これらの課題に対応する上で、企業は限られたITやセキュリティのリソースをどのように配分するかという難しい判断に迫られると、生見氏は言う。「SEMツールは、適切に開発されれば、非常に大きな価値を提供することができます。しかし、多くのシステムは導入に時間がかかり、複雑で使いづらく、高価です。ガートナーによると、SEMシステムの導入を成功させるためには、明確な目標を持つことが重要であるとしています。「最初の範囲を適切に計画または制限しない組織は、プロジェクトの失敗、過剰なコスト支出、期待に沿わない結果を経験する可能性が高くなります」とアナリスト会社は述べています。アトスコンサルティングのアソシエイトパートナーでビジネスリスクとセキュリティの責任者であるマーク・ジョーンズは、ユーザーは一般的に2つの方法でSEMシステムのビジネスケースを作ると述べています。1つ目は、ITインフラストラクチャへの攻撃の成功回数を測定する方法です。2つ目は、イベントを管理する際に発生する運用コストです。Atos Consultingを含むAtos Originは、ロンドン2012を含むすべてのオリンピックイベントのITセキュリティを担当しており、SEMはこのプロセスの重要な要素となっています。Jones氏によると、SEMを導入する際の主な課題は、SEMプロジェクトに関わるパートナー間のコラボレーションを管理することだという。"プロジェクト管理に関わるパートナーに対して、契約上のコントロールができないため、すべてのパートナーと協調して、彼らの賛同を得ることが重要です。"第二の問題領域は、ビジネスとの整合性であるとJonesは言う。「資産の価値と重要性を評価し、セキュリティ対策が資産に適合していることを確認する必要があります」。このような評価では、わずかな脅威に対して莫大なレベルのセキュリティが必要であることが判明する可能性があります。SEMシステムに関わる人員のセキュリティの確認も問題であるとJonesは言います。"現在の地政学的な状況を考えると、すべての人員のバックグラウンドチェックを確実に行い、取引している人物が本人であることを確認することが不可欠です。"「アラートがさまざまな製品から直接送られてくるため、セキュリティ管理者は情報過多と不信感を抱くことになります。前者はさまざまなソースからの大量のアラートの結果であり、後者はこれらの多くが誤報であることが判明するためです。「イベントを集約し相関させることで、何が起きているのかの全体像を把握できると同時に、管理者に提示される情報量を減らすことができます。「さらに、相関関係によって、単独では見過ごされがちな異質な事象の意味を理解することができます。その結果、より多くの情報に基づいたタイムリーな意思決定と、対応の優先順位付けができるようになります」とFurnell氏は言います。しかし、Furnell氏は、他のセキュリティ対策と同様に、SEMを万能薬と見なすことはできないと警告しています。「SEMを万能と見なすには、正しい導入と設定、そして適切な監視とアラートへの対応が必要です。SEMを導入しているDimension Data UKのセキュリティ・ライン・オブ・ビジネス・ディレクターのAlastair Broom氏は、ユーザーは生成されるデータを監視・管理するための適切なスキルが必要だと述べています。「SEMツールは、ネットワーク上のセキュリティ・イベントの可視性を提供します。SEMツールは、ネットワーク上のセキュリティ・イベントを可視化し、セキュリティ・イベントの相関関係や統合を行い、ネットワークの現在のセキュリティ状況を一望できるほか、潜在的な脅威を特定するための貴重なツールとなります」と述べています。「しかし、SEMの導入は、環境を監視・管理し、適切に対応するためのスキルとリソースが組織に備わっている場合にのみ成功する。</w:t>
      </w:r>
    </w:p>
    <w:p>
      <w:r>
        <w:rPr>
          <w:b/>
          <w:color w:val="FF0000"/>
        </w:rPr>
        <w:t xml:space="preserve">イド163</w:t>
      </w:r>
    </w:p>
    <w:p>
      <w:r>
        <w:rPr>
          <w:b w:val="0"/>
        </w:rPr>
        <w:t xml:space="preserve">関連ニュース 最近、AFLの匿名のエージェントがThe Ageに寄稿し、AFLは報道を増やす手段としてフリーエージェンシーを受け入れているとの意見を述べた。「事実、選手の移籍は興味と興奮を生み、フットボールファンをゲームから引き離すことはない。「最終的には、知名度の高い選手、金で買収されたチーム、メディアの憶測という構図が、この国のクリケットとサッカーを潰してしまうだろう。少なくとも、それがAFLの狙いだ」と書いている。この代理人は、選手自身がフリーエージェンシーの後押しをした事実を無視することを選んだが、オフシーズンにAFLが見出しに残り続けるという彼の言葉が正しいことは間違いないだろう。NFLを見れば、スポーツ行政が求めるメディアの思惑がよくわかる。NFLのシーズンは、ニューヨーク・ジャイアンツのスーパーボール優勝で2月の第一月曜日に正式に終了したかもしれないが、これまでで最も興味深く、面白いオフシーズンの一つが、NFLがスポットライトを浴び続けることを確実なものにした。3月の大学バスケットボールの熱狂、NBAやNHLのプレーオフへの追い込みの中でも、NFLはスポーツ紙を賑わす存在であり続けています。これほどまでに大きな動きがあり、これほどまでに議論を呼んだオフシーズンはかつてなかった。そして、ドラフトはまだ3週間以上先です。このオフシーズンの最大の話題は、間違いなくペイトン・マニングだろう。インディアナポリス・コルツのチャンピオン・クォーターバックは、首の手術のため2011年シーズンのすべてを棒に振った。マニングが再びプレーできるのか、ましてや14シーズンで築いた高い水準に達することができるのか、誰もが疑問視していた。コルツは厳しい、微妙な決断を迫られた。マニングの契約では、コルツは3月8日までに、マニングが支払うべき2800万USドルのオプションボーナスを支払うか、フリーエージェントとして彼を放出するかを決めなければならないことになっていた。大怪我から復帰した36歳近いクォーターバックに大金を払うのか、それとも、ここ数年で最も有望なクォーターバックの一人であるアンドリュー・ラックの下で再出発し、再建を図るのか、という問題であった。コルツは自分たちの将来をラックに託すことを決め、マニングの争奪戦が本格的に始まった。マニングはもちろんデンバーブロンコスに決定した。そしてもちろん、デンバーの現職クォーターバックは誰だったのか？この半年で最も話題になったアメリカのスポーツマン、ティム・ティーボウだけだ。元ブロンコスの名選手で、現在はフットボールオペレーション部門のエグゼクティブバイスプレジデントを務めるジョン・エルウェイは、時間をかけずにティーボウをニューヨークジェッツに移籍させた。そのニューヨーク・ジェッツは、不本意なシーズンを終えたばかりのクォーターバック、マーク・サンチェスと契約を再交渉したばかりであった。サンチェスはすでに、すぐに彼らのクォーターバックに忍耐を失っていた厳しいジェッツのファンからの圧力下にあった。全米最大の市場でティーボウと契約すれば、グッズの売り上げが大きく伸びるのは間違いないが、サンチェスへのプレッシャーは大変なものだろう。サンチェス監督がシーズン最初のインターセプトをしたとき、ティーボウへの叫びが聞こえるのは想像できるだろう。ドラマはこれだけでは終わらない。フリーエージェンシーでは、他の大物選手たちがチームを移籍しました。おそらく移動する最高のディフェンダーは、ヒューストン ・ テキサンズ守備側マリオ ・ ウィリアムズだった。ウィリアムズは、テキサンズが大学の天才レジーブッシュとビンスヤング以上ウィリアムズを選出したときに論争を引き起こした2006年のドラフトで第1位を獲得しました。6年後、テキサンズの正当性が証明されたことは言うまでもない。ウィリアムズはバッファロー・ビルズに移籍した。他の大物選手もカムバックを表明している。未来の殿堂入りワイドレシーバー、ランドール・モスは12ヶ月の引退生活にピリオドを打ち、サンフランシスコ・49ersと1年契約を結んだ。ペイトリオッツやバイキングスで果たせなかったスーパーボウル制覇のチャンスをモスに与えることになる。また、ニューオーリンズセインツは、バウンティゲートと呼ばれる報奨金のスキャンダルに巻き込まれました。NFLの調査により、セインツのディフェンダー数名が、試合でのパフォーマンスに報いるために独自のファンドを運営し、相手選手をノックアウトした場合にボーナスを提供するなどしていたことが判明した。セインツのコーチや関係者も巻き込まれ、疑惑をもみ消すためにNFLに嘘をついたと非難された。調査の結果、セインツのスーパーボール優勝監督ショーン・ペイトンは、2012年シーズンの全試合出場停止というセンセーショナルな処分を受けた。ディフェンスコーディネーターのグレッグ・ウィリアムズには無期限の停職処分が下され</w:t>
      </w:r>
    </w:p>
    <w:p>
      <w:r>
        <w:rPr>
          <w:b/>
          <w:color w:val="FF0000"/>
        </w:rPr>
        <w:t xml:space="preserve">イド 164</w:t>
      </w:r>
    </w:p>
    <w:p>
      <w:r>
        <w:rPr>
          <w:b w:val="0"/>
        </w:rPr>
        <w:t xml:space="preserve">SMSFの監査に必要な情報は？ あなたのSMSF（Self-Managed Super Fund）は、各会計年度末に、独立した第三者のSMSF監査人による監査を受ける必要があります。SMSFの監査は決して楽しいものではありませんが、コンプライアンス上、必要不可欠なプロセスです。監査費用を節約するために安いサービスを利用すると、かえって損をすることがあるので、経験豊富な監査人にきちんとした報酬を支払うことは価値があると私はいつも勧めています。経験が重要であり、何を見るべきか、どのように最終的なクライアントを導くかについての知識が必要だからです。SMSFの監査では、ATOの定義に沿った「準拠したファンド」であることを確認するため、ファンドとその年の戦略や取引について検討します。誰がSMSFの監査を行うのですか？SMSFの監査は、承認されたSMSF監査人だけが行うことができます。  SMSFの監査人は、一般的に資格を持った会計士ですが、いくつかの追加要件があります。オーストラリアSMSF専門家協会が任命するSMSF専門監査人も、この重要なSMSFの機能を果たす資格を有しています。SMSF監査チェックリスト SMSF監査を行う者は、多くの書類を要求し、それらを管理者、会計士、または受託者から直接求めることがありま す。  監査人は通常、標準的なSMSF監査のチェックリストを用意していますが、一般的に何を提出するよう求められるかについては、以下が参考になるでしょう。ファンドの財務諸表ファンドの財務諸表 小切手、普通預金、定期預金を含むすべてのファンド口座の現金管理および銀行取引明細書。マネージドファンド/ラップの年間取引・収益報告書。すべての取引を記載した株式仲買人の明細書。年間保有株式の明細および年末残高。市場外取引およびコーポレートアクションを含む、年間保有全株式の売買契約書。債券、ハイブリッド、ノートなど、すべての固定利付証券の所有権を明確に示した明細書。購入・売却した不動産の契約書 正しい名義での所有権を証明する権利証書のコピー。新しい年金を始める場合は、不動産の評価と更新。建物および賠償責任保険の通貨証明書 賃貸契約書および家賃収入明細書 SMSF 名義の保険証書を含む、美術品や収集品の文書。SMSFが負っている債務の詳細（返済を示すローン明細を含む） 関連当事者のローンまたは投資の文書拠出または引き出しの確認 会員に拠出の資格があるか、引き出しの解除条件を満たしているかの確認 これは完全なリストではなく、SMSF監査人が追加の文書を要求する場合もあります。このブログで取り上げた問題についての詳細は、キャッスル・ヒルSMSFセンターまたはウィンザー・ファイナンシャル・プランニング・オフィスにお問い合わせください。私たちは監査役ではありませんが、信頼できる人を紹介することはできます。このガイダンスがお役に立つことを願っています。フィードバックはいつでも歓迎します。この情報が役に立ったと思われる方は、リブログ、リツイート、Facebookページへの投稿をお願いします。この記事に記載されている情報は、説明のためだけに提供されており、お客様の個人的な状況を考慮したものではありません。あなたの状況に適した金融アドバイスを受け、適切でない決定をしないようお勧めします。お客様の実際の状況との関連は、偶然のものです。ジェネシスとその代理人は、金融アドバイスの提供や金融商品の紹介から手数料や仲介手数料を受け取っています。</w:t>
      </w:r>
    </w:p>
    <w:p>
      <w:r>
        <w:rPr>
          <w:b/>
          <w:color w:val="FF0000"/>
        </w:rPr>
        <w:t xml:space="preserve">イド165</w:t>
      </w:r>
    </w:p>
    <w:p>
      <w:r>
        <w:rPr>
          <w:b w:val="0"/>
        </w:rPr>
        <w:t xml:space="preserve">アムルダックの記録 2009年、イワジャ・イニマンは、イワジャの姉妹語で、もはや日常のコミュニケーション手段としては使われていないアムルダックの物語を5編収録した本を出版しました。2010年、アジャマルドゥク基地ナレッジ・エクスチェンジは、1990年代にロバート・ハンデルスマンが行ったアムルダク語の研究を引き継いだロバート・メールハマー氏を初めて招いた。ロバートは、その時の様子をTransient Blogに書いています。「2007年にAmurdakの研究を始めたとき、その言語の最後の話者が亡くなったばかりだと聞かされました。それまでの言語学人生のほとんどを、記録すら残っていないような「本物の」死語の研究に費やしてきたので、そのことに落胆することはありませんでした。しかし、ある物語の中で誰が誰を殺したのか、ある動詞の二人称非単語未来形は何なのか、話者のところに行って聞くことができないままアムルダク語を理解しようとすると、非常にもどかしく、アムルダク語の調査をかなり遅らせることになることはすぐにわかった。しかし、少なくとも一人、クロッカー島に住むアムルダック語を部分的に話す人がいて、その人はアムルダック語の歌のシリーズの歌い手でもあることが知られていましたが、私はその人に会いに行って一緒に仕事をする機会がありませんでした。そして2009年末、ダーウィンにもう一人（部分的に）アムルダックの話し手がいるのではないかという話があり、それを探しに行くお金もあったのです。ブルース・バーチ、ニック・エヴァンス、サビン・ホエンの親切で寛大な協力と、DobeS Iwaidja Documentation Project (Phase II) とMILRが資金提供しているMinjilang Endangered Languages Project（別名Iwaidja Inyman）の共同サポートにより、ブルースのIwaidja転写を手伝うためにクロッカー島へ行き、第二にこの「新しい」話者のことを聞き出し、第三には、Amurdak歌手のチャーリー・マングルダと仕事ができるかどうか確かめる計画がたてられたのです。2010年5月初旬にダーウィンに到着したとき、ブルースと私はその最後の話者候補に会ったが、あまりうまくいかないことが明らかになった。その上、チャーリー・マングルダが相談に乗れないという知らせを受け、特にがっかりした。しかし、ブルースのコンサルタントの一人の親戚が、ロブ・ハンデルスマンと私が数週間前に出版した*、サビーネとブルースがアムルダック族のコミュニティの間で配布したテキストコレクションの物語を、彼女がCDを聴いたときにイワイドジャに翻訳できると思われると聞いていたのだ。だから、少なくともそれについては見ておこうという計画だった。ブルースは非常に寛大で親切なホストであり、専門家のメンターでもあるので、私は最初のフィールドトリップに出発した......。親戚のライ・ギリバーグさんとの最初のセッションの後、この話が本当であることが明らかになった。20年前の録音を、まるでプロの通訳のように、アムルダック語から現地語のひとつであるイワイドジャ語に翻訳しているのだ。彼女はアムルダックの言葉を言い返し、イワイドジャの言葉をアムルダックに訳し、私は具体的な文法形式まで尋ねることができました。そんなこんなで、ほぼ毎日作業をして、これまで手つかずだった3つの物語を書き起こし、翻訳し、さらに既存の書き起こしの空白を埋めることができました。その上、理論的に、そして受動的に習得したアムルダック語を試し始め、滞在の最終日には、前世紀の録音でしか知らなかった言語で、ちょっとした会話をすることができた。コミュニケーション手段としてのアムルダック語の復活が始まったのです。本当に素晴らしい体験だった。さらに、他のコミュニティの人たちも、少なくともアムルダック語を理解できるようになるかもしれない、ということが明らかになった。録音を聴いていたある男性は、こんなことを言いました。「この言葉、ちゃんと理解できたよ」。しかし、ラエ・ギリブグのほかにも、私が聞き逃しただけで、もっと詳しいと思われる人が2人、もう一人は、なかなか連絡の取れない年配の女性である。コミュニティにはアムルダック語を母語とする人が多く、私はCDやテキスト集、辞書の草稿などを配り、ちょっとしたアムルダック・ラッシュも起こりました。Peter Austinが指摘したように（こちらも参照）、このケースは、言語資料の普及のための実に良い議論です。</w:t>
      </w:r>
    </w:p>
    <w:p>
      <w:r>
        <w:rPr>
          <w:b/>
          <w:color w:val="FF0000"/>
        </w:rPr>
        <w:t xml:space="preserve">イド166</w:t>
      </w:r>
    </w:p>
    <w:p>
      <w:r>
        <w:rPr>
          <w:b w:val="0"/>
        </w:rPr>
        <w:t xml:space="preserve">オンライン申請フォーム オンライン申請フォームをご利用になり、財団法人トラストの会員になるための申請ができます。重要なお知らせ 職員の方は、このフォームに記入する必要はありません。自動的に会員となり、退会することもできます。退会を希望される場合は、ftoffice@kmpt.nhs.uk にメールをお送りいただくか、0800 376 9229にお電話ください。メンバーになると、どのようなことができるのですか？メンバーは、信託が今後どのように運営されていくかについて重要な役割を果たすことになります。会員になれば、財団信託の発展に関心を持ち、その所有者の一人になることができます。会員は、協同組合や相互組織と同じように、国から地元のNHSサービスに対する責任を引き受けることになります。会員になると、自分がどの程度関与したいかを決めることができます。また、自分にとって重要なことがあれば、意見を述べる機会もあります。会員募集で目指すもの 私たちが提供するサービスと地域社会との強いつながりを提供するために、12,000人以上の会員を募集したいと思います。会員を通して、精神衛生の認知度を積極的に高め、地域社会における差別や偏見に挑戦したいと思います。私たちは、サービス利用者や介護者の経験を持つ会員を含め、ガバナーとして投票し、選出されることを望んでいます。</w:t>
      </w:r>
    </w:p>
    <w:p>
      <w:r>
        <w:rPr>
          <w:b/>
          <w:color w:val="FF0000"/>
        </w:rPr>
        <w:t xml:space="preserve">イド167</w:t>
      </w:r>
    </w:p>
    <w:p>
      <w:r>
        <w:rPr>
          <w:b w:val="0"/>
        </w:rPr>
        <w:t xml:space="preserve">時代のしるし 私たちに続け 種の起源 神は、私たちの最初の両親を創造されたとき、人類に二つのものを惜しみなく注いでくださいました。それは、神だけが与えることのできる生命の息と、神に似せて創造的な筋を与えたのである。生命の息が人類に初めて与えられたのは、天地創造の6日目でした。この日、「神である主は、地の塵から人を造り、その鼻の穴に命の息を吹き込まれたので、人は生き物となった」（創世記2：7）と記されている。神がこの人に与えた名前「アダム」は、文字通りには「地」または「地上の人」という意味である。アダムは地から造られたのである。創世記のこの時点まで、神が創造されたものはすべて語られて存在したのです。神はそれを言い、それが起こり、神はそれを良いと言われたのです。しかし、最初の人間に関しては、神はひざまずいて、土から手で人間を造られたのです。最近、晴天のクイーンズランドで、ある芸術家が海岸で巨大な砂の山を前にしてひざまずき、手で砂を形作っているのを見ました。深さ3メートル、長さ6、7メートルはあろうかというその山から、眠れる龍が出てきたのである。見ていて驚きました。そして、神が粘土からアダムを造ったのも、こんな感じだったのだろうかと思わずにはいられませんでした。何が出てくるのか。それは芸術家だけが知っている。神は砂上の楼閣のような人間を作り終えると、最も新しい創造物に命を与えた。神は、今度は口ではなく、口で最初の人間に命を吹き込んだのだ。人間は、天と地が混ざり合ったユニークな存在です。しかし、私たちの命は神から与えられたものなのです。次に、地から創造されたことの興味深い結果が示されている。アダムの労働の成果は、アダムが生まれた場所、つまり大地や自然から生み出されたものなのです。「神である主は、人を取ってエデンの園に入れ、そこで働き、世話をさせられた」（創世記2:15）。創世記2:15）。以来、このことが人類のアイデンティティの大きな源泉となっている。私たちは地球の管理者なのです。私たちは「母」とさえ呼んでいます。私たちはまさに神と自然の子であり、神が私たちをそのように創られたからです。ですから、神と自然の両方への愛を見いだすことは、私たちに心の平和をもたらし、私たちの運命を成就させるのです。アダムを創造した後、神は最初の人間に特別な仕事をさせました。「神である主は、地からすべての野獣とすべての空飛ぶ鳥を造られた。そして、人がそれぞれの生き物を呼ぶと、それがその生き物の名前となった。そこで、男はすべての家畜、空の鳥、野の獣に名前をつけた。しかし、アダムにふさわしい助け手はなかった」（創世記2:19、20）。アダムは最初の動物園の管理人であり、すべての動物が新しいものであった。園での最初の日は、忙しい一日だった。そして、アダムがそれぞれの種に名前を付けると、同じような種類のペアやグループがあることに気づきました。しかし、彼は一人だったのです。アダムが自分のユニークさと仲間がいないことを認識すると、神は人間創造の第二段階に入りました。神はエバを造られました。「そして、彼が眠っている間に、その人のあばら骨の一つを取って、その場所を肉でふさがれた」（創世記2:21）。ヘブライ語の原文では、"rib "と訳された単語は文字通り "side "である。この言葉は、ノアの箱舟の話で、神がノアに「箱舟の側面に扉をつける」ように言われたときに使われている（創世記6：16）。神はアダムの脇腹の一部を取り出されましたが、これはアダムの頭や足ではなく、支配や服従を表すことができるもので、男女の横並びの性質を表すものでした。男女は対等であるべきだったのです。「そして、神である主は、男から取ったあばら骨から女を造り、男のもとに連れて来られた」（創世記2：22）。アダムは一日中、見たままの生き物にそれぞれ名前をつけていました。ですから、この子にも名前を付けるのが当然です。では、この子にはどんな名前が付けられるのでしょうか。「男は言った....(と言った」（創世記2:23）。この節で「言った」と訳されている言葉は、「叫んだ」、「絶叫した」、「叫んだ」と訳すのが適切でしょう。アダムが何を言おうとしているにせよ、彼はそれを抑えるのに大変な苦労をしている。彼は、驚き、圧倒され</w:t>
      </w:r>
    </w:p>
    <w:p>
      <w:r>
        <w:rPr>
          <w:b/>
          <w:color w:val="FF0000"/>
        </w:rPr>
        <w:t xml:space="preserve">イド168</w:t>
      </w:r>
    </w:p>
    <w:p>
      <w:r>
        <w:rPr>
          <w:b w:val="0"/>
        </w:rPr>
        <w:t xml:space="preserve">ウイルスに感染していない人の性行為感染リスクを低減する「トゥルバダ」承認 2012年7月16日、米国食品医薬品局は、HIV感染リスクが高く、HIVに感染したパートナーと性行為を行う可能性がある非感染者のHIV感染リスクを低減する「トゥルバダ（エムシタビン／テノホビルジソプロキシルフマル酸塩の合剤）」を承認しました。Truvadaは、リスクの高い成人における性行為によるHIV感染を予防するために、より安全な性行為の実践と組み合わせて、曝露前予防（PrEP）に使用されることになっています。Truvadaは、この適応症で承認された最初の薬剤です。PrEP用Truvadaは、一貫した正しいコンドームの使用、定期的なHIV検査、他の性感染症のスクリーニングおよび治療などのリスク低減カウンセリングを含む包括的なHIV予防計画の一環として使用されることを意図しています。Truvadaは、より安全な性行為の代用品ではありません。FDAは、12歳以上のHIV感染成人および小児の治療に、他の抗レトロウイルス剤との併用でTruvadaを使用することを既に承認しています（2004年8月）。PrEPの一環として、高リスクのHIV未感染者は、ウイルスにさらされた場合にHIVに感染する可能性を低くするために、毎日Truvadaを服用する必要があります。繰り返しになりますが、PrEPの適応は、安全な性行為の実践、リスク軽減のためのカウンセリング、定期的なHIV検査など、他の予防方法を含む包括的なHIV予防戦略の一環として、トルバダを使用することが承認されていることを意味します。この措置の一環として、FDAは、PrEP用Truvadaは、耐性HIV-1亜種の発現リスクを低減するために、本剤を処方する前にHIV陰性であることが確認された個人のみが使用し、使用中は少なくとも3カ月ごとに使用しなければならないことを医療従事者および未感染者に警告するためにTruvadaの枠付き警告を強化しています。本剤は、HIV感染状況が不明または陽性の個人におけるPrEPには禁忌とされています。PrEP用Truvadaは、リスク評価および軽減戦略（REMS）とともに承認されています。  このREMSの中心的な要素は、PrEPのためにTruvadaを服用または検討している個人へのカウンセリングと管理において処方者を支援するための処方者訓練および教育プログラムです。このトレーニングおよび教育プログラムは、Truvadaの配布を制限するものではなく、包括的なHIV予防戦略の重要な要素、推奨される毎日の投与レジメンを遵守することの重要性、すでにウイルスに感染している場合のPrEP用Truvada服用やPrEP適応でTruvada服用中のHIV感染による重大リスクについての情報を提供するものです。PrEP適応のトルバダに対するREMSは、HIV感染症の治療のためにトルバダを使用する医療従事者や患者さんに不必要な負担をかけることなく、この適応症に対する安全な使用を確保するために、医療従事者や未感染者を教育することを目的としています」と述べています。PrEPに対するTruvadaの安全性と有効性は、2つの大規模な無作為化二重盲検プラセボ対照臨床試験で実証されています。iPrEx試験では、男性と性交渉を持つHIV陰性の男性またはトランスジェンダー女性で、HIV陽性または未知のパートナーとの性交渉時に一貫してコンドームを使用しない、性交渉相手の人数が多い、性交渉を商品と交換するなど、HIV感染のハイリスク行動の証拠を持つ2，499人を対象にTruvadaを評価しました。その結果、この集団において、Truvadaはプラセボと比較して、HIV感染リスクを42％減少させる効果があることが示されました。この試験において、有効性は服薬アドヒアランスと強い相関がありました。パートナーズPrEP試験は、パートナーの一方がHIVに感染しており、もう一方が感染していない異性間カップル（セロディスコルデントカップル）4,758組を対象に実施されました。この試験では、感染していない男性または女性のパートナーのHIV感染予防における、Truvadaとtenofovirの有効性と安全性が、プラセボと比較して評価されました。その結果、Truvadaはプラセボと比較して、感染するリスクを75％減少させました。PrEPの適応でTruvadaを評価した臨床試験において、新たな副作用は確認されませんでした。Truvadaで報告された最も一般的な副作用は、下痢、吐き気、腹痛、頭痛、体重減少などです。一般的な重篤な有害事象や、特に腎臓や骨の毒性に関連する有害事象はまれなものでした。Truvadaの製造元であるGilead Sciences, Inc.は、承認条件として、Truvada服用中にHIVに感染した人のウイルス分離株を収集することを義務付けられています。</w:t>
      </w:r>
    </w:p>
    <w:p>
      <w:r>
        <w:rPr>
          <w:b/>
          <w:color w:val="FF0000"/>
        </w:rPr>
        <w:t xml:space="preserve">イド169</w:t>
      </w:r>
    </w:p>
    <w:p>
      <w:r>
        <w:rPr>
          <w:b w:val="0"/>
        </w:rPr>
        <w:t xml:space="preserve">Study News 2012年10月30日(火) 1年経過、あと3年!研究開始から1年が経ちました。ダウン症の認知症を克服するという私たちのミッションに向けて、この1年を成功裏に終わらせることができたのは、参加してくださった皆様のおかげです。でも、まだまだです！プロジェクト終了まで、あと3年あります。プロジェクトが始まって以来、たくさんの方にお会いし、現在21名の方がケンブリッジで脳ドックを受けています。しかし、まだ40人ほどの新しい協力者が必要です。もし、あなたやあなたのお知り合いが興味をお持ちでしたら、ぜひご連絡ください。このウェブサイトには、連絡に必要なすべての情報が掲載されていますので、すぐにご連絡をお待ちしています。それまでは、このサイトで最新情報をお伝えしていきますので、お時間があるときにでも、私たちの様子を見にきてくださいね。リアム2012年9月3日（月） ダウン症のエネルギー研究。ここケンブリッジでは、ダウン症の研究グループにとって忙しい夏でした。約20人の人々が、脳スキャンを受けるためにケンブリッジのリアムとティナを訪れました。しかし、まだまだ多くの方に来ていただく必要がありますので、興味のある方はぜひご連絡ください。また、この夏は、新しいダウン症のプロジェクトを立ち上げたケイトにとっても、忙しい夏でした。ケイトは、ダウン症の人たちがなぜ運動をするのが難しいのか、その理由を知りたいと思っています。彼女は、ダウン症の人たちはミトコンドリア（ここをクリックして、この言葉の響きを聞いてみてください）に問題があるのではないかと考えています。ミトコンドリアは、私たちの細胞の中にある「小さなエネルギー工場」のようなもので、私たちがエネルギーをつくるのを助けてくれるのです。ケイトさんは、ダウン症の人たちにケンブリッジに来て、運動することで研究に協力してもらいたいと考えています。ケイトの研究についてもっと知りたい方は、こちらをクリックしてください。ケイトはあなたからの連絡を待っています。私たちの研究についての最新情報をありがとうございます。ダウン症の認知症を克服するための私たちの研究がどのように進んでいるか、近々またお知らせしますリアム2012年7月6日(金) 全速前進前回の更新以来、ティナと私は本当に忙しくしています。風雨にさらされながら、イギリス中の人を訪問しています。現在、私たちの研究に志願してくれた人は21人で、そのうち12人はすでにケンブリッジのウォルフソン脳イメージングセンターに私たちを訪ねてきてくれています。この時点で、これまで私たちに協力してくださったすべての紳士淑女に、心からお礼を申し上げたいと思います。というわけで、いよいよ本格的に始動するわけですが、ボランティア募集はまだ続いています。もし興味があれば、ぜひご連絡ください！そして、私たちと一緒にダウン症の認知症を撲滅しましょうリアム 2012年4月27日 金曜日 ケンブリッジでの不思議なほど乾燥したスパ・デイ リアムと私にとって、今月も忙しい月でした。コッツウォルズの美しい風景の中をドライブしたり（不満というわけではありません！）、サフォークやノーフォーク郡の小さな町を探検したりしています。残念ながら、週に一度だけ晴れ間が見えるものの、そのほとんどは雲と雨に覆われています。ケンブリッジのウォルフソン・ブレイン・イメージング・センターに避難する理由はさらに多くなりました。少なくとも、私たちはそう信じています。私たちと一緒に脳イメージング・センターを訪れた二人も、同じように感じてくれたらと思います。彼らは、お気に入りの音楽を聴きながら、快適なベッドでリラックスする機会を得た幸運な人たちなのですから。うーん（夢見心地...）Tiina 2012年3月29日 木曜日 12は魔法の数字 フォロワーの皆さん、こんにちは。この一週間は3月で一番晴れて暖かかったので、皆さんは太陽を浴びる機会がたくさんあったのではないでしょうか？一方、リアムと私は、東部諸州を含む参加者を訪問するための運転で非常に忙しかったので、ほとんど車の窓越しに太陽を見ていました。それでも、12人のダウン症患者の募集と同意に成功したことを発表できることを大変嬉しく思います。</w:t>
      </w:r>
    </w:p>
    <w:p>
      <w:r>
        <w:rPr>
          <w:b/>
          <w:color w:val="FF0000"/>
        </w:rPr>
        <w:t xml:space="preserve">イド170</w:t>
      </w:r>
    </w:p>
    <w:p>
      <w:r>
        <w:rPr>
          <w:b w:val="0"/>
        </w:rPr>
        <w:t xml:space="preserve">産業用ネットワークを一つの分野として捉える製造業が増加しています。これらの企業の多くは、従来のオートメーションエンジニアリングと企業のITとを結びつけ、産業用ネットワークのパフォーマンスをいかに向上させるかについて、部門横断的な視野を持つようになっています。2012年も、運用コスト削減の必要性がプレッシャーとなっています。製造プロセスがますます複雑になるにつれ、メーカーは顧客とグローバルなサプライチェーンの要求に応えるため、より柔軟で俊敏な対応を求められています。同時に、製造業者は有害事象のリスクを低減する必要性からも圧力を受け、より厳しい監視と説明責任を強いられています。この圧力は37%から27%に減少していますが、リスクへの注力を後回しにすることはできません。このことは、これまで以上に多くの場所で多くの人がリアルタイムでデータを利用できるようにすることで、タイムリーで十分な情報に基づいた意思決定の必要性が高まっていることを意味します。アバディーンでは、ベストインクラスを業界平均、ラガードと区別するために4つの主要なパフォーマンス基準を使用しています。ベストインクラスはパフォーマンスの上位20%、業界平均はパフォーマンスの中位50%、ラガードは下位30%となっています（表1）。表1が示すように、ベストインクラス企業は、ネットワークのダウンタイムが年間平均8時間（稼働率99.91%）であるのに対し、ラガード企業は年間135時間（稼働率98.45%）と、産業ネットワークの最適化によりネットワークの効率に直接影響を与えることができていることがわかります。同時に、総所有コスト（TCO）を11%削減することで、製造オペレーションコストも削減することができます。ベストインクラスは、OEE90%という製造生産性の向上と、25%という営業利益率の達成を同時に実現しています（ラガードはそれぞれ60%、5%に留まっています）。ビジネス機能 エンタープライズビジネスとエンジニアリングシステムには数百万ドル、プロセスコントロールとファクトリーオートメーションシステムにはさらに数百万ドルが投資されており、企業はこれら2つの領域の未開発のシナジーを活用したリアルタイム機能で企業を強化する方法を探しています。ベストインクラスは、次のようなビジネス機能を実装することで、このシナジーを実現しています（表2）。産業用通信規格としてイーサネットのTCP/IP（Transmission Control Protocol/Internet Protocol）技術を使用することの利点を理解するメーカーが増えるにつれ、ネットワークアーキテクチャは変化しています。メーカーは、複雑なアーキテクチャをナビゲートし、同じ生産性レベルを可能にしながら、ネットワークのダウンタイムを最小限に抑えることを保証するものを選択する必要があります。この課題を克服するために、ベストインクラスは、まずネットワーク標準を定義し、その実践を企業全体に広げています。産業用ネットワークに関する課題の一つは、多くのメーカーが何から手をつければよいのかわからないことです。定義されたロードマップがあれば、全社的なベストプラクティスの実装と共有がはるかに容易になります。さらに、ベストインクラスでは、新しい機器を導入し、ネットワークに組み込むための標準的な手法を概説しています。メーカーが自社の資産をネットワークに適切に接続しない場合、その資産から重要な情報を得られないリスクがあります。このようなベストプラクティスを全社的に提供し共有することで、不満や疑念がなくなり、その結果、システムの導入、管理、維持に必要な時間を最小限に抑えることができるのです。同時に、こうしたビジネスプロセスは重要な基盤である一方、適切な組織体制がなければ実施することはできません。ベストインクラスは、施設のネットワーク・アーキテクチャを改善するために、エグゼクティブ・スポンサーとオーナーシップを持つことの重要性を理解しています。真の予算保有者がいなければ、機器、サービス、トレーニングに投資するために必要な資金を見つけることは極めて困難になります。同時に、組織には文化の変革を推進するリーダーも必要です。テクノロジーの発展に伴い、ビジネス（IT）領域と制御工学やオペレーションといったリアルタイム領域の間の従来の境界線が曖昧になってきました。その結果、自動化・制御エンジニアと企業のIT部門との間で、文化的な争いが生じています。ベストインクラスでは、IT 部門と自動制御エンジニアの両方を含む部門横断的なチームを結成し、すべてのグループからバランスのとれた視点を持つネットワーク戦略を構築しています。ネットワーク・トポロジー、アイソレーション、セキュリティ、ネットワーク管理などの問題は非常に重要であり、ベストインクラス企業はこのような環境を設計、実装、管理するための専門知識を備えたチームを育成しています。クロスファンクショナルチームは、以下のような疑問に対して適切な判断を下すための知識を必要とします。どのように</w:t>
      </w:r>
    </w:p>
    <w:p>
      <w:r>
        <w:rPr>
          <w:b/>
          <w:color w:val="FF0000"/>
        </w:rPr>
        <w:t xml:space="preserve">一七八</w:t>
      </w:r>
    </w:p>
    <w:p>
      <w:r>
        <w:rPr>
          <w:b w:val="0"/>
        </w:rPr>
        <w:t xml:space="preserve">フィフティーン・フォー・ザ・モーメント 子供たちが大きくなればなるほど、性行為をする可能性が高くなるのは当然のことです。どの年齢でどのような性行為が適切とされるかは、人によって、家庭によって異なります。しかし、多くの人が同意するのは、私たちの子どもたちがますます性的な世界に住んでいて、親密な関係に入るのが以前より早くなっているかもしれないということです。SADDのTeens Todayの調査によると、10代の若者よりも年長の若者の方が性的に活発であると報告する傾向がある一方で、小学6年生の約4分の1（24％）がキス以外の何らかの性行為を報告したそうです。興味深いことに、SADDのデータは、10年生と11年生の間でそのような行動が著しく急増することも指摘している。精神科医のミリアム・グロスマンは、著書『You're Teaching My Child What？』の中で、15歳までに34％の少女が性的に活発になり、9年生までに10代の20％がオーラルセックスを経験すると述べている。あらゆる形のセックスの話題は、若者にとってさえも、なかなか逃れられないものなのだ。このような状況にさらされると、性行為をしたいと思う前にしなければならないというプレッシャーを感じるようになるかもしれません。そして、早期の性行為は、より多くのパートナーとより多くのリスクを意味します。地元で探す。例えば、昨年、米国疾病対策予防センター（CDC）は、米国の高校生（2009年に調査）の間で次のように報告しています。  ほぼ半数（46％）が性交渉の経験があり、7人に1人以上（14％）がすでに4人以上のパートナーと性交渉の経験があると回答しています。その結果は？STD/STIと妊娠の驚異的な割合。さらに、Journal of the American Medical Associationに掲載された新しいデータによると、アメリカの10代（14歳）と成人の推定7％がヒト乳頭腫ウイルス（HPV）を口内に保有しており、最も一般的にはオーラルセックスが原因であることが指摘されています。このような統計には多くの心理的、生物学的要因が絡んでいるが、多くの若者は社会的、感情的、身体的な安全性をほとんど考慮せずに性の旅に出るようである。また、従来は男子が女子に比べて性行為の頻度が高いと考えられてきたが、それも変わりつつある。サスケハナ大学青少年研究教育センター（CARE）がSADDと共同で行った最近の調査によると、調査対象の16歳から19歳のうち、親密な性行為（性交以外）をしたことがあると答えた35％のうち、女子が男子より40％多く、29％少ないことが判明しました。性交をしたことがあると答えた人のうち、女子は31パーセント対22パーセントと、依然としてリードしている。10代の性行動とその望ましくない結果を減らす効果的な方法のひとつは、この（今でも）最も難しいテーマに進んで取り組む親から始まる。SADDの調査は、このような対話の有効性を指摘しています。親が強いレベルの指導を行う10代の若者の半数以上が性行為を避けると答え（52％）、そうでない若者の27％に比べ、親は性行為を避けると答えているのです。十代の若者の早期の親密な性行動は、望まない妊娠やますます高くなる病気、さらには不安、うつ、自尊心の喪失につながるため、親は、性交渉の圧力について十代の若者と話し、対話を始め、質問に答え、期待を伝えるという重要な役割を担っているのです。だから、今こそ会話を始める時なのです。なにしろ、彼らはまだ15歳なのですから。サスケハナ大学思春期研究教育センター（CARE）の准教授兼ディレクターであるスティーブン・ウォレスは、学校心理学者および思春期カウンセラーとして幅広い経験を持っています。CAREについて詳しくは、www.CARESU.org。</w:t>
      </w:r>
    </w:p>
    <w:p>
      <w:r>
        <w:rPr>
          <w:b/>
          <w:color w:val="FF0000"/>
        </w:rPr>
        <w:t xml:space="preserve">イド172</w:t>
      </w:r>
    </w:p>
    <w:p>
      <w:r>
        <w:rPr>
          <w:b w:val="0"/>
        </w:rPr>
        <w:t xml:space="preserve">Freerider MXが全く新しい仕掛けで上陸!そう、75号からは、紙媒体だけでなく、iPadとiPhoneの両方で読めるようになるんだ。これで、いつでもどこでも好きな雑誌を読むことができます。また、iPhoneとiPadに対応するよう特別にデザインされているので、それぞれのプラットフォームで読むたびにユニークな体験ができ、さらに、いくつかのクールな特典も用意されています。写真も素晴らしく、内容もとても読みやすいフォーマットになっているので、きっと気に入っていただけると思います。Freerider MXは、そのスポーツと同じように革新的で進歩的でありたいと考えており、デジタル版でフル回転しています。購入と購読の情報 Freerider MX iPad/iPhone版の購読をご希望の方は、以下の方法からお選びいただけます。2ヶ月で1冊、6ヶ月で3冊、12ヶ月で6冊のいずれかをお選びいただけます。- 1号と1号の定期購読の価格は4.49ドルです。6ヶ月の定期購読の価格は$11.49です。12ヶ月の定期購読の価格は22.99ドルです。- お支払いは、購入の確認時にお客様のiTunesアカウントに課金されます。- 定期購読は、現在の期間が終了する24時間以上前に自動更新がオフにされない限り、自動的に更新されます。- 更新は、現在の期間の終了の24時間前までに、お客様のアカウントに課金され、更新にかかる費用を特定します。- サブスクリプションは、ユーザーが管理することができ、自動更新は、購入後、ユーザーのアカウント設定に行くことによってオフにすることができます。- 有効なサブスクリプション期間中は、現在のサブスクリプションをキャンセルすることはできません。- 無料トライアル期間が提供されている場合、未使用の部分は、お客様がその出版物の購読を購入する際に没収されます。</w:t>
      </w:r>
    </w:p>
    <w:p>
      <w:r>
        <w:rPr>
          <w:b/>
          <w:color w:val="FF0000"/>
        </w:rPr>
        <w:t xml:space="preserve">イド173</w:t>
      </w:r>
    </w:p>
    <w:p>
      <w:r>
        <w:rPr>
          <w:b w:val="0"/>
        </w:rPr>
        <w:t xml:space="preserve">メールマーケティングについて語るとき、必ずと言っていいほど耳にするのが、「The Money Is In the List」というフレーズです。インターネットマーケティングやアフィリエイトマーケティングなど、オンラインビジネスに携わる人なら、少なくとも数回は耳にしたことがある言葉だと思います。この言葉には、次の3つの意味が込められているようです。1）リストさえあれば儲かる 2）リストさえあれば確実に儲かる 3）リストがなければ儲からない では、メールマーケティングに関連した話をします。1）オンラインでは、リストさえあればお金を稼げる。これは間違いなく真実かもしれません。  もしあなたがリストを持っていて、それを維持し、ダイナミックに動かし、マーケティングする方法を知っているなら、絶対にお金を稼ぐことができます。しかし、どのように最初の場所でリストを取得したのですか？  直接購入したのでなければ、何らかの方法で誰かからメールアドレスを集めなければなりません。  だから、それがすべてではないかもしれません。2）メールマーケティングのリストがあれば、確実に儲かる。絶対にそんなことはありません。  特に最近は。  インターネットユーザーがますます精通し、さらに懐疑的になっているため、以前のように簡単に売り込むことはできません。また、リストがあっても、信頼関係を築いたり、購読者に滞在する理由を与えたりしなければ、誰も買わないし、誰もが購読をやめるだろう。3) リストを持っていなければ、お金を稼ぐことはできない 絶対にそんなことはない。  インターネット上でお金を稼ぐ方法はたくさんありますが、そのうちのいくつかは、リストが意味をなさないことさえあります。  あなたがトラフィックを持っている場合、あなたはちょうどいい、リストなしでお金を稼ぐことができます。だから、これは事実とは言い難いし、神話とも言い切れないようです。  他のほとんどのものと同じように。メールマーケティングのリストの魔法は、リストのオーナーと購読者の間に育まれる関係にあるのです。  たとえ一度も個人的な一対一の会話がなかったとしても、関係は存在するのです。すべてはリストオーナーから始まり、リストオーナーに終わるのです。  リストオーナーが、ほとんどの購読者がリストオーナーが自分の言っていることを知っていて、そのテーマに関心を持っていると信じ、定期的にメッセージを送ることができるリストを維持できれば、それは繁栄しているリストと言えます。もし誰かが繁栄しているリストを持っていて、その人がタイムリーで質の高い製品をハードセルではない方法で勧める方法を知っていれば、そのリストはお金を稼ぐことができる可能性が高くなります。そして、これが大きなポイントですが、メールマーケティングのリスト購読者は、ウェブサイトのクラッシュでも、フォーラムの損失でもなく、誰にも奪えません。The Money is in the List "と言われるのは、質の高い商品が日常的に紹介され、アクティブで活気のあるリストの中で起こるお金のマジックについて言っているのだと思います。  メールマーケティングのリストから得られる収益の可能性は無限大なのです。ルイス・リークはパートタイムのアフィリエイトマーケターです。本業は地方の大手食料品会社のIT部門でシニアデベロッパーとして活躍しています。Leake &amp; Co.Inc.は、amazon.comに広告を掲載しリンクすることによってサイトが広告料を獲得できる手段を提供することを目的としたアフィリエイト広告プログラムである、Amazon Services LLCアソシエイト・プログラムの参加者です。</w:t>
      </w:r>
    </w:p>
    <w:p>
      <w:r>
        <w:rPr>
          <w:b/>
          <w:color w:val="FF0000"/>
        </w:rPr>
        <w:t xml:space="preserve">イド174</w:t>
      </w:r>
    </w:p>
    <w:p>
      <w:r>
        <w:rPr>
          <w:b w:val="0"/>
        </w:rPr>
        <w:t xml:space="preserve">現在、あなたはゲストとして掲示板を閲覧しており、ほとんどのディスカッションの閲覧やその他の機能へのアクセスが制限されています。無料コミュニティに参加することで、トピックの投稿、他のメンバーとのコミュニケーション（PM）、投票への回答、コンテンツのアップロード、メンバー専用エリアを含むその他多くの特別機能にアクセスできるようになります。登録は迅速かつ簡単で、完全に無料です。登録やログインに問題がある場合は、こちらまでご連絡ください。このような場合、私は、あなたがあなたのためにそれを行うことができるようにする必要があります,トリーバーチ バッグ！それは、このロンドンのギグに近づいている、提案の一つは、ボウラーハットだったので、我々はそれがクリスマスなので、ティンセルで飾らボウラーハットを着用します、いくつかはすでに他の参加したい誰かのためにそれを持つここでは、リンクです私は誰かが私の息子を18歳の誕生日に取ることを示唆していた知っていた...私は唯一の提案を受け入れるには少し遅かったと言いました素晴らしいアイデア 引用。元 投稿者: buttonslovesu こんにちは 近づいてきました このロンドンのギグ 、提案の一つは、ボウラーハットだったので、我々はそれがクリスマスだとして、ティンセルで飾らボウラーハットを着用します、いくつかはすでに他の参加したい人のためにそれらを持っている ここにあるリンク 私はおそらくマンチェスターで1つを得ることができる。とにかく早く行って、列車の座席を予約しなくちゃ。あと、どの電車でマッカーサーに帰るかも決めないと。リッツに出る前に家に帰って休む時間を持ちたいんだ。その時にボーラーハットを探そう。もし手に入らなかったら、リンクありがとうございます。種類や色は決まっているのですか、それとも関係ないのですか？マンチェスターで買えそうです。近々行って、列車の座席を予約しなければならない。あと、マッカーサーに戻る電車も調べないと。リッツに出る前に、家に帰って休む時間を持ちたい。その時にボーラーハットを探そう。もし手に入らなかったら、リンクありがとうございます。種類や色は決まっているのでしょうか、それとも関係ないのでしょうか？黒が望ましいけど、他の色がいいなら問題ないです。先日、アムステルダムから帰国してすぐに行ったのですが、本当にアムステルダムがマイルドに見えるようなものをそこで目にしました。キャンプ」という言葉は、ポップルウェル氏と彼の助っ人のために作られたに違いないと思うのです。</w:t>
      </w:r>
    </w:p>
    <w:p>
      <w:r>
        <w:rPr>
          <w:b/>
          <w:color w:val="FF0000"/>
        </w:rPr>
        <w:t xml:space="preserve">アイディー 175</w:t>
      </w:r>
    </w:p>
    <w:p>
      <w:r>
        <w:rPr>
          <w:b w:val="0"/>
        </w:rPr>
        <w:t xml:space="preserve">そして、それをどうするつもりなのか？2002年10月9日 個人の選択の尊重は、他の原則と同様に、原則としては正しいが、すべてのケースをカバーするものではなく、その「論理的」結論に従えば、不合理なものとなる。もしこの原則が、どのような子供を持つかという親の選択に適用されるのであれば、どのような親を持つかという子供の選択にも適用されるはずです。</w:t>
      </w:r>
    </w:p>
    <w:p>
      <w:r>
        <w:rPr>
          <w:b/>
          <w:color w:val="FF0000"/>
        </w:rPr>
        <w:t xml:space="preserve">アイディー176</w:t>
      </w:r>
    </w:p>
    <w:p>
      <w:r>
        <w:rPr>
          <w:b w:val="0"/>
        </w:rPr>
        <w:t xml:space="preserve">自動車産業ニュース エコノミックタイムズ フランスの大手自動車メーカー、ルノーは、オラガダム工場から人気のSUV、ダスターの出荷を間もなく開始すると、政府高官が本日発表した。チェンナイ：自動車メーカーがスポーツ・ユーティリティ・カー(SUV)の輸出を開始する。ブルームバーグ 「これらの報道は、明らかに中国の自動車産業のプレミアム部門がローエンド市場よりも速く成長していることを示している」_ノベリス中国のマネージングディレクター、ジェームズ・リュー氏はインタビューでこう述べた。Novelisは、インドのHindalcoの米国部門である ...ロシア Beyond The Headlines 産業貿易省は10月下旬、ロシアのホワイトハウスに、ロシアのWTO加盟に伴う自動車産業発展に関する政府会合を開催するための準備文書を送付した。その文書には、 ...Businessweek フランス政府は、3大格付け会社すべてからジャンク評価を受けているプジョーに対し、その資金調達部門のために70億ユーロの新規債券を裏付けすることで、支援に乗り出した。EUは11月8日、自動車産業への資金供給を拡大する計画の概要を発表した。クリスチャン・サイエンス・モニター テスラ・モデルSは、今週、モータートレンドが2013年のカー・オブ・ザ・イヤーに電気自動車を選出し、自動車業界で最も羨望の的のひとつを手に入れた。次の段落にスキップします。写真で見るねじれた未来: 電気自動車の奇妙な形...PluginCars.com Lincoln Journal Star GigaOM - - Pocono Record WASHINGTON ?オバマ大統領が下した最も僥倖な決断、2期目を勝ち取る可能性が最も高い決断は、自動車産業の救済に政府の資金を投入することである。今となっては当たり前のことのように思えるが、彼がこの決定を発表したとき ...ジャグズレポート ビジネスウィーク U.S. News &amp; World Report (ブログ) - - 。</w:t>
      </w:r>
    </w:p>
    <w:p>
      <w:r>
        <w:rPr>
          <w:b/>
          <w:color w:val="FF0000"/>
        </w:rPr>
        <w:t xml:space="preserve">イド177</w:t>
      </w:r>
    </w:p>
    <w:p>
      <w:r>
        <w:rPr>
          <w:b w:val="0"/>
        </w:rPr>
        <w:t xml:space="preserve">ブルーダー ファイヤーエンジン トップオブザレンジ この大きなユニットには遊びの楽しみがいっぱいです。クリックして詳細を見る リアルな消防車でレスキューに行こう!高品質のプラスチックで作られたこのトラックは、想像力豊かな遊びができるよう、たくさんのベルとホイッスルを備えています。細部まで見える傾斜したキャブ、折りたたみミラー、ライトとサイレンのモジュール、ターンテーブルに取り付けられた伸縮するはしご、フィギュアを乗せるバスケット、後ろに収納できるスタビライザーレッグ、さらに強力な水流を放つ巻き上げ式消防ホースなど、たくさんの機能が付いています。</w:t>
      </w:r>
    </w:p>
    <w:p>
      <w:r>
        <w:rPr>
          <w:b/>
          <w:color w:val="FF0000"/>
        </w:rPr>
        <w:t xml:space="preserve">イド178</w:t>
      </w:r>
    </w:p>
    <w:p>
      <w:r>
        <w:rPr>
          <w:b w:val="0"/>
        </w:rPr>
        <w:t xml:space="preserve">( Originally Posted by StUdEnTIGCSE ) もしコーランの一文字一文字にきちんと従えば、キリスト教や他のどの宗教よりも良い選択肢だと思います・・・しかし、今日のイスラム教徒は500年前のキリスト教徒のように振る舞っているようです。 ( Original Posted by StUdEnTIGCSE ) もしコーランの一文字一文字にきちんと従えば、キリスト教や他のどの宗教よりも良い選択肢だと思います・・・しかし、今のイスラム教徒は500年前のキリスト教徒みたいにふるまっています。イスラム教は他の多くの宗教に取って代わるものではありません。イスラム教では、もしあなたが同性愛者でパートナーがいれば、処刑されます。もしあなたがイスラム教を離れて無神論者になったり、他の宗教に入ったりすれば、処刑される。イスラム教では、魔女になったら処刑される。魔女狩りは、数百年前のイギリスでは終わっていたかもしれませんが、サウジアラビアのような他の地域ではそうではありません。(そう、21世紀の今、西洋にも純粋に魔法を信じるイスラム教徒がいるのだ）。ムハンマドも空飛ぶロバに乗って砂漠を飛んだと信じているのだから、一部のイスラム教徒が黒魔術を信じても不思議ではない。イスラム教だけでなく、アフリカの部族の宗教でも、魔女と思われて殺される人がいるのです。( 投稿者: Politricks ) イスラム教では、同性愛者でパートナーがいれば、処刑されます。イスラム教を脱退して無神論者になったり、他の宗教に入ったりすると処刑される。イスラム教では、魔女になったら処刑される。魔女狩りは、数百年前のイギリスでは終わっていたかもしれませんが、サウジアラビアのような他の地域ではそうではありません。(そう、21世紀の今、西洋でも純粋に魔法を信じるイスラム教徒がいるのだ）。一神教なので、特に邪悪なタイプの宗教である。ノミに刺された砂漠の住人たちが、神がその使命を果たすために自分たちを選んだという、自画自賛的で不謹慎な主張に基づいている。私は古典学者だからわかるのだが、古典のテキストの多くはアラブの学者たちによって残されたものだ。今日、今ここで、それは痛み、差別、死、憎しみ、不寛容の原因となっている。平和の宗教よ、あなた方が気に入らない映画のために、ベンガジでアメリカ大使を殺害したことを思い出してください。宗教がそのようなことをするとき、その「良いところ」を指摘して救おうとするのは完全に茶番である。イスラム教は、キリスト教やユダヤ教などと同様に、破壊的で、排他的で、邪悪なものなのです。( Originally Posted by mb9236 ) 一神教なので、特に邪悪なタイプの宗教です。ノミに刺された砂漠の住人の集団が、よりによって神がその使命を果たすために自分たちを選んだという、自画自賛的で不遜な主張に基づいているのです。私は古典学者だからわかるのだが、古典のテキストの多くはアラブの学者たちによって残されたものだ。今日、今ここで、それは痛み、差別、死、憎しみ、不寛容の原因となっている。平和の宗教よ、あなた方が気に入らない映画のために、ベンガジでアメリカ大使を殺害したことを思い出してください。宗教がそのようなことをするとき、その「良いところ」を指摘して救おうとするのは完全に茶番である。イスラム教は、キリスト教やユダヤ教などと同様、破壊的で排他的、そして邪悪なものなのです。( Originally Posted by cheetahs56 ) イスラム教に魔女はいない。荒らすな！荒らさないならマジで人生の行く末が心配だ。魔女はシャリアでは死刑になるんだよ、知ってるはずだろ？イスラム教では黒魔術や人に憑くジンの存在を認めている（そう、ジンはディズニー映画「アラジン」の精霊が元になっている） "スリランカ人女性は現在、サウジアラビアで魔術の罪で刀による首切りの刑に直面している。</w:t>
      </w:r>
    </w:p>
    <w:p>
      <w:r>
        <w:rPr>
          <w:b/>
          <w:color w:val="FF0000"/>
        </w:rPr>
        <w:t xml:space="preserve">一七九</w:t>
      </w:r>
    </w:p>
    <w:p>
      <w:r>
        <w:rPr>
          <w:b w:val="0"/>
        </w:rPr>
        <w:t xml:space="preserve">ルイス氏、ALGA会長に就任 公開日：2012年11月14日(水) 06:56:32｜By Julian Bajkowski 南オーストラリア州、マリオン市長のフェリシティ＝アン・ルイス氏が、ホバートで開かれたオーストラリア地方自治体協会の年次総会で、物言うクイーンズランド州セントラルハイランドのポール・ベル議員に勝って会長に選任されました。今回のルイス市長の当選は、オーストラリア地方自治体協会が、連邦から地方自治体への直接財源を保証するために、キャンベラで十分な政治的支持を得られるかどうかという、新たな不安に直面したことによる。そのためには、憲法改正によって地方自治体を正式に承認するかどうかをオーストラリア国民に問う住民投票が必要であり、この仕組みによって連邦政府からの直接財源が確実に確保されることになる。この提案は現在、超党派の支持を得ているように見えるが、中心的な問題は、次の選挙でこの提案が成功するのに十分な選挙民の支持が得られると国会議員が信じているか、あるいは、支持を高め続けるために待ったをかけた方がいいのか、ということである。これまでのところ、ALGAはこの修正案が議会の委員会に付託されたことを歓迎しているが、ギラード政府はすでに、オーストラリア先住民の憲法上の承認に関する別の国民投票案が、次の連邦選挙で有権者に提示される可能性はないことを示唆している。ルイス市長は、当選後すぐに、憲法上の承認が最優先事項であり続けることを誓った。「地域サービスに対する連邦政府の適切かつ確実な資金提供の問題は、カウンシルやコミュニティにとって大きな関心事である」とルイス市長は語った。新大統領はまた、現在見直しが行われている地方自治体への財政支援助成金（FAGs）をめぐる混乱に注意を促している。「FAGは、地方自治体の有効性と効率性を高めるために作られたものですが、ALGAは以前から、議会に支給される金額は適切ではなく、建設費や賃金など地方自治体のコスト増を反映していないと主張してきました」と、ルイス市長は述べました。「連邦政府は最近、地方自治体のためのFAGの見直しを発表した。ALGAは連邦政府の見直しを歓迎する一方で、現在の資金が十分かどうかという問題に対処するために、見直しが十分に広範である必要があることも強調してきた。ルイス市長は、ALGAはキャンベラがFAGによって提供される金額が十分かどうか、特に「議会が直面する毎年のコスト上昇がCPI（消費者物価指数）を反映していないことを考えると、指数化が適切であるかどうか」を評価することを望んでいる、と述べた。"地方自治体のコスト上昇は、建設コストと賃金レベルの上昇に関連しており、これらはCPIをはるかに超えているため、地域社会にとってのFAGの価値は低下していることになる "と彼女は言った。多くの議会が、FAGの最新支給額の日付と金額を変更し、予算に予想外の穴を開けたことに腹を立てているようだ。この問題は、一部の州政府が、この問題に関して議会が発言することを封じようとしたため、さらに悪化した。ルイス市長は、9月にノースシドニー市長のジェニア・マカフェリー氏が地方自治から引退したため、副会長から会長に昇格していたが、今回2年間の任期で会長に選出された。ALGAの発表によると、ルイス市長は「2009年からALGAの理事を務め、2010年から2012年にかけてはALGAの副会長を務めました。  マリオン市初の女性市長であり、10年以上市長を務めた最長の人物です。""ALGA会長として、私はまた、特に場所に基づく解決策に依存するインフラや計画などの分野で、政府のすべての3つのレベルのより良い連携を促進し続けることを楽しみにしています "とルイス市長は述べています。「各レベルの政府間の有意義なパートナーシップは、すべてのオーストラリア国民にとって政府の意思決定の質を向上させ、選出された代表者への信頼を高めることにしかなりません。ITCCは、ビジネスとマネジメントに関する様々な資格を提供しており、そのうちのいくつかは政府の資金援助を受けています。ITCCが提供するビジネスおよびマネージメント関連の資格の中には、政府の助成を受けられるものもあります。</w:t>
      </w:r>
    </w:p>
    <w:p>
      <w:r>
        <w:rPr>
          <w:b/>
          <w:color w:val="FF0000"/>
        </w:rPr>
        <w:t xml:space="preserve">イド180</w:t>
      </w:r>
    </w:p>
    <w:p>
      <w:r>
        <w:rPr>
          <w:b w:val="0"/>
        </w:rPr>
        <w:t xml:space="preserve">数時間前に仕事から帰ってきました。帰宅後すぐに昼寝をして、少し前に目が覚めたんだ。バーに出かけようと思ったけど、家でのんびりしながら古き良き時代のコロナエキストラをライムで飲みたい気分だ。子供が生まれる前って、こんな生活だったっけ？  思い出せない。  私は、掃除、バスルームの整理、料理、庭の手入れ、そして子供たちと遊んでいる。  それから、誕生日パーティー（ということは、プレゼントも買いに行くことになる）。  2週間前からチェリーピロシキを作る予定だったのですが、ちょっと無理です。  たぶん月曜日。子供ができる前の生活ってこんな感じだったっけ？  思い出せません。  私は、掃除、バスルームの整理、料理、庭の手入れ、すべて子供と遊びながらやっています。  そして、誕生日パーティー（つまり、プレゼントも買いに行く）。  2週間前からチェリーピロシキを作る予定だったのですが、ちょっと無理です。  たぶん月曜日かな。皆さん、リラックスの週末を楽しんでくださいね。まあ、それが私が子供を持ちたいと全く思っていない理由の一つなんだけどね。少なくとも博士号が取れるまでは結婚はしたくない。  庭で遊んだり、子供と遊びながらバスルームを整理したり、チェリーピロギを作ったりする男性はほとんどいません。 wildroverさん、そんなくだらないことで計画が一時的に保留になるのはとても残念です。公平に見て、ティリオン、あなたは男性ですよね？  だから、私がやっていることは、おそらくあなたの将来にはないでしょうから、心配しないでください。庭で遊び、子供と遊びながらトイレを整理し、チェリーピロシキを作る男性はほとんどいないのです。たとえあなたが男性の稼ぎ頭であっても、それは厳しいかもしれません。雇用主は、あなたが子供を養っていることを知れば、もっと働かせることができます。それが、私が銀行に大金を預けるまで子供のことを考えない理由のひとつです。公平に見て、ティリオン、あなたは男性でしょう？  だから、私がやっていることは、おそらくあなたの将来にはないでしょうから、心配しないでください。庭で遊び、子供と遊びながらトイレを整理し、チェリーピロシキを作る男性はほとんどいません。 wildrover, So sorry the plans are temporarily hold for such a silly thing.というわけで、計画は一時中断しています。大都会へ向かう前に、森の中の私の農場で最後の時間を楽しむための時間を少し与えてくれるのです。次の週末にはいなくなるんだ......。夜はPhilip K DickのUbikを読みながら、あるチームのNFLのシーズンプレビューを読むつもりです。また、近くの公園に散歩に行くつもりです。週末にそこを歩くのが好きなんだ。誰もいなくて、自分の裏庭になりそうな感じがするから。</w:t>
      </w:r>
    </w:p>
    <w:p>
      <w:r>
        <w:rPr>
          <w:b/>
          <w:color w:val="FF0000"/>
        </w:rPr>
        <w:t xml:space="preserve">イド181</w:t>
      </w:r>
    </w:p>
    <w:p>
      <w:r>
        <w:rPr>
          <w:b w:val="0"/>
        </w:rPr>
        <w:t xml:space="preserve">シュナプマンが言った。このゲームでは、「ディアボロス」シリーズに登場する「ディアボロス」が登場します。5～6時間くらいはとても直線的なんですが、その後サイドミッションが開放されるんです。狩りをしたり、ジョージ・ワシントンとボウリングをしたり、隠されたアイテムを探したり、海軍の任務をこなしたり。かなり多彩です。Schnapmanのコメント：すべての岩や崖の表面、木が登れるというのは本当なのでしょうか？小さい木は登れませんし、他の場所で高い木に登る方法を見つける必要がある場合もあります。ほとんどの崖は登れます。とGreenThumbは言っています。仝囮囮囮囮囮囮囮囮囮囮囮囮囮囮囮囮囮囮囮囮囮囮囮囮囮囮囮囮囮囮囮囮囮囮囮囮囮囮囮囮囮囮囮囮囮囮囮囮囮囮々は冱~に竃栖る。Skeleraxの発言って感じです。という疑問が湧きます。と、Schnapmanは言った。サイドミッションをこなせば、全部で40時間くらいかな。</w:t>
      </w:r>
    </w:p>
    <w:p>
      <w:r>
        <w:rPr>
          <w:b/>
          <w:color w:val="FF0000"/>
        </w:rPr>
        <w:t xml:space="preserve">イド182</w:t>
      </w:r>
    </w:p>
    <w:p>
      <w:r>
        <w:rPr>
          <w:b w:val="0"/>
        </w:rPr>
        <w:t xml:space="preserve">世界ランキングでANUが上昇 本日、世界大学ランキング（Academic Ranking of World Universities）が発表され、本学は6つ順位を上げ、世界64位となったことをお知らせします。このランキングは上海交通大学が作成したもので、規模を考慮した場合、ANUはオーストラリアでトップとなります。このランキングの向上は、ANUの研究の質の高さ、そしてANUの全スタッフの卓越性への取り組みを明確に反映しています。ANU は、分野別・科目別のランキングでも非常に良い結果を残しています。分野別では、科学（数学を含む）で世界第37位、社会科学と生命科学でトップ100にランクインしています。分野別では、物理学で世界第30位となり、オーストラリアでトップとなりました。この分野は、将来の労働力需要に対応するための卒業生を育成する上で国家的に重要であるとされています。この結果は、私たちANU関係者の努力を裏付けるものであり、誇らしく思います。  皆さんの努力に感謝します。ANUの優秀なスタッフに加え、最近も注目されるような戦略的な人事が行われたことを嬉しく思います。今後数年間で、ANUのランキングはさらに向上するものと思われます。また、オーストラリアの5つの大学がトップ100にランクインし、オーストラリアの高等教育セクターの地位が全体的に向上していることは、非常に喜ばしいことです。</w:t>
      </w:r>
    </w:p>
    <w:p>
      <w:r>
        <w:rPr>
          <w:b/>
          <w:color w:val="FF0000"/>
        </w:rPr>
        <w:t xml:space="preserve">イド183</w:t>
      </w:r>
    </w:p>
    <w:p>
      <w:r>
        <w:rPr>
          <w:b w:val="0"/>
        </w:rPr>
        <w:t xml:space="preserve">アレン・ワイナーは、コマースを通じてデジタル・マーケティングを収益化する方法についての洞察を述べています。また、「Commerce Everywhere」に焦点を当て、ソーシャル、モバイル、サーチ、新興チャネルをどのように活用すれば、顧客体験を向上させ、ビジネスの成果を上げることができるかを展望しています ...Read Full Bio この素晴らしいオリンピックの年に、陸上競技の比喩に抵抗できる人はいないでしょう。このようなイメージです。ウサイン・ボルトが100メートル走の決勝戦に臨みましたが、遮光していない目に太陽が入ったため、1メートル（メートル単位で表示されていない私たちにとっては3.28フィート）手前で止めることにしました。ジャマイカのスピードスターがサングラスを忘れたために、長年の練習やコンディショニング、雄鶏との駆け引きが水の泡になってしまったのだ。つまり、100メートル走の99メートルを走ったのは、計画倒れだったということです。デジタル・マーケティングを行う企業は、100m走を計画しても、不注意な実行のために1m（場合によってはそれ以上）足りないことがよくある。例えば、GE社の新しいフレンチドア冷蔵庫は、巧妙に計画されたものの、キャンペーンとしては不十分なものでした。GEの誰かが、あるいはその代理店が、この家電製品の真のクールさ（シャレではありません）を宣伝するためにビデオを使うというアイデアを思いついたのです。ちなみに、フレンチドア冷蔵庫とは、扉が完全に開き、より多くの食品を収納することができる冷蔵庫のことです。また、ほとんどの冷蔵庫は、食材をより長く新鮮に保つために、湿度のゾーン分け（別名マイクロクライメートコントロール）などの機能を備えており、GEはWebエピソード「The Freshpedition」でそのメッセージを伝えようとしたのです。(www.freshpedition.com) この物語は、製品の利点を明確に示すというマーケティングの本質的なルールに完全に釘付けにするもので、GEの科学者と有名シェフが、テキサスの荒野にいる研究者に新鮮な食品を届けるために旅に出るというもの。冷蔵庫は発電機に取り付けられ、トラックの荷台に固定されています。この2,000マイルの旅の途中で、2人はさまざまな農場や職人的な食品を扱う店に立ち寄り、冷たいパートナーの利点をアピールします。マーケティングの本質を押さえた素晴らしいプランであることは間違いない。実行は？それは、ゴールまでのレースがうまくいかないところです。Webisodesは、FreshpeditionのWebサイトとYouTubeの2カ所で公開されています。致命的な欠点は、Freshpeditionのサイトが30秒ほどで読み込まれ、その後、停止してしまうことです。ビデオもリンクも何もない。動画はYouTubeに何十億ものクリップと一緒にアップされていますが、マーケティング資料とはまったく切り離されています。では、誰が悪いのでしょうか？GE、その代理店、動画を取り込み/トランスコード/配信する動画プラットフォーム・プロバイダー、ウェブサイト開発者？それとも、キャンペーンを監督し、最低でも毎日サイトをチェックして機能していることを確認すべき、GEマーケティングの誰か（記録担当の代理店は言うまでもありません）でしょうか。ある家庭用品店に行くと、レジが1つしか開いていないのに、私の前に10台のカートでいっぱいの商品が並んでいるのを見つけるたびに、個人的に嫌いなことを思い出します。ショッピングカートの話。デジタルの世界では、このような問題は起きないはずですが、常識の範囲内の実行問題は起きないわけではありません。もし、あなたがデジタルマーケティングで成功するつもりなら、ルールその1は、常識を持つことかもしれません。もしあなたが動画（制作費がかなりかかりそうです）を提供しているなら、顧客がウェブサイトに来たときに確実に動くようにするのは良い考えかもしれません。デジタルマーケティング担当者は、キャンペーンを短距離走ではなく、マラソンとして考える必要があります。そのため、トレーニングやプランニングでは、ここまでしかできません。常識的に考えて、完走するだけでなく、目標を達成することが大切です。*注：2週間ほど経ってから、私のChromeブラウザで動画が表示されないという問題が発生し、ようやく誰かが気づいてくれました。悪魔はいつも細部に宿る。このブログで述べられているコメントや意見は、投稿者個人のものであり、必ずしもガートナー社やその経営陣の見解を示すものではありません。読者は、私的、非商業的または報道的な目的で、ブログの投稿を他のブログでコピーし、再配布することができます。このコンテンツは、他のいかなる形式またはメディアにおいても、他のいかなる目的にも使用することはできません。本ブログのコンテンツは、「現状有姿」で提供されます。ガートナーは、本ブログの内容またはその利用に起因するいかなる損害に対しても、一切の責任を負わないものとします。</w:t>
      </w:r>
    </w:p>
    <w:p>
      <w:r>
        <w:rPr>
          <w:b/>
          <w:color w:val="FF0000"/>
        </w:rPr>
        <w:t xml:space="preserve">イド184</w:t>
      </w:r>
    </w:p>
    <w:p>
      <w:r>
        <w:rPr>
          <w:b w:val="0"/>
        </w:rPr>
        <w:t xml:space="preserve">1975年以来、国際売春婦連合は、セックスワーカーと私たちの家族を犯罪者にする売春法の廃止と、経済的代替案とより高い手当と賃金を求めてキャンペーンを行っています。投稿ナビゲーション これらの攻撃は止められたかもしれない 精神科医を無罪とした非公開の「カムデン切り裂き魔」アンソニー・ハーディに関する調査は、ハーディの過去の暴力や、彼を早期に起訴しなかった当局の責任には十分踏み込んでいません。しかし、彼は女性、特に売春婦を憎むことで知られており、過激な暴力の前歴があり、病院の職員は「彼が公衆にとって危険であるとの懸念」を表明していたのです。彼の犠牲者の一人の母親であるジャッキー・ヴァラッドは、ハーディがなぜ彼のアパートで死体で発見されたサリー・ホワイトの殺人、報告された3件のレイプと彼の妻の殺人未遂で起訴されなかったかについて公開調査を要求した。この重要な問題は、保健当局の調査の主な焦点ではありませんでした。女性や多くの子供たちがハーディのような男にレイプされたり殺されたりするのは、それ以前の犯罪、特に家庭内の犯罪が起訴されなかったからである。リップサービスとはいえ、このようなサイコパスの暴力は、いまだに犯罪として扱われていません。イアン・ハントレーは、ソーハムで2人の少女を殺害する前に、パートナーを含めて9回レイプと性的暴行で報告されています。現在、少女殺害の罪で終身刑に服しているロバート・ハワードは、40年にわたる暴力の経歴を持つ。1969年に彼は少女をレイプして絞め殺そうとし、加重強盗罪で有罪判決を受けた。1993年には17歳の少女を誘拐し、薬物を投与して2日間レイプしましたが、違法な性行為の罪だけで有罪になりました。女性や少女は、警察やCPSによって起訴が取り下げられたときに、私たちのところにやってきます。重要な証拠が不正確に記録されていたり、誤って解釈されていたり、破棄されていたり、「不十分」と判断されたりしているのです。その結果、強姦事件の6％未満、DV事件の5％未満しか有罪判決に至らず、毎週2人の女性がパートナーや元パートナーに殺害されています。多くの「女性と少女」は、加害者が最初に攻撃したときに起訴され、適切な判決を受けていれば、今日も生きていたことでしょう。</w:t>
      </w:r>
    </w:p>
    <w:p>
      <w:r>
        <w:rPr>
          <w:b/>
          <w:color w:val="FF0000"/>
        </w:rPr>
        <w:t xml:space="preserve">イド185</w:t>
      </w:r>
    </w:p>
    <w:p>
      <w:r>
        <w:rPr>
          <w:b w:val="0"/>
        </w:rPr>
        <w:t xml:space="preserve">Out On The Streets Lyrics Twisted Sister 眠れぬ夜を一人で歩く 私はただの番号 Somethin' just ain't right Searchin' for something In this human zoo Kaleidoscope of faces Maybe,Maybe it might be you I feel like I lost my way Things get darker everyday that I stay You're out on the streets Livin' on your own You're out on the streets So far from home When you're out on the streets You can't understand what's goin' on You're out on Your heart's only home The mind,砕かれた夢の中をさまよい 時間ばかりが過ぎ去り 心は叫ぶ 過去と戦えない 涙を押し返す だってもう戻れないから 数分、数年が過ぎ去り 誰かが私の祈りを聞いてくれる 感ぜずにはいられない誰も気にしない 誰もあえてしない You're out on the streets Livin' on your own You're out on the streets So far from home When you're out on the streets You can't understand what's goingin' on You're out on the streets Your heart's only home Maybe there's a place for me Is my dreaming to be free.It's no one must have been a lot,ファンタジー 君は路上で生きている 君は路上で生きている 家から遠く離れている 君は路上で生きている 何が起こっているのか理解できない 君は路上で生きている 心は君の唯一の家 君は路上で生きている 君は路上で生きている 家から遠く離れている 君が路上で生きている 何が起こっているのか理解できない 君は路上で生きている 心は君の唯一の家</w:t>
      </w:r>
    </w:p>
    <w:p>
      <w:r>
        <w:rPr>
          <w:b/>
          <w:color w:val="FF0000"/>
        </w:rPr>
        <w:t xml:space="preserve">イド186</w:t>
      </w:r>
    </w:p>
    <w:p>
      <w:r>
        <w:rPr>
          <w:b w:val="0"/>
        </w:rPr>
        <w:t xml:space="preserve">必要以上の税金を払わない タックス・プランニングの機会を逃さないようにしましょう。このガイドでは、法人格を持たない企業にとって重要な考慮事項をいくつか取り上げます。法人化されていないビジネス 法人化されていないビジネスでは、20%から50%の税率で税金を納めなければなりません。さらに、第4級国民保険料が課され、課税対象利益が7,605ドルから42,475ドルまでは9%、それ以降は無制限で2%の税率が課されます。家族経営 家族に支払う給与やその他の手当が商業的に正当なものであれば、家族を経営に参加させることができます。給与はもちろん、社用車などの福利厚生を与えることもできます。その他、医療保険や登録年金制度への加入も可能です。また、家族をパートナーにすることで、利益配分をより柔軟に行うこともできます。実際、子供をパートナーに迎え、自分の関与を徐々に減らしていくことは、家業を継承する上で非常に税効率の良い方法となります。しかし、家族を事業に参加させることは、例えば事業が失敗した場合、家族の財産や所得を危険にさらす可能性があることに注意してください。税務当局は、家族への過大な報酬やプロフィットシェアを問題視することがありますので、決断する前に私たちのアドバイスを受けてください。有限会社を通じて事業を行う場合、現行の税法では、株式を他の家族に譲り渡すことで、ほとんどの場合、すぐに税金を支払うことなく事業を徐々に譲り渡すことができます。しかし、贈与者の節税は、通常、受贈者に影響を及ぼします。また、決済法として知られる租税回避防止規則を回避する必要がありますので、まずは弊社にご相談ください。経費 HMRCは、どのような経費が課税対象として認められるか、認められないかについて、広範かつ常に変化し続ける規制を設けています。当然ながら、ビジネスで利用可能なすべての経費を申請していることを確認したいものです。会計年度末の直前に支出することで、1年早く税額控除を申請することができます。2012/13年以降、資本的支出のうち最初の2万5,000ドルは、100％控除を受けることができます。また、エネルギー効率や環境に配慮した工場や設備への投資も、コストに関係なく100%の控除が受けられます。在宅勤務 在宅勤務をする人の数は急増しています。Enterprise Nationのレポートによると、この国の中小企業の約半数は自宅を拠点としており、新規事業の60%はホームオフィスからスタートしています。しかし、このような状況には複雑な税法が適用されるため、その恩恵をフルに受けている企業はほとんどありません。しかし、明確な根拠を持って事業活動を行えば、様々な経費を申請することができます。使用用途、地域、労働時間に応じて、固定費とランニングコストを按分して申請することができます。光熱費、住宅ローン金利（または家賃）、水道料金、一般修繕費、電話回線使用料、クリーニング代などが対象となります。HMRCの担当者は現在、「いかなる合理的な根拠に基づく請求も受け入れる」よう指導されています。当然ながら、そのような請求は真面目に準備する必要があります。自宅で仕事をしていて、その資格がある場合は、ぜひ当社にご相談ください。また、自宅の業務利用が計画上の制限に抵触するかどうか、その不動産にビジネスレートがかかるかどうかも検討する必要があります。報酬と福利厚生 スタッフへの報酬は、ビジネスと従業員の双方にとって税制上有利な方法があります。例えば、給与の一部として週55枚までの育児バウチャーを支給すれば、税金は免除され、国民保険料もかからないので、ビジネスと従業員の双方にメリットがあります。ただし、40％の税金を納める新入社員は週28枚まで、50％の税金を納める新入社員は週22枚までの減免措置があります。また、一部の従業員に社用車を支給するかどうかも検討しましょう。低排出ガス車であれば、企業が新車で購入した場合、100％の税額控除が可能であり、従業員の現物支給による課税額を低く抑えることができます。このようなアイディアを実現するための詳細や、代替案については、ぜひ弊社にご相談ください。税金の罰則規定 確定申告の不備、申告の遅れ、納税の遅れ、特定の税金の未登録に対する罰則規定がすべて近代化されています。個人および事業主は、故意に税金を過少に納め、それを隠す手段を取った場合、最高100%のペナルティを受けることになります。</w:t>
      </w:r>
    </w:p>
    <w:p>
      <w:r>
        <w:rPr>
          <w:b/>
          <w:color w:val="FF0000"/>
        </w:rPr>
        <w:t xml:space="preserve">イド187</w:t>
      </w:r>
    </w:p>
    <w:p>
      <w:r>
        <w:rPr>
          <w:b w:val="0"/>
        </w:rPr>
        <w:t xml:space="preserve">Share This Bowe to start v Cardiff in one of five personnel changes トミー・ボウは、金曜日の夜に行われるRaboDirect PRO12のカーディフ戦で右ウィングとして出場し、待望のアルスターカラーへの復帰を果たします（19時05分キックオフ）。カーディフ・アームズ・パークでの試合は、先週イタリアで行われたゼブレとの試合の延期という悲劇的な状況から、アルスターが活動を再開する試合となる。マーク・アンスコープ ヘッドコーチは、就任以来、チームに貢献してきたローテーションの方針を続けている。2週間前、ホームでマンスターに20-19で勝利した時のメンバーから5人、さらに3人のポジションを入れ替えたのだ。ボウは慣れ親しんだ右ウィングで先発し、アンドリュー・トリンブルは彼のために左サイドに転向する。その結果、マイケル・アレンがアウトサイドセンターに入り、ダレン・ケイヴが、ルーク・マーシャルが開幕3試合で着用した12番ジャージーのポジションを引き継ぎます。スクラムハーフのポール・マーシャル、アウトサイドハーフのパディ・ジャクソン、フルバックのジャレッド・ペインは、マンスター戦からポジションをキープしています。前線では、キャプテンのヨハン・ミュラーが負傷し、代わりにニール・マッコムが第2列でプレーします。アイルランド代表のロックマン、ダン・トゥーヒーは、マコームと一緒にエンジンルームに入り、今シーズン初出場となる。同じくアイルランド代表のクリス・ヘンリーも今シーズン初めてプレーし、ミュラー不在の間、オープンサイドフランカーからキャプテンを務めます。スティーブン・フェリスが休養しているため、新星のイアン・ヘンダーソンがヘンリーとニック・ウィリアムズに加わり、バックローを構成する。フロントローは、トム・コート、ナイジェル・ブレイディ、ジョン・アフォアと変更はありません。パディ・ウォレスは、手術が必要だった肩のケガを克服し、アウトサイドハーフとセンターをカバーするため、試合当日のメンバーに戻りました。マイケル・ヒーニーとクレイグ・ギルロイは、バックラインの他の選手です。ロブ・ヘリング、カラム・ブラック、アダム・マックリンがフロントローを務め、ルイス・スティーブンソンとマイク・マコミッシュがベンチ入りしています。ウルスターメンは今シーズン、PRO12で3勝しており、ウェールズ地方との過去5回の対戦で唯一の敗北は、昨シーズンのこの試合でした。カーディフが今シーズンのRaboDirect PRO12の開幕4連戦で唯一負けたのは、第2戦のホームでのエディンバラ戦（19-21）です。ホームゲームでは過去5試合中2勝しかしていませんが、アイルランド地方とのホームゲームでは過去2試合勝利しています。</w:t>
      </w:r>
    </w:p>
    <w:p>
      <w:r>
        <w:rPr>
          <w:b/>
          <w:color w:val="FF0000"/>
        </w:rPr>
        <w:t xml:space="preserve">アイディー188</w:t>
      </w:r>
    </w:p>
    <w:p>
      <w:r>
        <w:rPr>
          <w:b w:val="0"/>
        </w:rPr>
        <w:t xml:space="preserve">レフェリングの根底には腐敗がある 私は宗教家ではないし、宗教家に求めるのは放っておいてほしいということだけだ。私の人生に口を出さないのであれば、私は喜んで彼らの人生を歩ませてあげたいのです。しかし私は、自分がどう思おうと、他人の信念を尊重するように心がけています。だから、スコットランドの審判部長が（少なくとも多くの報道によれば）スコットランドFAの公式メールアドレスから、カトリック教徒が不快に思うようなローマ法王に関する漫画をメールで送ることができるのは奇妙だと思うのだ。彼は、児童虐待をめぐる特定の司祭や司教の活動は恥ずべきものであり、あらゆる広報活動が必要だという考えを持っているかもしれないが（実際、私はそれに同意する--だからといって何か勝算があるわけではないが）、自分の公式メール（そして暗に自分の地位）を使ってそのようなメールを送るのは奇妙に思えるのだ。特に、スコットランドの審判がストライキを起こそうと考えているときに（あなたがこれを読む頃には、彼らは考えを変えているかもしれませんが）。家族の安全を脅かすとなれば、それは誰もが仕事の結果として受けなければならないプレッシャーの許容量をはるかに超えている。私の理解では、SFAはスコットランド・プレミアリーグに審判を派遣しており、SFAはスコットランドのトップクラブの集合体である。だから、審判を批判しているのはスコットランドのトップクラブの関係者であり、ちょっと輪をかけている（おそらく、実際に家族をやりこめるために少年たちを送り込むと脅してはいないのだろうが）。私はイギリス人で、イギリス人の血を引いているので、スコットランドのあらゆることを自然に理解できるわけではないが、イギリス人の視点から見て、スコットランドのサッカーに関連して目につくのは、それがいまだに宗派主義を貫いていることである。カトリックとプロテスタントのチームがあるというだけでなく、セルティックサポーターの中には、自分たちのチームがプロテスタントの審判とプロテスタントの組織によってリーグ戦で延々とやられ続けているという、純粋で強い信念があるように（国境の南側にいる私には）思えるのです。セルティックのマネージャー、ニール・レノンがマッチ・オフィシャルを批判したことで、SFAから2つの告発を受け、タッチライン禁止の処分を受けたことが、この問題の出発点となっています。スコットランドでは、サッカーシステムの根幹が完全に崩壊しているように思える。そして、スコットランドFAがノルウェー、エストニア、アイスランド、アイルランド、ウェールズ、そしておそらく他のいくつかの国のリーグを回り、ストライクブレーカーを見つけようとしているという事実が、この問題の多くを悪化させている。最も賢い方法ではないように思える。スコットランドFAは、「審判やマッチオフィシャルを罵倒する選手やクラブ役員、特に彼らの誠実さや正直さに挑戦する者に対して、より厳しく、より迅速な制裁を約束する」と述べている。これらの新しいガイドラインはまた、すべてのクラブ職員が試合の準備と直後の審判についてコメントすることを禁止することを組み込んだ。ストライキがまだ続いていると聞いたSFAは、「週末の行動は予定通り行い、スコットランドFAは可能な限り、他の国際協会の審判を使い、今週末のいくつかの試合が予定通り行われるように緊急時対応策を実行する」と述べた。オランダFAは当初、ストライキを打開する意思を示していたらしいが、今は手を引いている。KNVBの競技部長であるGijs de Jong氏は、次のように語っている。"死者が出たと聞いて、我々は手を引いた "と。一方、テレビで見たように、レアル・マドの選手たちはシャンペン・リーグの試合で時間浪費のために故意に退場させられた。もしこの試合がEPLの試合でなかったら、審判が時間浪費に対していかなる処置も取ろうとしないため、試合はまだ続いていて、ゴールキックとフリーキックが行われるのを待っているところだっただろう。レアル・マドは確かにゲームの評判を落とし、UEFAもシステムの乱用を許すようなレギュレーションを持ち、イングランドの審判もどんなに過激な時間浪費にも対処せず、SFAもストライカーを探して歩き回り、スコットランドの誰もが宗派主義が続くのを許すようなことをやっているのだ。それは</w:t>
      </w:r>
    </w:p>
    <w:p>
      <w:r>
        <w:rPr>
          <w:b/>
          <w:color w:val="FF0000"/>
        </w:rPr>
        <w:t xml:space="preserve">イド189</w:t>
      </w:r>
    </w:p>
    <w:p>
      <w:r>
        <w:rPr>
          <w:b w:val="0"/>
        </w:rPr>
        <w:t xml:space="preserve">UW陸上競技部のやり投げ選手である2年生のジョー・ジマーマン選手と3年生のカイル・ニールソン選手は、共にトップを目指している。彼らは、お互いをNCAAランキングのトップに押し上げる良き友人となった。ジョー・ジマーマンとカイル・ニールソンは、チームメイトというより兄弟のような存在だ。常に不敵な笑みを浮かべる2人には、多くの共通点がある。友人、趣味、そしてそう、2人とも大学のやり投げ選手として全米でトップクラスにいることだ。ニールセンは4年生、ジマーマンは2年生だが、ワシントン州の陸上競技部では、2人のキャリアは軌を一にしているようだ。昨年のNCAA選手権では、ニールセンが総合3位、ジマーマンがそのすぐ後ろの4位でフィニッシュした。ジマーマンはもともとやり投げが得意だったが、その実力は誰にもわからなかった。高校時代はサッカーに打ち込んでいたため、体が硬くなってしまったという。「と、ジマーマンは言う。「僕は、すごく堅かったんだ。「技術もなく、ただ腕でやるだけだった。今年は、それが大きく変わりました。良くなる前に、かなり悪くなってしまいました」。やり投げに集中し始めると、彼のマークは急上昇しました。「私は中学1年生から投げていましたが、彼はコーチングを受けたことがありませんでした」とニールセンはチームメイトについて語りました。「ジョーは高校時代に何度かコーチングを受けたことがあると思うのですが、入学当時は未熟でしたが、全体的に優れたアスリートだったので、ぴったりだったのだと思います」。1年目のシーズンを通して、彼は40フィートも上達したが、これはニールセンのおかげである。ジマーマンは、ニールセンのおかげだけでなく、そもそも自分がワシントン大学にいること自体も評価している。「カイルは、私がワシントン大学に来た最大の理由です」とジマーマンは言います。"私が高校生の時、彼は240（フィート）投げていました。他の選択肢はワシントン州立大学で、彼らは本当に誰も持っていなかったので、私はここに来て、彼は私に何をすべきかを示すだろうと思った。" と述べた。今、2人は互いに刺激し合っている。2人とも昨年オールアメリカンに選ばれるなど、非常に優秀な選手であり、日常的に競い合うことで、互いに集中力を保つことができる。「これは、どんなトレーニング環境においても良いことです。友人と交流していれば、イライラすることはありませんから」とニールセンは言います。「ウエイトルームでも、他のことでも、常にお互いを刺激し合っているんだ」とニールセンは言う。ニールセンのほうは、UWに来るかどうかというのは、それほど問題ではなかった。彼はブリティッシュコロンビア州のラングレーで育ったので、家の近くにいることが重要だった。"私の父は、大学まで私のコーチだった "とニールセンは言った。「彼はまだ私と一緒に働いて、私はおそらく大学の後に彼と一緒に仕事をする;彼との密接な接続は大きなものだった"。この親密な関係は、ハスキーにオールアメリカンをもたらしたが、2人目を得るために、ニールセンは少しばかり売り込みをしなければならなかった。「私は、やり投げ選手としての私の一日の生活を見せようとしました」とニールセンは言います。"私たちは、投擲選手と一緒に歩き回り、彼に教えることがたくさんあること、そして、彼のための場所が間違いなくあることを示そうとしました。それから2年、彼らはとても仲がいい。同じジョークを言い、面白い話を聞かれると、2人とも笑って「デイリーに言えるようなことは何もない！」と答える。"つまり、彼は週に4日ほど僕の家に遊びに来るんだ "とジマーマンは言った。"私たちは親友のようなものです、ほとんど"UWの選手として一緒に過ごすのは今年が最後だが、この友人たちは同じような目標に向かって互いに励まし合うことができるだろう。しかし、この友人たちは、同じような目標に向かって互いに励まし合うことができるだろう。二人とも今年の全米選手権を争う選手であり、ライバルでもあるが、それは簡単なことではない。「私の前にゴールした2人が戻ってくるんだ」とニールセンは言う。「厳しい戦いになるだろうが、できれば1位を取りたい」とニールセンは言う。しかし、何が起ころうとも、楽しいことが大好きな2人のやり投げ選手は、友人として、チームメイトとして、そしてライバルとして、互いに支え合っていくことでしょう。</w:t>
      </w:r>
    </w:p>
    <w:p>
      <w:r>
        <w:rPr>
          <w:b/>
          <w:color w:val="FF0000"/>
        </w:rPr>
        <w:t xml:space="preserve">イド190</w:t>
      </w:r>
    </w:p>
    <w:p>
      <w:r>
        <w:rPr>
          <w:b w:val="0"/>
        </w:rPr>
        <w:t xml:space="preserve">GBオリンピアンニコラ・アダムス種目ボクシング 最もうらやましい体の部位。ニコラ・アダムスは、メダル獲得が確実視されているリングで、その実力を発揮しています...そして、その腕はそれを物語っています。ノースリーブのドレスも似合う強い腕のために、このボクシング・ルーチンを試してみてください。ボクサーのような鍛錬法 効果は？各セットの動きを休みなく行い、60秒の休憩を挟んで再びすべての動きを繰り返す（「ラウンド2」）。合計3ラウンドまで行う。やり方：左足を前に出して立ち、両腕は「オンガード」（両手を拳にして肘を曲げ、体の近くに置き、拳を頬の外側に当てる）。JAB 左腕で "ジャブ "を打つ。掌を下に向け、肘を横に出し（関節をロックしないように）、素早く腕をガードポジションに戻す。パンチをするときは、膝を柔らかくしておく。クロス 次に、右腕で「クロス」パンチをします。右腰を前方に回転させ、右足のかかとを地面から浮かせ、右腕をまっすぐ前に出し、手のひらを下にして拳を回転させ、肘を横に出す（関節をロックしない）パンチをする。アッパーカット、フック＆ダック 腕と肩を使った強力なパンチングで、下半身も鍛え、有酸素運動で脂肪を燃焼させます。アッパーカット 右腰を前方に回転させ、右腕で「アッパーカット」パンチを繰り出す。拳で「上」を打ち、肘を体に密着させながら約90度曲げてパンチする（相手の顎下を狙っているイメージ）。ガードに戻り、すぐに左腕でアッパーを繰り出す。フック 次に、右腕でフックを繰り出す。肘を90度曲げ、拳の手のひらを下に向け、腕を肩の高さにし、床と平行にする。このパンチは横から回り込んで、あごの1つ前くらいに「打ち」ます（このパンチが相手の側頭部を狙っているイメージです）。ガードに戻り、左腕で素早くフックを放つ。ダック 腕をガードに戻し、素早くしゃがみ、膝を曲げて腰を入れ、背筋を伸ばして胸を張る。再び素早く立ち上がる。2回連続で行う。スピードバッグドリル 上腕二頭筋、肩、そして腕の裏側にある恐ろしいコウモリの羽をターゲットにしたカーディオ・トナーです。さらに、スピードとコーディネーションも鍛えられます。やり方は？あなたの足が腰幅で離れて、腕が90度、あなたの顎の前に拳で手を立っている。こぶしを互いにできるだけ速く回転させます（スピードバッグをこぶしの端で叩くようなイメージで）。これを一方向に30秒行い、次に方向を逆にしてさらに30秒繰り返します。プッシュアップ、プッシュオフ 筋力をつけるために、ボクサーはしばしば筋力とパワーの動きをトレーニングに取り入れます。このパワープッシュのコンボは、腕、胸、肩の筋肉を鍛えるのに役立ちます。やり方は？床に手をつき、両手を肩幅よりやや広めに開き、両足をそろえる。PUSH UP 腹筋を締めて体を一直線に保ち、肘を横に曲げて胸を床まで下げ、地面に着く寸前で止めます。PUSH OFF 次に、床から手を離し、体を押し上げるように "ジャンプ "します。両手で軽く（そして慎重に）キャッチし、繰り返します。10回まで続けられるようにしましょう。GBオリンピアンジェシカ・エニス 競技種目:七種競技 最もうらやましい体の部位。脚 オリンピック陸上競技のスター、ジェシカ・アニスは、走ったり、ジャンプしたり、スプリントをしたりするために脚を使いますが、そのため、脚はとても美しく見えます。ハードルジャンプの練習をする時間（場所）もないでしょうが、この4つの動きは、ジョーンズがあらゆる障害を飛び越えるために使っているのと同じ種類の筋肉を発達させるのに役立つのです。トラックスター・ワークアウト 効果：以下の各動作を連続して休みなく行う。最後のエクササイズを終えたら、30～60秒の短い休憩を取り、次のエクササイズを行います。</w:t>
      </w:r>
    </w:p>
    <w:p>
      <w:r>
        <w:rPr>
          <w:b/>
          <w:color w:val="FF0000"/>
        </w:rPr>
        <w:t xml:space="preserve">イド191</w:t>
      </w:r>
    </w:p>
    <w:p>
      <w:r>
        <w:rPr>
          <w:b w:val="0"/>
        </w:rPr>
        <w:t xml:space="preserve">ガイトナー氏は、議会で拡大するLiborスキャンダルに関する自身の行動を弁護する最初の機会として、影響力のある銀行規制機関であるニューヨーク連邦準備銀行の総裁だった2008年にこの問題を認識したと語った。FRB銀行が公開した文書によると、2007年8月の時点で、バークレイズはFRBのアナリストに低水準のLiborに問題がある可能性について伝えていた。「私たち、少なくとも私は、2008年の春の早い時期にそのような懸念を初めて知り、その段階で非常に迅速に行動しました。当時、つまり2008年の春に、我々はこれらの懸念を非常に注意深く観察し、これらの懸念は正当化されると考えた」とガイトナー氏は述べた。「そして、市場操作と乱用に責任を持つすべての機関を含む、より広い米国の規制当局のコミュニティに、これらの懸念に注意を向けるためのイニシアチブを取った」と、金融市場に関する大統領のワーキンググループの特定の会議を引き合いに出して、彼は言った。このグループには、商品先物取引委員会、証券取引委員会、そして財務長官自身が含まれている。議員たちは、FRBがAIG救済を含む緊急融資プログラムにおいて、Liborをベンチマークとして使い続けていることを指摘し、これを認めなかった。スコット・ギャレット議員は、ガイトナー財務長官に、不正の疑いがあるにもかかわらず、なぜこれほどまでに反応が鈍いのかと尋ねた。「2008年以来、あなたはこの委員会に何度も出席しているが、もしこれが世紀の大犯罪だとしたら、今日多くの人が報告しているように、あなたは一度もこの問題に言及したことがなく、一度もここに来て、これに対してどうするつもりだと言ったことがない」とギャレットは言った。ガイトナー氏は、Liborを設定する英国銀行協会を監督する英国当局に伝えたと、自分の行動を繰り返し弁明している。「私たちは、これは本当に彼らの責任になると感じていたし、今もそう信じている」と彼は言った。さらにガイトナー氏は、世界の大手銀行による金利操作の疑惑に関する新聞報道を引き合いに出し、「こうした懸念は公然のものとなっていた」と付け加えた。ガイトナー氏は、オバマ大統領が再選されたとしても退任すると見られており、下院金融委員会のメンバーから新たな攻撃を受けた。Jeb Hensarling下院議員は、FRBがLiborを使い続けていることを問題視した。「つまり、高速道路での強盗ではなく、ほとんど好奇心か信号無視のようなものとして扱ったようだ」とヘンサーリング議員は言った。ガイトナー氏はこう答えた。「当時はそれがベストな選択だったと思う」。バークレイズはその後、米英当局との和解で、金利設定の一環として虚偽の情報を提供したことを認めた。JPモルガン・チェースなど、数十の大手銀行が調査を受けている。下院金融サービス委員会は、ニューヨーク連銀に対し、Libor（ロンドン銀行間取引金利）の設定に協力した銀行との2007年8月までのすべてのやり取りを要求している。ニューヨーク連銀の最初の文書群によると、バークレイズは2007年の時点で懸念を示しており、ガイトナーは2008年6月にイングランド銀行のマービン・キング総裁にLiborの推奨事項を記載した電子メールを送っていたことが判明した。先週、バーナンキFRB議長は議員に対し、レートの設定過程に構造的な欠陥があり、改革はLiborを担当する英国の民間銀行グループの手に委ねられていると述べた。</w:t>
      </w:r>
    </w:p>
    <w:p>
      <w:r>
        <w:rPr>
          <w:b/>
          <w:color w:val="FF0000"/>
        </w:rPr>
        <w:t xml:space="preserve">アイディー192</w:t>
      </w:r>
    </w:p>
    <w:p>
      <w:r>
        <w:rPr>
          <w:b w:val="0"/>
        </w:rPr>
        <w:t xml:space="preserve">2012年10月31日（水） SEE YOU ON THE ROOF-TOP SUNDECK ビーコン・アームズは1957年半ばにオープンした。その年、エルビス・プレスリーが宿泊した際、彼のスイートルームに行こうとするファンでホテルが包囲された。このホテルの唯一の特徴は、柱がむき出しになっていることである。1964年7月31日、ビーコン・アームズは、エレベーターに閉じ込められた清掃員と、客室に電話をかけて宿泊客の避難を確認しながら持ち場を離れたスイッチボード・オペレーターのアディ・マコーミルクの2人の従業員が死亡する悲劇的な火災現場となりました。その後、このホテルは何度か名前を変えている。バルコニーの色付きガラスは交換された。窓を塞ぐと、レンガの壁に空調設備が打ち込まれた。隣のコモンウェルスビルが完成した頃、コンクリートの躯体が打ち込まれた。オープン直後の広告では、オタワの若者たちが集う「ボンソワ・ラウンジ」や屋上のサンデッキなど、ビーコン・アームズの充実ぶりをアピールしていた。いったい、これはどうなっているのだろう。屋上に放置されたままなのだろうか？エレベーターで最上階まで行き、非常階段で鍵のかかった屋上に上がってみた。行き止まりだ。そして昨年の夏、ホテルの裏側を見上げると、機械式ペントハウスを囲むパーゴラの断片を発見した。新聞広告には、建物の上に暗い後光が差しているように写っている。間一髪のところで見つけた。ビーコン・アームズの屋上サンデッキの残骸は、その後すぐに撤去され、ペントハウスの壁面が新しいサイディングで覆われました。サンデッキへのアクセスは非常階段のみで、日向ぼっこをする人たちと屋上との間には低い欄干の壁があるだけだったので、大して役に立っていたとは思えません。60年代半ばにビーコンアームズに住んでいた「家具職人」ゲルダ・マンシンガーのことは書いていない。彼女は娼婦とスパイのスキャンダルの中心人物であった。閣僚のジョージ・ヒースとピエール・セヴィニーは彼女をよく知っていたと伝えられている。</w:t>
      </w:r>
    </w:p>
    <w:p>
      <w:r>
        <w:rPr>
          <w:b/>
          <w:color w:val="FF0000"/>
        </w:rPr>
        <w:t xml:space="preserve">アイディー193</w:t>
      </w:r>
    </w:p>
    <w:p>
      <w:r>
        <w:rPr>
          <w:b w:val="0"/>
        </w:rPr>
        <w:t xml:space="preserve">家財道具の価値は3年間で24％上昇 （1）最も価値が高いのはリビングルームで、家財道具全体の25％を占めている。セインズベリーの住宅保険は、2種類の保険から選択でき、それぞれ幅広い補償を提供します。セインズベリーの住宅保険がCriterion Loss Adjusterのデータを分析したところ、火災や洪水などによる全損時に、平均的な英国住宅の家財を交換する費用は現在約5万5000円となっています（1）。平均的な家庭の持ち物の価値は、わずか3年間でほぼ4分の1 (24%) 上昇しています。しかし、スーパーマーケット・バンクが委託した調査(2)によると、住宅所有者は通常、自分の家の家財の価値を3万1000円強と考えており、約2万4000円の保険に加入していないリスクがあることが明らかになりました(3)。セインズベリー住宅保険の責任者であるBen Tyteは、次のように述べています。「私たちの家には、カーペットやカーテンなどの必要な備品から、大切な持ち物やガジェットまで、あらゆるものが含まれていますが、多くの人は、それらの本当の価値を理解していないかもしれません。しかし、私たちの多くは、その本当の価値を理解していません。私たちの調査によると、家財道具全体の典型的な価値は55,000ドルであり、これは相当な金額なのです。火災や洪水など、家に何かあったときに適切な補償を提供するために、質の高い住宅保険に加入するよう、住宅所有者に呼びかけています」とベンは述べています。適切なレベルの保険に加入していない人は、家を復旧させるために数千ポンドにもなる不足分を支払わなければならないかもしれないので、高くつく可能性があります。交換に最も費用がかかる単品はカーペットとカーテンで、家全体の交換費用は平均9,000ポンドと推定されている。続いて、衣類や靴が約6,000円で、3年前より62%も高くなっています。テレビ、DVDレコーダー、ゲーム機の買い替え費用はさらに5,500ドルで、2009年に比べて67%も高くなっており、家庭での最新技術への投資が進んでいます。セインズベリーの住宅保険は、家財保険を検討する際に次のようなヒントを提供しています。  必要な保険金額を算出する際は、部屋ごとに合計し、持ち物の交換にかかる総費用を算出すること 事故による破損のカバーがソフトファニシングにまで及んでいるか確認すること 高価な品物がないか、各品目の保険限度額を確認し、保険契約に明記すること 家から持ち出す際の持ち物を保険でカバーしているか確認すること フラットスクリーンTV、DVDプレーヤー、コンピューター、ラップトップなどは「ハイリスク商品」と呼ばれ、泥棒にとっては家から持ち出して売却することが簡単にできます。  そこで、紫外線に反応するインクで、自分の名前と郵便番号を書いておくとよいでしょう。そうすれば、万が一盗まれたとしても、警察に回収されれば戻ってくる可能性が高くなります。保険契約の概要や書類をよく読んで、手遅れになったときに補償されていないことに気づかないようにしましょう。セインズベリーの住宅保険では、ネクターカードをお持ちの新規のお客様で、5年間クレームがない場合、保険料を最大50％割引するサービスを提供しています(4)。また、セインズベリー社で建物保険と家財保険の両方を直接購入されたお客様には、セインズベリー社のギフトカード30枚がプレゼントされます(5)。セインズベリーの住宅保険に関する詳しい情報は、電話（0800 092 9459）、ウェブサイト（www.sainsburysbank.co.uk）、または店頭でリーフレットをお受け取りください。</w:t>
      </w:r>
    </w:p>
    <w:p>
      <w:r>
        <w:rPr>
          <w:b/>
          <w:color w:val="FF0000"/>
        </w:rPr>
        <w:t xml:space="preserve">イド194</w:t>
      </w:r>
    </w:p>
    <w:p>
      <w:r>
        <w:rPr>
          <w:b w:val="0"/>
        </w:rPr>
        <w:t xml:space="preserve">2009年のビデオで、バラク・オバマ大統領は、不況時には誰に対しても「増税はしない」と発言している。「まず第一に、彼は正しい。普通、不景気には増税しないものだ。だから我々は増税せず、代わりに減税してきた」 オバマはNBCのチャック・トッドに語った。トッドがスコットという視聴者からの質問を紹介し、「大不況の中で誰かに増税することが、どうやって経済の助けになるのか説明してくれ」と尋ねたのである。オバマはさらに、「私がスコットに言わなければならないのは、彼の経済学が正しいということだ。不景気なときに増税はしない。我々は不況下で増税していない...不況の最中に実施される富裕層への増税を提案したことはない。議会で出された提案でさえ、私が提出した提案とは異なるものでしたが、それでも不況が終わるまでは実施されないのです。ですから、彼の言うことはまったく正しいのです。不況の最中に増税をするのは一番避けたいことです」。計画経済とは、生産と投資に関する決定が、中央当局、通常は政府機関によって策定された計画に具体化されている経済システムである[1][2] 中央計画の正当性は、経済資源の統合によって、投資と生産に関する決定を行う際に、より完全な情報を活用することができるようになることにある。犬 さてさて、これですっきりしましたね。この数年、私は彼が経済学に無知で、経済を軌道に乗せることができないのではないかと思っていた。それとも、経済には超長けていて、国を破滅させるためにわざと間違ったことをしているのだろうか。このままでは弾劾に発展しそうだ。彼は狡猾で嘘つきのクソ野郎だ。アメリカ史上最悪の政治家だ。なぜなら、彼はあまりにも愚かで、嘘をつく方法を知らないからだ。しかし、彼は選挙戦の初期に、自分の、そしてムーチング計画を認めたが、誰も注意を払わなかった。彼は負けるに違いない。私は、彼がシャッフルしているすべての行政命令のために、彼が負けるつもりであることを知っていると思います。我々は用心しなければならない。許可証と食料を手に入れよう。厄介なことになりますよ。私が前に言ったように、彼は吸血鬼のようなもので、彼が倒れるときは、できるだけ多くのアメリカ人を倒そうとするだろう。これは現実であり、彼は現実である。"自由の木は時折暴君の血で養われなければならない"GrumpyOne えーと...民主党はロムニーを手のひら返しだと見ている。オバマはこの芸当を完璧にマスターしているようだから、彼を何と呼べばいいんだろう？ツイストアバウト？このような場合、「曖昧にする」「嘘をつく」「否定する」「真実をそらそうとする」ことが唯一の選択肢になります。オバミーの苦しみに終止符を...。11月に立ち退きに投票しよう！gastorgrab 不景気の時にオバマケアを通すのは、家が火事になった後に家に増築するようなものだ。新しい娯楽室の寸法を測り始める前に、火を消そう!KenH 脳の損傷は一般的に進行性、または退行性です。どちらの表現もSCOAMFの嘘には有効で、経済的な失敗は、過去の大統領を破滅させただろう・・・しかし、新しいオバマ政治の世界へようこそ!Mittがメッセージを研ぎ澄まさないなら...ああ、もうだめだ！Mittは路地裏のファイターではない。ミットは路地裏の闘士ではありません...彼は、太った財布を持ち、腹に火が見えないマケインの再来です...胃袋オバマは、最高裁判所判事ジョンロバーツと多くの共通点を持っています。どちらも正しい行動を見極めた上で、その逆を行った。 susanm オバマが何を言っても嘘だ、病んでる奴だ。Fog Ducker この人たちは、ロード・オブ・ザ・リングで「ヘルム峡谷」を攻撃している神を信じない異教徒のように見えるが、偶然の一致だろうか？私は違うと思いますAngieS.これは税金ではありません。ペナルティだ。なんてこった。いい加減にしろ！MajorGlory 少なくとも我々は、これが計画的な不況であることを知っている。この男は哀れな無知な愚か者だ。地域社会の扇動者に過ぎない。I</w:t>
      </w:r>
    </w:p>
    <w:p>
      <w:r>
        <w:rPr>
          <w:b/>
          <w:color w:val="FF0000"/>
        </w:rPr>
        <w:t xml:space="preserve">アイディー195</w:t>
      </w:r>
    </w:p>
    <w:p>
      <w:r>
        <w:rPr>
          <w:b w:val="0"/>
        </w:rPr>
        <w:t xml:space="preserve">砦を作ろう どの子も西部劇やキャンプにいるようなふりをするのが大好きです。その創造性を生かして、砦を作って、隠れ家やキャンプ場にしてしまいましょう。必要なもの：シーツ、枕、毛布、テーブルなど ピクニック バスケットやバックパックにランチやディナーの材料をすべて詰め、毛布も用意します。近所の公園や自宅の芝生で、楽しく食事ができます。用意するもの：昼食または夕食の食材、毛布、懐中電灯（夜の場合）、虫除けスプレー／日焼け止め かくれんぼ もし、お子さんが通常のかくれんぼには早い年齢なら、夜バージョン「Ghosts in the grave yard」を試して、夜の外で遊ばせてみましょう（もちろん、親の監視付きです）。用意するもの：良い隠れ場所 クッキーを焼く 家にあるベーキング用品を使ったレシピを探すか、近くのスーパーで生地の原木を購入します。計量や混ぜるのをお子さんに手伝ってもらいましょう。必要なもの：クッキー生地（家庭用または市販のもの）、オーブン、クッキーカッター、アイシングなど 図書館に行く 新しい本を探したり、動物に関するいろいろな本（小さい子には絵本）を探すスカベンジャーハントをしましょう。必要なもの：図書カード、車（徒歩圏内に住んでいない場合） 倹約に行く 倹約は、家庭で本当に必要なものを安価に購入できる、子供にとって実用的な方法です。必要なものスクラップブック 子供が好きな古い写真をスクラップブックに貼って、自分のスクラップブックに加えることができます。材料：古い写真、クラフト紙、のり、キラキラしたものなど 折り紙 この古代の芸術形式は、どの年齢の子供でも楽しめます。用意するもの：折り紙または薄い紙（小さな折り目をつけるのが簡単） Ghost Stories in the Dark キャンプファイヤーやフラッシュライトを囲んで、怪談話をします。用意するもの：懐中電灯またはキャンプファイヤー、想像力 12.スモアを作る みんな大好きなスモアは、子供でも簡単に作ることができます。材料：クラッカー、チョコレートバー（ハーシーなど）、マシュマロ フィンガーペインティング 子供たちが絵の具を自由に使えるようにします。このクラフトは屋外で行うことをお勧めします。用意するもの：子供用の絵の具、ゴミ袋（子供が絵を描く場所の下に敷く）、大きな紙 宝探し 家の周りの家事をするのに十分な時間、子供を夢中にさせる簡単な方法です（家事に参加させることもできるかもしれませんね）。用意するもの：宝物（お気に入りのおもちゃなど）、「宝の地図」を書いた紙 ボードゲーム 家庭にボードゲームがない場合でも、子供たちは自分たちでチェッカーセットを作ることができます。必要なものボードゲーム、自作用具 家でキャンプ リビングや庭にテントを張って、子供たちにキャンプの楽しさを味わってもらいましょう。必要なもの：テント、寝袋、毛布/枕、懐中電灯 ガーデン 夏の間、子供たちに庭の決まった場所に種を植えさせ、管理させるようにしましょう。用具：土、種、シャベル、水 写真撮影 古いデジタルカメラか、前回の休暇で撮った写真が残っている使い捨てカメラを子供に持たせてあげましょう。用意するもの：カメラ 虫取り 虫を捕まえてもいい虫と外に出しておいたほうがいい虫を子供に教え、虫を家に入れるようにします。用意するもの：きれいに洗ったゼリーやジャムの瓶、穴を開けた密閉できるふた 劇やミュージカルを作る 子供たちにオリジナルの劇やミュージカルを考えてもらい、一日の練習の最後に演じてもらいます。用意するもの：想像力、家庭にあるもので小道具や衣装を作る 新しいジョークを覚える みんな笑うのが好きなので、子供と一緒に新しいジョークを覚える時間を作ってみてはいかがでしょうか。道具：時間、ユーモアのセンス 花を摘む 親切でない近所の庭で花を摘むために、子供を自由にさせないように注意しましょう。必要なもの：はさみ、花摘みに適した庭の知識 ハイキング 家族全員でアウトドアを楽しむのに最適な週末のアクティビティです。必要なもの：日焼け止め、虫除けスプレー、バックパック、水筒、スナック 博物館 お近くに博物館があれば、無料開放の時間を電話で聞いてみてください。</w:t>
      </w:r>
    </w:p>
    <w:p>
      <w:r>
        <w:rPr>
          <w:b/>
          <w:color w:val="FF0000"/>
        </w:rPr>
        <w:t xml:space="preserve">一九九六年</w:t>
      </w:r>
    </w:p>
    <w:p>
      <w:r>
        <w:rPr>
          <w:b w:val="0"/>
        </w:rPr>
        <w:t xml:space="preserve">光ファイバーは、アメリカのベル電話研究所で発明された。光ファイバーが電話の伝送に使われ始めたのは、1978年にさかのぼる。この技術の重要性は、いくら強調してもし過ぎることはない。人間の髪の毛ほどの大きさのガラス管は、情報を運ぶのにとてつもない能力を発揮する。1対のファイバーで、電話の同時通話なら37,000回分、圧縮ビデオなら800チャンネルを伝送することができる。しかし、実際には1対のケーブルはほとんどない。現在、街中に敷設されているぺんてるペン大のケーブルには、少なくとも4対のファイバーが含まれており、大容量である。しかも、光ファイバーケーブルは、建設費も敷設費も驚くほど安い。光ケーブルのコスト削減効果は絶大で、シドニーとパースの大陸横断電話にかかるコストの95%は、光ファイバーで大陸を3000km横断して信号を送ることではなく、両端の交換機に関連したスイッチングにかかると言われている。つまり、長距離電話は、電話会社にとって市内電話よりそれほど高いコストではないのだ。なぜ、消費者のコストに反映されないのかは、また別の話である。オーストラリアでは、すでに光ファイバー網が発達している。最初の展開は、距離の長いルートに集中されました。主要都市が最初に接続され、現在では光ケーブルがほとんどの地方都市にもネットワークを形成しています。オーストラリアでは、高速道路沿いに50kmおきにマイクロ波の電波塔が立っているのをご存じでしょう。この塔の大部分は、光ファイバーに置き換わり、敷設や維持が非常に安くなったため、もはやバックアップとして塔を維持する経済的な意味さえなくなっています。今、起こっているのは第2段階だ。オズワルドの2大電話会社（OptusとTelstra）は、長距離路線を光ファイバー化した後、郊外の街路への光ファイバーの大規模な敷設に乗り出しました。この光ファイバーは、従来の同軸ケーブル（テレビとアンテナをつなぐケーブルのようなもの）で各家庭に引き込まれる予定である。この光ファイバー敷設の大きな理由は、有料放送の配信だと言われているが、実はそれはごく一部である。大きな理由は、電話市場のシェア争いである。(Pay-TVが定着している米国では、電話会社の総収入の20％以下である。また、米国の有料事業者の売上高利益率は、電話会社の数分の一に過ぎない）。電話事業と比較すると、有料放送は限界的なビジネスである。オーストラリアでは、Telstraが家庭までの銅線回線を実質的に独占している。Optusは長距離通話では競争できるが、通話のたびに、加入者と市内交換機の間の銅線リンクの使用料としてTelstraに支払わなければならない。だから、Optus社は光ファイバーを敷設することに興味を示しているのだ。銅線のような時代遅れの技術に投資する代わりに、光ファイバーに資金を投入し、有料テレビと一緒に、電話網への直接接続も販売できるようにしようと考えているのだ。そうすれば、Telstraの銅線ケーブルに対する独占権を回避することができる。Telstraは、自社の収益基盤に対するこの脅威を認識しており、光ファイバーの展開を加速させることでこれに対応しています。どちらの通信事業者も、第3の潜在的な収入源があることを認識しています。「ブロードバンド・サービス」と大まかに呼ばれるこのサービスは、現在よりはるかに高速なデータ転送速度を持つコンピュータ・トラフィック（つまりインターネットなど）であると彼らは考えているのです。このビジネスがどれほどの規模になるかは誰にもわからない。しかし、コンピュータ・データがすべての電気通信トラフィックの中で最も急速に成長していることは確かであり、ここ10年以上、その傾向が続いています。通信速度の向上は、この傾向を加速させる可能性があります。もしそうなら、コンピュータ・データは数年以内に電話会社の主要ビジネスとなり、音声通話をはるかにしのぐことになるかもしれない。そうなれば、数年後には電話会社の主要事業となり、音声通話をはるかに凌駕するかもしれない。これが、オーストラリアが世界で最も光ファイバーで接続された国になろうとしている理由の簡単な説明です。オーストラリアが光ファイバーを急速に普及させた理由は、このようなところにあるのです。唯一の問題は、企業コンサルタントが、ある非常に重要な意味を見落としたことです。The Next Big Thing, part 2 で、私たちは次のことを見ています。</w:t>
      </w:r>
    </w:p>
    <w:p>
      <w:r>
        <w:rPr>
          <w:b/>
          <w:color w:val="FF0000"/>
        </w:rPr>
        <w:t xml:space="preserve">アイディー 197</w:t>
      </w:r>
    </w:p>
    <w:p>
      <w:r>
        <w:rPr>
          <w:b w:val="0"/>
        </w:rPr>
        <w:t xml:space="preserve">SINCLAIRの一部は元々McKechnieやMcKeachernsであったという話を読んだ記憶があるのですが、いつどこで読んだのか思い出せません・・・どなたか裏づけをお願いできますか？母方の祖父のKEACHの系統を1700年代後半よりさらにさかのぼり、ロードアイランドまで探しているのですが、どこまでさかのぼるかはまだわかりません。また、あるKEACH研究者が、彼が見つけたGeorge KEITHをGeorge KEACHの可能性があると考えたと聞いたことがあります（今は詳細を覚えていませんが、KEACHはLEITCH（KEITHとKEETCHの組み合わせ）とも綴られた可能性があるということでしょうか...。KEETCH, George 1790 Mohawk Valley, New York）（KEECHと綴られるKEACHは結構ありますが、Georgeはあまり多くなく、私が知っている限りでは、George, Edward, Williamがいるのは一系統だけです）ただ、私もイギリス各地のKEACHを探しているので、検討すべきことがあります こんにちは Margaret All Islay McCuaigプロジェクトに何年も取り組んでいますが、あなたの情報を追加したいのです。ダンカンとイライザの結婚の記録はあるのですが、それ以上のものはありません。このプロジェクトの目的は、記録されている家族と研究者を結びつけることです。あなたの連絡先があれば、将来、誰かが私に連絡したときに、個人的にあなたに連絡することができます。ご連絡をお待ちしています。Cheerio Sue (McCuaig) Visser Ontario, Canada ______________________________________________________...From:Date:Thu, 24 Nov 2005 02:26:23 EST To:Subject: Re:McNabb &amp; CurrieRe:シカゴのマクナブ＆カリー</w:t>
      </w:r>
    </w:p>
    <w:p>
      <w:r>
        <w:rPr>
          <w:b/>
          <w:color w:val="FF0000"/>
        </w:rPr>
        <w:t xml:space="preserve">イド198</w:t>
      </w:r>
    </w:p>
    <w:p>
      <w:r>
        <w:rPr>
          <w:b w:val="0"/>
        </w:rPr>
        <w:t xml:space="preserve">2 どちらかというと、技術力が高ければ効率的に早く物事を進められるから。一方、労働力が増えれば、人々の仕事が増えます。もし私が自分でビジネスをするならば、先ほど述べたように効率的であるという理由から、より多くの技術を導入するでしょうし、より多くの労働者を必要としないので、支払う賃金も少なくて済むでしょう。3 さらに、事業の性質も考慮しなければならない。  自動車工場は、保険代理店よりもテクノロジーに適している。  いくつかのビジネスは、常に他のものより人間のタッチに依存します。4 それは完全に実行する必要があるジョブの種類に依存します。単調で自動化された仕事であれば、技術的なものでよいかもしれません。しかし、判断力やスタイル、芸術性を必要とするものであれば、人間が必要でしょう。5 これは、哲学的・道徳的な含みを持つ、非常に興味深い問題です。一方では、テクノロジーが発達すればするほど、人間は必要なくなる。したがって、雇用は減り、経済、特に全体的な収入と失業の面で大きな負担となる。一方、世界の人口は膨大で、高度な生活水準への要求も高まっており、その要求を満たすには技術が必要です。これは、勉強不足の意見では解決できない迷いだと思います。6 ポスト3は、これを正しく理解している。  本当の問題は、行われる仕事の性質に関係します。  もちろん、仕事によっては、技術の方がはるかに優れている場合もあります。  機械的なものを反復して適切に行う必要がある場合は、機械の方が優れています。  ある種の創造性や柔軟性が必要なものは、人の方が優れています。7 ビジネスは常に労働者を抱えているが、テクノロジーなしでは競争に勝てない。  例えば、私の家族はレストランを経営しています。  ウェイターやコックなど労働集約型のビジネスですが、多くの省力化技術を使っています。  料理人はニンジンを包丁で切りますが、帳簿係は利益や賃金、税金の計算をコンピューターで行います。コンピュータがなければ、料理人よりも簿記係の方が多くなってしまいます。8 この質問から受ける印象は、私がテクノロジーを使って交流したいのか、それとも日常の人間同士のコミュニケーションや日常的な力学を通じた伝統的な方法で交流したいのかを問うているように思えます。私の答えは、「テクノロジーを使って交流する方が好き」です。長年、教師として、そして教授として一般の人々と接してきた結果、人々はますます聞く耳を持たなくなってきていることを実感しています。さらに、ある視点に対して複数の側面を考慮することに、全体的に怠惰になっていることもわかってきました。この世代は、行動も思考もほとんど自動化されているようです。2時間かけて議論しているのに、要点がつかめない生徒がいると、耳が遠い人と話しているような気分になります。そこで、どうするか。言いたいことを書き出し、相手が「わかってくれる」ことを祈るのです。電話で話すよりメールの方が圧倒的に多いという現状を見ると、私たちの耳や頭の中は、どこにもつながらない会話で飽和状態になっているのではないでしょうか。メールでは、言いたいことを要領よくまとめているように思います。これは私の意見で、ちょっと回り道をしてしまいましたが、これが私がテクノロジーを好む理由です。9 「行動」という言葉を使っていますが、これは全く別の意味に解釈しています。コンピュータに向かっている時間よりも、人と一緒にいる方が好きなのでしょうか？もしそうだとしたら、それは私の気分次第です。幸せなら、ポジティブな人たちと過ごすのが楽しい。情報交換をしたり、大笑いしたりするのが楽しいのです。落ち込んでいるときは、本を読むか、パソコンに向かうことが多いですね。仕事をしていても、ゲームをしていても、時間はあっという間に過ぎていきます。脳細胞を働かせる以外には何も必要としないし、幸せなふりをする必要もない--ただし、メールをチェックしているときは大笑いできることも多いけどね。コンピュータやその他のテクノロジーに費やす時間が長すぎると、簡単に孤立してしまうという危険性があります。今の子どもたちは、メールで別れることを何とも思っていないようですが、それはよくないことだと思います。しかし、メールに関しては複雑なルールがあります。例えば、男性からのダブルメールは良くないことです。女の子にとっては、すぐに終わるならいいのですが、相手が自分のメールにすぐに返事をしないと「貧乏くさい」とみなされ</w:t>
      </w:r>
    </w:p>
    <w:p>
      <w:r>
        <w:rPr>
          <w:b/>
          <w:color w:val="FF0000"/>
        </w:rPr>
        <w:t xml:space="preserve">イド199</w:t>
      </w:r>
    </w:p>
    <w:p>
      <w:r>
        <w:rPr>
          <w:b w:val="0"/>
        </w:rPr>
        <w:t xml:space="preserve">重要：無料体験の開始時、または体験期間中にキャンセルしても、クレジットカードに請求されることはありません。Amazon Primeに満足している場合は、何もしないでください。無料体験が終了すると、自動的に49ドルで1年間の会員にアップグレードされます。FBA（Fulfilment by Amazon）とは、Amazonが販売者に提供するサービスで、販売者はAmazonの倉庫に商品を保管し、Amazonが直接これらの商品のピッキング、梱包、配送、カスタマーサービスを行うことができます。Amazonは、お客様に特に楽しんでいただけることを期待しています。FBAの商品は、Amazonの商品と同じように、無料のスーパーセーバー配送の対象となります。ブライアン・ヴィナーとその家族は、ロンドン北部の中流階級の小さな村での生活を楽しんでいたが、次第に「メトロポーズ」、つまりロンドンでの面倒な生活から田舎の穏やかな生活に切り替えたいという願望に、ひどく悩まされていることに気がついた。長い間、彼らはヘレフォードシャーの田舎で夢のような家を見つけた。しかし、この静かな暮らしは本当にいいのだろうか？もっと重要なのは、まともなカプチーノを飲むにはどこへ行けばいいのか、ということだ。プロヴァンスの一年 "と題されたこの本は、日差しは少ないが笑いの絶えない、ヴィナー夫妻の町から田舎への適応を描いた、素晴らしく愉快で心温まる物語である。この本は、人生において本当に大切なものは何か、そしてそのために必要な喜びや試練について書かれた、逸話と個性にあふれた魅力的な本である。ブライアン・ヴァイナーとその家族は、ロンドン北部の中流階級の小さな町での生活を楽しんでいたが、次第に自分たちが重度の「メトロポーズ」に陥っていることに気づく-ロンドンの煩わしい生活から田舎の穏やかな生活に切り替えたいという欲求だ。長い間、彼らはヘレフォードシャーの田舎で夢のような家を見つけた。しかし、この静かな暮らしは本当にいいのだろうか？もっと重要なのは、まともなカプチーノを飲むにはどこへ行けばいいのか、ということだ。プロヴァンスの一年 "と題されたこの本は、日差しは少ないが笑いの絶えない、ヴィナー夫妻の町から田舎への適応を描いた、素晴らしく愉快で心温まる物語である。この本は、人生において本当に大切なものは何か、そしてそれに至る過程で遭遇する喜びや試練について書かれた、逸話と個性にあふれた魅力的な本です。スペシャルオファーと製品プロモーション Kindle端末と電子書籍を除く、Amazon.co.jpで販売されている製品を購入すると、Amazonファッションで使用できる10枚のプロモーションギフト券をアカウントに追加します。その方法は以下の通りです（規約あり） {"itemData":[{"priceBreaksMAP": null, "buy ...to Basket", "Add both to Basket", "Add all three to Cart"], "showDetailsDefault": "Show availability and delivery details", "shippingError": "An error occurred, please try again", "hideDetailsDefault":"Hide availability and delivery details", "priceLabel":["Price:", "Price For Both:", "Price For All Three:"], "preorder":["Preorder this item", "Preorder both items", "Preorder all three items"]}} {{{Preorder}: "Preorder and Delivery details":在庫状況および配送の詳細を表示する。著者詳細 商品説明 著者について ブライアン・バイナーは1961年生まれで、ランカシャー州サウスポートで育つ。1995年から1999年までメール・オン・サンデー紙の受賞歴のあるテレビ批評家であり、それ以降はインディペンデント紙のコラムニストとして活躍している。家族と一緒にヘレフォードシャーに住んでいる。先月、パートナーと南フランスに2週間滞在しました。私はあまり読書家ではなく、多くの時間をコンピューターに費やし、夜を無駄に過ごすか、友人と社交に興じることが多い。本はよく買うのですが、読むまでには至りません。しかし、私のパートナーは読書にとても熱心なので、この2週間は2年前にレスターの駅で買った本「Tales of the Country」を読むのに最適な機会だと思いました。読み始めてすぐに、私はこの本を手放すことができなくなりました。ヴァイナーの機知に富んだジョークと陽気な話やおどけた態度に、私は爆笑してしまったのだ。私はこの本のジョークをよくパートナーに伝えましたが、パートナーは私の邪魔ばかりして本を読み終えるのに苦労していました。私はまだ笑いが止まりません。最初から最後まで、本当に面白いです。</w:t>
      </w:r>
    </w:p>
    <w:p>
      <w:r>
        <w:rPr>
          <w:b/>
          <w:color w:val="FF0000"/>
        </w:rPr>
        <w:t xml:space="preserve">イド200</w:t>
      </w:r>
    </w:p>
    <w:p>
      <w:r>
        <w:rPr>
          <w:b w:val="0"/>
        </w:rPr>
        <w:t xml:space="preserve">ロンドンにおけるビジネス業績の「アカデミー賞」とも呼ばれる、商工会議所が毎年開催するビジネス・アチーブメント・アワードのガラでは、ロンドンの優れたビジネスが紹介され、その功績が称えられます。ビジネス・アチーブメント・アワードについて ビジネス・アチーブメント・アワードは、1982年に地元の功績を認め、称えるために設立され、今ではロンドンで最も権威あるビジネスイベントとなっています。優秀な模範となるロンドンの企業を公的に評価することを目的としており、賞の最終選考に残ること自体が偉大な功績となります。</w:t>
      </w:r>
    </w:p>
    <w:p>
      <w:r>
        <w:rPr>
          <w:b/>
          <w:color w:val="FF0000"/>
        </w:rPr>
        <w:t xml:space="preserve">イド201</w:t>
      </w:r>
    </w:p>
    <w:p>
      <w:r>
        <w:rPr>
          <w:b w:val="0"/>
        </w:rPr>
        <w:t xml:space="preserve">注：これは、スコット氏の教えを記録するために私たちが提供した偽の資料です。スコット氏の「反論に答える」を含むこの資料はすべて、上記のパットン博士のアウトラインによって反論されています。神の誤りのない言葉である聖書は、神が無から宇宙を創造したと教えている。自然主義的進化論に反して、異なる種類の動物が区別して創造されたことを教えている。神道の進化論とは逆に、人間はすべての動物とは別に創造され、神に似せて造られたと教えている。しかし、神はどのような時間軸でこの宇宙を創造されたのでしょうか。ある聖書信者は、創世記1章によると世界は6日間で創造されたので、世界は6千年しか経っていないと主張します。この記事では、聖書はもっと古い地球を認めており、創世記1章の日数は文字通り解釈すべきではないと主張します。日を文字通りに解釈することはできない。創世記1章の創造の「日」は、創世記2章の創造の記述と並行しているため、文字通りの日とはなりえません。 神は人間を園に入れた後、アダムの前に動物を並べ、「すべての家畜、鳥、野のすべての獣に名をつけた」（2：20）のです。しかし、アダムには助け舟がなく、神は彼のためにエバを創られた。アダムが創造され、動物に名前が付けられ、そしてエバが創造されるまでに、ある程度の時間が経過しているはずである。しかし、創世記1章の日数を文字通りに解釈するなら、これらの出来事はすべて24時間のうちに起こったはずです。なぜなら、6日目に「神は人を創造し、男と女とを創造された」（1：27）のですから。創世記2章に記述されている六日目のすべての事柄のために、創世記1章の六日目は文字通りのものではありえないのです。日が年齢であることを証明するために、第七日目を考えてみましょう。他のすべての創造の日は、「夕べがあり、朝があった、十日目」という言葉で終わっています。私はこのフレーズを、それらの日のそれぞれに明確な結論があったことを意味すると理解しています。しかし、七日目にはそのような記述がないので、まだ終わっていないということなのだろう。つまり、神は七日目に新しい生命体の創造を止め、今も新しい生命体の創造を「休んで」いるので、その日は現在まで続いているのです。この解釈は、NTの二つの聖句によって支持されています。ヘブライ人への手紙4:1-9は、神の安息日は私たちが入ることができるように残されていると教えています。そして、ヨハネ5:16-18で、イエスは安息日に癒しをすることを正当化しました。イエスが言いたいのは、安息日を守っていても、あることはできる、なぜなら父なる神は安息日（新しい生命を創造する休息）を守っていても、（摂理を通して）まだ働くことができる、ということです。創世記の創造週の七日目は、アダムとエバの創造から始まり、その時から続いている。したがって、この七日目は数千年の年齢であり、他の日を年齢として解釈することが正当化されるのです。1）しかし、「日」は常に24時間の日を指すのではないでしょうか。普通、ヨムは文字通りの日を指しますが、創造の文脈では、ヨムは3つの異なる意味で使われています：夜に対する日（1:16）、24時間の日（1:14）、そして創造の全期間（2:4）です。(2) しかし、出エジプト記20章にある安息日の命令はどうでしょうか。出エジプト記20:9-11は安息日の命令を創造週に基づいていて、明らかにその命令は文字通りの一週間に適用されました。しかし、安息日が24時間の日ではなく、「七」という数字に重点が置かれています。結局、安息日の原則は年に適用され（レビ記25:4-5）、7年ごとの安息日であるジュビリー（レビ記25:8-55）にも適用されたのです。出エジプト記20章では、私たちの週の七日目は、先に証明した神の創造の週の七日目と平行しており、それは何年もの歳月であることがわかります。(3) もし日が年齢であるなら、4番目の年齢で太陽が創造される前に、どうして宇宙が3つ前の年齢で存在していたのでしょうか。実は、「神は天と地を創造された」（1:1）という言葉は宇宙全体を指しているので、太陽は第1日目以降にすでに存在していたのです。4日目に起こったことは、1:14に明示されている目的のために、太陽、月、星が地表に見えるようになったことである--。</w:t>
      </w:r>
    </w:p>
    <w:p>
      <w:r>
        <w:rPr>
          <w:b/>
          <w:color w:val="FF0000"/>
        </w:rPr>
        <w:t xml:space="preserve">イド 202</w:t>
      </w:r>
    </w:p>
    <w:p>
      <w:r>
        <w:rPr>
          <w:b w:val="0"/>
        </w:rPr>
        <w:t xml:space="preserve">物件詳細 このような物件を確保するチャンスは一度きりです - 全てを提供する傑出した馬の物件です。6つの広々としたデイヤード、アジスメントパドック、サンドロール置き場、広い餌場、洗い場、ダブルフロート小屋、タックルームは全て完璧な状態です。大容量タンクとボアウォーターで水不足もなく、優れたフェンス、2つの出入り口でアクセスも簡単です。広々とした2ベッドルームの高級住宅は、磨き上げられた木材の断熱床、大聖堂の天井、最高品質の家具、ステンレススチール製品、食器洗い機、スプラッシュバック、パントリー、広々としたモダンなバスルーム、両ベッドルームからの静かな景色、大きなガレージとワークショップを備えています。この物件は、内外装とも、実際に見てみないと、その豪華さを実感できないものです。閑静な道路に面しており、馬の調教や水泳をするためのビーチまで数分という、調教師にとって理想的な場所です。ビーチはとても近いので、馬を浮かせる必要はなく、敷地から海を見ることができます。道路を挟んで向かい側には、巨大な競走馬の施設があり、現在建設中です。この5エーカーの土地は、周辺にこの土地ともう1つしかなく、今後増えることはありません。</w:t>
      </w:r>
    </w:p>
    <w:p>
      <w:r>
        <w:rPr>
          <w:b/>
          <w:color w:val="FF0000"/>
        </w:rPr>
        <w:t xml:space="preserve">イド203</w:t>
      </w:r>
    </w:p>
    <w:p>
      <w:r>
        <w:rPr>
          <w:b w:val="0"/>
        </w:rPr>
        <w:t xml:space="preserve">都会の生活から離れ、自然の本当の美しさを感じることができます。疲れた体を癒してくれる自然の力をまだ知らない人は、ぜひマレーシアのキャメロンハイランドを訪れてみてください。(TRAVPR.COM) MALAYSIA - July 23rd, 2012 - FOR IMMEDIATE RELEASE Malaysia, July 23, 2012 -----人生に新しいスタートを切るためには、エネルギーを活性化することが非常に重要です。この活性化のための最良の源は、あなたが実際に感じると新鮮でエネルギッシュに得ることができる方法であなたを楽しませるためにすべての機能を備えている場所に離陸し、移動することです。数マイルの距離でキャメロン高地として知られている美しい場所があるので、あなたの町では、実際には非常に遠くまで行く必要はありません。これは、自然を楽しむためにで停止する最高のスポットです。自然は、リラックスと疲れた神経をなだめるの用語で非常に衝撃的なメディアとして考えられている。この場所で訪問者はキャメロンハイランドのホテルやキャメロンハイランドのアパートメントに住んで楽しむために恵まれています。この場所は、訪問者が精神的な平和を得るためのすべての可能な手段を持っている必要がある方法で設計されています。夏の灼熱から救済を得るための最良の方法は、キャメロンハイランドに向かってあなたの旅を設定することです。訪問者は、アパートやホテルを選ぶために彼自身の選択をする権利があります。キャメロンハイランドのホテルのサービスは、王室の方法であなたを提供するという点で優れていますが、これはあなたとプライバシー問題によって必要とされない場合は、他のものより、キャメロンハイランドのアパートは、あなたの家族との質の時間を過ごすために優秀な選択肢です。1つは、彼の休暇旅行でこの後、何か他のもののために望むことはできません。この場所は、すべてあなたが途方もないマナーであなたの休日を楽しむことができるように設定されています。彼らはこの場所に来るゲストのための非常にエキサイティングな提供を持っています。一つは、実際にシンプルで美しい生活の本質を感じるようになることができます。彼らはよく維持された農場を持っています。これらは、新鮮な植生を表示するために訪問し、彼らは別の動物や鳥類のコレクションを保持していることの横にすることができます。この場所は、キャメロンモッシーフォレストの形であなたのための驚くべき驚きを持っています。緑豊かな木と一緒に森の美しさは、安全な方法で楽しむことができます。旅行で旅行ガイドの会社は、森林の生命の各側面についてお知らせします。それは情報とエンターテイメントのバランスパッケージを保持しているため、あなたの子供のために何もこの旅よりもエキサイティングなことはできません。事前予約のため、アクセスは非常に簡単です。彼らは、固定電話と電子メールアドレスの両方を含むWebページを設計しています。それらはそれらに連絡し、それらについての詳細を知ることのためにアクセスすることができます。それはキャメロンハイランドへのあなたの旅はエキサイティングなだけでなく、楽しさと冒険のフルになることを確認するためです。このプレスリリースの内容に関するお問い合わせは、上記の担当者または会社までお願いします。TravPR.comは、このプレスリリースの発行者ではなく、内容の正確性について責任を負うものではありません。</w:t>
      </w:r>
    </w:p>
    <w:p>
      <w:r>
        <w:rPr>
          <w:b/>
          <w:color w:val="FF0000"/>
        </w:rPr>
        <w:t xml:space="preserve">イド 204</w:t>
      </w:r>
    </w:p>
    <w:p>
      <w:r>
        <w:rPr>
          <w:b w:val="0"/>
        </w:rPr>
        <w:t xml:space="preserve">フィクションは何のためにあるのか？この原稿を書いている今、マケドニアの反目する指導者たちは、アルバニアとの国境にある美しく歴史的な湖畔のリゾート地オフリドに集まり、最後の和平交渉に臨んでいる。本誌が印刷・発行される頃には、もちろん、この交渉がこの脆弱な共和国の内戦への転落を食い止めたかどうかによるが、マケドニアではもう一つ、あまり前触れのない集会が開催されているだろう。作家の国際組織であるWorld PENの第68回大会が、9月25日から10月5日までオフリドで開催される予定である。この2つの会議は、紛争をきっかけにした地域の政治的・軍事的大国の首脳会議と、社会的・文学的問題を議論するために集まった作家の集まりという、これ以上ないほど異なるものである。しかし、ひとつだけ確かなことがある。PENの大会は、オフリド和平交渉や、世界指導者会議の劇場から最近の茶番劇を思い起こせば、ジェノバでのG8サミットに注がれたメディアの注目や分析のほんの一部に過ぎないだろう。PENの会合や、世界中の大小さまざまな同様の会合は、「民主的」指導者の有名人ぶりや写真映えする暴力の可能性に注目する不注意なメディアから受けるわずかな宣伝効果をはるかに超える重要性を持っているのである。1 今月のNIでは、少し違った方法でこのテーマに取り組みました。通常、私たちは、グローバリゼーション、アフリカのエイズ問題、持続可能性など、テーマを決めて、事実と意見を区別し、グローバルな正義のために戦う人々の声に耳を傾け、その全体像を描こうとするものである。今月は、そのような声と同じように、事実を追い求めるのではなく、世界各地を訪問しています。今月は、世界各地の「手紙の共和国」を訪ね、南半球が自分自身や世界に語りかけている物語を紹介します。あの素晴らしいアジテーター、パーシー・ビッシュ・シェリーは、トーマス・ラブ・ピーコックが作家を「文明社会の半野蛮人」と嘲笑したことに対して、作家を「世界の知られざる立法者」と呼んだそうです。今月は、この表現にふさわしい数多くの作家の中から、ほんの数人に焦点を当てることにする。彼らを読むと、今回取り上げた作家の一人、ナイジェリアのオキー・ンディベが言った「語られるべき物語は沈黙を許さない」という言葉の真理に気づかされる。読書は最も過激な行為の一つである、ということが言えるでしょう。アレクサンドリア図書館の破壊者からナチスやタリバンに至るまで、独裁者たちが本を燃やすことを習慣としているのは当然のことです。本は、私たちに知識、意見、議論へのアクセスを与えてくれます。本は、支配や抑圧を望む人々が私たちから否定しようとするあらゆる可能性を開いてくれるのです。地球上の多くの地域で、作家はナディーン・ゴーディマーが言うところの「二重の要求」にさらされている。第一に、抑圧された人々の代弁者として行動すること、第二に、国家から、その代弁者であるために処罰を受けることである。このような責任がいかに重いものであるかは、ケン・サロ・ウィワの運命を思い出せばわかるだろう。2,3 イアン・マキューアンの小説『イノセント』に、「秘密が我々を可能にした」という冷ややかな台詞がある。言葉の発達に伴い、嘘をついたり、ごまかしたり、重要な情報を隠したりする能力が高まっているという意味である。これは、コミュニケーションは生き残るために必要な武器の一つであるという、文化的発展に関するある種の最小公倍数的な見方である。4 この見解に異議を唱えることが、本号の動機の一つである。なぜなら、一般に書物が正義と真の人間性を追求するための道具であるとすれば、フィクションや物語を語ることは、そうした道具を鍛えはじめた場所だからです。西洋の標準的な歴史書は、ミゲル・セルバンテスが近代小説を「発明」したと評価しているし、我々はベオウルフ、ギルガメッシュ、マハーバーラタなど、古代から伝わる叙事詩の物語を大切にしている。しかし、これらは、物語を語るという人間の基本的な欲求を精緻化したものに過ぎず、フィクションという媒体を通じて、生きた真実や学んだ経験を発明し、他者に伝えようとするものである。物語を語ることは、常に私たちとともにあった。同様に、私たちが物語を交換することは、公式のコミュニケーションとコントロールのチャンネルを暗黙のうちに破壊することである。そこには</w:t>
      </w:r>
    </w:p>
    <w:p>
      <w:r>
        <w:rPr>
          <w:b/>
          <w:color w:val="FF0000"/>
        </w:rPr>
        <w:t xml:space="preserve">アイディー二〇〇五</w:t>
      </w:r>
    </w:p>
    <w:p>
      <w:r>
        <w:rPr>
          <w:b w:val="0"/>
        </w:rPr>
        <w:t xml:space="preserve">交際した女性と結婚したいのである。 預言者さま（祝福と平安を）は、次のように言われた。「たとえ一文であっても、人々に（私の教えを）伝えなさい」。(ブハーリ） 質問 彼は、交際した女性と結婚したいと考えています。深く悩んでいるので助けてほしいです。私の知り合いに、家族が住んでいる場所から遠く離れた場所で働いている女の子がいます。2年前からラブラブな関係で、会ってはジーナ（姦淫）を繰り返していたのですが、私も彼女を忘れられず、彼女も私を忘れられないので結婚することにしました。彼女は私を知ってから、信心深くなり、大きく変わりました。アッラーは、私が彼女をどれほど愛しているかを知っておられます。結婚することを勧めてくれますか。私は苦しんでいます。回答 アッラーに讃えあれ。第一に、あなたの質問に答える前に、あなたがこの女性としたことを悔い改め、後悔することが義務であることを忘れてはならない。なぜなら、あなたはいくつかの大きな罪に陥っており、その中でも最も深刻なのは、クルアーンとスンナで明確に禁じられているジーナ（姦淫）で、学者たちはそれがハラームであると一致しており、賢人たちはそれが忌まわしい悪だと一致した意見を持っているのである。アッラーは、（意味の解釈として）次のように述べておられる。「非合法な性行為に近付いてはならない。アッラー曰く（意味の解釈）：「不法な性行為に近づいてはならない。本当に、それはファアヒシャー（限界を超えたもの：大きな罪）であり、アッラーが赦されない限り地獄へ導く邪道である」 [al-Isra' 17:32] また預言者（かれに平安とアッラーのご加護を） は次のように述べておられる。"姦通者は、姦通をしている時点では信者ではない"アル・ブハーリ（2475）、ムスリム（57）により語られている。ジーナには、来世での罰の前に、アル・バルザークでの厳しい罰がある。この夢に関するサムラ・イブン・ジュンドゥブ（アッラーの御加護を）の有名なハディースには、「...それから、我々（つまり預言者（かれに平安とアッラーの御加護を）とジブリールとミカエル）は進んで、タンノール（オーブンの一種）のようなものに来て、そこでは喧しい声がしていた」と書かれている。彼（預言者）は言った。「私たちはその中を覗き込んだが、そこには裸の男女がいた。炎はその底から彼らに向かっていて、炎が彼らに届くと、彼らは騒いだ。私は彼ら(すなわち、彼に同行していた二人の天使)に言った、『これらは誰ですか』・・・。彼らは言った、『私たちが教えてあげよう』。タンノール炉に似た建造物の中にいた裸の男女について言えば、彼らは姦通者と姦淫者である』と言った」。アル・ブハーリー（6640年）により語られている。アッラーはジーナに対するハッドの懲罰を定めておられる。未婚の者に対するハッドの罰について、アッラーは次のように述べておられる（意味の解釈）。「姦淫の女と姦淫の男には、それぞれ百本の鞭を打て。もしあなたがアッラーと最後の日を信じるならば、アッラーが定めた懲罰を、彼らのために憐れんで差し控えないようにしなさい。イマーム・ムスリムがサヘー（3199）で伝えているハディースでは、預言者（かれに平安とアッラーのご加護を）が次のように述べたとされている。"既婚者と既婚者との間では、（罰は）100回の鞭打ちと石打ちである。"私たちがあなたに言ったことは、その女性にも当てはまり、彼女は自分の罪がさらに悪いことを自覚すべきである。しかし、あなたが言うように、彼女は正しくなったのだから、彼女の悔い改めが誠実で、アッラーがその恵みと優しさで彼女を許してくれることを望むものである。第二に、あなた方両人がジーナの罪を悔いていないならば、彼女との結婚は許されない。アッラーは、両人が悔い改めない限り、ザーニーとザーニャーが結婚することを禁じておられるからである。アッラーはこう言われる（意味の解釈）。「姦淫者は、姦淫の女かムシュリカ以外とは結婚しない。</w:t>
      </w:r>
    </w:p>
    <w:p>
      <w:r>
        <w:rPr>
          <w:b/>
          <w:color w:val="FF0000"/>
        </w:rPr>
        <w:t xml:space="preserve">ID 206</w:t>
      </w:r>
    </w:p>
    <w:p>
      <w:r>
        <w:rPr>
          <w:b w:val="0"/>
        </w:rPr>
        <w:t xml:space="preserve">重要：無料体験の開始時、または体験期間中にキャンセルしても、クレジットカードに請求されることはありません。Amazonプライムに満足している場合は、何もしないでください。無料体験が終了すると、自動的に年間$79で会員にアップグレードされます。フォーマット 書籍の説明 出版日2002年7月31日 「！」で2000年のブック・オブ・ザ・イヤーに選ばれました。インテリジェント・デザイン運動は3つある。この急成長中の運動は、草の根的な支持をかなり得ていますが、多くの科学者や神学者は、そのメリットについて懐疑的な態度をとり続けています。科学者は、それが悪い科学（単に偽装された創造論）であると心配し、神学者は、それが悪い神学（神の作用を誤解している）であると心配するのである。本書では、ウィリアム・デムブスキーがこれらの懸念を払拭し、インテリジェント・デザインが科学と神学の間の重要なつながりを提供することを見事に論証している。自然界における神の働きに対する知的な識別、奇跡の意義が再考されるべき理由、イギリスの自然神学の終焉と未解決の疑問などについて、さまざまな章が創造的かつ力強く論じている。本書は、フィリップ・ジョンソンが「科学における知的デザインの概念を正当化することによって科学革命を起こしているデザイン理論家の中で最も重要な一人」と呼ぶ思想家による、極めて重要で総合的な著作である。によって2000年のブック・オブ・ザ・イヤーに選ばれた。インテリジェント・デザイン運動は3つある。この急成長中の運動は、草の根的な支持をかなり得ているが、多くの科学者や神学者はその利点について懐疑的なままである。科学者は、それが悪い科学（単に偽装された創造論）であると心配し、神学者は、それが悪い神学（神の作用を誤解している）であると心配するのである。本書では、ウィリアム・デムブスキーがこれらの懸念を払拭し、インテリジェント・デザインが科学と神学の間の重要なつながりを提供することを見事に論証している。自然界における神の働きに対する知的な識別、奇跡の意義が再考されるべき理由、イギリスの自然神学の終焉と未解決の疑問などについて、さまざまな章が創造的かつ力強く論じている。本書は、フィリップ・ジョンソンが「科学における知的デザインの概念を正当化することによって科学革命を起こしているデザイン理論家の中で最も重要な一人」と呼ぶ思想家による、極めて重要で総合的な著作である。{"itemData":[{"priceBreaksMAP":null, "buy...to wishlist", "Add both to Wish List", "Add all three to Wish List"], "addToCart":["Add to Cart", "Add both to Cart", "Add all three to Cart"], "showDetailsDefault": "Show availability and shipping details", "shippingError":"An error occurred, please try again", "hideDetailsDefault": "Hide availability and shipping details", "priceLabel":["Price:", "Price For Both:", "Price For All Three:"], "preorder":["Preorder this item", "Preorder both items", "Preorder all three items"]}} {} {&lt;/p&gt; &lt;p&gt;この商品を予約する(Preorder)]{{{Preorder-Pre-order-Pre-order-p}}。編集部レビュー Amazon.co.jp レビュー "アインシュタインはかつて、世界について最も理解しがたいことは、それが理解可能であることだと発言した。"ウィリアム・デムブスキーが引用したこの言葉は、宇宙にデザインの証拠を見つけることが可能であると主張する知的デザイン論を要約したものである。The Design Inference』（ケンブリッジ大学出版局から出版されているこのテーマの学術的な探求書）の著者は、本書において、一般読者に「宇宙の中に、特に生物学と生化学を背景としてデザインを検出することが、いかに自然主義を覆すか」--とりわけダーウィンがその進化論においてデザインを追放したことを示すことを目的としている。本書は3つの部分から構成されている。第1部では、デザインについて紹介し、近代、つまり過去2世紀における科学が、いかにこの真理の直観を損なってきたかを示す。本書の第二部では、「インテリジェント・デザインの哲学的・科学的根拠」を検証している。最後に、「科学と神学がいかに首尾一貫して関連し、インテリジェント・デザインがいかに両者の間の決定的なつながりを確立しているか」を示している。この示唆は</w:t>
      </w:r>
    </w:p>
    <w:p>
      <w:r>
        <w:rPr>
          <w:b/>
          <w:color w:val="FF0000"/>
        </w:rPr>
        <w:t xml:space="preserve">イド207</w:t>
      </w:r>
    </w:p>
    <w:p>
      <w:r>
        <w:rPr>
          <w:b w:val="0"/>
        </w:rPr>
        <w:t xml:space="preserve">春になると、ウォルミーは川の流れの中にいるか、岸辺のすぐ近くにいるかのどちらかだ。岸に近いというのは、岸から3～10フィートのところです。オンタリオ州北部のカナディアンシールド湖では、川で産卵しないウォーリーは、海岸沿いの砂地を見つけて産卵します。釣りシーズンが始まるころには、ほとんどのウォーリーは産卵を終えていますが、産卵床を守るためにうろつきます。軽いジグ（1/8ozか1/16oz）を岸沿いにキャストし、リトリーブは強引に行う。カラーは、レッド、シャルトリューズ、イエロー、ホワイトなど明るい色を使うといい。フィーディングしているウォーリーは、ジグにヒットしてくる。フィーディングをしていないウォーリーは、スポーニングポイントを守るために明るい色を好むので、明るい色もヒットする。一般的には、白が常にベストカラーである。日中や春先には、スポーニングベッドにいる小さいオスを釣ることが多い。大きなメスは日中、水深のあるところに移動する。数ではなくサイズを狙うのであれば、ウォーリーがスポーニングしていた場所を離れ、水深10～15フィートの深場で釣る。そこに大きなメスがいるのです。ウォーリーが集まっている岸辺の特別な場所を見つけるには？春には、小さなオリジナルフローティングラパラやサンダースティックをつけて、海岸線に沿ってゆっくりとトローリングする。ウォルミーは水深2～4フィートにいるはずだ。色はレッド、ブルー、チャートリュース、ファイヤータイガーが春にはベスト。もし、トローリングを続けていて、あるスポットにウォルミーがヒットしたら、そこがウォルミーのいる場所だ。この場合は、モーターを止め、ケーシングを始める。トローリングで何度も往復していると、そのエリアがスプークしてしまい、餌を取らなくなる。数年前の春先（氷が解けた直後）、私たちは海岸沿いで釣りをした。岸から10フィート以上離れると、何も釣れなくなる。湖の向こう側には、別のキャンプに滞在していた男たちがいた。彼らは、私たちが岸辺で釣りをして、次々とウォルイーを釣り上げていくのを見ていた。彼らは、湖の真ん中で釣りをしていたが、何も釣れなかった。私たちが一日中魚を釣っているのを見ていたのだ。私たちは、岸辺にウォーリーがいると言ったのに、彼らは聞く耳を持たず、湖の真ん中で釣りをして、何も釣れないままだった。もしあなたが、新しいことに決して挑戦しない頑固な釣り人であったり、北オンタリオの釣りは南とは違うという事実を受け入れないのであれば、釣れるのは失望だけでしょう。春先には、95％のウォールアイが5フィートより浅い水深に生息しています。午後になると、大きなメスは太陽とパイクから身を守るために水深を深くしていきます。昼間に岸から離れた大きなメスを拾うために、ダウンディープハスキージャークを使って岸から30フィートの深い場所でトローリングしてみよう。夏。夏になると、セイゴは少し深くなり、河口や岩場の沖にたむろするようになる。砂利が敷き詰められた島は、良い場所だ。岩の多いドロップオフも良い。フラットなストラクチャーを持つ湖では、ウォルミーは日除けのために厚いウィードの中に入っていく。夏場は、シルバー、ブラウン、ブラック、ホワイトなどのナチュラルカラーを狙う傾向がある。ジグで釣る場合は、3/8ozや1/4ozなどの重めのジグを、釣る深さによって使い分けるといい。ジグに付ける無香料のツイスターテールやラバーは、これらのナチュラルカラーが良い。北の魚は香りのあるラバーは好まない。塩味のついたラバーが好きなようです。ライブミノーは、もし許されるなら、ジグでもストレートフックでも素晴らしいものです。生きたエサが使えない湖では、塩漬けのミノーを手に入れよう。昔はミノーを釣って塩漬けにしたものです。ちょっと残酷だけど、便利だし、ウォーリーも夢中で食べてくれる。クッキングシートの上にミノーを並べ、テーブルソルトをたっぷりとかけるだけ。暑い日-暑い日には、ウォルミーがぐったりしていることがあります。</w:t>
      </w:r>
    </w:p>
    <w:p>
      <w:r>
        <w:rPr>
          <w:b/>
          <w:color w:val="FF0000"/>
        </w:rPr>
        <w:t xml:space="preserve">id 208</w:t>
      </w:r>
    </w:p>
    <w:p>
      <w:r>
        <w:rPr>
          <w:b w:val="0"/>
        </w:rPr>
        <w:t xml:space="preserve">PLEASE SIGN HILLSBOROUGH E-PETITION bitly.com/UacuyY ケビン・ウィリアムズの審問を前倒しで行うための電子請願に、このリンクから署名してください。ヒルズボロ事件後の正義のキャンペーンのために献身的に闘ったアン・ウィリアムズは、末期がんと診断され、生きている間に正義を見たいと願っているのです。リヴァプールは、昨シーズン優勝したリーグカップ*の防衛戦を続け、スウォンジー・シティをアンフィールドに迎える。レッズは今シーズン、成績的には散々なスタートを切ったが、ファンや新監督ブレンダン・ロジャースにとっては嬉しいことがたくさんあった。ロジャースは少人数の上級選手で構成されるチームを有利に使い、ラヒーム・スターリング、スソ、アンドレ・ウィズダムといったリヴァプールの次世代を担う才能を血祭りに上げ、今シーズンすでにレッズにインパクトを与え、リーグの第一候補として確固たるものにしているのだ。今夜はジャック・ロビンソンやサメド・イェシルといった若手選手が出場し、将来的な活躍を期待させる機会だ。もちろん、この試合にはロジャースがかつて所属していたチームと、その新監督マイケル・ラウドルップとの対決という小ネタがある。ロジャースは今シーズン、すでに元チームであるレディングと対戦し、勝利を収めている。ジョー・アレンも元チームとの初対戦となるが、監督と同じように勝ちたいに違いない。リバプール・ワード』では、私デイヴ・ヘンドリックのほか、5人のライターがこの一戦について意見を交わした。今日は、スチュアート・クイグリー、マット・ボルピ、トム・N・ジョーンズ、サム・ドリー、カール・マチェットの5人が参加してくれた。*ここリヴァプールでは、このトロフィーにスポンサー名を使用することをモラトリアム（一時停止）と呼んでいます。これはリーグカップであり、それがすべてなのです。TLW -- ブレンダン・ロジャーズが南ウェールズからマージーサイドに移って以来、水曜日はリヴァプールとスウォンジーの初対決となります。彼が去ってからのスウォンジーの戦いぶりについて、どうお考えでしょうか？マット - 驚いているよ。シーズンが始まる前は降格の可能性があると言われていましたが、これまで見聞きした限りでは、このリーグでやっていくには十分すぎるほど頑張っていると思います。アレン、シグルズソン、そしてもちろんブレンダンを失った後、すべてが大きく変わることを期待するだろうが、彼らは私に感銘を与えてくれた。まだ試合を見る機会はないが、ハイライトを見たところ、昨シーズン彼らが完成させたプレースタイルが、クラブの全員に深く浸透しているように見えた。あの危険な2年目のシーズンで、美しいゲームをきちんとプレーすることにこだわっているのは、選手とラウドルップの真価が問われるところだ。数週間前、彼らが後方からプレーしてチャンスを作っているビデオを見たが、彼らのスタイルには本当に敬意を表するよ。スチュアート 「彼らは、まるで燃え盛る家のようにスタートした。昨年もそうでしたが、彼らはさらに前進し、ヨーロッパの舞台を目指すかのように見えました。しかし、シーズン序盤の成績を鵜呑みにしすぎると、そう簡単に調子に乗ってしまうものだ。降格に関しては大きな問題はないと思うが、いくつかの悪い結果で地に足がついていないように見える（シティ戦は文脈を無視して考えるべきでないが）。この調子でいけるといいんだけどね。Karl - 悪くないね。実際、おそらく予想通りだろう。新しい監督を迎えてハードワークし、熱意を持ったチームがよく見せる最初の好スタートを切り、その後少しスランプに陥った。ラウドルップが前線の6人に素早く独自のスタンプを押し、ロジャースのチームとは全く違うものになった。昨シーズンよりも4-2-3-1が主流になっているが、プレースタイルは似ているが、より直接的だ。確かに、カウンターアタックは昨年よりも効果的に使われている。パブロはバーゲンプライスで獲得した素晴らしい選手だし、ミチュも素晴らしいスタートを切っている。Kiもいい選手で、Laudrupはよくやっている。トム - かなり複雑な状況だね。最初の2試合で8ゴールという驚異的なシーズンの幕開けと、最近のドレッシングルームの不和の噂とは、まったく対照的なものだ。現実は、おそらくこの2つの中間にあるのだろう。マイケル・ラウ</w:t>
      </w:r>
    </w:p>
    <w:p>
      <w:r>
        <w:rPr>
          <w:b/>
          <w:color w:val="FF0000"/>
        </w:rPr>
        <w:t xml:space="preserve">イド209</w:t>
      </w:r>
    </w:p>
    <w:p>
      <w:r>
        <w:rPr>
          <w:b w:val="0"/>
        </w:rPr>
        <w:t xml:space="preserve">健康保険制度が必要なサービスをカバーしているかどうかを調べるには？BTA健康保険証があれば、雇用主があなたに最適な健康保険を提供することを明確にしていると言えるでしょう。健康保険証（証券）のタイトルや情報には、利用できるプログラム、主なサービス、適用範囲などが記載されています。健康保険証（保険証券）の内容を知るには、プログラムの説明を読むとよいでしょう。BTAは幅広い保険プログラムを提供しているだけでなく、プログラムの枠内で、一部の操作を含めたり除外したり、個別の制限を設けてサービスを変更することが可能であることを考慮しておいてください。これらのオプションについては、雇用主にお尋ねください。</w:t>
      </w:r>
    </w:p>
    <w:p>
      <w:r>
        <w:rPr>
          <w:b/>
          <w:color w:val="FF0000"/>
        </w:rPr>
        <w:t xml:space="preserve">イドバン</w:t>
      </w:r>
    </w:p>
    <w:p>
      <w:r>
        <w:rPr>
          <w:b w:val="0"/>
        </w:rPr>
        <w:t xml:space="preserve">話は、OKCでの2週間のコンディショニングと、AHL契約にサインする前に何が必要かということから始まりました。JG：エドモントンに戻って、試合に出る前にドクターが肩の状態を再確認してくれるんですよね？TH：ええ、2週間が終わるころにはプロのバッグスケーターになれると思います。JG：バッグスケートの記録は彼が持っているということで、ストラッドからアドバイスをもらったのですか？TH：そのおかげで、彼はゲーム内で最高のストップ＆スターターなんだろうね（笑）。ああ、だいたいそんな感じだ。接触する。そして、2週間後にまた来て、医者に診てもらう。うまくいけば問題ない。それからプレーを始める。すぐに終わりますが、プレーする前に準備万端にしておかなければならないので。JG：あなたたちがチームメイトだった頃、ストラドウィックをチヤホヤしていたことはありますか？TH：うん、ずっとね。僕がチャージしていいと思う前に、彼は僕をチャージしてくれたんだ。JG：そうなんですか？彼は、相手が先に自分をチヤホヤしてくれないと、絶対にチヤホヤしないと言っていたよ。TH：そんなことないですよ。ある日、ひどいスーツを着てリンクに行ったことがあるんだ（彼はもう話したかもしれないけど）。完全なジュニアのスーツだったから、彼は僕をチヤホヤしてくれたし、男たちはみんな僕をチヤホヤしてくれた。そして、遠征前のある日、彼は黒のVネックにスーツ姿でやってきて、まるで「Trailer Park Boys」のジュリアンのようでした。同じ髪型、同じ服装、すべて同じ。ただし、彼はトレーラーパークでぶらぶらするためではなく、ロードトリップのためにこのような服装をしたのです。それからは、お互いにチャイムを鳴らしてもいいことになった。でも、今は仲良しだから、もっと楽しくやっているよ。JG：Strudwickの最も簡単な鳴き声は何ですか？TH：彼の髪の生え際。ああ、ひどいもんだよ。彼の奥さんも、今すぐにでも髪を切りたいと言っているんだ。もし彼がこれを読んでいるなら、今すぐにでも床屋に行って欲しいね。彼は鏡のない家を建てたんだろうなあ。JG：ロックアウトがいつ終わるかわからない今、どのように生活設計をすればいいのでしょうか？OKCでの生活設計はどうするのでしょうか？TH：エブス（ジョーダン・エベール）と僕はまた一緒に暮らしていて、彼がOKCで2?ヶ月の賃貸契約を結んでくれている。JG：ヌジェント?ホプキンスも一緒に住んでいるのですか？TH：ヌゲはシュルツと一緒だよ。僕らの場所は隣同士だと思う。同じビルに入っていて、リンクから歩いて10分くらいだ。エブスが全部セットアップしてくれたんだ。私はここで一人で生活しているんだ。すぐそこに引っ越してきて今日もいろいろと買い出しに行ってくれたし、楽しくなりそうです。JG：では、お二人のうち、どちらかというと彼の方が専業主婦なのでしょうか？TH：そうですね、彼は今そこにいるので、整理整頓をしたほうがいいかもしれませんね。僕はこっちの家のことを全部片付けたし、彼も僕のことを全部片付けたから、おあいこだよ。JG：前回スタジオにお邪魔したとき、今年はもっとリーダー的存在になりたいとおっしゃっていましたね。チームメイトからもっと "buy "inの哲学が必要だと話していましたね。数年後にオイラーズが良いチームになるには、自分、エベール、ニュージェント・ホプキンスの他に、パヤルヴィ、ハーティカイネン、ピトリックのようなサポート役、補完役が必要でしょう。あなたはもっとリーダーになりたいと思っているのですか？TH：その役割を果たすには、いい機会だと思います。エブスのジャージには "A "がついています。できることなら、彼を1歩か2歩下げるかもしれないけど（笑）、リーダーになるいいチャンスであることは間違いない。ほとんど同年代の選手とプレーすることになりますが、3年後、4年後、5年後、僕とエブスは、ここでそうなっているだろうと思います。3年後、4年後、5年後、僕やエブスもそうなっていると思います。だから、いろいろな面で本当にいいチャンスなんです。リーダーシップ、ディフェンス、パワープレー......。</w:t>
      </w:r>
    </w:p>
    <w:p>
      <w:r>
        <w:rPr>
          <w:b/>
          <w:color w:val="FF0000"/>
        </w:rPr>
        <w:t xml:space="preserve">にじゅういち</w:t>
      </w:r>
    </w:p>
    <w:p>
      <w:r>
        <w:rPr>
          <w:b w:val="0"/>
        </w:rPr>
        <w:t xml:space="preserve">将来への広告の流行 我々は、すべての下にしながら、任意の現在のパターンのサイトの基本はインスタンスのためにかなりあるに沿ってビングに関する権限を使用しながら、Web上でこの今日の人気のウェブサイトは、検索エンジンになる傾向があると信じて、FacebookやTwitterなどのウェブサイトはVimeo、レディットを含むインターネットサイトを明らかに少ない彼らは本当におそらく予見可能な将来に実際の傾向に継続するのでしょうか？を?めているのは間違いない。それにもかかわらず、私は、彼らはまだ最近、もう一つを取らない最初の側面をされている必要があるかもしれないことを侮れない、まあ、私はのためのブランドの新しい戦略を与えたいと思います。クラシファイドリストは、より多くの、例えばビング、GoogleとGoogleのためのヤフーなどの検索エンジンに実施特定の検索の半分と比較するという理由から、オンライン配置クリアフリー広告を得るために正しいウェブサイトを選ぶために努力をする。このような場合、あなたは、あなたがそれを行う必要があります。私は先に言ったように明らかに、私はYahooのような検索エンジンは、インターネット上で必需品であり、また、他の傾向、それはまだ実質的にほとんどで使用されているが、我々は同様にマーケティングが本当に我々の生活の中で必要であることを理解しているので、ウェブ上で最も訪問者の間でとして使用されます追加の概念があるだろう、と販売促進はワールドワイドウェブ広告＆プロモーションに関わる必需品になるそのうちの同意するもの。現在、インターネットユーザーの数は、インターネット上で正確な都市のマーケティングや広告を有する彼または彼女の中小企業に力を与えることによって、インテリジェントな代替手段を持っています。今、そこにインターネット上で完全に無料の無料クラシファイドサイトのウェブサイトもたくさんある、まだ私は個人的には、単に将来の流行1インチランプのために、すべてのそれらのために話をしたいと思います。私は個人的にそのフレーズを使用する理由は、多くの場合、として議論されている、予見可能な将来にこの地域のために独特のインターネットサイトがあるはずで、それについてのユニークな違いがある必要があります。それは、Webサイトのすべてでさらに無料クラシファイドサイトのWebページとユニークなちょうど1であることのためにサイトを供給する多くの特殊な機能を持つことになります。それはすべての世界からの男性と女性は、独自のプロモーションを公開するためにWebサイトを利用し続け、それがネット上で最も重要な1コレクション薬であるとして、分類されたリストのGoogle検索広告ながら採用されなければならない。そのため、このような弊順は弊順の嶄で恷も匯つだけです。例えば、あなたが実際にこの新聞はこれを見つけることへの一番のパスである考えを持っていないため、自動車を必要とする、あなたはアイテムについて学んだことができ、あなたはまだあなたに向かってビング最高級の単一で検索する必要があります,トリーバーチ。を考えるシングルブランドがある場合、あなただけのウェブページをクリックし、土地だけでなく、あなたの町の配置を決定する方法でこれを行うための外観を表示します。それはあなたがあなたのトラックを販売したい場合は、単にそれらを提出することによって、Web上で独自の広告を促進する上で必要な、さらに正当である。非常によく、tthereはクラシファイドに関して正しいサイトを発見するために任意の検索結果を使用する必要はありません、検索モータであなたの時間を費やすための要件はありません、あなたは、インターネットを介してインターネットサイトの汚染であなたを緩める必要はありません、さらにクラシファイドウェブサイトの二酸化炭素の内側。ほぼすべての無料広告を作成したり、おそらく狩りに対処しながら、心に浮かぶブランドは1である必要があります。別の無料広告インターネットウェブサイトまたはいくつかの他の促進プレスと比較すると、それは共有する適切な方法のために便利な感じのユーザーインターフェイスを持っている大学を含む世界中の大規模な位置データベースを持って、すべての分野で無料で分類サイトを提示しなければならない、あるいは探す、一緒に意見と記事の手数料を。と一緒に、登録せずにすぐに公開する能力、会員権の必要なくfavesながら広告を要約する機会を使用して、異なるタイプのための研磨の利点の方法によって検索緩和と、一緒に夜の外出、主題、エリア、状態、見て、価格に加えて、意見、すぐにその上に多くの独特の異種との効果を購入するための電力で！。それはあなたがどこにいても、または多分距離でマイルの後にマイルかどうか、位置の任意の種類の提出された広告を取得するためにそれを容易にする必要があります;それはすべての国の地域、郷里、あるいは大学であるかどうか。それは</w:t>
      </w:r>
    </w:p>
    <w:p>
      <w:r>
        <w:rPr>
          <w:b/>
          <w:color w:val="FF0000"/>
        </w:rPr>
        <w:t xml:space="preserve">イド212</w:t>
      </w:r>
    </w:p>
    <w:p>
      <w:r>
        <w:rPr>
          <w:b w:val="0"/>
        </w:rPr>
        <w:t xml:space="preserve">オリジナル歌詞 パフォーマー:アンナ・ロッシネリ 曲名In Love For A While 作詞：David Klein 作曲：David Klein あなたの目を見て、あなたの笑顔を見て、最初からわかったの、人生はしばらくの間だけいいものだってね。ロマンスは去来する、しかし私たちのような愛は、それぞれの素敵な夜と晴れた日に滞在するためにここにあります。あなたの全てが好き、あなたなしではいられない あなたが近くにいるときはいつも私の毎日は明るい側です しかし、私があなたのそばにいないとき、私はあなたと一緒にいる方法を見つけなければなりません 毎晩、毎日。ナナナナナナナナナナナナナナナ...♪時間が経つにつれて 僕らは荒れた天候を経験してきた 君と僕が良くなっていくのを知ってるんだでも、あなたのそばにいないとき、私はあなたと一緒にいる方法を見つけなければならない 各夜、毎日、私はあなたのすべてを愛している あなたなしではできない、私はあなたのすべてを愛している あなたと一緒にいる方法を見つけなければならない あなたと私、しばらくは愛であることを知っています。</w:t>
      </w:r>
    </w:p>
    <w:p>
      <w:r>
        <w:rPr>
          <w:b/>
          <w:color w:val="FF0000"/>
        </w:rPr>
        <w:t xml:space="preserve">イド213</w:t>
      </w:r>
    </w:p>
    <w:p>
      <w:r>
        <w:rPr>
          <w:b w:val="0"/>
        </w:rPr>
        <w:t xml:space="preserve">11月23日（金） 以前にもfacebookで紹介したことがあるのですが、もう一度紹介します。友人のDanielaは、家具やアート、そしてそれらを配置する場所について、素晴らしい目を持っています。彼女は現在、自分の家を整理してシンプルにする方法を他の人にアドバイスしていますが、それもそのはずです。</w:t>
      </w:r>
    </w:p>
    <w:p>
      <w:r>
        <w:rPr>
          <w:b/>
          <w:color w:val="FF0000"/>
        </w:rPr>
        <w:t xml:space="preserve">アイディー214</w:t>
      </w:r>
    </w:p>
    <w:p>
      <w:r>
        <w:rPr>
          <w:b w:val="0"/>
        </w:rPr>
        <w:t xml:space="preserve">このストーリーを共有する Kloutは、世界のどの企業よりも大きな可能性を秘めていると思います。アップルよりも、エクソンよりも、フェイスブックよりも。私たちは、何らかの形で評判グラフが、私たちの持つほとんどすべての取引や相互作用に統合されるのを見ることになると思います。政治からコーポレートガバナンス、教育、融資に至るまで、様々な問題を解決することができます。潜在的なカバー範囲の広さは、数兆円規模になります。レピュテーショングラフは、様々な形で、すでに人々の交流のあり方に根本的な変化をもたらしている。権力は政府やブランドから個人へと移行しつつあります。個人は、これまでできなかった方法で自己表現し、社会を動かすことができる。例えば、市場参加者が（レピュテーション・システムという手段で）互いに信頼し合えば、多くの取引が行われるようになります。このことは、共同消費プラットフォームやピアツーピアマーケットプレイスの人気の高まりに表れています。セールスフォースでは、賛辞や苦情をツイートした顧客のKloutスコアをモニターし、スコアの高い顧客は、おそらくカスタマーサービス担当者からより迅速かつ親切な対応を受け、カスタマーサービスの投資対効果を高めることができる。ギルト・グループは、顧客のKloutスコアに比例した割引を提供するようになった。企業は常に影響力のある人々を取り込もうと試みてきたが、ソーシャルメディアの黎明期までは、社会の隠れた影響力を持つ人々をピンポイントで特定する方法がなかったのだ。Kloutでは、ブランドはインフルエンサーに「Perk」と呼ばれる特別なオファーを提供し、そのオファーに手数料を支払います。Klout Momentsは、ユーザーのソーシャルメディア上の投稿のうち、最も魅力的だったものを表示する。その人の「モーメンツ」ページを見れば、その人の人となりがすぐにわかる。また、自分の友人やフォロワーが何に興味を持っているのかを知ることもできる。これらのアプリケーションは、本当に氷山の一角に過ぎない。Kloutは最近、マイクロソフトの検索エンジンBingとの提携を発表した。この提携により、インフルエンサー（特定のトピックについて最も情熱的で知識のある人々）を発見することができるようになる。Bingは、右側のコラムの「People Who Know」セクションに、TwitterやQuoraを含む他のサードパーティと並んで、友人のKloutスコアを表示するようになる。話題のトピックを検索すると、社会的に証明された専門知識を持つ人々が表示され、それらの専門家はKloutスコアがアップすることになる。このパートナーシップは、広告主、コンテンツ制作者、主題専門家にとって大きな意味を持つ可能性があります。「私たちは日常生活の中で、人について非常に多くの決断を下しています。特定の仕事に誰を雇うか、特定の大学に誰を入学させるか、などです。人に関する意思決定には毎日何十億ドルも費やされ、誤った意思決定がもたらすコストは莫大なものです。それなのに、私たちがこれらの決定を下すための "科学 "は、完璧とは程遠い。"レピュテーション・グラフを効果的に構築する企業は、こうした非効率性を利用し、社会の中で根本的に新しい相互作用を可能にする素晴らしい機会を得ることができるだろう。私は、人々がアルゴリズムの不完全さにとらわれるのをやめて、大局的に考えるようになることを望んでいます。私たちは今、このトレンドの1回目の頂点にいます。ここには大きな可能性があります。Kloutは世界のどの企業よりも大きな可能性を持っていると思います。アップル、エクソン、フェイスブックよりも。今後、何らかの形で、評判グラフがほとんどすべての企業に統合されることになると思う...Kloutは世界のどの会社よりも大きな可能性を持っていると思う。アップル、エクソン、フェイスブックよりすごい。私は、何らかの形で評判グラフがほとんどすべての...統合されるのを見るだろうと思います。コメントを残すにはここをクリックしてください。ハフポストハイスクールでは、コメント欄での活発で思慮深い議論を歓迎します。この記事は若い作家によって書かれたものであることを念頭に置き、批判には敬意を払い、すべての年齢の作家が投稿できる安全で協力的な場所として維持するためにご協力ください。Kloutは、才能や知識、能力ではなく、ソーシャルメディアにおける影響力を測定します。カフェテリアでどの子が一番立ち止まって話を聞いてくれるかを示すものであり、どの子が実際に最も知的で才能があるかということを示すものではありません。前者が重要でないとは言いませんが、誰かの評判の全体像を提供するためには後者が必要であることは確かでしょう。コメントを読み込む...私はKloutが完璧ではないことに同意します。そして、私は誰かの知性、知識、才能などを測定するために、ある種の「評判的」グラフが有用であると思います。私はQuoraがやっていることが本当に好きで、いくつかの初期段階のスタートアップも同様に興味深いことをやっているのを見たことがあります。</w:t>
      </w:r>
    </w:p>
    <w:p>
      <w:r>
        <w:rPr>
          <w:b/>
          <w:color w:val="FF0000"/>
        </w:rPr>
        <w:t xml:space="preserve">イド215</w:t>
      </w:r>
    </w:p>
    <w:p>
      <w:r>
        <w:rPr>
          <w:b w:val="0"/>
        </w:rPr>
        <w:t xml:space="preserve">ライラとバーティはコッツウォルズへ 私たちは、コッツウォルズでの素敵な一週間から戻ってきたところです。私たちは、イースターにグロスタシャーに行ったときと同じコテージに滞在しました。ライラとバーティは私たちがどこにいるのか覚えているようで、家の前に車を止めると大喜びで、移動の後に遊べるパドックに行くのを待ちきれませんでした。私たちはコッツウォルズ、フォレスト・オブ・ディーン、そしてバースにも行きましたが、そこではライラとバーティがとても大きな観光スポットになっているようで、大勢の人々が私たちを取り囲んでいました。地元の人たちは、私たちや犬たちをこれ以上ないほど歓迎してくれて、ベッドを家の中に持ち込んで寝かせてくれたこともありました。このような場合、「崖っぷち」であることは間違いない。こんにちは、私たちはここに滞在しました http://www.sheppards...o.uk/index.html 彼らは9月に1週間残っていると思います、それは本当にあなたの犬を取るために素晴らしい場所です、あなたがしたくない場合は、コテージから多くの散歩があるので、車で外出する必要はありません 投稿ありがとうございました。あなたの写真などを参考に、11月にアニーと彼女の2匹の小さな仲間と一緒に数日滞在することを予約しました。本当に楽しみです。このコテージは、以前から探していたのですが、これで解決しました。ありがとうございました。</w:t>
      </w:r>
    </w:p>
    <w:p>
      <w:r>
        <w:rPr>
          <w:b/>
          <w:color w:val="FF0000"/>
        </w:rPr>
        <w:t xml:space="preserve">アイディー216</w:t>
      </w:r>
    </w:p>
    <w:p>
      <w:r>
        <w:rPr>
          <w:b w:val="0"/>
        </w:rPr>
        <w:t xml:space="preserve">分析：クリスティアーノ・ロナウドの進化 クリスティアーノ・ロナウドはジョス・モウリーニョ監督の下で、純粋な技術的能力よりも爆発的な動きに依存する、ウィンガーとフォワードの珍しいハイブリッドに発展してきた。マンチェスター・ユナイテッドでは、ロナウドはヨーロッパで最も優れたドリブラーの一人として知られ、しばしばタッチ数が多すぎると批判されるトリッキーなウイングだったのだが、その時とは大違いだ。ジョス・モウリーニョは、ベルナベウに到着したときロナウドをフォワードとして起用したマヌエル・ペジェグリーニの後を継いで、その個人主義を集団主義に重点を置いて適応させ、派手さはないが典型的により効果的な選手にしている。実際、この分析が示すように、ロナウドはドリブラーから純粋なフィニッシャーに近い存在になり、テクニックやセンスよりも、オフ・ザ・ボールの爆発的な動きに頼るようになった。昔の資質は残っていても、彼のゲームの本質は大きく変化しているのだ。ウィンガーかストライカーか？レアル・マドリードでのロナウドの役割を定義するのは難しい。「クリスティアーノにとって最も快適なポジションを探そうとしている」とモウリーニョ監督は昨年語っている。「そして、常に議論がある。彼はフォワードなのだろうか？私は彼がそうだとは思わない。彼のゲームは）ライバルとの1対1だと思う。ラインアップ2011/2012シーズンのレアル・マドリードのセットアップ 「彼はウィンガーなのか？いや、彼はゴールキーパーでもあるし、ウイングだったら1シーズンに何ゴール決められるだろう。彼は2つの要素を兼ね備えていると思う。彼はすべてを持っている」。モウリーニョがロナウドをハイブリッドと呼ぶのは正しいが、彼の分析は現実とやや異なっている。ロナウドはポジション的にはウイングかもしれないが（守備的に言えば、とにかく）、彼の攻撃的なプレーはフォワードの方に傾いている。ロナウドは1対1ではずば抜けているが、そのような形でゴールを決めることはほとんどない。ロナウドのゴールは1対1で決まることが多いが、そのようなゴールはほとんどなく、冷酷なまでの先制点が決められる。昨年（2011/2012）のロナウドのリーガ・エスパニョーラでの46ゴールを分析すると、オープンプレーからの32ゴールのうち20ゴールがファーストタイム、つまりゴール前にタッチしていないものだった（セットプレーからの14ゴール（12ペナルティと2フリーキック）は除外されている）。つまり、ロナウドの63％のゴールには、フィニッシュ以外のテクニックは関係なかったということだ。むしろ、ロナウドの最大の武器は、素早く反応し、マーカーを見失い、走るタイミングを計る能力であった。動き ロナウドのゴールにつながる集団的なパターンも興味深い。6ゴールは、ロナウドがフルバックの背後で加速し、しばしばトランジションしながら、中に切れ込んでフィニッシュしたものである。しかし、もうひとつの動きはもっと驚くべきもので、10ゴールは右サイドからのクロスから直接生まれたものだった。これは、モウリーニョ監督がトレーニングセッションで実践しているパターンの一つを反映している。下のグラフは、米国在住のコーチ、ガリー・クルーニンが、今年ロサンゼルスで行われたレアル・マドリーのプレシーズン・トレーニングのうち2つを観察して作成したものである。ゴンサロ・イグアンやカリム・ベンゼマがセンターバックの位置を引きずり出すと、ディマーラが右フルバックの内側にロナウドを見つけることができるパターンが示されている。しかし、ロナウドのゴールを分析すると、同じ動きから生まれる別のコンビネーションがより効果的であることがわかった。1つ目は、ディ・マラが中央のディフェンダーの間を縫って深いクロスを上げ、ロナウドを見つけるというもの。2つ目のバリエーションは、右サイドにイグアインやベンゼマを配置し、その低いクロスがバックポストやセンターバックの間にいるロナウドを見つけるというものだ。攻撃的MFのメスト・ジルやカクも、このプレーに参加できる。攻撃のバリエーション1) ディ・マラが深い位置でボールを集める。2) ロナウドに直接クロスを上げるか、サイドのヒグァンを見つけて低い位置からクロスを上げる。かつての個人的な特徴であるテクニック、センス、トリックは、今や隠され、フォワードとしての資質で代用されている。その効果的な使い方は、ポジショニングにある。ロナウドの集中力と爆発力は、事実上、捕らえようがない。唯一無二？これほどまでに完璧なパッケージと2つのポジションを融合させたロナウドを、分類するのは難しい。彼はインサイドウイングではなく、キラーパス、ワイドポジションからのドリブル、あるいはワンツーでプレーする。</w:t>
      </w:r>
    </w:p>
    <w:p>
      <w:r>
        <w:rPr>
          <w:b/>
          <w:color w:val="FF0000"/>
        </w:rPr>
        <w:t xml:space="preserve">アイディー217</w:t>
      </w:r>
    </w:p>
    <w:p>
      <w:r>
        <w:rPr>
          <w:b w:val="0"/>
        </w:rPr>
        <w:t xml:space="preserve">20世紀初頭、エドガー・ケイシーというサイキック・ヒーラーが、酸性に傾いた身体は健康に悪影響を及ぼすと説き、酸性に傾くのを防ぐ必要性を説いた。1877年にケンタッキー州のホプキンスビルに生まれたケイシーは、バージニア州のバージニアビーチに移り、ケイシーのヒーリングとサイキック・ワークのセンターとしてA.R.E ( Association for Research and Enlightenment ) が設立された。ケイシーは、サイキックリーディングをするときに催眠状態になるため、「眠れる予言者」として知られていた。1945年に亡くなるまでの43年間に、ホリスティックヘルスと形而上学に関する約14,000件のリーディングを記録している。その中で、私の理性だけでなく直感にも訴えかけてくる健康原則があった。一言で言えば、ケイシーはこう言っている。「アルカリ性食品を80％、酸性食品を20％食べれば健康になる」。これは、1920年代と1930年代のアメリカの食事は、それが今日であるとしてさえリモートで酸性ではなかったときに戻ってきました加工食品やファストフードはなく、人々はオーガニックで地元産の新鮮なものを食べていました。ケイシーのリーディングでは、「でんぷんやたんぱく質の多い食品はすべて酸性の食品であり、特に互いに組み合わせたり、果物との組み合わせが重要である」とも書かれています。さらに、体重の問題（当時は流行ではなかった）がある人は、"多すぎる糖分とでんぷん "から離れるようにと勧めていた。ウィリアム・デイビス医学博士による『小麦の腹』は、昨年出版され、最近『小麦を失う--体重を失う』として2012年に再出版されたが、小麦の手強い酸性促進特性について、章全体を割いている。第8章のタイトルは「酸を落とす」。小麦はpHを乱す "である。デイビス博士は、酸性とアルカリ性のバランスについて詳しく述べ、私たちの体がいかに理想的な7.4のアルカリ性pHを維持する必要があるかについて説明しています。博士が言うように、「小麦中毒」の国民に進化したことは、体のバランスを保つ本来の能力に劇的な影響を及ぼしているのです。デイビス博士によれば、「酸はpHを下げ、体はそれを補うためにパニック状態になる。「私は以前、酸性とアルカリ性のバランスについて研究し、興味を持ったことがありますが、体はアルカリ性の蓄えを取り出して、血流のpHを7.4に維持します。その結果、体は生き残るために、アルカリ性のミネラルであるカルシウムを骨格系から浸出させることになるのです。デイビス博士の言葉を借りれば「pHを正常に保つことは非常に重要であるため、体はpHを安定させるために骨の健康を犠牲にします。「骨粗鬆症になりかねません。デイビス博士はさらに、アルカリ性に保てば骨だけでなく関節も良くなると言います。骨の健康維持だけでなく、私の研究によると、私たちの体をアルカリ性に保つ必要がある理由はたくさんあります。例えば、食事やサプリメントから摂取する栄養素は、pHが酸性だと吸収されにくいのです。それだけでなく、細胞が酸で飽和状態になると、病気の原因になるのです。細胞のpHは7.1と弱アルカリ性であるべきで、それが維持されないと、細胞は酸素不足になり、再び病気の舞台となるのです。この健康概念の完全性を信じる私は、20年近く前に「ボディ・レスキュー」アルカリ化処方を開発しました。pHが非常に高く、ライマメやサツマイモフレークなどのアルカリ化食品、カリウムやマグネシウムなどのビタミン、ミネラル（いずれもアルカリ化ミネラル）、そしてブロダーラック、ゴボウ、パセリなどのアルカリ化ハーブのブレンドが含まれている粉末状のフォーミュラです。さらに、「アルカリ化処方」には5gの食物繊維も含まれています。食物繊維は、最近、栄養に関する一般的な報道で大きな話題となっています。という警鐘が延々と鳴り響いています。</w:t>
      </w:r>
    </w:p>
    <w:p>
      <w:r>
        <w:rPr>
          <w:b/>
          <w:color w:val="FF0000"/>
        </w:rPr>
        <w:t xml:space="preserve">イド218</w:t>
      </w:r>
    </w:p>
    <w:p>
      <w:r>
        <w:rPr>
          <w:b w:val="0"/>
        </w:rPr>
        <w:t xml:space="preserve">私は、ネガティブな人たちが自分の人生について語るのを聞くたびに、「弱音を吐くな、自分の人生を自分でコントロールしろ」と言いたくなるのです。失礼な言い方かもしれませんが、私はネガティブにならないように生きているので、このような人たちは私の助けになりません。経験上、自分の人生を自分でコントロールしようと思えば、できるはずです。今の仕事に満足していないのなら、新しい仕事に転職しましょう。次の社員を募集している会社はいくらでもある。もちろん、チャンスです。もしかしたら、その仕事は最悪かもしれませんが、もしかしたら、今までで最高の仕事になるかもしれません。彼氏や配偶者、内縁の相手とうまくいっていないのなら、辞めてしまいましょう。そう、それは簡単なことではありません。相手を傷つけることになりますが、それはあなたの人生です。他人を傷つけたくないからと、残りの時間を怒る必要はありません。あなたは太りすぎで、健康にもよくない。遺伝子に文句を言うのはやめましょう。しっかり食べて、エクササイズを始めましょう（太っているから、こういう発言ができるんです！）。さて、私の言いたいことはお分かりいただけたでしょうか。いつになるかわからないが、出席したくない退屈な会議から夫婦生活まで、自分の人生をコントロールすることができる。自分の人生であり、他の人の人生ではない。そして、秘密を教えよう。誤解しないでください、それは見かけほど簡単なことではありません。いつも白黒はっきりしているわけではありません。時には、物事を変えるために難しい選択をする必要があり、また時には、別のものを得るために、あるものを失う必要があるのです。慣れるまでは長い道のりですが、常に勝利を手にすることができるのです。私も数年前までこのような生活をしていました。完璧ではないし、それを実行している自分も完璧ではないが、以前より「自分の人生」に対する不満はかなり減った。本当にやりたいことをやって、やりたい人に会い、やりたい仕事をする...。そして、あなたは、自分の人生をコントロールすることで、より良いものにしようとしているのか、それとも、私を完全な馬鹿だと思っているのでしょうか？/*Comments*/ そんな簡単なもんじゃないよ。肯定的な人は、それがすべて自由意志についてだと思う。でも、それは違う。何かを望んでも叶わないんだ。人々はあなたとは異なる配線をしています。俺はポジティブな人間じゃないし、ポジティブな人間は怪しいと思ってる。でも、私は誰にも望めないような過酷な人生を送ってきて、そのせいで怒りや苦悩、不幸が残っています。私は毎日それと向き合わなければなりません。もっと悪くなる可能性もありますが、もっと良くなる可能性もあります。私に言わせれば、他人にポジティブになれと言う人は、貧乏な人に仕事を探せと言うようなものです。統計的に、貧乏人に生まれたら貧乏人のまま死ぬんだ。貧困から脱出できるのはごく少数だ。貧困から逃れるには、さまざまな要因が絡んできます。つまり、人は自分の運命を本当にコントロールできるわけではなく、ある人が他の人より運が良かったということに過ぎないのです。因果関係を論じたいのなら、私の考えを整理する必要がありますが、科学で証明できます。あなたが行う選択で、あなたがそれを考え始める前にすでに決定されていないものはほとんどないのです。自由意志は神話です。私は言及しませんでしたが、私が貧しい国の人々や実際の健康問題やそのような状況について話していないことは、私にとって明らかでした。例えば、仕事を持っているが、それが好きではないというような、「現実的でない」問題について話しているのです。あとは、さっきも言ったように、自分の人生を変えたり、大きな決断をするのは簡単なことではありませんが、このように考えて、それを変えようとするのはとても簡単なことです。ここで本当に言いたいのは、ネガティブになるのをやめて、嫌なら自分の人生を変えようとすることです。たいていのことは変えられるんです。お金持ちになりたいなら、ただそうしたいと思うだけでなれるとは私も言いませんが、もっと努力して、給料の高い仕事を見つけて、でも売れるものを作って、...と努力することは可能です。成功するかもしれないし、しないかもしれないけれど、少なくともやってみること。これでだいぶスッキリしたのではないでしょうか。ちなみに、私は生まれつきポジティブではありません。どちらの視点もなかなか良いですね。確かに、本当に望めば、人生のすべてをほとんど変えることができますし、ポジティブでいることは健康的で価値があります。</w:t>
      </w:r>
    </w:p>
    <w:p>
      <w:r>
        <w:rPr>
          <w:b/>
          <w:color w:val="FF0000"/>
        </w:rPr>
        <w:t xml:space="preserve">イド219</w:t>
      </w:r>
    </w:p>
    <w:p>
      <w:r>
        <w:rPr>
          <w:b w:val="0"/>
        </w:rPr>
        <w:t xml:space="preserve">「ナイアールは地元の女の子に恋している」。ナイアルの父親がワン・ダイレクションのスターの恋愛と童貞について語る ナイアルの父親ボビーが息子について少し語りすぎる - そして彼の人生の女の子たち ナイアルは町の反対側にいる女の子に夢中だ、彼のポップレックスの特徴ナイア・ホランはまもなく「daaaa-aaaad」という言葉で始まる電話をかけることになるのだろうか？そう、ボビー・ホーランは息子の恋愛事情について、またもや語ってくれたのだ。ボビーはナイアルの女性に関する過去について口を開き、生意気なブロンドの息子にはガールフレンドがいない、なぜなら彼は地元の女の子にぞっこんだからだと語った。このアイルランド人肉屋はヒート誌にこう語っている。「ニールが好きな地元の女の子がいるんだ。彼は彼女のことを恋人のように思っているのは知っている。「彼女はとても魅力的で、彼らは仲が良いのですが、彼がまだ彼女を口説いたことがあるかどうかはわかりません。"彼女はどんな美しいセレブにも立ち向かうだろう。「彼女はブルネットで、大きなブラウンの瞳とナイアルのような白い肌を持っています。彼女は同じ町の出身だけど、僕らとは反対側の端っこで、ナイアールが彼女に大きな感情を抱いていることはずっと知っていたんだ」。ナイアールはここ数週間、自宅で母親と一緒に過ごしている WENN ボビーはその女の子が誰なのか明らかにしなかったが、ナイアールが処女を失ったと思うかどうかについては話し続けた。またもや『ダァァァアアアアアアアアアアアアアアアアアアアアアアアアアアアアア』。彼は週刊誌にこう語っている。"彼は本当に女の子を家に連れてきたことはないんだ。"彼には何人か友達の女の子がいて、みんなで外の壁に座ったりしていたけど、それだけだった"。まだ独身？そのベッドに2人で座るスペースはないでしょう？ ああ、そうだ、家の外で男の子と一緒に壁に座っていた時代を思い出すよ。いい時代だった。ボビーはこう続けた。「彼は男子校だったから、女の子と出会うのは難しかったけど、今は確実に変わったよ。「彼が童貞だとは思っていない。とは言えません。私はずっと家にいたわけではないので、私がいないときに何があったのかはよくわからないんです。</w:t>
      </w:r>
    </w:p>
    <w:p>
      <w:r>
        <w:rPr>
          <w:b/>
          <w:color w:val="FF0000"/>
        </w:rPr>
        <w:t xml:space="preserve">アイディーニジュウニ</w:t>
      </w:r>
    </w:p>
    <w:p>
      <w:r>
        <w:rPr>
          <w:b w:val="0"/>
        </w:rPr>
        <w:t xml:space="preserve">国際的な専門サービス会社であるプライスウォーターハウスクーパース、バークレイズ銀行、クーツ銀行は、キース・オブライエン枢機卿を「Bigot of the Year」として恥ずかしくも選んだ2012年ストーンウォール賞授賞式の企業スポンサーである。バークレイズ銀行とクーツ銀行は「Bigot of the Year」のカテゴリーについてスポンサーを辞退すると脅していましたが、その脅しは実行されず、カテゴリーを辞退しなければ来年は資金提供を打ち切ると述べています。興味深いことに、バークレイズはスポーツ賞のスポンサーになる予定でしたが、ストーンウォールのウェブサイトには掲載されていません。バークレイズやクーツとは異なり、プライスウォーターハウスクーパースは「Bigot of the Year」部門を非難する声明を発表していません。英国のカトリック上級司教であるオブライエン枢機卿を公に辱めようとするストーンウォールの試みは、SNPのアレックス・サルモンドにも、またしても不誠実な声明を出させることになりました。ストーンウォールはスコットランドの枢機卿をこのような言葉で表現したのは明らかに間違いであり、いずれにせよ、このような侮蔑的な呼称が彼らの大義を高めるために何か役に立つかどうか反省すべきだろう」。個人的な侮辱は、スコットランドの平等という重要な問題についての適切で品位のある討論を助長するものではありません。しかし、サルモンド氏の言葉とは裏腹に、SNP政権はストーンウォールへの公的資金提供を取りやめることを拒否した。スコットランド・カトリック・メディア・オフィスのディレクター、ピーター・カーニー氏は、次のような声明を発表した。Stonewallがオブライエン枢機卿に "Bigot of the Year "を授与したことは、彼らの不寛容の深さと、彼らの見解と一致しない人々を攻撃し貶めようとする意欲を明らかにするものです。それは、より広い一般大衆が支持しない議題であり、彼らの過度な言葉はそれを損なっている」。カーニー氏は、枢機卿が伝統的な結婚を擁護したために、「同性愛者の権利」ロビー団体から恨みを買っており、そうした団体が公的資金を受けていることは憂慮すべきことであると述べた。「スコットランド政府を含む多くの公的機関がストーンウォールに多額の寄付をしている。「これらの不寛容で威圧的な戦術は、今、緊急の問題として、この資金提供が疑問視され、検討されることを意味するはずです"。プロテクト・ザ・ポープ コメントPwC、バークレイズ、クーツの3社がストーンウォールの授賞式のスポンサーとなり、キース・オブライエン枢機卿が侮辱され嘲笑されたことに対して、これら3社の金融サービスに支払っている英国の教区は契約を解除し、代わりの企業を見つけるべきです。PwCには、手数料と顧客を失うリスクである会社のリスク評価に特化した部門と業務体制がある。PwCのリスク評価者は、国民のカトリック信者を侮辱することに関連するリスクを考慮すべきだったのだ。バークレイズ銀行と取引しなくてよかったと思う。しかし、来年はこの哀れな授賞式と組織に資金を提供しないという誓約を果たしてくれることを願う。公正な考えを持つ人々のサポートがあれば、この状況を変えることができるはずです。枢機卿が教会の教えを守っているだけなのに、偏屈者と呼ばれるのは侮辱的であることは認めます。しかし、ニコルズ大司教が来年ノミネートされれば、彼の名誉にかかわることだろう。「興味深いことに、バークレイズは年間スポーツ賞のスポンサーになる予定でしたが、ストーンウォールのウェブサイトには掲載されていません。つまり、彼らはこの賞に資金を提供していますが、そのスポンサーシップは隠されています（これは特異なタイプのスポンサー契約と言えるでしょう！）"これは、知名度を上げて売上を伸ばすためのスポンサーシップではないと思うのです。単にストーンウォールのいいなりになるためのスポンサーシップだと思う。いわゆるゲイ婚に反対した社員が降格させられた住宅協会の事件でもわかるように、ストーンウォールの悪評に怯える組織もある。そういう社会なのだ。このような社会は、まさにいじめの一種と言えるでしょう。</w:t>
      </w:r>
    </w:p>
    <w:p>
      <w:r>
        <w:rPr>
          <w:b/>
          <w:color w:val="FF0000"/>
        </w:rPr>
        <w:t xml:space="preserve">イド221</w:t>
      </w:r>
    </w:p>
    <w:p>
      <w:r>
        <w:rPr>
          <w:b w:val="0"/>
        </w:rPr>
        <w:t xml:space="preserve">2012年10月4日 未来のカラーテレビで野球を見る男たち（1922年7月号「科学と発明」誌） ヒューゴ " 賞 " ガーンズバックは、さまざまな人にとってさまざまな存在であった。ファンにとっては、20世紀初頭の最も影響力のある（言うまでもなく最初の）SF雑誌を創刊した先見者であった。レイ・ブラッドベリは、「ガーンズバックは、我々を未来と恋に落ちさせた」と言ったと言われています。また、H.P.ラヴクラフトのように、作家から金を巻き上げることもあった悪徳出版社として知られる。しかし、何よりも、彼は疲れを知らない自己宣伝家であった。1904年、ガーンズバックは20歳でルクセンブルグからアメリカへ移住した。その後、彼は趣味の人たちにラジオのキットを売り始め、時にはヨーロッパから部品を輸入した。その後、ラジオとそのカタログの販売から、技術系雑誌の出版へと発展していった。ガーンズバックは生涯で50種類以上の雑誌を発行したが、そのほとんどは科学、技術、そして彼が1920年代に多くの人々に普及させたSFのジャンルに関連する趣味の雑誌であった。1924年頃のヒューゴ・ガーンズバック（『Smithsonian』1990年8月号より） ガーンズバックの名前は、各雑誌の表紙や中面に常に大きく掲げられていた。そして、毎号、最初の数ページには、ガーンズバック自身による論説が掲載されていた。ガーンズバックはこの場を借りて、出版物に関連する研究分野の最新情報を提供することが多かった--テレビ、ラジオ、あるいはセックスなど。しかし、時には荒唐無稽な未来予測をすることもあった。1927年9月号の『科学と発明』には、ガーンズバックの「20年後」、つまり1947年についての予測が掲載されていた。ガーンズバックは、すぐそこに迫っていた世界恐慌や第二次世界大戦の苦難を予見することはできなかったが、この時の予測から、1920年代の最も過激な技術的ユートピア主義を見ることができる。無線電力から癌の治療法まで、あらゆることが予測されているが、平均寿命の伸び、小児疾患の克服、エアコンなど、ガーンズバックの予測がかなり的中している分野も多い。無線電力 ニコラ・テスラと彼の「無線光線」は、ガーンズバックの『Electrical Experimenter』誌の1919年2月号の表紙を飾った。テスラの無線電力に関するアイデアは、間違いなくガーンズバックのこの分野での将来観に影響を与えた。私は、20年以内に、パイプやワイヤーを介さずに、ワイヤレスで電力を送ることが可能になると信じている。最初は、陸上や空中の乗り物に照明や暖房に必要な電力を送ることができるだけで、その電力はすべて、あるいは部分的に地上から供給される。テレビ ラジオのパイオニアであるガーンズバックは、その親戚にあたるテレビの将来について、雑誌でいろいろと予言をしていた。1927年当時、テレビはまだアメリカの家庭で実用化されておらず、多くの人が放送メディアとして想像していなかった。しかし、1922年の時点で彼は、上のイラストのように野球の試合中継に使えるかもしれないと考えていた。20年後には、世界共通のテレビが日常的に使われるようになるだろう。電話で1000マイル離れた友人と話し、同じ時間に彼に会うことができるようになるだろう。ラジオも同じで、放送されているものをいつでも見ることができるようになるだろう。テレビはまだわれわれに大きな驚きを与えてくれるものであり、テレビの応用は、電話が革命を起こしたように、われわれの生活様式全体に革命を起こすかもしれない。病気 20年以内に、結核とガンという人間の最大の災いが完全になくなるか、あるいは、もはや危険と呼ばれないような方法でコントロールされるようになる可能性は十分にある。この2つの病気は、ちょうど糖尿病が過去数年の間にすでに克服されたように、克服されることになるだろう。農業 ガーンズバックは、当時の他の人たちと同様、土壌に電気を流すと作物の収量が増えると考えていた。農作物の電化は、20年後には既成事実になっている。地中から2倍の収穫が得られないわけがないことは、昔から実験的に示されている。の定電流を利用して、作物を2倍、3倍にする装置。</w:t>
      </w:r>
    </w:p>
    <w:p>
      <w:r>
        <w:rPr>
          <w:b/>
          <w:color w:val="FF0000"/>
        </w:rPr>
        <w:t xml:space="preserve">イド222</w:t>
      </w:r>
    </w:p>
    <w:p>
      <w:r>
        <w:rPr>
          <w:b w:val="0"/>
        </w:rPr>
        <w:t xml:space="preserve">を弖紗することができます。この質問には何度も考えさせられました。そして、彼らは異なる断層線上で起こったので、両方がバンバン行くのを待っていたように私はイエスと言うでしょう gordy8252 Apr 19, 2012, 6:47 am #5 Pass.Thats the thing with Earthquakes.No one knows when and where they are going to occur.それは、彼らがいつ、どこで起こるかを知らない。を恬撹するための亟寔を恬撹するための亟寔を恬撹するための亟寔を恬撹するための亟寔を恬撹するための亟寔を恬撹するための亟寔を恬撹するための亟寔を恬撹するための亟寔を恬撹するための亟寔を恬撹するための亟寔を恬撹するための亟寔を恬撹するための亟寔です。というのも、9月の地震は、9月に関係なく発生し、9月がなければもっと強かったかもしれないからです。 バンドラック Apr 19, 2012, 7:30 am #8 私は先日記事を読み、おそらくそれは、私の息子が当時6ヶ月だったと思うので17年以上前に起こったアーサーズパスクエイクの余震であるとの疑問を提起しました。2月の地震はポートヒルズの下にあり、断層の角度、つまりS波とP波の軌道がCBDの被害を引き起こしたのです。それは、通常の半円形ではなく、およそ45度の角度で（一般的な言葉で説明すると！）、チャイナの中心をまっすぐ射抜く銃声のようでした。</w:t>
      </w:r>
    </w:p>
    <w:p>
      <w:r>
        <w:rPr>
          <w:b/>
          <w:color w:val="FF0000"/>
        </w:rPr>
        <w:t xml:space="preserve">イド223</w:t>
      </w:r>
    </w:p>
    <w:p>
      <w:r>
        <w:rPr>
          <w:b w:val="0"/>
        </w:rPr>
        <w:t xml:space="preserve">潜在顧客がやりたいと思うプロセスを容易にするアプリを作成する。ウェブサイトへのリンクがあるだけのアプリは作らないでください。顧客に喜ばれるサービスや価値を提供すること。売りたいものだけに特化したアプリを作らない。お客様が何を、どのように買いたいのかに合わせたアプリを作りましょう。どのようなビジネスであっても、モバイルとアプリはすべてのルールを変えつつあります。モバイルとアプリは、通常のウェブサイトの影響力を低下させ、いつか完全に置き換わるかもしれません。モバイルとアプリは、あなたのビジネス、マーケティング、管理の方法を変え、多くの新しい課題を提示します。  しかし、それを受け入れる起業家にとっては、非常に有利な機会も生まれるでしょう。モバイル・インターネットの台頭で破壊されるのは誰か（Project Disco） モバイル端末での体験を最適化するために、ユーザーは汎用ブラウザを見送る。高速性は柔軟性に勝る。このことは、従来のインターネット大手にとって何を意味するのだろうか。彼らは将来、テーブルに座ることを保証されていない。モバイル市場で収益を上げる戦略を見出そうとする従来のインターネット企業の悩みや苦労は、第3四半期の決算で明らかになった。このことは、破壊的イノベーションにとって何を意味するのだろうか。技術のパラダイムシフトは市場を揺るがし、既存企業は関連性を保つのに苦労する傾向があることは、これらの例が示している。マイクロソフトは、インターネットの重要性に気付くのが遅かった。インテルは、コンピュータとサーバーに注力し、新興のモバイル市場を手放した。B2Bマーケッターはもうモバイルを無視できない（Marketing Land） モバイル検索とモバイルマーケティングは、B2Bマーケッターにとって、それ以上でないにしろ、同じように重要です。モバイル検索は、今すぐ必要なもの、またはローカルな考え方と関連しているため、これは直感的なものではありません。しかし、その証拠を考えてみると、モバイル検索とモバイルマーケティングは、遠い将来のことではなく、今日、B2Bマーケターにとって優先されるべきものであることに同意できるかもしれません。例えば、B2Bのバイヤー。スマートフォンを所有し、使用している B2Bキーワードを検索している B2B商品をモバイル端末で購入している B2Bマーケティングの新時代です。コンピュータをほとんど使えない老人にマーケティングをするのではありません。ビジネスエグゼクティブにリーチしたいB2Bマーケッターは、もはやモバイルマーケティングを無視するわけにはいきません。Search Engine Land） Wordstreamの調査によると、PCとモバイルのキャンペーンを分離しているのは5％程度に過ぎない。Wordstream の創設者兼 CTO の Larry Kim 氏は、同社の膨大なデータを調査し、検索広告キャンペーンの 55% がモバイルデバイスを対象としていることを突き止めました。Googleのデフォルト設定では、モバイルの検索連動型広告が表示されるようになっているが、これは「半数弱の広告主がキャンペーン設定でモバイル検索をオプトアウトしている」ことを意味するとKimは言う。また、Kim氏は、モバイル検索キャンペーンで電話拡張機能を使用している広告主は「5%未満」であると述べています。モバイルユーザーがしたいことの上位2つのうちの1つは何かご存知ですか？Yelpの検索の約半分はモバイルから (VentureBeat) Yelpの検索の約半分は現在モバイルデバイスから来ていると、同社は昨日2012年第3四半期の収益報告で発表しました。800万人以上が携帯電話やタブレットでYelpのモバイルアプリを利用しており、検索の45%はモバイルからもたらされているという。同社の前回の四半期報告書では、720万人がモバイルデバイス経由でサービスにアクセスしており、四半期で約100万人のモバイルユーザが増加したことになる。SiriやApple Mapsを通じてiOS 6に統合されたことが、Yelpの利用率を押し上げたことは間違いない。そして、2億人以上の人々がiOS 6を使用しているので、より多くの人々がYelpについて知り、使用することが期待されます。明らかにモバイルは、同社にとって最優先事項であり続けるだろう。Google Wallet Expands To Mobile Web ( TechCrunch ) Google Walletは現在、Google Walletをチェックアウトのオプションとして採用しているモバイルeコマースサイトをサポートしている。これは、多くのオンライン小売業者にとって、まだ大きな問題点となっている分野だ。モバイルでのチェックアウト機能が小さなスクリーンに最適化されていなかったり、ページ自体のデザインはモバイルフレンドリーであっても、チェックアウトプロセスで多くのフォームフィールドを経由するため、プロセスが複雑になってしまうことがよくある。</w:t>
      </w:r>
    </w:p>
    <w:p>
      <w:r>
        <w:rPr>
          <w:b/>
          <w:color w:val="FF0000"/>
        </w:rPr>
        <w:t xml:space="preserve">イド224</w:t>
      </w:r>
    </w:p>
    <w:p>
      <w:r>
        <w:rPr>
          <w:b w:val="0"/>
        </w:rPr>
        <w:t xml:space="preserve">これは長いことかかったが...最終的に、私が信じるバイカラー画像のような形に仕上げた。3日間、自分好みの色にしようと試みたが、何をやってもうまくいかなかった。イライラしながらも、友人のアルバート・バー氏に電話をかけました。アライメント、スタック、その他のテクニックを順を追って説明しましたが、DBEにたどり着いたとき、そこには小さいけれども重要なチェックボックスがありました。PixensiteのDBE機能でノーマライズのチェックを外すと、4時間分のOIIIデータの色がそこにあったのです。これで眠れる!笑</w:t>
      </w:r>
    </w:p>
    <w:p>
      <w:r>
        <w:rPr>
          <w:b/>
          <w:color w:val="FF0000"/>
        </w:rPr>
        <w:t xml:space="preserve">イドニジュウゴ</w:t>
      </w:r>
    </w:p>
    <w:p>
      <w:r>
        <w:rPr>
          <w:b w:val="0"/>
        </w:rPr>
        <w:t xml:space="preserve">この素晴らしいセレモニーをガイディング・メーリングリストにシェアしてくれたウェンディ・ベイカーに改めて感謝します。各グループの少女たちがセレモニーで次のレベルに上がろうとするとき、特別な詩が読まれます。パスファインダーには、もう一つ特別なセレモニーの部分があります。スパークスからブラウニーへ スキップして遊んで 工作を楽しんだわ シェアして友達になることを学んだ ゲームをしてたくさん笑った 今、楽しさと冒険を ブラウンフクロウが教えてくれる だからガイディングで進みなさい 桃の服を楽しんで ブラウニーからガイドへ 窓を開けて視界を広げたわ 冒険をしてきた そしてあなたもそうしたいと願っている。今、楽しさと挑戦があなたを待っている だからガイディングに出かけよう 青い服を着て楽しもう。ガイドからパスファインダーへ あなたは協力とリーダーシップも学びました 挑戦し、他の人の見方を学びました 今、楽しみとチャンスは夢ではありません だから、ガイディングで進みましょう 緑の服を着て楽しみましょう。パスファインダーからシニアブランチへ あなたはすべてのチャレンジを終え、自信も身につけました 新しい才能を見てください 年月はどれほど早く流れたか 今、冒険と自立があなたの挑戦を待っています だからガイディングで進み、飛び方を学びましょう。ウィンドソックスを配り、女の子にリボンをプレゼントして、次のように結んでもらいます。リーダー  リーダー：ここにガイディングの三つ葉が描かれた風船があります......これは、あなたがパスファインダーとしてのすべての挑戦を完了するために、高く舞い上がったことを象徴しています。私たちはあなたの風船にいくつかのリボンをつけるつもりです。あなたの仲間のパスファインダーたちが、あなたのウィンドソックにつけるリボンをいくつか持っています。赤いリボン。この赤いリボンは、あなたが自信を持って新しい課題に挑戦したときの冒険心と自立心を表しています。緑のリボン。この緑のリボンは、あなたが時間、お金、材料、エネルギーを賢く管理できることを表しています。ブルーリボンこの青いリボンは、あなたの友情と思慮深さを示しています。  このリボンは、あなたがいつも友人のそばにいることを表しています。イエローリボン:この黄色いリボンは、私たちの約束の証である入園ピンの明るい金色です。ピンクのリボンこのピンクのリボンは、優しさと暖かさを示し、あなたが他の人とうまく働き、他の人の幸福に気を配っていることを表しています。パープルリボンこの紫のリボンは、あなたのすべての行動におけるフェアプレーの感覚を表しています。リーダーこれらはすべてガイディングの色であることがおわかりいただけると思います。   パスファインダーとしての成果を示すため、誇りを持って風船を飛ばし、シニアブランチに進んでください。</w:t>
      </w:r>
    </w:p>
    <w:p>
      <w:r>
        <w:rPr>
          <w:b/>
          <w:color w:val="FF0000"/>
        </w:rPr>
        <w:t xml:space="preserve">アイディー二二六</w:t>
      </w:r>
    </w:p>
    <w:p>
      <w:r>
        <w:rPr>
          <w:b w:val="0"/>
        </w:rPr>
        <w:t xml:space="preserve">英国人はインターネットに接続されたテレビに熱心で、半数以上の家庭がすでにインターネットに接続されたテレビを所有していることが、世論調査会社YouGovの調査によって明らかになりました。しかし、このような購買意欲は、街角販売の実態とはかけ離れているように思われる。YouGovは定期的に約35万人の英国人に質問しており、その最新の調査では、11%が今後12ヶ月の間にスマートテレビを購入する予定であると答えていることが明らかになっています。「オンデマンドTV、ラジオ、ニュースアプリ、Skypeのようなビデオ通話サービスなど、テレビでインターネットサービスにアクセスしたいという欲求は非常に大きい」とpsephologistは述べています。テレビメーカーは、この意向が実際の売り上げにつながるよう、間違いなく大国に祈っていることでしょう。欧州の市場調査会社GfKによると、英国では、液晶テレビの販売台数は2011年9月から2012年9月の間に15%減少した。プラズマセットの販売台数は同期間に41％減少した。LCDとプラズマの販売収入はそれぞれ12％、47％減少した。英国人が昨年より多く買っている家電製品は、デジタルラジオだけだ。しかし、それでもYouGov社は、スマートテレビには25億の市場があると述べています。その発表の見出しは、「テレビとインターネットが一体になったスマートテレビの販売台数は25億台に達する見込み」である。この数字は、32インチのスマートテレビを購入しようとする16歳以上の英国人576万人と、そのようなテレビを購入しようとするYouGovの回答から推定される440万人を掛け合わせたものである。彼らの熱心な需要がコメット社を救うのに間に合わなかったのは残念なことだ。この電気小売業者の破綻は、必要であれば、英国人が-世論調査やアンケートで何と言われようと-テレビなどを買い込んでいないことを示すもう一つのサインであるr。</w:t>
      </w:r>
    </w:p>
    <w:p>
      <w:r>
        <w:rPr>
          <w:b/>
          <w:color w:val="FF0000"/>
        </w:rPr>
        <w:t xml:space="preserve">アイディー二二七</w:t>
      </w:r>
    </w:p>
    <w:p>
      <w:r>
        <w:rPr>
          <w:b w:val="0"/>
        </w:rPr>
        <w:t xml:space="preserve">小説セキュリティ対策書籍の彼。小説『ヘイデューク・ライヴズ！』を携行することで、ニール・ゴドフリーは空を飛べないという奇妙な事態を引き起こした。を持ち歩くことで、ニール・ゴドフリーは飛行機に乗れないという奇妙な事態を引き起こしてしまった。マイケル・T・リーガン：カッターナイフ、アラビア語で書かれた飛行マニュアル、謎の白い粉を詰めた袋などを持って飛行機に乗ろうとするのは良くないことだと、誰もが知っている。しかし、空港のセキュリティが超厳重になった今、本が原因で飛行機に乗れなくなることもあるのです。冗談じゃない。先週フィラデルフィアで起きたことだ。ニール・ゴドフリーは、10月10日（水）午前9時半ごろ、フィラデルフィア国際空港に到着した。彼の兄のガールフレンドは、午前11時40分のユナイテッド航空のフライトまで余裕を持って彼を降ろした。ゴドフリーは両親が住んでいるフェニックスに向かう途中だった。そこから一家でディズニーランドにバカンスに出かける予定だった。シティペーパーのウェブマスター、ライアン・ゴッドフリーの弟であるゴッドフリーは、センターシティに住む22歳の子供としては珍しくないと言ってよいだろう。その日の服装は、黒のドッカーズ、今はなき『フェニックス・ガゼット』紙のロゴ入りTシャツ、ニューバランスのランニングシューズという典型的なものだった。中肉中背で、最近染めたばかりの漆黒の髪に、物静かな雰囲気である。チケットカウンターに行くと、ユナイテッド航空の係員が手荷物検査の対象になったことを告げた。彼は「大丈夫です」と答え、いつものように荷物を預け、搭乗券を手にした。小説と『The Nation』誌の最新号だけを持って、コンコースを歩いて搭乗口に向かった。金属探知機を通過するとき、空港の警備員がベルトコンベアーから消えていくゴッドフリーの読書に眉をひそめた。エドワード・アビーの『ヘイデュークが生きている！』の表紙には、何本ものダイナマイトを手にした男のイラストが描かれている。この小説は1991年に書かれたもので、過激な環境保護主義者であるジョージ・ワシントン・ヘイデューク3世が、橋を爆破し、トラクターを燃やし、その他美しい南西部の風景を破壊していると信じるプロジェクトを妨害する話である。「このとき初めて、この本が問題になるかもしれないと思ったんだ」とゴドフレイは振り返る。保安検査場を通過し、搭乗口付近で読書をしていた。10分ほど経った頃、警備員がゴドフリーに声をかけてきた。「彼は私にそこをどけと言った。「そして、私の本を取り上げて、なぜそれを読んでいるのかと尋ねたのです。数分のうちに、フィラデルフィア警察官、ペンシルバニア州警察官、空港警備隊員が州兵に加わったと、ゴッドフリーは言う。10〜12人が45分間小説を調べ、その間ずっとメモを掻いてた。彼らは、ゴッドフリーにフェニックスに行った目的についても質問した。ゴッドフリーが最近テンプル大学を中退し、まだ就職していないことが、法執行官の疑念をいっそうかきたてたのかもしれない。「私が働かず、学校にも行っていないという事実が、私に生きる目的がないと思わせたのかもしれない」とゴッドフリーは推測する。結局、警察官の一人が、彼の本は「無害」であり、飛行機への搭乗を許可すると告げた。「でも、その時、私は罪悪感を感じました。「でも、この本を空港に持ち込むことが問題になるとは思わなかったという罪悪感もありました」。待合室で座っている間、さらに10分ほどが経過した。ユナイテッドの女性職員がやってきて、「3つの理由で搭乗を許可しない」と告げた。最初の理由は、ゴドフリーが表紙に爆弾のイラストが描かれた本を読んでいたことだと彼女は言った。二つ目は、彼が9月11日に航空券を購入したことだそうだ。(ゴッドフリーは、世界貿易センターが攻撃される少なくとも8時間前の真夜中過ぎにPriceline.comで航空券を購入した)。そして、ユナイテッド航空の従業員が挙げた最後の理由は、ゴッドフリーのアリゾナ州の運転免許証の期限が切れていたことであった。この従業員は、この主張を立証するために、ある日付を指差した。「いいえ」とゴドフリーは言った。"それは免許証が発行された日です "と。その女性は、カードに書かれた別の日付、2000年2月17日を指して、それが有効期限であると主張した。ゴドフリさんは、「それは免許証の有効期限だ」と反論した。</w:t>
      </w:r>
    </w:p>
    <w:p>
      <w:r>
        <w:rPr>
          <w:b/>
          <w:color w:val="FF0000"/>
        </w:rPr>
        <w:t xml:space="preserve">アイディー二二八</w:t>
      </w:r>
    </w:p>
    <w:p>
      <w:r>
        <w:rPr>
          <w:b w:val="0"/>
        </w:rPr>
        <w:t xml:space="preserve">東アジア留学記 タイでの1年：学生日誌（ルーシー・ヴァシェル） 期待はしていなかったものの、タイでの1年を終えるまでに達成したいことのリストを書きました。それは、以下のようなものでした。政治などの現代的な話題について、タイ語で会話ができるようになること。本を読むだけではわからない、タイの文化を知る。タイ語のアクセントを改善し、より自然な発音で話せるようになる。タイ人の友達を作る。友人や家族という心の拠り所がなくても大丈夫なようにする。できるだけ多くの新しい経験をすること私がレッスンを楽しめた理由のひとつは、タイ語を学ぶだけでなく、タイ文化のさまざまな側面を学ぶことができたからだと思います。歴史、伝統、宗教などのトピックについて、文章を翻訳し、議論しました。私が一番好きなテーマは、タイの童話です。その中で、私はタイ文化のさまざまな側面を見ることができました。タイ語に集中するあまり、内容を意識的に取り込んでいなかったので、知らず知らずのうちに情報を吸収していたことがわかりました。この方法で学んだことに気づいたのは、クリスマスに両親がタイに遊びに来たときで、両親の質問にすべて答えられるようになっていたんです。また、タイの新聞を読むことも楽しみのひとつです。これは、タイの現代的な問題を知るだけでなく、それをタイ語で理解し、議論できるようになることを意味します。これは、タイ語を学ぶだけの人から、大学レベルでタイ語を学ぶ人へと成長したことを意味し、とても誇らしいことでした。私たちは、Ajarn Rienと一緒に何度も訪問し、それをとても楽しみました。教室を出て、タイ人の説明のもとでタイの文化に触れることができたのはよかったです。課外活動では、Ajarn Rienさんのお宅で料理教室をしたことが一番の思い出です。本物のタイ人が本物のタイ料理を作っているところを実際に見ることができ、とてもいい機会でした。CMUの試験は、総合的な能力を試すものなので、私たちの適性をよく表していると思いました。スピーキング、リスニング、リーディング、ライティングの試験がありましたが、先生方はすべての試験に対して徹底的に準備してくれました。しかし、1年を通して私たちの前に立ちはだかったのは、最終プレゼンテーションでした。最終試験はとても重要視され、私はとても緊張しました。最終発表会は、教室で行われたこれまでのスピーキング試験とは異なり、よりフォーマルな場でした。幸いなことに、私たちは何度も練習する機会を与えられ、先生方は私たちの様々な原稿を直してくれました。発表が終わると、自分だけでなく、他の受講生にも誇りを感じることができました。前年の同じ時期には、旅行や家族といった普通の話題しかできなかったのに、今回は魔法のタトゥーから薬物のリハビリテーションまで、さまざまなトピックを10分間でプレゼンテーションすることができたのです。この7ヶ月でタイ語がどれだけ上達したかを示す、チェンマイ大学でのコースを締めくくるのにふさわしいものだったと思います。帰国した今、出発前に立てた6つの目標を振り返ってみましたが、すべて達成することができ、とても満足しています。宗教から政治まで、さまざまなテーマについてタイ語で会話ができるようになり、出会ったタイ人からも「とても自然なタイ語だね」と言われるようになりました。タイ語が話せなければ、おそらく出会うことさえなかったであろう友人をタイで見つけることができました。出発前に一番心配だった家族不在の生活も、チェンマイに着いてみると、電話一本で家族が来てくれることがわかりました。タイで生活することで、タイの文化にどっぷり浸かることができ、それはどんな本よりも優れていると思います。最終的な目標は、できるだけ多くの新しい体験をすることでしたが、毎日新しい体験に出会っていることに気がつきました。</w:t>
      </w:r>
    </w:p>
    <w:p>
      <w:r>
        <w:rPr>
          <w:b/>
          <w:color w:val="FF0000"/>
        </w:rPr>
        <w:t xml:space="preserve">二二九</w:t>
      </w:r>
    </w:p>
    <w:p>
      <w:r>
        <w:rPr>
          <w:b w:val="0"/>
        </w:rPr>
        <w:t xml:space="preserve">そのため、このような弊順の弊順の弊順の弊順の弊順の弊順の弊順の弊順の弊順の弊順の弊順の弊順の弊順の弊順の弊順の弊順の弊順の弊順の弊順の弊順の弊順の弊順の弊順の弊順の弊順の弊順の弊順の弊順で、弊順の弊順の弊順で、弊順の弊順の弊順で.現在の不動産市場の場所は途方もない増加を見ているだけでなく、家の費用は、個々の通過する日と高騰しています。だから、プロパティのいくつかのバイヤーのための大規模な需要と急性不足について大文字は、ディーラーに法外な販売価格で自分の家を販売し、自分自身のために改善されたものを購入しています。このような場合、私は、あなたがあなたのためにそれを行うことができます。そのため、この段階であなたの財産を提供し、より大きく、はるかに良い何かのために見出しは本当に巧妙な決定です。そのため、このような弊順の嶄で、弊順の嶄で、弊順の嶄で、弊順の嶄で、弊順の嶄で、弊順の嶄で、弊順の嶄で、弊順の嶄で、弊順の嶄で、弊順の嶄で、弊順の嶄で、弊順の?あなたは、購入者としてあなたのラップトップまたはコンピュータにログインし、真の利益追加のプロバイダを提示し、これらの企業の製品やサービスを見るためにウェブ上にすることができます。それは本当にあなたが価格の最高級によって助け提供する家の銀行にあなたの家を販売するための賢明な計画である。これは、任意の手間と時間の削減せずに巨額の和を作ることができ、したがって、取得状況内にあることができる方法することができます。そのため、このような弊順の嶄で、弊順の嶄で、弊順の嶄で、弊順の嶄で、弊順の嶄で、弊順の嶄で、弊順の嶄で、弊順の?を取得し、販売する住宅の分野での実務経験の彼らの長い時間とのUkの今日の人々の間で最も支持される選択肢になります。だから、より多くの消費者が彼または彼女の財産のための適切な販売価格を得るために "英国のプロパティバンク "の企業によって彼らの財産を販売することを選ぶ理由を理解するのは難しいことではありません。</w:t>
      </w:r>
    </w:p>
    <w:p>
      <w:r>
        <w:rPr>
          <w:b/>
          <w:color w:val="FF0000"/>
        </w:rPr>
        <w:t xml:space="preserve">イド230</w:t>
      </w:r>
    </w:p>
    <w:p>
      <w:r>
        <w:rPr>
          <w:b w:val="0"/>
        </w:rPr>
        <w:t xml:space="preserve">あなたの失われた先祖を発見するために、ここから始めてください。家族歴史は初めてですか？長い間行方不明だった先祖を発見し、その興味深い物語についてもっと知るために、この簡単な入門書は、下準備、家系図の作成、記録の検索など、あなたの道を切り開く助けとなるでしょう。最初のステップ 初めてです。自分の家族の歴史をたどるにはどうしたらいいのでしょうか？オンラインで家系をたどるお手伝いをします。しかし、始める前に、いくつかのヒントとヒントをご覧ください。結局のところ、どんな優れた探偵でもそうであるように、いくつかの事実を確立することが最善なのです。家族の最も近いメンバー（あなた、あなたの兄弟姉妹、あなたの両親）から始め、時間をさかのぼっていきます。記録や文書、家族の情報、物語（そして奇妙な伝聞）などが、本当のスタート地点になります。記録」とは何ですか、またどのように役立つのですか？記録とは、その名の通り、ある出来事を記録したものです。家族歴史家にとって重要な記録は、家族構成や先祖の名前、その他の情報が記載されているものです。これらの多くは、国勢調査、出生、結婚、死亡（BMD）、移民、軍事記録などの公的な記録です。しかし、電話帳のような日常的な記録である場合もあります。これらの記録にある名前と、他の情報源から得た情報を組み合わせることで、先祖に関する情報の宝庫を発見することができます。どのように先祖を発見することができますか？世の中には何百万もの記録があります。しかし、私たちの検索エンジンとツリーを使えば、イギリス国内だけでなく、より遠く離れた地域から、あなたの大切な名前を簡単に見つけることができます。しかし、検索できるのは記録だけではありません。オンライン家系図作成ツールで、家系図作成の苦労を軽減することもできます。難しい作業は一切なく、クリックするだけですぐに家系図が完成します。さらに、家系図に命を吹き込むために、家族の記録や写真など、あなたが見つけたあらゆる興味深いものを追加することができます。さらに、このツリーはオンラインで家族と共有できるので、あなたが発見したことを家族も見ることができます。一度ツリーを作成すると、私たちの記録コレクションや他の人のツリーを自動的に検索して、あなたが持っている名前と一致する可能性を見つけることができます。また、Ancestry.co.ukを通じて、あなたと同じ先祖を探しているかもしれない他の人と連絡を取ることができます。詳しくはこちらをご覧ください。他にどのようなサービスがありますか？オンライン記録や家系図にとどまらず、あなたの家族史研究をお手伝いします。費用はどのくらいかかるのでしょうか？Ancestry.co.uk で家系図を作成し、サイトに保存するのは無料です。また、検索も無料です。しかし、検索結果の詳細や実際の記録を見たり、他の人の家系図を見たりしたい場合は、有料会員になる必要があります。Ancestry.co.ukでは、閲覧したい記録の種類や期間に応じて、様々な会員パッケージをご用意しています（どの会員パッケージでも、他の樹木を閲覧したり、その所有者と連絡を取ったりすることが可能です）。エッセンシャルズ・メンバーシップ 始めるにあたって重要な記録がすべて含まれています。出生、結婚、死亡の検索、国勢調査の記録へのアクセス、軍歴の発見など、年間83.40ドル、または月10.95ドルでご利用いただけます。プレミアム会員 1837年に始まった政府の公式記録を超えて、すべてのエッセンシャルズ・レコードにアクセスすることができます。さらに、アイルランドの記録コレクション、移民の記録、新しい歴史的記録のリリースを検索することができます。料金は年額107.40ドル、月額12.95ドルです。ワールドワイドメンバーシップ EssentialsとPremiumの全記録に加え、オーストラリア、アメリカ、カナダの移民記録を含む、世界中のアンセストリーの全記録にアクセスできます。海外にご先祖様がいらっしゃる方に最適です。年額155.40ドル、または月額18.95ドル。Ancestry.co.ukのメンバーシップは、14日間の無料トライアルを提供しています。なぜ会費が必要なのですか？Ancestry.co.ukでは、レコードコレクションの所有者からライセンスを取得したり、お客様が検索できるように新しいレコードを提供するために、毎年多額の費用を費やしているため、アクセス料を請求する必要があります。新しい記録コレクションをオンライン化する際には、何千時間もの時間をかけて文書をスキャンし（記録の画像をスクリーン上で見ることができるように）、そこに含まれる情報を簡単に検索できるように書き写す作業が行われます。また、既存の記録を後世に残すために、破損した記録を丹念に修復する作業も行っています。シャル</w:t>
      </w:r>
    </w:p>
    <w:p>
      <w:r>
        <w:rPr>
          <w:b/>
          <w:color w:val="FF0000"/>
        </w:rPr>
        <w:t xml:space="preserve">イド231</w:t>
      </w:r>
    </w:p>
    <w:p>
      <w:r>
        <w:rPr>
          <w:b w:val="0"/>
        </w:rPr>
        <w:t xml:space="preserve">Doku Raiについて、また、公演に期待することを教えてください。東ティモールでプロの演劇が作られるのは初めてです。プロフェッショナルな演劇とは、照明、音響、映像、脚本など、演劇作品を作るために必要なものすべてを備えた演劇という意味です。とても興味深いのは、私たちと一緒に仕事をしたアーティストたちが、素晴らしい画家、タトゥーアーティスト、彫刻家、ミュージシャン、そして素晴らしい俳優でありながら、これまで一度も劇場に立ったことがなかったことです。中には映画に出演したことのある人もいましたが、ほとんどの人は演技をしたことがありませんでした。実際、主人公の一人を演じているのは生物学者で、東ティモールの蛇の専門家なんです。彼らを集めた理由は、それぞれが人間として、そして演技の面でもエネルギーを持っていたからです。このエネルギーは、私たちが連れて行くオーストラリアの俳優たちにとてもよく合っていました。演劇というのは、正直なところ、つまらないものです。  ストーリーがあり、舞台上の人々が口を開けて話し、ストーリーが進行していくという、ごく単純なものです。  ブラックラング・シアターやホエール・ファームが演劇を始めたとき、彼らは「そんなもの！」という感じでした。そういう作品には興味がないんです。私たちは、演劇をロックンロールのように感じられるようにしたいのです。私たちは、ショーの途中で観客が立ち上がり、猿の毛を剃ることについて叫び、おかしな帽子をかぶってステージに上がるようなショーを作りたいのです。文字通り、誰かの心を揺さぶり、終演後に客席でゲラゲラ笑っているようなショーを作りたい。今まで見たことのないものを舞台で見せられるような作品を作りたいのです。Doku Rai」を通して伝えたいメッセージはありますか？今回の公演では、さまざまなことを検討し始めました。そのひとつが、「異文化コラボレーションとはどういう意味か」ということです。全く異なる2つの世界からアーティストを集めているわけですが、それはどういう意味なのか？誰が何をするのか、誰のアイデアを採用するのか、誰の声を聞くのか、どのように交渉するのでしょうか。そこで私たちは、オーストラリア人、東ティモール人、すべてのアーティストから話を集め始めました。オーストラリア人、東ティモール人、それぞれのアーティストから、子供時代や思春期の頃の話を集めました。そして、それらを織り交ぜながら、神話のような部分を探していきました。過去の物語を見つけると、それがちょっと寓話的だったり、作り話だったりすることがありますよね。  そのような物語の部分を見つけ、それらを織り交ぜてこの作品を作り上げました。離島の廃墟となったコロニアルホテルでの制作は、どのようなものだったのでしょうか？小道具店や衣装部、リハーサルステージを作ることを除けば、まるでキャンプのような感じでした。最初に着いたときは、電気も水もない状態だったので、地元のコミュニティと密接に協力して、町に水を供給するなどの作業をしなければなりませんでした。私たちは演劇をやっていましたが、そのほかにも、その場所が生活できるようにするために、あらゆる巨大なことをやっていました。人口1,000人ほどの小さな村の一員でありながら、その村の一員になれたのですから、本当に面白かったです。私たちはちょっとした丘の上にいたので、人々が子供を連れてやってきて、日中私たちを訪ねてきたのです。私たちが何をしているか見て、近くにいてリハーサルを見たり、夜まで音楽を演奏したり、周辺の村からミュージシャンが訪ねてきたりしました。夜遅くまで演奏したり、周辺の村々からミュージシャンが訪ねてきて、大音量のジャムセッションをしたりね。それから、このアーティスト集団と一緒にいることで、もうひとつの側面があります。普通は、家に帰れば自分のベッドでゆっくりできる。でも、私たちにはそれが全くなかった。まるでコミューンの中でアートを作っているような、クレイジーな宗教的コミューンのような感じでしたね。みんな少しおかしくなった時期もありましたが、今でもみんなお互いに話をしていますし、マラリアにもかからず、誰も殺されなかったこともプラスに働いています。インスパイアされる人は？スティーブン・アームストロングというオーストラリアの素晴らしいプロデューサーと、ミッシェル・ワイルドという女性です。プロデューサーというのは、すべてをまとめて、アーティストにとって最高の作品づくりの環境を作ってくれる人たちなんです。Doを作るようになったきっかけは？</w:t>
      </w:r>
    </w:p>
    <w:p>
      <w:r>
        <w:rPr>
          <w:b/>
          <w:color w:val="FF0000"/>
        </w:rPr>
        <w:t xml:space="preserve">イド232</w:t>
      </w:r>
    </w:p>
    <w:p>
      <w:r>
        <w:rPr>
          <w:b w:val="0"/>
        </w:rPr>
        <w:t xml:space="preserve">特別支援学級の子どもたちが次のハリケーンに備えるには 先週末は、カナダとアメリカの西海岸で地震があり、ハワイでは津波警報が発令されました。  そして今、アメリカの東海岸はハリケーン・サンディに襲われています。このような出来事を、親は特別なニーズを持つ子どもにどのように説明すればよいのでしょうか。  さらに重要なことは、特別なニーズを持つ子どもたちに、親はどのように緊急事態への備えをするのか、ということです。1.リハーサル 消防士が幼児に火災の安全について教えるとき、彼らはいつも、緊急事態が発生する前に緊急避難計画を何度も練習することの重要性を強調します。  これは、あらゆる種類の緊急事態に当てはまります。2.2.必需品を入れる ハリケーンやその他の天候に関する緊急事態が起こることをある程度予見している場合は、子供の薬、保険証、医療文書、充電器付き携帯電話、家族の最近の写真などを密閉できるジップロックバッグにまとめます。  気が向いたら二重袋にして、急な避難に備えて身近に置いておきましょう。  また、装具や医療機器も近くに置いておき、できればリュックサックやダッフルバッグに入れて、簡単に持ち運べるようにしましょう。3.3. 食事の計画を立てる 特別なニーズのある子どもたちの多くは、特別食や粉ミルクを使用していますが、非常時には継続できない可能性があります。  キッチンのシンクやクーラーに氷を入れておくと、冷蔵庫を頻繁に開けなくても、数回分の食事の計画を立てることができます。4.4. 快適さも必要だ ぬいぐるみなどの快適なアイテムを子供に選ばせ、非常時にはそれを肌身離さず持っているようにする。5.5.冷静さと自信を保つ 緊急時に何もかもが正常であるかのように装う親がいますが、これは自閉症や認知障害のある子どもにとっては混乱を招く可能性があります。  状況を説明するときは、正直かつ平静であること。  あなたの仕事は家族の安全を守ることだと、自信を持って子どもに伝えてください。  質問に答える時間が十分にない場合は、質問に答えられるようになる日時を子どもに伝える。6.子どもに仕事を与える 子どもを緊急時の準備に参加させ続ける。  寝袋や余分な毛布を探すように頼む。  懐中電灯や電池を持たせる。  飲料水をピッチャーに入れる。  字が読める子どもには、FEMAの緊急時備蓄品リストを見せましょう。  忙しい子供たちは、不安もなく、自信に満ちています。7.感覚を刺激する道具箱 耳栓、防音ヘッドフォン、ホワイトノイズマシンは、ハリケーンや雷雨の際の恐怖を軽減するための重要な道具です。  その他、パテや毛布などの触覚を刺激するもの、サングラスやアイマスク、野球帽などの明るい光を遮るものも有効です。8.8. 好奇心 月曜日、子どもたちは私に「ハリケーンって何？」と何度も聞いてきたので、風が強くなる前に数分間、外で遊ばせてあげました。  風が強くなってきたとわかると、子どもたちは家の中に入ってきました。  風を体験して初めてわかることがあるのです。  危険を顧みず、彼らの好奇心を満たしたのです。  嵐が過ぎたら、レインブーツを履いて水たまりを踏みしめながら外に出ようね。9.9.ユーモアを忘れない 笑いはストレスホルモンを和らげることが知られています。  ユーモアで緊張した状況を明るくし、楽観主義を促しましょう。10.10.ローテクの楽しみ 自宅で嵐を待っているときや避難所から出られないときは、昔ながらの楽しいゲームを導入するのも一案です。  トランプやボードゲームを用意しましょう。  寝袋のファスナーを閉めて、お話をする。  歌を歌う。  子どもたちが緊急事態について最も鮮明に覚えているのは、このようなことです。  これは、ハリケーンの雲の上にある銀の裏地なのです。カレン・ワンはフレンドシップ・サークルの保護者です。ボランティアラウンジでこっそりアイスクリームを食べたり、チーズピットで笑う子どもたちに押されたりしている姿を見たことがあるかもしれない。アンソロジー『My Baby Rides the Short Bus : The Unabashedly Human Experience of Raising Kids With Disabilities』に寄稿している。</w:t>
      </w:r>
    </w:p>
    <w:p>
      <w:r>
        <w:rPr>
          <w:b/>
          <w:color w:val="FF0000"/>
        </w:rPr>
        <w:t xml:space="preserve">イド233</w:t>
      </w:r>
    </w:p>
    <w:p>
      <w:r>
        <w:rPr>
          <w:b w:val="0"/>
        </w:rPr>
        <w:t xml:space="preserve">特別な問題がない限り、母国語を話すことは、あまりにも簡単で無意識に行われていることであり、話すという行為の根底にある非常に複雑な認知プロセスだけでなく、言葉を正確に表現するために必要な非常に精密なメカニズムにも気づいていないのである。人間の発声装置は、管楽器と弦楽器という2種類の楽器を同時に持っているようなものである。この装置には、風の発生源（肺）、振動する部品（喉頭の声帯）、一連の共鳴室（咽頭、口、鼻腔）が含まれています。ここでは、これらの構成要素が、話すときにどのように連携しているかを説明する。この装置の最初の構成要素は、必要な空気を供給する肺であり、したがって「発電機」と表現することができる。話しているときは、吸う息が速く短くなり、口での呼吸が増えますが、それ以外のときは鼻で吸います。話すときに息を吐くと、気流の量と圧力が増し、喉頭の声帯を振動させることができます。喉頭は筋肉と軟骨で構成され、その可動性はさまざまですが、門のように上下して、食べ物や異物から気管支や肺を守っています。食べ物を飲み込むと喉頭が上がり、喉頭の入り口にある軟骨のフラップである喉頭蓋が閉じて上気道を塞ぎ、食べ物が食道を通って安全に胃に入るようにします。声を出すとき、肺から吐き出された空気は気管を通って喉頭まで移動し、声帯の上を通ります。声帯は筋肉と靭帯が一対になっており、真珠のような白色で、長さは20～25ミリ、粘液で覆われています。声帯は声帯の第二の構成要素である "振動子 "を構成しています。声帯は、前方の甲状軟骨（男性では "アダムのリンゴ"）から後方のアテノイド軟骨まで水平に付着しています。話すときにこの軟骨を動かすことで、声帯の長さと位置を変えることができます。声を出すと、アリテノイド軟骨が声帯を押し付け、声帯と声帯の間を閉じます（声門）。そして、吐き出される空気の圧力で声帯が離れ、またすぐに閉じ、声門の下の気圧が再び高くなる。声帯は、発音中に声門をすばやく開閉することで、肺の中の空気を振動させながら放出します。文章を話すときは、声帯の振動数を何度も変化させ、言葉の材料となる音響振動（音）を作り出しているのである。この音を言葉にするためには、声帯の他の部分によって形を整える必要がある。このプロセスの最初の段階は、呼吸器系と消化器系が交わる咽頭腔で行われる。咽頭と、咽頭が連絡する鼻腔、口、喉頭は、声帯から発せられる音を変化させる「共鳴器」として機能し、ある周波数を増幅させ、他の周波数を減衰させる。喉頭からの音の変換は、軟口蓋、舌、歯、唇などの口の中の位置によって完了します。喉頭の振動がなければ声は出ませんが、声帯の他の部分が、あなたの声を柔軟で多彩なものにしているのです。その働きはさまざまです。軟口蓋は鼻腔への通路を塞ぐか、あるいは開放して、振動する気流が鼻腔に入り込めるようにします。顎は開閉して、口腔の大きさを変えます。舌は形と位置を変え、口腔をさらに変化させます。舌と唇は、さまざまな程度で歯を通る気流を妨げます。唇もまた、開いたり閉じたり、すぼめたり伸ばしたりと、その形状を変化させ、さらに音を形成します。例えば、"ee "という母音を出すには、次のようにします。</w:t>
      </w:r>
    </w:p>
    <w:p>
      <w:r>
        <w:rPr>
          <w:b/>
          <w:color w:val="FF0000"/>
        </w:rPr>
        <w:t xml:space="preserve">イド234</w:t>
      </w:r>
    </w:p>
    <w:p>
      <w:r>
        <w:rPr>
          <w:b w:val="0"/>
        </w:rPr>
        <w:t xml:space="preserve">クライアントが必ずしもWebデザイナーの仕事を評価しない理由のいくつか この記事を読むのに必要な時間は約 6 分です。ウェブデザイン業界やウェブデザイナーについて、クライアントが私たちの仕事をあまり評価してくれないのはなぜでしょうか？それはクライアントのせいなのか、それとも私たちのやり方が間違っているのでしょうか？明らかに、ウェブデザインに対する敬意や評価をほとんど持っていないクライアントばかりではありません。それどころか、私がこれまで関わってきた、そしてこれからも付き合っていくクライアントの大半は素敵で、私や一緒に働くチームを他の人と同じプロフェッショナルとして見ることができます。しかし、現場を認めないような人たちは目立つようです。ウェブデザイナーであれば、ご存知の通りです。クライアントにビジュアルを送ったところ、修正して欲しいと言われて戻ってきたとします。前述したように、たいていの場合は喜んで修正するのですが、場合によっては、クライアントが理不尽なことを言ってくることもあります。企業や個人ではなく、エージェンシーで働くということは、それなりの難しさがあります。ウェブデザイナーとして、標準、ユーザビリティ、ユーザーエクスペリエンスに関する特別な倫理観と伝道的なマントラを持っています。しかし、クライアントがそれに反する変更を要求してきた場合、クライアントのニーズと自分のニーズのバランスを取らなければならないのです。もちろん、相乗効果があって、自分のニーズとクライアントのニーズが製品のエンドユーザーのニーズとイコールになる場合もあります。しかし、そのような調和がとれていない場合もある。クライアントのニーズは、あなたのプロとしての意見では、無知で逆効果です。プロとしてのあなたのニーズは、エンドユーザーのニーズとイコールなのです。理論上はね。このようなクライアントは常に存在する。問題は、そこに代理店のニーズが絡んできたときです。本当は、クライアントが間違っている理由や、エンドユーザーのために（そして自分のポートフォリオのために）素晴らしい製品を作るべきだと言いたいところですが、エージェンシーがクライアントを維持したい（あるいは維持する必要がある）ため、そうもいきません。では、ウェブデザイン全体について、一部の人たちの間で敬意や評価が低いのはなぜでしょうか？私たちはクールでモダンであるべきです。なぜなら、それが私たちのブランドを押し上げるのに役立ち、また、群衆から際立つのに役立つからです。それは、私たちの態度や見せ方に起因しているのではないでしょうか。服装や会議のカジュアルさ、オフィスの装飾や見せ方など、あらゆるものがそうです。もともと、広告やマーケティングのオフィス(スタジオ？)と同じように、メディアを中心としたスタイルをとっているWebデザイン会社が多いのですが、それに加えて、センスを加えたものがあります。もちろん、クールでモダンであることが前提ですが、それは自分たちのブランドを押し出すのに役立つだけでなく、他の人たちから際立つことにもつながります。私たちは、クライアントのWebサイトでも同じようなことをしているのではないでしょうか？それが私たちのやり方であり、大半のクライアントはそれをそのまま受け入れています。実際、会社のオフィスから離れ、ウェブエージェンシーの活気と色彩に満ちた環境を楽しむ方もいらっしゃいます。どうしようもないカウボーイたち ご存じの通りです。彼らはすべてのウェブデザイナーとウェブデベロッパーに悪評を与えています。彼らはしばしばクライアントに内緒で世界の隅々にまで外注し、最終的にクライアントは非常に標準以下の製品を手にすることになります。私は何度もこのような光景を見てきました。クライアントは、自分たちのシステムが自分たちのために機能しないこと、そしてそのために時間とお金を浪費したことを伝えながら、とても穏やかに私たちに近づいてくるのです。そうすると、代理店である私たちは守りの姿勢に入らざるを得ません。「私たちは絶対にそんなことはしません。私たちは絶対にそんなことはしません。すべて自社で構築し、すべての段階でお客様の手を握ります。という姿勢に追い込まれます。確かにその通りです。まともなエージェンシーであれば、クライアントとクライアントのニーズに敬意を持って対応するはずです。しかし、常に正当化し、安心させることは必要ないはずです。残念ながら、カウボーイがいる限り、この状況は続くでしょう。どの業界にもいるのだから、唯一の解決策は、自分が生み出す仕事とその方法の両方において、最高の品質であることを示すことである。そのためには、自分のビジネスにも、クライアントのビジネスにも、万能である必要はないのです。その</w:t>
      </w:r>
    </w:p>
    <w:p>
      <w:r>
        <w:rPr>
          <w:b/>
          <w:color w:val="FF0000"/>
        </w:rPr>
        <w:t xml:space="preserve">イド235</w:t>
      </w:r>
    </w:p>
    <w:p>
      <w:r>
        <w:rPr>
          <w:b w:val="0"/>
        </w:rPr>
        <w:t xml:space="preserve">バースでウェンディハウスを建てようとする人は、ジョージア王朝時代の様々な模倣品しか認めない保護主義者のロビーの強力な筋肉に直面することになるのです。バースストーンと古典的な柱をファサードに置けば、テスコエクスプレスの支店をいくらでも開くことができますが、このあたりではモダニズムは失礼な言葉なのです。ですから、著名な建築家であるEric Parry氏がGreat Pulteney Streetに面したHolburne Museumの後部を、透明なガラスとターコイズ色のセラミックで覆われたユニットで拡張しようとした場合、計画担当者や反対派をやりこめるのに疲れた年月が必要だったのは当然と言えば当然でしょう。しかし、2011年5月にオープンし、Riba賞を受賞した最終結果は、熱心な人々にも良いことだと不承不承ながら受け入れられています。かつては手狭で訪れる人も少なかったホルバーンですが、今ではバースで3番目に大きな観光名所として賑わい、ショップやカフェのほか、教育や会議のためのスペースも備えています。この1年で入場者数が500％増えたと、ディレクターのクサ・スタージス氏は言う。最も重要なことは、ホルバーン美術館の銀や磁器、18世紀の絵画などの素晴らしいコレクションを展示するスペースが増えたことである（現在は無料で展示されている）。しかし、私が今月初めにこの美術館に立ち寄った最大の理由は、スタージス自身が企画した素晴らしい企画展を見るためだった。存在感：肖像彫刻の芸術 平面的な絵画や写真だけが人間の顔を心理的な洞察力と表現力で描き出すことができるという思い込みに疑問を投げかけているのです。関連記事 古代ギリシャからルビラック、エプスタイン、ジャコメッティ、ロン・ミュエック、マダム・タッソーに至るまで、スタージスのセレクションは、かつて彫刻像や肖像が持っていたと考えられていた魔法の力について熟考している。おそらく展示品の中で最も感動的なのは、ジョン・ドワイトによる6歳の娘が死に際に描いた精巧な肖像画でしょう。塩釉の石器は、絵具では決してできない強烈な何かをここに表現しています。プレゼンス展は日曜日まで開催されています。ぜひ、足を運んでみてください。</w:t>
      </w:r>
    </w:p>
    <w:p>
      <w:r>
        <w:rPr>
          <w:b/>
          <w:color w:val="FF0000"/>
        </w:rPr>
        <w:t xml:space="preserve">イド236</w:t>
      </w:r>
    </w:p>
    <w:p>
      <w:r>
        <w:rPr>
          <w:b w:val="0"/>
        </w:rPr>
        <w:t xml:space="preserve">11月9日、10日、11日の週末にニューヨーク州アルバニーにあるNew York Expressive Artsで行われるユニークな表現芸術のトレーニングに、まだ応募する時間が残っています。レベッカ・ウィンドミラーと私は、昨年大成功を収めた次のレベルIIトレーニングの開始を心待ちにしています。すでに登録されている方々をお迎えし、さらに数名の方に3日間の集中講座に参加していただくことを楽しみにしています。このコースは、アート制作やグループダイナミックスの経験があり、インターモーダル表現芸術の効果的な手法を学び、実践する準備ができている方を対象としています。もし、あなたがこのプログラムに参加するのに十分な準備期間がないと思って躊躇しているなら、デニーに電話（518-729-3258）またはdenwhale@earthlink.net、チェックしてみてはいかがでしょうか。クラスのスケジュールや関連情報は掲示板に掲載しています。今学期はレベルIのトレーニングは行いません。今シーズンの言葉 「特定の絵を描いたり、彫像を彫ったりして、いくつかのものを美しくすることができるのは、何か意味があることだ。一日の質に影響を与えること、それこそが最高の芸術である。"ヘンリー・デイヴィッド・ソロー</w:t>
      </w:r>
    </w:p>
    <w:p>
      <w:r>
        <w:rPr>
          <w:b/>
          <w:color w:val="FF0000"/>
        </w:rPr>
        <w:t xml:space="preserve">イド237</w:t>
      </w:r>
    </w:p>
    <w:p>
      <w:r>
        <w:rPr>
          <w:b w:val="0"/>
        </w:rPr>
        <w:t xml:space="preserve">主はこのことに言及された。ルカ 14:8（注）およびその注を参照のこと。謙虚であれ、高いものに関心を持つな、必死な者は危険な崖を登らせよ、汝自身を静かに保て、そうすれば汝は安らかに、そして平和に生きるであろう。この問題について、ある賢い異教徒の言葉を聞いてみよう。「なぜダイダロスは無事に飛べたのに、息子のイカロスは落ちて、イカロスの海と呼ばれるようになったのか？それは、息子が空を飛び、父親が地上をかすめたからではないか？両者には同じ種類の翼が備わっていたのだから。私の言葉を借りれば、私的に生きる者は安全に生き、皆、自分の収入の範囲内で生きるべきである。人を妬んではならない。威厳はないが、静かな生活を祈れ。友を求め、汝と同等の者と交わるべし」。汝に「ここに来れ」と言われる方が良い。宮廷の役人や、そのようなことに気を配ることを仕事にしている人が、それを見て、もっと高い、もっと名誉ある場所に上がるように手招きしたり、呼びかけたりするのです。あなたの目が見た王子の前で、あなたが低くされるよりも、あなたが大胆かつ傲慢で、王の座に近づきすぎたために、厳しい叱責を受け、あなたに似合わない偉人の座に就き、あなたの大きな苦悩のために低い場所に追いやられるよりも。さらに、あなたが見たいと思い、華やかな姿によって自分を受け入れさせようとした王子の前で、大きな不名誉をもって彼の前から追い出されるか、少なくとも彼からかなり離れたところに追いやられることになるのだ。主はルカ14:8でこの一節を引用しているようである。25:1-3 神は何事も調べる必要がなく，何事も神から隠すことはできない。しかし、物事を調べ、闇の隠れた業を明るみに出すことは、支配者の栄誉である。4,5.4,5. 王子が悪を制圧し、民を改革することは、その政府を支える最良の方法である。6,7.宗教は私たちに謙虚さと自己否定を教える。キリスト・イエスにある主の栄光を見た者は、自分の無価値さを感じるだろう。8-10.8-10.争いを始めるのを急ぐと、困難に陥る。戦争はいずれは終わるものであり、むしろ防いだほうがよい。私的な喧嘩でもそうだ。問題を解決するために、できる限りのことをしなさい。11,12.11,12.正しく語られた忠告や叱責の言葉は、立派な果物が銀の籠の中でさらに美しくなるように、特に美しい。13.13.どのような仕事を任される者も、忠実であることが目標である。忠実な牧師、キリストの使者は、このように私たちに受け入れられなければなりません。14.14. 自分が持っていないものを受け取った、あるいは与えたように装う者は、雨を期待する者を失望させる朝雲のようなものである。15.15.現在の傷に耐えるために忍耐強くなりなさい。15.熱意をもって語ることなく、温和であれ。説得力のある言葉は、硬直した心を打ち負かすのに最も効果的である。16.16.神様は私たちに感謝するものを使うことを許してくださっていますが、過剰にならないように注意されています。ルカ 14:7 彼は、客たちが食卓で名誉ある場所を選んでいるのに気づいて、彼らにこのたとえを言った。ルカ 14:8 「誰かがあなたを婚宴に招いたとき、あなたより立派な人が招かれているかもしれないのですから、名誉ある場所には着いてはいけません。ルカ 14:10 しかし、招待されたら、一番低い場所につきなさい。そうすれば、主人が来たときに、『友よ、もっと良い場所に移れ』と言われるでしょう。そうすれば、あなたは仲間の客たちの前で、名誉を受けることができる。箴言25:6 王の前で自分を高めてはならない。また、偉大な人々の間で地位を求めてはならない。</w:t>
      </w:r>
    </w:p>
    <w:p>
      <w:r>
        <w:rPr>
          <w:b/>
          <w:color w:val="FF0000"/>
        </w:rPr>
        <w:t xml:space="preserve">イド238</w:t>
      </w:r>
    </w:p>
    <w:p>
      <w:r>
        <w:rPr>
          <w:b w:val="0"/>
        </w:rPr>
        <w:t xml:space="preserve">ピケ・アシエット・モザイク・ハウスナンバープレートの作り方（直接法 安全第一 モザイクの材料を崩すときは、必ず安全ゴーグルをつけてください。破片が高速で飛び散り、驚くほどの距離を移動することがあります。同様に、割った陶器などの粉塵を吸い込んだり、セメントグラウトを混ぜるときにも防塵マスクがあると安心です。モザイクを作るときに切ることはあまりありませんが、万が一に備えて、きれいな水と絆創膏が使えるようにしておきましょう。食べ物や飲み物も作業している場所には持ち込まないようにしましょうね。OK？ステップ1 食器を壁に投げつけるのは、特にストレスの多い一日を過ごした場合、多くのことを言われますが、それは必ずしも最も有用な破片を得ることはできません。タイルの場合は、特にたくさん割る必要がある場合は、厚手の布に包んでハンマーでたたくとよいでしょう。しかし、私が最もよくやるのは、写真のようにタイルニッパーを使うことです。食器の端をニッパーの爪の中に数ミリ入れて、ギュッと押せばいいんです。練習すれば、100％とは言いませんが、思い通りのカットラインにすることができます。このハウスナンバーは屋外に設置するため、耐候性のあるボードを土台に使っています。スタンレーナイフで傷をつけ（木に十字のメッシュ状の線が見えます）、PVA（白色工作用接着剤）の弱い溶液で下塗りをしました。水5に対して接着剤1くらいで大丈夫です。下地処理には、接着剤やグラウトの速乾性（弱くなる）を抑える働きがあります。壁に固定するためのネジの寸法を測って穴を開け、数字のアウトラインをスケッチしています。準備完了</w:t>
      </w:r>
    </w:p>
    <w:p>
      <w:r>
        <w:rPr>
          <w:b/>
          <w:color w:val="FF0000"/>
        </w:rPr>
        <w:t xml:space="preserve">イド239</w:t>
      </w:r>
    </w:p>
    <w:p>
      <w:r>
        <w:rPr>
          <w:b w:val="0"/>
        </w:rPr>
        <w:t xml:space="preserve">マキロイ、優勝でシーズン終了へ ローリー・マキロイ（ロイター） 欧州ツアーの賞金王を獲得しても、ランキングトップのローリー・マキロイには、シーズン終了後のドバイ世界選手権のティーオフで、まだ多くの楽しみが残されている。800万ドルのトーナメントで優勝すれば、マキロイはタイガー・ウッズを抜いて、1シーズンの獲得賞金額のトップに躍り出ることになる。ウッズは2007年にPGAと欧州ツアーを合わせて11,557,729ドルを稼ぎ出している。マキロイが優勝すれば、ウッズに395,857ドル差をつけることができます。"私は週の終わりに2つのトロフィーをピックアップしたいと思います "とマッキロイは言った。「今週は良いプレーをして、最高の状態でシーズンを終えたい。今週は良いプレーをして、最高の形でシーズンを終えたいね。マキロイはシンガポールオープンで3位に入賞し、ルーク・ドナルドに次いで、同じシーズンにアメリカとヨーロッパの賞金王を獲得した2人目のゴルファーとなり、オーダーオブメリットのタイトルを手に入れました。マキロイが早くも賞金王になったことで、2009年にレース・トゥ・ドバイが開催されて以来、この週はいつものドラマに欠けることになった。しかし、1位のノーザン・アイルランド人は、シーズンの終わりは、アメリカのフェデックスカップに近いものを支持して、勝者総取りの形式を廃止する理由にはならないと語った。アメリカの方式では、3回のプレーオフで30人に絞られ、その全員が決勝トーナメントで1,000万ドルを獲得するチャンスがある。「私は今年のPGAツアーのフェデックスカッププレーオフで良いプレーをしたし、とても良いプレーをして、それを獲得することができなかったので、少しやりにくいと感じた」とマキロイは言った。ドナルドは昨年、ドバイで開催されたオーダーオブメリットのタイトルを獲得し、シーズン終盤のマキロイの攻勢を抑えて3位に入賞している。35歳のイギリス人は、タイトルがすでに決定しているという事実が、ヨーロッパツアーがこのフォーマットを再考するのに十分な理由となるかもしれないと語った。"ヨーロッパツアーは、それがワイヤーにダウンしていることを確認するために、プレーオフシステムまたはいくつかの他の方法のいずれかを組み込むことが起こらないシナリオを追加することを考えたいかもしれません "と、ドナルドは言った。"私はそれがよりエキサイティングになると思います。去年プレーした時のことを思い出すよ。それは私が私の背中にターゲットを持っていたように感じた" 。欧州ツアーチーフエグゼクティブジョージオグレディは、日曜日にツアーのシーズン後半の変更の可能性について議論することが期待されている。しかし木曜日、オグレディはAP通信に、今年はマキロイの支配と同じくらい、欠陥のあるシステムの結果ではなかったと語った。彼は、フォーマットへの抜本的な変更を排除した。「それは今週の賞金とボーナスプールの大きさでそれが起こるのを見るのは非常に難しいです "と彼は賞金リストでトップ10に終わったものに配られるボーナスマネーの375万ドルについて述べています。「ローリー・マキロイは驚異的な1年だった。とオグレディ。"どうやって勝つのか、私たちの心理を理解するのは簡単なことだと思います。アメリカのフェデックスシリーズはプレーオフがあり、非常にアメリカ的なコンセプトです。これに関しては、すぐにパニック対策に走ることはないだろう。"</w:t>
      </w:r>
    </w:p>
    <w:p>
      <w:r>
        <w:rPr>
          <w:b/>
          <w:color w:val="FF0000"/>
        </w:rPr>
        <w:t xml:space="preserve">アイディー二百四十</w:t>
      </w:r>
    </w:p>
    <w:p>
      <w:r>
        <w:rPr>
          <w:b w:val="0"/>
        </w:rPr>
        <w:t xml:space="preserve">プロチョイス」ペニー・マーシャル、妊娠中に「ノーチョイス」だったことを喜ぶ 長年の経験から、朝の7時30分からの「Today Show」では本当に素晴らしいものを見ることができると知っています。一週間ほど前、トレッドミルでふかしながら、女優で監督のペニー・マーシャルが、新著「My mother was nuts」についてマット・ラウアーからインタビューを受けているのを見つけた。彼女はテレビのコメディ番組「ラバーンとシャーリー」で共演し、「ビッグ」や「リーグ・オブ・ザ・ウィン」などの映画で監督を務めたことで知られています。マーシャルは、1970年代のドラッグカルチャーにどっぷり浸かった伝説的な人物であり、そのことは彼女の本の中でもかなりの時間を割いているようである。私たちにとってもっと重要なことは（いつもお世話になっているプロライフサイトJivinjehoshaphatのおかげで）、マーシャルが本の中で書いている中絶について、ラウアーが言及したのを見逃していたことを知ったことである。Today Showの原稿を読んだ後、MarshallがReutersに答えたインタビューを見てみると、次のように書いてあった。「彼女はまた、計画外妊娠の彼女自身の経験の後、中絶の権利のための彼女のサポートを声高に主張する、とアンドレアBurzynskiは書いています。「ボーイフレンドから夫になった人との最初の妊娠は、娘のトレイシーを生んだ。ハリウッドの監督ロブ・ライナーとの2度目の結婚と離婚の後、彼女の2度目の妊娠は中絶という結果になった。次に続く内容に注目してください。マーシャルは言う、「私はプロチョイスです。でも、当時は選択肢がなくてよかったと思っています。素晴らしい娘と3人の孫がいますから"なんという驚くべき発言だと思いませんか？堕胎できなかったからこそ、マーシャルは娘と3人の孫に恵まれたのだ。別の言い方をすれば、中絶という「選択肢」がなかったからこそ、彼女の本性である優れた天使が羽ばたくことを許されたのである。素晴らしい教訓だ。LifeNews.com 注：Dave AndruskoはNational Right to Life Newsの編集者であり、中絶に関するいくつかの本の著者・編集者である。この記事はもともと彼のNatioanl Right to Life News Today -- - プロライフ問題についてのオンラインコラムに掲載されたものです。</w:t>
      </w:r>
    </w:p>
    <w:p>
      <w:r>
        <w:rPr>
          <w:b/>
          <w:color w:val="FF0000"/>
        </w:rPr>
        <w:t xml:space="preserve">イド241</w:t>
      </w:r>
    </w:p>
    <w:p>
      <w:r>
        <w:rPr>
          <w:b w:val="0"/>
        </w:rPr>
        <w:t xml:space="preserve">キング・オブ・ザ・ケージ：スタンド＆デリバー」の名の通り、昨夜はメインイベントでエルマー・ウォーターヘンとガレット・デイヴィスがウェルター級王座を賭けて5ラウンドの戦いを繰り広げました。計量当日に2試合を失いながらも、6試合のラインナップはほぼ互角で、カード全体が楽しめた。ファイト・オブ・ザ・ナイト--エルマー・ウォーターエン vs. ガレット・デイビス ノックアウト・オブ・ザ・ナイト--キャメロン・ルーティット サブミッション・オブ・ザ・ナイト--ベン・ジャンセン ガレット・デイビス vs. エルマー・ウォーターエン 第1ラウンド ウォーターヘンはジャブと足払い、さらに足払いをする。ウォーターヘンはボディキックを放つが、スリップ。デイビスは追いかけるが、強烈なパンチを食らい、両者立ち上がる。ウォーターヘンが足を蹴ると、デイビスも応じる。ウォーターヘンはチョッピングレッグキックを続け、硬いジャブで追い打ちをかける。デイビスはスピニングバックフィストを失敗し、足蹴りを交錯させる。ウォーターヘンはジャブ、足払い、コンボを決める。ウォーターヘンは前蹴り、そして右。デイビスはダブルを狙い、最後はケージを背にして完成させた。Top MMA Newsはこのラウンドを10-9でウォータヘンと採点した。 2R、ウォータヘンはさらに足を蹴り、デイビスもそれに応じる。ウォーターヘンがジャブ、デイビスはスピニングバックフィストでウォーターヘンの固めを外す。ウォーターヘンはボディキックにつなげ、大振りになってデイビスが後退するも、耐える。デイビスはシングルを狙い、サイドコントロールへ。フルマウントを取ったデイビスだが、ウォーターヘンも足を戻し、ケージを背にして組み合う。デイビスはまたもテイクダウンからマウントへ。  デイビスは姿勢を正して、ショットを放つ。腕十字を狙ったデイビスだが、終盤はスイープでフルガードに。Top MMA Newsはこのラウンドを10-9でウォータヘンと評価した。 3R、足を蹴り合う展開から、ウォータヘンがしっかりとコンボを決め、さらに足を蹴り込む。ウォーターヘンは右を強打し、ボディも打ち込む。エルマーは足を攻め続け、さらにボディを打ち込む。左ローから足関節、ウォーターヘンはパンチで攻める。テイクダウンを狙ったデイビスだが、ウォーターヘンが避けるように大きな右を食らう。さらにウォーターヘンがコンボを決めると、デイビスはテイクダウンからサイドコントロールへ。ハーフガードに替えたウォーターヘンは、下から数発を打ち込み、ラウンド終了を迎えた。Top MMA Newsはこのラウンドを10-9でウォータヘンと採点した。 4R、ウォータヘンが蹴り足からボディを放ち、ジャブの打ち合いへ。デイビスはダブルを放つが、詰められる。ウォーターヘンは足関節、そしてジャブでデイビスをケージに押し込む。さらにビッグショットにつなげるウォータエン。デイビスはシングルでサイドコントロールに入るが、ウォーターヘンは下からエルボーを打ち込み、フルガードに入れ替える。デイビスはトップから小さなショットを放つが、ウォーターヘンは立ち上がり、最後の数秒間はショットを打ち合う。Top MMA Newsはこのラウンドを10-9でウォータヘンと評価した。 5R、ラウンド開始時に大きく抱き合ったウォータヘンはテイクダウンを避け、デイヴィスのスピニングバックフィストを受ける。デイビスはジャブ、ウォータヘンは足払いを返す。さらに足蹴りと強烈なジャブでデイビスを唖然とさせるが、ウォーターヘンはその隙を突かない。ウォーターヘンはボディショットからジャブ、さらに足を蹴る。ウォーターヘンは足を効かせ、テイクダウンを避ける。ジャブと足払いで、デイビスの左目を小さくカットするウォーターヘン。デイビスはテイクダウンからマウントへ。ウォーターヘンがケージを突き放し、リバーサル、デイビスのフルガードに入ると、デイビスは体を開き、血まみれになる。ウォーターヘンはエルボーをボディに打ち込み、レフェリーが両者を立たせる。ウォーターヘンはサイドステップでデイビスの突進に対応し、ショットを放つと、ボディを蹴っていく。さらにテイクダウンを奪ったウォーターヘンは、足を蹴ってラウンド終了を迎えた。Top MMA Newsはこのラウンドを10-9でウォータヘンにつけた。 エルマー・ウォータヘンはUnanimous Decision（50-45、49-46、50-45）でガレット・デービスを破った。 キャメロン・ルーティット vs. スティーブ・デューベック ルーティットは足を蹴った。デューベックはコンボで応じ、テイクダウンを奪ったがルーティットはすぐに立ち上がりました。一時的に組み合った後、離れて打ち合う。ルーティットの右オーバーハンドが決まり、デュベックが失神する。</w:t>
      </w:r>
    </w:p>
    <w:p>
      <w:r>
        <w:rPr>
          <w:b/>
          <w:color w:val="FF0000"/>
        </w:rPr>
        <w:t xml:space="preserve">イド242</w:t>
      </w:r>
    </w:p>
    <w:p>
      <w:r>
        <w:rPr>
          <w:b w:val="0"/>
        </w:rPr>
        <w:t xml:space="preserve">健康 ひどい上司に対処する方法 従業員が悪い仕事を辞めるのではなく、悪い上司が辞めるのだと言われています。もしあなたが、夜遅くまで働かせる人、あなたをスケープゴートにする人、あるいは単にコミュニケーションを全く取らない人など、雇用主の悪い行いを受けているのなら、辞めることだけが解決策ではないと、職場コミュニケーションの第一人者が言っています。心理学者のMary Casey博士（Casey CentreのCEO）は、ほとんどの従業員が上司のプロらしくない振る舞いに少なくとも一度は対処したことがあると言います。特に権力者である以上。早い段階で強い境界線を設定することが有効です。上司がスレーブドライバーであろうとマイクロマネージャーであろうと、自分の立ち位置がわかっていれば、上司はあなたのボタンを押すことが難しくなります」。上司とプロフェッショナルな仕事上の関係を維持することは重要ですが、上司の振る舞いを不愉快にさせずに対処するにはどうしたらよいのでしょうか。残念ながら、気難しい人を変えることはできませんが、彼らのターゲットにならないための戦略を学ぶことはできます。私の戦略は、彼らの人格を変えようとするのではなく、彼らの行動に対処することに重点を置いています」とメアリーは言います。Dr. Caseyの7タイプの難しい上司への対処法 - マイクロマネージャー：あなたの上司は、週に何度もあなたとミーティングをしたがり、すべてのメールにCCをつけ、1時間ごとにあなたの仕事をチェックするような人でしょうか？このような行動は、最初は腹立たしいかもしれませんが、最終的には自分の能力を疑わせることになります。「マイクロマネジメントは、あなたの仕事の質とは関係なく、上司の問題なのです」とCasey博士は言います。「マイクロマネジメントと自分の自由をうまくバランスさせる戦略を立てましょう。また、自分の仕事の質を証明するために、これまで手がけたプロジェクトの成功事例をリストアップしておきましょう。正直に、上司があなたの仕事を細かく監視しすぎていると感じていること、もっと広いスペースがあったほうがうまくいくことを伝えましょう。"いじめっ子：上司が物理的な存在感を示して威圧したり、他のスタッフに囲まれて怒鳴ったり、あるいはあなたの提案やアイデアを聞いたり受け入れたりすることに前向きでない？「たとえ、それが彼らのやり方か王道のように思えても、彼らに立ち向かえば、彼らが引き下がるかもしれません」と、Casey博士は言います。「怒鳴ったり、邪魔をしたりしないようにお願いしましょう。状況が熱くなったら、相手のファーストネームを使い、何が問題なのか、概要を説明できるかどうか聞いてみましょう。コミュニケーションをとらない人：何も言わずに出入りし、必要なときに連絡する機会を与えず、業績のフィードバックもしない。「このような雇用主は、基本的に感情的なレンガの壁である」とCasey博士は言います。「すべてのスタッフに同じ行動をとっているかどうか観察してください。もしそうなら、それは個人的な問題ではありません。例えば、「火曜日までに返事をください。もし連絡がなければ、提案された処置は問題ないと判断します」というように。このような上司は感情的に引っ込み思案なので、コミュニケーションをとるのが難しいかもしれませんので、自由な質問をしましょう。The Drama Queen : このタイプの上司は、職場にドラマを求めたり、あらゆる出来事に対して心配したりパニックになったりする傾向があり、しかもスタッフの前ではかなり公然と行います。「彼らが切望する注目を与えないことが重要だ。冷静さを保ち、できれば彼らの大げさな行動を無視し、火に油を注がないようにしましょう」とCasey博士は言っています。ゴシップ・モンガー：上司が職場のゴシップの発信源で、話が人のことにまで及んでしまう場合はどうすればいいのでしょうか。Casey博士によると、人の話からポジティブな話に常に変えるように努力することだそうです。上司には、噂話を始めた最初の数分間で、興味がないことを伝えましょう。これは、コメントを控えることで可能です。奴隷運転手 :委任の達人であるこのタイプの上司は、「代休」については一切触れず、スタッフに夜遅くまで仕事をさせる。また、他の社員が退職すると、突然自分がその社員の仕事をすることになるかもしれません。「自分の勤務時間を決め、その範囲内で仕事をする。上司に、自分の仕事内容が同じであること、そして、自分が雇われたときと同じように仕事をしていることを確認するとよいでしょう」とCasey博士は言います。嫌われ者：上司は、結果が出なかったり、何かあると、あなたや他のスタッフに責任を転嫁していませんか？</w:t>
      </w:r>
    </w:p>
    <w:p>
      <w:r>
        <w:rPr>
          <w:b/>
          <w:color w:val="FF0000"/>
        </w:rPr>
        <w:t xml:space="preserve">イド243</w:t>
      </w:r>
    </w:p>
    <w:p>
      <w:r>
        <w:rPr>
          <w:b w:val="0"/>
        </w:rPr>
        <w:t xml:space="preserve">部屋を飾るとき、家具や家電を買うとき、必ずと言っていいほど悩むのが、「どの色を選ぶか」ということです。その時の色を知っているかどうかで、すべてが違ってきます。一つは、同じ色でアクセサリーを作ることができることです。シンプルな買い物をしながら、フレッシュな印象を与えることができるのです。最新のカラートレンドを知るために、私はデザイナーに信頼される情報源であるパントンに頼っています。パントン社です。私は通常、Pantone Fashion reportとPantone Home &amp; Decor reportを探します。ファッションカラーは年に2回更新されます。これは、どの色が最も長く定着するかを示すものです。おそらく、あなたが使いたいと思うニュートラルカラーはすでに決まっていることでしょう。大きな疑問符がつくのは、アクセントカラーです。アクセントカラーは、さまざまな場所に散りばめることができます。部屋をデザインするときは、3Dで考えることを忘れないでください。何かを決定する前に、いくつかの質問に答えてください。その部屋にいるとき、どんな気分でいたいですか？誰が最も部屋を使用するのだろうか？一日のうち何時に使うか？一緒に料理をするのが好きなカップルは、フレンチローストとオリンピアンブルーやピンクフラムのバランスを上手にとることで、彼・彼女たちの雰囲気をキッチンに取り入れることができます。オリンピアンブルー、ウルトラマリングリーン、ブライトチャートリューズ、ハニーゴールドは、時を経ても色あせない色です。これらの色は、常に異なる色合い、シェード、トーンで使用されています。2013年はトーン（グレーダウンした色）が主流になるでしょう。予想通り、2013年春のパントンファッションレポートは、あまり大胆ではありません。2013年は、これまで見てきたホームデコレーションの色がより多く反映されています。レモンゼスト、サンフラワー、グレーデッドジェイド、ポピーレッド、モナコブルーは、インテリアに最適な色です。バランス感覚 中立色とのバランスを考え、慎重に配置すれば、明るい色でもキッチンを圧倒することはありません。私のシェイカーキッチンの扉の半分の中央パネルは、豊かな赤に染まっています。他のすべてはニュートラルで、赤は私の唯一のアクセントカラーです。私はそれが大好きです。多くの人は、小物でデザインにパンチを効かせることを好むでしょう。BlueStarでは、カラフルなレンジノブというユニークな選択肢を提供しています。バックスプラッシュやフロアタイル、季節のデコレーションなどを、大きなこだわりを持たずに引き立てることができるのです。BlueStarのノブは、季節ごとに色を変えることもできますし、何度でも好きなだけ変えることができます。開示：この記事はBlueStar、グルメコックのためのプロの家電のメーカーによって後援されています。各レンジは、バーナーの構成、色、サイズをほぼ無限に組み合わせることができ、完全にカスタマイズすることが可能です。プロ品質のガスレンジは、季節のトレンドに合わせた190色以上のカラーバリエーションがあります。ABOUT At Home with Kim Valleeは、スタイリッシュな暮らしと簡単なおもてなしのための私のガイドです。インスピレーション、デザインのアイデア、素敵な発見、トレンド、そしてシンプルで時間を節約するヒントをお届けします。インテリア、フード、エンターテインメント、ガーデニング、キッズなど、あらゆるジャンルをカバーしています。At Home with Kim Valleeは、私が好きなモノやアイデアを集めたものです。私のスタイルと生活を反映しています。サンプルや投稿に関する編集方針はこちらをご覧ください。</w:t>
      </w:r>
    </w:p>
    <w:p>
      <w:r>
        <w:rPr>
          <w:b/>
          <w:color w:val="FF0000"/>
        </w:rPr>
        <w:t xml:space="preserve">イド244</w:t>
      </w:r>
    </w:p>
    <w:p>
      <w:r>
        <w:rPr>
          <w:b w:val="0"/>
        </w:rPr>
        <w:t xml:space="preserve">この国では何人の人が投票するのか？"2012年11月6日火曜日、2008年に投票した人より1200万人少ないアメリカ人が投票所に現れました。私の議場での次の報告にこれを加えてください。"そして、共和党はまだ負けた。うーん昨日の大反発の後、今日は多くの評論家や専門家が顔を曇らせていますね。そのうちの何人かは、昨夜は本当に陽気だった。全国ネットのテレビで文字通り唖然としている人もいました。ある共同キャスターはほろ酔い加減で、放送前にすでに祝杯をあげていた。それは見ていて素晴らしいもので、（個人的には）世論調査や政治評論を、弁護士や有料の陪審員コンサルタントと同じように、あるべき場所に置くものだと信じています。私の愛犬ジェスロは、地面に敷き詰められた2枚の写真の上を疾走することで、昨日の識者たちよりも良い予測を立てることができました。有権者の参加率については、いくつかの優れた記事がある（そのうちのひとつを以下に紹介する）。この選挙は歴史に残ることになりそうです。しかし、基本的に、実際に投票するのは国民の約半分しかいないのです。これはちょっと驚きです。そして興味深いことに、これはアメリカで所得税を払っている人の数とちょうど同じなのです。50州の平均は、統計が取られているすべての年に基づいて、@ 50％である。「投票率は、選挙や候補者によって異なる。1992年、クリントン大統領とブッシュ大統領を選ぶ選挙で、登録有権者の61％が投票した。しかし、その4年後の1996年の大統領選では、54％にまで落ち込んだ。クリントンの支持率が下がったからというのが多くの人の意見だが、何事もそうであるように、これは議論の余地がある。しかし、アル・ゴア副大統領がジョージ・W・ブッシュ大統領と戦ったとき、有権者は投票に向かい、前述の54％から60％へと上昇した。2004年の大統領選挙では、さらに投票率が上昇し、登録有権者の64％が投票しました。</w:t>
      </w:r>
    </w:p>
    <w:p>
      <w:r>
        <w:rPr>
          <w:b/>
          <w:color w:val="FF0000"/>
        </w:rPr>
        <w:t xml:space="preserve">イド245</w:t>
      </w:r>
    </w:p>
    <w:p>
      <w:r>
        <w:rPr>
          <w:b w:val="0"/>
        </w:rPr>
        <w:t xml:space="preserve">チョコレート、ヘーゼルナッツ、ラズベリーのフォンダンとSarah TrivuncicのSweet Bitesize Bakesのレビュー MaisonCupcakeことSarah Trivuncicの新しい料理本のレシピで作りました。この本、Sweet Bitesized Bakesは、Bake Me I'm Yoursという料理本のシリーズの中の一冊です。小さな本に、たくさんのレシピとインスピレーションが詰まっています。サラは、このケーキを小さなダリオール型で焼き、ダークブラウンのフォンダンアイシングでパイピングした。しかし、私とアイシングシュガーの袋との間で口論になり、アイシングを作るのに十分な量が残っていなかったので、結局、砕いたヘーゼルナッツとドライラズベリーで飾った。デコレーションの方法は自由ですが、私はこの方法が出来上がりの濃厚なチョコレート味を和らげてくれてとても気に入っています。私はこの本を送ってもらい、とても嬉しく思いました。私はお菓子作りの専門家ではないので、もし忍耐力と集中力があれば、もっとうまくできたかもしれません。でも、この本の中の簡単なレシピを試してみて、もっと大きなチャレンジに挑戦してみたいと思っています。この本では、使用する最適な機器についてのアドバイスがあり、レシピのセクションとメソッドのセクションがあります。メソッドのセクションでは、アイシングのレシピ、メレンゲの作り方、スポンジやビスケットの基本レシピ、マカロンなど、あらゆる種類のレシピが紹介されています。私はこの本のアレンジ、メソッドの正確さとわかりやすさ、そしてサラが紹介する斬新で可愛いレシピが好きです。お菓子作りが好きな人向けの本で、ケーキやビスケットのデコレーションの入門書としては最適ですが、レシピの中には（例えばフォンダンファンシーやマカロンなど）、もっと簡単なプロジェクトをやった後に取り組んだ方がいいようなものもあります。ここでは、私がどのようにチョコレートフォンダンを作ったかを写真で紹介します。オリジナルのレシピはSarahの本に載っているので、著作権の関係で転載はしません。Kenwood K Mixスタンドミキサーを使って、ブラウニー型に十分な量のチョコレートケーキの生地を素早く作ることができました。私はマーメイドベークウェアのブラウニー型を使っています。マーメイドのベイクウェアをいくつか試しましたが、とても気に入りました。頑丈で、アルマイト加工が施されているので、熱伝導が良く、とても良い仕上がりになります。ただ、ブラウニー型は底が緩いのですが、私はいつも油を塗ったベーキングパーチメントを敷いているので、ケーキの離型には問題がありません。1.ケーキを焼いたら一口サイズにカットし、それぞれを半分にカットして2つの層を作る 2.2.バタークリームで層を挟みます。サラの本のレシピでバニラバタークリームを作り、ヘーゼルナッツを25g挽いたものを加えました。ケーキを冷凍庫で15分ほど冷やす。3.お湯を沸かした鍋にダークチョコレートを入れて溶かす。ケーキをケバブ棒で刺して、溶けたチョコレートに浸す。ヘラでケーキをしっかり覆い、少し回して余分なチョコレートを垂らす。ワイヤーラックに乗せる。下の写真のように、食用缶を使ってラックを高くし、ドリップを受けるために下に油紙を敷いておく必要があります。ケバブスティックを取り出し、お好みでデコレーションしてください。私は、Sarahと彼女の出版社が主催するbakeswapのギフトの一部として、The Things I EatブログのJennieに送ったのですが、お返しにこの美味しいミニタルトレットを送ってくれました。また、7月のKaren and Kate's Tea time treats linkyのテーマであるケーキ屋台にぴったりなので、このケーキを追加しています。***サラの本、Kenwood KMix、Mermaid bakewareを各社から送らせていただきました。ここで述べられたすべての意見は私個人のものです。この箱は、私の夫がマカロンを買ってくれたSelfridgesのPierre Hermeのものでした。Jennieが気にしないといいのですが、箱の中のケーキがあまりにも完璧だったので、使わせてもらいました。この小さなフォンダンがとても素敵で、あなたのデコレーションの仕方もとても気に入っています。フランスのブティックパティシエを思い出させます。</w:t>
      </w:r>
    </w:p>
    <w:p>
      <w:r>
        <w:rPr>
          <w:b/>
          <w:color w:val="FF0000"/>
        </w:rPr>
        <w:t xml:space="preserve">イド246</w:t>
      </w:r>
    </w:p>
    <w:p>
      <w:r>
        <w:rPr>
          <w:b w:val="0"/>
        </w:rPr>
        <w:t xml:space="preserve">救世軍はやかんの鐘を鳴らすホストを切実に必要としています 救世軍はやかんの鐘を鳴らすホストを切実に必要としています 救世軍はクリスマス・ケトル・キャンペーンのためのホストを切実に必要としています。11月16日から12月24日まで、寄付のやかんはコモックス・バレーのさまざまなビジネス・ロケーションに置かれる。しかし、ボランティアがやかんの鐘を鳴らすために必要とされています。「ボランティアがどうしても必要なのです」とコミュニティ・サービス・ディレクターのブレント・ホブデン氏は嘆きます。「クリスマスはコモックス・バレーの救世軍にとって主要な資金調達の場です。私たちが地域に提供するプログラムの多くは、この6週間で生み出される金額に大きく依存しています。ホブデン氏は、ケトル・キャンペーンのボランティア募集には常に時間がかかるが、クリスマスが近づくにつれ、その数は改善されると語った。「しかし、クリスマスが近づくにつれ、その数は増えていくそうです。「いつもぎりぎりになってくると、早く登録してもらうのに少し苦労します。「でも、楽しいのは、いざというとき、つまり今がそのときなんですが、エコー紙のみなさんやいろいろな広告代理店のみなさんが協力してくれて、宣伝してくれて、スポンサーになってくれる人たちが出てきてくれることです。素晴らしいことです。ボランティアは、少なくとも2時間、好きなシフトを選ぶことができます。「それは我々がボランティアを募集している約12時間のストレッチだ "とHobdenは言った。「それは11月16日から12月24日までずっと12箇所で月曜日から土曜日のためのものだ"。救世軍は、来週11月13日から16日まで、クリスマスハンパーの登録も行う予定です。ホッブデン氏によると、ハンパーを詰める夜やクリスマスシーズン中、スポンサーのハンパーを運び出すボランティアも必要だという。「コモックス・バレーは素晴らしいところです」とホブデンさんは言います。「この谷には、隣人のために情熱を注ぐ人々がたくさんいます。だから、多くのボランティアが集まってくるのです。ホブデン氏によると、もうひとつ大きな助けを必要としているのは、クリスマスハンパーのボランティアスポンサーを見つけることだそうです。「食料品や小さなプレゼントの買い物に出かけ、私の手を借りて、それらをすべてまとめてくれる企業や家族、個人が必要なのです。これは今年、最も必要とされていることなのです。その数は50パーセントほど減少しています。まだ少し早いですが。まだ少し早いですが、クリスマス・ハンパーの数が減っているのは、ボランティアにとって一番大変なことだと思います。昨年、救世軍は686個のクリスマス・ハンパーを配布し、谷の2,700人以上を助け、そのうち650人は18歳以下の子供や若者で、クリスマスにプレゼントも受け取りました。救世軍は、クリスマスハンパープログラムを運営するためのスペースも探しています。倉庫とオフィススペースとして、少なくとも3500平方フィートの広さが必要とのことです。場所をご存知の方、または場所をお持ちの方は、コモックス・バレー救世軍までご連絡くださいますようお願いいたします。救世軍は1月から9月までの間に緊急ホームレスシェルターでは7,462食、セントジョージ教会での火曜日ホットランチでは4,417食、緊急ホームレスシェルターでは4,199床、そして新学期には94人の子供たちに学用品を提供しました。コメント 注：新しいコメントシステムでコメントを投稿するには、以下のサービスのうち少なくとも1つのアカウントが必要です。Disqus、Facebook、Twitter、Yahoo、OpenID。Disqus、Facebook、Twitter、Yahoo、OpenIDのうち、少なくとも1つのサービスのアカウントを持っている必要があります。アカウントをお持ちでない方は、Disqusの「Post as」ボタンをクリックし、リンクをクリックすると、新しいプロフィールを登録することができます。「アカウントをお持ちではないですか？新しいプロフィールを登録する" をクリックしてください。コモックス・バレー・エコーは皆様のご意見・ご感想をお待ちしております。個人攻撃、攻撃的な言葉、根拠のない主張などはお断りします。私たちは、コメントの長さ、スタイル、合法性、好みなどを編集し、印刷物、電子媒体、その他の方法で複製する権利を有します。詳細については、編集者または出版社にお問い合わせいただくか、当社の利用規約をご覧ください。</w:t>
      </w:r>
    </w:p>
    <w:p>
      <w:r>
        <w:rPr>
          <w:b/>
          <w:color w:val="FF0000"/>
        </w:rPr>
        <w:t xml:space="preserve">イド247</w:t>
      </w:r>
    </w:p>
    <w:p>
      <w:r>
        <w:rPr>
          <w:b w:val="0"/>
        </w:rPr>
        <w:t xml:space="preserve">一羽の鶏で三食 By Karen Martini 少し計画を立てれば、一羽の鶏から三食、肉を使い、骨から味を引き出して美味しい料理を作ることができます。鶏肉はできるだけオーガニックのものを買いましょう。ベトナム風チキンライスヌードルスープ この魅惑的な香りのスープで3食を始めると、次の2食のために鶏肉が準備されます。新鮮なハーブ、唐辛子、もやしが、スパイスの効いたスープに食感を加え、気分を盛り上げてくれます。1.大きな鍋に油とスパイスを入れ、中火で3分ほど炒める。にんにく、しょうが、赤たまねぎを加え、3分ほど加熱する。2.鶏肉、塩、レモングラス、ライムの葉、ガランガル、水を加える。強火で沸騰させ、弱火にして1時間煮込む。3.3. 鶏肉を上げ、スープを濾す。4.4. 濾したスープを再び火にかけ、ナンプラーとパームシュガーで味付けし、再び沸騰させる。5.5.鶏肉が十分に冷めたら、脚と胴体から肉をすべて取り出し、半分はチャーハン用に取っておく。6.6. 残りの半分の肉は、ねぎ、しいたけ、麺と一緒にスープに入れ、3分間加熱する。お椀に注ぎ、唐辛子、もやし、ハーブ、レモンを添えて出来上がり。4人分 ジャスミンティーかラガーを飲む。鶏肉とパンチェッタのサラダ、クリスピーパースニップとサバドレッシング これはランチにぴったりの軽いサラダです。サバはブドウの果汁を煮詰めたシロップで、ドレッシングにコクと複雑な味わいをプラスします。鶏肉はあらかじめ用意しておき、サラダは直前にまとめておくとよいでしょう。1.1. ささみとヒレを切り離し、ヒレを3つに切って、胸肉1枚につき4枚にする。2.乳鉢と乳棒に塩、にんにく、タイム、粒胡椒を入れ、ペースト状になるまで強く叩いてつぶす。これを鶏肉全体に乾煎りする。3.3.パンチェッタで鶏肉を巻き、平らにして冷蔵庫で保存する。4.4. パースニップの皮をむき、外側の皮は捨てる。そのまま細長いリボン状になるように皮をむく。5.5. 大きめのフライパンを強火にかけ、油を適量入れる。パースニップリボンをひとつかみ入れ、薄茶色になるまで手早く揚げ、ペーパータオルの上で水気を切る。残りのパースニップも同様に揚げる。塩で味付けし、すべてのリボンが揚がるまで繰り返し、冷めるとカリッとします。冷めるとカリカリになる。6.6. ボウルにサバ、エクストラバージンオイル、塩、コショウを入れて混ぜ合わせ、好みの味に調整する。洋ナシのスライスをドレッシングで和え、全体に味が行き渡るようにする。7.7. フライパンの汚れを拭き取り、強火にかける。油を少々入れ、鶏肉を焼く。キツネ色になるまで2分ほど焼いたら、裏返してカリカリになるまでさらに2分ほど焼く。8.8. 大皿にロケット、クレソン、パセリ、洋ナシのスライス、玉ねぎを盛り付けます。その上に鶏肉をのせ、さらに葉と洋梨のスライスをのせる。ドレッシングをかけ、パースニップチップと散らしたクルミをトッピングする。4人分 ドルチェットを飲む。鶏肉と生姜と卵の炒飯 3番目の料理はとても満足感があり、特に炊いた米が手元にあればすぐに作ることができます。白米でも玄米でもおいしくできますが、玄米はナッツの香りがよく、モチモチとした食感が特徴です。</w:t>
      </w:r>
    </w:p>
    <w:p>
      <w:r>
        <w:rPr>
          <w:b/>
          <w:color w:val="FF0000"/>
        </w:rPr>
        <w:t xml:space="preserve">イド248</w:t>
      </w:r>
    </w:p>
    <w:p>
      <w:r>
        <w:rPr>
          <w:b w:val="0"/>
        </w:rPr>
        <w:t xml:space="preserve">Pam Tillis All Of This Love Lyrics Pam Tillis All Of This Love Lyrics total views : 1 times this week.All Of This Love の歌詞を拡大して見たり、友達に送ったり、Pam Tillis さんの All Of This Love を評価してこの曲を盛り上げたりすることができます。この歌詞の訂正や、all of this loveの意味について何かアイディアがありましたら、お気軽に投稿してください。野生のモクレンを見たことがありますか？テネシー川の日陰の土手に生えている、たった一つの場所です。There's a place in my heart where nobody has been And I keep it for you There's a door to my dreams and one day you'll walk in And until that day I'll be true 'Cause I can't wait to see what you'll do With all of this love that I'm saving for you All of this love You Don't ever feel the ache and the hunger [ From.JP]:http://www。elyrics.net ] そしてあなたも私を探すの？ 時々、夜、目を覚ますと、疑問の影が私の部屋を埋め尽くし、闇が落ち、私は壁を見つめ、あなたが現れるまで あなたの顔、時間、場所を思い描く あなたは夢のようです。君が何をするか楽しみだ この愛を君に捧げよう 君が何をするか楽しみだ この愛を君に捧げよう 君が何をするか楽しみだ</w:t>
      </w:r>
    </w:p>
    <w:p>
      <w:r>
        <w:rPr>
          <w:b/>
          <w:color w:val="FF0000"/>
        </w:rPr>
        <w:t xml:space="preserve">イド249</w:t>
      </w:r>
    </w:p>
    <w:p>
      <w:r>
        <w:rPr>
          <w:b w:val="0"/>
        </w:rPr>
        <w:t xml:space="preserve">最も安全な車の買い方 MotorWebは、中古車購入という難問を解決します。 免許と登録 以下は、自動車の免許と登録に関する注意事項のリストです。詳細については、該当する見出しをクリックしてください。1.車両が過去に登録抹消されている 過去に車両が登録抹消され、その後再び登録されたことがある。事故を起こして保険会社に抹消登録された場合や、免許を更新していないために登録が失効した場合などが考えられます。車両は、所定の期間（ほとんどの乗用車は12ヶ月、トレーラーやATVなどは24ヶ月）だけ無免許のままにすることができます。12ヶ月以上無免許の車両は、登録抹消となります。当時の所有者が、その車両をしばらく使用しないため（例えば海外滞在中）、免許と登録を抹消するよう依頼した可能性があります。現在の所有者、または登録抹消日の直前にその車両を所有していた人物に、当社の推奨する情報を話してください。3.登録が抹消された この車両は、車両の所有者によって登録が抹消され、道路を走行することができなくなりました。車両が破壊された、または永久に使用できない状態になった、大きなダメージにより保険会社に抹消された、ニュージーランドの道路から永久に排除される（例えば部品として売却される）、合理的に長い期間道路を使用しない（例えば修復される、所有者が海外に行く、など）など、いくつかの理由が考えられます。この車両をニュージーランドの道路で使用するために購入する場合、車両の再登録（新しいプレートの割り当て）、現在のWOFまたはCOFの取得、場合によってはVINの割り当て、現在の車両免許の購入が必要です。再登録手続きの一環として、車両はフレーム損傷等の徹底した安全検査を受けます。この検査には約350ドルかかります。また、この車両に適用される場合、期限切れ/未払い免許証やRUC料金の支払い義務が発生する場合があります。4.登録が失効している 車両の登録は、車両の所有者ではなく、NZTA によって抹消されています。これは、車両が12ヶ月間（ほとんどの乗用車）、または24ヶ月間（トレーラーやATVなどの特殊カテゴリー車両）無免許のままである場合に自動的に起こります。この車両を購入し、ニュージーランドの道路で使用する場合は、車両の再登録（新しいプレートの割り当て）、最新のWOFまたはCOFの取得、場合によってはVINの割り当て、最新の車両免許の購入が必要です。再登録手続きの一環として、車両はフレーム損傷などの徹底した安全検査を受けます。この検査には約350ドルかかります。また、この車両に適用される場合、期限切れ/未払い免許証やRUC料金の支払い義務が発生する場合があります。5.この車両は現在の免許証を持っておらず、指定された日までに免許証の再発行が行われない場合、NZTAはこの車両の登録を抹消します。車両は、ほとんどの乗用車の場合12ヶ月、トレーラーやATVなどの場合は24ヶ月間のみ無免許のままにしておくことができます。そのため、この車両の購入を検討されている方は、指定された期日までに所有者が再免許を取得しているかどうかを確認してください。また、なぜその車両が現在無免許なのかを問い合わせる必要があります。車両の再登録（新しいナンバーの割り当て）が必要な場合、現在のWOFまたはCOFを取得し、場合によってはVINを割り当て、現在の車両免許を購入する必要があります。再登録手続きの一環として、車両はフレーム損傷などの徹底した安全検査を受けることになります。この検査には約 350 ドルかかります。 6.登録されていない車両 予備登録の手続きは済んでいるものの、登録（ナンバーの割り当て）されていない車両です。工場出荷時の新車、または最近輸入された車両。登録、免許、安全検査が完了するまで、その車両を道路で使用することはできません。1995年以前に登録された車両は、NZTAが完全な登録情報を持っていない可能性があります。7.7. 登録されていないため、ダメージ輸入の確認ができません。ダメージ輸入の情報は登録プレートでしか確認できません。8.免許証がない 車両の所有者が免許証（登録ステッカー）を「貼付」するように要求してきた。</w:t>
      </w:r>
    </w:p>
    <w:p>
      <w:r>
        <w:rPr>
          <w:b/>
          <w:color w:val="FF0000"/>
        </w:rPr>
        <w:t xml:space="preserve">イド250</w:t>
      </w:r>
    </w:p>
    <w:p>
      <w:r>
        <w:rPr>
          <w:b w:val="0"/>
        </w:rPr>
        <w:t xml:space="preserve">冷戦時代からポスト冷戦時代への移行の瞬間のひとつに、私が働いていたNATO議会が、旧ワルシャワ条約機構諸国を年次総会に招待することを決定したとき、「その場にいた」ことを覚えています。これは直前の決定であり、EUとNATOの欧州東部への開放とその後の拡大への序曲であった。まだ鉄のカーテンの向こう側からやってきた議員代表団を、「西側」はその制度に取り込む準備をまったくしていなかった。東欧の代表が、礼儀正しく、おずおずと私のいるところまで来て、「失礼ですが、私の国のネームプレートはありません」と言った。冷戦の終結に貢献するために、私は文房具倉庫に行き、古い段ボール箱とマーカーとハサミを見つけ、東欧の国名を段ボールに書いて渡しました。彼は、その場しのぎの国名板を手に、「ヨーロッパは自由だ」と実感し、とても喜んでくれた。それ以来、その国はNATOとEUに正式加盟した。冷戦後の初期は、この「民主主義の拡大」というパラダイムが主流であった。共通の価値観に基づく大西洋を越えた強い結びつきを持つ新しいヨーロッパの安全保障秩序を構築するために、ポスト共産主義圏を大西洋機構に吸収することは、加盟国の建設と制度の再構築という驚異的なプロジェクトであった。NATO、EU、OSCEの文書に当初は青写真として描かれていたものが、NATOとEUがともに発足以来最大の拡大策を講じたため、長い間紙の上にとどまってはいなかった。建物や記念碑とは異なり、地域政治秩序の構築は静的なものではなく、常に再調整、解体、再構築を必要とする。欧州外交評議会（European Council on Foreign Relations）が最近作成した「多極化する欧州の妖怪」と題する報告書が正しく示唆しているように、欧州が「民主的拡大」のパラダイムから脱却してからしばらく経つ。マーク・レオナルドとイワン・クラステフが執筆し、ディミタル・ベチェフ、ヤナ・コブゾヴァ、アンドリュー・ウィルソンが寄稿したこの報告書は、ヨーロッパの安全保障構造が1つから別のものに移行しつつあることを野心的に俯瞰して示している。この報告書は、問題を的確に診断している。すなわち、今や時代遅れの「民主的拡大」パラダイムと、EUとロシアがそれぞれ異なる影響圏（EUは中欧、東欧、西バルカン、ロシアは「近海」）を維持するという「利益ベースのリアリズム」の間で欧州が揺れ動くことによって、新たな真空状態が発生しているというのである。この報告書は、後者がいかなる実行可能な秩序の基盤も構成していないこと、そしてこの空白を生み出している理由の一つが米国の欧州からの相対的な離脱であることは正しいが、この診断に対する治療法はやや遠回りのものである。Leonardとその共著者たちは、EUとロシアの安全保障対話というMerkel-Medvedevのアイデアを基に、トルコを加えたEU、ロシア、トルコの3者間における欧州安全保障対話を提案している。この三者対話は、欧州の周辺地域の緊張を安定させ、緩和するための行動計画を策定するものである。これには、アルメニアとアゼルバイジャンの間の未解決のナゴルノ・カラバフ紛争を含む、この地域の凍結された既存の紛争の解決も含まれるであろう。この凍結された紛争を解決する魔法の鍵は、メドベージェフ大統領が提案したような安全保障条約の見通しを提示することにあると思われる。凍結された紛争の解決は、その条約の前提条件となる。最後に、EUとロシアの間でこのような安全保障条約が締結されれば、EUが欧州における重要な安全保障上のアクターとして制度化されることが確実となる。本報告書は、このように進化する欧州の安全保障構造におけるロシアとトルコの立場の変化について、重要な洞察を示している。実際、私は4年前に、EUは加盟交渉という「受諾／拒否」という袋小路の外で、より広い安全保障問題についてトルコに関与すべきだと主張したが、ロシアの視点の変化は、本報告書が政策立案者に提供する最も有益な洞察の一つである。報告書が言うロシアの新しい「西側政策」には、次のようなものがある。</w:t>
      </w:r>
    </w:p>
    <w:p>
      <w:r>
        <w:rPr>
          <w:b/>
          <w:color w:val="FF0000"/>
        </w:rPr>
        <w:t xml:space="preserve">イド251</w:t>
      </w:r>
    </w:p>
    <w:p>
      <w:r>
        <w:rPr>
          <w:b w:val="0"/>
        </w:rPr>
        <w:t xml:space="preserve">国際的に教育を受けた作業療法士のためのアクセスおよび登録の枠組みの開発 国際的に教育を受けた作業療法士（IEOT）のためのアクセスおよび登録の枠組みの開発は、カナダ政府の外国 資格認定プログラムの資金援助を受けて、2007年1月から12ヶ月間行われた取り組みである。このプロジェクトは、カナダ作業療法規制機関協会（ACOTRO）、カナダ作業療法大学プログラム協会（ACOTUP）、カナダ作業療法士協会（CAOT）の3団体からなる運営委員会が主導しています。カナダ人材社会開発省およびカナダ保健省の代表者がアドバイザーを務めている。このイニシアチブは、「国際的卒業生の労働力統合を可能にする」と題された報告書のフォローアップである。このイニシアティブは、「国際的卒業生の労働力統合を可能にする：カナダの作業療法に関する問題と提言」（以下、労働力統合プロ ジェクト）と題する報告書のフォローアップであり、IEOT の労働力統合を確実に成功させるための推奨事項を取り上げてい る。このイニシアチブの目的は以下の通りである。IEOT がカナダへの移住を検討した時点から、作業療法士として登録され、最終的に作業療法士として統合されるまでの道筋を明らかにすること、道筋の重要なポイントに関わる活動とプロセスの種類を説明すること、IEOT が登録と職業への統合の道筋を進むのを支援するために必要なプロセスと支援を定義すること。枠組み IEOTのためのアクセスと登録の枠組みは、IEOTがカナダで作業療法を実践するために必要な全体的な道筋を示し、候補者の免許・登録には州・準州によって違いがあることを認識している。この枠組みは、活動を実施するための背景を確立し、作業療法コミュニティの関係者グループの主要な役割と責任を明らかにするものである。フレームワークの各構成要素内の要素は、最終的なものでも完全なものでもないことに注意することが重要である。これらは実施のための出発点として機能する。フレームワークには5つの構成要素があり、その経路に沿って多くの決定ポイントがある。5つの構成要素とは、情報、評価、準備と支援、作業療法士への参入/仮登録、作業療法士への統合である。E 情報は2段階で収集された。第1段階 国際的に教育を受けた保健医療専門家（IEHP）環境における課題と取り組みに関連する、公表済みおよび未公表の（灰色）文献の分析。フレームワークの開発に基づいて、関連する利害関係者との協議により、以下の提言が策定された。提言1：1つの情報ゲートウェイを作る IEOTがカナダに来るための正確で、タイムリーで、一貫した情報と登録・認可のための審査手順が、より効率的なプロセスの鍵になる。専門職は、すべての関連情報、評価・教育ツールの候補を掲載した一つのポータルを提供する必要がある。提言2：国際資格の承認の公平性を高めるためにIEOTの評価を標準化すること 資格と能力の評価に対する同様のアプローチにより、全国で作業療法士の一貫した参入基準を確保することができる。作業療法規制当局と利害関係者の協力的なアプローチは、計画を容易にし、資源と時間を最大限に活用することができるだろう。提言3．IEOT が評価要件を満たすための知識・能力開発を支援するプログラム、プロセス、ツールの開発 学術的向上、語学研修、監督下フィールドワーク、メンタリング、カナダの医療制度へのオリエンテー ションコースは、IEOT が評価要件を満たすために必要なプログラムの一例である。提言4．IEOT が免許・資格を取得した後、職場にうまく溶け込み、継続的に専門性を高めるには、オリエンテーション、メンター制度、継続教育などの職場のシステムサポートが必要です。州・準州・国の作業療法協会や雇用主による専門的な支援も、カナダにおけるIEOTの専門的な能力開 発を成功させるために重要である。提言5．IEOT に経済的支援を提供すること。これには、授業料、必要な場合の育児、住居、その他同様のニーズへの支援が含まれる。提言6．フレームワークを構成するツールやプログラムの開発を開始するための資金を確保すること 推奨7．フレームワークの定期的な評価 資料やプロセスがIEOTや規制機関、雇用主などのステークホルダー・グループのニーズを満たしていることを確認するために、評価を実施する必要がある。</w:t>
      </w:r>
    </w:p>
    <w:p>
      <w:r>
        <w:rPr>
          <w:b/>
          <w:color w:val="FF0000"/>
        </w:rPr>
        <w:t xml:space="preserve">イド252</w:t>
      </w:r>
    </w:p>
    <w:p>
      <w:r>
        <w:rPr>
          <w:b w:val="0"/>
        </w:rPr>
        <w:t xml:space="preserve">Galaxy S3の売上は、サムスンがAppleを追い越すのに役立つ Samsung Galaxy S3は、サムスンにとって大きな成功を収めている。実際、事態はとても順調で、この新しいフラッグシップは、今年のQ2が終わる前に、サムスンがスマートフォンでアップルを追い抜くのに役立ちそうだ。ロイターが実施した世論調査は、サムスンのスマートフォンのQ2売上高の終わりまでにほぼ20万売上高でiPhoneを上回っていることを示唆している.アップルはこの四半期だけで3050万台のiPhoneを出荷する勢いであるのに対し、サムスンは5000万台のスマートフォンを販売する勢いである。サムスンの成功の大部分は、サムスンGalaxy S3の目覚しい売上によるもので、積極的なグローバルマーケティング戦略と多くの報道により、この新しいAndroidフラッグシップがトップに躍り出るのを後押ししました。また、Galaxyポートフォリオ、特にGalaxy S IIとS IIIの強い需要によって、1つのベンダーから1四半期で過去最大のスマートフォン出荷台数が見込まれています」とIDCアナリストのFrancisco Jeronimo氏は述べました。サムスンの優位性は、アップルに比べてより幅広い携帯電話端末のポートフォリオを持っていることで、より幅広い消費者にリーチできることにもあります。また、サムスンはフィーチャーフォンの販売台数で14年ぶりにノキアを抜き、世界一になりましたが、ここでも成功は続いているようです。このほか、アナリストが最も注目したのは、中国の大手メーカーであるZTEとHuaweiが、ローエンドとハイエンドの両方のスマートフォン市場に進出し、ブランド・アイデンティティを高めようとしていることでした。</w:t>
      </w:r>
    </w:p>
    <w:p>
      <w:r>
        <w:rPr>
          <w:b/>
          <w:color w:val="FF0000"/>
        </w:rPr>
        <w:t xml:space="preserve">イド253</w:t>
      </w:r>
    </w:p>
    <w:p>
      <w:r>
        <w:rPr>
          <w:b w:val="0"/>
        </w:rPr>
        <w:t xml:space="preserve">ページ 2008年7月23日（水） アシュリーさんからの質問 - 海外の一次資料の英語版 一次資料の収集本（あるいはウェブサイト）をご存知の方はいらっしゃいませんか？ヘンリー8世やエリザベス1世の国書や書簡、Lisle Lettersが出版されているのは知っています。スペイン、ベネチア、フランスなどの大使の英語版はないのでしょうか？現在、アメリカにこもっていますが、やはり一次資料を閲覧したいです。何かご提案があれば、いつでもお願いします。ありがとうございました。3件のコメントCalendar of State Papers Spanishはご覧になりましたか？また、Calendar of State Papers Venetianはご覧になりましたか？正確には一次資料ではありませんが、一般に一次資料として認められています。これらは英語に翻訳された大使の書簡を含み、日付ごとに整理されています。大きな大学図書館に問い合わせてみてください。また、Internet Archiveには、エリザベス女王時代のスペイン国書がPDFで掲載されています。(SimancasのCalendar of State Papersと呼ばれることもあります）。アシュレイ、もしあなたが大きな大学図書館（私が「大きな」と言ったのは、あなたの州の基幹大学レベルのものを意味します）にアクセスできるなら、文字通りトラック一杯の一次資料を見つけることができるはずです。あなたがどのような研究をされているのか正確にはわかりませんが、中世初期から現在に至るまで、さまざまな「暦」をすべて見つけることができるはずです。国書（国内と国外、場合によってはスペイン、ベニスなど特定の国に分けられる）、Close Rolls、Patent Rolls、Fine Rolls、ExchequerのCalendars、さらに枢密院のActivesなど、さまざまなCalendarsが含まれる。[ご存じない方のために説明すると、「カレンダー」とは、本来手書きであった文書を大幅に要約して印刷したもので、最も重要な文書のみを印刷した概要のようなものです]。また、Hansard'sから出版されている、何百巻にも及ぶ議会の討論を印刷物として見つけることができるはずですが、これらはチューダー王朝時代後期からしか始まりません。さらに、Historical Manuscripts Commissionが発行する様々な巻があります。これらは州の「カレンダー」に似ていますが、Duke of ThisやEarl of Thatといった個人の書類や文書に関連するものです。それから、カムデン協会、パーカー協会、カトリック記録協会など、さまざまな古文書協会が発行する文書があります。これらのコレクションは、巻自体が時代を遡ったり、関連性のない別のトピックに飛んだりする傾向があるため、インデックス巻を持つこともある。これらの協会が出版した巻は文字通り何百、何千とあり、非常に豊富な一次資料が揃っている。グレイフライアーズ、グラフトン、ファビアン、ホリンシェッドなど、さまざまな年代記のほとんどは、現代の印刷物として見ることができる。18世紀後半にジョン・ストライプが一次資料を数冊出版したことは有名ですが、これらの本は古すぎるため、図書館の特別コレクションエリアに収められていることがあります。しかし、そこで閲覧することは可能です。また、質の高いオンライン資料もたくさんあります。例えば、シェフィールド大学（http://www.hrionline.ac.uk/johnfoxe/）が管理しているジョン・フォックスの『Actes and Monuments』の無料オンライン版はよく利用しています。Early English Books Online (http://eebo.chadwyck.com/home)もよく利用します。これは文字通り、1800年以前に出版された何万冊もの本を1ページずつ写真に撮り、オンラインでアクセスできるようにしたものです。しかし、残念ながら、EEBOは購読制であり、個人ユーザーには手が出せない。しかし、やはり大きな大学の図書館であれば、たいてい契約しているので、図書館のコンピュータからアクセスできるはずです。Laraはこのサイトに多くの良い資料を載せています。私もいくつか載せていますが、時間があるときに追加しています。他のサイトにも、良い一次資料が掲載されています。ですから、たくさんの資料が簡単に手に入ります。もしララが私のメールアドレスをあなたに転送してくれるなら、私に連絡を取って、あなたがどこにいて、どんな研究テーマを持っているのかを教えてくれれば、より具体的な支援を提供できるかもしれません。私はいつでも喜んでお手伝いしますよ。</w:t>
      </w:r>
    </w:p>
    <w:p>
      <w:r>
        <w:rPr>
          <w:b/>
          <w:color w:val="FF0000"/>
        </w:rPr>
        <w:t xml:space="preserve">イド254</w:t>
      </w:r>
    </w:p>
    <w:p>
      <w:r>
        <w:rPr>
          <w:b w:val="0"/>
        </w:rPr>
        <w:t xml:space="preserve">オーストラリアのパラリンピック医療チーム（総勢30名）にとって、アスリートを最高のコンディションで競技に臨ませることは、チャレンジングであると同時にやりがいのある仕事です。8月下旬、カーディフに向かうジェフ・トンプソン選手の飛行機の車輪が擦れたとき、近くで聞いていると、エンジンのドローン音に混じって、彼の安堵の息遣いが聞こえるかもしれません。元フライングドクターで、RAAFのフライトサージャンでもある彼は、決して神経質な飛行家ではない。元フライトドクター、元RAAFフライトサージャンである彼は、決して神経質な飛行家ではない。彼が心配するのは、同僚の乗客と患者、つまりオーストラリアのパラリンピックチームだ。長距離チャーター便に乗り合わせた数十人のアスリートたちは、トレーニングの合間の休息を楽しんでいるかもしれないが、トンプソン医師は彼らがどのように移動しているのかに細心の注意を払うだろう。深部静脈血栓症を発症しているのに、ふくらはぎに痛みを感じない人がいるのか？同じ場所に座り続けることに耐えられなくなる選手がいたらどうするか。時間帯の変化や、人工的な「昼」と「夜」が、感受性の強い人にてんかんの発作を起こさせることはないだろうか？金メダルがかかっているときこそ、あらゆる事態を想定しておくことが大切なのです。8月29日にロンドンで開催される大会の事前キャンプで、ウェールズのカーディフに161人のオーストラリア人パラリンピアンが集結する予定です。彼らは、さまざまな身体的条件を持つ競技者であり、その圧倒的な運動能力は、より一層素晴らしいものとなっています。1948年、第二次世界大戦で脊髄を損傷した退役軍人のための大会として始まって以来、パラリンピックは、切断・四肢欠損、脊髄関連障害、脳性まひ、視覚障害、知的障害、レ・ザール（他のグループのいずれにもあてはまらない選手のための一種の総合カテゴリー）という6つの大きな競技カテゴリーに枝分かれしている。また、これらのグループの中でも、自立している選手から、日常生活に24時間体制でサポートが必要な選手まで、障害の程度は千差万別です。オーストラリアのアスリートたちは、このような様々な分野にまたがっており、2度目のパラリンピック参加で初めてチーフ・メディカル・オフィサーを務めるトンプソン博士を筆頭に、30名のメディカルチームが彼らをサポートしています。トンプソン医師のもとには、陸上競技のスター、ケリー・カートライト選手（片足立ちの女性としてはオーストラリア最速で、現在100mの世界チャンピオン（写真上））がいます。3度の金メダリスト、エヴァン・オハンロン選手は脳性まひですが、100m走で10秒96の世界記録を持ち、ほとんどの健常者ランナーが埃をかぶるほどです。水泳のエスター・オーバートン選手は、先天性多発性関節炎で生まれ、すべての関節が固定されているため、骨が乾いた小枝のように折れやすくなっています。彼女は18歳で北京に行き、大会から7週間後に肺が潰れ、大会前夜に腕を骨折しましたが、とにかくプールに入ることを選びました。50m背泳ぎの決勝で「たった」5位に終わり、彼女は落胆しました。選手とその活躍が注目される中、トンプソン博士は、彼らのパフォーマンスを支える強力な裏方たちを挙げている。「リカバリーの経験豊富なスポーツスペシャリストが2名。義肢装具の専門家もいます。そして、看護師が2人。車いすの専任技術者も連れて行きます。経験豊富な臨床心理士も3人同行します」。元開業医で、現在はダーウィンでスポーツ医学クリニックを経営するトンプソン医師は、控えめな表現が得意だ。彼がケアするアスリートたちは、「より具体的な医学的問題を抱えています」と彼は言い、彼らと120台の車椅子をロンドンに運ぶことは、「非常に興味深いロジスティクス運動」だと言います。「出発前に、すべてのアスリートに対して徹底した総合的な医療スクリーニングを行います。これは理想的な一般診療であり、私たちは現地に到着する前にアスリートを知っているのです」。医療関係者が心配するのは、スポーツに関連した外傷ではない。健常者にもパラリンピアンにも起こりうる異常事態である。むしろ、小さなことが大きな問題になるのだと、トンプソン医師は言う。「例えば、チームには車いすの選手が60人います。彼らは、移動中に尿路感染症や皮膚疾患などの問題を抱えています。「半身不随や四肢麻痺の選手も多く、深部静脈血栓症など、興味深い問題を抱えています。</w:t>
      </w:r>
    </w:p>
    <w:p>
      <w:r>
        <w:rPr>
          <w:b/>
          <w:color w:val="FF0000"/>
        </w:rPr>
        <w:t xml:space="preserve">イド255</w:t>
      </w:r>
    </w:p>
    <w:p>
      <w:r>
        <w:rPr>
          <w:b w:val="0"/>
        </w:rPr>
        <w:t xml:space="preserve">Goodwill Wines -- 気持ちよく飲めるポン菓子私はいつも、もし社会的に許されるなら、朝食のミューズリーにワインをかけて食べたいと言っています。その夢が叶ったようだ。今回は、私が絶対に好きなオーストラリアの会社、Goodwill Wineにスポットライトを当てたいと思います。良心的なワイン？満タンにしてよ、バターカップ!苦い生い立ち 人の優しさは灰の中から立ち上がる。ブラックサタデーの山火事は、多くのオーストラリア人の悪夢をよみがえらせることだろう。私は、「あの時、どこにいたかを思い出す」瞬間のひとつだと考えています。グッドウィルの創設者であるデイヴィッド・レイティとアリ・リースは、火事ですべての財産（家と仕事）を失いましたが、最も重要なこととして命からがら逃げ出しました。このような厳しい状況下で、揺るぎない優しさと支援を受けたからこそ、再建を成し遂げることができたのだと、二人は考えています。そして、自分たちの未来を「優しさ」で切り開くことを誓ったのです。赤十字のブッシュファイヤー・アピール（感動的な感謝の言葉はこちら）から寄付された資金を使って、グッドウィル・ワインは前向きに、そして真剣に良いカルマを世の中に送り出そうとしています。私は、被害者になることを拒否し、どんな状況でも（どんなにブラックでも）再び明るくすることを選択する人たちほど好きなものはありませんコンセプト グッドウィル・ワインのラベルの例（このラベルはCFAをサポートしています） グッドウィル・ワインはオンライン・ワイン・ストアでありながら、大きな違いを見せています。まず、オーストラリア全土の独立系ワイナリーから、最高品質のブティックワインを調達することに専念しています。彼らの言葉を借りれば、「私たちは大量生産の安いワインで儲けようとは思っていません。私たちのこだわりは、品質です。しかし、大きな魅力は、彼らが利益の50％（1ケースあたり最低20ドル）をあなたの選んだチャリティーに寄付することを約束する、認可されたファンドレイザーであることです。さらに、チャリティー用にカスタマイズされたラベルも手に入る。支援する慈善団体 オーストラリアの登録慈善団体やNFPなら何でもOK!また、一般的な "Goodwill Label "を選択し、オーストラリアで登録された任意の団体を選択して、購入した商品の利益を受け取ることもできます。ほとんどのチャリティーは自然保護と動物の権利・福祉に重点を置いています。もしあなたが、グッドウィルの利益になるようなチャリティーを思いついたら、ぜひ彼らに連絡を取ってください。もう一つの利点は、どのチャリティーのプロフィールをクリックしても、これまでにグッドウィルがその団体にいくら寄付したかを見ることができることです。Edgars Missionのチャリティープロフィールの一例 ワイン ワインは非常に豊富な種類から選ぶことができます -- こちらですべてご覧いただけます。最低6本から購入可能で、12本、24本（ケース）、中には60本まで購入できるものもある。ヴィーガンの方には、清澄剤を使わないヴィーガンミックスケースもあります。環境保護の観点から、Goodwill Wineは100％リサイクルされたカートンを使用しているだけでなく、Greenfleet（もう一つのスーパーカンパニー！）と共に国内輸送を相殺し、土壌侵食を減らし、野生動物の生息地となる永久森林に様々な木を植えています。あなたも私と同じように、この会社に惚れましたか？全体として...この会社を愛し、支援する理由はこれ以上ありません。そして、本当に価値のあるチャリティーもあります。クリスマスが近づくにつれ、私はすでに注文を入れ、ボトルを受け取った人にこの会社のことを伝え、良い評判を広めるのが待ちきれません。もし、あなたがクライアントへワインボトルを贈っている会社で働いているのなら、この会社の利用を勧めてみてはいかがでしょうか？この会社はすべての条件を満たしていますし、この会社のことを知れば、きっとあなたも応援したくなるでしょうシェアしてくださいこのように。オリーブ・オン・ブロンドについて 母によると、私はイギリスで幼い頃から、パーティードレスよりも木の上に座っている方が落ち着くのだそうです。今でも同じことが言えますが、私の緑の革命は、1年前に工場耕作についての本を読んでから本当に始まりました。私は今、健康で幸せなヴィーガンです。私たちが毎日行っている「小さな」選択は、結局のところ、それほど小さなものではないことに気づきました。私は、この世代が方向転換し、正しい道を歩み始めることができるよう、自分自身と周囲の人々を教育することに情熱を注いでいます。裸足で過ごす</w:t>
      </w:r>
    </w:p>
    <w:p>
      <w:r>
        <w:rPr>
          <w:b/>
          <w:color w:val="FF0000"/>
        </w:rPr>
        <w:t xml:space="preserve">イド256</w:t>
      </w:r>
    </w:p>
    <w:p>
      <w:r>
        <w:rPr>
          <w:b w:val="0"/>
        </w:rPr>
        <w:t xml:space="preserve">モンゴメリーボイコットの根底には、当初から非暴力抵抗という理念がありました。当初はほとんどの人にとって意味が分からなかったので、この方法を浸透させるという問題が常にありました。私たちは、非暴力という哲学を聞いたこともなく、多くの場合、共感もしていない人たちに非暴力を説明するために、大衆集会を利用しなければなりませんでした。私たちは月曜日と木曜日の週2回集会を開き、非暴力と社会変革についての研究会を持ちました。私たちは、非暴力による抵抗は卑怯な方法ではないことを明確にしなければなりませんでした。非暴力は抵抗するものです。非暴力的な抵抗は、受動的な停滞や自己満足に陥らない方法なのです。非暴力的抵抗者は、暴力的抵抗者と同じように、自分が立ち向かう悪に反対していますが、暴力を使わずに抵抗しているのです。この方法は物理的には非攻撃的ですが、精神的には強く攻撃的です。屈辱を与えるのではなく、打ち勝つために 私たちが乗り越えなければならなかったもう一つのことは、非暴力的抵抗者は相手に屈辱を与えたり打ち勝ったりするのではなく、相手の友情と理解を勝ち取ろうとするという事実です。これは、私たちの目的は白人社会を打ち負かすことでも、屈辱を与えることでもなく、過去にこのシステムを犯してきたすべての人々の友情を勝ち取ることであるということを、常に人々の前に示さなければならない叫びだったのです。暴力の終わりや暴力の余波は苦いものです。非暴力の余波は、和解と、愛される共同体の創造です。ボイコットはそれ自体では決して目的ではありません。ボイコットとは、抑圧者の中に恥の意識を呼び起こすための手段に過ぎませんが、最終的には和解であり、贖罪なのです。そして、非暴力抵抗者は、たまたまそのシステムに巻き込まれた個人ではなく、悪のシステムを攻撃しようとする、ということも明確にしなければなりません。私が折に触れて、「南部での闘いは、白人と黒人の間の緊張というよりも、むしろ正義と不正の間の闘いである」と言うのは、このためです。正義と不正、光の力と闇の力との間の闘いなのだ。そして、もし勝利があるとすれば、それは単に5万人の黒人のための勝利ではないだろう。しかし、それは正義の勝利であり、善意の勝利であり、民主主義の勝利であろう。私たちが乗り越えなければならなかったもう一つの基本的なことは、非暴力による抵抗は内面的な問題でもあるということです。外的暴力や外的な肉体的暴力を避けるだけでなく、精神の内的暴力も避けるのです。そして、私たちの運動の中心には、愛の哲学が立っていたのです。最終的に人類を変え、私たちが切望する社会を実現する唯一の方法は、愛を生活の中心に据え続けることだ、という姿勢です。愛とはどういう意味なのか、私たちを倒そうとする者、私たちに敵対する者を愛せというのはどういうことなのか、どうしてそういう者を愛せるのか、と人々は当初から私に質問してきました。そして、最高の意味での愛とは、感傷的なものでもなく、愛情的なものでもないということを、私はずっと明らかにしなければならなかったのです。アガペーな愛 ギリシャ語では、愛について3つの言葉が使われています。それは、エロスについてです。エロスは一種の美的な愛である。それは一種のロマンチックな愛として私たちにもたらされ、その美しさのすべてで成り立っています。しかし、私たちが自分に反対する人たちを愛すると言うとき、私たちはエロスについて話しているのではありません。ギリシャ語ではフィリア（philia）と言い、これは個人的な友人間の相互愛のようなものです。これは重要で貴重な愛です。しかし、あなたに反対する人たちやあなたを倒そうとする人たちを愛することについて話すとき、私たちはエロスやフィリアについて話しているのではありません。ギリシャ語ではもう一つの言葉、それはアガペーです。アガペとは、すべての人に対する理解、創造、贖罪の善意です。聖書神学者は、それは人の心の中に働く神の愛だと言うでしょう。それは見返りを求めない溢れんばかりの愛です。そして、このレベルで愛するようになると、人を愛するのは、その人が好感が持てるからではなく、その人が私たちを惹きつけることをするからでもなく、神がその人を愛しているからであり、ここでは、その人が行う行いを憎みながら、悪行を行う人を愛しているのです。私たちがサウスランドで行おうとしている運動の中心は、このような愛なのです。正義のために働く宇宙の何らかの力</w:t>
      </w:r>
    </w:p>
    <w:p>
      <w:r>
        <w:rPr>
          <w:b/>
          <w:color w:val="FF0000"/>
        </w:rPr>
        <w:t xml:space="preserve">アイディー二五七</w:t>
      </w:r>
    </w:p>
    <w:p>
      <w:r>
        <w:rPr>
          <w:b w:val="0"/>
        </w:rPr>
        <w:t xml:space="preserve">ある女親から何をもらったか？日記です。日記！！ .. .私はただ、彼女を見て、"彼女は気が狂ってしまった "と思うしかなかった」。ディーン・マシューズは、母親が誕生日にくれた日記帳を使うことを実際に期待していることが信じられない。パイロットの父、妊娠中の母、タレントの妹チェルシー、そしてとてもかわいい弟ワイアット......家族について何を書けばいいのだろう？しかし、ディーンの13年目には、いろいろなことが起こります。耳にピアスをしたこと、飼い犬の事故、ターシャという女の子、そして警察署に連行されることになったことなど、ディーンは様々なことを書いている。特に、親友のアーロンのこと、そしてアーロンがトラブルに巻き込まれ、友情が変化していく様子を書いている。もしかしたら、この日記には何か意味があるのだろうか？</w:t>
      </w:r>
    </w:p>
    <w:p>
      <w:r>
        <w:rPr>
          <w:b/>
          <w:color w:val="FF0000"/>
        </w:rPr>
        <w:t xml:space="preserve">イド258</w:t>
      </w:r>
    </w:p>
    <w:p>
      <w:r>
        <w:rPr>
          <w:b w:val="0"/>
        </w:rPr>
        <w:t xml:space="preserve">しかし！Slateは、もう一人の女性とされる人物を発見し、少しは信憑性が出てきたでしょうか？彼女は、我々の友人が叫び続けているように、エリザベス・ウォーレンの補佐官ではなく、フレッド・カプランがかなり断定的に書いているように、今年、ペトレイアスの（どちらかと言えば...友好的な）伝記を書いたポーラ・ブロードウェルである。この伝記は、表紙にファビオの写真を載せるべきであったと判明した。ブロードウェルは数年前、彼と一緒にアフガニスタンに行き、彼女の汚い本のための「調査」をしていた。しかし、彼がリビアについて証言する予定であることを昨日知り、昨夜すぐに不倫関係に陥ろうと必死で玄関を飛び出したという可能性もある。いずれにせよ、ジョー・バイデンのせいであることは間違いない。彼はホワイトハウスの写真で、2010年にペトレイアスと、明らかにナンパの仕方について話しているのが写っているのだから。このような、「忖度」（そんたく）は、「忖度（そんたく）」とも呼ばれる。それでも、Jon MeachamとAndrew Jacksonの間に何があったのか、死んだ大統領とのセックスはPulitzer賞の取り消しの原因になるのか、すぐに疑われます。また、魅力的な女性の伝記作家の需要は、床から落ちるか、最も不気味なポイントに急上昇することになります。"それでも、ジョン・ミーチャムとアンドリュー・ジャクソンの間に何があったのか、死んだ大統領とのセックスがピューリッツァー賞の取り消しの原因になるのか、すぐに疑わなければならない。"オバマのアメリカではありえない。しかし、完全に中道的で、失禁した犬のように行く先々で企業主義者の戯言を吹き込むことで、公論を豊かにするという考えを持つ無能者であることは確かだ。ブロードウェルはペトレイアスが「若者と知り合うために彼が好んで使う方法」を彼女に使ったと言った？この話がどこまで続くかわからない。10人の愛人？20人？1000人？アフガニスタンへの侵攻は、ペトレイアスの肉挽き機に十分な肉があることを確認するためだったのか？重要な質問だ。ベンガジ証言の陰謀」というのがよくわからない。議会とその委員会は、管轄権の範囲内であればどんな市民でも強制的に証言させることができる（そしてこれは確かにその範囲に入るように思える）ので、ペトレイアスは現在の肩書きに関係なく証言することになるのである。どこにスキャンダルがあるのだろう？MSNBCが伝えているのは、FBIが、いたずらな電子メールにアクセスしたこと、あるいは彼の電子メールにいたずらなアクセスをしたことで彼女を調査しているということです。これもまた、翼賛者たちにしばらくの間、何か噛みしめるものを与えるだろう...もちろん、これはオバマーのせいなのだから。なぜか。パトレイユの伝記が「カブールの夜は暗く、月のない夜だった」で始まっている時点で、何かが起きていることに気づくべきだったのだ。ろうそくの明かりがちらつく中、将軍の笑顔だけが私を魅了した。彼がシャツを脱いだとき、私は侵略が始まったことを知った""今夜はここにあるものを机の上に集めました。見てください、中にはかなり珍しいものもあり、何に使うのかと思うこともしばしばです。例えば、ある人はこの2つのものをバット・オックスと呼ぶんだ。なぜだろう、牛には見えない。豚には見えるかもしれないが、牛には見えない」。それで、ページの右側にあるブログロールをうろうろしていたら、偶然にも、Noted Optimist Ken Layneが現在住んでいる場所を見つけたんだ。新しい場所での彼の投稿は、彼がここにいたときほどゴッターダムメルンギーや鬱を誘発するようなものではなさそうです。多分、この場所が彼を落ち込ませたのだろう。このクリップで私が一番好きなのは？ジョンが最初に持ち出したのは、マクリスタルが埋め込みジャーナリストとの問題で解雇されたことで、埋め込みジャーナリストがその立場の人間にとっていかに問題であるかということだ。不正行為だ。CIAでは大きな問題で、もしあなたが婚外恋愛をしていたら、あなたを脅迫するのは簡単だし、面白いことをたくさん知ることができるからです。トップがこのような立場になったのは、かなり皮肉なことです。どっちが上か文句なし......ALWAYS!自己中心的な2人のオーバー...</w:t>
      </w:r>
    </w:p>
    <w:p>
      <w:r>
        <w:rPr>
          <w:b/>
          <w:color w:val="FF0000"/>
        </w:rPr>
        <w:t xml:space="preserve">イド259</w:t>
      </w:r>
    </w:p>
    <w:p>
      <w:r>
        <w:rPr>
          <w:b w:val="0"/>
        </w:rPr>
        <w:t xml:space="preserve">レナード・ピッツ・ジュニアの新作「フリーマン」は、南軍が降伏し、アブラハム・リンカーンが暗殺された後の数ヶ月間が舞台である。リーの降伏を知ったサムは、かつて北軍のために働いていた逃亡奴隷だったが、安全なフィラデルフィアを離れ、戦争で荒廃した南部へ徒歩で戻ることを決意する。この自殺行為に近い行動をとらせたのは、15年前に息子とともにミシシッピの農場に置き去りにした妻、そして一人息子の母親を探したいという思いだった。同時に、サムの妻ティルダは、所有者と他の2人の奴隷とともに、ミシシッピーの農場の焼け跡からアーカンソーまで、奴隷所有者と南軍将校としての権利をまだ尊重してくれる未確定の場所を求めて、銃口を向けられながら歩くことを余儀なくされているのである。この本の第3の主人公プルーデンスは、大胆不敵で強気な裕福な白人女性で、ボストンの家を出てミシシッピ州ビューフォードに向かい、元債務者のための学校を設立し、父の遺志を継いでいる。フリーマンは、時代の大きな制約の中で、人々が尊重しようと決意した感情についての、広範で寛大で残忍で、思いやりがあり、忍耐強いラブストーリーなのである。本書が、アフリカ系アメリカ人女性という強力で声の大きいコアな読者を獲得し、批評家からの高い評価をより多くの読者に伝えることができるのは、このような側面があるからであろう。同時に本書は、南北戦争の公式終結から約145年後の今日もなお、熱い議論を呼んでいるテーマをいくつか取り上げている。コールドマウンテン』と同様、『フリーマン』も新鮮な視点で時代と場所を照らし出し、見事な結果を残している。この時代を扱った文学作品に加わる古典となる可能性を持っている。それは自由な男性と女性としての彼らの新しい地位の約束 - と恐怖に取り組んで黒人奴隷の試練を反映しているように、特に時代の哀しみと可能性をこれほど強力にキャプチャする他の小説はほとんどありません。 =======================================...FREE BOOKS 「購入」をクリックする前に、価格が「Kindle Price $0.00」と表示されていることを確認してください。もし、"プライム会員 $0.00?「と表示されている場合は、無料ではありません。すべての書籍は掲載時点では無料ですが、いつでも正規の価格に戻る可能性があります。アメリカ以外の国にお住まいの方は、これらの本が無料でない場合があります。16年前に初めて出会ったとき、アリはライアンの中に自分と同じように育った男性を見つけたと確信した。つまり、里親の孤児として育った男性だ。東海岸の大学に通うふたりは若く、恋仲にあった。だからアリは、ライアンがすぐに結婚して中西部の大学に転入し、新婚生活を始めるよう要求しても不思議に思わなかった。今では、中流階級の安定した結婚の象徴のような存在になっている。ライアンは弁護士として独立し、アリは救急救命士の看護師をしている。高校生の娘と中学生の息子がいる。しかし、ライアンが他の弁護士と組んで、大富豪チャールズ・バーネットが進める有毒工業開発に対する集団訴訟を率いると、大混乱に陥る。訴訟の過程でアリは、ライアンの正体が大富豪チャールズ・バーネットの一人息子であり、名付け親であることを知る。「ライアンは16年前にマサチューセッツの海岸近くでヨットで行方不明になり、死を偽装した。本名はチャールズ・バーネット・ジュニアで、家督相続の重圧を避け、社会的地位の低いアリと結婚するために死を偽装したのだ。若くして亡くなった大学のルームメイトの法的な身分を引き受け、ライアンと名乗ったのだ。関係者に衝撃を与えながらも、アリは状況を打開し、ライアンへの愛を原動力に、疎遠だった父子の再会を果たす。家族たちは少しずつ、失われた人生のピースを組み立てていく。アリは、新しい義理の両親と、彼らが暮らす強力な社会と、家族を調和させる方法を学ぶ。彼女は父と息子に、最後の救いへの道を指し示す。この愛と家族のドラマチックなフィクションは、1970年代の名作映画『ラブ・ストーリー』の伝統を受け継ぐ物語である。作者のケリー・レイスは、裕福な御曹司が貧しい出自の女性と結婚するために家族とその富に背を向けるという、映画の前提にインスピレーションを受けた。彼は、この映画で</w:t>
      </w:r>
    </w:p>
    <w:p>
      <w:r>
        <w:rPr>
          <w:b/>
          <w:color w:val="FF0000"/>
        </w:rPr>
        <w:t xml:space="preserve">イド260</w:t>
      </w:r>
    </w:p>
    <w:p>
      <w:r>
        <w:rPr>
          <w:b w:val="0"/>
        </w:rPr>
        <w:t xml:space="preserve">5月26日が明け、ついにサウスコースト・スプリントは醸造所でのローラーレース、第1回スピンアップ・イン・ア・ブルワリーに向かうことになりました。このような場所、多額の賞金、南部で最高のエール、素晴らしいバーベキュー、そして最高の天候に恵まれ、これは忘れられないサウスコースト・スプリントのローラーレース・イベントになるはずでした。私たちがStar Tradingの敷地に到着すると、醸造所はすでに活気にあふれていました。ドムとマットは、アップグレードからバイクを走らせていました。朝の醸造所見学ツアーの名残で、小さなグループがビールを飲んでいました。私たちの場所は、ステンレス製の巨大な醸造桶の前で、パイプワーク、ガントリー、ダークスターの樽が、ローラーレースの一日を印象的に演出していました。ドムは、私たちのセットアップを補うために「カップル」のライトを借りると言っていましたが、まさか彼がブラックプールのイルミネーションを借りているとは思いもしませんでした。私たちはセットアップを行い、マットとドムは「追加」のライトをセットアップしました。1つのライトがマットのために作動しなかったので、ドムが介入してオン・オフのスイッチをオンにすると、すべてがうまくいきました。アンプとPAがセットアップされ、サウスコースト・スプリントの音楽がタンクや通路に響き渡るまで、そう時間はかかりませんでした......。最初のロードマンが到着し始めると同時に、私たちは準備を整えました。安全な距離から、慎重にリグをチェックする。ディミトリとニッキ（ロンドンから駆けつけてくれた）は、「とりあえず試してみよう」ということで、ストラップを装着し、知らず知らずのうちにこの日の最初のレースになっていました。ディミトリが優勝し、ニッキーはビーチサンダルではパワーが足りないと言い、ローラーレースが始まりました。レースへの参加を呼びかけたのは、このときが最後となりました。...250mという距離は、「ローラーレースに挑戦する」ためにはちょうどいい距離なのです。やがて、この日最初の「スポット」レースが始まりました。ジョーが、プレストン・パークYCCチームのキットを着て、彼の父親ティム(？)に挑みます。お父さんはあまり自信がなかったようで、ハードなレースをしていました（ソフトペダリングはなし）。しかし、Joeは圧勝し、Lezyne、Kinesis、Morvelo、BBBのグッズが入った最初のグッズボックスを手にしました。これがきっかけとなり、サイン会はすぐに満席となり、250mスプリントの難しさに驚いた選手もいたようで、速いタイムが出たり、スコアが決まったりしました。そして、ジョシュア、トム、ジェームスとその家族は、シャツをどこかに置き忘れてきてしまいましたが、到着しました。ジェームスは、このイベントのためにトレーニングをしてきたと言いながら、トムと競い合いました。彼は、素晴らしいピンクのモーヴェロ・サイクリングトップを受け取り、それを身にまといました。サウスコーストスプリントの旧友であるデイブ・モリスがローラと一緒に参加し、二人とも好タイムを記録し、ローラは女性としては最速のタイムを記録し、その記録は夕方まで続きました。次のスポット賞レースが始まるまで、そう時間はかかりませんでした。マウンテンバイカー対ローディ。ロードライダーは熱狂的なペースで走り出しましたが、MTBライダーのSimon Usherはスムーズで安定した走りで、最初の100mで遅れてしまったものの、徐々にリードを取り戻し、追い抜き、優勝を飾りました。若いライダーは思ったより少なかったようです。ローラーレースのベテラン、マーリーはケイティと競い、マーリーは優勝しましたが、つかみどころのないトップには及びませんでした...それでもU16女子で最速だった選手には十分な速さでした。女性陣もローラーレースへの挑戦が遅れており、わずか8名の女性陣が挑戦しました。予選の途中で、「最速のローディー」ミニコンペを開催しました。クレイグにサインアップした最初の4人（そして彼の「あなたはローディーですか」という謎めいた質問に答えた人）が、2レースの最速タイムに参加しました。ガレスがフィル・エムを抑えて優勝しました。</w:t>
      </w:r>
    </w:p>
    <w:p>
      <w:r>
        <w:rPr>
          <w:b/>
          <w:color w:val="FF0000"/>
        </w:rPr>
        <w:t xml:space="preserve">イド261</w:t>
      </w:r>
    </w:p>
    <w:p>
      <w:r>
        <w:rPr>
          <w:b w:val="0"/>
        </w:rPr>
        <w:t xml:space="preserve">私は "それを一人で行く "だったので、私の最初の数ヶ月は非常に不可解な、しかし高価であった。私は、どのような方法が試され、テストされているかの指導を持っていなかったので、私は物事を苦労して発見した。私はあなたが作成し、独自のインターネット企業を開始するのに役立ちますインターネットマネーに関与するための5つの方法を配置するつもりです。1-Ebay-完璧な出発点です。古い本やCD、不要になった洋服などは、意外と売れます。古い本やCD、不要な衣類など、意外と売れるものです。しかし、これはインターネットビジネスを始めるためのトレーニングの場であると考えましょう-これはeBayのシステムのコツをつかみ、ネット上の企業に慣れるための理想的な方法です。このような場合、「ebay（イーベイ）」のシステムのコツを掴み、ネット上の企業に慣れることが大切です。必要であればメモを取り、意識して、できるだけ多くのことを学びましょう。このように、物事の側面をうまく管理し、プロセスを十分に知っていると感じたら、情報製品に移る時です。ここは、比較的簡単に多くの資金を稼ぐことができる場所です。結婚式のヘアセット方法、冬でも雑草の生えない庭の作り方など、まずは商品を入手・作成する必要があります。ぼったくられた感じがしないように、最低でも30ページくらいを目安にしましょう。自分がよく知っているテーマについて30ページほど書くのは案外簡単ですが、自分で作れそうにない場合は、フリーランスのライターを使って仕事を完成させてはいかがでしょうか。フリーランスのライターを雇う場所はネット上に何千とありますが、きっとあなたが思っているよりも安いはずです。elance.comでチェックしてみてください。商品を手に入れたら、あとは順風満帆だ。情報商材は、他の商品と違って、デジタルで提供できるため、他の商品と同じようには売れません。これが魔法の言葉だ。電子メールに添付してPDFで提供すればいいのだから、売れる商品さえあれば、あとは基本的にすべて儲かる。送料も製造コストもかからず、純粋に利益を得ることができます（もちろん、eBayの手数料はかかりますが！）。複数の金額でBuy It Nowの出品を狙えば、各アイテムに適正な価格を確保することができます。これは、稼ぐための素晴らしい方法です。あなたは、eBayの情報製品の市場の大きさに驚かれることでしょう、そして、あなたが努力を置く場合は、非常に高い販売数で報われることができます。私の記録は、1冊の電子書籍を1週間で73冊売ったことです。1冊14.99ドルでしたから、計算してみてください。いくつかの電子メールを送信するための悪い収入ではありません!2-アフィリエイト・リンク- 世界の大多数の人々が、このようなものが存在することを知らないというのは、いまだに驚きです-私が行ったように、あなたが私が言いたいことを理解していることを確認するために説明します。インターネット上では、あなたが顧客を提供する場合、彼らのサイト上で購入したアイテムの手数料を与えるだろう企業の数千に数千があります。これは、仲介料だと思ってください。これがアフィリエイト・マーケティングだ。アフィリエイトで利益を得る方法はたくさんありますが、最も簡単なのは、あなたのウェブサイト（またはブログ-サイトを持っていない場合は、blogger.comにアクセスすれば、同じ目的で使うブログを1分程度でセットアップできます）の領域に一致するアフィリエイト製品にリンクするだけでいいのです。例えば、あなたがダイエットについてのウェブサイト（またはブログ）を所有し、あなたがそれにトラフィックのまともな量を得る場合、あなたはダイエット薬や計画-リンクは、顧客がを介してクリックして、購入を行うときに、あなたが販売の手数料を得るように、それに埋め込まれた独自のIDとアフィリエイトリンクであろう、別のサイトへのリンクを含めることができます,クロエ。簡単な現金？それは非常に簡単にすることができますClickbank.comとCommissionjunction.comの2つのサイトを訪問することをお勧めします。この2つは最大のアフィリエイトマネージャーで、多くの企業のアフィリエイトスキームを運営しています。つまり、アフィリエイトリンクを提供し、統計とコミッションを追跡し、支払いを手配してくれます。支払いは通常、毎月または隔週で行われ、あなたがカードをうまく使えばその両方が行われます。もし、あなたが</w:t>
      </w:r>
    </w:p>
    <w:p>
      <w:r>
        <w:rPr>
          <w:b/>
          <w:color w:val="FF0000"/>
        </w:rPr>
        <w:t xml:space="preserve">イド262</w:t>
      </w:r>
    </w:p>
    <w:p>
      <w:r>
        <w:rPr>
          <w:b w:val="0"/>
        </w:rPr>
        <w:t xml:space="preserve">年に2回やるだけでいい5つの節約術 節約術 毎年春と秋になると、多くの人が家や庭の大掃除をしますが、家計も同じようにしたらどうでしょう。年に2回、予算と月々の費用を確認し、比較検討し、お得な情報を探しましょう。そして、サービス会社に電話をして、何ができるかを聞いてみましょう。人生には小さな出費がたくさんあり、それが徐々に家計を圧迫していきます。銀行手数料など、毎月の定期的な出費は比較的小さなものに見えますが、放っておくと大きな出費になります。幸いなことに、小さな節約で年間数百ドルも節約できる方法があります。光熱費のように交渉の余地がないものもありますが、インターネットやケーブルテレビなど、交渉の余地があるものもあります。必要なのは、請求書を見て、電話を取り、より良い取引を求めることだけです。来年の予算を考えるときや、年末年始の恐ろしいクレジットカードの請求書が届く前の今がチャンスです。このチェックリストを年に2回、あなたの儀式に組み込んでみてください。1.電話、インターネット、テレビのサービス あなたはこれらの設備に年間数百ドルを支払っている可能性があります。まず、現在のサービスを評価します。500の高解像度チャンネルは本当に必要ですか？次に、競合他社が新規顧客に対してどのような料金を提示しているかを調べます。交渉術を身につけたら、プロバイダーに電話し、自分のニーズと競合他社が提示している料金を説明し、もっと良い条件を提示できないか聞いてみましょう。もし、それができないのであれば、他を当たってください。長い目で見て節約になるのであれば、20分ほど保留にして、少し交渉する価値はあります。2.家庭・自動車保険 保険の更新時期が近づいているのなら、節約を考えるには絶好の機会です。競合他社の価格を提示したり、同じ会社で複数の保険に加入している場合はロイヤルティ割引を求めたりして、より良い条件で契約できる可能性があります。また、免責金額を高くしてコストを下げることもできますが、自分自身を守るために十分な補償があることを確認してください。もっと具体的に言うと、車の場合、月払いは通常手数料がかかるので、保険を1年分前払いすることで料金を安くすることができます。頻繁に運転しないのであれば、レクリエーション保険に加入して料金を下げられるかどうか確認してみてください。3.3.小切手口座の手数料 大手6銀行の小切手口座（無制限）の平均的な月額費用は14.95ドル、年間では約179.40ドルです。このコストを避けるには、手数料無料のオンライン銀行口座を開設すればよい。銀行を切り替えるの手間を我慢したくないですか？ほとんどの銀行では、口座の切り替えをサポートするサービスを提供しているので、利用している銀行に問い合わせてみよう。このサービスを利用すれば、面倒な手続きなしで銀行口座を切り替えることができます。</w:t>
      </w:r>
    </w:p>
    <w:p>
      <w:r>
        <w:rPr>
          <w:b/>
          <w:color w:val="FF0000"/>
        </w:rPr>
        <w:t xml:space="preserve">イド263</w:t>
      </w:r>
    </w:p>
    <w:p>
      <w:r>
        <w:rPr>
          <w:b w:val="0"/>
        </w:rPr>
        <w:t xml:space="preserve">ぜひ、「Dining Out at Home」をコレクションに加えたい。家庭での食事にバリエーションを持たせ、家にいても外食気分を味わうことができるのです。FrugalNovice コピーキャット・レシピへようこそ コピーキャット・ドットコムはステファニー・マンリーによって創られました。ステファニーは1995年に、家族のレシピを捨てずに保存するための手段として、ウェブ上でレシピを公開し始めました。長年にわたり、彼女はレストランのレシピと同じような味のレシピをたくさん開発してきました。 続きを読む 10の無料コピーキャットレシピ 10の無料コピーキャットレシピが欲しいですか？無料ニュースレターを購読してください。ポリシー私たちはあなたのメールを第三者と共有することはありませんし、スパムメールを送ることもありません。</w:t>
      </w:r>
    </w:p>
    <w:p>
      <w:r>
        <w:rPr>
          <w:b/>
          <w:color w:val="FF0000"/>
        </w:rPr>
        <w:t xml:space="preserve">ID 264</w:t>
      </w:r>
    </w:p>
    <w:p>
      <w:r>
        <w:rPr>
          <w:b w:val="0"/>
        </w:rPr>
        <w:t xml:space="preserve">In And Out Of Love Words and Music by Bonnar/Moat/Hayman I understand your meaning I take your point real good ?!!! bad girl ?!!!understood I don't control the system That makes your body sweat Oh, I want you to love me Every night everywhere (In and out of love) She told me she loved (But love is not enough) Oh, lead me away (In and out of love) I've gone all to pieces She can't hear a word that I say (Nothing that I say) In and out of love (Nothing that I say) I only wanted your body I only wanted to squeeze Oh I wanna be loved girl See some action with you I need a woman that is correct,Yeah So get down on your knees In the middle of the night You'll be begging me please (In and out of love) She told me to love her (But love is not enough) Oh, lead me away (In and out of love) I've gone all to pieces She can't hear a word, come on, come on, yeah (In and out of love) She told me to love her (But love is not enough) Oh,私を導いて （In and out of love） I've gone all to pieces She can't hear a word, nothing that I say （Nothing that I say） In and out of love, that's what I say （Nothing that I say） I've been in and out of love （Nothing that I say） She told me to love her （Nothing that I say） （愛しなさいということだわ）</w:t>
      </w:r>
    </w:p>
    <w:p>
      <w:r>
        <w:rPr>
          <w:b/>
          <w:color w:val="FF0000"/>
        </w:rPr>
        <w:t xml:space="preserve">イド265</w:t>
      </w:r>
    </w:p>
    <w:p>
      <w:r>
        <w:rPr>
          <w:b w:val="0"/>
        </w:rPr>
        <w:t xml:space="preserve">コンテンツマーケティングパズルの1ピース。カレンダーテンプレート この季節になると、企業は過去を振り返り、来年はどうなるかを検討し始める。コンテンツ・マーケティングにおいて何がうまくいき、何がうまくいかなかったのか、そしてビジネス目標を達成するためにどのように改善すればよいのかを検討し始めるのです。ここVertical Measuresも同じです。私たちは、2013年のコンテンツマーケティング計画とエディトリアルカレンダーを作成するプロセスを、考察、ブレーンストーミング、戦略立案、計画によって開始しました。次々とアイデアを出しながら、新しい戦術を練り、古いものを捨ててきました。しかし、このような生の創造性には、何らかの構造、つまり計画が必要なのです。では、その計画を立てるには、どうすればいいのでしょうか。前述したように、過去を振り返り、未来を見据える...簡単そうに聞こえますね？簡単そうでしょう？コンテンツマーケティングの計画を立てるには、新年が始まる前に、必要なステップを真剣に考えることが、最も効果的な方法です。そこで、このプロセスを支援するために、無料でダウンロードできるツールを開発しました。それが、「コンテンツ編集カレンダー・テンプレート」です。このカレンダーは、1年単位と月単位でマーケティング活動を計画することができ、全体像と詳細を一度に明確にすることができます。「出版社のように考えよ！」というのが、私たちのオフィスの口癖です。なぜなら、雑誌や新聞などは、具体的な目標を念頭に置いて、はるか先までコンテンツを計画する方法を知っているからです。定期的にコンテンツを制作している人は、雑誌の編集者が行っていることを手本に計画を立てるべきで、カレンダーのテンプレートは、堅実で実行可能な戦略を立てる上で非常に役に立ちます。カレンダーは、あなたのアイデア、計画、目標を一箇所に集めるための構造化された場所を提供し、あなたの計画の基礎となることができます。コンテンツマーケティング戦略は、完成された大きな絵であり、エディトリアルカレンダーは、あなたが望む場所（できれば、コンテンツマーケティングの傑作！）にたどり着くために、すべてのピースを組み合わせる手助けをしてくれるのです。ここでは、無料でダウンロードできるカレンダーのテンプレートを使って、効果的な2013年の計画を今から始める方法について、私たちのお勧めを紹介します。1.1.振り返る パズルを組み立て始める前に、以前は何がうまくいき、何がうまくいかなかったのかを知っておく必要があります。以下の質問を自分に投げかけてみてください。過去 過去 過去 過去ををを を知ることができたなら、次は自分がどうありたいかを考えてみてください。1年以内にどのような会社にしたいかを決め、それをガイドとしてエディトリアルカレンダーを完成させましょう。未来 1年後、あなたのビジネスはどうなっていますか？どのようなクライアントを獲得したいですか？どのような仕事・サービスをしていたいですか？新たに開拓したいオーディエンスはいますか？2.2. ブレーンストーミング これは楽しい部分です。従業員のグループを集めて、ブレーンストーミングのセッションを行いましょう。社内に複数の人がいる場合は、営業、マーケティング、人事、クリエイティブなど、複数の部署からブレーンストーミング担当者を集めましょう。このような多様な視点が、クリエイティブなプロセスを刺激し、たくさんのアイデアを引き出すことになるのです。これは自由な発想のセッションであり、さまざまな人が主導権を握ることができることを忘れないでください。しかし、ブレーンストーミングは時に手に負えなくなることがあるので、必ず会話をリードする人が一人いるようにしてください。この担当者は、セッション後に生のアイデアをすべて集め、カレンダーのテンプレート内で構造を作成するのが理想的です。セッションのきっかけとなる質問 コンテンツマーケティングに欠けているものは何ですか？より効果的な新しい配信方法として、どのようなものが考えられますか？3.計画する 振り返りとブレインストーミングが終わったら、今度はカレンダーを直接使って作業を始める時です。今後12カ月を大まかに見渡し、できるだけ先を見据えることをおすすめします。そして、60日～90日前までの具体的な計画を立てることができます。年単位で見る 集めた情報をもとに、まずは年単位でカレンダーを眺めてみましょう。四角いコンテンツを丸いマーケティングプランの穴に押し込むのではなく、自社を俯瞰して、何が自然に1年の中に組み込まれているのかを確認する機会を持ちましょう。これは、会議、季節、請求サイクル、休日などの形をとることができます。このように、1年の中で自然に発生する事柄を、コンテンツに反映させましょう。月別の表示 いよいよ本題です。これまでのリサーチやブレーンストーミング、1年間の俯瞰的な視点を、次のステップに活かしてください。月別に見たときに、どのようなコンテンツが必要なのか、具体的に計画することができます。</w:t>
      </w:r>
    </w:p>
    <w:p>
      <w:r>
        <w:rPr>
          <w:b/>
          <w:color w:val="FF0000"/>
        </w:rPr>
        <w:t xml:space="preserve">アイディー266</w:t>
      </w:r>
    </w:p>
    <w:p>
      <w:r>
        <w:rPr>
          <w:b w:val="0"/>
        </w:rPr>
        <w:t xml:space="preserve">社会システムのダイナミクスと進化。本書の中心的な目的は、複雑性理論および関連するアプローチからのアイデアを用いて、社会システムの形式的（すなわち数学的）モデリングへの洞察を提供することである。本書は、さまざまなタイプのモデリング・アプローチと、社会学およびより一般的な社会科学に対するそれらの価値についてのサーベイを提供する。また、モデルにおけるシステム・パラメーターの性質に関心を持つ人々にとって、多くの重要な問題を提起している。しかし、資料は必ずしも明確に提示されているわけではなく、全体的な議論はおそらく、これらの問題に一応の関心を持つ人々にとっては、あまりにも理論的なものである。その結果、本書を真に価値あるものと感じる読者は、ほぼ間違いなく非常に限られている。本書の核心は第3章と第4章にあり、それぞれ80ページにも及ぶ濃密な内容となっている。序章と終章は25〜30ページ程度なので、むしろ扱いやすい。第2章は、核となる2つの章の内容を理解するために必要な構成要素を提供しています。序章の役割は、本書で行われる研究プログラムの概要を示すことである。ここでKlverは、社会学を「社会的ルールシステムの論理と結果」の研究であると定義し（p. 1）、この研究をより正式な足場に据えるにはどうしたらよいかを論じている。個々の（あるいはミクロな）ルールを扱えず、マクロなパターンしかモデル化できない傾向にある従来の数学的アプローチの欠点に着目し、クルヴァーは自らの課題を次のように考えている。社会システムを記述するための正確な用語の精緻化 形式システムの分析と、必要であればそのための新しいツール（特に、後で見るように、システムレベルのパラメータ）の作成 社会システムがその中心的特徴を失うことなく形式システムとして表現できることの証明 社会システムに対する新しい洞察をもたらすことの提示 このリストは直ちに、この本の基本問題を指摘する。なぜなら、1と2の読者は、3と4とはむしろ異なっていると思われる。後者の問題は、コンピュータを用いたモデリングという考え方に前向きな社会学者にとって興味深いものであるが、このアプローチが価値あるものであることを確信するには至っていない。一方、前者の論点は、そのようなモデリングの可能性と価値をすでにしっかりと確信している場合にのみ、顕著になるものである。両方の読者を満足させようとすると、結局はそれぞれの読者にとってのこの本の価値が薄れてしまう。本書の議論の多くは抽象的で密度が高く、多くの新しい改宗者（すなわち、ポイント3および4の対象読者）を獲得することはできない。この問題は、クルーバーが体系的かつ完全なプレゼンテーションを行おうとしたために、さらに悪化した。彼は、社会学のためのシステム理論へのアプローチは、単に複雑性理論から概念を選ぶのではなく、むしろ「社会学以外のシステムのすべての本質的な概念」の関連性をチェックしなければならないと主張している（p.6）。ある意味で、本書は複雑系科学の全分野を網羅するツアー・ド・ホライズン（tour d' horizon）として意図されているのである。しかし、Klver自身は、ほとんどのトピックを正当に評価していないことを認めている。実際、紹介されている内容は一般的かつ抽象的で、コンピュータモデリングのバックグラウンドを持たない人には参考にならないことが多く、また、長すぎて、すでに基本を理解している人の興味を持続させることはできない。第2章では、社会学に対する複雑性に基づくアプローチの構成要素を紹介している。この章の中心は、ルール・ベースのシステムがいかにして変化する環境に自己組織化（適応）していくかという議論である。ここでKlverは、ルールと適応の重要性について、複数のレベルで広範な議論を展開している。社会システムをルール（条件付き）の集合を含むものと考えた場合、Klverは、それに加えて、基本的なルールの集合が時間とともにどのように変更されうるかを規定するいくつかのルールを含む場合にのみ、そのシステムは真に自己組織化されたとみなすことができると説得的に論じている。つまり、社会システムをモデル化するには、基本的なルールだけでなく、メタ・ルールも必要なのである。理論的には、メタルールは基本ルールより階層的に上位である必要はないが（つまり、基本ルールの一部がメタルールに対しても作用するシステムを構築できる）、実際には、クルヴァーは階層的に組織化されたルールシステムに焦点を合わせている。本章の最も興味深い貢献は、ベイトソンが『心の生態学へのステップ』（1972年）で定義した、異なるレベルのルールシステムと異なるタイプの学習との関係についての興味深い議論である。さらに、ルールシステムと学習のタイプは、システムの状態空間における異なるタイプのアトラクターにも関連している。次章で、Klver はさらにもう一つの関連として、クラス</w:t>
      </w:r>
    </w:p>
    <w:p>
      <w:r>
        <w:rPr>
          <w:b/>
          <w:color w:val="FF0000"/>
        </w:rPr>
        <w:t xml:space="preserve">イド267</w:t>
      </w:r>
    </w:p>
    <w:p>
      <w:r>
        <w:rPr>
          <w:b w:val="0"/>
        </w:rPr>
        <w:t xml:space="preserve">いやいや、そんなことはないでしょう。何かを証明することは、実はとても難しいことなのです。疑いをすべて排除しなければなりませんが、陰謀論者がそれをやってのけたとは思えません。参考までに、最も人気のある10のデマの主張は以下の通りです。#10.旗がなびく: 月の風に乗ってアメリカの旗がなびくように見える。#9.宇宙飛行士は暗闇で光る: もし宇宙飛行士が安全なヴァンアレン帯を離れていたら、放射能で死んでいただろう。#8.影は知っている: 月の写真に写っている複数の角度の影は、大きなスタジオランプのような複数の光源があったことを証明している。#7.フライドフィルム。太陽では、月の温度は華氏280度であり、フィルムは（他のものの間で）溶けたであろう。#6.月面にある液体の水。足跡を残すには、土の中の水分が必要なのでは？#5.隕石による死：宇宙は超高速の微小隕石で満たされていて、船を突き破って宇宙飛行士を殺してしまうだろう。#4.着陸地点にクレーターがない。月着陸船（LEM）が着陸したとき、その強力なエンジンは、"埃っぽい表面 "に深いクレーターを掘り起こすことがなかった。#3.幻のカメラマン: LEMが地表を離れる映像の中で、カメラが上空まで追いかけているのはなぜか？誰がそのカメラを動かしていたのでしょうか？#2.ビッグローバーあの大きな月面バギーが、あの小さな着陸モジュールに収まるわけがない！？#1.星がいっぱい宇宙には小さな光の点（星）がたくさんある。では、なぜ写真に写っていないのでしょうか？そんなはずはない。何かを証明するのはとても難しいことです。疑いをすべて排除しなければなりませんが、陰謀論者がそれをやっているとは思えません。参考までに、最も人気のある10のデマの主張は以下の通りです。#10.旗がなびく: 月の風に乗ってアメリカの旗がなびくように見える。#9.宇宙飛行士は暗闇で光る: もし宇宙飛行士が安全なヴァンアレン帯を離れていたら、放射能で死んでいただろう。#8.影は知っている: 月の写真に写っている複数の角度の影は、大きなスタジオランプのような複数の光源があったことを証明している。#7.フライドフィルム。太陽では、月の温度は華氏280度で、フィルムは（他のものの間で）溶けてしまっただろう。#6.月面にある液体の水。足跡を残すには、土の中の水分が必要なのでは？#5.隕石による死：宇宙は超高速の微小隕石で満たされていて、船を突き破って宇宙飛行士を殺してしまうだろう。#4.着陸地点にクレーターがない。月着陸船（LEM）が着陸したとき、その強力なエンジンは、"埃っぽい表面 "に深いクレーターを掘り起こすことがなかった。#3.幻のカメラマン: LEMが地表を離れる映像の中で、カメラが上空まで追いかけているのはなぜか？誰がそのカメラを動かしていたのでしょうか？#2.ビッグローバーあの大きな月面バギーが、あの小さな着陸モジュールに収まるわけがない！？#1.星がいっぱい宇宙には小さな光の点（星）がたくさんある。では、なぜ写真に写っていないのだろう？#10.Fluttering Flag：月の風にアメリカ国旗が揺れているように見える。これだけで、彼らの努力は台無しだ。問題はこれだ。もし、今、月面着陸をシミュレートしようとしたら、どこまでリアルにできるのだろうか？10年後くらいになれば、人々は間違いについて議論し始め、本当の非難をするようになると思います。最初のころのようにね。世界は一冊の本であり、旅をしない者はその一ページを読むだけである。- 聖アウグスティヌス ベニドームとその周辺についての私のウェブサイトです。HAHAHAHAHAHEHEHEHEHEHEHEHEHEHEHEHEHEHEHEHEHEHEHEHEHEHEHEHEHEHEHEHEHEHEHEHEHEHEHEHEHEHEHEHEHEHEHEHEHEH私は、もしあなたが月に立っていたとしても、人類が月に行ったということを本当に主張するつもりはありませんし、おそらくあなたはまだ信じていないでしょう。皮肉なことに、月着陸の本当に難しい部分、つまり地球の軌道に乗らなかったことについては、人々は決して反論しません。一度軌道に乗れば、あとは（後方から見れば）比較的簡単でした。軌道に乗るのは？もしかしたら、その部分だけごまかしたのかもしれませんね。......ああ、そんなはずはない。それは</w:t>
      </w:r>
    </w:p>
    <w:p>
      <w:r>
        <w:rPr>
          <w:b/>
          <w:color w:val="FF0000"/>
        </w:rPr>
        <w:t xml:space="preserve">イド268</w:t>
      </w:r>
    </w:p>
    <w:p>
      <w:r>
        <w:rPr>
          <w:b w:val="0"/>
        </w:rPr>
        <w:t xml:space="preserve">ザ・バイレット - セヴァーン川の真ん中にあるボウルズクラブです。ボウルは、1884年にザ・バイレットにやってきましたが、これは、もともとこの島にあったローンテニスクラブに取って代わるものでした。クラブは裕福な商人やビジネスマンによって設立され、彼らはボートで島にアクセスしなければならず、クラブハウスがないため、地元のホステルが提供する食事に頼っていたのである。4月のある日曜日の朝、私はクラブの幹事であるトム・マッギル氏と会計のピーター・ドライバー氏に会い、このユニークな場所と直面している問題について、すべてを聞き出した。この2つのグリーンのメンテナンスについて、委員会の活動をサポートするアドバイザー兼請負業者としてクラブに雇われたK Mターフケアマネジメントのケビン・マウル氏も同席していた。マーケット・ドレイトンを拠点に7年間、アドバイザー兼グリーンキーパーとして活躍してきたケビンさんは、私が到着した時にはちょうど準備中で、彼の仕事について話をする機会がありました。バイレット特有の問題や、ボウリング全般の現状について。「私の考えでは、ボウリングクラブの減少の大きな要因は、全国的にゲームをするのが安すぎることです」とケビンは言います。「ウッド一式と入会金60ドルさえあれば、すぐにでもプレーできる。問題は、この低収益とコスト増で、生き残れないクラブがあるということです。私は、シュロップシャー、チェシャー、ミッドウェールズ、ウェストミッドランズの各地を回り、定期的なメンテナンスプログラムを実施していますが、グリーンの専門家のメンテナンス、業者、必要な設備や資材を削減した結果、表面が悪くなり、プレーヤビリティが悪くなり、会員数が減少していることを目の当たりにしています。負のスパイラルに陥っているのです」。今日、彼は液体飼料と湿潤剤を散布するためにここに来たと説明する。「土壌の温度は非常に重要で、変動すると問題が生じます。3月は暖かかったので、多くのクラブがスカーフィケーションやエアレーションを先延ばしにしてしまいました」。彼は、クラブハウスに隣接する「トップグリーン」と呼ばれる場所、つまり「ボトムグリーン」よりも数フィート高い場所にあるグリーンに注目し、この点を指摘しています。「このグリーンのタイニングは深すぎず早すぎず、さらに過剰な肥料散布と降雨不足が重なり、両グリーンのある部分には焦げ跡が残ってしまいました」。トム・マッギルが説明するように、ケビンはクラブのグリーンキーパーの辞任に伴い、アドバイザーとして迎えられたのです。「昨年、彼が委員会との意見の相違から辞任したため、私たちは袂を分かつことになりました。グリーンの芝が伸びすぎていて、トップレベルのボウリングには遅すぎるというのが、私たちの考えでした。2009年のレディースオールイングランドチャンピオンシップをはじめ、長年にわたって数々の一流トーナメントを開催してきましたが、今後もこのようなイベントを開催していきたいと考えています。現在、グリーンカットはメンバーの一人に依頼していますが、過去にミスがあったことは承知しています。そのため、より専門的で重要なメンテナンス作業はケビンに依頼し、彼の貴重なバックアップとアドバイスを受けています"「私たちのユニークなロケーションは、時折洪水の影響を受けることを意味しますが、The Byletの高さと、島の位置によるファンネル効果で、ある程度の防御は可能です。最近のグリーンとクラブハウスの洪水は2000年でした。洪水がグリーンに与える影響は通常最小限で、主な問題は、グリーン周辺の歩道のジェット洗浄を含む一般的な清掃という形で不便を感じることです。私達を囲む木はまた障壁として機能し、プレーの表面の沈殿する不当な量を停止する。グリーン自体もシルトの堆積にうまく対処しているようで、悪い影響を受けることはありません」。2004年から2005年にかけての冬、島へのアクセスに使われていたベイリー橋は、洪水で被害を受けましたが、若い英領軍のボランティアによって架け替えられました。「この橋は、クラブが中古の橋を購入するのに1万円、さらにTAユースファンドに2,000円を寄付した。この橋は、12トンの重さに耐えられるように建設され、若いTAチームへの感謝を込めて「テリアーズ・ブリッジ」と名付けられました。新しい橋は本当にできたのか</w:t>
      </w:r>
    </w:p>
    <w:p>
      <w:r>
        <w:rPr>
          <w:b/>
          <w:color w:val="FF0000"/>
        </w:rPr>
        <w:t xml:space="preserve">イド269</w:t>
      </w:r>
    </w:p>
    <w:p>
      <w:r>
        <w:rPr>
          <w:b w:val="0"/>
        </w:rPr>
        <w:t xml:space="preserve">If You Want To Sing Out, Sing Out Lyrics - Cat Stevens Well, if you want to sing out, sing out And if you want to be free, be free 'Cause there's a million things to be You know that there are And if you want to live high, live high And If you want to live low, live low 'Cause there's a million ways to go You know that there are [Chorus.] 望むことはできる。♪ You can do what you want The opportunity's on And if you can find a new way You can do it today You can make it all true And You can make it undo You see ah ah its easy ah ah You only need to know Well if you want to say yes, say yes And if you want to say no, say no 'Cause there's a million ways to go You know that are And if you want to be me, be me And if you want to be you... ..,Be you 'Cause there's a million things to do You know that there are [Chorus] Well, if you want to sing out, sing out And if you want to be free, be free 'Cause there's a million things to be You know that there are 私の英語の先生が最近ハロルドとモードを見させ、最初は意味のないつまらない映画だと思ったわ。そして、この映画は私の人生観を変えました。最近、悪いことばかりでしたが、この歌と映画のおかげで、私は良くなったと言いたいです。私の視点を変えてくれます。20歳の時に初めて観た「ハロルドとモード」は、私の心を永遠にとらえました。20年経った今、私の人生観はさらに変わりました。この映画、そしてこの曲でのキャット・スティーブンスの音楽は、本当に素晴らしく、あらゆる意味で完璧でした。私は彼の作品を発見し始めました、感激です！！。この曲は、大きな変化のきっかけになる曲です。私たちは一つの世界として、全員でこれを歌います :)| レビュアーコンスタンス｜2009年5月13日 美しい。完璧だ。私たち人類は、いつかこの歌を一緒に、私たち一人ひとりが、衛星回線を通じてリアルタイムで歌い、私たちの世界と私たちの惑星は真の解放を知ることができるかもしれません。そして、オプラはきっと、私と同じように、この歌に何か関係してくるでしょう。 私たちは皆、美しい精神で一緒にいます。匿名｜2008/3/17 映画「チャーリー・バートレット」で歌われているバージョン、特に最後の方が好きです。スローでモダンな感じで、本当に心に響く。私の好きな映画の一つで、この曲は本当にテーマと結びついています。見てください。チョイスソング｜レビュアー：レックスレックス｜2008年1月28日 これは羊の皮を被った狼のような歌です。子供のナルシー学校の歌のように始まり、実存主義についてであることが判明する。このようなシンプルで天才的な作品は、あなたの人生を変えるかもしれません。| レビュアー匿名希望｜1/8/08 一週間前に初めてこの曲を聴きましたが、頭から離れません。とても美しい。みんな聴いて変わるべきだ！ &amp;lt;33 Rhonda Stewart｜レビュアー：濱田岳匿名希望｜10/18/07 この曲は大好きです。この曲が好きで、まだ映画を見ていない人はぜひ見てください。映画にぴったりです。以下のエリアはあくまで検討用ですので、歌詞の投稿や訂正をご希望の方は、If You Want To Sing Out, Sing Out Lyricsの最後にあるリンクをクリックして下さい。</w:t>
      </w:r>
    </w:p>
    <w:p>
      <w:r>
        <w:rPr>
          <w:b/>
          <w:color w:val="FF0000"/>
        </w:rPr>
        <w:t xml:space="preserve">イド270</w:t>
      </w:r>
    </w:p>
    <w:p>
      <w:r>
        <w:rPr>
          <w:b w:val="0"/>
        </w:rPr>
        <w:t xml:space="preserve">フットボールとバレーボールはシーズン真っ只中、バスケットボールは間もなく開幕を迎え、ブロンコファンはそれぞれの活動を応援しようと躍起になっています。そんな中、特に学生席で問題が起こることがあります。学校から部活へ、そして部活から学校へ......と、「敬意」というものを忘れがちになっている。年長者が学生席や最前列を自分たちのものだと思い込んでいることが大きな問題となり、対立を避けるためにイベントを欠席する学生ファンもいるほどです。また、学生席では、試合を見やすくするため、ペイントをするため、応援を決めるためなど、年功序列が乱用されることが多い。伝統的に、最前列は上級生、残りは下級生が座ることになっています。年功序列の問題点は、たとえ応援するつもりがなくても、最前列に座るのが当然だと考える上級生がいることです。これでは、応援や観戦の予定があっても、年齢を理由に特定の列を許されない下級生の出番がなくなってしまいます。多くの上級生は、3年間後方で応援してきたのだから、最前列に座る権利はある、と思っている。上級生のサラ・フォリスターは、「これまで上級生がそうしてきたように、下級生も最前列に座る順番を待つのが公平だと思う」と語っています。座席の問題を解決するには、応援するつもりで、実際に試合を見たい（絶えずメールをしたり、頻繁に振り向いたり、自分の写真を撮ったり、お互いに言い争ったりしない）上級生だけが最前列に座ることを許されるべきなのです。最前列に入りきらないほど多くの上級生がいる場合は、次の列に移動してもらう必要があります。過密な列では誰もが不快になり、試合を楽しむことができません。下級生は全員、残りの上級生に合わせて1列上に移動することができます。もし、学生席の特定の場所が欲しいのであれば、早めに来て、遅れてくる人のために場所を取っておかないことです。学生席の目的は、チームを応援すること、そして彼らをサポートすることです。試合が白熱してくると、特定の選手を攻撃する必要性を感じがちです。チームの選手がミスをした場合、その個人を攻撃しても、その選手のプレーが良くなることはないでしょう。悪い判定が出たときのレフェリーも同じです。レフリーの仕事は、各チームにペナルティやファウルをコールすることであり、そのコールをするための資格を持っています。学生席の一部の人には間違ったコールに見えても、芝生やコート上では明らかなコールだったのかもしれません。卑下した応援をするのは簡単ですが、それは我慢する必要があります。私たちのチームを応援して、チアリーダーと一緒に盛り上げてください。彼らはすでに学校にふさわしい、敬意を払うべき応援を準備しています。下手な声援は、相手チームの選手を焚き付け、審判を怒らせ、学生席が無礼に見えるだけです。トレーナーやコーチは、負傷した選手に必要な処置を施すためにコミュニケーションをとる必要がありますが、騒音が大きいとこれが難しくなります。両チームの保護者やファンなど、試合を観戦しようとしているすべての人に敬意を払うこと。彼らは、試合を見るためにそこにいるのであり、見ることができるようにしたいのです。大人のファンが学生席以外の場所に座っている場合、その席が混雑してきたら前に立つのは控え、席を移動してください。ジャニーズやスタッフなど、試合中に目立たない人たちにも敬意を払う。試合後、学生席のゴミを片付けるまで、その存在を感じさせないことがよくあります。シニアや上級生は、自分自身や他の人の後始末をすることで、模範を示すべきです。学生席のエチケットは、どのスポーツであっても、ブロンズの試合を楽しむための重要な要素なのです。</w:t>
      </w:r>
    </w:p>
    <w:p>
      <w:r>
        <w:rPr>
          <w:b/>
          <w:color w:val="FF0000"/>
        </w:rPr>
        <w:t xml:space="preserve">イド271</w:t>
      </w:r>
    </w:p>
    <w:p>
      <w:r>
        <w:rPr>
          <w:b w:val="0"/>
        </w:rPr>
        <w:t xml:space="preserve">Just another WordPress.com site 先週の木曜日、ゾウは見られましたか？先週の木曜日（6月23日）、今年もESL presents Night at the Zooを開催し、ご家族の皆様に動物やその他のアクティビティを楽しんでいただきました。今回は特別に、飼育員がアフリカゾウのGenny CとLilacを囲いから裏道を通ってRhino Yardまで連れて行きました。本館から歩いて出てきたり、ワニのいる道を曲がったときにゾウを見たお客様には、大変なサプライズとなったようです。写真提供：Rachel Baker August 次回のESL presents Night at the Zoo（7月21日木曜日）に、飼育員が再びゾウを移動できるように祈っています。</w:t>
      </w:r>
    </w:p>
    <w:p>
      <w:r>
        <w:rPr>
          <w:b/>
          <w:color w:val="FF0000"/>
        </w:rPr>
        <w:t xml:space="preserve">イド272</w:t>
      </w:r>
    </w:p>
    <w:p>
      <w:r>
        <w:rPr>
          <w:b w:val="0"/>
        </w:rPr>
        <w:t xml:space="preserve">"あなたは速くフィットする方法を知りたいですか？    もしそうなら、あなたはすでにあなたの健康を改善し、あなたの人生を長くし、偉大な感じへの道を歩んでいる。ほとんどの人はそれが速くフィット取得することがいかに簡単かを認識していません。あなたはちょうど何が本当に動作し、何がない、どのようにモチベーションを得るために見つける必要があります。その後、フィットネスが簡単になり、楽しくなります！"コーンウォール、英国親愛なるフィットネスシーカー、あなたがフィットする方法を知りたいですか？もしそうなら、あなたはこれらの人生を変えるような利点を楽しみにすることができます。任意の原因による早期死亡のリスクの減少。はい、任意の原因。いくつかの大規模な試験（数万人）で、定期的に運動することが、あらゆる原因による早死のリスクを減らすためにできる最も効果的な唯一のことであることが決定的に示されています。単に体重を減らすよりも効果的です。タバコをやめるよりも効果的です。どんなことよりも効果的なのです。これ以上読まないで、この事実を受け止めて、その意味を理解するために数秒間考えてみてください。これはあなたの人生を変えるかもしれません!冠状動脈性心疾患にかかるリスクを減らす .定期的な運動は、冠動脈性心疾患（西欧諸国における早期死亡の最大の原因！）の発症リスクを大幅に低減することが分かっています。すでに冠状動脈性心臓病を患っている人も、定期的に運動することで、早死にするリスクを減らすことができます。様々な癌の発症リスクを軽減する。運動不足を解消するだけで、さまざまな種類のがんの発症リスクを低減できることを示す多くの証拠があります。年齢が半分の人と同じレベルまで免疫力を高めることができます。60代の人は、フィットネスを向上させるだけで、免疫反応をわずか30歳の人のレベルにまで高めることができることが示されています。ダイエットをしなくても、自然に体重が減る。ご存知のように、ダイエットは継続するのが難しく、ダイエットをやめると体重はまたすぐに戻ってしまいます。もっといい方法があるはずだ、と思い続けるのです。運動することでストレスが軽減され、ぐっすり眠れるようになります。体を動かすとストレスが軽減されることが証明されており、その結果、眠りやすくなります。体が引き締まり、リラックスできるので、気分も爽快です。体を鍛えると、体の調子が良くなり、気分も良くなり、試してみるまで信じられないような幸福感が生まれます。その他にも、数え切れないほど多くのメリットがあります。本当にたくさんの効能があり、科学者たちは日々新しい効能を発見しているのです。さらに、健康を維持することのマイナス面を示唆する科学的な論文は読んだことがありません。1つもありません。さまざまな雑誌に掲載される論文の数を考えても、マイナス面を示唆する根拠がある論文を一度も見たことがないのは驚くべきことです。あなたはダウンサイドを持っていないことを見つけることができます宇宙でどのように多くの他のトピック？なぜ、健康を手に入れることはそれほど難しいのでしょうか？我々はすべて同じ問題を持っている - 我々はすべて時間が不足している、我々は効果がないものにお金を無駄にしたくない、とすべてがベストであると主張する利用可能な非常に多くのシステムがあります。だから、どのように動作しないものに時間とお金を無駄にすることなく迅速に健康を得るためにどのように見つけるのですか？それは私が入ってくるところです。私は自分自身を紹介させてください。私の名前はロブ・ノウルズです。私は以前、座りっぱなしのオフィス住まいでした。実際、今でも仕事の大半はコンピューターの画面とにらめっこしながら過ごしています。数年前、私は勤めていた会社のために出張するようになりました。ホテルに泊まり、おいしいディナーを食べ、一日中退屈な会議に座って話をするだけで、毎日何もすることがないのです。私は、それが素晴らしい人生であったことを知っています！私はあなたの同情を期待していません。しかし、私のウエストには本当に悪いことでした。運動を始めても、結局30キロも太ってしまった。ジムにも通いましたが、引き締まったスリムで日焼けしたジム通いの女性たちに囲まれているのが怖くて、あまり行かなかったんです。そのため、毎月の会費がとても高くなり、ほとんどの月は1回か2回しか行かなかったのです。なんというお金の無駄遣いでしょう。そんな私がランニングに目覚めました。私は学生時代、スポーツが大嫌いでした（いつもビリから2番目だった太った子を思い浮かべてください）。でも、走ることが好きになったんです。誰にも見られずに、自分の力で走ることができるのが好きでした。急いでいるとき以外は、外で過ごすのが好きでした。</w:t>
      </w:r>
    </w:p>
    <w:p>
      <w:r>
        <w:rPr>
          <w:b/>
          <w:color w:val="FF0000"/>
        </w:rPr>
        <w:t xml:space="preserve">イド273</w:t>
      </w:r>
    </w:p>
    <w:p>
      <w:r>
        <w:rPr>
          <w:b w:val="0"/>
        </w:rPr>
        <w:t xml:space="preserve">コメント マービン・キングによれば、国際情勢が良くない場合、政府は馬鹿げた支出のために借金を重ねることができるが、古き良き民間企業は、世界経済が良くない場合、株主や従業員を慣れた状態に保つために、さらに借金を重ねることはできないという。民間企業に返済不能の融資をする人はいないのだ。マーヴィン・キングは、この仕事に就いてからあまりに長いので、前が見えなくなってしまったのだろうかと思う。マービン・キングは、（まるで我々がまだ知らないかのように）自分が過払いのチョコレートティーポットであることを証明している。彼は2007年以前に内部告発をすることができず、嵐が来たときに足元をすくわれた。そして、オズボーンのように、インフレを引き起こす以外に、英国の全く持続不可能な財政に対する「解決策」はなく、それによってオズボーンと銀行家を守るために一般市民と定収入を得ている人々から金を巻き上げている。爵位と、日銀の年金基金が大量に購入した指数連動証券に投資された莫大な年金がある。ちょうど彼らが、大きな脅威はインフレではなくデフレだと言っていた時だ。</w:t>
      </w:r>
    </w:p>
    <w:p>
      <w:r>
        <w:rPr>
          <w:b/>
          <w:color w:val="FF0000"/>
        </w:rPr>
        <w:t xml:space="preserve">ID 274</w:t>
      </w:r>
    </w:p>
    <w:p>
      <w:r>
        <w:rPr>
          <w:b w:val="0"/>
        </w:rPr>
        <w:t xml:space="preserve">しかし、もしこの子供たちがシーク教徒のコミュニティの中で実践されている子育てのレベルを少しでも代表しているとしたら、この国はシーク教徒がこの国に来たことを幸運に思うかもしれませんね。彼らの謙虚さのなさには驚かされました。でもね。そう、あの2人の子どもたちは健全な自我を持っている。ひとつ心配なのは、彼らが謙虚さを欠いていることが、自分たちが他のどんな人々、たとえ「白人」であっても、それ以上でもそれ以下でもないという自覚の不在を意味しないことを願うことである。なぜこのようなことを言うかというと、昔、あるソフトウェア会社で長時間働いていたとき、早出や遅出、特に疲れて安全運転ができないときは、タクシーで通勤するように給料を支払われていたのですが、シーク教徒のタクシードライバーと不運にも鉢合わせしてしまったことがあるからです。あまりに不愉快だったので、道に並んでいるタクシードライバーの中で「ルール」を破り、東アフリカ人、エチオピア人、イラン人が運転するタクシーを見つけるまでシーク教徒が運転するタクシーの横を通り過ぎたことがあります。(彼らは国王の失脚後にイランを脱出し、アメリカに合法的に入国するのに苦労したため、大学に通いながら、生活のためにタクシーを運転していたのだ)。そのタクシー運転手も、白人タクシー運転手も、シーク教徒は人種、民族、宗教に関係なく、自分たちが他のすべての人間より優れていると考えている、と私に警告した。シーク教徒は、人種や民族、宗教に関係なく、自分たちが他のすべての人間より優れていると考えているのだ。タクシー運転手たちは、シーク教徒が私を扱うときの無礼さ、つまり軽蔑を説明するために、このように話してくれた。ある朝、外装のウェブデザインを完成させるために、朝4時にタクシーに乗って早く出勤しなければならなかったときのことを忘れることができない。(イスラエル人、特にロシア系ユダヤ人は、イスラエルで最も優秀なプログラマーだったが、その振る舞いは...それはまた別の機会に話そう)。ともかく、その日の朝、タクシーを呼んで、タクシーに乗った。半分寝ていた。この数週間、毎晩せいぜい2〜3時間しか眠っていなかったのだ。フリーウェイに乗るため、真っ暗なウォーターフロントの道を走りながら、私は財布からタバコを取り出し、火をつけた。シーク教徒の運転手はブレーキを踏んで通りから離れ、私をタクシーから降ろすように要求した。私は恐ろしかった。外は真っ暗だし、少なくとも10〜15ブロック以内には公衆電話も営業している店もない。助かるために、私は深く謝り、すぐにタバコを窓から投げ捨てた（もちろん、急いで消した後）。5分から10分、いや、もっと短かったかもしれないが、運転手に懇願した結果、彼は運転してくれることになった。しかし、私は、目的地から20マイルほど離れたダウンタウンのバス停で降ろしてくれるよう頼んだ。そのバス停はあまり安全ではなかったが、少なくとも他のビジネスマンやビジネスウーマンがバスを待っていた。幸いなことに、私は会社の月極めバス券を持っていたので、必要なバスがやって来た。そのバスは20マイルを2回の停車で走り抜け、鍵のあるビルまで20〜30ヤードほどで到着した。当時はタクシーでの喫煙が認められていたので、法律違反にはならない。もちろん、タバコを吸う前に運転手に許可を取るべきでしたが、疲れていて忘れてしまいました。そうでなければ、私はいつも尋ねていましたし、私が出会ったすべてのタクシー運転手は、お客さんを喜ばせればチップをくれる可能性が高いと知っていたので、いつもイエスと言っていました。しかし、私はその運転手にチップを渡さなかっただけでなく、紙幣を前の座席に投げ捨て、払い戻しができるように領収書も要求せず、彼のタクシーからさっさと降りてしまったのです。本来なら、その運転手のことを市に訴えるべきでしたが、その時はいろいろと忙しかったので、そのままにしておきました。しかし、その時の印象は強烈で、シーク教徒の運転するタクシーには乗らないという決意を新たにした。このような話をするのは、P.C.ではない。しかし、そんなことはどうでもいい。</w:t>
      </w:r>
    </w:p>
    <w:p>
      <w:r>
        <w:rPr>
          <w:b/>
          <w:color w:val="FF0000"/>
        </w:rPr>
        <w:t xml:space="preserve">イド275</w:t>
      </w:r>
    </w:p>
    <w:p>
      <w:r>
        <w:rPr>
          <w:b w:val="0"/>
        </w:rPr>
        <w:t xml:space="preserve">2011年12月13日（火） 図書館資料の名目的な料金という考え方が不愉快な理由 最近、私の市議は、図書館がDVDを借りるのに2ドルを徴収するというアイデアについて、意見を求めた。図書館は無料であるべきだという基本的な事実からは想像もつかないほど、私の直感は否定的だった。最初は、DVDに2ドルも払えないような人たち（たとえば私の祖母たち）は、非公式のルートで映画を無料で入手する資源やノウハウを持っている可能性も低いからだろうと思いました。しかし、もうひとつ耳障りだったのは、特定の図書館の資料が他の資料より劣るものとして扱われることです。ハリー・ポッターを読め。ミス・マナー全集を読め。死の淵」シリーズを読む。内向型人間の優位性」を読む。マルコム・グラッドウェルを読む。Eddie Izzardのコメディと、彼がこれまでに受けたすべてのインタビューを見る。これらはすべて、あなたを楽しませるだけでなく、世界をよりよくナビゲートするのに役立つことでしょう。これらのことはすべて、変化をもたらしてくれました。ハリー・ポッターからは、文学的な分析の仕方を学びました（そう、これは4ヶ国語の文学の授業を受けた学歴の後のことです）。また、暗い気分を追い払うために、ファンダムが与えてくれる幸せな場所を利用する方法を学びました。内向的アドバンテージ』からは、自分の脳とエネルギーがどのように働くかを学びました。Miss Mannersは、私が育った偏った文脈を打ち消すために、現実の社会的な期待について必要な視点を与えてくれました。エディとイン・デスは、私を勇敢にしてくれました（私が勇敢である限りにおいて、それは彼らに会う前よりも飛躍的に勇敢です）。マルコム・グラッドウェルは「権利」について教えてくれましたが、これは私が学んだ他のすべての事柄を統合するものでもありました。これらの教材はすべて、どちらかといえば低俗なものです。誰でも、この中のどれかが「劣等感」「不甲斐なさ」であると説得力のある議論をすることができる。私はこれまで、真面目な芸術作品や学術的な文章に十二分に触れてきたにもかかわらず、結局のところ、児童書シリーズ、新聞のアドバイスコラムニスト、大衆向けの大衆心理・社会学作品、女装コメディアン、そして定型の推理小説のシリーズが、私を作り上げることになったのである。(この時点で、"どんな哀れな人が、こんな平凡なものから人生を変えるようなインスピレーションを得るのか？"と思っている人もいるでしょう。その答えは、明らかに、「それをとても必要としている人」です。）さて、これが図書館とどう関係があるのか、とお思いでしょう。多くの人と同じように、私は、うまくいくかどうかわからないものにお金を払うのは好きではありません。つまり、本や映画、その他アートやエンターテイメント、情報メディアなど、自分が気に入るかどうか、そこから学ぶべきことを教えてくれるかどうかがわからないものは買わないということです。代わりに図書館で借りています。このようなものが変革のきっかけになるとは思ってもいませんでした。自分が気に入るかどうかもわかりませんでした。ちょっと面白そうだから図書館のリストに加えたが、決して買わなかっただろう-たとえわずかな値段でも。新しいものを試す必要がないほど、ポップカルチャーは私を確実に楽しませてくれる。リスクなく試せるからこそ、いろいろな発見がある。その上、その時期（人生のこの8年間）に図書館で借りたものは、これらの変幻自在の作品だけではなかったという事実もある。その8割も覚えていないかもしれない。でも、好きなだけ借りられるから、麦とゴミを分けて、その過程でより良い人間になることができるんだ。たとえわずかな料金でも、迷っているものを保留にするのは考えものだし、それが本当のインスピレーションを発見するのを妨げるのに十分な障壁になっていただろう。私のようなインスピレーションの組み合わせを持つ人はいないでしょうし、多くの人が同じように予測不可能な組み合わせのインスピレーションをそこで待っているはずです。(みんなが視野を広げて、自分なりのインスピレーションを見つけることで、世界はもっともっと良くなっていくのだから、迷う原因を作ってはいけないと思う。</w:t>
      </w:r>
    </w:p>
    <w:p>
      <w:r>
        <w:rPr>
          <w:b/>
          <w:color w:val="FF0000"/>
        </w:rPr>
        <w:t xml:space="preserve">イド276</w:t>
      </w:r>
    </w:p>
    <w:p>
      <w:r>
        <w:rPr>
          <w:b w:val="0"/>
        </w:rPr>
        <w:t xml:space="preserve">Q: トルティーヤチップスは、私にとって罪悪感のある楽しみの1つです。袋の底にある割れたチップスに何かいい方法はないでしょうか？サラダやスープにカリカリ感を加えるために使っていますが、もっとクリエイティブな使い方がないかと探しています。私は、オーガニック、ブルーコーン、無塩の種類を購入します。ありがとうございました。送信者 Melinda Editor:なるほど、私の好みの女性ですね。砕いたチップスを使い切るには、過去の記事もご覧ください。カテゴリーコメント(25) 食感を出すために料理に加えるほか、フードプロセッサーで粉砕してマサに戻すこともできるかもしれません。Alton BrownがGood Eatsでコーントルティーヤを使って似たようなことをやってました。たしか「トルティーヤの改革」というエピソードだったと思います。オーブンでの「揚げ物」のコーティングにも使えるかもしれませんね。コーンフレークを使ってもいい。本格的なフライパンにも使えるかも。ベイビーグレイス全員集合!ブリトーは頭ほどの大きさで、外側は全く飾り気がなく、サルサバーがあるのはそのためでしょう。メニューの説明を下にコピーしましたが、「もやし」と言っても、実際は発芽させたグリーンピースを使用していて、これがまた素晴らしい！（これはシェアすべきかもしれませんが。(このブリトーは大きくて温かく、薄い小麦粉のトルティーヤにしっかりと包まれていて、私たちはそれを "シェイブドパピー "だと冗談で言っています（繊細なATの観客には、これをシェアしてはいけないのかもしれませんが）。このように。"腹ペコだから、子犬を丸ごと1匹食べられそうだ"「いや、大きすぎるよ、あの子犬を分けなきゃ」「その子犬はとても美味しそうだ、フォークで刺す代わりに抱きしめたくなるくらいだ」エヘン)私は「ナチョボウル」というニックネームのものを作ります。トルティーヤチップスをひとつかふたつかみ砕き、袋の底についたパン粉をオーブントースターの天板に投げつけます。その上にサルサ、黒豆、コーン、チーズをのせ、オーブントースターでチーズが完全にとろけるまで焼きます。それをすべてボウルに入れて、ネギ、コリアンダー、サルサ、サワークリーム、ワカモレなどをのせたら完成です。フォークで簡単に食べられるので、小分けにしておくとよいでしょう。見た目はあまりきれいではありませんが、味は最高で、一人分の料理を作るときに手早くできる素晴らしい料理です。</w:t>
      </w:r>
    </w:p>
    <w:p>
      <w:r>
        <w:rPr>
          <w:b/>
          <w:color w:val="FF0000"/>
        </w:rPr>
        <w:t xml:space="preserve">イド277</w:t>
      </w:r>
    </w:p>
    <w:p>
      <w:r>
        <w:rPr>
          <w:b w:val="0"/>
        </w:rPr>
        <w:t xml:space="preserve">App Synergy: How To Make A Travel Journal 先週末、私はモントリオールに小さな休暇を取った。私は旅行が好きですが、野心的な観光客ではありません。例外は、私が見る光景に食べ物が含まれている場合です。私は食べ物が大好きです。モントリオールのリトル・イタリー地区にある歴史的なファーマーズ・マーケット、ジャン・タロン市場（フランス語：March Jean Talon）を訪れるのは、本当に楽しい経験でした。この美食の旅を、今週のアプリのシナジー活用のオブジェクトモデルとして使うことにしました。ステップ1 -- 思い出を写真に残す 同僚のStella Violanoが、「645 Pro」というアプリを教えてくれた。彼女は、RAWやTIFF形式で写真を撮れることを自慢していました。写真撮影の素人である私は、その意味を全く理解していませんでしたが、マーケットに行った際に、ようやくそのアプリを試すことができました。645 Proのスクリーンショット -- Random Market まだそのポテンシャルに触れてはいませんが、間違いなくその魅力は伝わってきました。設定項目はすべてカメラ本体に直接表示されます。また、設定項目はカメラ本体に直接表示されるため、操作に迷うことはありません。Appleのカメラアプリよりもレスポンスが早く、いい写真が撮れました。645 Proについて言えることは、「本物の」写真についてもっと知りたくなったということです。32ページのユーザーマニュアルを読み始めたほどです。もっと良いものを見つけるまで、645 Proは私の新しいデフォルトのカメラアプリになるでしょう。見ず知らずの人を撮った写真を共有するのは失礼だと思う。ジャン=タロン市場を垣間見るために、ナショナルジオグラフィック協会からのこの写真をチェックアウト 。これは、アプリの中で見つけることができます, A Taste Of Montreal 。このアプリは、ジャーナリスティックなストーリーテリングと、モントリオールの食欲をそそる料理の写真を組み合わせたもので、私のツボをついています。私はモントリオールで素晴らしい食事をしました。A Taste Of Montreal は、私が見逃したものを教えてくれ、次の旅行への食欲を刺激してくれます。Jean-Talon Market Step 2 -- Mark Up Your Memories モントリオールに特化したもう一つの便利な旅行アプリは、Montreal:eTips LTDによる「Travel Guide」です。このアプリは、AR（Augmented Reality：拡張現実）を使っていたり、オフラインの地図を拡大することができたりと、クールな機能を備えています。今回、私がこのアプリで一番興味を持ったのは、メトロマップです。モントリオールのメトロマップ このマップを元に、写真注釈アプリ「PhotoPen」で修正することができます。これは、写真に印をつけ、それを共有するためのシンプルな方法です。ジャン・タロン市場が地図上のどこにあるか推測するのは難しくありませんが、市場の名前と場所を覚えているとは限りません。PhotoPenを使えば、自分自身に素早くメモをすることができ、結果として自分の日記にパーソナライズされた貢献をすることにもなるのです。PhotoPenで注釈をつけた地図 ステップ3 -- 記憶を集める 日記を作成するとき、いくつかの選択肢があります。iDeviceには、日記を書くためのアプリがたくさんあります。Day Oneは人気のある選択肢です。今週初めには、大幅なアップデートが行われ、ついにエントリに写真を追加することができるようになりました。また、気象情報、位置情報/ GPSデータを追加し、Foursquareにチェックインすることができます。残念ながら, あなたは唯一のエントリごとに1枚の写真を追加することができます.明るい面では、結果は素晴らしい見て、本当にすでに素晴らしいアプリだったものに追加されます。私はいくつかのおいしい牡蠣を撮影したショットで、次のエントリを作成しました。Day Oneは、写真のメタデータを使用して、場所と日付を記入しました。Day Oneが写真に対応しました Day Oneの良さは、1枚の写真で日記を書くスタイルには満足できないかもしれません。写真とテキストを混在させることができるスクラップブックタイプのアプリを思い描いているかもしれません。そのような場合は、Maxjournalをチェックしてください。これは、各日記エントリに最大30枚の写真を追加することができます。写真を回転させ、テキストの間に配置することができます。シンプルさ、美しさ、そして優れた同期機能から、私はDay Oneを愛用しています。しかし、複数の写真を追加するという点では、MaxjournalはDay Oneに勝っています。また、MaxjournalはiPad専用ですが、Day Oneはユニバーサルです。Maxjournalで複数の写真を取り込む 最後に、インドの読者の一人が、ジャーナルにはテキストが全く必要ないことを教えてくれた。彼は、iPhotoを使って純粋なフォトジャーナルを作成しています。私は以前、母の日の記事でiPhotoのジャーナル機能について説明しました。その記事では、私はすでにすべての写真をアルバムにインポートし、アルバム全体を送信していました。</w:t>
      </w:r>
    </w:p>
    <w:p>
      <w:r>
        <w:rPr>
          <w:b/>
          <w:color w:val="FF0000"/>
        </w:rPr>
        <w:t xml:space="preserve">イド278</w:t>
      </w:r>
    </w:p>
    <w:p>
      <w:r>
        <w:rPr>
          <w:b w:val="0"/>
        </w:rPr>
        <w:t xml:space="preserve">ビデオ制作のアドバイスMatrox MX02 on iMac ビデオ制作のアドバイス Matrox MX02 Mini Maxに関する私の以前の投稿に続いて、私はイランのビデオグラファーから、彼のiMac上でのMatrox MX02 Mini MAXとAdobe Premiere Pro CS5についてのアドバイスを求める質問を受け取りました。ビデオ制作に関する質問 こんにちは、Shawn。私はiMacのコアi5と8GBのDDR3メモリでAdobe Premiere CS5とAE CS5で編集していますが、フルHDプロジェクトに取り組んでいる間、色レベルを変更したりディゾルブを追加したりすると、リアルタイムでそれを見るためにレンダーしなければなりません。レンダリングの問題を解決し、これらのレンダリングを取り除くために、「Mxo2 mini max」を購入しようと思っています。Matrox MXO2 Mini MAX - Adobe Premiere Pro CS6ビデオ制作のためのハードウェアソリューション Amirさん、こんにちは、素晴らしい質問ですね。そうですね、あなたは間違っています。iMacでAdobe Premiere Proで編集する場合、あなたの編集体験はとても満足のいくものではないでしょう。WindowsでもMacでも、NVidia CUDAカードや、昨年のMacbook ProラップトップのRadeonカードを搭載していないコンピュータでの編集は、コンピュータのCPUにすべてのビデオレンダリングとエンコーディングを依存することを意味します。SDビデオを編集していた頃はそれでもよかったのですが、HDビデオではピクセル情報が7倍近く増え、編集者として10年前よりも色調補正やエフェクトをかけることが多くなりました。また、CPUは、Adobe Premiere Pro CS3、CS4、CS5と組み合わせたときに、リアルタイムエフェクト、高速エクスポート、Matrox IBPコーデックやHDMIモニタリングなどのその他の機能を提供するMatrox RT.X2のような専用ハードウェアソリューションと比べて、ビデオ処理に効率的ではないようだ。AdobeがPremiere Pro CS5.0でNVidia CUDAカードによるGPUアクセラレーションをサポートすると発表したとき、Matrox RT.X2のようなハードウェアソリューションを実行する利点は、この2つが同時に動作しないこととGPUソリューションが非常に優れていることから、ほとんど廃れてしまったのです。残念ながら、RT.X2はMacに対応しておらず、iMacはすべて間違ったビデオカードを持っているため、これらのソリューションはどちらもiMacでは動作しません。また、Premiere Proにメリットをもたらすのに十分な性能で、かつサポートされているものにアップグレードすることもできません。残念ながら、Matrox MX02 Mini Maxは、エフェクトやカラーコレクションのアクセラレーションを提供しないので、リアルタイムプレビューに何の利点も感じられません。しかし、H.264へのエクスポート時間を大幅に加速させることができます。私は、モバイルデバイスで高速エクスポート時間が必要な場合、Matrox MX02 Mini MaxをWindows Corei7ラップトップと組み合わせています。Matrox MXO2 Mini MAXの入力と出力 iMacを16GBのメモリを搭載したCore i7にアップグレードしても、あまり効果があるとは思えません。本当に必要なのは、サポートされているGPUカードを搭載しているコンピュータです。Mac側では、サポートされているグラフィックカードはほとんどありませんが、CS5が発売される前に寿命が尽きたとはいえ、GTX 285は明らかにその1つでしょう。中古で150ドルから250ドルで買えるので、見つかればお買い得です。もっと高価なQuadroカードもありますが、かなり高価で、最高の価値を提供しているとは思えません。Retinaディスプレイを搭載した新しいMacbook Proにはサポートされているビデオカードがありますが、これはラップトップであり、この金額でもっと速いWindowsシステムを購入することができます。また、適切なサポートのためにCS6にアップグレードする必要があります。もっといい方法は、ビデオ編集に関しては、Macで編集することは悪い考えだと認めることです。残念ですが、そうなのです。その証拠はここにあります。Appleは市場のこのセグメントを気にしていませんし、AppleがWindowsシステムの1/2の性能を持つ新製品を来年まで待つことは、多くのMacユーザーにとって古くなっており、そのために彼らは大挙してMacを捨ててWindowsに向かっているのです。FCPのユーザーに聞いてみてください。MacProのユーザーにも聞いてみてください。iPhoneユーザーだってそうだ。</w:t>
      </w:r>
    </w:p>
    <w:p>
      <w:r>
        <w:rPr>
          <w:b/>
          <w:color w:val="FF0000"/>
        </w:rPr>
        <w:t xml:space="preserve">イド279</w:t>
      </w:r>
    </w:p>
    <w:p>
      <w:r>
        <w:rPr>
          <w:b w:val="0"/>
        </w:rPr>
        <w:t xml:space="preserve">重要：無料体験の開始時、または体験期間中にキャンセルしても、クレジットカードに請求されることはありません。Amazonプライムに満足している場合は、何もしないでください。無料体験が終了すると、自動的に年間$79で会員にアップグレードされます。書籍説明 38歳で亡くなってから9年、ハワイのローカルボーイが100万分の1の歌声と4弦ウクレレを武器に無類のセレブに上り詰めた全貌がここに明らかになる。この物語は、名声とセレブリティ、そして逆境に打ち勝つための物語であり、謙虚な出自から立ち上がり、ドラッグや少年ギャングを克服し、両親と唯一の兄弟を失って、人々に希望を与えるようになった少年の物語である。ハワイの歴史の重要な分岐点に立ち、正義と主権を求め、国民の声となった人物の物語です。虹を歌った一曲で、世界中の聴衆を魅了したハワイアンシンガーの物語です。ハワイが誇る偉大なミュージシャン、イスラエル・カマカウィウォオレの生涯を、未発表の写真を多数掲載し、家族、友人、レコーディング・アーティスト、ファンからのインタビューや記事、逸話をもとに検証した決定版クロニクルです。38歳でこの世を去ってから9年、100万分の1の歌声と4弦ウクレレを武器に、地元ハワイの少年がいかにして比類なきセレブリティに上り詰めたのか、その全貌が明らかになります。この物語は、名声とセレブリティ、そして逆境に打ち勝つための物語であり、謙虚な出自から立ち上がり、ドラッグや少年ギャングを克服し、両親と唯一の兄弟を失って、人々に希望を与えるようになった少年の物語である。ハワイの歴史の重要な分岐点に立ち、正義と主権を求め、国民の声となった人物の物語です。虹を歌った一曲で、世界中の聴衆を魅了したハワイアンシンガーの物語です。ハワイの偉大なミュージシャンの一人であるイスラエル・カマカウィウォオレの生涯を、未発表の写真や、家族、友人、レコーディング・アーティスト、ファンからのインタビュー、記事、逸話を多数収録した、決定版クロニクルです。{itemData":[{"priceBreaksMAP":null, "buy...to wishlist", "Add both to Wish List", "Add all three to Wish List"], "addToCart":["Add to Cart", "Add both to Cart", "Add all three to Cart"], "showDetailsDefault": "Show availability and shipping details", "shipplingError":"An error occurred, please try again", "hideDetailsDefault": "Hide availability and shipping details", "priceLabel":["Price:", "Price For Both:", "Price For All Three:"], "preorder":["Preorder this item", "Preorder both items", "Preorder all three items"]}} { {}が発生しました。エディトリアルレビュー 著者について 受賞歴のあるジャーナリストでトラベルライターのリック・キャロルは、ベストセラーのHawai?i's Best Spooky Talesシリーズの6作品を含む、ハワイに関する多くの本の著者である。妻のマーシー・キャロルと共に、『Hawai?True Stories of the Island Spirit」を編集し、批評家から「現代ハワイのノンフィクションの最良の例」と評される。また、『The Unofficial Guide to Hawaii』『The Unofficial Guide to Maui』などの本も全米で発売されている。私は、素晴らしい歌手、イスラエル・カマカウィウォオレの感動的な伝記を読みながら、鶏の皮をさがしていた。しかし、この本にはあまり感情がこもっていない。1時間もかからずに読み終えてしまった。この本は、ベスプレスが、彼がいかにして大きな困難を乗り越えてカウラナとハノハノになったかという物語と銘打っている。しかし、この本には何のストーリーもありません。少なくとも、私たちが知らないようなストーリーはありません。生まれてから、若かりし頃の騒動について簡単に触れた後、この有名で素晴らしく愛されているミュージシャン、シンガーになるまでが書かれている。イズの未亡人、マーリーンによる序文は、6インチほどの長さの7行の活字だけだ。この本には、あまり個人的には関与していない。</w:t>
      </w:r>
    </w:p>
    <w:p>
      <w:r>
        <w:rPr>
          <w:b/>
          <w:color w:val="FF0000"/>
        </w:rPr>
        <w:t xml:space="preserve">イド280</w:t>
      </w:r>
    </w:p>
    <w:p>
      <w:r>
        <w:rPr>
          <w:b w:val="0"/>
        </w:rPr>
        <w:t xml:space="preserve">特長 Mansomeは、映画監督モーガン・スパーロックの最新ドキュメンタリーです。モーガンの過去の作品には、『スーパーサイズ・ミー』、『ウサマ・ビン・ラディンはどこだ』、そして今年の『コミコン エピソード4：ファンの願い』などがあります。今回、モーガン監督と、男性像に触れた『マンサム』について、また現代社会で男性であることの意味について話す機会を得ました。ドキュメンタリー映画として非常に興味深いテーマだと思ったのですが、まず、このプロジェクトがどのように生まれたかを教えてください。この映画のアイデアは、ウィル・アーネットとジェイソン・ベイトマンとランチをしたときに、男性器の整形のばかばかしさや、最近の男性に起こっていることについて話し始めたことがきっかけです。そして、2時間後、この映画を作らなければならないと言いました。この映画は、ジェイソン・ベイトマンとウィル・アーネットがスパで1日を過ごすという構成になっていますが、その会話だけで、彼ら自身が乗り気になったのでしょうか？ええ、そのランチの後、彼らは「ぜひ一緒にこの映画を作りたい」と言ったんです。私たちは文字通り笑いっぱなしで、この問題について話すには楽しい方法だと思いました。男であることの意味、男らしさについて語り、しかもそれが本当に身近なものになるような方法で。そして、私たち全員のリーチがあれば、きっと素敵な人たちに出演してもらえると思ったのです。ウィルとジェイソンと一緒に映画を作ると言って電話をかけると、たくさんの人が興味を持ってくれるんです。だから、本当に幸運だった。撮影前に、男性の身だしなみについてどのような考えをお持ちでしたか？僕は昔から、そして今も、身支度やオシャレにあまり時間をかけない人間なんだ。いつも20分くらいで起きて、玄関を出るので、あまりやり方が変わったとは思っていません。でも、この映画の企画でペディキュアをしたんですが、あれは人生で最も素晴らしいことのひとつだと思います。本当に？私は一度も受けたことがないんです。ペディキュアをした後、足がこんなに柔らかくなったのは初めてだよ。まあ、もしあなたが一生、靴を履かずに過ごすなら、履くといいわ...そうですね、確かに、彼らはたくさんの距離を走っていましたね。この映画の中で、10～15年前まで遡って調査した結果、男性像に波及的な変化をもたらしたものは何でしょうか？何がきっかけで、男性は少し楽になったのでしょうか？いい質問ですね、いくつかあると思います。男らしさの商品化、産業化が進んだのだと思います。男性に商品を買わせることで、どれだけのお金が儲かるかが分かったことが大きかったと思います。Men's Health』や『GQ』などの雑誌に掲載される男性は、髭を剃り、体型を整え、手入れをした男性にシフトしていったと思います。突然、男性は、女性が何十年も抱えてきたのと同じ種類の問題に対処しなければならなくなったのです。ボディ・イメージや物足りなさなど、女性が長い間感じてきたことと同じことを、突然、鏡を見て感じている男性がいるのです。私は十分ではない」、「私は十分かわいくない」、「私は十分ハンサムではない」、これは本当に面白い展開だと思います。ええ、その通りです。映画の中で何度も出てきた言葉や哲学が「自信」でした。そうなんです。この映画では、さまざまな視点が描かれていますね。一つは、ザック・ガリフィアナキスみたいに、自分の容姿に自信があるから余計な手段を講じる必要がないタイプ。あるいは、自分のルックスに自信があるからこそ、そういうことをやっても平気なタイプ。あるいは、リッキー（本作でインタビューに応じたプロのアパレルバイヤー、マンチャンダ）のように、こういったことをしなければ自信を失ってしまうような人。リッキーは家を出る前に2時間以上かけて身支度を整え、毎月どれだけのお金を服や顔、自分がしてきたことに使っているかわかりません。すごいことだええ、そして彼はそれを認めることに抵抗はありませんでした。リッキーに敬意を表するわカメラに向かって自分の体型について話してくれた不完全な体なのに</w:t>
      </w:r>
    </w:p>
    <w:p>
      <w:r>
        <w:rPr>
          <w:b/>
          <w:color w:val="FF0000"/>
        </w:rPr>
        <w:t xml:space="preserve">イド281</w:t>
      </w:r>
    </w:p>
    <w:p>
      <w:r>
        <w:rPr>
          <w:b w:val="0"/>
        </w:rPr>
        <w:t xml:space="preserve">ソーシャルメディア この記事の例と視点は、主に米国を扱うものであり、このテーマの世界的な見解を表すものではありません .この記事を改善し、トークページで議論してください。 (2013年12月) ソーシャルメディアは、仮想コミュニティやネットワークで情報やアイデアを作成、共有、交換する人々の間の相互作用である.1 ] アンドレアス・カプランとマイケル・ヘンレインは、ソーシャルメディアを「Web 2.0の思想的・技術的基盤の上に構築され、ユーザーが作成したコンテンツの作成と交換を可能にするインターネットベースのアプリケーションのグループ」と定義している[2]。[さらに、ソーシャルメディアは、モバイルやウェブベースの技術に依存し、個人やコミュニティがユーザー生成コンテンツを共有、共同作成、議論、修正するための高度にインタラクティブなプラットフォームを構築しています。ソーシャルメディアは、組織、コミュニティ、個人間のコミュニケーションに、実質的かつ広範な変化をもたらす。[3 ] ソーシャルメディアの様々なタイプを描いた図 ソーシャルメディアは、質、リーチ、頻度、ユーザビリティ、即時性、永続性など、多くの点で従来のメディアや産業メディアとは異なる[ 4 ]。[5] インターネットの使用から派生する多くの効果があります。ニールセンによると、インターネットユーザーは、他のどのタイプのサイトよりもソーシャルメディアサイトに多くの時間を費やし続けています。同時に、米国におけるPCとモバイルデバイスを通じたソーシャルメディアの総利用時間は、2011年7月の880億分に対して、2012年7月は1210億分と37%増加しました。[6 ] コンテンツ投稿者にとって、ソーシャルメディアに参加するメリットは、単なるソーシャルシェアにとどまらず、評判を高め、キャリア機会や金銭的収入をもたらすと、Tang, Gu, and Whinston (2012)は論じています。[7] 1994年に誕生したジオシティーズは、最初のソーシャルメディアサイトの1つである。コンセプトは、ユーザーが自分のウェブサイトを作成することであり、ある特徴で知られる6つの「都市」のうちの1つを特徴づけるものであった。[8 】 KaplanとHaenleinは、メディア研究の分野での一連の理論（社会的存在、メディアの豊かさ）と社会的プロセス（自己呈示、自己開示）を応用し、Business Horizons（2010）の論文で7種類のソーシャルメディアという分類体系を作り出した。しかし、異なるタイプの境界はますます曖昧になってきています。例えば、Shi, Rui and Whinston（2013）は、Twitterを放送サービスとソーシャルネットワークの組み合わせとして、「ソーシャルブロードキャスティングテクノロジー」に分類している。[9】 モバイル・ソーシャルメディアとは、モバイル機器とソーシャルメディアの組み合わせのことを指す。ユーザー生成コンテンツの作成と交換を可能にするモバイル・マーケティング・アプリケーションの一群である。[10 ] モバイルソーシャルメディアは、モバイルデバイス上で動作するため、ユーザーの現在地（location-sensitivity）やメッセージの送信と受信の間の遅延時間（time-sensitivity）などの新しい要素を取り入れることによって、従来のソーシャルメディアとは異なっています。アンドレアス・カプランによれば，モバイル・ソーシャルメディア・アプリケーションは，4つのタイプに分類される．[10】スペースタイマー（位置と時間に敏感なもの）。スペースタイマー（位置と時間に敏感）：ある時点の特定の場所に関連するメッセージの交換（例：Facebook Places、Foursquare） スペースロケーター（位置のみに敏感）：ある時点の特定の場所に関連するメッセージの交換（例：Space-locators）。従来のソーシャルメディアは、様々な業種の企業に様々な機会を提供してきたが、モバイルソーシャルメディアは、位置と時間に敏感な特性を活かし、マーケティングリサーチ、コミュニケーション、販売促進/割引、関係構築/ロイヤルティプログラムに取り組んでいる。[10】 マーケティングリサーチモバイル・ソーシャルメディア・アプリケーションは、オフラインの消費者の動きに関するデータを、これまでオンライン企業に限られていた詳細なレベルで提供する。どの企業も、顧客が店舗に入った正確な時間や、訪問中のコメントなどを知ることができるようになった。[10] コミュニケーション。モバイルソーシャルメディアのコミュニケーションには2つの形態があり、1つは、企業が消費者と位置関係を構築し、近くの場所についてのレビューを提供する企業対消費者のコミュニケーションである。もうひとつは、ユーザーが作成するコンテンツによるコミュニケーションです。例えば、マクドナルドは、あるレストランにチェックインしたユーザーの中からランダムに選ばれた100人に、5ドルと10ドルのギフトカードを提供しました。このプロモーションは、チェックインを33%増加させ（2,146人から2,865人）、50以上の記事やブログ投稿をもたらし、数十万のニュースフィードとTwitterメッセージを促しました。[10 ] 販売促進や割引。従来は印刷されたクーポンを使用する必要がありましたが</w:t>
      </w:r>
    </w:p>
    <w:p>
      <w:r>
        <w:rPr>
          <w:b/>
          <w:color w:val="FF0000"/>
        </w:rPr>
        <w:t xml:space="preserve">二百八十二</w:t>
      </w:r>
    </w:p>
    <w:p>
      <w:r>
        <w:rPr>
          <w:b w:val="0"/>
        </w:rPr>
        <w:t xml:space="preserve">石炭 石炭は、植物の遺骸から形成された可燃性の堆積岩であり、世界最大の化石エネルギー資源である。主に北半球に分布している。石炭は一様な物質ではなく、植生や沈殿の歴史、形成された時間や地質力（温度や圧力など）により、さまざまな特性を持つ鉱物が混在している。石炭は、固定炭素、揮発性物質の含有量と発熱量によって4つのランクに分類され、それぞれ細分化されている。最も価値の高い無煙炭は、瀝青炭と混合して鉄鋼業用コークスの原料となるほか、化学工業でも使用される。瀝青炭は製鉄用のほか、電力用の一般炭としても利用される。亜歴青炭は火力発電用燃料と産業用蒸気を供給し、石炭ガス化および石炭液化に使用されます。最も低品位の石炭である褐炭は、亜歴青炭と同じ用途で使用される。瀝青炭はNS、NB、アルバータ、BCで、亜歴青炭はアルバータで、褐炭はサスカチュワン、BCで発見された。自然の摂理とはいえ、カナダの石炭は都合よく分配されない。カナダ西部の97％の石炭は、そのほとんどが太平洋岸やカナダ中部から何百キロも離れた海底に埋もれている。資源量 カナダは世界の石炭資源の約4％を占め、旧ソ連、米国、中華人民共和国、オーストラリアに次ぐ規模である。カナダには、現在の技術で開発可能な石炭が少なくとも800億トンあり、そのうち約80億トンは現在の条件下で商業的に実現可能であると分類されています。これらの埋蔵量は、現在の生産水準で約100年分の供給量に相当します。カナダの歴史 カナダで石炭が採掘されるようになったのは、1639年にグランドレイク（ネブラスカ州）で小さな鉱山が開かれたときからである。1720年にフランス兵がLOUISBOURGの要塞に供給するためにCow Bay（Cape Breton, NS）で採掘を開始した。その後、ケープブレトンはボストンと他のアメリカの港に石炭を供給し、ハリファックスの民兵に石炭を供給した。1870年までに、ケープブレトンでは21の炭鉱が操業していた。これらの市場は今世紀の初めに消滅した。ニューブランズウィックでの商業的な石炭採掘は1825年に始まり、初期の輸出を除いて、州の石炭生産のほとんどは地元で使用されてきた。カナダ西部では、19世紀半ばにバンクーバー島で初めて石炭が採掘された。アルバータ州とBC州を通る大陸横断鉄道の建設により、レスブリッジ近くのオールドマン川の岸辺、バンフ、ドラムヘラー、エドモントンで炭鉱が開発された。1867年までに石炭生産量は年間300万トンに達し、200万トン以上がNSで、残りはほとんどカナダ西部とNBで生産された。1911年までに西カナダがリードし、1950年代と1960年代の深刻な不況にもかかわらず、現在では全体の95％以上を生産している。1947年、アルタ州Leduc付近で石油と天然ガスが初めて商業生産された年、石炭はカナダのエネルギー需要の2分の1を供給しており、ドラムヘラーだけでも200万トンの石炭を生産し、2000人を雇用していた。しかし、石炭の伝統的な市場が石油やガスに急速に移行したため、石炭鉱業はほとんど姿を消した。1950年頃から、家庭の暖房、産業用エネルギー、輸送用エネルギーとして使われていた石炭のほとんどが、石油製品や天然ガスに取って代わられたのである。1960年代後半になると、石炭採掘は拡大期を迎える。カナダの生産者が長期契約を結び、毎年数百万トンの冶金用石炭を日本に供給するようになったのだ。このため、閉鎖された炭鉱の一部が再開され、アルバータ州とBC州では新しい炭鉱が開発された。ほぼ同時期に、アルバータ州とサスカチュワン州は、その豊富な石炭資源を利用して発電を開始した。1970年代を通じて、未曾有の国際原油価格の上昇と供給の途絶により、代替エネルギーとしての石炭が注目された。</w:t>
      </w:r>
    </w:p>
    <w:p>
      <w:r>
        <w:rPr>
          <w:b/>
          <w:color w:val="FF0000"/>
        </w:rPr>
        <w:t xml:space="preserve">イド283</w:t>
      </w:r>
    </w:p>
    <w:p>
      <w:r>
        <w:rPr>
          <w:b w:val="0"/>
        </w:rPr>
        <w:t xml:space="preserve">素晴らしい空間：空の夫婦がローズデールの広い家をサマーヒルの明るいマンションへ By Nicole Baute｜Photography by Michael Graydon 1990年代、ジョー・ゴンダとクリスティン・ターナーは、5人の子供（ターナーの最初の結婚から4人とゴンダの子供1人）と共に、ローズデールの6,000平方フィートの家に住んでいた。子供たちが大学へ行くと、夫妻は近くにある3,500平方フィートの家へ引っ越した。しかし、それもすぐに大きすぎると感じるようになった。「寝室は空っぽだし、3階には猫を探しに行く以外、一度も行かなかった」とターナーさんは言う。2004年、彼らはサマーヒルにある1,700平方フィートの真新しいコンドミニアムに再び引っ越した。10階のスペースは、自宅で仕事をすることが多い2人にはちょうどいい広さだ（彼はヨーク大学の哲学教授、彼女はエグゼクティブ・コーチ）。そこで、Yorkville Design CentreのBarbara MunnとDavid Neffに依頼し、ファンキーな部屋に変身させました。ゴンダ氏とターナー氏は、色彩にこだわった。サニーイエローの壁にエレガントなクラウンモールディング、サフラン色のカーテン、光沢のあるサンゴ色のキッチンなど、どれも以前の家とはがらりと変わった。夫妻は20年前から鮮やかな絵画や版画を買い求めるようになりましたが、ローズデールの自宅は落ち着いたアースカラーで、アートを正当に評価することはできませんでした。しかし、ローズデールの自宅では、淡いアースカラーで統一されたこの色調は、アートを十分に引き立たせることができませんでした。「私たちはいつも、ビジュアルのデシベルを上げたいと考えていました。「今、ようやくそれが実現しました」。ソファとチェアは、80年代にリドパスの店で購入したものだ。以前はオフホワイトと淡いブルーの組み合わせだったが、ゴンダとターナーの新居のために抜本的に改装された。1991年、夫婦で初めてパリを訪れた際、ヴォージュ広場にあったこの静物画を購入。トンドゥ」のサインが入っていますが、この有名なフランス人画家の作品かどうかは疑わしいそうです。陶器のレインブーツは、ヨンゲストリートのクインテッセンス・デザインズで購入したものです。大きいほうは、この部屋の色調に合うということで、権田さんとターナーさんが購入したものです。小さいほうは、権田さんの息子さんがプレゼントしてくれたものです。天井は白ではなく薄いピンク色で、黄色い壁に当たる太陽の光を引き立たせるためのさりげない工夫です。10 コメント この場所、大好きです。色使いが鮮やかで、しかもキツくない。ただ、リビングのシャンデリアが片側に寄っているのが気になります。変な感じです。2月24日 3:05 pm | by June oly geez. ひどい。誰かが全部に嘔吐したように見える 2月24日 11:46 pm | by bob loblaw 絶対に素晴らしいです！楽しい歌を歌います！この場所で何か明るいことをするのは難しい。2月26日 at 10:15 am | by yoda 個人的にはもっと現代的な空間が好きなのですが、これは美しく仕上がっていると思います。しかし、シャンデリアのコメントには同意します。あのシャンデリアは、パウダールームやバスルームのような小さなスペースにあるべきものだと思います。2月27日 12:09 pm | by mary どこから来たんですか、ボブ?これはすごい!これはすごい！大好きです。私は、トロントニアンはいつも色を恐れていると思います。私の最初のコンドミニアムは、彼らの半分のスペースでしたが、私はたくさんの色を使いました（高価なデザイナーなしで）、私の不動産業者は、それが3日で売られた販売するのは難しいだろうと言いました！！。こちらも素敵なレイアウトで、家具も完璧ですね。February 27, 2012 at 8:07 pm | by Chad 気取った人々のための気取ったマンションそれの音で。このライターも気取ってるように聞こえる。2月 29, 2012 at 8:07 am | by Frank 驚くべき色彩と暖かく活気のある空間。とても素晴らしい仕事です。2月 29, 2012 at 8:58 am｜by Alexandra インテリアデコレーターとして、このカップルのために暖かく居心地の良い巣を作ったデザインチームの仕事は見事だと言わざるを得ません!2月の灰色の雨の日や冬の日でも、外からの避難場所を確保し、一年中太陽の光を浴びながら生活することができます。よくやった2月 29, 2012 at 11:02 am | by Brenda この部屋はそうです。</w:t>
      </w:r>
    </w:p>
    <w:p>
      <w:r>
        <w:rPr>
          <w:b/>
          <w:color w:val="FF0000"/>
        </w:rPr>
        <w:t xml:space="preserve">イド284</w:t>
      </w:r>
    </w:p>
    <w:p>
      <w:r>
        <w:rPr>
          <w:b w:val="0"/>
        </w:rPr>
        <w:t xml:space="preserve">重要：無料体験の開始時、または体験期間中にキャンセルしても、クレジットカードに請求されることはありません。Amazonプライムに満足している場合は、何もしないでください。無料体験が終了すると、自動的に年間$79で会員にアップグレードされます。Formats Book Description 読者は、マデリンが桜の魔法のじゅうたんに乗って真夜中の観光ツアーに参加することで、これまでにないワシントンD.C.を目にすることになるのです。大統領の孤独な一人娘、キャンドルが毎年恒例のイースターエッグハントとロールケーキのためにホワイトハウスに招待され、マデリーンと他の少女たちは楽しい時間を過ごし、時にはルールを破ることの喜びをキャンドルに紹介するのです。弾むような読み聞かせテキストと豪華な水彩画で、Madeline at the White Houseは、愛されるMadeline booksの最高の伝統を受け継いでいます。桜の花の魔法のじゅうたんに乗って、真夜中のワシントンD.C.を探検します。大統領の孤独な一人娘、キャンドルがホワイトハウスで毎年行われるイースター・エッグハントに招待され、マデリーンと他の少女たちは楽しい時間を過ごし、時にはルールを破ることの楽しさをキャンドルに教えてあげます。この絵本は、Madelineの伝統的な絵本でありながら、読みやすいテキストと水彩画で構成されています。{itemData":[{"priceBreaksMAP": null, "buy...to wishlist", "Add both to Wish List", "Add all three to Wish List"], "addToCart":["Add to Cart", "Add both to Cart", "Add all three to Cart"], "showDetailsDefault": "Show availability and shipping details", "shippingError":"An error occurred, please try again", "hideDetailsDefault": "Hide availability and shipping details", "priceLabel":["Price:", "Price For Both:", "Price For All Three:"], "preorder":["Preorder this item", "Preorder both items", "Preorder all three items"]}} {} {{/p} {/p} {/p}{/p}{/p}{{/p}{/p}{/p}{/p}{{/p編集部レビュー Amazon.co.jp レビュー ジョン・ベメルマンス・マルシアーノ ホワイトハウスのマデリンについて 読者の皆様へ ホワイトハウスにマデリンを送るというのは、私の祖父が友人のジャクリーン・ケネディと一緒に考えたアイデアです。ファーストレディに宛てた一連の手紙の中で、マデリンがキャロラインを訪ねる本、みたいなものを想像していたようです。そして、ケネディ夫人が言葉を書き、祖父が絵を描くことを提案したのです。その頃、祖父はまだ「マデリーンと魔法使い」を書いていて、まもなく完成させると断言していた。しかし、残念なことに、祖父がそれを完成させることはなかった。祖父は1962年に亡くなったが、まだ「魔法使い」の物語を書き続けていた。この本は、ミス・クラベルが野良猫を引き取るところで終わる予定だったが、その野良猫がマジシャンの変装をしていたのである。祖父が描いた最後の絵のひとつかもしれないが、猫はマジシャンのフェズをかぶり、マデリーンと女の子たちに囲まれている。私はその絵を、祖父はマデリンたちとともに生き続ける一種のマジシャンである、と真実の姿として想像してきた。祖父の遺体はアーリントン墓地に埋葬されている。ヨーロッパで生まれた祖父は、10代で渡米し、軍隊に誇りを持って従軍し、首都の兵士の墓に埋葬されることを常に望んでいたのです。ホワイトハウスのマデリン』のために、私はこれらの糸をすべて紡ごうとしました。祖父が完成させなかった本、始めなかった本、そして祖父が故郷と呼んだ国への想いです。マデリーンは、世界一忙しい父親を持つキャンドルという少女を訪ね、ホワイトハウスのイースター・エッグ・ロールを楽しみ、フェズの帽子をかぶったウサギが操縦するワシントンの魔法のじゅうたんに乗るのである。長女キャンドル（モップが炎のようにカールしている）は、忙しい両親に無視されていると感じていた。そこで母は、マデリンとその友人たちがイースターの週末に訪れるように手配する。卵を転がしたり、食べ過ぎたり、お泊まり会をしたりと大はしゃぎする彼女たち。</w:t>
      </w:r>
    </w:p>
    <w:p>
      <w:r>
        <w:rPr>
          <w:b/>
          <w:color w:val="FF0000"/>
        </w:rPr>
        <w:t xml:space="preserve">イド285</w:t>
      </w:r>
    </w:p>
    <w:p>
      <w:r>
        <w:rPr>
          <w:b w:val="0"/>
        </w:rPr>
        <w:t xml:space="preserve">2012年11月9日 信仰を貫く こんにちは。ジャーナルへの投稿、助成金、ライティング・リトリートへの応募、本の出版を待つなど、作家の人生は待つことに費やされ、時には待つことで「信念を貫く」ことが難しくなることがあります。ここ数年、私のオンライン・ライティング・グループの全員が出版されるのを見てきて、それは素晴らしく刺激的ですが、時々、私はいつまで待つ必要があるのだろうかと思います。作家というのは、他の人から見れば少し不安定な存在に見えるのでしょう。今週初め、私の親愛なる友人であるエドウィナ・ショーは、彼女の著書『Thrill Seekers』が、ニューサウスウェールズ州首相の文学賞であるUTS Glenda Adams Award for New Writingの最終候補になったことを知りました。これは、Edwinaにとって夢のような出来事であり、長年にわたる原稿の苦労が報われたことになります。Edwinaがよく口にする言葉に、「成功する作家とは、あきらめない人である」というものがありますが、最終選考に残ったことで、Edwinaの言葉が真実であることが証明されたのです。がんばれ、エドウィナもう一人の友人、ミシェル・ディシノスキーが書いた回想録『ゴーストワイフ』（ブラック社から来年2月に出版）の素晴らしい表紙を見たところですが、正直言って、うらやましいです。先日、2011年4月にバルナで初めて会ったハーパーコリンズの編集者、アン・ライリーにメールをして、ハーパーコリンズに提出する原稿の準備に時間がかかっていることを心配すべきか、残りのプロセスを急いだ方がいいのか、尋ねてみました。アンの返事はいつも通り、迅速で安心できるものだった。書くということはそういうことです。心配しないで。早く終わる人もいるけど、それは例外よ」。だから、私はもうしばらく待つことにする。私はまだ本を出版していませんが、私の文章が素晴らしい機会を引き寄せてくれて、とても幸運でした。そこで私はライターズ・コテージに滞在し、窓の外を牛やカンガルーが歩き回る中、次のプロジェクトである「The Bakery Stories」に取り組むことになるのです。それはとても幸せなことで、「信念を貫く」ことを思い出させてくれる。では、また次回。シェアするいいね次のヘレナの番です最初の打ち上げが待ち遠しいです。出版社からサインを求める電話がかかってきたとき、どれだけ泣くか想像してみてください。アーミデールは大混雑よそして、この待ち遠しさの中で、素晴らしいことがあるとしたら？成功したときの喜びはひとしおです。自分がどれだけ努力したか、そしてそれに値するかを知ることができるのです。そして、あなたの文章はとても素晴らしいです。世界が注目することでしょう。あなたが書く回想録のスタイルは、物語の弧を提供し、あなたの結論を与えるために、人生を待つので、すべてのこの時間がかかります！フィクション作家は、ちょうどそれを作ることができます。フィクションの作家は、そのようなものを作ることができます。LOVE YOU Edwina こんにちはヘレナ - この記事を読んでうれしい - 羨望はしかし私と共振 - 私は先日bundanonから未成功の私の電子メールを受信し、私は失望した、私は今、信仰の指標を維持する必要があります。私は、Kazとあなたと私が今年の初めに行ったチャットについて考えていました。それは、彼女が次のプロジェクトに移る前に、拒否されたことに30分以上失望して無駄にしたことがないと言ったKazでしたが、彼女はとても楽観的でした。私のプロジェクトは、今、家を構え、自分のルーツを育てているところです。応募の件は残念でしたね、マドレーヌ。特に、アーサーのベランダでの屋外での食事、スタジオでのダンス......そして、牛のスタンプ。カズの賢明なアドバイスを思い出させてくれてありがとう...これからは30分以上失望することはないだろう。新居での生活を楽しんでください、そして信念を貫いてください。xx H</w:t>
      </w:r>
    </w:p>
    <w:p>
      <w:r>
        <w:rPr>
          <w:b/>
          <w:color w:val="FF0000"/>
        </w:rPr>
        <w:t xml:space="preserve">アイディー二八六</w:t>
      </w:r>
    </w:p>
    <w:p>
      <w:r>
        <w:rPr>
          <w:b w:val="0"/>
        </w:rPr>
        <w:t xml:space="preserve">プロジェクト・ランウェイ」の赤ちゃんへの挑戦は、これまでで最も迷惑なエピソードだ プロの服飾デザイナーたちに赤ちゃんのための服を作らせるなら、テレビの1エピソードを埋めるには十分な仕掛けだろう。しかし、「プロジェクト・ランウェイ」はそれをさらに一歩進め、シーズン10の出場者たちに機械仕掛けの赤ん坊を与え、彼らが作業している間、邪魔をするようにしたのだ。なぜなら、中学3年生の保健の授業のプロジェクトほど、「世界的に有名なファッションデザイナー」を語るものはないからだ。そして、自分の楽しみのために見ようとしている番組で、偽物の赤ん坊の絶え間ない泣き声ほど、「楽しいテレビ」を語るものはないのだ。(念のため言っておくと、私たちはこのエピソードを「最悪」だと思いました。あなたはどう思いましたか？）このコンペティションに関しては、デザイナーは間違いなくそのような小さな、子供に優しい服を作らなければならないことによって挑戦され、母親の外観を追加する - 驚くべきことではない、この番組の10シーズンがあった - 時間管理のために助けにはなりませんでした。Melissaは自分のルックをまとめるのに大変な時間を費やしましたが、ショックなことに審査員たちはそのルックを嫌ってはいませんでした--ただ、彼女のファブリックの選択だけは。Fabio、Dmitry、Christopher、Sonjiaは全員、審査員から好評を得ました。面白いことに、エレナはこのエピソードのほとんどで文句を言いませんでしたが、彼女の服は審査員によって家に送られることになったのです。メリッサのルックが2人ともだらしなかったことを考えると、かなり意外でしたが、ジャケットの可愛らしさで、もう一週頑張ることになりました。Sonjiaのベビールックは圧倒的にかわいかったのですが、結局Christopherと優勝を分け合うことになりました。二人のデザイナーの作品は、ハイディ・クルムのベビーラインとして、お近くのBabies R Usで販売される予定です。あなたはこのエピソードをどう思いますか？エレナがメリッサの代わりに家に行ったことに驚きましたか？クリストファーとソニアは勝つに値するか？</w:t>
      </w:r>
    </w:p>
    <w:p>
      <w:r>
        <w:rPr>
          <w:b/>
          <w:color w:val="FF0000"/>
        </w:rPr>
        <w:t xml:space="preserve">アイディー二八七</w:t>
      </w:r>
    </w:p>
    <w:p>
      <w:r>
        <w:rPr>
          <w:b w:val="0"/>
        </w:rPr>
        <w:t xml:space="preserve">使徒3章6節...「ナザレのイエス・キリストの名によって、起き上がって歩きなさい」...。7 そして、彼の右手を取って持ち上げたら、たちまち彼の足と足首の骨に力が入った。8 そこで、彼は躍り上がって立ち、歩きながら、彼らと共に神殿に入り、歩き、跳び、神を賛美した」。ペテロは、下半身不随の人に「彼らを見なさい」と言った。彼は見て、信仰と愛を見た。彼は神の微笑みを見たのです。私たちは、神が私たちに微笑みかけ、私たちが今までできなかったことをできると信じておられるのを見たとき、心の中で跳びはねるのです。私たちは、自分の人生の一部が壊れている、決してうまくいかないと思っていますが、神は今日、あなたに微笑みかけ、「立ち上がりなさい、歩きなさい！」と言われます。  キリストはあなたを完全にします。あなたはもう麻痺していません。あなたは自由になるのです。神はあなたにしかめ面をしません。すべての不承認は、イエスによって取り除かれました。あなたはもはや麻痺も障害もない、大胆不敵な存在です。これが、イエスがあなたを見ている方法です。私たちは、真理、十字架の完成された現実を、みことばに基づいて行動することによって受け入れます。踏み出せ！ポルノでは、すべてが男性のために行われます。これは、女性がポルノを見るのを好まない多くの理由の一つです。ある研究によると、セックスは、仕事の創造性を高める脳内化学物質を誘発するそうです。ということが、主流のポルノによって実証されています。あなたが電話セックスラインで作業を開始したい場合は、あなたが始めることができるように、信頼できるサイトからの電話回線を取得する必要があります。単にあなたの記事は驚くほどであることを言うために欲望。あなたの投稿の明快さはちょうど壮大であり、私はあなたがこの主題の専門家であると仮定することができます。まあ、あなたの許可を得て、私はあなたのRSSフィードをつかむことができます今後のポストで更新を維持するために。ありがとう100万と楽しい仕事を続けてください。こんにちは。私のFacebookのグループの誰かが私たちとこのサイトを共有したので、私はそれを見渡すために来た。私は間違いなく情報を愛しています。私はブックマークしていると私のフォロワーにこれをツイートする予定！？Exceptional blog and excellent design and style.興味深い議論がコメントする価値があります。あなたがこの主題についてもっと書く必要があることは間違いありません、それはタブー問題ではないかもしれませんが、一般的に人々はこれらの問題について話すことはありません。次へ!All the best!!こんにちは。私はちょうどあなたが今までにハッカーとの問題があるかどうかをお聞きしたいですか？私の最後のブログ（ワードプレス）はハッキングされ、私はデータのバックアップがないため、数週間のハードワークを失うことになりました。ハッカーを阻止するための解決策はあるのでしょうか？このような場合、「崖っぷち」であることは間違いないが、「崖っぷち」であっても、「崖っぷち」でなければ、「崖っぷち」であっても、「崖っぷち」であっても、「崖っぷち」であっても、「崖っぷち」であっても、「崖っぷち」であっても、「崖っぷち」であっても、「崖っぷち」であっても、「崖っぷち」であっても、「崖っぷち」であっても、「崖っぷち」であっても、「崖っぷち」になることはない。イングランドは後半の大半、特にレ・ブルーが勝負を決めるために自陣深くでの守備を強いられ、エブラは味方の優勢が勝ち点3に結びつかないことに苛立っている。「しかし、あのように勝てば、彼らは満足するだろう。「でも、あのまま勝てば、彼らは満足するだろう。また、"崖っぷち "と呼ばれることもある。ナイキ ズーム ヴェイパー 9 ツアー ナイキ ティエンポ レジェンド IV 私のコーダーは、PHPから.netに移行するように私を説得しようとしている。そのため、このような弊害が発生するのです。しかし、彼はそれにもかかわらずtryiongです。私は約1年間、様々なウェブサイトでWordPressを使用してきたし、他のプラットフォームに切り替えることについて心配している。私はblogengine.netについて素晴らしいことを聞いたことがある。私はそれに私のワードプレスのすべての記事を転送することができます方法はありますか？どのような種類のヘルプも非常に高く評価されます私はあなたが使用しているどのブログのプラットフォームを疑問に思っている？私はブログを書くのに新しいですし、ライブジャーナルプラットフォームを使用することを検討してきた。私はブログを書くのが初めてで、ライブジャーナルプラットフォームを使用することを考えています。私は始める前にもう少し学ぶことができるように、電子メールであなたにいくつかの質問をすることができれば、私は本当に感謝しています。あなたがいくつかの自由な時間があるとき、私に連絡を取るようにしてください： jinadriggers@gmail.com.歓声私はあなたが実行しているどのブログとサイト構築プラットフォーム疑問に思っています？私はブログを実行するために新しいですし、Tripodのプラットフォームを使用することについて考えてきた。このプラットフォームは、一緒に開始するには良いプラットフォームであると思いますか？始める前にもう少し勉強したいので、Eメールで質問させていただければ幸いです。また</w:t>
      </w:r>
    </w:p>
    <w:p>
      <w:r>
        <w:rPr>
          <w:b/>
          <w:color w:val="FF0000"/>
        </w:rPr>
        <w:t xml:space="preserve">イド288</w:t>
      </w:r>
    </w:p>
    <w:p>
      <w:r>
        <w:rPr>
          <w:b w:val="0"/>
        </w:rPr>
        <w:t xml:space="preserve">2008年11月18日 しばらく最後の駄文になるが、願わくば、私は以前から何度も、中絶問題はこの国の政治談義にとって全く毒であると申し上げてきた。私は、この問題をしばらく休ませて、他の問題に戻って、膠着状態で議論するのをやめてほしいとも言ってきた。それなのに、私はまたこの議論に引きずり込まれてしまうのです。それは、私がどちらの側にも共感するところがあり、比較的中立的な立場の人間として、あまりにも誤った表現が飛び交っているのを見ると、本当にイライラしてしまうからでもあるのだろう。最近では、ローマ・カトリック教会がこの問題で自滅しようとしているのを目撃している。数週間前に書いたように、多くの司教や司祭はマケイン氏を当選させるために全力プレスを開始し、聖体と救いに関する粗野な脅しを使って有権者をオバマ氏に投票させようとした。最近のTIMEの記事（Whispersに脱帽）に引用されているように、それに失敗して、政治的風は続いています。「バチカンのある高官は、オバマに対するカトリックの態度についてTIME誌に語った。しかし、もしオバマが就任後数ヶ月で「選択の自由」法案に署名すれば、「それは戦争に等しい」と同幹部は言う。"我々はカトリック教会の声を聞いたが、彼らの懸念には何の興味もない "と言っているようなものだ。バチカンとUSCCBは今、自分たちが蒔いた種を刈り取っているのだ。彼らは、カトリック教徒は投票するときにすべての問題を考慮すべきであると言い、次に中絶が最も重要な問題であり、他のすべての問題に優先すると言うとき、彼らは道徳の声ではなく、ゲームをする政治家として自分たちを立ち上げているのです。何百万人ものカトリック教徒に、カトリック教徒としてオバマに投票してはいけないと言うことによって、彼らは全カトリック教徒の代弁者としての立場を危うくした。そして、カトリック教徒の大多数がとにかくオバマに投票したとき、彼らはその立場を失った。たとえカトリック信者の多くがプロライフであったとしても（私はそう思っている）、この投票は政治家である司教たちの信用を失墜させ、彼らが信者の大多数の代弁者ではなく、信者の投票をコントロールできないことを示すものであった。もちろん、負けたとたんに、政治家らしく、いいわけをしようとした。「オバマに投票するのは大罪だ」というのは、司教団の政治的な声明が無視されたときに突然「妥協点を探る必要がある」となったのだが、もう手遅れである。しかし、オバマに投票した54％のカトリック信者は、司教団が主張する「永遠の救いが死すべき危機にある」なんてことは関係なく、明確な良心を持って投票したことは間違いないだろう。多くの問題が重要であり、有権者は候補者全体を見る必要があるという、彼らが最初に述べた立場を堅持していれば、この問題に関して合理的に信頼できる主張ができただろう。しかし、「戦争」についての引用は笑いものにならないし、引用の最後の部分、政府は「カトリック教会」の懸念に関心がないというのは、彼ら自身が作った真実だ。「カトリック教会」は「カトリック教徒」ではなく、「ヒエラルキー」を意味していることを証明し、彼らは政治的に自分の存在意義を大きく低下させたのである。宗教的に言えば、本当の悲劇は、それが道徳的な意味でも宗教の存在意義を失わせるということです。宗教が本当に政治から離れていれば、信徒に対する道徳的権威を保持し、指導者、たとえ他の宗教の指導者であっても道徳的影響を与えることができます。宗教が政治に身を投じるとき、彼らは政治家になり、信徒（少なくとも政治的に同意しない人）の目には道徳的権威を放棄し、外部の観察者（同意するかどうかは別として）の目には、ただ自分の支持者に票を得るために言っているように見えるのです。「シカゴには、タフで喧嘩っ早い、しかし人懐っこいという神話があり、それはある種の悪行にも根ざしている。多くの人が汚職の伝説を好みます。腐敗はいい物語を生むのです」。--メアリー・シュミッチ だからこそ、私はこのことを「正しい」と表現したいのです。</w:t>
      </w:r>
    </w:p>
    <w:p>
      <w:r>
        <w:rPr>
          <w:b/>
          <w:color w:val="FF0000"/>
        </w:rPr>
        <w:t xml:space="preserve">イド289</w:t>
      </w:r>
    </w:p>
    <w:p>
      <w:r>
        <w:rPr>
          <w:b w:val="0"/>
        </w:rPr>
        <w:t xml:space="preserve">助けを求める声があるとき、保険はあなたのためにある。アメリカの社会と文化では、保険は飽和状態です。あらゆるものに保険がかけられ、大半の保険が不要になる一方で、あなたの健康は、かけてはいけないものの一つです。そのような形で健康をもてあそび、リスクの可能性から守らないのは危険なことです。だからこそ、ブルー・メディケア・フロリダのようなプログラムが存在するのです。フロリダに引っ越してきた当初は、民間の保険に入る余裕もなく、小さなパートタイムの仕事をしていたので、いくら保険に入りたいと思っても、その費用をまかなえるほど給料は高くなく、雇用主も独自のプランを用意してくれようとはしなかったのです。毎日波に乗るサーファーにとって、これは非常に残念なことでした。そこで、メディケアPPOなどの制度に出会うたびに、自分にはその資格があるのだと思いました。そのため、メディケアPPOなどの制度に出会うたびに、「これはいける！」と確信しました。長い、長い、大変な作業でしたが、今では、最悪の事態が起こってもカバーされると安心して言えます。このようなプログラムを我々から取り上げようとする政治家がいることに、本当に驚かされます。誰もが成功するために必要な人脈や運、学歴を持っているわけではありません。中には、ストレスに満ちた労働環境の中で生きることなく、自由に生きたいと願う人だっているのです。私は、医療保障というセーフティネットのためだけでなく、国に貢献するために常に働きたいと思っています。</w:t>
      </w:r>
    </w:p>
    <w:p>
      <w:r>
        <w:rPr>
          <w:b/>
          <w:color w:val="FF0000"/>
        </w:rPr>
        <w:t xml:space="preserve">イド290</w:t>
      </w:r>
    </w:p>
    <w:p>
      <w:r>
        <w:rPr>
          <w:b w:val="0"/>
        </w:rPr>
        <w:t xml:space="preserve">リック・ナッシュのトレードはなぜひどいアイデアなのか 書かれた by Greg Ezell on Tuesday, 29 May 2012 18:10 .リック・ナッシュのおいしいフェイクホークを除けば、ナッシュがボストンに来るという話は、ブラック＆ゴールドにとって大きな間違いかもしれない。私はこれがケースであると思う理由としては、要因の多数があるが、我々は右のどこかに開始する必要があります？過去4年間の選手と彼の統計を見てみましょう。2008-2009 40 39 79 236 15.2% 2009-2010 33 34 67 254 13.0% 2010-2011 32 32 65 305 10.5% 2011-2012 30 29 59 306 9.8% ご覧の通り、2008-2009に40ゴールを達成して以来、ナッシュのパフォーマンスは年々下降線をたどってきた。ナッシュを非難する人に「ナッシュはコロンバスでプレーしていたから」と言うことはできるが、それでナッシュがこの成績の低下を免れることができるのだろうか？ブルー・ジャケッツの2008年から12年までの成績を見ると、以下のようになる。2008-2009年：勝ち点92、西地区7位 2009-2010年：勝ち点79、西地区14位 2010年：勝ち点79、西地区14位2008-2009年：勝ち点92、西部7位 2009-2010年：勝ち点79、西部14位 2010-2011年：勝ち点81、西部13位勝ち点81、西地区13位 2011-2012:勝ち点65、西地区15位 プレーオフ出場1回を除いて、コロンバスは一貫してひどい状態だった。それは生産性の低下から男を弁解するのですか？そんなことはない。まだひどいチームで実行している良いプレーヤーの典型的な例はイリヤ ・ コカルチュクです。コバルチュクのアトランタでの過去4年間は、このように読み取れる。2006-2007:97点、東地区3位 2007-2008:76点、東地区14位 2008-2009:76点、東地区13位 2009-2010:83点、東地区10位 つまり、コロンバスと同じように、アトランタもプレーオフに1回出場しただけで、あとは何もせずに苦労してきたということだ。違いは何か。コヴァルチュクは、アトランタがどこにも行けなかった50以上のシーズンを含めて、まだゴールを生み出すことができました。ナッシュは？他の選手と同じように、トイレの底に沈んでしまったのです。というわけで、さっそく統計の話をしよう。ブルインズにはもっと才能があるから、ナッシュはブルインズでもっと活躍できるだろう、という考えをまだお持ちなのでしょうか。ブルインズがディフェンスに重点を置いていることを考えると、それもどうかと思う。ブルインズが最後に90点プレーヤーを出したのは、2006年のマーク・サヴァールだ。2006-2007シーズン以降、ブルインズには90点以上の選手が1回（サバード06-07）、80-89点の選手が1回（サバード08-09）、70-79点の選手が3回（ベルジュロン06-07、サバード07-08、クレッチ08-09）、60-69点の選手が6回（クレッチ10-11、ルシック10-11、セグイン11-12、マーカンド11-12、クレッチ11-12、ルシック11-12）いました。だから、私はここで何を得ているのですか？この現在のボストンブルーインズチームの個人は、ポイントのトンを蓄積していません。その代わりに、彼らはパックを広げ、TOIを広げ、異なる選手の束から貢献を取得します。そのため、リック・ナッシュのような人物はこのチームでは価値がなく、特に彼の価格タグでは価値がない。...そこで、金額的な話になる。ナッシュは今後5シーズンで年俸780万ドルを稼ぐことになる。これは、ブルインズで最も高給取りの選手となる（2011-2012年の合計を見れば、最も高収入のフォワードにはならないが）。この全体の事へのキャッチはしかしです：あなたは彼のために取引する必要があります。コロンバスは、彼らが同様に彼から戻って欲しいものにクレイジーされています。噂では、貿易の期限の前に、ブルージャケッツはKrejci、Rask、ドギーハミルトンと1stラウンドピックの組み合わせを望んでいたことです。まあ何ブルインズファンを推測する？彼らはまだその組み合わせのいくつかの並べ替えをしたいが、今ミラン Lucic をミックスに追加します。だから、そのゲームの人々を再生することができます。ブルインズは現在capgeekとはい、それは彼に支払われ、LTIRではないサバールの4万ドルを含むあたりキャップスペース（今PailleとBourque契約を含む）で$ 3,472,024を持っています.  キャップの下にナッシュを適合させるために、あなたは$ 5Mプレーヤーを移動する必要がありますので、それはどこかのティムトーマス（コロンバスは彼を望んでいないので）取引でデビッドKrejci送信（パトリスベルジュロンを取引する方法はありません）です,クロエ。補足：たとえトーマスが欠場しても、ボブ・マッケンジーによれば、彼のサラリーはまだブルインズのキャップにカウントされる。だから、これを考えてはいけない</w:t>
      </w:r>
    </w:p>
    <w:p>
      <w:r>
        <w:rPr>
          <w:b/>
          <w:color w:val="FF0000"/>
        </w:rPr>
        <w:t xml:space="preserve">ID 291</w:t>
      </w:r>
    </w:p>
    <w:p>
      <w:r>
        <w:rPr>
          <w:b w:val="0"/>
        </w:rPr>
        <w:t xml:space="preserve">動物が眠ること そうです、魚には眠りのような時間があるのです。以下の回答は、自然史博物館動物学部門魚類学芸員のオリバー・クリムメン氏に感謝します：- 回答回答：はい、魚は眠ります。しかし、それは私たちが知っているような睡眠ではありません。魚にはまぶたがなく、日中にまぶたを閉じることもあり、人間に見られるレム睡眠のような特徴的な脳波のパターンも見られず、ほとんどのサメを含む一部の魚は睡眠中も泳ぎ続けなければならないのです。しかし、魚類には活動や代謝が低下する時期があり、人間でいうところの夜間睡眠と同じような回復機能を果たしているようだ。中にはそれが顕著で、実際に底やサンゴの隙間で休んでいるものもいますし、ブダイは眠る前に自分の周りに粘液の「寝袋」を分泌します。夜中に静かに起きると、金魚は恍惚とした表情で水槽の底近くをホバリングし、水柱の中で自分の位置を保つためにヒレで最小限の修正運動をしているのがわかるでしょう。このようなときに餌を与えると、いつもより明らかに時間がかかり、まるで起きられないかのように反応します。</w:t>
      </w:r>
    </w:p>
    <w:p>
      <w:r>
        <w:rPr>
          <w:b/>
          <w:color w:val="FF0000"/>
        </w:rPr>
        <w:t xml:space="preserve">ID 292</w:t>
      </w:r>
    </w:p>
    <w:p>
      <w:r>
        <w:rPr>
          <w:b w:val="0"/>
        </w:rPr>
        <w:t xml:space="preserve">Your Friends' Activity 車の旅のチェックリスト：子供との長旅に必要なもの 私の息子は赤ん坊の頃から車が好きではなく、特に長距離の移動が嫌いでした。しかし、息子が幼児になり、いろいろなものを使って楽しませたり、気を紛らわせたりすることができるようになったので、少しは楽になりました。そこで、車での移動をより快適に、時には楽しくするために、私たちが試行錯誤して選んだアイテムをご紹介します。スナック＆ドリンク 砂糖の少ないヘルシーなスナックを用意しておくと、子どもの空腹を抑えるだけでなく、気晴らしにもなります。私は、赤ちゃん用のおせんべいやスナック菓子、フルーツが気に入っています。大切なのは、糖分の摂取を制限することです。チョコレートやお菓子は、糖分過多の子供にしたくないのであれば、避けたほうがよいでしょう。子供には常に飲み物を与えることが大切です。私は息子に水を与えるのが好きです。エンターテインメントグッズとアクティビティ 私の息子には、試行錯誤を重ねたおもちゃやアクティビティがあります。たくさんのシール、本、旅行用の塗り絵とクレヨン、お話しを作る指人形、チャイルドシートに取り付けるハンドルとコントロール、たくさんの子供用アプリが入ったiPhoneやiPadなどです。また、車窓から見える車やトラックの数を数えたり、息子が大好きな飛行機雲を探したり、ドライブ中に木や鳥、牛などの動物を見つけたりするゲームも楽しんでいます。気温と服装 車内で暑すぎたり寒すぎたりしないようにすることは、特に子供にとっては重要です。我が家はラッキーなことにエアコンがあるので、かなり快適に過ごせます。また、長時間の移動の場合は、息子のお気に入りの毛布を持参すると、疲れたときに毛布にくるまって寝てくれるので便利です。安全性 もしあなたのお子さんが私のようにチャイルドシートから逃げようとしたら、フーディーニ・ストップ・チャイルドシート・チェストクリップを買うことを強くお勧めします。これは、チャイルドシートに縛り付けられた息子の危険な逃亡劇を止めるのに、とても効果的でした。このクリップを使う前は、息子が逃げ出すのに何度も怖い思いをしたので、これで安心です。Houdini Stop Carseat Chest Clipについてもっと読むには、ここをクリックしてください。タイミング 可能な限り、旅行中は時間に余裕を持つようにします。子供と一緒なので、おむつ替えやトイレ休憩、あるいは単に足を伸ばして外の空気を吸うために、停車時間を考慮するのは良いアイデアだと思います。</w:t>
      </w:r>
    </w:p>
    <w:p>
      <w:r>
        <w:rPr>
          <w:b/>
          <w:color w:val="FF0000"/>
        </w:rPr>
        <w:t xml:space="preserve">イド293</w:t>
      </w:r>
    </w:p>
    <w:p>
      <w:r>
        <w:rPr>
          <w:b w:val="0"/>
        </w:rPr>
        <w:t xml:space="preserve">第9回DTES Heart of the City Festival 今年のフェスティバル（10月24日～11月4日）では、ダウンタウン・イーストサイドの20ヶ所以上で80以上のイベントが予定されており、何を見聞きするかは楽しいチャレンジとなることでしょう。そこで、2012年のフェスティバル・ベスト14を発表します。Howling Comedy : ハート・オブ・ザ・シティ・フェスティバルは、バンクーバーのダウンタウンイーストサイドの回復力と多様性を称える道化師とスタンドアップコメディの夕べを開催することになり、とても嬉しく思っています。スタンドアップ・フォー・メンタルヘルスと創設者デイビッド・グラニラー、ワイルドで陽気なサム・ボブ、カナダのコメディ界の伝説ジーナ・バストン、そして地元で人気のミュリエル・ウィリアムズのコミックがラインナップされています。メンタルヘルスの何がそんなに面白いのでしょうか？ぜひお楽しみください。88 E. CordovaのGallery Gachetにて。10月25日木曜日、7pm。無料フェスティバル・アート・ストロール : ギャラリー・クロールの伝統に基づき、フェスティバルはコミュニティのギャラリーを巡る初のアート・ストロールを開催します。この特別なイベントは、Brad MuirheadとHastings Street Bandが先導する歩道の行進で始まり、Gallery GachetでのOppenheimer Park Community Art Showのオープニングレセプション、そして午後6時から9時までは、近隣の6つのコミュニティ中心のギャラリーがドアを開けるという流れです。Oppenheimer Park, 488 Powell.10月26日（金）、行列は5:30pmから。無料 バリオフラメンコ：フラメンコ・フォー・ザ・ピープル : ダウンタウン・イーストサイドの精神を祝して、フラメンコ音楽とダンスの忘れられない一夜を!フラメンコは民衆による民衆のための芸術であり、魂、獰猛さ、喜び、笑い、涙をもって踊られ、演奏されます。この夜は、Kelty McKerracherの司会で、この街で最も魅力的なフラメンコアーティストが登場します。カーネギーシアター、401メイン。10月26日（金）7:30pm無料 サバイバル、ストレングス、シスターフッド。ダウンタウン・イーストサイドの女性パワー：アレハンドロ・ズルアガとハルシャ・ワリアによる、ダウンタウン・イーストサイド女性パワーグループのコンセプトに基づいた短編映画。ダウンタウン・イーストサイドに住み、愛し、働く女性たちの声に焦点を当て、正義のために組織化する女性たちの複雑で多様な現実を称えるこの映画の上映会に、映画監督や参加者とともに参加してください。カーネギーシアター、401メイン。10月27日（土）午後4時無料映画、トーク、アンプラグド。Joe Keithley and Bloodied But Unbowed : バンクーバーの映画監督Susanne Tabataのドキュメンタリー映画「Bloodied But Unbowed」は1970年代後半から1980年代初頭のバンクーバーのパンクロックシーンの記録であり、反抗と音楽の物語である。上映後、カナダのパンクのゴッドファーザーであり、バンクーバーのパンクバンドD.O.A.の創設者兼リードギタリスト、ジョー・キースリーが質疑応答とアンプラグド・ソロ・ライブに参加します。ジョーが言うように、"未来の良き日々について "語り合う素晴らしい夜となることでしょう。カーネギーシアター、401メイン。10月27日（土）、映画19:45pm、パフォーマンス21:00pm。無料 フェスティバルでは、バンクーバー市詩人賞受賞者であるエブリン・ラウ氏をお迎えして、2つのイベントを開催します。ドリーム・オブ・ワーズ詩と音楽：中国古典庭園の魅力的な環境の中で、エブリン・ラウ、詩人で歴史家のジム・ウォンチュ、そしてシルクロードミュージックのチュウ・シャハーとアンドレ・ティボーによる、宝石のような午後のコンサートを開催することを嬉しく思っています。孫中山古典中国庭園、578 Carrall。10月28日（日）午後2時。ウェイン・ラヴァリー・バンド：ウェイン・ラヴァリーのフォーク／ロック・アコースティック・スタイルとクリー族の伝統的な聖歌とのユニークな融合により、この西海岸のアーティストはその新鮮で革新的な作品で需要の高いパフォーマーになりました。ジュノーにノミネートされ、数々の賞を受賞しているウェインのフルバンドを聴く絶好の機会です。InterUrban Gallery, 1 E. Hastings.10月28日（日）19:30pm無料 TinPan Chef: A Cooking Competition and Food Forum : 6人のシェフ、3チーム、6台のホットプレート、FoodBankからの3箱、1時間!TinPan Chefは、限られた収入で健康的な食事を維持することの難しさに注意を喚起するために、FoodBankからの密封された食品ボックスを使用した料理コンテストとフードフォーラムです。One Pot CookbookのDiane Brownがチームを率いています。</w:t>
      </w:r>
    </w:p>
    <w:p>
      <w:r>
        <w:rPr>
          <w:b/>
          <w:color w:val="FF0000"/>
        </w:rPr>
        <w:t xml:space="preserve">イド294</w:t>
      </w:r>
    </w:p>
    <w:p>
      <w:r>
        <w:rPr>
          <w:b w:val="0"/>
        </w:rPr>
        <w:t xml:space="preserve">アンソニー・マーウッド、アレクサンダル・マジャール インタビュー（前編） アンソニー・マーウッド 優雅で印象的な正確な演奏だが、それ以上のものがある。アンソニー・マーウッドとアレクサンダル・マジャルは、ウィグモア・ホールの聴衆をコンサートの間中魅了し続けた。彼らは、シューベルト、シューマン、ブラームスに対して、稀に見る繊細さと、控えめながらも印象的な感情移入をもたらす。ウィグモアホールの地下にあるカーペットの敷かれた静かな幕間で、マーウッドは「面白いですね」と後で振り返りました。人生では時々、人に会うことがあります。そしてどういうわけか、相手が自分の中にある知らなかったものを引き出してくれると感じるのです。サーシャとは、音楽的な魂のつながりのようなものを感じるんです。私たちが交わす会話は美味しくて、刺激的で、興味深いものです。マーツァーはウィグモアホールでのコンサートの後、急いでユーロスターに乗らなければならなかった。私たちは後日、その旅の終着点であるブリュッセルの彼のアパートで会った。彼は同じような感想を述べている。誰かと定期的に仕事をするならば、同じ波長である必要がある」と彼は言う。音楽家は千差万別です。ある人はとことんリハーサルができる。ある人は、とことんまでリハーサルをする。私たちは、どちらかというと似たようなやり方で仕事をしています」とマーウッドはコメントし、気の遠くなるような強烈な響きを持つ何かを遠回しに説明した後、こう言った。2人とも、ちょっと強迫観念があるのだろうか。そうですね」とマーウッドは言う。たぶんそうだと思います。一緒にいるときは、とてもとても一生懸命に働きます。でも、決して楽な仕事ではありません。時間が経つのも忘れてしまう。まるで掘っているような感じです」。完璧主義もその一部だ」とマドザールは言う。朝から晩まで、わずかな休憩を挟んで楽器と向き合うには、強迫観念が必要です。でも、まだどこかに行けるという感覚があれば、仕事は楽だし、リハーサルも問題ない」。</w:t>
      </w:r>
    </w:p>
    <w:p>
      <w:r>
        <w:rPr>
          <w:b/>
          <w:color w:val="FF0000"/>
        </w:rPr>
        <w:t xml:space="preserve">イド295</w:t>
      </w:r>
    </w:p>
    <w:p>
      <w:r>
        <w:rPr>
          <w:b w:val="0"/>
        </w:rPr>
        <w:t xml:space="preserve">集会で ドクロフランクリンは、自分の都合で書き下ろした演説を手に立ち上がり、ウィルソン氏が次のような言葉で読み上げた。大統領閣下、私はこの憲法のいくつかの部分について、現時点では承認できないことを認めますが、決して承認できないとは思いません。私は長く生きてきて、より良い情報や十分な考察によって、かつて正しいと思った重要なテーマでさえも、そうでないと分かって意見を変えざるを得ないという経験を何度もしてきたからです。したがって、年をとればとるほど、私は自分の判断を疑い、他人の判断を尊重する傾向がある。宗教のほとんどの宗派と同様に、ほとんどの人は、自分がすべての真理を所有していると考え、他人が自分と異なるところはどこまでも誤りであると考えるのである。プロテスタントのスティールは献辞の中で、教義の確実性についての見解における我々の教会の唯一の違いは、ローマ教会が無謬であり、英国教会が決して間違っていないということであると教皇に語っている。しかし、あるフランス人女性のように、自分の無謬性を自分の宗派の無謬性と同じくらいに高く評価している人は少ない。彼は妹と論争しているときに、「どうしたことか、妹よ、私は自分以外に常に正しい人に会わない、Il n'y a que moi qui a toujours raison...」と言っている。なぜなら、私たちには一般政府が必要であり、うまく運営されれば国民に祝福を与えるような政府の形態しかないと思うからです。他のいかなる会議も、より良い憲法を作ることができるかどうか、私は疑問です。なぜなら、多数の人間を集めて共同の知恵を得ようとすれば、必然的にその人間には、あらゆる偏見、情念、意見の誤り、地元の利益、利己的な考え方が集まってくるからです。そのような集まりから、完全な生産物が期待できるでしょうか。そして、我々の敵も驚くことでしょう。敵は、我々の議会がバベルの建造者たちのように混乱し、我々の州が分離寸前で、いずれは互いの喉をかき切るために会合すると聞いて、自信満々で待っているのですから。このように、私がこの憲法に同意するのは、これ以上のものは期待できないからであり、これが最善ではないという確信が持てないからです。この憲法の誤りについて持っていた意見は、公共の利益のために犠牲にします。私は、そのような意見を一度も国外に漏らしたことはありません。この城壁の中で生まれ、そしてここで死ぬのです。もし私たちの一人一人が、憲法に反対していることを報告し、それを支持する党員を獲得しようとするならば、この法案が一般に受け入れられるのを妨げるかもしれません。そうなれば、私たちの実際の、あるいは見かけ上の一致によって、私たち自身の間だけでなく外国の国々にも自然にもたらされる有益な効果や大きな利点をすべて失ってしまうでしょう。国民に幸福をもたらし確保するための政府の強さと効率の多くは、意見によって、政府の善良さ、およびその知事の知恵と誠実さについての一般的な意見に左右されるものである。したがって、私は、国民の一員としての我々自身のためにも、また後世の人々のためにも、我々の影響力が及ぶ限り、この憲法（もし議会が承認し、大会が承認すれば）を心から全会一致で推奨するよう行動し、憲法を適切に管理するための手段に我々の将来の思考と努力を向けるよう希望するものである。全体として、私は、この憲法にまだ異論があるかもしれない大会のすべてのメンバーが、この機会に、私とともに自らの無謬性を少し疑い、我々の一致を明らかにするために、この文書に自分の名前を記してくれることを願わずにはいられない。</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docId:CB3F180FDCA0A5ECF7C430352D91C695</keywords>
  <dc:description>generated by python-docx</dc:description>
  <lastModifiedBy/>
  <revision>1</revision>
  <dcterms:created xsi:type="dcterms:W3CDTF">2013-12-23T23:15:00.0000000Z</dcterms:created>
  <dcterms:modified xsi:type="dcterms:W3CDTF">2013-12-23T23:15:00.0000000Z</dcterms:modified>
  <category/>
</coreProperties>
</file>