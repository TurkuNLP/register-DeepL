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あなたのPCはNvidia Project Shieldに対応できていますか？- ニュース - FZ.se 最近発表されたNvidiaの携帯ゲーム機Project Shieldの最も興味深い特徴の1つは、PCゲームを本体にストリーミングできることです。5インチの画面で直接プレイすることも、HDMIケーブルでテレビに接続してプレイすることも可能です。ただし、意外と知られていないのですが、これにはNvidiaの新しいグラフィックカードをPCに搭載していることが必要です。ピックアップできる5インチ画面、解像度は720p 公式サイトによると、GeForce GTX 650またはGTX 660M（ノートパソコン）が最低条件となっています。Intel Core i5と4GBの内蔵メモリも必需品として挙げられています。もちろん、PCとNvidia Project Shieldの間で映像、音声、コマンドを転送するために、802.11n規格の有線ルーターが推奨されています。これらの詳細は変更される可能性がありますが、必要なものの目安にはなると思います。価格や発売日などはまだ明らかにされていません。貝の中に宝石が隠されている？このゲーム機は、今朝のCESプレスカンファレンスでも発表されたNvidia Tegra 4というチップセットを搭載しており、彼らによると「世界最速」で、前モデルのTegra 3に比べて「6倍のグラフィックパワー」を持つとのこと。 HTC One Xなどのハンドセットや、まもなく発売されるゲーム機Ouyaにも搭載されており、推測するに、Project Shieldは前者と同じ価格帯の約4000ポンドと言われているようです。Lolflakes wrote:Gonathay wrote:これは実際にとても面白そうです！なぜ面白いのか説明してもらえますか？これでウンコしながらでもウルトラでBf3が遊べますねKarma: 28 PC市場では、多少の遅延は誰も文句を言わないので、これは考えものですね。カルマ：21 意味不明です。PCとテレビを直接つないだほうがいい。それなら、ルーターやゲーム機にもお金を払わなくていい。カルマ：20</w:t>
      </w:r>
    </w:p>
    <w:p>
      <w:r>
        <w:rPr>
          <w:b/>
          <w:color w:val="FF0000"/>
        </w:rPr>
        <w:t xml:space="preserve">イド1</w:t>
      </w:r>
    </w:p>
    <w:p>
      <w:r>
        <w:rPr>
          <w:b w:val="0"/>
        </w:rPr>
        <w:t xml:space="preserve">Mrs Landingham: Hold my calls このブログの活動は、友人Nと私のオフィスがある物件のオーナーからメールで届いたばかりの重要なロジスティック情報：質問のために、おそらく今日全部または一部で停止しています。回答(まあね) #3 質問です。回答#2 ヒュンダイならランディンガム夫人に「ノック・ノック」のジョークを言ったと想像される方法です。</w:t>
      </w:r>
    </w:p>
    <w:p>
      <w:r>
        <w:rPr>
          <w:b/>
          <w:color w:val="FF0000"/>
        </w:rPr>
        <w:t xml:space="preserve">イド2</w:t>
      </w:r>
    </w:p>
    <w:p>
      <w:r>
        <w:rPr>
          <w:b w:val="0"/>
        </w:rPr>
        <w:t xml:space="preserve">Manifesto M A Y D A Y S W E D E N - LARM SOS FOR THE FUTURE OF PEOPLE'S HEALTH！（人々の健康のために、未来へ向かって。スウェーデンで、静かで裏切り、違法なビタミンパージ計画が進行中です。自治体での決定により、国民は安全なビタミンやミネラルを補給する権利を否定されています。これは、EUの法律と現在の研究の両方に矛盾する販売禁止によって行われており、公認の研究機関による国際的な推奨用量は制限されています。重要なビタミンの暗殺を行う役人は、ジャーナリストでさえ公衆衛生への影響に気づいていないため、メディアのスポットライトを浴びることがないのです。SVT（1、2、3、4）とVLT以外のメディアは沈黙を守り、政治家と権力者はこの件に関して全く何もしないのです。これでリッチにいくぞー。重要なサプリメントを狙ったミサイルは、まさに内戦状態へとエスカレートしている。我が国の国家食糧管理局は、ウプサラの発射台に鎮座しています。全国の自治体の環境・衛生保護検査官の直接指揮のもと、精力的な作戦が展開されています。スウェーデンの人々は、独裁的な支配装置の究極のターゲットとなるだろう。ビタミンをなくせ」とも言えるこの作戦の狙いは、●市民の健康への個人的関与に対するより効果的なコントロールを実現すること、●健康増進につながるものを誤って口にしないよう、栄養素の入手状況を詳細に管理すること、にある。ビタミン・ミネラルのパージは、全国数百の自治体でひっそりと行われているのです。ある食品事業者と栄養剤の輸入業者は、主力商品の大部分を同時に販売することを禁じられた。この製品は安全かつ合法ですが、スウェーデン、その他のヨーロッパ諸国、米国、カナダの健康食品店や栄養士に欠かせない基本的な製品（ビタミンB6 50mg、ビタミンB50、ビタミンB100、ビタミンD 4000iu (100mcg), ビタミンE 400iu (268mg), Zinc 30mg, Zing 50mg）が禁止対象となり、まもなく取引停止に追い込まれる可能性が高いと思われます。マフィアのような検査官たち - SIFOが自治体に不合格の評価 新たに発表されたSIFOの調査に登場したある食品企業経営者は、「職員によるゲシュタポ的手法だ」とコメントしている。黒いジャケットを着た3人の検査官が訪れ、貧乏な健康食品店の店員や栄養療法士をこき使うことも珍しくはない。正式な販売禁止文書も受け取っていないのに、すぐに商品を廃棄・返品しなければならないと言われると、多くのトレーダーは脅威を感じる。検査は、今スウェーデンあたりで起こっているような杜撰で恣意的なものではなく、きちんと行わなければならない。全体として、SIFOの新しい調査は、自治体が食品管理を行う能力があるかどうかを強く問う明確な根拠を提供している。2015年2月に発表されたレポートでは、次のように書かれています。 26%が自治体の視察に満足していない 30%が視察者を信頼していない 21%が視察者がプロフェッショナルだったと思わない 28%が視察時に関連する事実に焦点を当てていたと思わない 31%が視察者が事実をよく理解していたと思わない 41%が視察者が事業やプロセスに精通していると思わない 警告医師 食品サプリメントの市場がワイルドウエストに発展しないために規制、ガイドライン、管理機構が必要である。直接的に有害な製品については、モニタリングが必要です。しかし、私たちは、この国の国民がサプリメントという形で栄養素を過剰に摂取していると思い込んでいるのです。食品医薬品局も医薬品庁も、ビタミンの害を受けた人の報告で鳴りを潜めているわけではありません。スウェーデンの医師と栄養科学者は正反対のことを言っている!年以上も前に、当局は、スウェーデンの人々に繰り返し発見されている、明らかに証明されたビタミン不足に目をつぶることの結果について警告された。もし、国が、できれば国家食品局という形で、この問題を真剣に取り上げなければ、毎年、推定200例のMS、500例の小児糖尿病、そしておそらくそれ以上の症例が起こり続けることになる。</w:t>
      </w:r>
    </w:p>
    <w:p>
      <w:r>
        <w:rPr>
          <w:b/>
          <w:color w:val="FF0000"/>
        </w:rPr>
        <w:t xml:space="preserve">イド3</w:t>
      </w:r>
    </w:p>
    <w:p>
      <w:r>
        <w:rPr>
          <w:b w:val="0"/>
        </w:rPr>
        <w:t xml:space="preserve">ブチャジ ポーランド語: Buczacz ブチャジ（ウクライナ語: Бучач）は、ウクライナ西部のテルノーピル州、ガリシア地方の町。 2012年初頭の人口は12547人。 ブチャジ地域の行政首都である[2]。目次 - 1 歴史 - 2 参考文献 - 3 外部リンク - 4 関連項目 歴史[編集] 1349年 - 1772年と1920年 - 1939年の間にポーランドに属していた時は、1939年以前はブチャツと呼ばれていた。1772年のポーランド分割でオーストリアの領土となり、第一次世界大戦（1918年）後、独立したポーランドになった。1918年11月1日から1919年7月までは、西ウクライナ人民共和国に属していた。参考文献[編集] - ^ DatabaseUkrcensus, p. 68 (Ukrainian) - ^ Державна служба статистики України.Чисельність наявного населення України, на 1 січня 2012 року (pdf file) Archived 21 October 2013, retrieved from the Wayback Machine.ウクライナの人口、2012年1月1日。2012年12月9日取得 外部リンク[編集] - ウィキメディア・コモンズにはブチャージに関連するメディアがある - ブチャージはウクライナのインターネット百科事典にある。 ブチャージ和平条約も参照[編集] - ヤズロベッツはウクライナのインターネット百科事典にある。</w:t>
      </w:r>
    </w:p>
    <w:p>
      <w:r>
        <w:rPr>
          <w:b/>
          <w:color w:val="FF0000"/>
        </w:rPr>
        <w:t xml:space="preserve">イド4</w:t>
      </w:r>
    </w:p>
    <w:p>
      <w:r>
        <w:rPr>
          <w:b w:val="0"/>
        </w:rPr>
        <w:t xml:space="preserve">マストの上級役員が従業員への脅迫で告発｜ニュース｜Expressen[エクスプレス] ANNONS:ANNONS:ANNONS:ANNONS:ANNONS:新聞オブザイヤー2016年6月27日（月）狂った決断だ、イングランドLeif GW Persson美の非対称性を何とかしなければならないClara LidströmGet the full navigationHomeStartEntertainmentSportTVLifestylePodcastCultureEditorWeatherAtoÖSearchLog inANNONS：Mustのトップ、Gunnar Karlsson少将がスウェーデン軍の人事説明会にこの将校を報告したとのことです。役員は職場にいられなくなった。Photo: Tommy Pedersen弁護士Gunnar Falkが警官の代理を務めています。箝口令が敷かれているため、コメントは控えさせていただきます。Photo: Lasse SvenssonWecurity Serviceがこの将校の自宅を捜索したところ、スウェーデン軍に関する機密情報が入ったUSBメモリが多数見つかりました。人事考課委員会へのこれまで機密だった報告書の中で、Mustの責任者はこの将校がスウェーデン軍の職員を脅したとして非難しています。ある情報筋によると、この脅迫はロシア情報部から来たと認識されるような方法で行われた。Mustのトップ、Gunnar Karlson少将の将校に対する不満からだ。Mustのリーダーは定期的にPeter Hultqvist国防相と秘密会議を開いている。これらの会議でHultqvistは、とりわけスウェーデンに対するロシアの脅威に関する秘密報告を受け取っている。Photo: Pelle T Nilsson/IBL 1 / 1 従業員を脅迫した上級士官を告発Published 6 Mar 2016 at 10.31 RecommendTweetaDelaMejla軍事情報・保安局Mustの上級士官が、スウェーデン軍の管理者や従業員とその家族を脅迫したとして告発されています。報道によると、この脅迫はロシアの情報源から来たように見せかけるために作られたものだったそうです。MustのトップであるGunnar Karlson少将は、現在、将校を解雇したいと考えている。この将校は、特に秘密工作を通じて、ロシアの軍事情報員がスウェーデンでどのように働いているかを明らかにする部署に勤務してきました。複数の情報筋によると、この将校の任務は、スウェーデン軍に対するロシアの脅威について適格な情報を得ることであったという。グンナー・カールソン氏の解任要求は、12月にスウェーデン軍の人事説明委員会に送られた。Karlsonは訴状の中で、この役員がMustの他の従業員やその家族を脅かすと思われる電話をかけてきたと述べています。また、この警官は、テキストメッセージで脅迫を行ったとして訴えられています。Expressenに提供された情報によると、この脅迫はロシア情報機関からのものと疑われるような形で行われたとのことです。Mustのセキュリティ担当副社長であるMartin Bissmarckは、この従業員がどのような役職に就いていたかは言いたくないが、この事件のためにMustの経営陣はこの従業員を信頼しておらず、人事説明会を通じてスウェーデン軍での雇用から分離する問題を検討したいと考えていると確認する。また、従業員に対する脅迫についてもコメントを拒否している。Mustは、この人物と彼がどのように仕事を遂行したかを調査しているのだろうか。「この種の調査が行われるのは当然の帰結だ」とMartin Bissmarckは言う。Expressenによると、Mustの内部調査は広範囲に及んでいるとのこと。Mustは、この職員がスウェーデンに対するロシアの脅威について虚偽の報告書や分析書を書いた可能性があるかどうかなどを調査しています。グンナル・カールソン氏が、かつて信頼されていた役員に対する問責声明を出したのは、保安庁がその人物を尋問のために召喚してから約2ヵ月後、人事考課委員会に送られたものだった。当時、この職員はスウェーデン国防ラジオ局FRAの秘密職に就いていた。「昨年6月に保安庁に報告があった。10月14日、昼間に連行され、事情聴取を受けた。</w:t>
      </w:r>
    </w:p>
    <w:p>
      <w:r>
        <w:rPr>
          <w:b/>
          <w:color w:val="FF0000"/>
        </w:rPr>
        <w:t xml:space="preserve">アイディーファイブ</w:t>
      </w:r>
    </w:p>
    <w:p>
      <w:r>
        <w:rPr>
          <w:b w:val="0"/>
        </w:rPr>
        <w:t xml:space="preserve">顧客開拓の機会に関する知識、経験、焦点 なぜGleitmoなのか？私たちは、化学業界のパートナーであると同時に、製品開発・生産に携わるサプライヤーでもあります。お客様のために収益性の高いトータルソリューションを開発することを目的としています。Cases &amp; news 効率的で収益性の高い新しいソリューションを求めて、生産を止めることなく、お客様とサプライヤーの橋渡しをします。製品紹介 自動車用潤滑油、電子機器用熱伝導性シリコーンシーラントから、船舶用高機能接着剤まで。世界のトップメーカーと共同開発。サービス お客様が製品を開発し、生産を最適化するために、適格なトータルソリューションを提供します。分析、コーティングから、トレーニング、カスタマイズされた製品群まで。世界最高の製品を提供するトータルサプライヤー 自動車、トラック、プラスチック＆コンポジット、食品、重工業の各業界のお客様に製品を提供し、トータルソリューションを開発しています。製品開発から品質保証までのサービス 市場の要求が高まり、開発サイクルが短くなる中で、適切な製品を迅速に提供し、新製品を開発できることが成功要因のひとつとなっています。</w:t>
      </w:r>
    </w:p>
    <w:p>
      <w:r>
        <w:rPr>
          <w:b/>
          <w:color w:val="FF0000"/>
        </w:rPr>
        <w:t xml:space="preserve">イド6</w:t>
      </w:r>
    </w:p>
    <w:p>
      <w:r>
        <w:rPr>
          <w:b w:val="0"/>
        </w:rPr>
        <w:t xml:space="preserve">最高落下地点 Les Trois Vallées（スリーバレー）は、フランスアルプスのサヴォア地方タランテーズにあるスキー場の名称である。レ・トロワ・バジェは、世界最大の連続したスキー場である。1973年からは、1枚のリフト券で異なる谷間を滑走することができるようになった。そのため、リフトとダウンヒルコースが途切れることなく結ばれた世界最大のスキーリゾートとなっている。総滑走距離600km以上、整備されたゲレンデの面積は18.5km2にも及びます。スキーリフトの数は183基で、1時間に26万人のスキーヤーを運ぶことができる。また、クロスカントリースキー用のコースも120kmに渡って用意されています。また、タランティーズ地域は、世界で最も有名なスキーリゾートが集中している地域でもあります。レ・トロワ・バジェのウィークリーリフト券は、近隣のスキー場への1日入場券としても有効です。この3系統のリフトを統合して、世界最大級のリフトにする計画もあったが、タランテーズの一部が自然保護区になっているため、不可能になった。Les Trois Valléesは、その名の通り、もともとSaint-Bon、Allues、Bellevilleという3つの渓谷から構成されていた。その後、ヴァル・トーランスに近いモーリエンヌが4つ目の渓谷として加えられた。以下のスキーリゾートはLes Trois Valléesに属しています。</w:t>
      </w:r>
    </w:p>
    <w:p>
      <w:r>
        <w:rPr>
          <w:b/>
          <w:color w:val="FF0000"/>
        </w:rPr>
        <w:t xml:space="preserve">イドセブン</w:t>
      </w:r>
    </w:p>
    <w:p>
      <w:r>
        <w:rPr>
          <w:b w:val="0"/>
        </w:rPr>
        <w:t xml:space="preserve">Search svenskfotboll.se: 今年最初の試合で勝利 アンデルス・スヴェンソンの見事なフリーキックが、今年最初の国際試合、対オマーン戦でスウェーデンに1-0の勝利をもたらしました。オマーン戦に出場したギレルモ・モリンス選手。前半は、両チームともテンポの良いプレーで、楽しい時間だった。スウェーデンは各ポジションからよく働き、常にオプションを作り出そうと努力し、鋭いチャンスが徐々に訪れるようになった。序盤、Per KarlssonはEmir Bajramiのフリーキックが良かった。スウェーデンのリードはハーフタイムの10分前だった。スウェーデンはゴールから約25メートルの距離でフリーキックを得ると、キャプテンのアンデルス・スヴェンソンがステップアップし、2002年ワールドカップのアルゼンチン戦を思わせるような軌道で、ボールをゴール左隅に突き刺したのだ。数分後、またベルが鳴りそうになった。このとき、左サイドからバジェラミがシュートを放ち、エリクソンのクロスはクロスバーに当たった。その後、ギレルモ・モリンス選手が左ポストにボールを当てようとしたが、大きく外れた。ハーフタイムのリードは妥当なものだったが、ホームチームは終了間際にダニエル・オルルンドがフリーキックをうまくブロックし、同点に追いつくことができた。後半の立ち上がりもバジュラミとモリンのエッジでのスピードがオマーンを苦しめたが、最終的にはホームチームも同点に追いつく好機を作り出した。オマーンに最も近づいたのは、時間10分後にスウェーデンのペナルティエリア内で間接フリーキックを得たときだった。しかし、Örlundは低い位置で警戒し、圧力をかけたシュートをスウェーデンの壁の向こう側で防ぐことができた。10人のデビュー選手を起用したスウェーデンは、堅実なパフォーマンスを披露した。先発の7人のデビューメンバーに加え、トビアス・エリクソン、エリック・ルンド、マティアス・ラネジーが試合中に入り、全員が見事に開幕戦をパスした。「身体的に強いチームとの対戦で、終盤は少し疲れたが、ピリオドでは本当によくやっている」。と、代表監督として初勝利を挙げたエリック・ハムレン氏はTV4で語っている。0-1 (35) Anders Svensson この試合はTV4で放送されました。</w:t>
      </w:r>
    </w:p>
    <w:p>
      <w:r>
        <w:rPr>
          <w:b/>
          <w:color w:val="FF0000"/>
        </w:rPr>
        <w:t xml:space="preserve">アイディーエイト</w:t>
      </w:r>
    </w:p>
    <w:p>
      <w:r>
        <w:rPr>
          <w:b w:val="0"/>
        </w:rPr>
        <w:t xml:space="preserve">OptiPlex Microは、トップクラスのセキュリティ、管理性、信頼性を備え、妥協のない生産性を実現するコンパクトなデスクトップコンピュータです。OptiPlex Micro 7040シリーズとインテル® Unite™ソフトウェアがあれば、コンテンツの共有やリアルタイムのメモ書きなど、簡単でワイヤレスなコラボレーションが可能になります。Windows 8.1対応OptiPlexの最小モデルは、複数のマウントオプションと、デルに期待されるセキュリティ、管理性、信頼性により、作業する場所を選びません。OptiPlexデスクトップは、最も安全で管理しやすい、信頼性の高いビジネス向けコンピュータです。より小さく、より速く、妥協のない高い生産性を実現します。Windows 8 ProパワフルなOptiPlex 9020で生産性を向上 - インテル® Core™ vPro™プロセッサー・テクノロジーを搭載したデルで最も管理しやすいデスクトップで、最大4,000万画素とデル独自のvProアドオン機能。マイクロデスクトップ マイクロ、ミニタワー、スモールフォームファクタ、オールインワンPCで毎日のビジネスニーズと予算に対応します。基本的な管理とセキュリティ機能を備えています。OptiPlex 5040とOptiPlex 7040商用デスクトップは、高度なパフォーマンス、セキュリティ、管理性のためのタワーと小型フォームファクタで利用できます。OptiPlex 7040とOptiPlex 9020コンパクトマイクロビジネスと小型およびタワーデスクトップは、プレミアムビジネスパフォーマンスと管理性のために用意されています。職場を効率化し、生産性を高めるオールインワン・デスクトップ。オプションのタッチスクリーン付き。スペースを最大限に活用し、生産性を向上させる、世界で最も安全で管理しやすいビジネス向けオールインワンデスクトップ。プロフェッショナルな性能を備えた手頃な価格のタワー型ワークステーション。ビジネスに不可欠なタスクをこなす高い性能と信頼性を備えたコンパクトなタワー型ワークステーション。最大の拡張性を目指して設計されたパワフルなタワーおよびラックマウント型ワークステーション。デスクトップにもビジネスにもぴったりフィットする、信頼性の高いコンパクトなデスクトップがここに生まれ変わりました。ビジネス用の特選コンピュータを購入する。この価格での供給は限られています。Inspironを見る家庭・ホームオフィス向け洗練されたデザインで、あらゆるものに、そしてあらゆる人とつながることができます。Inspiron 豊富なストレージと拡張性の高いオプションを備えたInspironデスクトップで、忙しくても大丈夫。高速で拡張性の高い先進のデスクトップで、あらゆることに対応します。</w:t>
      </w:r>
    </w:p>
    <w:p>
      <w:r>
        <w:rPr>
          <w:b/>
          <w:color w:val="FF0000"/>
        </w:rPr>
        <w:t xml:space="preserve">イドナイン</w:t>
      </w:r>
    </w:p>
    <w:p>
      <w:r>
        <w:rPr>
          <w:b w:val="0"/>
        </w:rPr>
        <w:t xml:space="preserve">エステルサンドには、ハーツレンタカーの営業所が2カ所あります。Regementsgatan 23 などにレンタルオフィスがあります。以下の営業時間に従って、レンタカーをご利用ください。週末はオフィスが閉まっていますが、車の引き取りは可能です。詳しくは弊社営業センターまでお問い合わせください。祝祭日や夏期には、他の営業時間が適用される場合がありますので、ご注意ください。エステルスンのRegementsgatanにあるハーツへようこそ!Book now "をクリックすると、yyyyの予約フォームが表示されます。レンタカーに関するお問い合わせは、電話0771-211-212まで。 住所：電話：営業時間：GPS座標：GoogleのHertz営業所所在地ページで、この特定の住所でのHertzレンタカーに関するレビューを書いてください。Googleでレビューを書くには、Googleアカウントが必要です。あなたの意見を聞かせてください。</w:t>
      </w:r>
    </w:p>
    <w:p>
      <w:r>
        <w:rPr>
          <w:b/>
          <w:color w:val="FF0000"/>
        </w:rPr>
        <w:t xml:space="preserve">イドテン</w:t>
      </w:r>
    </w:p>
    <w:p>
      <w:r>
        <w:rPr>
          <w:b w:val="0"/>
        </w:rPr>
        <w:t xml:space="preserve">チェルノブイリに行ってきました～その7 プリピャチのプール。この写真を見てください。最初に見つけたときは、震災前に撮ったものだと思ったのですが、1996年のもので、10年間、町が寂れていたときのものです。何度でも見ることができる。震災から数年後、何もかもが手付かずの状態でそこを歩いたらどうなっていたかと思うと、とても興味深いです。こんなにきれいで明るい環境なのに、人間の命は永遠になくなると思うと、とても不思議な気持ちになります。ソビエト連邦で最も住みやすいと言われていた場所から、いなくなってしまったのだ。同ページの1つ上の階層に進むと、より多くの写真を見ることができます。写真家のDavid McMillanはプリピャチを11回訪れ、何年も経ってから同じアングルで撮影された場所もあります。Emma Virkverketは、私のかぎ針編みのブログで、日常生活の細かい事柄を織り交ぜています。今は少し休眠状態で、代わりにInstagramで私を見つけることができます。このブログに掲載されているかぎ針編み作品は、特に断りのない限り、すべて私自身のパターンで作られています。Welcome to Wigglehood』という本を作ったので、もう少し下のほうを読んでみてください。このブログでは、私が作った他のいくつかのかぎ針編みの説明を共有し、それらに到達するために下のパターンをクリックしてください。他のパターンや完成品は、私のショップで販売しています。</w:t>
      </w:r>
    </w:p>
    <w:p>
      <w:r>
        <w:rPr>
          <w:b/>
          <w:color w:val="FF0000"/>
        </w:rPr>
        <w:t xml:space="preserve">アイディーイレブン</w:t>
      </w:r>
    </w:p>
    <w:p>
      <w:r>
        <w:rPr>
          <w:b w:val="0"/>
        </w:rPr>
        <w:t xml:space="preserve">エヴァン・ドーキンとジル・トンプソンの「野獣の儀式」は、数年前にイリュージョンのブログで紹介されて以来、ずっと読みたいと思っていた作品だ。1年半かかってようやく手に入れた。バーデンヒルという小さな町には、魔女、幽霊、狼男、ゾンビなど、さまざまな超自然的なモンスターが棲みついている。この地域の犬（と猫1匹）は、この問題に対処することを余儀なくされています。賢者の犬」に導かれ、想像以上に大きく、複雑な危機に直面する。友情が試され、この地域の犬たちは、闇の力に対抗できる強い群れへと結束していく。"Beasts of Burden "は、本当に素晴らしいシリーズです。面白くて、美しくて、刺激的で、同時に切ない。コンセプト自体はバカバカしいくらいにかわいい感じなんですが、ブラックな部分が多いんです。動物が傷つき、死んでいく。モンスターは凶暴で冷酷だ。そして、様々な性格のイヌ（とネコ）の関係性がとても美しく描かれていて、ちょっと涙ぐんでしまうほどです。このシリーズの素晴らしさの多くは、ジル・トンプソンの見事なドローイングにある。水彩画というか、トンプソンさんは、驚くほど美しい設定を描くだけでなく、それぞれの犬（猫）のユニークなボディランゲージや表情を的確にとらえているのです。サンドマンのアルバム「Brief Lives」に収録されているトンプソンのイラストが好きなので十分ですが、それよりも何光年も上です。"Beasts of Burden: Animal Rites "は、いくつかの短いエピソードで構成されており、それらがぶら下がっています。テレビシリーズの「今週の怪物」みたいなもので、背景に「巨悪」が垣間見えるようなものです。私のようなバフィーファンにとって、テレビ番組とこの作品の類似点を描かないわけにはいかない。ユーモア、キャラクター間の相互作用、深いシリアスとくだらないジョークのミックスなど。漫画はこれ以上ないほど素晴らしいものです。完璧だ！シリーズを試したい方のために、ここでいくつかのエピソードを公開しています。私のように、タブレットで電子シリーズを読むのが好きな人は、「The Gathering Storm」という章（カエルの雨が描かれたコミック本の箱から引用されています）をDark Horseアプリで無料でダウンロードすることができます。Evan Dorkin &amp; Jill Thompson - Beasts of Burden: Animal Rites (Dark Horse, 2010) 10 comments Oh, that looks great!とても素晴らしい、良い、楽しいすべて！:D これはぜひとも欲しい!!!!ご指摘ありがとうございます。後悔はさせませんよ。ヘルボーイがバーデンヒルに現れたらしいワンショットを手に入れなければならないような気がします．）いや、本当に後悔はしていませんよまた、素晴らしい漫画のヒントをありがとうございました次巻が楽しみです！あのHBショットも入っていると思わなければ...。とても素敵です！project gutenbergにあるのを見ました！ipadで頑張ってください。http://www.gutenberg.org/ebooks/25568 冗談です...ipadenはそのコンテンツが好きではありませんでした, gotlibがリンクしているものを知っているかどうかはダムド。でも、Dark Horseのアプリで、少なくともi-padとandroidの両方で無料サンプルがダウンロードできるはずです。</w:t>
      </w:r>
    </w:p>
    <w:p>
      <w:r>
        <w:rPr>
          <w:b/>
          <w:color w:val="FF0000"/>
        </w:rPr>
        <w:t xml:space="preserve">イド12</w:t>
      </w:r>
    </w:p>
    <w:p>
      <w:r>
        <w:rPr>
          <w:b w:val="0"/>
        </w:rPr>
        <w:t xml:space="preserve">アイナは今年、Säffle Båtbyggeri社によって製作されました。アイナはマホガニー製のクリンカーボディで、ソレックスキャブレターとマグネトー点火装置を備えたアルビンO-2船内エンジンを搭載しています。Ainaは約6,5×2,05m。説明書によると、エンジン番号は22302Fで、1951年に製造されたことを示しています。 今日の2020-08-26のエンジンブロックは2414番で、1930年頃に製造されたことを示しています。そのため、エンジンブロックは交換します。エンジンはガソリンで始動し、しばらくして灯油に切り替えた。1955年 AinaはÅmålのTage Träffが所有しています。Tage Träffがアイナの最初のオーナー。1960年頃 アイナを購入したオーナーは不明。Tage Träff、ÅmålはAinaを買い戻す。1980年 Tage Träffの息子であるPeter TräffがAinaの中間車を購入。ピーターさんの父、ターゲトラーフさんは、息子がボートを買ったことを喜んでいた。PeterとTageはデッキハウスとタイヤを再構築。すべてが新艇時のように模様替えされています。真鍮のネジやステンレスをたくさん使っていて、シーリング材もたくさんあったそうです。 電話 2020-10-22） Peter. （コーチルーフやデッキの周りのモールやキャンバスを破ると、そこら中にシリコンがたくさんありました。1992年 トースビーのケネット・ヨンソンがアイナを購入 1994年 トースビーのグンナル・アンデルソンがアイナを購入。GunnarはNorra Frykenでよくボートを運転する。1995年 Gunnar Anderssonと一緒に夏にはNilsby橋に降り立つAina。Nilsby-bronはNedre FrykenとMellan-Frykenの間に位置する。 1997年 AinaはTorsbyのGunnar Anderssonの区画にうまく隠れるように置かれている。そこには、外に立ったままになっている。Gunnarは今年、ノルウェーで新しい仕事を始めた。 2020-07-27 Anders Wiss、Torsbyは買収の可能性をアイナに注目する。アイナは1997年以来、トースビーのグンナル・アンダーソン氏の庭でかなりカバーされている。アイナには、やるべきことがある。マホガニーで構成された木工品は、かなり大丈夫そうです。前面の窓枠とおそらく前甲板とコーチルーフの修理、船体全体と内装の削り取り、亜麻仁油をたっぷりと塗り、染色とニス塗り作業以外は大きな木工はないようです。エンジンはピストンで動かない。エンジンのオリジナルマニュアルがあり、弓付きキャノピーなど装備も豊富です。2020-07-27 スクラップ、ステイン、ニス塗りの作業。2020-07-27 15 "x155 または 15 "x165 のホイールに新しいタイヤが必要です。VW リム 2020-07-27 フロントウィンドウのフレームが壊れている 2020-07-27 Sb 側のバックミラーに赤み（？エンジンAlbin O-2が動かない。だから、動けない。2020-07-27 ラダーとプロップサスペンションは鍛冶屋で作られたものです。2020-07-27 2020-07-27 この船は登録番号TAP61を持つ。 2020-07-27 SkarnのデッキはOK。 2020-07-27 Gunnar Anderssonは、船を修理するAnders Wissにすべての装備とともにAinaを渡す。2020-07-28 Anders WissがSäffle Båtbyggeriで建造された類似のボートをインターネットで検索する。1953年にSäffle Båtbyggeriで、有名なボートデザイナーRuben Östlundの図面をもとに作られた同様のボートを発見する。この船は、セフレ・モーターボート協会が主催した抽選会で最優秀賞を受賞したものです。Nya Wermlands-Tidningen 2015-08-15にこの船に関する記事がありました。アイナは今日の夕方、メコノメンがカートのタイヤを準備したときに迎えに行く。2020-08-21 グンナル・アンデルソン、トルスビーがアイナに別れを告げる。 2020-08-21 アイナはワークショップに入れられる。何が必要なのか、興味深いところです。2020-08-21 2020-08-21 とても混んでいて、カートの引きが長く、0.5mほど斜めになっているので、ボートカートは車と違うコースで進みました。2020-08-</w:t>
      </w:r>
    </w:p>
    <w:p>
      <w:r>
        <w:rPr>
          <w:b/>
          <w:color w:val="FF0000"/>
        </w:rPr>
        <w:t xml:space="preserve">イド13</w:t>
      </w:r>
    </w:p>
    <w:p>
      <w:r>
        <w:rPr>
          <w:b w:val="0"/>
        </w:rPr>
        <w:t xml:space="preserve">すべての質問に、本物のガイダンスカウンセラーが答えます。現在、24069件の質問に回答しています。フランス語A、フランス語1、フランス語基礎コースの違い？フランス語I（例：su.se/sok-courses-and-programs/fr1）またはフランス語Aの入学には、フランス語3（旧制ではフランス語のステップ3）の合格が必要ですが、「入門コース」とも言える「準備コース」であれば、フランス語やロシア語などの知識は必要ありません。lu.se/lubas/French:Grundkurs のことで、French A と French I と比較したいのであれば、同じ資格要件（フランス語3の合格点）、同じ範囲、30単位なので「同じ価値」です（ただし、若干異なる「要素」を含むことがありますので、同一である必要はありません）。7.5pコースと15pコースは週いくらですか？こんにちは、秋の単発講座にいくつか申し込みました。いろいろなコースに入ったのですが、結局、面白いと思った2つのコースにイエスと答えました。ただ、あまり自分に負担をかけたくないので......。回答の全文を読む 高校で50％の勉強？こんにちは、高等学校（最終学年、3年）で50％学習する場合、半日学習で単位を取得し、その後komvuxで学習できるものを基準にすると、どの程度が妥当でしょうか？例えば、プログラム共通科目（400p）すべてなのか。//Med...回答の全文を読む 大学の授業を1科目だけ受講した場合のCSNの仕組みは？こんにちは、数日前に友人とCSNについて話していたのですが、彼はその後秋に単発のコースを受講し、月々3300krの報酬を得ていたそうです。これはきっと、プログラムを受けると得られる、そんなCSNなのだろうと考えているのですが...。回答の全文を読む スウェーデン語の2、3はどこで勉強するのですか？こんにちは、ちょうど私の母がアカウントを持っていないので、この質問をしようと思いました。45歳の彼女は、スウェーデン語2＋3を通信教育かフォークハイスクールで勉強する予定です。質問ですが、どこを...回答全文を読む 3つのコース（すべて100Pずつ）に入学した場合。このうち2つは20週間、3つ目は10週間のコースです。その場合、私の学習率は何パーセントになるのでしょうか？回答の全文を読む もう一度、こんにちは前回の回答、どうもありがとうございました。CSNも気になるところです。English5,6とNature(1a1.1a1.2)しか履修していない、または単位が足りない場合、学習奨励費を申請することは可能ですか？高校レベルでCSNがどう役立つのかわかりませんが...。回答の全文を読む 教師、看護師、社会福祉士を非常勤・通信教育で？ソーシャルワーカーや看護師、教員になるための勉強を遠隔で行うにはどうしたらよいですか？私は1996年から中等教育を受けていますが、数学のA合格のみです。科学Aと科学Bをお持ちですか？私はヨーロッパ研究で修士号を、経済学で学士号を取得しています...回答の全文を読む ソーシャルワークで経験を積むには？私は高校しか出ていないので、社会で出世するためにさらに教育を受けたいと考えています。私は障がいのため、労働能力が低下し、半日勤務しかできません。動かない部分については回答の全文を読む 人助けや指導を伴う支援に興味があるので、行動科学プログラムの勉強をしようと思っています。どのような職業があるのですか？また、行動科学者を志すと、どんな仕事ができるのでしょうか？もうひとつは、もし進学するとして、その違いは何なのか、ということです。回答の全文を読む komvuxやTisusの試験でスウェーデン語を勉強するにはどうしたらよいですか？こんにちは。私はイギリスの小学校と中学校に通っていたため、スウェーデン語の成績はありません。大学受験のために、スウェーデンでスウェーデン語を勉強したいです。Tisusテストも見てみましたが、合格するには講習を受けなければならないような気がします。そこで質問です。何...回答の全文を読む こんにちは、komvuxで100点満点の2科目を20週間勉強しようと思っています。スタディ・グラントを受けることができますか？回答の全文を読む 科目を履修した場合、学生奨励金を受け取ることができるのか？こんにちは、komvuでスウェーデン語3を勉強し始める予定です。</w:t>
      </w:r>
    </w:p>
    <w:p>
      <w:r>
        <w:rPr>
          <w:b/>
          <w:color w:val="FF0000"/>
        </w:rPr>
        <w:t xml:space="preserve">イド14</w:t>
      </w:r>
    </w:p>
    <w:p>
      <w:r>
        <w:rPr>
          <w:b w:val="0"/>
        </w:rPr>
        <w:t xml:space="preserve">2014-03 - 現在 シニアアドバイザー 2013-10 - 2013-12 Empero AB CRMシステムの評価 2013-08 - 2013-11 Empero AB 営業活動 2013-04 - 2013-07 Empero AB 新規事業領域におけるコンサルティングのための新オファリングの調査、戦略、クラウドサービス 2012 03 - 2012 10 Logica Sverige AB, Applied Business Insight ABI事業設立のプロジェクトオフィスでプロジェクトマネージャーとしてグローバルに活動中。CRM、BI、ソーシャルメディア、モビリティ、ECMの事業を展開し、6カ国で700人のコンサルタントを抱えるロジカのグローバルユニット、アプライド・ビジネス・インサイトの経営体制、売上高7000万ユーロ。ABIの目標は、新しいテクノロジー、ウェブポータル、モビリティ、「ビッグデータ」を活用し、より「インテリジェント」な方法で、お客様がご自身のお客様を管理できるような方法を提供することです。顧客に対するABIの提案の特定と確立、およびマーケティングとマネジメント。焦点は、顧客への統一された価値提案の確立と、責任あるリーダーによるマーケティングプロセスの開発でした。2010 11 - 2012 07 Logica Sweden AB, Cloud SDR (Service Delivery Readiness) Program Manager, ロジカのクラウドソリューションのグローバルデリバリーを営業からデリバリー、運用まで確立するためのプログラム。クラウドサービスプログラムは、世界中の多くの人々によって運営されており、この部分の責任者はスウェーデンにいました。サービス提供準備プログラムでは、組織の枠組みを決めるために多くの調査プロジェクトを開始し、VMwareソフトウェアシステムによるパイロットも開始されました。クラウドサービスのオフショアオペレーションを開始しました。2011 08 - 2012 02 Ericsson AB, METIS 開発 Ericsson のサポートシステムである PRIMUS を METIS とコラボレーションシステムに置き換えるプロジェクトで、新しい作業方法を含む。エリクソン社のビジネスクリティカルなアプリケーションとして設計・計画された新ソフトウェアMETISのTG2フェーズにおいて、アジャイルプログラミング手法を用いたSharepoint開発プロジェクトのプロジェクトマネージャーを担当しました。2010 03 - 2012 08 Logica Sweden AB, ECM Technology Practice 方法論、デリバリーフレームワーク、マーケティングを含むECMユニットのガバナンスとマネジメントのための構造を確立するためのプロジェクトマネージャー。予算2億5000万ユーロのECMと2000人のコンサルタントは、国を越えてグローバルに共通の方法で仕事をし、知識を再利用できるようなツールとスキルを提供されました。2010 03 - 2011 02 PostNord AB デリバリーマネージャー ECM.ECMがPostNordのPOLOプロジェクトに関与するためのガバナンス構造を開発する。ECMがPOLOに関わる際のデリバリーマネージャー。2009 04 - 2009 06 Logica Sverige AB, Diarium on Case360 OpenText/Case360 をベースにした政府機関や当局内で使用するケースマネジメントソリューション開発のプロジェクトマネージャーを務める。その目的は、Case360に含まれるツールボックスの使用評価と、開発チームへのツールに関するトレーニングを行うことでした。2008 09 - 2010 03 Logica Sverige AB プロジェクトマネージャー / プログラムマネージャー / ビジネスコンサルタント Logicaの優先分野の一つであるECMの高成長分野プログラム。 Focus Account、ソリューション開発、組織開発などのサブプログラムのプログラムマネージャー。 2007 11 - 2008 06 Nokia Siemens Network, Finland プログラムマネージャー / COI MADO (merge-acquisition-divestment-outsourcing, プロジェクト内のサービスマネージャ。プロジェクトPMOと密接に連携し、新しい企業や組織とNSNのIT環境の整合、統合、削除を目的とした多数の同時進行（一度に26）インフラプロジェクトを管理。 2006 02 - 2008 06 Schneider Electric Co 北欧諸国スウェーデン、デンマーク、フィンランド、バルト諸国におけるSNBのAD移行プロジェクトにおけるプロジェクトマネージャー。地域38拠点、約2000社の顧客をNovellやNTからActive Directoryに移行。 各国のスタッフによる国境を越えた任務。このプロジェクトでは、全土への展開が行われました。</w:t>
      </w:r>
    </w:p>
    <w:p>
      <w:r>
        <w:rPr>
          <w:b/>
          <w:color w:val="FF0000"/>
        </w:rPr>
        <w:t xml:space="preserve">イド15</w:t>
      </w:r>
    </w:p>
    <w:p>
      <w:r>
        <w:rPr>
          <w:b w:val="0"/>
        </w:rPr>
        <w:t xml:space="preserve">ファンクショナル・トレーニング ファンクショナル・トレーニングは、体力、バランス、協調性、運動能力を向上させ、日常生活でのストレスに対処できるようにするものです。バランス＆コアトレーニング、クロスフィット、フリーウェイト、ラバーバンド、ダンベル＆ケトルベル、メデシンボールトレーニング、ボディウェイトトレーニング、スピード＆コーディネーション、スポーツトレーニング、グループトレーニング用品などのカテゴリーから、自分に合った製品をお選びください。バランス・体幹トレーニング これらの商品でお腹と背中を強くすることで、姿勢やバランスを良くすることができます。ここでは、クロスフィットで筋力や体力を鍛えるためのトレーニング器具を紹介しています。フリーウェイトでは、日常生活での動きに近い動作パターンでワークアウトを行うことができます。ファンクショナルトレーニングマシン ファンクショナルトレーニングマシンは、1台で体の大きな部分を鍛えることができ、コストとスペースの両方を節約することができます。エラスティックバンドやエクサチューブは、運動能力や筋力を高めるトレーニングツールです。これらのマシンは、大きな筋肉群にも小さな筋肉群にもアクセスすることができます。ダンベルやケトルベルは、肩や胸、腕の筋肉を鍛えるために使われることが多いですが、背中や脇腹の筋肉を鍛えるのにも最適です。自重トレーニング 自分の体を抵抗にして、やさしくチャレンジしてみましょう。スピード、コーディネーション、筋力トレーニング これらのクールなトレーニングツールでスピード、コーディネーション、筋力をアップさせましょうスポーツトレーニング ここでは、さまざまなスポーツの技術や体力を向上させるためのトレーニング機器をご紹介します。グループトレーニング機器 グループでのトレーニングがお好きな方や、ご自身でグループトレーニングを指導される方のために、様々なトレーニング機器をご紹介します。Balans &amp; Coreträning 0411-65504 Träningspartner, Spaljegatan 4, 271 52 Ystad, Sweden</w:t>
      </w:r>
    </w:p>
    <w:p>
      <w:r>
        <w:rPr>
          <w:b/>
          <w:color w:val="FF0000"/>
        </w:rPr>
        <w:t xml:space="preserve">イド16</w:t>
      </w:r>
    </w:p>
    <w:p>
      <w:r>
        <w:rPr>
          <w:b w:val="0"/>
        </w:rPr>
        <w:t xml:space="preserve">ボリビアとドミニカ共和国の農園で手摘みされたカカオ豆を使用したココアです。カカオ豆はトリニタリオ種、フォラステロ種、クリオロ種のミックスで、色はかなり薄めです。また、焙煎の違いでも色の濃淡が異なります。焼き菓子やオリジナルのチョコレートドリンク、デザートにお使いください。保存方法 未開封の場合：室温。開封時：ドライ賞味期限 開封時：賞味期限参照https://www.happygreen.se/kung-markatta-kakao-250g-ekologisk5700Kakao、250g 有機https://cdn.happygreen.se/media/catalog/product/0/-/0-031302.jpg5454SEKInStock/Mat・飲料/製パン/キャンペーン休止中/テレビで紹介/食品・飲料/パン/ココア・チョコレートボリビアとドミニカの農園から手摘みしたカカオ豆で作られたココアです。カカオ豆はトリニタリオ種、フォラステロ種、クリオロ種のミックスで、色はかなり薄めです。また、焙煎の違いでも色の濃淡が異なります。焼き菓子やオリジナルのチョコレートドリンク、デザートにお使いください。保存方法 未開封の場合：室温。開封時：ドライ35https://cdn.happygreen.se/media/catalog/product/h/q/hqdefault_7_39.jpgadd-to-cartNosto testKing MarkattaEU-organic, Fairtrade, KRAVEorganic.</w:t>
      </w:r>
    </w:p>
    <w:p>
      <w:r>
        <w:rPr>
          <w:b/>
          <w:color w:val="FF0000"/>
        </w:rPr>
        <w:t xml:space="preserve">イド17</w:t>
      </w:r>
    </w:p>
    <w:p>
      <w:r>
        <w:rPr>
          <w:b w:val="0"/>
        </w:rPr>
        <w:t xml:space="preserve">肌に美しいやわらかさを与える贅沢なボディローション カルバン・クライン エタニティ ボディローション 200ml</w:t>
      </w:r>
    </w:p>
    <w:p>
      <w:r>
        <w:rPr>
          <w:b/>
          <w:color w:val="FF0000"/>
        </w:rPr>
        <w:t xml:space="preserve">アイディーエイト</w:t>
      </w:r>
    </w:p>
    <w:p>
      <w:r>
        <w:rPr>
          <w:b w:val="0"/>
        </w:rPr>
        <w:t xml:space="preserve">スウェーデンの自動車メーカーがコロナ感染で受ける影響 欧州では、自動車メーカーの工場閉鎖や生産制限が急増しています。これが今、スウェーデンの自動車メーカーが置かれている状況です。</w:t>
      </w:r>
    </w:p>
    <w:p>
      <w:r>
        <w:rPr>
          <w:b/>
          <w:color w:val="FF0000"/>
        </w:rPr>
        <w:t xml:space="preserve">イド19</w:t>
      </w:r>
    </w:p>
    <w:p>
      <w:r>
        <w:rPr>
          <w:b w:val="0"/>
        </w:rPr>
        <w:t xml:space="preserve">スポレート（ラテン語：Spoletium）は、イタリア・ウンブリア州の町で、人口は約38,000人（2003年現在）です。アペニン山脈の麓、テヴェレ川の支流トピーノに位置する。中世には公国、その後教皇領に属し、1860年にイタリアに編入された。都市景観[編集] 市内には、スパーニャの絵画が飾られた市営宮殿パラッツォ・コムナーレをはじめとする多くの著名な宮殿、フィリッポ・リッピのフレスコ画があるサンタ・マリア・デッラル・アッスンタ大聖堂など20以上の教会、いくつかの古代の建築モニュメント（いくつかの神殿の遺跡、水道橋、ローマ劇場など）などがあります。深い峡谷を横切る長さ206m、高さ81mの高架橋（導水路でもある）は、1355年に現在の形で建設されたもので、その姿は壮観である。かつて牢獄として使われていた古城ラ・ロッカまたはロッカ・アルボルノジアーナは、1364年にギル・アルバレス・カリージョ・デ・アルボルノス枢機卿のために建てられ、1831年にセルコニャーニの反乱軍に、1860年にはピエモンテに占領されました。歴史[編集] 古代、ウンブリア州で最も重要な都市の一つであったスポレティウムと呼ばれていた頃、紀元前241年にローマの植民地となり、紀元前217年にハンニバルから勇敢に防衛した。ゴート族によって破壊された都市は、ナルセスによって再建された。ロンバルドのイタリア支配下、574年にスポレート公国の首都となり、フランクの支配下でも存続し、イタリア中東部の大部分を占めていた。882年からスポレート公であったグイド2世は891年にローマ皇帝となり、その息子ランベルトは892年に共同皇帝となり、894年には単独皇帝となった。11世紀には一時トスカーナ州と統合されたが、1030年に再び独立した。1155年、フリードリヒ・バルバロッサによって破壊された。1220年に教皇領に編入され、ゲルフ派とジベリン派の戦いの場となったが、1354年に枢機卿Gil Álvarez Carrillo de Albornozが教皇庁の秩序を回復させた。1809年にナポレオン1世が占領し、その後しばらくはフランスのトラジメーヌ県の県庁所在地であったが、5年のうちにノポレオンが敗れたため、教皇庁に返還されることになった。1860年、その領土はイタリア王国の一部となった。ウィキメディア・コモンズには、スポレートに関連するメディアがあります。出典[編集］</w:t>
      </w:r>
    </w:p>
    <w:p>
      <w:r>
        <w:rPr>
          <w:b/>
          <w:color w:val="FF0000"/>
        </w:rPr>
        <w:t xml:space="preserve">イド20</w:t>
      </w:r>
    </w:p>
    <w:p>
      <w:r>
        <w:rPr>
          <w:b w:val="0"/>
        </w:rPr>
        <w:t xml:space="preserve">私は2003年からアメリカに住んでいる36歳の2児の母で、アメリカの市民権を得たばかりです...。ここでは、夫のカルロスと、私が人生で最も愛するクレイジーな子供たち、アレックス（7歳）とイザベラ（5歳）との、私の日常生活をご覧いただけます。）自分のアルバムを録音する日を夢見る平凡な母...。デトロイトのグリーンフィールドビレッジで「きかんしゃトーマス」に乗った時の写真です...本当に素晴らしい一日で、誰もが、とにかくほとんどずっと幸せだった...。:0) 子供たちは2人だけでなく4人いたので、写真を撮るのがちょっと大変でした。なぜか職場でダウンロードできないので、後でもっと写真をアップします...。家でもやってみないと...。素敵な夜をお過ごしください。Stef9 May 2012 02:56何とも楽しそうなものがたくさん出てきましたね。ポップコーンがとても華やかでしたね。:) hugsSvaraRaderaHelena Argirakis-Valencia9 May 2012 12:10Come out of blue like popcorn dipped in ice cream...。本格的に買いだめしたわけではありませんが、子供たちは「すごいおいしい！」と喜んでいました。:0)HugSvaraRaderaコメントを追加するもっと読む...</w:t>
      </w:r>
    </w:p>
    <w:p>
      <w:r>
        <w:rPr>
          <w:b/>
          <w:color w:val="FF0000"/>
        </w:rPr>
        <w:t xml:space="preserve">アイディー21</w:t>
      </w:r>
    </w:p>
    <w:p>
      <w:r>
        <w:rPr>
          <w:b w:val="0"/>
        </w:rPr>
        <w:t xml:space="preserve">私たちは、お子さまが私たちと一緒にいることを楽しみ、毎日プリスクールに来たいと思うようになることを望んでいます。保護者の方と一緒に、お子さまにとって最高の環境を整えたいと考えています。ゼニットガタン24には、さまざまな経験やバックグラウンドを持つ、訓練を受けたプリスクールの先生や保育士が勤務しています。プリスクールでは、絵や形、歌や音楽、絵本の読み聞かせや算数など、さまざまなテーマに沿った活動を行い、遊びのスペースとより計画的な活動の両方を提供する日々です。写真や文章、子どもたち自身が描いた絵などをバインダーにまとめ、子どもたちの成長を記録しています。1日1回は共用庭に出ます。庭は木や潅木があり、開放的でいい感じです。ブランコ、砂場、クライミングフレームがあります。外にいるときも積極的に子どもたちの学習に取り組み、週に2回、野外教育を企画しています。近くの緑地や、RymdtorgetにあるBergsjön図書館によく遠足に行きます。時には、劇場や映画館、美術館に行くために街の中心部に行くこともあります。ゼニットガータン24では、言語が中心となって、活動のあらゆる面で実践されています。私たちは、言語の重要性をよく理解しており、多言語対応に長い間携わってきました。また、言語能力を伸ばす必要があるお子さまには、時間外保育を行うことも可能です。保護者の方との連絡は大切です 私たちは、お子さまが私たちと一緒にいることを楽しみ、毎日プリスクールに来たいと思うようになることを望んでいます。保護者の方と一緒に、お子さまにとって最高の環境を整えたいと考えています。年に一度、お子さまに関する個別の開発談話を実施しています。必要に応じて、通訳を利用することも可能です。食事は一日の大切な時間 レセプションキッチンを設置しています。食事は栄養価が高く、オーガニックやベジタリアンの食事を多く提供しています。もちろん、必要なお子さんには特別食を用意しています。食事はいわゆる教育的なもので、私たちスタッフは子どもたちと一緒に食事をし、食事中も学習環境づくりのお手伝いをします。すべての人に平等な価値を」が活動の基本 プリスクールで働く私たちにとって最も大切なことは、社会的背景、性別、民族、宗教などの信条、性的指向、年齢、障がいの有無にかかわらず、すべての人に平等な価値を提供することです。プリスクールのディレクターにご連絡いただければ、適切な時間を調整いたします。</w:t>
      </w:r>
    </w:p>
    <w:p>
      <w:r>
        <w:rPr>
          <w:b/>
          <w:color w:val="FF0000"/>
        </w:rPr>
        <w:t xml:space="preserve">イド22</w:t>
      </w:r>
    </w:p>
    <w:p>
      <w:r>
        <w:rPr>
          <w:b w:val="0"/>
        </w:rPr>
        <w:t xml:space="preserve">2012年に導入される新しい運転免許証の規制 変更例：これまで加盟国が任意で導入していた運転免許証C1、C1E、D1、D1Eが義務化されることが提案されています。新しい二輪免許A2が提案され、Bライセンスで従来よりも重いトレーラーの運転が可能になる。立法案を読む今後、道路を走るクルマに必要な知識を目次から選びます。</w:t>
      </w:r>
    </w:p>
    <w:p>
      <w:r>
        <w:rPr>
          <w:b/>
          <w:color w:val="FF0000"/>
        </w:rPr>
        <w:t xml:space="preserve">イド23</w:t>
      </w:r>
    </w:p>
    <w:p>
      <w:r>
        <w:rPr>
          <w:b w:val="0"/>
        </w:rPr>
        <w:t xml:space="preserve">Adjutant 補佐官とは、王室、大臣、軍司令官を実務的に補佐することを任務とする将校の軍事的地位である。また、特定の幕僚や幕僚下士官を指す場合にも使われる[1]。 准尉はかつて救世軍で大尉以上の階級であった。スウェーデン[編集] スウェーデンでは、カール16世グスタフ国王の副官がH.M. Konungens Stabに所属し、ヴィクトリア女王とカール・フィリップ王子にも副官を提供している。准尉は、防衛大臣や司令官にも仕える。海外出張や公式行事の際など、下級指揮官が一時的に副官を必要とする場合、通常は指揮下の最も若い士官が副官として任命される。スウェーデン陸軍では、連隊副官、大隊副官、中隊副官という用語が使われてきた。連隊副官とは、連隊の幕僚を務める将校で、20世紀初頭以前は、大隊長の副官として配置される下級将校を指していた。スウェーデン海軍では、海軍幕僚のことをアジュタントと呼び、例えばフラッグガジュタント・オペレーション（FA Op）は沿岸艦隊の戦術参謀の呼称であった[1]。</w:t>
      </w:r>
    </w:p>
    <w:p>
      <w:r>
        <w:rPr>
          <w:b/>
          <w:color w:val="FF0000"/>
        </w:rPr>
        <w:t xml:space="preserve">イド24</w:t>
      </w:r>
    </w:p>
    <w:p>
      <w:r>
        <w:rPr>
          <w:b w:val="0"/>
        </w:rPr>
        <w:t xml:space="preserve">私たちは、農業、林業、ガーデニング、ホーム＆レジャー用の機械や装置のスペシャリストです。林業機械、農業機械、園芸機械のサービス・修理を行っています。店内には芝刈り機、除雪機、ブラシソー、チェンソーなど、さまざまな機種を取り揃えています。また、ソーやガーデン製品、アクセサリー、オイル、バッテリー、作業服・防護服、油圧機器販売も行っています。QCザ・ガーデンエキスパートとは？QC Trädgårdsexpertenは、スウェーデン全国の林業・園芸店が共通の目標のもと結束しているグループです。最高品質の機器、サービス、アドバイスのみを、本当に良い価格で提供するチェーンを作ること。チェーン店のスケールメリットを生かしつつ、小さなショップならではのパーソナルな専門知識とケアを提供できるようになったのです。もちろん、QCガーデンエキスパート全店にはサービス工房が併設されています。秋のパンフレットでは、マシンやアクセサリーのキャンペーン価格と、アドバイスやヒントをご紹介しています。ジャコは、「ないものはない」と言い切ることができる。直す、直さない...。は存在しない。当社のお客様であるÖstervall Forestry社が制作した映像です。タンクキャップセーバー!0533-12385Jaco Maskinservice Säffle ABNorrlandsvägen 37661 40 Säffle Jaco Maskinservice i Ekshärad ABNorevägen 6683 60 Ekshärad</w:t>
      </w:r>
    </w:p>
    <w:p>
      <w:r>
        <w:rPr>
          <w:b/>
          <w:color w:val="FF0000"/>
        </w:rPr>
        <w:t xml:space="preserve">イド25</w:t>
      </w:r>
    </w:p>
    <w:p>
      <w:r>
        <w:rPr>
          <w:b w:val="0"/>
        </w:rPr>
        <w:t xml:space="preserve">フライフィッシングや釣りに最適なコンディション。フライロッドによるフライフィッシング、またキャスティングロッドによるトール湖の釣り。私たちの水域では、2kg以上のレインボーが生息しており、平均体重は2.5kg以上です。現在の記録は8.5kg!宿泊とセットになったフィッシングパッケージを予約する。フィッシングフライは、2,000種類以上のフィッシングフライを取り揃えた大型ウェブショップで購入することができます。フライフィッシングコースの時間帯 NOTE 各コースとも定員制です。フライフィッシングの道具を持つアングラー向け。また、施設予約時にスピニングロッドを使用することも可能です。トール湖では投げ竿の使用が可能です。ご注意くださいシングルフックを使用すること。釣りは必ずメールか電話で事前予約し、施設全体が予約で埋まっていないか、必ずホームページで確認してください。オンラインショップでフィッシングパーミットを購入する ニジマス1匹を捕獲することができ、それ以外は水中でフックオフしてリリースする必要があります。魚をリリースする場合は、フライのフックを外すか押し込んで、魚が水中にいるときにフックをリリースする必要があります。魚を捕る前に手を濡らしてください。水の中で立ったり歩いたりすることは禁じられています。浮き輪は不可。予約について 当社の釣り場は、グループ、会社、団体などで予約することができ、事前予約によりキャスティングロッドを使用することも可能です。湖に隣接するコテージでの宿泊を伴うフィッシングパッケージをご予約ください。独占コース あなたは、フライで多くの、そして大きな魚を釣ることを夢見ていますか？今なら、マティアス・カールソン講師によるヴィンナルトでのフライフィッシングコースを予約するチャンスです。マティアスはフォルシャガのフライフィッシングアカデミーで訓練を受け、ノールランドで長年ガイドを務めています。1年のほぼ3分の1を釣りに費やしている。私たちがマティアスをガイドに選んだのは、魚を引っかけるのが上手だったからです。また、釣りを成功させるために何が必要かを伝え、共有することが得意です。ビギナーでもベテランのフライフィッシャーでも、彼と釣りをした後は自分の釣りの違いに気づくはずです。Vinnaltにある美しいスポーツフィッシングの施設を拠点に活動する予定です。コースは金曜日の1800時に始まり、日曜日の1500時に終了します。コース料金には、釣り用キャビンでの宿泊費と、金曜日の夕食から日曜日の昼食までの食事代が含まれています。また、人気の高い80種類のフライがしっかり入ったボックスも付属しています。価格 4 900 SEK。登録は拘束力があります。最大4名まで参加可能です。登録の締め切りは4月30日です。登録はこちら info@vinnalt.se フライフィッシングの基本コースで、ライン、フライ、キャスティングのテクニックを解説します。竿や道具を借りることができます。日帰り釣りの許可証も含まれていますので、ご希望であればコース終了後も釣りを続けることができます。495 SEK/人 ロッドのレンタルができます フライロッドのレンタル 80 SEK/日 キャスティングロッドのレンタル 80 SEK/日 一番多い質問は、どうしてこんなに低価格で、しかも品質が良いのか、というものです。ウェブショップを始めるにあたって、自分たちに課した条件は「品質が良く、価格が安いこと」でしたが、お客様に満足していただき、リピートしていただけることで成功したと実感でき、さらに仕事が楽しくなりました。私たちの想像をはるかに超えるスピードで成長しているため、将来は大変なことになるでしょう。おそらく、すべてを維持するために夜勤が1人か2人になり、お客様がますます多くなるにつれて敷地もさらに広げなければならないかもしれませんね。ボーナス客は非常に低価格だが、どう折り合いをつけるのか？ボーナス客はほぼ卸値で、たくさんのフライを売っていこうという考えです。多流小流...私たちによく似合う表現ですね。なぜ今日は噛まないのでしょうか？時折出てくる質問。答えは、食いつくかどうかは、天候や気圧の変化（天候の変化は魚を釣りにくくする）水温（暖かいほど釣りにくい）何人のフライアングラーが同時に水上にいるかなど、さまざまなことが関係しているのだそうです。フライという選択。ドライフライが乾いているか、少し濡れているか。ロッドの長さです。フライプレゼンテーションの様子は？どのレベルで釣りをしているか（下段。</w:t>
      </w:r>
    </w:p>
    <w:p>
      <w:r>
        <w:rPr>
          <w:b/>
          <w:color w:val="FF0000"/>
        </w:rPr>
        <w:t xml:space="preserve">イド26</w:t>
      </w:r>
    </w:p>
    <w:p>
      <w:r>
        <w:rPr>
          <w:b w:val="0"/>
        </w:rPr>
        <w:t xml:space="preserve">ペレ・ビリング著</w:t>
      </w:r>
    </w:p>
    <w:p>
      <w:r>
        <w:rPr>
          <w:b/>
          <w:color w:val="FF0000"/>
        </w:rPr>
        <w:t xml:space="preserve">イド27</w:t>
      </w:r>
    </w:p>
    <w:p>
      <w:r>
        <w:rPr>
          <w:b w:val="0"/>
        </w:rPr>
        <w:t xml:space="preserve">1.ご注文 - ご注文が完了すると、お客様のEメールアドレスに注文確認書が送信されます。確認書には、商品の詳細、価格、請求先、配送先がすべて記載されています。- ご注文の確認に誤りがあった場合は、すぐにメールにて yvonnes.butik@telia.com 2.配送 - 通常の配送日数は1～4日です。注意!週末にご注文いただいた場合、最短で翌月曜日の発送となります。- 万が一、配送に遅れが生じた場合（弊社から配送期間の延長を通知することなく）、yvonnes.butik@telia.com - 未配達の荷物には300 SEKの手数料が発生します。3.価格 - ショップ内の価格はすべてSEKで表示され、すべての価格には25％の付加価値税が含まれています。 - 当社は、サプライヤーからの価格変更、価格表の誤植、誤った情報による価格の誤りにより価格を変更し、価格を調整する権利を有します。 4.撤回権 - ウェブサイト上で商品を購入した場合、顧客として、顧客が注文した商品を受け取った日から14日間の撤回権があります。 4.1 撤回の権利行使時： - 撤回することを通知する必要があります。通知は、yvonnes.butik@telia.com までお送りください。返品通知には、お客様の氏名、住所、電子メールアドレス、注文番号、および返品に係る商品を明確に記載する必要があります。商品の発送前に、当社の承認を得る必要があります。- お客様は、撤回通知から直ちに、遅くとも14日以内に、製品を当社に返却しなければなりません。- 返品時の運賃、配送料、商品の状態はお客様の責任となりますので、商品は十分に梱包してお送りください。- 当社は、使用済みまたは破損した製品の場合、製品の元の価値と比較して価値の下落に相当する金額を返金額から差し引く権利を有します。 4.2 撤回の権利は、以下には適用されません。 - 健康または衛生上の理由から封印されている製品で、お客様によって封印（シール）が破られた場合。- 封印された録音・録画物としての性格を有し、お客様により封印が解かれた製品。- カスタムメイド製品とは、お客様のご希望に合わせて特別に仕立てた製品や、明確なパーソナルタッチを施した製品を指します。- サービスが完了し、撤回権なしにサービスが開始されることにお客様が明示的に同意している場合。- 食品など劣化の早いもの ・新聞、雑誌の抜き刷りなどwww.konsumentverket.se/for-foretag/konsumentratt-for-foretagare/om-kunden-angrar-sitt-kop/ 5.苦情 - 当社は、お客様に製品をお送りする前に、すべての製品を検査しています。万が一、商品が到着した時点で、破損していたり、配送に不備があった場合、現行の消費者保護法に従い、無料でその不具合を改善することをお約束します。- 不良品を返品する前に、必ず弊社に連絡し、承認を得る必要があります。- 苦情は、欠陥が発見された直後に送らなければなりません。 5.1 苦情はどのように出すのですか？- いかなるエラーや欠陥も、お客様のお名前、ご住所、電子メールアドレス、注文番号、エラーの内容を明記して、必ず yvonnes.butik@telia.com までご一報ください。- 弊社が不具合を修正できない場合、または類似の製品を供給できない場合、適用される消費者保護法に従って、不具合のある製品の代金を返金します。当社は、適用される消費者保護法に従って、製品に欠陥がないことが判明した場合、苦情を拒否する権利を留保します。苦情を申し出る場合、当社はスウェーデン苦情処理委員会のガイドラインに従います。https://www.arn.se/ 6. 責任の制限 - 当社は、製品に起因する間接的な損害については、一切の責任を負わないものとします。- 当社は、当社の責に帰すべからざる事情（不可抗力）による遅延・不具合について、一切の責任を負いません。これらの状況</w:t>
      </w:r>
    </w:p>
    <w:p>
      <w:r>
        <w:rPr>
          <w:b/>
          <w:color w:val="FF0000"/>
        </w:rPr>
        <w:t xml:space="preserve">イド28</w:t>
      </w:r>
    </w:p>
    <w:p>
      <w:r>
        <w:rPr>
          <w:b w:val="0"/>
        </w:rPr>
        <w:t xml:space="preserve">痩せにくい体質？それなら、セックスライフをステップアップさせるべきかもしれませんね。良い睡眠をとることは、長い目で見れば、本当に良い運動になります。運動が性生活にもたらす効果は、すでに確立されています。定期的な運動は、体内の血行を良くしますが、性器への血行も良くします。また、ジムではボディイメージが明確になり、その結果、自分の体をコントロールできるようになるのです。これにより、例えば、パートナーの前では自分の体に満足感を覚えることができます。しかし、毎日、あるいは週に3回以上、定期的にセックスをすれば、長い目で見れば報われるでしょう。実際、1年間ではマラソンに匹敵するほどの量です。最も効果的なのは、情熱的なセックスを1時間半ほど続けることです。消費カロリーは450キロカロリーで、激しい運動にも匹敵します。週に数回行えば、すぐに体重計に変化が現れるでしょう。redaktion@improveme.se 2008-08-15 12:59:00</w:t>
      </w:r>
    </w:p>
    <w:p>
      <w:r>
        <w:rPr>
          <w:b/>
          <w:color w:val="FF0000"/>
        </w:rPr>
        <w:t xml:space="preserve">イド29</w:t>
      </w:r>
    </w:p>
    <w:p>
      <w:r>
        <w:rPr>
          <w:b w:val="0"/>
        </w:rPr>
        <w:t xml:space="preserve">昼休みの時間帯になると、目の前に仕事の山ができる。工夫しています。今日はいかがお過ごしですか？自宅では、コラムやブログの記事を書いているので、このブログも全く静かではありませんよ。明日は母の誕生日を祝うためにイースタッドに行き、水曜日はある仕事のためです。超楽しいし、もちろん女友達との遊びもありますよ！ヒャッホー!!!ハグ・ソフィー そうなんですね、それはとてもうれしいです。まったくクリエイティブなタイプの職場があればいいですね。私はオフィスで働いていますが、ここではファブリックや派手なランプが話題になっているわけではありません。😉 重い、寂しいと感じた時に支え合えるようになるのですL&amp;Rからボウルを入手されたのでしょうか？ラブ・アンナ</w:t>
      </w:r>
    </w:p>
    <w:p>
      <w:r>
        <w:rPr>
          <w:b/>
          <w:color w:val="FF0000"/>
        </w:rPr>
        <w:t xml:space="preserve">イド30</w:t>
      </w:r>
    </w:p>
    <w:p>
      <w:r>
        <w:rPr>
          <w:b w:val="0"/>
        </w:rPr>
        <w:t xml:space="preserve">ヨハン（WZR）の多大な援助により、VHFマストの上にCREATEローターを再び組み立てることができました。Nils (CBY)はローターを見事に改修し、今では新品のような状態になっています。さらに、クラブハウスにあるアンテナで1296を使ったテストも行われました。これを機能させるためには、さらに多くの作業が必要ですが、一定の成果を上げています。集まったのはJohan (WZR), Nils (CBY), Tommy (NZB), Klas (JWR), Erik (YAT) and yours truly Sten (MIS) /6MIS｜Working day SK6AW 17 July 2020 by SM6MIS/Sten｜Jul 19 2020, 11:35｜Comments: 0｜終わったことをアクセプトしています。ローターVHFマストを撤去し、70cm八木の整備と再組立を行い、Johan（WZR）がVHFマストの上部に再組立しました。24mのマストの上に、インターネット接続機器を固定し、市街地向けの小型アンテナを取り付けた。30m用のダイポールがセットアップされましたが、動作させるためにはさらに作業が必要です。40m-Yaginのマウントのボルトをチェックし、締め付けました。草が刈られた。その他、さまざまな雑務をこなした。PPS、CBY、MIS、YAT、GBM、BGR、そしてSM6WZRのJohanが集まりました。/6MIS｜SM6JWR｜｜May 12 2020, 18:02｜｜Comments: 0｜ 17el on 2m on 24m マストはプラグインされ、マストの足元にコネクタが取り付けられています。2mの測定では、アンテナ上部がSWR 1.2, マスト下部が1.1という素晴らしい値です。 24el 70cmは（プリアンプを含め）プラグが外れているので機内で分解しているところです。壊れた電柱は改修されました。セットアップする前に、改修して正しいSWRを測定する必要があります。6mビームへの接続が固定され、ホールドしてSWRが良好になることを期待しています（測定値1.2） 道路整備、芝刈りなどでも固定されました /JWR｜26/3の月例会中止 by SM6JWR||Mar 24 2020, 08:47|Comments: 0| もちろん非常に悲しいことですが状況的には他の選択肢がないと判断しています。ただし、通常の例会日程とその他いくつかの事項を記載した「小さなニュースレター」はお送りします。このお知らせは、以前、全会員に電子メールで配信されたものです。よくバンド73デJWR /クラスでSK6AWボードのために会った。|SK6AW annual fee 2020 by SM6IQD/Rolf||Jan 31 2020, 10:49||Comments: 0| You pay the amount to Plusgiro 895591-6 by 29/2. de SK6AW gm SM6IQD |Job day SK6AW by SA6BGR/Pelle|Jan 05 2020, 16:40||comments: 0| Some more small job we managed to do during hours we were club and feel quite satisfied with result.He did the best of our work.今回の参加者は、PPS、CMO、MIS、CBY、BGR。 73deBGR/Pelle |by SM6MGZ/Lasse||Nov 28 2019, 13:35|Comments: 0| |大盛況のワーキングデイ!by SM6JWR||Oct 24 2019, 20:50||Comments: 1| 一日中、私たちは非常に熟練したクライマーSM6WZRにアクセスできました。 彼なしでは、私たちはほぼ多くのことを成し遂げることができなかったでしょう。見事な努力に感謝します。また、ケーブルを輸送してくれたEHYに感謝します。昼休みには、みんなでソーセージを焼いたりもしました。仕事終わりには、何人かで街へ出て、ビアリパブリックで食事とお酒を楽しみました。/JWR｜クラブ小屋からSAC SSB by SA6CBY/Nils||Oct 13 2019, 19:54|Comments: 2| Sunspot Number is still</w:t>
      </w:r>
    </w:p>
    <w:p>
      <w:r>
        <w:rPr>
          <w:b/>
          <w:color w:val="FF0000"/>
        </w:rPr>
        <w:t xml:space="preserve">三十一号</w:t>
      </w:r>
    </w:p>
    <w:p>
      <w:r>
        <w:rPr>
          <w:b w:val="0"/>
        </w:rPr>
        <w:t xml:space="preserve">アフガン 普通に短く切らない。マシンカットをご希望の方は、毛の長さのお好みでお選びください。カットボディ4、4Fまたは3、3Fmage、paws 10ShaftsLong21、5cmShort17cmNose、pawエアデール・テリアワイヤヘア・テリアは通常、質感、カラー、撥水性を保つためにグルーミング（トリマーで）を行っています。機械刈りをする場合は、毛の特性をできるだけ残すように毛に逆らってカットします。CutsBody4、4Fまたは3、3FSサイズ10または7/8ShearsLong shears 21,5ShearsTass shears Bearded Collie通常は機械刈りをしません。日常刈りをする場合は、毛長の好みに応じてカットを選びましょう。CutBody 4, 4F or 3, 3F Bedlington Terrier Body cut normally completely with scissors, except neck/forehead.CutBody, neck/forehead 5F or 7FSize 10 or 7/8ScissorsLong scissors 21,5Tass scissors Bichon Frisee ショー用にハサミで完全にカット。普段の髪型もマシンカットなら思い通りにできます。カットボディ4、4顔、前足10ハサミロングシザー21,5cmショートシザー17cmブービエ・デ・フランダース カットボディ7F、または5F、4F、3Fマージ10頭、耳、前足10または7/8ハサミロングシザー21,5cmパスノーズシザーケアンテリア線毛テリアは通常トリミングナイフ（ケアンテリアは指）でカットし質感、カラー、撥水性の保持に努めている。マシンクリップをする場合は、毛の性質をできるだけ残すために毛に逆らってカットします。毛の長さの好みによってカッターを選びます。カッターボディ4、4フェイスカットはハサミで、耳先はカッターで10、15ハサミロングシザー21、5シザータスカッターチャウチャウのみマシンクリップになります。カットボディ4、4Fまたは3、3Fmage 10ScissorsLong scissors 21,5cm Cocker Spanielボディは構造、色、撥水性を維持するために通常（トリマーで）プラッキング（刈り込み）を行います。機械刈りをご希望の場合は、毛の特徴をできるだけ残すように毛に逆らって刈ってください。以下の刃を使用してください。カットボディ7、7F、5、5Fまたは4.4フェイス10、15または7/8鋏カード17cmフィラメント鼻と肉ダンディーディンモントテリアワイヤーヘアードテリアは構造、色、撥水性を保つために通常刈り（トリマーで）しています。機械刈りをご希望の場合は、毛質をできるだけ残すように毛に逆らって刈ってください。毛長のお好みに合わせてカットをお選びください。CutsBody 4, 4F or 3, 3FFFace 10 or 7/8 English Setter Bodyは通常（トリマーで）摘芯し、毛質、色、撥水性を保持します。機械でトリミングする場合は、毛の特性をできるだけ残すために、毛に逆らってトリミングしてください。カッターボディ7、7F、5、5Fまたは4.4フェイス10、15または7/8鋏ロング21.5cmショート17cmエピラージュ鼻と肉球フォックステリアとアイリッシュテリアワイヤーヘアテリアは構造、色、撥水性を保つために通常（トリマーで）クリップします。マシンクリップする場合は毛質をできるだけ保つため、逆向きにクリップします毛長の好みによってカッターを選んでください。カットボディ4、4Fまたは3、3FSサイズ10または7/8ハサミロングハサミフライヤータスキバサミゴードンセッターとアイリッシュセッターボディは、構造、色、撥水性を保つために通常（トリマーで）ピック（トリミング）される。</w:t>
      </w:r>
    </w:p>
    <w:p>
      <w:r>
        <w:rPr>
          <w:b/>
          <w:color w:val="FF0000"/>
        </w:rPr>
        <w:t xml:space="preserve">アイディーサンじゅうに</w:t>
      </w:r>
    </w:p>
    <w:p>
      <w:r>
        <w:rPr>
          <w:b w:val="0"/>
        </w:rPr>
        <w:t xml:space="preserve">ジャンプ、レース、泳ぐ、飛ぶなど、さまざまなマリオワールドに挑戦して、クラシックゲームを体験してください。ゲームは、定番のフォーマットから競技、パズルまで、複数のジャンルにまたがっています。マリオのすべてのゲームには、少なくとも1人のキャラクターが登場し、ほとんどのゲームには複数のキャラクターが登場します。ルイージやヨッシー、ピーチ姫など、有名なゲームキャラクターと一緒に冒険を楽しむことができます。また、クッパをはじめ、さまざまな敵に挑戦できるゲームもあります。操作は簡単で、ゲームを早く覚えることは、マリオのゲームには欠かせないことです。通常は、キーボードの矢印を使うだけで彼をコントロールできます。4本の矢印を使って、走ったり、ジャンプしたり、いくつかの異なる環境の中でキャラクターを簡単に動かすことができます。他のマリオのチャレンジでは、マウスで完全に操作し、画面内でプレイヤーを移動させたり、クリックでさまざまな技を繰り出すことができます。N64のゲーム以外にも、ゴルフをしたり、ダートバイクを走らせたりと、いろいろなことができるゲームもあります。ゴルフゲームでは、パイプの中を通ったり、スポンジのような障害物を避けてボールを打つことができます。ダートバイクのゲームでは、N64ワールドのさまざまな環境で走行やトリックを行うことができます。</w:t>
      </w:r>
    </w:p>
    <w:p>
      <w:r>
        <w:rPr>
          <w:b/>
          <w:color w:val="FF0000"/>
        </w:rPr>
        <w:t xml:space="preserve">三十三次</w:t>
      </w:r>
    </w:p>
    <w:p>
      <w:r>
        <w:rPr>
          <w:b w:val="0"/>
        </w:rPr>
        <w:t xml:space="preserve">参加する - 簡単で楽しいですよ。VÅVSに参加することに興味がありますか？素晴らしい!!!参加するのは簡単で、しかもとても楽しい。毎年春には、評議会メンバーの選挙と、評議会が選出するさまざまな役職に新しい学生を選出する大規模な新選挙が行われます。このページでは、評議員、委員会委員、理事になるための申請方法についてご覧いただけます。審議会、理事会、委員会、各役職の業務について詳しく知りたい方は、審議会、理事会の規約をお読みいただくか、本サイトの審議会、理事会、各委員会のページでご確認ください。このページでは、コーパス・メディカムとルンド大学学生自治会（LUS）の求人もご紹介しています。以下は、VÅVSの欠員一覧で、新選挙の時期までの会計年度中、いつでも応募できます。これらのポジションに応募する場合は、「VÅVSの空席ポジションに応募する」のフォームに必要事項を記入してください。コーパス・メディカムおよびLUSへの応募は、VÅVS会長までご連絡ください。空きがないのか、春が遠いのか、早く参加したいのか。投稿があってもなくても、メンバーとしてできることは必ずあります。興味のある委員会の委員長に連絡するか、今すぐ手伝えることがないか、役員の誰かに聞いてみてください。全員の連絡先はこちらで確認できます。WELFAREファミリーへようこそ選挙プロセス VÅVSで活動するためには、就任する年度に会員であることが必要です。VÅVSの会員になるには、こちらで詳しく説明しています。VÅVSの空席ポストへの応募」のフォームから、希望するポストに登録します。選挙期間中は、応募の最終期限がありますので、その場合はフォームに記載されます。選挙期間でない場合は、常に同じフォームで欠員補充に応募することができ、期限はありません。同時に複数のポストに応募し、複数のポストを兼任することも可能です。ただし、フルカウンシルとVVSボードの両方のメンバーであることはできません。選挙管理委員会 選挙管理委員会は、評議員以外のすべての役職の選挙を呼びかけ、面接が必要な場合はすべての応募者と面接を行う委員会です。指名委員会の詳細については、こちらをご覧ください。フォームから応募された方には、ノミネーション委員会から面接のご案内をさせていただきます。面接の前に、応募する職種について、WAVSの法令を読んでおくとよいかもしれません。指名委員会は、すべての候補者と面接した後、指名する候補者を決定します。その後、ノミネートは、フルカウンシル選挙（ValFUM）において、フルカウンシルの質問に答えるよう求められます。その後、審議会がノミネートの可否を決定します。予備選挙 予備選挙とは、毎年5月に行われる新選挙で埋まらなかった欠員を選出する選挙のことである。空席の役職に候補者がいる場合は、どのFUMの会合も選挙FUMとすることができます。ただし、面接は行われず、FUMはあなたの推薦文とVALFUMでの質問のみを考慮するので、より詳細な推薦文を書いてください。 対抗候補 あなたが立候補し、面接を受けた場合、選挙委員会の推薦に対していつでも対抗候補を立てることができます。対抗候補者は、ヴァルファム開催前に書面でWVS会長に送付する必要があり、その期限は指名委員会から電子メールで通知される。選挙管理委員会 選挙管理委員会は、評議員の個人的な選挙を発表し、組織し、票を数える委員会である。選挙管理委員会については、こちらで詳しく紹介しています。参議院議員は、会計年度に一度、春に行われる新選挙の前に選出されます。公示された選挙期間中にのみ、評議会の選挙に立候補することができます。</w:t>
      </w:r>
    </w:p>
    <w:p>
      <w:r>
        <w:rPr>
          <w:b/>
          <w:color w:val="FF0000"/>
        </w:rPr>
        <w:t xml:space="preserve">三十四節気</w:t>
      </w:r>
    </w:p>
    <w:p>
      <w:r>
        <w:rPr>
          <w:b w:val="0"/>
        </w:rPr>
        <w:t xml:space="preserve">ヨハン・スメデスのスバル・インプレッサやハッセ・ラーソンのボルボV70もよかったが、もっとよさそうなクルマがあった 天気の神様はどちらかというと我々の味方で、一日中いい天気にしてくれた。もちろん、改善の余地はありますが、全体としては非常に成功した会議だったと自分では思っています。このミーティングを実現させてくれたRealcarと関係者の方々に感謝します。土曜日に行われた入賞者全員をご紹介します。Peoples Choice Henrik Elg VW Passat Best in Show Hasse Larsson Volvo V70 Best SAAB Christan Karlsson Saab 9000 Best Volvo Hasse Larsson Volvo V70 Best Asian Car Superior Imports Toyota Supra Best European Car Per Eriksson Porsche 993 Best American Car André Alshammar Ford Mustang Class Award Robban Ferm VW Bubbla Best Paintwork.Henrik Elg VW Passat Best trimmings Hasse Larsson Volvo V70 Best multimedia Robban Ferm VW Bubbla Best engine compartment Niklas Andersson VW Golf Long distance Fredrik Johansson Volvo V70 Best Theme Daniel Gustavsson Volvo V70 Best performance car Johan Smedh Subaru Impreza Best innovation Christian Karlsson Saab 9000 受賞者のすべてがそういうわけではないんですけどね。が、1等賞のkrutmatsさんが書いているのは全てです。すべての受賞者ではなく、すべての一等賞受賞者 1つのカテゴリーに複数の受賞者がいるとは思えない、例えば「路面電車」の受賞者は1人だけとか。 Last edited by itouch (22 November 2009) 私の知る限り、ベストパットで受賞したのはゴルフ2：aでしたね。今年からのそれはいつ出てくるのでしょうか？最終編集者：chrissback (29 May 2010) chrissback さんが書き込みました。私が知る限り、ベストパット賞を受賞したのはゴルフ2です。これらの賞は、2009年のものです。どうやら投稿日以降はどこにも書いていないようなので、タイトルにも追加しています。</w:t>
      </w:r>
    </w:p>
    <w:p>
      <w:r>
        <w:rPr>
          <w:b/>
          <w:color w:val="FF0000"/>
        </w:rPr>
        <w:t xml:space="preserve">イド35</w:t>
      </w:r>
    </w:p>
    <w:p>
      <w:r>
        <w:rPr>
          <w:b w:val="0"/>
        </w:rPr>
        <w:t xml:space="preserve">個人投資家および機関投資家のためのアドバイスと管理 エリック・ペンサー・ウェルス・マネジメントは、富の構築と発展を目的とした現代的で効率的な資産管理サービスを提供します。私たちは、高度なアドバイス、効率的な資産運用、開始された仲介、そして私たち独自のファミリー・オフィス・サービスを通じて、これを実現します。エリック・ペンサー・バンクの資産運用は、効率、品質、低コストに明確に重点を置いていることが特徴です。私たちは、小規模で独立したプレーヤーとしての比較優位性を体系的に活用します。これにより、市場環境の変化に迅速かつ効果的に対応することができます。私たちのアドバイスは、複雑化する資本市場にうまく適応しています。また、外部のアドバイザーと連携し、富裕層や起業家に対して近代的かつ効率的なサービスを提供しています。株式分析はケースバイケースで、さらに個人投資家、機関投資家向けに幅広い複合的な投資ソリューションを開発しています。ウェルス・マネジメントについてもっと知りたい方はこちら08 - 463 80 00 advice advice Erik Penser Bank は、富を築き、発展させることを目的とした、現代的なウェルス・アドバイス・サービスを提供しています。資本市場の複雑化に適応したアドバイスを行っています。また、外部のアドバイザーと連携し、富裕層や起業家に近代的かつ効率的なサービスを提供しています。戦略、ポートフォリオ配分、個別銘柄の評価については、継続的にお客様にお伝えしています。また、お客様には、当社の独占的かつ主導的なブローカーサービスの支援を受けていただくことができます。ファミリー・オフィス 富の拡大には大きな責任が伴うことが多く、それは家族の視点から見た将来の課題と機会についての疑問にもつながります。不動産や会社の売却などの税務相談から、年金問題へのアドバイスまで、ご家族のお手伝いをさせていただきます。そのため、ファミリーオフィスのお客様には、通常は機関投資家しか利用できない投資機会を、カスタマイズして提供しています。エリック・ペンサー・バンクの資産運用は、効率、品質、低コストに明確に重点を置いていることが特徴です。アセットアロケーションを積極的に行い、中小企業ならではの比較優位性を発揮しています。これにより、市場環境の変化に迅速かつ効果的に対応できる強みが生まれます。戦略、ポートフォリオ配分、個別銘柄の評価については、「ウィークリー・レター」で継続的にお客様にお伝えしています。さらに、金融市場の動向とそれが当社の経営に与える影響に関する当社の見解を、定期的に「ハウスビュー」にまとめています。投資戦略へのリンク、毎週更新 ペンサー・サステイナブル・インパクト ペンサー・サステイナブル・インパクトは、スウェーデンで最も持続可能なグローバル株式ファンドであり、社会的投資に直接的に関連する唯一のファンドです。ペンサー・サステイナブル・インパクトでは、高度なサステナビリティ分析と定量的な投資手法を組み合わせています。また、リターンの一部は、SOS Children's Villagesがコミュニティケアを受ける若者のためのメンタリング・プロジェクトに充てられます。投資候補の選別に用いるサステナビリティ分析は、今後予定されているEUのサステナビリティ法に基づいて、包括的かつ綿密に行われます。厳格なスクリーニングの結果、現在、世界の投資対象の85％が、私たちの厳格な責任投資の定義に合致しない企業のために失われています。また、残りのサンプルについては、いわゆるポジティブ・スクリーニングを行い、各セクターにおいてサステナビリティでベスト・イン・クラスの企業をふるい落とします。当社の実績ある投資手法によって生み出された超過収益の一部は、まずSOS Children's Villagesがストックホルムで実施するコミュニティケアを離れる若者のためのスタートアップ・プログラムの資金として活用されます。このプロジェクトの目的は、弱い立場にある若者たちが、自分たちの手で持続可能な未来を切り開いていくことを支援することです。エリック・ペンサー・バンクによる投資手法の評価では、過去15年間の過去のリターンは、同等のグローバル株式運用が生み出したであろうリターンの2倍以上であったことが示されています。プレゼンテーション 重要な情報: このページはマーケティングのみを目的としたものであり、アドバイスを目的としたものではありません。条件の詳細については、"投資家のための基礎知識 "をご覧ください。</w:t>
      </w:r>
    </w:p>
    <w:p>
      <w:r>
        <w:rPr>
          <w:b/>
          <w:color w:val="FF0000"/>
        </w:rPr>
        <w:t xml:space="preserve">イド36</w:t>
      </w:r>
    </w:p>
    <w:p>
      <w:r>
        <w:rPr>
          <w:b w:val="0"/>
        </w:rPr>
        <w:t xml:space="preserve">10月7日、ストックホルムのBrunkebergstorgにあるFöreningsSparbanken社の社屋で、国王から「2005 New Builder of the Year」の授賞式が行われました。国王は、この賞の後援者です。ニブロでAlem teknik ABという会社を経営し、公共施設の照明器具のワイヤーロックを製造しているキン・ラップ・イウ氏は、その起業家精神から10万クローネを授与されました。資源がない中で、その分野で世界的な企業を育て上げたことが報われたのだ。キン・ラップ・イウは自分の会社を通して失業から脱出し、起業に際して示した努力と決意が評価され、ニュービルダー賞の受賞資格を得たのです。今年のセトラー・オブ・ザ・イヤーは、香港からの移住者です。1980年にスウェーデンに来て、料理人として働き始めた。無職の時期を経て、2000年に会社を設立。創業以来、Alem Teknikは毎年売上高を2倍にしてきました。従業員数は6名で、売上高は約8百万クローネです。この賞は、IFS社（IFS Advice Centre Fundraising Foundation）が授与するものです。宗教的にも政治的にも独立した非営利財団で、スウェーデンにおける移民の起業を促進しています。Rafael Bermejoは、財団の創設者であり会長です。この賞は、FöreningsSparbankenが主催しています。</w:t>
      </w:r>
    </w:p>
    <w:p>
      <w:r>
        <w:rPr>
          <w:b/>
          <w:color w:val="FF0000"/>
        </w:rPr>
        <w:t xml:space="preserve">さんじゅうろく</w:t>
      </w:r>
    </w:p>
    <w:p>
      <w:r>
        <w:rPr>
          <w:b w:val="0"/>
        </w:rPr>
        <w:t xml:space="preserve">子供部屋にありすぎて困るものといえば、収納です。未就学児の頃、部屋の掃除を命じられ、「でも、物を置く場所がない...」と諦めて泣いた時の悔しさを（トラウマのようにはっきりと）覚えています。本棚の下にキャスター付きのプラスチックのトレーがあったことは、私もはっきりと覚えていますが、同じようなことがないように、ブーの部屋には大小さまざまな収納があります。あるいは、ドレスアップのテーマに沿って、古いスーツケースを。数ヶ月前、ここカルマルのセカンドハンドショップBonbonsに立ち寄った際、このオリジナルタイプのスーツケースを見つけました。他の家具とのコントラストが美しいだけでなく、さまざまな個性（トラ、お姫様、帽子をかぶったネックレスの女性など）を受け入れることができるのです。そして、この車がどんな経験をしてきたのか、休暇でどこに行ったのか、誰がこの車を引きずり回したのか、重すぎたら蹴りを入れたのか、そんなことを想像せずにはいられなくなります。もしかしたら、ハパランダ出身の女性で、船長に密かに恋をしていたとか？夏の初めにイェスパーと私がNYにいたとき、たくさんのカードやプリント、本、箱やバッグが私たちの手元に戻ってきました。紙の愛！？主に素敵なお店からですが、ナプキンやチケットなど、一般の方からランダムにいただいた小道具もたくさんあります。Booさんの家のドアに飾られているこのドアサインも含めて、ホテルより。装飾的であることに加え、私はユーモアが好きです。そして、3つのリンゴは今のところあまり掃除の役には立っていませんが、看板に書いてあるようにPlease do not disturbではなく、Please make up my roomと書いてあれば、満足です。幼児には、「邪魔しないでください」というサインは、静寂の音と同じくらい不安なものだと思います。ところで、こんなお土産をホテルから持ち出していいのでしょうか、それとも私が犯罪を犯してしまったのでしょうか？去年の夏、洗礼式に行ったのを覚えていますか（そして、昔お世話になった神父さんに会いました）？パーティーを終えようとしたとき、私は主人公の親戚のアニカと話をし、おそらくこの地区で最も疲れたオバケを腕に抱えて（だから、私の記憶力が悪くても我慢してください）、倫理的にも美学的にも超一級のヒントを突きつけられた。アニカは長年バンコクに住み、非営利のプロジェクトを運営してきました。2010年には、スラムに住む女性たちの協力を得て、とても美しいハンガーを制作する「Hang on Hangers」を始めました。ハンガー生産のおかげで、彼女たちの多くは障害を持つ子供や大家族の世話をしながらも、仕事をし、生計を立てることができるのです。ハングオンハンガーという名前は、コットンの包みで洋服をハンガーにかけたままにしておけることに由来しており、機能的で素敵なハンガーは、特にその背後にある職人の技が公正な条件にあることを知っていると、ちょっと嬉しくなります。 ウェブサイトを見てみると、スウェーデンには便利なオンラインショップがないようですが、バンコクから直接注文することもできますし、メールで問い合わせて、置いてあるかもしれないと思った近くのお店を尋ねてみるとよいかもしれませんね。ここKalmar-Krokarnaでは、私は家を売る人を知っているので、もし興味があれば、私にメールを送るか、コメントを残していただければ、あなたに連絡を取らせていただきます。子供4人（または大人3人）で100kr。私はプレゼントでもらった3つしか持っていませんが、ワードローブがいっぱいになっても大丈夫そうですね!Photo: Sara Zetterström 子供部屋の耐久性のある壁紙 子供部屋の壁紙を求められたのですが、高価なものではなく、できれば住む人と一緒に成長していくものであることが望ましいと思いました。安い壁紙、それは本当に私が思うに追加されません方程式です、よく作られた、耐久性と美しい壁紙は通常それに応じてコストします。グラフィカルでシンプルなものから、ちょっとアーティスティックなもの、フォルムにこだわったものまで、素敵なお気に入りをご紹介します。MrPerswallはスウェーデンの写真用壁紙サプライヤーで、Whole wide worldは素敵な柄の組み合わせで素晴らしいです。可愛らしく、かつ教育的で、子供部屋やティーンエイジャーの部屋に置いても違和感がありません。写真の壁紙は比較的高価であることは否めませんが、その後、パターンをカスタマイズすることも可能です。</w:t>
      </w:r>
    </w:p>
    <w:p>
      <w:r>
        <w:rPr>
          <w:b/>
          <w:color w:val="FF0000"/>
        </w:rPr>
        <w:t xml:space="preserve">id 38</w:t>
      </w:r>
    </w:p>
    <w:p>
      <w:r>
        <w:rPr>
          <w:b w:val="0"/>
        </w:rPr>
        <w:t xml:space="preserve">1年を通してスウェーデンで過ごしていると、私たちが住んでいる国がいかに素晴らしい観光国であるかということを忘れがちになります。そこで、イースタッドからリクスグレンセンまで、日本全国の観光スポットを紹介する書籍を集めました。また、ハイキングマップやハイキングガイドも充実しているので、最適な旅のプランニングが可能です。Strawberries on the �sterl� : a book about places to be a little extra happy by Provl�s �terl�のイチゴでは、カリーナ・エドマンが�terl�の本当のイチゴの名所を案内してくれま すが、その多くは主要道路から少し入ったところにあります。本書では、最高の散歩道、最も美しいビーチ、最もおいしいパン、最もホットな自然体験など、さまざまな情報を紹介しています。新しい『Travel Guide to the 50s』は、『Travel Guide to the 50s』に無料で付属しています。新刊では、さらに50年代・60年代風のお出かけ情報を多数紹介しています。例えば、博物館、ロカビリーフェスティバル、アメリカンスタイルのパブやダイナーなどです。���������������������������������������������������������� 17イザベルの上質なカフェ�ブックシリーズでは、夏の楽園である�ストラ・スク�ネが登場します。ここでは、クラシックな喫茶店と、新しい作品が並ぶコーヒーバーの両方があります。読書、旅行、おやつ、楽しんでください。V�sterg�tland の歴史、レシピ、素敵な写真をご紹介します。マナーハウスや夏の城、長い間忘れ去られていた農場やコテージで、そこに住む人々を知り、その魅力を味わってみてください。スウェーデンは素晴らしい国です。スウェーデンのベストを体験するために、私たちの国の願いがすべて詰まったトップリストがあります。スウェーデンで絶対に見るべき22の場所�外国人旅行者向けの英語版ガイドブック。また、写真集としても最適です。より小さく、より便利なフォーマットで。この本は、100枚以上の最近の写真や歴史的な画像と、Anders Hilmerssonが書き始めたテキストを組み合わせています。読者は美しい古い運河の船に乗って各地を巡り、ついに目的地であるヨーテボリやストックホルムにたどり着くのです。この美しい国で、あなたの道を探してください。スパイラル綴じのポケットサイズの地図が、スウェーデンでの道案内をサポートします。詳細な地図、距離表、主要都市間の移動時間、地図、地名索引付きです。ホワイトガイド：スウェーデンのベストレストラン2012：今すぐスウェーデンのベストバーを手にする ホワイトガイドを手にすれば、スウェーデンのパブとレストランの今がすべてわかる。ここでは、この国の最も優れたレストランを紹介します。ここでは、エキサイティングな新参者、共感できる伝統的な店、居心地の良い近所のパブ、居心地の良いヴュルデンシュセンを見つけることができます。スウェーデンの歴史を体験しよう : 国内の歴史体験ガイド サンプル この国には、よく知られている場所と知られていない場所とがあり、予想以上に奇妙な場所がたくさんあります。UFOモニュメント、ノーム、中国の龍など、100の不思議な七不思議に案内されます。Bilder fr�n Gotland = Gotlandからの写真 = Bilder aus Gotland 4つの時代のGotlandをガイドします。ヴィスビーの素晴らしいバラ、刺激的なゴットランド語の地名、文化、伝統、ルーク、教会、食べ物... �あなたのゴットランドを思い出してください。ストックホルムの遊び場を紹介する初のガイドブックをお試しくださいツアーに参加する家族、そしてすべてのストックホルム市民に欠かせないものであり、遊びの楽しさをより多く体験していただけることでしょう。海で休日を過ごしたい人のための一冊です。H�r f�r l</w:t>
      </w:r>
    </w:p>
    <w:p>
      <w:r>
        <w:rPr>
          <w:b/>
          <w:color w:val="FF0000"/>
        </w:rPr>
        <w:t xml:space="preserve">イド39</w:t>
      </w:r>
    </w:p>
    <w:p>
      <w:r>
        <w:rPr>
          <w:b w:val="0"/>
        </w:rPr>
        <w:t xml:space="preserve">{{findPharmacyProductPageModal.hasSelectedPharmacy ?'Is the product available at other pharmacies' : 'Is the product available at your pharmacy?｝ニベア シャワーウォータリー＆オイルは、シャワージェルとシャワーオイルの素敵なコンビネーションで、肌を清潔に保ちながら栄養を補給することができます。ウォーターリリーのフェミニンな香りで五感を刺激し、保護効果の高いオイルパール配合のシルキーなジェルと栄養価の高いソフトな泡で、自分を甘やかすようにお手入れします。保湿テクノロジー「Hydra IQ」搭載。肌にやさしいpH値。皮膚科学的テスト済み。ご自宅の玄関までお届けします* - 一部の地域には、ご自宅の玄関まで即日お届けします。チェックアウトのページで、お客様の郵便番号に対応する配送オプションを確認することができます。*麻薬、冷蔵品、年齢制限品などの特殊な医薬品は、薬局での受取りのみ可能です。ご注文の際にお知らせします。こちらもご覧ください。- 2個購入で30％オフ</w:t>
      </w:r>
    </w:p>
    <w:p>
      <w:r>
        <w:rPr>
          <w:b/>
          <w:color w:val="FF0000"/>
        </w:rPr>
        <w:t xml:space="preserve">イド40</w:t>
      </w:r>
    </w:p>
    <w:p>
      <w:r>
        <w:rPr>
          <w:b w:val="0"/>
        </w:rPr>
        <w:t xml:space="preserve">ダビド・フェレール、マルコス・バグダティス、トミー・ロブレドが、来週水曜日から3月20日まで開催されるインディアンウェルズへの出場を辞退しました。ロジャー・フェデラーはすでに大会に間に合わないことを発表しており、モンテカルロでのカムバックを目指しています。ダビド・フェレール、マルコス・バグダティス、トミー・ロブレド、ロジャー・フェデラー、ファビオ・フォニーニ、イヴォ・カルロビッチは怪我のため欠場し、アーネスト・ガルビス、アレクサンダー・ズベレフ、ミハイル・ユーズニーといった選手が予選ラウンドを欠場することになりました。大会主催者は、5人のワイルドカードを発表しており、フアン・マーティン・デル・ポトロ、ラジーブ "ランプラス "ラム、テイラー・フリッツ、フランシス・ティフォー、マッケンジー・マクドナルドは大学からそのまま参加します。インディアンウェルズのダブルスは、例年、素敵なペアが揃いますが、今年も例外ではありません。ガスケ/ペール、コールシュライバー/ティーム、ワウリンカ/ブパティ、キルギオス/ズベレフ、アンディ・マレー/フレミングといったペアは、注目に値すると思います。DC戦のフランス対カナダがどこで行われているかご存知ですか？</w:t>
      </w:r>
    </w:p>
    <w:p>
      <w:r>
        <w:rPr>
          <w:b/>
          <w:color w:val="FF0000"/>
        </w:rPr>
        <w:t xml:space="preserve">アイド41</w:t>
      </w:r>
    </w:p>
    <w:p>
      <w:r>
        <w:rPr>
          <w:b w:val="0"/>
        </w:rPr>
        <w:t xml:space="preserve">手錠と手錠ケースを変えて、鍵も追加。RPSは、複数の警察用手錠メーカーからサービス手錠を認定しています。警察、刑事司法、税関、または警備員や監視員の方に適しています。手錠ポケットは、スピードを重視する場合はオープン、安全性を重視する場合はクローズと、用途に合わせてお選びください。手錠ケースは、コーデュラ製と本革製の2種類をご用意しています。売れ筋はCOPのオープンレザーポーチ「Quick」。 </w:t>
      </w:r>
    </w:p>
    <w:p>
      <w:r>
        <w:rPr>
          <w:b/>
          <w:color w:val="FF0000"/>
        </w:rPr>
        <w:t xml:space="preserve">イド42</w:t>
      </w:r>
    </w:p>
    <w:p>
      <w:r>
        <w:rPr>
          <w:b w:val="0"/>
        </w:rPr>
        <w:t xml:space="preserve">鳥インフルエンザ - 1177 Vårdguiden - sjukdom, undersökningar, hitta vård, e-tjänster 鳥インフルエンザは、ウイルスによって引き起こされる感染症です。このウイルスは主に鳥の間で感染する。しかし、感染した鳥やその糞便にごく近い距離で接触した人や動物も感染する可能性があります。ごくまれに、人同士が感染することがあります。このウイルスは主にアジアで発見されましたが、2006年のスウェーデンをはじめ、ヨーロッパのいくつかの国でも死んだ鳥から検出されています。これまでのところ、スウェーデンでは鳥インフルエンザに感染したヒトはおらず、そのリスクはスウェーデン国内外ともに低いと考えられます。全世界で数百人の感染者が確認されているに過ぎません。鳥インフルエンザにかかると、感染してから2〜8日後に発病します。呼吸器に感染し、発熱、咳、息切れなどを伴う重症の肺炎になることがあります。また、腎臓、肝臓、脳も侵されることがあります。命にかかわることもある病気です。全世界で感染が確認された人の半数以上が死亡しています。この病気が発生している地域に旅行する場合は、鳥や鳥の糞に触れないようにしてください。また、70度以上で調理されていない鶏肉は食べない方がよいでしょう。感染の可能性のある鳥類と接触した場合は、高熱や筋肉痛などの症状に注意が必要です。 鳥インフルエンザに対するワクチンはまだ登録されていません。ただし、抗ウイルス剤を使用するので、通常のインフルエンザに対しても服用可能です。この薬は、感染した場合、または感染の疑いがある場合の予防措置として投与されます。鳥インフルエンザの治療には、体内のさまざまな臓器が侵された場合に必要となる薬も含まれます。治療を受けるタイミングインフルエンザのような症状が現れ、最近鳥インフルエンザにかかった可能性のある鳥と密接に接触したことがわかっている場合は、健康相談ダイヤルに電話するか、保健所に連絡することができます。</w:t>
      </w:r>
    </w:p>
    <w:p>
      <w:r>
        <w:rPr>
          <w:b/>
          <w:color w:val="FF0000"/>
        </w:rPr>
        <w:t xml:space="preserve">イド43</w:t>
      </w:r>
    </w:p>
    <w:p>
      <w:r>
        <w:rPr>
          <w:b w:val="0"/>
        </w:rPr>
        <w:t xml:space="preserve">ご注文をいただいてから24時間以内（営業日）に発送いたします。その後、物流会社のPostnordが約2-3営業日で小売店へ配送します。通常の納期は2～3営業日程度です。表示されている項目は、例外的に納期が長い注文品です。弊社からの連絡が遅れた場合は、メールにてご連絡させていただきます。もちろん、追加料金なしでご購入をキャンセルすることができます。ご注文後、3営業日以内に弊社からのメールが届かない場合は、お手数ですがご連絡ください。すべての商品は追跡可能なパッケージで発送されます。お荷物が小売店に到着次第、SMSまたはEメールにてお荷物番号/追跡番号をお知らせします。お荷物の検索をご希望の場合は、www.postnord.se、追跡番号を使って検索することができます。</w:t>
      </w:r>
    </w:p>
    <w:p>
      <w:r>
        <w:rPr>
          <w:b/>
          <w:color w:val="FF0000"/>
        </w:rPr>
        <w:t xml:space="preserve">四十四節気</w:t>
      </w:r>
    </w:p>
    <w:p>
      <w:r>
        <w:rPr>
          <w:b w:val="0"/>
        </w:rPr>
        <w:t xml:space="preserve">2010年の死亡者数はyyyy50 890人で、この17年間で最も多い数字となった。2010 年度は 390 名、女性では 610 名が参加しました。yyyyの女性では、最後に症例が増えたのは�r 2002年でした。男性では、1929年以降、戦後を除く年数で、男女とも2010年以降に発症しています。0-�ringarの速報値では、男性76.7�、女性83.2�。を0とした場合の�rv�rは、�yyyberorの�件数の増加は、�yyyの高齢�人数の増加、�yyyの高齢�人数の増加であって、�dityの増加を示しているわけではないことを表しています。0歳児の落下事故は、2010年、全年齢で非常に少なかった。後期高齢者人口千人当たりの出生率 2005-2008年は3月に最も減少している。7月と8月は、昨年以来、これらの患者の死亡数が最も多かった 統計責任者：Jari Tarkoma</w:t>
      </w:r>
    </w:p>
    <w:p>
      <w:r>
        <w:rPr>
          <w:b/>
          <w:color w:val="FF0000"/>
        </w:rPr>
        <w:t xml:space="preserve">イド45</w:t>
      </w:r>
    </w:p>
    <w:p>
      <w:r>
        <w:rPr>
          <w:b w:val="0"/>
        </w:rPr>
        <w:t xml:space="preserve">GeekGirlMeetupは、スウェーデンのより良いスタートアップ環境のために、Bonnier Acceleratorを新しいパートナーとして迎えることができたことを誇りに思っています。ボニアー・アクセラレーターは、今年のGeekGirlMeetupを後援し、250名の参加者に、最も素晴らしいアイデア、または単にあなた自身の素晴らしい個性をもって応募していただくようお願いしています。GeekGirlMeetupは星を目指す 今年のGeek Girl Meetupまで1ヶ月を切り、準備も本格的になってきました。昨年は数百人のオタク女子が参加し、「Enter Space」をテーマにした講演、ワークショップ、ネットワーキングなどの印象的なプログラムにより、今年はさらに大きな成功を収めることができそうです。Geek Girl Meetupカンファレンスは、5月21日から22日にかけてストックホルムで開催されます。ウェブに加え、コード＆スタートアップも。ゲームは、現在のスウェーデンのデジタル文化において、最も急速に成長しているビジネスです。モバイル端末があれば、デジタルでつながった世界のどこにいても遊ぶことができます。ゲームは遊びであり、ペップであり、しかし、開発、プログラミング、マーケティング戦略、インターネットミーム、ビジネスモデル＆ビジネスでもあるのです。GeekGirlMeetupは、世界初のCrowdsourced Charity HackをActionAidと共同で制作するため、5月22日から23日までストックホルムで開催します。5月22日と23日の週末、ストックホルム経済大学で世界初のクラウドソーシングによるチャリティハックが開催されます。GeekGirlMeetupは主催者であり、貧困撲滅を目的にオンラインで多くの人を巻き込むクリエイティブなソリューションを作るために、チャリティー団体ActionAidを選びました。</w:t>
      </w:r>
    </w:p>
    <w:p>
      <w:r>
        <w:rPr>
          <w:b/>
          <w:color w:val="FF0000"/>
        </w:rPr>
        <w:t xml:space="preserve">イド46</w:t>
      </w:r>
    </w:p>
    <w:p>
      <w:r>
        <w:rPr>
          <w:b w:val="0"/>
        </w:rPr>
        <w:t xml:space="preserve">16回目の挑戦となる今シーズンの『Sommar i P1』では、本当に耳をそばだてるような番組が登場しました。今年の夏番組には、確かに面白いものが一つや二つはあったが、刺激的であったり、純粋にユーモラスであったりするものは少なかった。そして、Sommarが参加する価値のあるものであるためには、音楽体験も提供しなければならないことを理解しているホストはほとんどいない。典型的なのは、最初のヒットを飛ばしたのがミュージシャンのピーター・レマルクだったということだろう。彼の選んだ音楽は、意外性があり、刺激的で、話している内容とは何の脈絡もない。曲のトーンを落とさず、そのままの形で楽しませてくれた。そして、私がサマーで破ってはいけないと思うことを破って、自分で歌い、自分で演奏する曲を演奏したのです。でも、彼はそれをうまく正当化し、正当な理由があったから、私は彼を許したのです。私は、音楽的センスを尊敬している友人とは違って、ピーター・ルマルクの本当のファンではありませんでしたが、彼の作品のいくつかは好きですし、彼の資質も理解しています。しかし、ここでは、彼はとても好感が持て、音楽の趣味がよく、実際、曲と曲の間の推論がとても面白い人だと感じられた。私たちが考えるべきことを鼻にかけることなく、示唆に富む話をしてくれた。また、面白くて、自分自身や話している内容との間に必要な距離感を持っていました。その対極にいるのが、フレドリック・ヘレンという講師であり作家であり（つまり、私が現実に直面することのないようなタイプの世界改革者）。3曲（1時間半近くで！）しっかり演奏していただき、ラジオアーカイブからブレークバードのさえずりもありました。彼は、リスナーに伝えたい大事なことがたくさんあって、ラジオの時間を音楽に費やすのはもったいないと自分で言っていた。彼は、私たちの夢を実現する手助けをしたいと言っていましたが、私たちの夢とは、私たち全員が何かで最大かつ最高の存在になることを熱望しているのだと思い込んでいるようでした。とにかく、彼は私が今まで聞いた中で最悪のサマープログラムを作ることに成功したのだ。そして、今までにかなりの数を聞いてきました。ジャー・ホリス PS.マルメFFはアウェイでスンズヴァルと対戦し、引き分けとなった。前回リュングスキレを沈めたトイヴォネンがPKを燃やした。それは絶対にオールスヴェンカンで勝つための方法ではないんだ。DS.6コメント：トークラジオはとても好きなのですが、夏のスピーカーとなると、音楽を流さないのはほとんど許せません。そのため、ハーレンは、「大事な話がたくさんあるから、音楽はやらない」と言っていたon:aの時点ですでに排除されていたのです。それ以外は、先ほど申し上げたように、明るい話題はほとんどありません。後半戦に期待しましょう。今年はあまり番組を聴いておらず、昨日も他のことをしていたら、ルマルクを聴いていた夫が、「聴くに堪えない、くそ、なんて悪い音楽を流すんだ」とラジオを切ってしまいました。味は、お尻のような......。ピーター・ルマルクが『ラスト・スイート・イヤーズ』を自作で演奏しているのがかっこよくないですか!PLMのプログラムを全部聞いたわけではなく、Fredrik Härénの話は一瞥もしなかった。後者に対するあなたの反応には驚かされます。私はKunskapens dagでの彼の講義に感銘を受けたので、YouTubeで見ることができます： http://www.youtube.com/watch?v=yH6-ihF2E48 しかしもちろん、彼はそこで全く別の聴衆を対象にしています。ASD：彼を特別視したのは、何も見逃していなかったからです。イングリッド： :-D 私たちは明らかに趣味が違いますね、ご主人と私は（でも自信を持ってファーストネームは同じだと言えます）。しかし、私が嫌いなのは、Summerの選曲に想像力がないことです。もし、あなたが自分の人生の道を確かに歩んできたと指摘したいのなら、それならマイウェイを演じればいいのです。やっぱり人生、素晴らしいなと思ったら、「What a wonderful world」をプレイしてみてください。なぜ、何度も聴いたことのある音楽を選ぶのか？BV：音楽のない夏のプログラムは、ノンアルコールのウイスキーのようなものです。いくら大事なことを言ったつもりでも、うまくいかないものです。それなら、もしかしたら、彼は"</w:t>
      </w:r>
    </w:p>
    <w:p>
      <w:r>
        <w:rPr>
          <w:b/>
          <w:color w:val="FF0000"/>
        </w:rPr>
        <w:t xml:space="preserve">アイディー47</w:t>
      </w:r>
    </w:p>
    <w:p>
      <w:r>
        <w:rPr>
          <w:b w:val="0"/>
        </w:rPr>
        <w:t xml:space="preserve">ヨーゼフ・フランク - ドイツの医師ヨーゼフ・フランク（1771年-1842年）については、ヨーゼフ・フランクを参照。ヨーゼフ・フランクは、1885年7月15日にオーストリアのウィーン近郊のバーデンで生まれ、1967年1月8日にストックホルムで没したオーストリア系スウェーデンの建築家、デザイナーです。機能主義のパイオニアの一人である。目次 - 1 バイオグラフィー - 2 ファルスターボにあるフランクの別荘 - 3 代表作 - 4 文献 - 5 ピクチャーギャラリー - 6 参考文献 - 6.1 注 - 6.2 その他の資料 - 7 外部リンク バイオグラフィー[編集] ヨーゼフ・フランクは、ウィーンで繊維商の父と芸術家でテキスタイルデザインなどを行う母とのユダヤ人家庭に育ち、1950年代後半から1960年代にかけて、フランクの別荘に住むようになった。1908年までウィーン工科大学で建築家としての訓練を受け、1908年から09年にかけてベルリンでブルーノ・メーリングとインターンをし、シグルド・レーヴェレンツもインターンをしていた。インターン終了後、ウィーンで建築家としての地位を確立する。1910年、フィレンツェの建築家レオン・バッティスタ・アルベルティの教会建築に関する博士論文を発表した。また、自身の事務所「ハウス＆ガルテン」では家具やテキスタイルをデザインし、エステル・ストロンベルグの体操学校「Die Schwedische Turnschule」[4]の設計を依頼されるなど、ウィーンで活躍しました。その関係で、アンナ・セベニウスと出会った。ケルンで民事結婚し、コンラート・アデナウアーに嫁いだ[5]。 初期の作品にはペルニッツのオルトマンにある労働者住宅地1919-21がある。 1927年にはシュトゥットガルトのWeissenhofsiedlung展覧会に代表され、1932年にはウィーンのWerkbundsiedlung住宅展覧会で芸術監督と発案者として参加。1910年頃から自身のインテリアとして家具やテキスタイルをデザインし始める[6]。1920年代後半にSvenskt Tennの創始者であるエストリッド・エリクソンと接触した。1925年のパリ万国博覧会では、建築家オスカー・ウラッハとともに、2025年型チェアを出品している。座面は籐、背面は竹の棒でできています。1933年[7]、亡命せざるを得なくなり、ストックホルムに来た。その後、主に家具やインテリアのデザインに携わり、ストックホルムのSvenskt Tenn社で家具や壁紙のパターン、布地のプリントを制作した。フランクの作品には、ウィーンのヴィラ・ビール[8]もあります。ストックホルムの国立博物館[9]、ヨーテボリのRöhsska博物館[10]に所蔵されています。1950年代、68歳になったヨーゼフ・フランクは、水彩画を描き始めた。中でも、1953年から63年の夏には、ウィーンの美術学校時代の教え子であるオーストリア人画家トゥルーデ・ヴェーナーとともに、フランス・プロヴァンスのディユールフィで水彩画を描いている。この水彩画は、フランクが例外的にのみ販売または譲渡したもので、2016年にリディングオのミレスゴーデンで初めて一般公開されました。1957年にアンナ・フランクが亡くなった後、ヨーゼフ・フランクはアンナのいとこであるダグマー・グリルと同居しています。2010年には、ヨーゼフ・フランクが住んでいた場所に近い、ストックホルム市ゲルデのリンドガタンに「ヨーゼフ・フランクの場所」が開設されました。敷地内には、ヨーゼフ・フランクのブロンズ製チェア2脚を含む「ストール2025」が建っています。現在では、このチェアはスヴェンスクト・テンの主力商品となっている[11] ファルスターボにあるフランクの別荘[編集] ヴィラ・クラーソン ヴィラ・カールステン ヴィラ・セス ヴィラ・ロフトマン ヴィラ・ヴェートジェ アンナとヨゼフ・フランクはファルスターボで数回の夏を過ごした。1924年、アンナの姉夫婦であるシグンヒルドとアクセル・クラーソンのために、ファルスターボにあるヴィラ・クラーソンの設計を依頼された。彼は1927年から1936年にかけてファルスターボに合計5つのヴィラを設計した[12][13]。これらのヴィラは通常、スウェーデン初のファンキシュスと呼ばれる。[14] - ヴィラ・クラーソン 1927, Bernt Lüdkes väg 10 - ヴィラ・カールステン 1927, Fyrvägen 26[15] - ヴィラ・セス 1934, Fyrvägen 13 - ヴィラ・ロフトマン 1934, Fyrvägen 15 - ヴィラ・ヴェヒト 1936, Rostockervägen 4 代表作 [edit] - 極東古代博物館内装設計 1912, ケルン - ヴィラ・ショル（もしくはハウス・ショール） 1913-14, ウィルブラントガッセ3 19.6, ケルンウィーン・ベジルク オーストリア・ペルニッツ州オルトマンの労働者住宅 ビラ・ベア</w:t>
      </w:r>
    </w:p>
    <w:p>
      <w:r>
        <w:rPr>
          <w:b/>
          <w:color w:val="FF0000"/>
        </w:rPr>
        <w:t xml:space="preserve">しじゅうはち</w:t>
      </w:r>
    </w:p>
    <w:p>
      <w:r>
        <w:rPr>
          <w:b w:val="0"/>
        </w:rPr>
        <w:t xml:space="preserve">表現芸術と人生の問題、人生と生きることそのものに関する問題、良くも悪くも変化、希望と失敗、喪失と悲嘆のプロセス、時間の飛行と老化に関する考えについてのブログです。しかし、同時に生きる喜びや楽しさについても。もちろん、創造やクリエイティブなプロセスについても。そして、アイデンティティを形成し、私たちの生活の根幹となる言語、思考、記憶、自然について。毎年夏になると、電気も真水もない湖の中の小さな島でしばらく暮らすことになる。水を汲むには、本土の井戸まで船で行かなければならず、時間もかかるし、ガソリンも必要です。そのため、私たちは淡水を管理するための訓練を受けているのです。雨や雷が降ると、旅行は延期せざるを得ない。夜と昼、光と闇の交互性が明確になる。光を必要とする作業は、まだ日のあるうちに行わなければならないので、都会よりもリズムを守ることが重要になります。自然の静寂は、心の癒しです。交通の音の代わりに、風が梢を揺らし、鳥がさえずる。街路樹の代わりに、木、蝶、花、昆虫。小さなものの中に偉大なものを発見し、あらゆる自然現象に魅了される喜び。飲み水や野菜・果物を洗う水、食べ物を育てる土、光と暖かさを与えてくれる太陽、呼吸を続けるための日陰と空気をきれいにしてくれる木々、歯を磨くための水門までの道を照らしてくれる月など、自然の近くに住んでいると、私たちがいかに真水に依存しているかがよくわかります。毎年夏になると、私たちがいかに自然に翻弄されているか、人間と自然の相互作用が機能しているか、まさに生命維持に不可欠なものであることを思い知らされるのです。私たちが自然界に捨てたゴミが、地面に、森に、湖に、私たちの身近な環境に影響を及ぼしていること。飲み水を無駄にすれば、なくなってしまうということ。船で本土に行くには、車、バス、電車などの乗り継ぎを考えて計画しなければならないこと。そして、海上で悪天候に見舞われた場合、旅が不愉快なものとなり、時には完遂できないこともあること。岩場に直接火をつけない、樹皮を切って木を傷つけないなど、自然を尊重することの大切さ。絶滅危惧種であるビーバーダックやバイパーに遭遇したときに注意すると同時に、危害を加えないようにすること。伝統の変遷-芸術療法の新しい表現 学会の前夜にクラクフに到着し、ウラジオストクにある東洋風のアパルトホテルに宿泊した。床が絨毯になっていないシングルルームを予約したにもかかわらず、タンス、3つのベッド、絨毯の床、壁の布地がある奇妙な長方形の部屋にトポロワがいる。ありがたいことに、これは素晴らしいシャワーで相殺されました。ホテルから1ブロックのUl.TopolowaとUl.Rakowickaの角にあるIl Piattoで、ラズベリー、ブルーベリー、トーストしたヘーゼルナッツとひまわりの種、トーストしたパルマハム、スメタナ、パンクリスプの入ったおいしい（天国のようではない）ビーツのスープを食べ、それから温かいパンとトマトペスト（トマトのペースト）。ホテルの部屋には、ネスカフェとティーバッグの入ったケトルがあり、夜のお茶が提供されました。そして、素晴らしいファッジの数々...。2017年9月13日～16日、第14回目となるEArTEカンファレンス in Krakowが、ポーランドにある4つのカトリック大学の1つであり、国内唯一のイエズス会大学でもあるAkademia Ignatianum w Krakowieで開催されました。今回の大会テーマは「伝統の変遷-アートセラピーにおける新たな表現」でした。参加者は、ヨーロッパ、アメリカ、オーストラリア、中国、日本、韓国、ロシア、イスラエル、カナダ、南アフリカ、ペルーなど、世界各国から集まりました。オープニングセレモニーはJuliusz Stowacki Theatreで開催されました。いつものように歓迎の儀式を行った後、タデウシュ・カントール率いるCricot 2 Theatreの俳優たちが、「Shadows, Nightmares, Melancholy or 20 Minutes before Evaporation」という非常に感動的なパフォーマンスを披露してくれたのです。恐ろしいテーマを詩的に描いている。満員の会場でワインとおつまみで交流会終了</w:t>
      </w:r>
    </w:p>
    <w:p>
      <w:r>
        <w:rPr>
          <w:b/>
          <w:color w:val="FF0000"/>
        </w:rPr>
        <w:t xml:space="preserve">アイドル49</w:t>
      </w:r>
    </w:p>
    <w:p>
      <w:r>
        <w:rPr>
          <w:b w:val="0"/>
        </w:rPr>
        <w:t xml:space="preserve">Ann-Katrine RisbergはNiilo Mäki Instituteのプロジェクト研究員であり、Turku Academyの博士課程にも在籍しています。アン＝カトリーヌは、学習障害、主に読み書きの障害を持つ子どもや若者の調査に豊富な経験を持つ。また、読解力をはじめとするリテラシー評価のためのフィンランド語の教材をいくつか共著している。講演のテーマは、主に読み書きの困難さとそのマッピングについてである。</w:t>
      </w:r>
    </w:p>
    <w:p>
      <w:r>
        <w:rPr>
          <w:b/>
          <w:color w:val="FF0000"/>
        </w:rPr>
        <w:t xml:space="preserve">サムネイル</w:t>
      </w:r>
    </w:p>
    <w:p>
      <w:r>
        <w:rPr>
          <w:b w:val="0"/>
        </w:rPr>
        <w:t xml:space="preserve">Skip navigation Debian の人々のためのウィークリーニュースレター、DWN の今年 50 号目になる号へようこそ。このサイトのCVSアーカイブはようやく復活しましたが、まだサイトの更新はできません。Chris Halls は、彼と Rene Engelhard が OpenOffice.org の cvs リポジトリに対する最近のすべての変更を検証したことを報告しました。クリストフ・ベルクは、この実験的配布物を、シドよりもさらにおもちゃを作るのが上手なシドの犬の名前「スカッド」と名付けることを提案した。APT-RPMの新機能。Joey Hessは、通常のapt-getでは利用できないapt-rpmの機能について説明した記事に注目しました。最も興味深いのは、ローカルファイルをインストールしながら、必要に応じてネットワーク上のファイルをホスティングして依存関係を自動的に満たす機能です。 インストーラーのステータスレポート。Joey Hessから、インストールレポートが多すぎて、開発者がまだ全部を追加できていないとの報告がありました。また、次のベータ版リリースでは、カスタマイズとトランジションに重点を置くと指摘した。debian-installer を他のアーキテクチャに移植するために多くの作業が行われましたが、 その大部分は動作する気配すらありません。X Strike Forceのアーカイブを開く。Branden Robinsonは、SubversionプロトコルによるX Strike Force Subversionリポジトリへの読み取り専用、匿名、オープンアクセスを発表しました。書き込みアクセスは、そのマシンのSSHアカウントを持っている人に制限されます。ブランチには XFree86 4.1.0, 4.2.1, 4.3.0 が含まれます。Debian のインストーラで XFS をサポートしますか?Gunnar Wolf は、Linux 2.4 の将来のバージョンに含まれるであろう XFS を debian-installer がサポートするかどうか疑問に思いました。 Joey Hess は、通常の Debian カーネルはすでに XFS を含んでいるので、 debian-installer でサポートを追加するのは簡単であると指摘しました。Debian-Installer を毎日ビルドしています。Martin Sjögren は、x86 アーキテクチャ用の debian-installer のデイリービルドを開始したことを報告しました。古いビルドは、その完全性を検証する時間がなかったため、削除されました。Debian 安定版リリース用の新しいアップデート CD です。Ingo SaitzがアップデートCDが壊れていることに気づいた後、Steve McIntyreが新しいイメージとジグファイルを作成し、近々通常のサイトから入手できるようになるはずです。同名の画像ファイルが2つ存在する理由を説明したREADMEファイルを追加した。優先順位の低いものへの依存？Marc Haberは、パッケージが優先順位の低い他のものに依存することを認めるべきかどうか、と質問しました。CDの作成が容易になるだけでなく、最近のツールは依存関係を自ら処理することができます。Bastian Blank氏は、最初のインストール時にPackagesファイル全体を解析するために、少なくともあと6MBのメモリが必要になると説明した。Debian AMD64-FAQ。Bart Trojanowski氏は、この移植版のwikiリソースを指摘し、そこに構築されているFAQ文書について言及しました。さらに、開発者</w:t>
      </w:r>
    </w:p>
    <w:p>
      <w:r>
        <w:rPr>
          <w:b/>
          <w:color w:val="FF0000"/>
        </w:rPr>
        <w:t xml:space="preserve">アイディーファイブイチ</w:t>
      </w:r>
    </w:p>
    <w:p>
      <w:r>
        <w:rPr>
          <w:b w:val="0"/>
        </w:rPr>
        <w:t xml:space="preserve">多くの企業にとって、会計士は「単なる数字」以上の存在です。私たちの仕事では、企業の分析に大きな重点を置いています。製品、人材、収益性、財務情報の質など、全体像を把握することで、企業が意図したとおりに機能しているかどうかも把握することができます。また、重要な質問を投げかけ、判断の根拠を示すなど、事業展開の問題に対する相談役としての役割も担っています。アドバイスをする中で、会計士、ビジネスアドバイザー、税理士など、複数の同僚と出会うことも多いでしょう。前年の分析だけでなく、先を見据えた分析・想定も可能です。これには、予算編成、債権者との連絡のための基礎資料の作成、価格変動、投資、新規採用の影響評価などが含まれます。世の中がどうなっているのか、業界や類似企業の動向を分析し、意思決定の短期的・長期的な影響を調べることで、私たちスタッフは貴重なリソースとなることができるのです。また、ファイナンシャルプランニング、税金、ITなど、多くの重要な分野についてもアドバイスを受けることができます。また、銀行、クレジット会社、政府機関などとのコンタクトもお手伝いします。ACCOUNTING 会計の概念は、簿記、会計、税金と付加価値税の問題、売掛金と買掛金、財務報告など、経常的な財務業務の範囲をカバーしています。私たちをどのように利用するかは、お客様が選択します。私たちは、お客様のビジネスに合わせた効果的な手順の導入を支援します。これには、適切な意思決定ができるように会計表を適合させること、テクノロジーの可能性を活用すること、適切なソフトウェアを選択すること、財務および管理手続きを作成することなどが含まれます。また、企業における効果的な内部統制のためのシステム構築を支援し、ミスのリスクを低減させます。あなたが自分で帳簿をつけるか、会計コンサルタントを利用する場合、私たちはアドバイザーとして、困難な問題や異常な問題を解決する手助けをします。私たちは、会社が作成するレポートの照合、作成支援、品質保証を行うことができます。また、日々の記帳代行、買掛金の認定請求書管理、売掛金の支払い監視、キャッシュフロー計画のための現金の受払いの予測も可能です。また、給与計算の管理、税金や手数料の計算・計上、統計や保険会社、政府機関への報告もお任せください。財務諸表は、企業のニーズに応じて、年に1回または数回作成することができます。財務諸表は、あなたとあなたのビジネスコンタクトの両方にとって重要な意思決定ツールです。私たちは、貴社が公正な財務諸表を提示できるよう、重要な計画、分析、さまざまなオプションの影響の計算を支援します。財務諸表を自分で作成する場合、または会計コンサルタントに依頼する場合、財務諸表に関するさまざまな問題についてアドバイスを提供します。財務諸表を作成する場合は、それが規制の枠組みおよび適正な会計慣行の要件を満たしていることを確認します。また、各種項目は適切に文書化されています。年次決算は会社の公文書であるため、銀行、仕入先、顧客などが入手することができます。年次会計に関する規則は数多くあり、常に変化しています。当社は、適正な会計慣行に準拠し、企業の活動を適切に説明する正確な年次報告書を作成するお手伝いをします。優れたアニュアルレポートは、あなたの会社が良きパートナーであることを正しく示すものです。私たちの使命は、単に法的要件を満たし、年次会計を期限内に準備することにとどまりません。監査と会計の両方を依頼される場合、いわゆる複合的な任務として、私たちのリソースを調整し、効率的でスムーズなソリューション全体を提供することが可能です。そして、監査と会計の2つの窓口を持つことになります。私たちにとって、独立した監査を行うことは重要であり、したがって、監査人は会計業務に関与していません。監査役は、会社の年次会計、簿記および経営を検討・評価することにより、独立した監査を実施する。監査結果は文書化され、経営者としてのあなたと公開監査報告書の両方で報告されます</w:t>
      </w:r>
    </w:p>
    <w:p>
      <w:r>
        <w:rPr>
          <w:b/>
          <w:color w:val="FF0000"/>
        </w:rPr>
        <w:t xml:space="preserve">イド52</w:t>
      </w:r>
    </w:p>
    <w:p>
      <w:r>
        <w:rPr>
          <w:b w:val="0"/>
        </w:rPr>
        <w:t xml:space="preserve">ヘルシンボリでの一方的なビジネス宣伝 活気のあるビジネスコミュニティは良いことです。そして、スウェーデンのビジネスは、最高の世界で生きているのです。ビジネスデイも良いだろう。しかし、水曜日のヘルシングボリでのパネル討論のように、北西スコーネの自治体協力組織NOSAMが経済界とともに企画したものが、純粋なブルジョア宣伝になってしまうと、よくて哀れ、最悪の場合、今回のようにまったく恥ずかしくなってしまうのだ。より多くの、より強い企業をということで、パネルディスカッションでは、国内サービスに関する話題が非常に多かった。参加者は、国会議員のTina Acketoft（Fp）、Peter Danielsson（m）、Christin Hagberg（s）、起業家のBert KarlssonとMonica Lindstedt（Hemfrid）です。ブルジョワの代表者（政治家と企業家）が盛んに拍手を送る一方で、社会民主主義者のクリスティン・ハーグバーグが児童労働の是非を問うと、冷たい沈黙から嘲笑やブーイングが起こるなど、一方的で一部には実にくだらない討論会となりました。パネルが一方的な分、聴衆も一方的な分。結局のところ、このような駆け引きは、在宅介護サービスの民営化への道を開くためのものであることは、察しの良い方ならお分かりいただけると思います。確かにカールソン氏は、右にも左にも打っている部分があった。しかし、彼は彼で、非常に狭い視野を持った愚か者です。来週の記事で、ピギーバック・ジョブと、現在政府が行っている共同出資による品質向上のための投資について、私の見解を詳しく述べたいと思います。しかし、フィンランドやデンマークで行われた家事代行サービスの実験が残した足跡は、すでに恐ろしいものであると言えるでしょう。このような雇用への助成は、国家にとって大きなコストと、特に高所得者にとっては大きな再分配効果をもたらすにもかかわらず、雇用効果は非常に小さいか、あるいはマイナスにさえなることが、この例で示されている。</w:t>
      </w:r>
    </w:p>
    <w:p>
      <w:r>
        <w:rPr>
          <w:b/>
          <w:color w:val="FF0000"/>
        </w:rPr>
        <w:t xml:space="preserve">イド53</w:t>
      </w:r>
    </w:p>
    <w:p>
      <w:r>
        <w:rPr>
          <w:b w:val="0"/>
        </w:rPr>
        <w:t xml:space="preserve">カールスタードは、全世帯にドアや郵便受けに貼るシールを送りました。 つまり、自分の住んでいる家に赤い印をつけるのです... 昔、エジプトでもそんなことがありましたよね？しかし、ステッカーの色や歴史的な切り口は別として、ステッカーを貼らないとどうなるのでしょうか？さまざまな "圧力 "から解放される？ラインフェルトは、人々が非難するのは自分自身だけだと言ったのですか？様々な理由で看板を出したくない人が何人もいるマンション...あるいは狭い住宅街で、それがどんな良い雰囲気を醸し出すか想像してみてください。だって、看板を出したくない人はどうすればいいんだろう？悪い人が住んでいる」というサインなのでしょうか？代わりに「Openness - No thanks」の略だと？twitterで、「A Raising Note」といういい名前をつけている人がいるのを見ました。素晴らしいネーミングだと思います。それこそ、自治体からの教育ノートですから。誰がこんな馬鹿げたことをするんだ？どうやって考えるんだ？素晴らしい取り組みだと思います。あとは、張り紙をした世帯をすべて登録し、その家にすべての植民地を強制的に入れるだけです。もちろん、環境保護主義者である「統合コーディネーター」も参加している。"約40人がヴェステルノールランドのボルスタブルクの亡命先で衝突したと、スウェーデン放送局ヴェステルノールランドが報じている。"http://unvis.it/http://www.expressen.se/nyheter/knivbrak-vid-asylboende/ カールスタッドはここでどう考えたか？郵便番号くじのマーケティング部門は関与しているのでしょうか？それともブッシュ政権？ただ、赤タグでないすべてのドアに黄色い6タグの星が貼られるのはいつになることやら......。あるいは、伝統的な詩人の死の時のような白い十字架。http://unvis.it/http://www.dn.se/debatt/skatteavdrag-satter-fart-pa-framtidens-delningstjanster/ 雇用を生み出さないもの、税金をあまり与えないものに減税をすることで、雇用と税金を生み出す企業を競い落とせば、スウェーデンにとってはちょうどいいのかもしれない。移民受け入れなどのお金はどこから出てくるのだろう。 今ここに置かれている赤い背景のものは、「広告、いらない！」という文字が書かれているだけである。私の農場では、すでに新しいタイプの移民がたくさんいる・・・問題のステッカーは（まだ）ちらっとしか見たことがない。https://m.facebook.com/story.php?story_fbid=1058831317501727&amp;id=100001246056672「誰が本当にこの無意味なものを孵化させるのか？どうやって考えるんだろう？"カールスタード市は、文化事業（一時的なプロジェクトは珍しくない）と金のかからない「環境事業」（例えばヴェーネルン湖の「tivolit」）に多くの資金を投入している。同時に、ケアの部分も削られている・・・。中央の町役場は現在、避難所になっており、数年前から空き家になっている。(酒屋がすぐ近くにあるので...警察にとってはすべてが一緒になってやりやすく、市役所前のピケットのために駐車スペースを確保したようだ...) Karlstad市は数年前に「匿名」アンケートを行って、住民がビジネスや市についてどう考えているかをすでに把握していた。各調査が「番号のみ」という意味での匿名。繰り返しの質問、答えの選択肢がない質問、事実上政治的なマッピングであるものなど、まったく真剣なものだとは思いませんでしたが・・・ 送らなかったので、数週間後にリマインダーが飛び込んできました。それくらい匿名性が高い。カールスタッドはどう考えているのか、本当に不思議だ。私たちは、先ほど言ったように、現在のレベルでの移民を望まない人たちを一括りにすべきなのでしょうか。市民がどんな意見を持つべきかを示す次のステッカーは？あなたが投票する政党は、低入札者です...あなたは、緑のステッカーと対比することができます：それは政治的な教化です。自治体はそこに関与すべきではない。</w:t>
      </w:r>
    </w:p>
    <w:p>
      <w:r>
        <w:rPr>
          <w:b/>
          <w:color w:val="FF0000"/>
        </w:rPr>
        <w:t xml:space="preserve">アイディー54</w:t>
      </w:r>
    </w:p>
    <w:p>
      <w:r>
        <w:rPr>
          <w:b w:val="0"/>
        </w:rPr>
        <w:t xml:space="preserve">2009年の出来事 国王と王妃がカールスタッドで移民登録を開始 4月1日（水）、国王と王妃がカールスタッドを訪れました。一行は、国王夫妻が来日した際に立ち会ったEva Eriksson県知事によって歓迎されました。3月31日（火）、ストックホルムの外務省にて、女王がスウェーデン・ヨーロッパの手話辞典「Spread the sign」を開きました。CPB 2091 - 国際色豊かなスウェーデンのシルバーカトラリー 3月27日（金）、カール・フィリップ王子はストックホルムのSvenskt Tennで、CPB 2091カトラリーシリーズを発表しました。このカトラリーシリーズはハンドメイドで作られており、...3月26日（木）、国王夫妻はローマでの国連機関への訪問を終え、その後ボローニャに移動しました。3月25日（水）、国王夫妻はまず、ニューヨークの中心部にあるヴィットリオ・エマヌエーレ記念塔の頂上にある「無名戦士の墓」で花輪を捧げました。3月24日（火）、国王夫妻はローマのクイリナーレ大統領官邸で開かれた国賓晩餐会に出席しました。宴会での国王のスピーチへのリンクは、...国王夫妻、4日間のイタリア国賓訪問を開始 3月24日（火）、国王夫妻は4日間のイタリア国賓訪問を開始しました。訪問先には、カール・ビルト外務大臣と...国王夫妻がイェーヴルボー県を訪問 3月19日（木）、国王夫妻がイェーヴルボー県を訪問されました。続きを読む 女王、ビオラの花の展覧会を開催 3月18日（水）、女王はドロットニングホルム宮殿劇場でビオラの花の展覧会を開催しました。3月18日（水）、今年で6回目となる「ロイヤル・パレス・スプリント」が国王により開会されました。3月17日（火）、マドレーヌ妃はストックホルムオークションの「My Big Day」のオークションに参加されました。マイ・ビッグ・デイ財団の使命は、...木曜日の夜、国王夫妻は、外交団、陸軍議会、政府、県、当局の代表者を招いて、今年2回目の代表晩餐会を開催しました。皇太子妃の命名日を祝うストックホルム王宮 3月11日（水）、国王はオーレで行われたアルペンスキーのワールドカップファイナルに出席しました。国王は、この日優勝したリンゼイ・ボンに賞品を贈呈しました...続きを読む 女王、ウィーンのシルヴィア・ヘメットのインスピレーショナル・デイに出席 3月5日（木）、女王はストックホルムのFolkets Husで開催されたシルヴィア・ヘメットのインスピレーショナル・デイに出席しました。</w:t>
      </w:r>
    </w:p>
    <w:p>
      <w:r>
        <w:rPr>
          <w:b/>
          <w:color w:val="FF0000"/>
        </w:rPr>
        <w:t xml:space="preserve">アイディー55</w:t>
      </w:r>
    </w:p>
    <w:p>
      <w:r>
        <w:rPr>
          <w:b w:val="0"/>
        </w:rPr>
        <w:t xml:space="preserve">Expertチェーンの創始者であるGunnar Nygren氏（88歳、Torekov）が亡くなりました。グンナル・ニグレンの祖父はスモーランド地方の農民で、家電量販店「Expert」をはじめ、いくつかの会社を設立しました。父親はハコン社の経営者で、イカ運動の成功の礎を築いた。</w:t>
      </w:r>
    </w:p>
    <w:p>
      <w:r>
        <w:rPr>
          <w:b/>
          <w:color w:val="FF0000"/>
        </w:rPr>
        <w:t xml:space="preserve">イド56</w:t>
      </w:r>
    </w:p>
    <w:p>
      <w:r>
        <w:rPr>
          <w:b w:val="0"/>
        </w:rPr>
        <w:t xml:space="preserve">オバマ大統領、リードを拡大 - allehanda.se 選挙まで4ヶ月となった今、バラク・オバマ米大統領は、挑戦者ミット・ロムニーに対するリードを6ポイントに拡大した。ロイター／イプソス社が火曜日に行った世論調査では、オバマ氏が49％、ロムニー氏が43％となった。 6月には、オバマ氏のリードはわずか1％ポイントだった。この増加は、悲観主義の低下と関連するものです。現在、58％の人が、この国は間違った方向に進んでいると考えています（以前は63％）。</w:t>
      </w:r>
    </w:p>
    <w:p>
      <w:r>
        <w:rPr>
          <w:b/>
          <w:color w:val="FF0000"/>
        </w:rPr>
        <w:t xml:space="preserve">イド57</w:t>
      </w:r>
    </w:p>
    <w:p>
      <w:r>
        <w:rPr>
          <w:b w:val="0"/>
        </w:rPr>
        <w:t xml:space="preserve">コーヒー（12-16）コーヒーパンはすべてその場で焼いており、日によって異なります。価格帯 10 - 45 kr ペストリーの種類 ポテトのフォンダン、野菜のソテー、ベアネーズソース添え ディルポテト、野菜のソテー、白ワインソース添え ポルタベロのコンフィ、ロマネスコのピクルス添え。マーコンアーモンドとトリュフのヴィネグレット Piccolo Poggi Rosso, Italy, organic 95 kr/370 kr 非常にフレッシュな味わい、ベリー系でフルーティ、ソフトなタンニン、オーク樽の特徴、チェリー、ローズヒップ、スローベリー、ハーブスパイスのニュアンスを持つ。カンティーナ・ネグラール・リパッソ イタリア 99kr/380kr フルボディでスパイシー、凝縮したフルーティーな味わいは、熟したチェリー、ハーブ、チョコレート、バニラを思わせる。フラグメンツ、テンプラニーリョ、スペイン、有機 460 kr 典型的なテンプラニーリョ種で、プラム、イチジク、チェリーなどの濃い果実味と風味があります。脂肪の香りとバニラで締めくくられる。Cabirol, Grenache, Monsant, Spain, organic 380 kr イチゴ、ラズベリー、チェリーのような新鮮な果実のエレガントなノートです。フィニッシュは美しいミネラル感。Dourthe no 1, Merlot, Cabernet Sauvignon, Bordeaux, France 550 kr フルボディでフルーティな味わいは、熟したダークベリー、ブラックカラント、スミレのニュアンスを持つ。ムーラン・ド・ガサック クラシック ルージュ、フランス、ラングドック 105 kr/420 kr 丸くフルーティーなワインで、ダークベリーの香りにハーブのスパイシーさが加わっています。メルロー、シラーコクーン、ジンファンデル、カリフォルニア、北米 105 kr/420 kr フルボディで非常に風味豊かなワインで、樽の特徴とコショウ、ブラックベリー、プラム、ラズベリーの含みを持つ。コルテレンツィオ、ピノ・ネロ、イタリア 120kr/450kr 大きくジューシーで軽いブドウのアロマ。ソフトで非常に軽く、長く発展したバタースコッチの味わい パゴ・デ・ロス・カペラネス、リベラ・デル・ドゥエロ、スペイン 485 kr 非常に大きく、豊かでフルーティーな美味しいノーズは、焦げたトーンと調和のとれた樽のキャラクター、ダークベリー - カシス、プラム、ブルーベリー - ダークチョコレートとトーストしたオークのヒントがある。シャトー・ペイ・ラ・トゥール、ボルドー・スーペリユール、フランス 485 kr シルクのようなタンニン、繊細なバランスとフレッシュなバランスを持つ、ソフトで寛大な味わい。フィニッシュはバニラの香りとともにフェードアウトする。ピッコロポッジ ビアンコ イタリア オーガニック 95kr/370kr アプリコット、マンダリン、ライム、アーモンドなどのトロピカルフルーツの香りがする、フルーティでフレッシュな味わいです。Sociedade Agrìcola, Quinta da lixa Escola, Vinho Verde, Portugal 99 kr/380 kr シトラスやグリーンフルーツの香りがするフレッシュでフルーティーなワインです。エスカペード、ソーヴィニヨン・ブラン、南アフリカ 99kr/380kr グレープフルーツ、刈りたての草、黄色いリンゴの香りがする、ドライでフレッシュな味わい。繊細なフィニッシュの美味しいワインです。ド・フルニエ、シュナン・ブラン、フランス 380kr メロン、桃、ライムを思わせる愛らしい果実味は、キリッとした酸味とよくバランスが取れています。リースリング ブランク フランス 135kr/540kr ミディアムボディで一見柔らかな口当たり、根底にある繊細な酸がワインをバランスのとれたドライでミネラル、少しナッツのようなトーンとし、ブドウやアプリコットの繊細なフルーツのフィニッシュが特徴です。シャブリ、アラン・ジョフェリー、フランス 140 kr/550 kr このワインは非常に力強く、顕著なミネラルの特徴がワインのフルーツと植物のフレーバーを引き立てます。MOUTHING WINE クルード・プロセッコ イタリア オーガニック 110kr/575kr ドライでフレッシュ、フルーティ、アロマティックな花や柑橘類のフルーツとクリーンなミネラルの後味が特徴です。Philippe Deval Vouvray, Loire, France 115 kr/595 kr 柑橘類、アプリコット、青リンゴを思わせる複雑な味わいです。トーストの香り、新鮮な酸味、心地よいミネラル感、クリーミーなムース。</w:t>
      </w:r>
    </w:p>
    <w:p>
      <w:r>
        <w:rPr>
          <w:b/>
          <w:color w:val="FF0000"/>
        </w:rPr>
        <w:t xml:space="preserve">イド58</w:t>
      </w:r>
    </w:p>
    <w:p>
      <w:r>
        <w:rPr>
          <w:b w:val="0"/>
        </w:rPr>
        <w:t xml:space="preserve">このホテルは、ラガーナの美しい砂浜に面した最高のロケーションにあります。モダンな家具とバルコニーにあるジャグジーからは、海のパノラマビューをお楽しみいただけます。ビーチの目の前には、レストランやバーがあり、利便性に優れています。ラガナスの中心部に滞在することになるが、盛夏には賑やかで若々しい雰囲気が漂う。ホテルの真下にはラガーナのきめ細かい砂浜が広がり、黄金色の砂浜とターコイズブルーに輝く海が美しいハーモニーを奏でています。ここでは、サンラウンジャーでくつろいだり、水辺をゆっくり散歩したりすることができます。ビーチの上にはレストランとバーがあり、食事を楽しむこともできます。ラガナスのビーチ沿いには、ハイシーズンにはレストランやバーが立ち並び、賑わいを見せます。1階には、ビーチに直結したホテルのレストランがあります。ここでは、朝食、昼食、夕食をお好みで、素晴らしい景色を見ながらとることができます。レストランに隣接するバーでは、海の音を聞きながら美味しいお酒を飲んで、気の置けない仲間と過ごすひとときは格別です。ラガナスでは、ビーチやメインストリート沿いに多くのタベルナやレストランがあり、インターナショナルな料理やギリシャ料理を食べることができます。ラガナスからアギオス・ソスティスに向かうと、より伝統的なタベルナがあります。</w:t>
      </w:r>
    </w:p>
    <w:p>
      <w:r>
        <w:rPr>
          <w:b/>
          <w:color w:val="FF0000"/>
        </w:rPr>
        <w:t xml:space="preserve">イド59</w:t>
      </w:r>
    </w:p>
    <w:p>
      <w:r>
        <w:rPr>
          <w:b w:val="0"/>
        </w:rPr>
        <w:t xml:space="preserve">ヘレン・クラークUNDP局長がフィンランドを訪問、ヘルシンキ大学で講義 2012.5.2 国連開発計画（UNDP）のヘレン・クラーク局長が5月7日にヘルシンキを訪問します。 訪問中、タルヤ・ハロネン大統領、エルッキ・トミオヤ外務大臣、ヘイディ・ハウタラ開発大臣、国会環境・外務委員会のメンバー、市民社会組織の代表らと会談する予定です。6月20日～22日にブラジルで開催される「リオ＋20持続可能な開発サミット」や、フィンランドとUNDPの協力関係などが議題となります。また、クラーク氏は、開発問題に関する欧州委員会とUNDPの共同講義シリーズの一環として、ヘルシンキ大学でカプチンスキー講義を行います。シリーズ名はポーランドの作家リシャルト・カプシチンスキにちなんでつけられました。ヨーロッパの主要な大学で定期的に講演会を開催しています。UNDPは、貧困削減とミレニアム開発目標（MDGs）の推進という分野において、国連システムの中で最も重要な役割を担っています。177カ国で活動するグローバル組織で、後発開発途上国に注力しています。その活動は、民主主義とグッドガバナンスの発展、環境の脅威と気候変動との戦い、紛争予防と紛争後の復興支援に重点を置いています。UNDPは、多国間開発協力におけるフィンランドの最も重要なパートナーの一つです。ヘレン・クラーク氏は、2009年から国連開発計画（UNDP）のディレクターを務めています。それ以前は、ニュージーランドの首相を務めていた。クラーク氏は2009年10月にもフィンランドを訪問しています。お問い合わせは、大使館参事官Tapio Wallenius（Tel.040 536 2422）、Tapio.Wallenius（a）formin.fi、インターンPieta Näsänen-Gilmore（Tel.040 526 9587）、Pieta.Nasanen-Gilmore（a）formin.fi）まで。講演会への申し込みは、次の連絡先にお願いいたします。 https://elomake.helsinki.fi/lomakkeet/34948/lomake.html。</w:t>
      </w:r>
    </w:p>
    <w:p>
      <w:r>
        <w:rPr>
          <w:b/>
          <w:color w:val="FF0000"/>
        </w:rPr>
        <w:t xml:space="preserve">イド60</w:t>
      </w:r>
    </w:p>
    <w:p>
      <w:r>
        <w:rPr>
          <w:b w:val="0"/>
        </w:rPr>
        <w:t xml:space="preserve">サウジアラビア・ビンラディン（またはビンラディン）グループ（アラビア語：مجموعة بن لادن السعودية, Majmū˻at Bin Lādin al-Sa/dīya) は、サウジアラビア、ジッダを本社とする多国籍企業、民間建築建設コングロマリットおよび持ち株会社である。SBGは、1950年にシェイク・ムハンマド・ビン・ラディンによって設立されました。彼は、国の創設者で初代君主のアブド・アルアジズ・アル・サウドとの関係から、メッカとメディナの神社の改築など重要な公共契約を結んでいます。22人の妻と52人の子供を持ったムハンマドは、2001年9月11日の米国同時多発テロ事件の犯人であるテロリストのリーダー、オサマ・ビンラディンの父親でもある。シェイク・ムハマド、1968年死去&lt;</w:t>
      </w:r>
    </w:p>
    <w:p>
      <w:r>
        <w:rPr>
          <w:b/>
          <w:color w:val="FF0000"/>
        </w:rPr>
        <w:t xml:space="preserve">イド61</w:t>
      </w:r>
    </w:p>
    <w:p>
      <w:r>
        <w:rPr>
          <w:b w:val="0"/>
        </w:rPr>
        <w:t xml:space="preserve">私の好みはJojo MoyesのThe Legacy of Youからきています。"クソ人生 "を与えなかったんだろう？そうでもないんです。私の古いのを壊しただけです。細かく砕く。残されたものをどうすればいいんだ？いつから感じるのか... "両手を広げると、夜の冷たい空気の中で鳥肌が立ち、また泣いている自分に気づく。"ファックユー、ウィル "と私は囁く。"私を捨てたくせに"悲しみは、突然の津波のように湧き上がり、激しく、圧倒されます。そして、自分がそこに沈んでいくのを感じた瞬間、物陰から "そこに立っていてはいけないと思う "という声が聞こえてきた。Moyesの本をやっと手に入れたので、いつ読めるか楽しみです :)ReplyRadera これ、図書館で読むの待ってます！（笑第一弾が大好きなので、今回はどうなるのか楽しみです。素敵な日曜日をお過ごしください。ReplyRadera 私はまだ1冊しか読んでいないのですが、多くの人が彼女の本を褒めているので、もっと読まないといけないと思っています。たぶんこれかな？素敵な日曜日をお過ごしください。ReplyRadera 『Life After You』にはあまり魅力を感じなかったのですが、この作品には挑戦してみようかなと思っています。実は、彼女の他の本も好きなんです。:)ReplyRadera Jeg likeer Jojo Moyes bøker.リラックスして夢を見るにはとてもいいものです :-) ReplyRadera Jaa.Life After You」のエンディングは好きじゃなかったです。でも、それ以外はモイーズが好きです。だから、たぶんこれを読むと思います。ReplyRadera 味見ありがとうございましたライフ・アフター・ユー」はそれほど好きな作品ではありませんでしたが、それでもまあまあだと思いました。これを読むか、それともMoyesの他の本を読むか、見てみないとわからないですね。;) 返信Raderaさん 味見ありがとうございました。ライフ・アフター・ユー」はそれほど好きな作品ではありませんでしたが、それでもまあまあだと思いました。これを読むか、それともモイズさんの別の本を読むか、見ものですね。;) 返信Raderaさん 味見ありがとうございます。Jojo Moyesの本は何冊か持っているので、読むのがとても楽しみです。返信ラデラ</w:t>
      </w:r>
    </w:p>
    <w:p>
      <w:r>
        <w:rPr>
          <w:b/>
          <w:color w:val="FF0000"/>
        </w:rPr>
        <w:t xml:space="preserve">イド62</w:t>
      </w:r>
    </w:p>
    <w:p>
      <w:r>
        <w:rPr>
          <w:b w:val="0"/>
        </w:rPr>
        <w:t xml:space="preserve">ボルニアックは、温冷燻製のためのデジタルサーモスタット制御のスモークボックスを提供しています。ここでは、冷燻ができるように冷燻ユニット、自分でスモークキャビネットを作りたい人のためのスモークジェネレーター、追加のステンレス棚、ボルニアック・スモークキャビネットに掛けるためのステンレスフック（フィッシュフックやS字フック、ダブルフックやスクリューフックなど）が用意されており、ボルニアックのアクセサリーがすべて揃っています。ボルニアックUW-70 / UWS-70用レインカバー、UW-150 / UWS-150用レインカバー。Borniakのアクセサリーは、Smart Leisureでお買い求めください。</w:t>
      </w:r>
    </w:p>
    <w:p>
      <w:r>
        <w:rPr>
          <w:b/>
          <w:color w:val="FF0000"/>
        </w:rPr>
        <w:t xml:space="preserve">アイディー63</w:t>
      </w:r>
    </w:p>
    <w:p>
      <w:r>
        <w:rPr>
          <w:b w:val="0"/>
        </w:rPr>
        <w:t xml:space="preserve">7月31日 11:51, Rattfylleri, Umeå Umeå, 飲酒運転の疑い。警察が車を止めてチェックする。運転手は45歳代の女性で、警察の検査機器では陽性反応が出た。彼女はさらなる検査のために連れて行かれる。運転免許証と車のキーが押収され、報告書が作成される。</w:t>
      </w:r>
    </w:p>
    <w:p>
      <w:r>
        <w:rPr>
          <w:b/>
          <w:color w:val="FF0000"/>
        </w:rPr>
        <w:t xml:space="preserve">アイド64</w:t>
      </w:r>
    </w:p>
    <w:p>
      <w:r>
        <w:rPr>
          <w:b w:val="0"/>
        </w:rPr>
        <w:t xml:space="preserve">仕事内容 当社の運用技術者として、特に技術的なインストールを中心とした運用・保守業務に携わっていただきます。また、事務作業、機能チェック、測定なども含まれます。建物や技術設備の監視・保守、補修・予防保全業務を行っていただきます。また、トラブルシューティング、修理、系統的な防火作業も行います。オペレーション技術者とスーパーバイザーで構成されるチームの一員となります。お風呂の運営を担当するチームで、ナベットに拠点を置いています。資格 不動産を中心とした運転技術者、大学、KYなどの教育を受けている方、または数年の関連実務経験をお持ちの方を募集しています。暖房や換気、制御システムに関する知識をお持ちの方。一般電気工事士の資格をお持ちの方は優遇いたします。配管工事やエネルギー技術のトレーニングを受けていることも有利に働きます。また、外向的で人と協力し合い、コミュニケーションをとることが容易であり、楽しみながら主体的に仕事をすることができる人でなければなりません。安全意識が高く、手順や指示に従うことの重要性を理解している方。責任感が強く、几帳面で、自分自身とビジネスの両方を常に改善し、発展させようとする意欲のある方。革新的で教育的な精神を持ち、自分の知識やスキルを組織の外部に伝えることが得意な方。お客様との接点が多いため、対人スキルが高く、口頭・文書ともに表現力のある方が求められています。パソコンが得意なんですね。このポジションにはBドライビングライセンスが必要です。私たちは、多様性を特徴とし、社会の構造を反映した組織をめざします。私たちは、違いが豊かさを生むことを知っており、誰もが私たちの仕事に応募することを歓迎します。応募の際には、履歴書とカバーレターの添付をお願いします。カバーレターには、良いカスタマーサービスを提供するためにあなたが行っていることを記述してください。開始日 できるだけ早く、または合意の上で 応募締め切り 2016-03-29 インフォメーション Lars-Olof Uhlin, operational manager bath, 090-16 40 91, 070-328 10 13 Jesper Svensson, supervisor, 070-344 82 84 Umeå municipalityでは、毎回採用前に広告枠や採用サポートの可能性を積極的に選択するようにしているそうです。広告を選んだ人には、自分から連絡する。そのため、広告枠の購入や採用支援の申し出はお断りしています。この点については、ご理解をお願いします。労働組合代表者 Kommunal, Emelie Persson, 090-16 18 87 Vision, Marie Sandström, 090-16 18 86 申請書の作成にサポートが必要な場合は、弊社サポート（090-16 10 99, press 1）までご連絡ください。 Umeå municipalityは、11 300人の従業員を抱える地域最大の雇用者です。私たちの仕事と価値観は、市民重視、オープン、信頼、継続的な改善に基づいています。ウメオは、常に発展し続ける文化の街です。2050年に人口20万人という目標を達成するためには、成長と幸福のために働く人々がもっと必要です。私たちは、多様性がもたらす豊かさを知っており、すべての人が私たちの仕事に応募することを歓迎します。今後10年間で、毎年1,000人前後を採用する予定です。私たちの仲間になりたいですか？人口12万人のこの街は、建設用クレーンが立ち並ぶことからもわかるように、ヨーロッパで最も急速に発展している都市の一つです。多くの不動産所有者が私たちの街への投資を考えており、この急成長は住宅地、商業地、ビジネス地の絶え間ない開発を意味します。 建築許可部門は、建築許可管理者、エンジニア、建築家、コミュニティプランナーなど様々なバックグラウンドを持つクリエイティブな人々で構成されています。職場は、ウメオの中心部にある市庁舎内の新しく改装された施設にあります。Umeå Fritidは、スポーツ、運動、レクリエーション、公衆衛生など、アクティブな余暇のための良い機会を作ることで、良い生活環境に貢献したいと考えています。スポーツ・レジャー施設、レジャー・行楽・娯楽施設、遊覧船用施設の運営・賃貸、およびレクリエーション・フィッシングやアウトドア・レクリエーションなどの活動を行っています。私たちは、特にドラゴン・スポーツセンター、ガンムリア・スポーツセンター、テグのウメオ・アリーナを担当しています。水泳部門には、ホルムスンのStorsjöhallen/Aquarena、HörneforsのObbolabadet、Vallabadet、Sävar simhall、Umeå simhall、Umelagun、Hemといった自治体が所有するすべての水泳場が含まれます。</w:t>
      </w:r>
    </w:p>
    <w:p>
      <w:r>
        <w:rPr>
          <w:b/>
          <w:color w:val="FF0000"/>
        </w:rPr>
        <w:t xml:space="preserve">イド65</w:t>
      </w:r>
    </w:p>
    <w:p>
      <w:r>
        <w:rPr>
          <w:b w:val="0"/>
        </w:rPr>
        <w:t xml:space="preserve">カールスタッド Karlstad は、V�rmland 州の町で、カールスタッド自治体の中心都市である。また、V�rmlandのl�nとKarlstadの教区の所在地でもあります。カールスタードは、ヴュネルン川の北岸に位置しています。カールスタードの日の出・日の入り �R 2015 日の出・日の入りの計算は次の座標に基づいています: 59.383333° (緯度) 13.533333° (経度) 注意!日の出と日の入りは数式によって計算され、この数式におけるパラメータの定義によっては、当社とSMHIや「Den Svenska Almanackan」などとの間で異なる時刻が若干異なる場合があります。詳しくはこちらをご覧ください</w:t>
      </w:r>
    </w:p>
    <w:p>
      <w:r>
        <w:rPr>
          <w:b/>
          <w:color w:val="FF0000"/>
        </w:rPr>
        <w:t xml:space="preserve">イド66</w:t>
      </w:r>
    </w:p>
    <w:p>
      <w:r>
        <w:rPr>
          <w:b w:val="0"/>
        </w:rPr>
        <w:t xml:space="preserve">Atlas Claw Tree - Grey 愛猫・子猫用 ✓ 低い爪とぎ家具や大きな爪とぎで愛猫に引っかき傷をつけて活性化させましょう ✓ Atlas Claw Tree - Grey 愛猫用を低価格で ✓ Atlas Claw Tree - GreyをZooplusでお得に購入できます この爪とぎには猫が望むものが全て揃っています。寝心地の良いハウス、直径40cmのとても大きなハンモックが2つ、そして遊びやスクラッチ、かくれんぼなど、さまざまな可能性を秘めた場所です。ルーフアタッチメントのおかげで、アトラスクローツリーは非常に安定しています。ツリーには様々な寝そべり方や引っかき方ができるので、複数の猫を飼っているご家庭に最適です。猫は寝る場所、居眠りする場所、掻く場所を探すために群がる必要はありません。猫が好んで隠れるという洞窟は、三角形の形をしている。そのため、ツリーはコーナーに置くことも可能ですとても大きな2つの丸いハンモックは、猫が縄張りを管理しながら昼寝をすることができ、上からの眺めも抜群です。アトラスの爪とぎは、様々な寝かせ方を選択でき、大家族の猫にも対応できます。共同作業、スクラッチ、かくれんぼに最適なツリーです。アトラスクローツリーの特徴：天井まで届く高さのクローツリーには、様々なプラットフォームや寝床があり、キャットファミリーや大型猫種に最適です。昼寝や縄張りを管理するための大きな丸いハンモックが2つ、四角いハンモックと3つのプラットフォームがあり、猫が自由に選択できます。H 241- 272 x L 92 x W 76 cm 1 ボトムプレート：W 68 x D 43 cm ハッチ：全体：約L 50 x W 35/35 x H 29 cm 内部：約L 45 x W 34/34 x H 28 cm 入り口：直径18 cm 2 金属フレーム付きハンモック、ラウンド：全体寸法：約Ø 40 cm 横になっている部分：。約 L 35 x W 35 cm ハンモック1個、スクエア：全体寸法：L 35 x W 35 cm 横面：約 L 25 x W 25 cm 台3個：L 35 x W 35 cm 両面プラッシュでカバー 調整可能天井マウント：最大L 38 cm サイザル麻トランク13個：直径9 cm 4 x 45 cm 4 x 40 cm 4 x 30 cm 1 x 21 cm</w:t>
      </w:r>
    </w:p>
    <w:p>
      <w:r>
        <w:rPr>
          <w:b/>
          <w:color w:val="FF0000"/>
        </w:rPr>
        <w:t xml:space="preserve">アイディー67</w:t>
      </w:r>
    </w:p>
    <w:p>
      <w:r>
        <w:rPr>
          <w:b w:val="0"/>
        </w:rPr>
        <w:t xml:space="preserve">オンラインカジノに情熱を注いでいる方私たちのガイドで最高のカジノ、そのボーナスとそれぞれの特徴を見つける。Bet365 Contents - 1 Bet3651.1 入金ボーナス1.2 ゲーム1.3 ライブカジノ1.4 入出金1.5 ウェブサイトデザイン1.6 アプリ - 2 Comeon2.1 入金ボーナス2.2 ゲーム2.3 ライブカジノ2.4 入出金2.5 ウェブサイトデザイン2.6 アプリ - 3 Paf3.1 入金ボーナス3.2 ゲーム 3.3 ライブカジノ 3.4 入出金 3.5 ウェブサイトデザイン3.5 入金と引き出し6 Apps3.7 Deposit bonuses3.8 Games3.9 Live Casino3.10 Deposits and withdrawals3.11 Website design3.12 Apps - 4 Casino.com4.1 Deposit bonuses with bonus code4.2 Games4.3 Live Casino4.4 Deposits and withdrawals4.5 Website design4.6 Apps Bett365 は、おそらくスポーツベッティング企業としてまず第一に知られる企業でしょう。しかし、だからといって、世界トップクラスのカジノを同時に作ることができなかったわけではありません。現在、Bet365のカジノは市場最大手の1つであり、並外れた種類のゲームを提供している。通常のスロットマシンに加え、ビンゴやポーカールームもあります。入金ボーナス Bet365では、お客様へのウェルカムボーナスとして、簡単な入金ボーナスを用意しています。ゲーム このカジノでは、現在250種類強のスロットを取り揃えています。これらは主にゲームメーカーであるプレイテック社のものですが、サイト内では他のゲームメーカーのスロットも見つけることができます。しかし、Bet365が力を入れているのは、スロットだけではありません。ここでは、ビデオポーカー、ケノ、ビンゴ、テーブルゲームなど、さまざまなゲームをお楽しみいただけます。最高のカジノ2020に必要なすべてが揃っています。 ライブカジノ 長旅をせずに、本物のカジノでプレイしているような感覚を味わいたいですか？それなら、ライブカジノを試してみるべきでしょう。Bet365には小さなライブカジノがあり、ブラックジャック、バカラ、ルーレットなど、最も一般的なゲームが揃っています。入出金 入出金は完全に無料であり、幅広い支払方法を利用することができます。また、Paypalでの支払いも可能です。ペイアウトまでの時間は、選択された方法によって異なります。また、すべての支払い方法がボーナスの対象となるわけではありません。だから、入金をする前にまずそれをチェックしてください。ウェブサイトデザイン Bet365は、ダークグレーの背景と非常に無駄のないレイアウトのウェブサイトです。これにより、非常にわかりやすく、テンポのよいホームページとなり、文字と背景のコントラストもよくなっています。ゲームロビーは選択肢が明確にレイアウトされており、各カテゴリーをクリックしやすくなっています。ただ、ゲームロビーに検索機能がないのは、この文脈ではマイナスです。アプリ Bet365にはたくさんのアプリがあり、自分に合ったアプリを選ぶことができます。スポーツ、ポーカー、スロットのどれでも構いません。あなたに合ったアプリがあります。また、アプリはiOSとAndroidの両方で動作します。Comeon Comeonは、スウェーデンのゲーム市場に新しく参入した企業の一つです。このカジノがスウェーデン語のウェブサイトを持つようになったのは、この記事を書いている時点では、わずか1ヶ月前である。スロットやカジノゲームが好きな人向けの、豪華さと華やかさを感じさせるカジノです。Comeon Casinoは、すなわち完全にスロットとテーブルゲームに焦点を当てています。入金ボーナス Comeon Casinoは、すべての新規プレイヤーに、入金額の100％（最高€1000、または10,000 SEK）の入金ボーナスからなるウェルカムボーナスを提供します。これには、40倍の賭け条件が付きます。嬉しいことに、Comeon Casinoのボーナス保証は、最終的な金額が高くても低くても、ターンオーバー後に必ずボーナスを受け取れるというものです。登録後、もう一つの入金ボーナスがあり、10ユーロ、または100ドルを2回目の入金すると、さらに20ユーロがもらえます。ゲーム 2020年のカジノゲームを紹介します。 カモンカジノは純粋なオンラインカジノです。ここでは、オッズやその他のゲームの種類を見つけることはできません。ただ、スロットが多く、あとはNovolineとNetEntのものが中心です。ライブカジノ Comeonは、プレイヤーが最も一般的な種類のゲームに参加できる小さなライブカジノを備えています。ブラックジャックやルーレットのバリエーションはいくつかありますが、それくらいです。ライブ配信されたゲームテーブル</w:t>
      </w:r>
    </w:p>
    <w:p>
      <w:r>
        <w:rPr>
          <w:b/>
          <w:color w:val="FF0000"/>
        </w:rPr>
        <w:t xml:space="preserve">アイディー・68</w:t>
      </w:r>
    </w:p>
    <w:p>
      <w:r>
        <w:rPr>
          <w:b w:val="0"/>
        </w:rPr>
        <w:t xml:space="preserve">私が思うに、中国は世界で最もクールな国なのではないでしょうか。つまり、偉大なる中国には、たとえその国で起こっていることすべてに賛成できないとしても、誰が逆らえるというのでしょう。中国には何度か行ったことがありますが、最近では、中国にも進出しているスウェーデンの大企業で6ヵ月間インターンシップをしました。1週間前に帰国しましたが、もう懐かしいです。もちろん、私の中国での旅のハイライトはたくさんありますが、中でもお気に入りは万里の長城でしょう。初めて壁に足を下ろした時の感覚は今でも覚えています。今やっていることは、本当に大きなことなんだと、なんとなくわかっていたんですね。残念ながら、この瞬間を共有できる人はいませんでしたが、一方で、自分だけの思い出として残しておくことができます。その他、北京の天安門広場を訪れたことは、本当に楽しかったです。今でも目の前のテレビで見ることができる出来事を思い出すためでもあるが、この広場は中国にとって重要な時間を示すものだからだ。広場にはいつも観光客がいますが、中国に行ったことがない人は、ガイドの人と一緒に行くことをお勧めします。そうしないと、どこでどう動けばいいのかわからないことがありますから。また、中国のどこへ行っても、毛沢東の銅像がたくさんあることに驚かされます。毛沢東が亡くなってからずっと後に生まれた人たちも、毎年何千人もの中国人がこの像を訪れている。文化や歴史を学ぶ上で興味深い内容です。最後になりますが、もちろん、食べ物のことも覚えています。本場の中華料理市場に足を踏み入れることは、忘れられない体験となるはずだ。家で食べる中華料理は、その場で食べる中華料理とはかけ離れているのは確かです。今はいろいろなものを味わっています。クモのフライをはじめ、食べられることを知らなかった小動物の数々を、最もエキサイティングな方法で調理しています。いつかまた、中国に行きたいと思っています。私の夢は、もっと長く働いて、実際に文化を深く知ることです。アジアに住んでいた頃は、なるべくいろいろな国へ旅行に行くようにしていました。その中で、私の選択はフィリピンに軍配が上がりましたが、これは間違いなく後悔していないことです。ある日の夜遅くマニラに降り立ち、タクシーでホテルへ向かった。どこに行っても笑顔で対応してくれて、とても親切でした。フライトでかなり疲れていたこともあり、部屋に入るとあっという間に夜が明けてしまった。翌日はマニラに住む友人と会う約束をしていたので、早めに朝食をとり、タクシーでマニラ中心部へ。昼食をとる前に少し散策したのですが、友人から教わった歴史にかなり感動しました。そして、マニラの有名な教会、サン・アグスティン教会へ。外観は意外とモダンなのですが、中に入って建築を鑑賞するのがとても楽しかったです。フィリピンで本当に驚いたことのひとつは、その食文化です。世界的に有名な料理というわけでもない。私自身は、アジアの他の地域と同じような食事だろうと何となく思っていたのですが、それは間違いでした。どの国でもローカルなバリエーションはたくさんありますが、フィリピンも例外ではありません。私が気に入ったのは、多くの料理がスペイン語圏の影響を受けていることで、これはフィリピンの歴史を考えると興味深いことです。私が新しい国を訪れた際に心がけていることのひとつに、歴史博物館を訪れることがあります。その国がどんな国であるかは、何百年もの歴史を経てきたものを見ることで、いつもよくわかるものです。マニラの歴史博物館も例外ではなく、それほど大きくない博物館にもかかわらず、私は何時間もかけて学びました。また、値段も手頃なので、マニラに行く人はぜひ行ってみてください。夜は、またまた友人・知人と待ち合わせて、夜の街に繰り出しました。適当に居酒屋でビールを飲んでから、カジノでルーレットをやった。残念ながら、私たちは何も獲得できませんでしたが、それは問題ではありませんでした :) 。ある日、私は</w:t>
      </w:r>
    </w:p>
    <w:p>
      <w:r>
        <w:rPr>
          <w:b/>
          <w:color w:val="FF0000"/>
        </w:rPr>
        <w:t xml:space="preserve">イド69</w:t>
      </w:r>
    </w:p>
    <w:p>
      <w:r>
        <w:rPr>
          <w:b w:val="0"/>
        </w:rPr>
        <w:t xml:space="preserve">アポローニア（Apolline）は、249年頃、皇帝デキウスの迫害下にあるアレクサンドリアで亡くなった、助祭、処女、殉教者、聖人である。2月9日、祝祭日。</w:t>
      </w:r>
    </w:p>
    <w:p>
      <w:r>
        <w:rPr>
          <w:b/>
          <w:color w:val="FF0000"/>
        </w:rPr>
        <w:t xml:space="preserve">イドナナ</w:t>
      </w:r>
    </w:p>
    <w:p>
      <w:r>
        <w:rPr>
          <w:b w:val="0"/>
        </w:rPr>
        <w:t xml:space="preserve">Ebba Witt-Brattström Ebba Witt-Brattström at Gothenburg Book Fair 2014 Ebba Marcelle Witt-Brattström, 1953年6月1日、ストックホルム生まれ[1]、スウェーデンの文学者、教授、フェミニズムである。学歴[編集] ヴィット＝ブラットストレムは1988年にストックホルム大学でモア・マーティンソンの論文で哲学博士号を擁護した。30年代の「書くこと」と「漂流」。その後、同大学の研究助手を経て、1995年に助教授に昇格した。2000年、ヴィット＝ブラットストレムは、セーデルトーン大学のジェンダーを中心とした文学研究の教授に就任した。そして、12人目の教授となり、女性初の教授職となった。1998年から2003年にかけては、国民の代表として政府から任命された王立工科大学の理事を務めた。2008年から2011年まで、ベルリンのフンボルト大学北欧研究所でダグ・ハマースキョルド教授職を務める。ウィット＝ブラットストレムは、政府から特別調査員に任命され、1995年に『SOU 知ろうとする意志と理解しようとする意志』を発表した。ジェンダー、権力、そして高等教育における女性学の課題（SOU 1995:110）。研究者としては、デンマークやフィンランドの高等教育の評価において、文学や</w:t>
      </w:r>
    </w:p>
    <w:p>
      <w:r>
        <w:rPr>
          <w:b/>
          <w:color w:val="FF0000"/>
        </w:rPr>
        <w:t xml:space="preserve">イドナナ</w:t>
      </w:r>
    </w:p>
    <w:p>
      <w:r>
        <w:rPr>
          <w:b w:val="0"/>
        </w:rPr>
        <w:t xml:space="preserve">今日、今年度最初の課題を家に送りました😃 例年通り、数学とスウェーデン語で1つずつです。数学は紙で、スウェーデン語はヒキガエルで家に送られます。スウェーデン語の課題は、OneNoteの「コンテンツライブラリ」→「スウェーデン語の課題」ページで確認できます。OneNoteは残念ながら一部のヒキガエルで少しバグがあるため、課題はShowbieにもありますが、OneNoteがすべての人に使えるようになれば、そうではなくなります。どのレベルをやるかは、生徒が決めている。何か質問や疑問があれば、カミラまでメールを送ってください。学期の後半になると、英語が始まります。今日、生徒たちはNOの追加課題を出しました。(このブログの「NO」にも書いてあります。）</w:t>
      </w:r>
    </w:p>
    <w:p>
      <w:r>
        <w:rPr>
          <w:b/>
          <w:color w:val="FF0000"/>
        </w:rPr>
        <w:t xml:space="preserve">アイディー72</w:t>
      </w:r>
    </w:p>
    <w:p>
      <w:r>
        <w:rPr>
          <w:b w:val="0"/>
        </w:rPr>
        <w:t xml:space="preserve">と12ヶ月の新品部品。返品前に必ずご連絡ください。30日以内であれば、レシートの提示で返品を受け付けます。破損していない、分解などの加工をしていない部品のみ返却します。お客様のご要望で特別に作られた部品、正規の範囲外の部品、電気的な部品は返品できません。備考は8日以内にお願いします。- 電子メール経由で請求書10日0:- 、手紙の請求書10日料金35:-+vat EJ貨物運送パッケージのためのスウェーデン内の固定出荷200:-+vat 35キロ以下と120センチメートルより長くないことを意味します。frakter@ltdab.se スウェーデン以外の送料：手動で計算、正確な送料は発送部門にお問い合わせください frakter@ltdab.se PostnordとDHLで発送します。 個人の方へ：荷物は最寄りの配送先で終了します。SMSまたは手紙によるAvi。荷物が御社に届きます。農業法人にSMSでAviを送る。送料については、電話0430-22270 または frakter@ltdab.se TRANSPORT DAMAGE 受領時に輸送中の荷物の破損を発見した場合は、直ちに輸送会社に通知してください。もし、相手が責任を取らない場合は、弊社にご連絡ください。お客様から弊社に返送された場合、輸送中に生じた破損については、お客様の責任となります。-EU圏外への輸出の場合 ex.EU諸国への販売の場合、VATの控除は、買い手のVAT番号が提供された場合にのみ行うことができます。 このポリシーでは、Laholms Traktordemontering ABがどのように個人情報を処理するかを説明します。オンラインショップ、laholmstraktordem.se、電子メールまたは電話によるご注文の場合、このプライバシーポリシーおよび当社の個人情報の取り扱いに同意されたものとします。個人情報：個人情報とは、個人を特定することができる情報をいいます。氏名、苗字、お届け先の住所、電話番号、Eメール 個人情報の管理者です。Laholms Traktordemontering AB, 556225-3582 , Per-Mikaelsgård, 31295 Laholm内で取り扱われる個人データに関する責任は、Laholms Traktordemonteringにあります。 個人データの保管：当社が注文を通じて受け取った個人データは、当社がお客様の注文を完了するために使用されます。お客様のご注文を遂行するために、当社はお客様に関する特定の情報を、 -運送業者、 -信用調査会社などのサプライヤーに提供する必要がある場合があります。私たちは、データを必要以上に長く保持することはありません。ある情報は直ちに削除され、ある情報はデータの使用目的および法律の要求に応じて異なる期間保管されます。当社は、保証を提供し、お客様の注文を履行するために必要な期間、個人データを保存します。当社は、税務当局やその他の監督官庁などの当局のためにデータを保存することを法律で義務付けられています。お客様からご提供いただいた情報は、すべて安全なサーバーに保管されます。これらのシステムには、一部の社員と会計士だけがアクセスでき、ユーザー名とパスワードが必要です。当社は、お客様の個人情報を他社に売却することはありません。 登記簿からの抽出 - 修正 - 取り消し：個人は、当社が処理する個人データについて、暦年に一度、無料で情報を入手する権利を有しています。請求は、姓名、任意の顧客番号および個人識別番号、ならびに必要とする特定の情報を記載し、申請者が署名した書面によって行われる必要があります。リクエストの送り先は、以下の通りです。Laholms Traktordemontering AB Per-Mikaelsgård 312 95 Laholm なお、電話による登録情報の抽出のご依頼はお受けできませんので、上記の手順に従ってください。抽出物は、Laholms Traktordemontering ABが依頼を受けてから1ヶ月以内に、申請者の住所に送付されます。当社は、当社ウェブサイトにおいていわゆるクッキーを使用しており、IPアドレス、オペレーティング・システムおよびブラウザを含むお客様のコンピュータまたはデバイスに関する情報を含む当社ウェブサイトへの訪問に関する情報は、不正防止およびウェブサイトのパフォーマンスの監視など様々な管理目的のために収集されます</w:t>
      </w:r>
    </w:p>
    <w:p>
      <w:r>
        <w:rPr>
          <w:b/>
          <w:color w:val="FF0000"/>
        </w:rPr>
        <w:t xml:space="preserve">イド73</w:t>
      </w:r>
    </w:p>
    <w:p>
      <w:r>
        <w:rPr>
          <w:b w:val="0"/>
        </w:rPr>
        <w:t xml:space="preserve">ビルマへの戦闘ヘリコプターの売却にスウェーデンが関与していることについて、私がコメントすべきだったと考える人がいることは承知しています。まったくその通りです。要は、私が感じていることをすべて表現したポストを得るために、成功しないまま、実際にやってみたということなのです。私が考えるすべて。スウェーデンは以前にも2度、ビルマに武器を売っている。美しくも恐ろしいカレンの州に大量の墓を作るカール・グスタフ・ライフル。誰がビルマに武器を売るのかが重要なのだろうか？誰が犯人の手にナイフを握らせたのか？私は自分の立場を理解しているが、それを表現する言葉が見つからない。幸いなことに、もっと力のあるペンを持ったブロガーが他にもいるので、Frida Perjuのブログで武器取引について読んでみよう。</w:t>
      </w:r>
    </w:p>
    <w:p>
      <w:r>
        <w:rPr>
          <w:b/>
          <w:color w:val="FF0000"/>
        </w:rPr>
        <w:t xml:space="preserve">アイディー74</w:t>
      </w:r>
    </w:p>
    <w:p>
      <w:r>
        <w:rPr>
          <w:b w:val="0"/>
        </w:rPr>
        <w:t xml:space="preserve">アルヴィカにあるゼネラルモーターズのディーラーは、かつてAuto-Clemert ABと呼ばれていた。1962年、タクシードライバー20人のうち8人がOpel Kapitänに乗り、救急車はChevrolet（Chevy II Wagon）だった頃、地元の新聞にこんな広告が掲載されたことがある。残念ながら、この写真は「コピーのコピー」であり、いつの間にかトリミングされてしまっている。1960年9月23日、アルヴィカのKöpmangatanとStorgatanの交差点に、この美しい米国登録の（ほぼ新品の）ワゴンが駐車されたときの写真です。地元の読者の方で、詳細をご存知の方はいらっしゃいますか？...自動車分野では、関連する文献を常にチェックすることが重要です。そこで、ラーションはドイツの雑誌『Motor-Export Markt』の購読を開始した。その中で一つ問題なのは、納期がやや長いことですが、それは我慢して付き合っていくしかないでしょう。マリアンネ・コック（旧姓ニルソン）がスヴェン・イングヴァースでスヴェン・エリック・マグヌッソンと一緒に歌い、1962年には彼の代役を務めたことはよく知られていることである。あまり知られていませんが、1963年、Sven-Erik Magnussonが兵役についていたとき、Arvika出身のKajs-Marie KarlssonがSven-Erik Magnussonの代役を務めていたのだそうです。マリアンヌ・コックが脱落し、18歳のカイス＝マリー・カールソンにオーケストラ入りのチャンスが与えられた。Sven-Erik Magnussonが去ったとき、Kajs-Marieは辞めた。彼女はソロアーティストとして輝かしい未来を予測されていたが、それは実現しなかった--彼女はアーティストとして続ける意欲がなかったのだ。Kajs-Marie Karlssonがその後どうなったか、誰か知っていますか？本日、ヴィンテージカーミーティングRänken runtが開催されました。ミーティングは霧雨で始まり、昼休みまで続いたが、やんだ。雨のため、参加者は少なかったのですが、参加した私たちは楽しい時間を過ごすことができました。推定で40台くらいは、いろいろな口径の車が来ていたはずです。少ない資金とスポンサーとの良いコネクション、そして多くの労力で、この私の友人DLは、訪問するのが楽しくなるような、素敵で和やかなイベントを作り上げています。さらに、この後、ガレージでの夜会が待っているのです。例によって、写真は後ほど...。睡蓮の池のほか、敷地内にはディヴのインスタレーションがあります。 ラーションはアートではなく、ただの変人だという意見も......。が、もしかしたらそれが芸術なのかも？とにかく見るべきものがたくさんある。そろそろ、ダンスフロアで起こりがちな悪ノリを抑制する製品があってもいいのではないでしょうか。さらに、距離を置くセンスがない人にも、この製品は大きな助けとなる。同じようなものを車の後部座席に取り付けられないだろうか？先日、ラーソン夫妻はサンネ郊外のロットネロス公園を訪れた。ラーションは野菜や像のことは何も知らず、ただ見栄えのするものしか知らないので、写真がそれを物語っています。本当にヤバくなったら、思いもよらないところで写真が増えますよ。今日はハルデンとグレンセトレッフェンへの旅をしました。晴天の中、多くのUSAカーが通りや広場を行き交う。これまで他のイベントと重なることが多かったため、ラーションは初めての訪問となった。前にも言ったけど、何度でも言うよ。ノルウェーは、思ってもみなかったクルマがそこにあるのが楽しいんだ。また、1970年代から1980年代のリンカーンやマーキュリーなどの車にも大きな関心を寄せています。さらに、ほとんどのクルマが新車以上のコンディションであることも、大きな魅力です。この宿は少し厄介な場所にあり、Stamfrändのモニュメントの後ろ、そのままフライケンに下る斜面にあり、まるでバンカーのようです。45号線を走っていると、つい見逃してしまいがちです。食べ物はそこそこ美味しいらしいが、前回通ったときにサンドイッチとコーヒーを持っていたので、ラルソンにはわからない。宿の隣にある休憩所がおすすめですウィーバーズは、1948年にニューヨークで結成されたアメリカのフォークミュージック・グループである。当初はロニー・ギルバート、リー・ヘイズ、フレッド・ヘラーマン、そして</w:t>
      </w:r>
    </w:p>
    <w:p>
      <w:r>
        <w:rPr>
          <w:b/>
          <w:color w:val="FF0000"/>
        </w:rPr>
        <w:t xml:space="preserve">イド75</w:t>
      </w:r>
    </w:p>
    <w:p>
      <w:r>
        <w:rPr>
          <w:b w:val="0"/>
        </w:rPr>
        <w:t xml:space="preserve">即納可能なスタンダードボックスを多数在庫しています。オフィス、掃除、趣味、学校、幼稚園の資材を注文する。在庫のある商品は2～3日でお届けします。また、2000SEK（税抜）以上お買い上げの場合は送料無料です。カートンや消耗品のオンラインショップ - Kartonggrossisten.se.</w:t>
      </w:r>
    </w:p>
    <w:p>
      <w:r>
        <w:rPr>
          <w:b/>
          <w:color w:val="FF0000"/>
        </w:rPr>
        <w:t xml:space="preserve">アイディー76</w:t>
      </w:r>
    </w:p>
    <w:p>
      <w:r>
        <w:rPr>
          <w:b w:val="0"/>
        </w:rPr>
        <w:t xml:space="preserve">クラス変更のため、ダニエルのジネッタG40を販売することになりました。2019年はジネッタGT5チャレンジジュニアで総合優勝、スウェーデンでのジネッタGT5チャレンジ全体では総合2位となりました。新しくなったデフ。ギアボックスは全面改修後、レースを経ています。シャーシのブッシュはすべて新品です。ブレーキパッドはすべて新品です。 などなど、今年のシーズンに向けて車検を受け、レースにも対応できる最高のコンディションです。リム12本、スクラブ入りトレーニングスリック12本。スクラブ入りレインタイヤの1セット目。</w:t>
      </w:r>
    </w:p>
    <w:p>
      <w:r>
        <w:rPr>
          <w:b/>
          <w:color w:val="FF0000"/>
        </w:rPr>
        <w:t xml:space="preserve">ななななんと</w:t>
      </w:r>
    </w:p>
    <w:p>
      <w:r>
        <w:rPr>
          <w:b w:val="0"/>
        </w:rPr>
        <w:t xml:space="preserve">"印象的なダイナミックさとほとんど信じられないほどの素晴らしいアンサンブル演奏" - 4 of 5, Dagens Nyheter "...a flow of expressive, beautifully integrated and open music, original and from deep tradition, that transcends proving of skill, speed, authenticity or repertoire" - fROOTS Magazine Mountain Meeting was nominated for Best Album at Swedish Folk &amp; World Music Awards 2016, folk music album of the year at Swedish Manifest Prize Gala 2016.Bridget Marsden &amp; Leif Ottossonは、スウェーデンで開催されたNordic Showcase Festival in Sweden 2016で、スウェーデン代表としてショーケース・パフォーマンスを行うことになりました。ブリジット・マースデン（ヴァイオリン）とレイフ・オットソン（アコーディオン）のデュオは、ほとんどテレパシーのような相互作用で、北欧の民族音楽の造形的、物語的特質に対する独自の感覚を育んできました。北欧の民族音楽を革新的に解釈し、雰囲気のあるソロ演奏と映画のようなサウンドスケープで、民族音楽シーンだけでなく、新しい聴衆の間でも大きな関心を呼んでいる。2009年に結成されたこのデュオは、北欧と英国でツアーを行い、現在デビューアルバム『Mountain Meeting』をリリースしています。「印象的なダイナミックさと、ほとんど非現実的な相互作用」 5点満点、Po Tidholm、Dagens Nyheter 「今年の名盤のひとつ」 Patrik Lindgren、Lira Musikmagasin 編集長 Bridget Marsden (violin) &amp; Leif Ottosson (accordion) は、ほとんどテレパシーのような音楽の相互作用と北欧民族音楽の造形性と物語性を独自に感じる二人を結成しています。大胆なアレンジと雰囲気のある即興演奏で、現代音楽と伝統音楽をまるで映画のようなものにし、すべての楽曲に独自のイメージを持たせて聴衆に提供します。2009年に結成されたデュオは、北欧と英国でツアーを行い、フォークミュージックシーンと新しい聴衆の両方に大きな関心を呼び起こしました。「印象的なダイナミックさと、ほとんど信じられないほどの素晴らしいアンサンブルの演奏」 4 of 5, Po Tidholm, Dagens Nyheter 「今年のビッグアルバムの一つ」 Patrik Lindgren, Lira Musikmagasin 編集長 物語と音楽による呪術的演奏 何事も本当にそのように見えるものだろうか...？そして、なぜそう言い切れるのか？小さな人々は、影で、足元で、壁の隙間にさえも待ち構えていて、知ることの難しさを教えてくれるのです。夏の夜、二人の世界は息もつけないほど遠く、冬の長い夜、二人はあまりにも多くの時間を過ごしている...。小さな人々、妖精たち、ディ・スマ・アンダー・アースイ、そして迷路のような物語の仲間たちと一緒に座っていることを歓迎します。リトル・ピープルは、あなたの足元、テーブルの下、そして壁の隙間にも潜んでいて、その存在を見分けるのがいかに難しいかを証明してくれる。Themselves、Gentry Below、Good Folk、Sylphs、Sprites、Fairies、そして迷宮のような物語と一緒に時間を過ごしてみませんか？BBCラジオで「ストーリーテラーの巨匠」と評された英国出身の国際的なストーリーテラー、ドミニク・ケリーの最新作「悪魔の財布」は、フォークミュージシャンのブリジット・マースデン（英国）とレイフ・オットソン（SE）との新しいコラボレーションで、ショーのための音楽も担当しています。このトリオは、ストーリーテリングと音楽による魅惑的な夜、「想像の映画館」と形容されるワイルドな旅へとあなたをいざないます。ドミニク・ケリーは、そのダイナミックなスタイルで、イギリス、スウェーデン、そして世界中の聴衆を魅了しているパフォーマンス・ストーリーテラーです。The Devil's Purseは、ブリジット・マースデン＆レイフ・オットソンとのコラボレーションによる新作で、ストーリーテリングのパフォーマンスと音楽を融合させ、想像の映画館へのワイルドな旅を表現しています。迷子の旅人は山あいの霧の中に導かれ、農夫は一見完璧な妻と結婚し、酔っ払いは永遠に満タンの財布で賭けをし、不安な母親は我が子が皮と骨に変わっていくのを見る......。悪魔の財布とその他の人々ハー</w:t>
      </w:r>
    </w:p>
    <w:p>
      <w:r>
        <w:rPr>
          <w:b/>
          <w:color w:val="FF0000"/>
        </w:rPr>
        <w:t xml:space="preserve">イド78</w:t>
      </w:r>
    </w:p>
    <w:p>
      <w:r>
        <w:rPr>
          <w:b w:val="0"/>
        </w:rPr>
        <w:t xml:space="preserve">NYA MINERAL Emil Gregoriの編集者です。 Lapisから許可を得て翻訳しています。Proofreading: Kerstin Åstrand 本翻訳は、GeoNord Lapis nr 1 , 2020 Lapis nr 2, 2020 Lapis nr 3, 2020 Lapis nr 4, 2020 Lapis nr 5, 2020 Lapis nr 6, 2020 Lapis nr 7-8, 2020 Lapis nr, 9, 2020 Lapis nr 10, 2020 Lapis nr 11, 2020 Lapis nr 12, 2020 Lapis nr 1 , 2020 Lapis, year 46と協力し合って行われました。2020年1月 ロソフスキー石は黒色で、金属光沢があり、また土っぽいつや消しで、硬度6、密度6.06である。K6NaCa2[Cl|CO3] - 6 H2O hexagonal Bi23+[SO4|Te4+O3)2] monoclinic NaMg2Fe33+Al4[O|(OH)3|(BO3)3|Si6O18] trigonal/pseudo hexagonal, Mn62+Al[(OH)3|Si6O18] triclinic Na3SrTi3[O|F|Si2O7]2 monoclinic Pb7(V5+O4)O4,5Cl2 正方晶 KLiAl1,5-2[(OH,F)2|Si,Al)4O10] 単斜晶 この新しいカリウムリチウムマイカは、トリリチオナイト（旧レピドライト）に関連しています。タイプロケーションズは、中国河南省蘆志の国宝市付近で見つかった希少ペグマタイトパッセージNo.309である。欒石は石英の中にミリ単位の半透明で柔軟な小片を形成し、次いでモンテブラサイト、ポルーサイト、ビスムートタンタライト、エルバアイトと続く。さらにパラジェネシスでは、マイクロライト、タンタライト、スポデューメン、トリリチオナイト、白雲母を示す。成都理工大学の岩石学教授でペグマタイトの専門家であるLuan Shiwei（1928-2012）の名を冠したものである。Pb12Sb3As2BiS21 三斜晶 (Fe3+,Ta,Fe2+)(Nb,Ti)O4 単斜晶 タンタルとチタンを含む鉄ニオブ酸化物で、構造的にはウォルフラマイトと関連している。モンゴル西部のアルタイ山脈ブルグット産の花崗岩ペグマタイト中に、最大6 x 6 x 2 mmの不透明で平坦な粒を形成し、これは鉄マンガンに似ているが劈開性はない。この名前は、中央アジアの宝石やレアメタルを含むペグマタイトの地球化学と鉱物学の専門家である地質学者Lev Nikolaevich Rossovsky（1933-2009）を称えるものです。 Alexhomyakovite、V/E.10-10この炭酸アルカリは、コラ半島チビニ複合体のコアシュバ山のソーダライト・ペグマタイト中に形成され、ミリ厚の鉱脈とデハユライトの後の細粒の擬似同型体です。その他の仲間には、ヴィリアウーマイト、ナトライト、ウェーダイト、バーバンクサイト、ジェルフィッシャライト、ラスブマイト、モリブデン石、ランプロフィライト、ペクトライトなどがあります。この名前は、ロシアの著名な鉱物学者であるアレクサンドル・ペトロヴィッチ・ホミャコフ（1933-2012）にちなんでいます。Bodieite, IV/K.4-30 bismuth-tellurite ボディアイトは無色、黄色または緑色、脂肪からダイヤモンドの光沢を持ち、硬度2、白い縞模様の色、密度6.46です。この硫酸基を持つビスマス・テルライトは、カリフォルニア州モント郡ボディの町の北西19kmにあるピッツバーグ・リバティ鉱山から産出されたものである。また、ユタ州ティンティック地区にあるノーススター鉱山も発見された場所である。縦糸に見られる石英腺では、ボディアイトは針状、リスト状、ステップ状、レース状のピラミッド型など、さまざまな外観を見せる。典型的な仲間は、黄緑色のリッチェルスドルファイトの球体や、マスタードイエローの</w:t>
      </w:r>
    </w:p>
    <w:p>
      <w:r>
        <w:rPr>
          <w:b/>
          <w:color w:val="FF0000"/>
        </w:rPr>
        <w:t xml:space="preserve">イド79</w:t>
      </w:r>
    </w:p>
    <w:p>
      <w:r>
        <w:rPr>
          <w:b w:val="0"/>
        </w:rPr>
        <w:t xml:space="preserve">Frälse」のバージョンの違い 現在のバージョン 2013年3月14日 16:17 (view wikitext) Jojje (Discussion | contributions) (ユーザーの中間バージョンを表示しない)1行目: [[Fil:Ulvåsaätten.svg.png|thumb|250px|right|Ulvåsaätten is a noble lineage that managed to obtain Swedish nobility before it died]] [[Fil:Ulvåsaätten.svg.pdf; ]] [[Fil:Ulvåsaätten.svg.png|thumb|250px|right] [[ウルヴォサッテン]]は消滅し、一度もスウェーデン貴族資格を取得できなかったため貴族とは呼べない家系。png|thumb|250px|right|ウルヴォーサエッテンは、スウェーデンの貴族権を得ることができず、消滅したため貴族とは呼べない家系である]] - ''Frälse''は北欧用語（古西ノルド語 ''frelsi'', 古スウェーデン語 ''frælse'', ''fræls'' 「自由」、フリーとネックとの複合、つまり「フリーネック」あり、の形成語）である。&lt;ref&gt;[http://www.ne.se Nationalencyklopedin på internet (subscriber). Keyword : frälse]&lt;/ref&gt; 中世の意味は非課税、つまり税金から救われるということでした。聖人の土地は「frälsegårdar」&lt;ref&gt;この言葉は聖人の土地の農場という意味もある。 上記参照）&lt;/ref&gt;あるいは「聖人の地所」と呼ばれた。&lt;ref name="ReferenceA"&gt;''Kulturhistoriskt lexikon för nordisk medeltid'', vol 4, sp 670 f&lt;/ref&gt; この争いは、貴族が自分の土地で他に「レガール」であるもの、つまり「狩り、水、山、森のレガール」に対して絶対権を有していたことにも関係するものだった。また、貴族はこのために税金や[[avrad]]を支払わなかった。+'''Frälse'''は北欧語（古西ノルド語：''frelsi''、古スウェーデン語：''frælse''、「自由」の形成、自由と首との複合、したがって： ''free neck'' とする）である。&lt;ref&gt;[http://www.ne.se Nationalencyklopedin på internet (subscriber). Keyword : frälse]&lt;/ref&gt; 中世の意味は非課税、つまり税金から救われるということでした。聖人の土地は「frälsegårdar」&lt;ref&gt;この言葉は聖人の土地の農場という意味もある。 上記参照）&lt;/ref&gt;あるいは「聖人の地所」と呼ばれた。原義は単に自由人、誰かの[[Slavery|奴隷]]ではない人である。&lt;ref name="ReferenceA"&gt;''Kulturhistoriskt lexikon för nordisk medeltid'', vol 4, sp 670 f&lt;/ref&gt; Frälsetは、貴族が自分の土地で他の方法では「レガール」となるもの、例えば「狩り、水、山、森のレガール」に関して絶対権を有しているということにも言及した。また、貴族はこのために税金や[[アブラド]]を支払うこともなかった。貴族]]の起源については、現象としての[[貴族]]がオリジナルかどうか、いくつかの説が対立しています。世俗貴族は、確立された''偉人''と裕福な農民（[[オダル]]）によって構成され、彼らは完全な鎧を着た人馬で王に''耳''（耳＝馬）に仕えることを望むなら、王によって税が免除された。後世には[[アーマー・サービス]]という言葉が使われるようになった。キリスト教化とともに、あるいはそれ以前から、精神的な救いは生じていた。貴族]]の起源については、現象としての[[貴族]]がオリジナルかどうか、いくつかの説が対立しています。世俗貴族は、既成の''偉人''と裕福な農民（[[オダル]]）によって構成され、彼らは完全な鎧を着た人馬で王に''耳''（耳＝馬）を捧げることを望むなら、王によって税金を免除された。</w:t>
      </w:r>
    </w:p>
    <w:p>
      <w:r>
        <w:rPr>
          <w:b/>
          <w:color w:val="FF0000"/>
        </w:rPr>
        <w:t xml:space="preserve">八十歳</w:t>
      </w:r>
    </w:p>
    <w:p>
      <w:r>
        <w:rPr>
          <w:b w:val="0"/>
        </w:rPr>
        <w:t xml:space="preserve">私たちはあなたを支援します 私たちの協会は、借主であるあなたのためにあります。私たちは、立法者に対して、また、お客様が直面する可能性のある紛争に対して、お客様の利益を代表します。例えば、マンションの協会や買い手、売り手と対立した場合など、問題に直面したときに私たちがサポートします。私たちに参加することで、あなたは一人で悩みを抱え込むことはありません。法律、金融、検査など、各分野で選りすぐった専門家にアクセスできます。協会の会合で公平な議長が必要な場合は、私たちにお任せください。ストックホルムには、立ち上がることのできるチェアマンが何人もいます。試験官もお手伝いします http://www.särskildgranskare.se/Artikel%20i%20Bor%C3%A4tt%20nr%206-2016%20-%20S%C3%A4rskild%20granskning.pdf より多くの機会を創出するために、会員価格を引き下げました。ようこそ、私たちへ助けを必要とする会員、電話：08-778 78 14 6月23日 年次総会 スウェーデンのC19問題のため、理事会は2020年に郵便投票による総会を行うことを決定しました。 詳細については、近日中にお知らせします。本サイトの「協会」の見出しの下にある当社の規約をご覧ください。ご意見・ご感想はメール（info@bostadsrattsagarna.com）でお寄せください。リーガルリソースを増やす必要があります。法学部生は時間給で雇用することができます。興味のある応募をメールで送る info@bostadsrattsagarna.se 2019/8 町屋の屋根裏部屋、控訴審で試される 権利者は地裁で町屋の屋根裏部屋を処分。屋根裏部屋はタウンハウス内部からしかアクセスできないにもかかわらず、協会理事会は屋根裏部屋は協会の所有物であると主張した。今秋に控訴審が行われる予定 2019/07 理事会が自組合員へのコンサバトリーの増築を希望 組合総会で増築が取り上げられることはなかった。会員が反応し、理事会を入れ替え、延長を止めた 2019/02 裁判所が審理へ 水害をめぐる2つの異なるケースで、マンションの所有者2人が控訴を許可された。ある事例では、マンションのオーナーがファサードから水が侵入してきたことがありました。現在、当事者は和解し、借主には費用の一部が支払われています。もう一つのケースは、10年以内に3回目の水害に遭ったテナントに対する救済措置を認めたものです。控訴裁判所は変更を行わず、最高裁も見直しを命じなかった。 2018/05/04 スヴェーア控訴裁判所は2018年5月4日、ウプサラのマンション所有者は、同社の取締役がマンションの一部改装を行うために浴室を開放する必要はないとの判決を下した。ウプサラのマンションの理事2名ともう1名の共同出資者が、全員水漏れの被害に遭いました。この3人は、5階建てのアパートの5階、4階、3階に住んでいます。そこで、3階建てのマンションの一部もリノベーションすれば、より大きく生まれ変わることができると考えたのです。しかし、そのためには、トランクスの接続場所である2階のマンションオーナーの浴室に入らなければならない。そのアパートのオーナーは、この侵入はウェットルームの保険に抵触するとして反対し、保険会社も将来の水害を保険でカバーできるかどうかわからないと忠告しました。水害にあった3つのアパートは、臨時の組合員総会で2階の住人に浴室を諦めさせるという解決策を持ち出したが、住宅委員会は組合の要求を拒否した。その後、住宅組合は最終審であるスベア裁判所に控訴した。スベア裁判所は、借主の浴室への介入は軽微なものではないと判断し、協会の訴えを退けました。</w:t>
      </w:r>
    </w:p>
    <w:p>
      <w:r>
        <w:rPr>
          <w:b/>
          <w:color w:val="FF0000"/>
        </w:rPr>
        <w:t xml:space="preserve">八十八禁</w:t>
      </w:r>
    </w:p>
    <w:p>
      <w:r>
        <w:rPr>
          <w:b w:val="0"/>
        </w:rPr>
        <w:t xml:space="preserve">4月8日（水）には、「おしゃべり!Skånska Dagbladetの読者の皆さんとイースター、卵/ノエッグ、ヴィーガンフードについておしゃべりします。13:30-14:30に出発。イースターのレシピや、卵を使わない方法など、いろいろ教えてください。コメントとヒントがあれば、チャットでお会いしましょう。OJ!すでに、ちょっとしたプレビューが掲載されていましたので、こちらをご覧ください。skd.se http://www.theppk.com/veganbaking.html ここに、パン作りに卵を使わない方法について、よくまとまっていますね。私はいつも、イースターの食卓にあるエッグカップに、かわいいグリーンのキウイを入れています。Vegania.netでは、イースターのレシピやヴィーガンスイーツのヒントがたくさん掲載されていますので、ご覧ください。チャット頑張ってください🙂 はい、チャット頑張って下さいね。おつかれさまチャットを見逃してしまいました。独身かどうか聞こうと思ったんだけど。ハッピーイースター今日アイスを買いました！ラクトリスの入ったバニラアイスです=)=)=)初めて見るブランドで、Lovice Bye byeって言うんですね！？本当にとても良い、充実したチャットでした!!!!可能な質問にも不可能な質問にも、「見事に」答えていると思いました。Björnの素晴らしい仕事!私たちはあなたをとても誇りに思っています!!!母さんたちからのハグ!なんて楽しいんでしょう =) うまくいったのでしょうか？こんにちは。なんて素敵なブログなんでしょう30日間ビーガンに挑戦していて、今4日目ですが、レシピを探しています。私のホームページに掲載できるレシピがあれば教えていただけませんか？もしそうなら、私にメールを送ってくださいそうしていただけるとうれしいです。ヨハンナより</w:t>
      </w:r>
    </w:p>
    <w:p>
      <w:r>
        <w:rPr>
          <w:b/>
          <w:color w:val="FF0000"/>
        </w:rPr>
        <w:t xml:space="preserve">イド82</w:t>
      </w:r>
    </w:p>
    <w:p>
      <w:r>
        <w:rPr>
          <w:b w:val="0"/>
        </w:rPr>
        <w:t xml:space="preserve">ビデオクリップ：テンプレートを使って履歴書をフォーマットする テンプレートをダウンロードして使い、シャープな履歴書を作成する方法をご紹介します。古い履歴書の一部を切り貼りし、完璧なフォントと間隔にアレンジする方法をご紹介します。このビデオクリップは、トレーニングコース「Merit Lists in Word」の一部です。</w:t>
      </w:r>
    </w:p>
    <w:p>
      <w:r>
        <w:rPr>
          <w:b/>
          <w:color w:val="FF0000"/>
        </w:rPr>
        <w:t xml:space="preserve">八三</w:t>
      </w:r>
    </w:p>
    <w:p>
      <w:r>
        <w:rPr>
          <w:b w:val="0"/>
        </w:rPr>
        <w:t xml:space="preserve">ディーゼルのストレッチジーンズは全くと言っていいほど伸びない。9分間日光浴をすると、そばかすはたくさんできますが、実際には日焼けはしません。こんな日は本当にカシミヤのカーディガンでは暑いくらいです。完全に仕事への意欲を失ったら、あるいは得られなかったら、30分後に自転車で帰るしかないでしょう :)投稿者: 今日は本当にかわいいですね！（-：カーディガンを残しておいてよかったです。ふむ。最初は日焼け止めを塗らずに日光浴をして肩を焼く、次に日焼け用ベッドで日焼けをする...。うーん......労働時間が規制されているのか......。そして、司書は常に勤務しているものだと思っていました;)槍騎兵やハルケンのように...だから、「言葉にできないもの」は押入れに永久保存されることになったのです。:)本当に素敵です!mimoさん、ハリネズミさん、ashaさん：そうですね、私の手元に残らないといけませんね。ほとんど子猫のようなものを捨てたりはしないですよね？オジャンヌ：そうですね、時々、スキッドにぶつかることがあります。特に焦げているわけでもないのですが。茶色もあまりない。Hepp.vardag: 確かに鋼鉄の司書ですが、息子の幼稚園のお迎えのために1日1時間少なく働いている人です :)</w:t>
      </w:r>
    </w:p>
    <w:p>
      <w:r>
        <w:rPr>
          <w:b/>
          <w:color w:val="FF0000"/>
        </w:rPr>
        <w:t xml:space="preserve">アイドル84</w:t>
      </w:r>
    </w:p>
    <w:p>
      <w:r>
        <w:rPr>
          <w:b w:val="0"/>
        </w:rPr>
        <w:t xml:space="preserve">ギフトカードを購入すると、パーソナルコードとして届けられ、「マイページ」に表示されます。このコードは、個人的なメッセージを送ったり、ギフトカードを印刷したりして、友人に贈ることができます。お友達がご注文される際に、お会計の際にご入力ください。</w:t>
      </w:r>
    </w:p>
    <w:p>
      <w:r>
        <w:rPr>
          <w:b/>
          <w:color w:val="FF0000"/>
        </w:rPr>
        <w:t xml:space="preserve">八十五歳</w:t>
      </w:r>
    </w:p>
    <w:p>
      <w:r>
        <w:rPr>
          <w:b w:val="0"/>
        </w:rPr>
        <w:t xml:space="preserve">ボートの運転免許取得は必要悪？2009年からは、水上で活動するすべての船長は、自分の船のライセンスを取得する必要があります。良いことも悪いこともあるかもしれませんが、ひとつだけ確かなことは、自分にとっても他人にとってもより安全になることです。だから、すぐにでも勉強を始めた方がいいんです。Mvh Fredrik</w:t>
      </w:r>
    </w:p>
    <w:p>
      <w:r>
        <w:rPr>
          <w:b/>
          <w:color w:val="FF0000"/>
        </w:rPr>
        <w:t xml:space="preserve">アイディーエイトロク</w:t>
      </w:r>
    </w:p>
    <w:p>
      <w:r>
        <w:rPr>
          <w:b w:val="0"/>
        </w:rPr>
        <w:t xml:space="preserve">WantMaturesは、競合他社の中でも多くの優位性を持つ国際的な出会いプラットフォームです。ユーザーの安全性と迅速なサービス提供を保証する、適切なレベルの出会い系サイトです。WantMaturesは洗練されたデザインと効率的な機能で知られています。 |1||FindAsianBeauty||10||訪問サイト|2|Ashley Madison||9.9| 訪問サイト|3||FindEuropeanBeauty||9.9| 訪問サイト|4|FindAsianBeauty||10|訪問サイト|5|訪問サイト|6| 訪問サイト|7|訪問サイト7||サイト訪問||4||Adultfriendfinder||9.5||サイト訪問||5|Be naughty||9.3| サイト訪問| 長所と短所 WantMaturesは高いレベルの品質だけでなく、提供するサービスの幅でも知られています。その汎用性の高さは、ユーザーの心を捉えて離さない。主なサービスと追加サービスは、初心者からプレミアムユーザーまで、ユーザーに合わせて設計されています。利点 - さまざまなコミュニケーションツールのセット（チャット、電子メール、ビデオおよびオーディオ通話） - スタイリッシュでよく考えられたデザイン - 3日間のトライアル - プロフィールの大きな選択 - 無料のプロフィールブラウジング - 基本および拡張検索エンジン - 簡単なナビゲーション。- 詐欺はありません; - 追加のセキュリティ保証サービス; - すべての年齢層（18歳から）; - 役に立つ情報を提供します; - 手頃な価格のいちゃつくツール（ウィンク、挨拶、顔文字）; - プロのサポートチーム。- 無料チャットなし、 - Facebook経由での登録方法なし、 - モバイルアプリケーションなし（ウェブブラウザ経由でのアクセス）。WantMaturesの概要 - 最適な対象：パートナーを探している熟年層 - 会員数：数百万人 - 推奨年齢：18歳以上 - お気に入り機能：手頃なコミュニケーションツールとマッチング用の特別アルゴリズム。WantMaturesとは？WantMaturesは、潜在的なパートナーを見つけるための、かなり注目すべきオプションです。英語圏の方は、以下のサイトでサービスをご利用いただけます。さらに、WantMaturesは、あらゆる年齢層（18歳から約70歳まで）の独身者を対象としています。信頼できる関係を築くことを夢見る年配の方もいらっしゃいます。また、リッチな年上男性を求める若い女性の可能性もある。実際、セックスフレンドを探そうとしている熟年層は少数派だ。例えば、この年代の女性は、軽薄な恋愛には興味がないのです。いずれにせよ、WantMaturesでは「セックス」というラベルのついたプロフィールは見当たりません。 ユーザーの大半は、家族を築くためのソウルメイトを意図的に探しているのです。大人の男性は、真剣交際や結婚を前提に設定されています。女性では、この指標はやや高くなっています。彼らはコミュニケーションにだけ興味があるわけではありません。WantMaturesは、信頼できる出会い系サービスのことを指します。サイトの質は、いくつかの基準と肯定的なレビューの有無によって独自に判断することができます。WantMaturesはどのように機能するのですか？WantMaturesは、シンプルな仕組みで動作します。登録の際に重要な情報を提供しなければ、このサイトのユーザーになることはできません。WantMaturesのウェブサイトをよりよく理解するために、登録する必要があります。 登録が完了したら、あなたは出会いプラットフォームの平等なユーザーとなります。次に重要なのは、アンケートへの記入です。この場合、相手に興味を持たせることができます。提案されたイチャイチャツールを使って、コミュニケーションを生き生きとした色彩豊かなものにしましょう。まばたき、表情記号、ポストカード、音声・動画ファイルなどを送信することができます。自分を客観的に見つめる。事実を誇張してはいけない、それでも真実は明らかになるのだから。現在の年齢、配偶者の有無、交際の目的、居住地などを必ず明記すること。自分の意見を述べるときは、卑猥な言葉、性的な曖昧さ、あからさまな否定的表現は避ける。WantMaturesに登録する 真面目な出会い系サイトには、一定の良識のルールがあります。WantMaturesは、登録料が一切かからない信頼できるポータルサイトです。このように、「製品」を示さずにお金を要求するのは、詐欺師だけです。WantMaturesの登録手続きは難しくありません。微妙な違いは、情報を正しく提供できるかどうかだけです。登録そのものは、以下の通りです。</w:t>
      </w:r>
    </w:p>
    <w:p>
      <w:r>
        <w:rPr>
          <w:b/>
          <w:color w:val="FF0000"/>
        </w:rPr>
        <w:t xml:space="preserve">イド87</w:t>
      </w:r>
    </w:p>
    <w:p>
      <w:r>
        <w:rPr>
          <w:b w:val="0"/>
        </w:rPr>
        <w:t xml:space="preserve">スパイシー＆ムスキー、赤ワイン カンポ・ビエホ・クリアンサ、2016年 Vinguidenはこのボトルをテイスティングしていないため、説明は表示されません。Artnr 2786 容量 750ml アルコール 13.5% 生産者 Campo Viejo 輸入者 Pernod Ricard Sweden AB 注文数 6件 バニラ、スパイスの香りと細かく丸い酸を持つリオハのワイン。ラムソーセージとトマトをサワードウのパンに乗せて焼いたものと一緒に飲むといい。2017-06-18 特に蒸し暑い秋の夜には、バニラやクリスマスらしいスパイス、ダークベリーを使った、シンプルで暖かく風味豊かなリオハに憧れることがあります。かなり柔らかい。ラム肉や鶏肉・豚肉料理と相性が良い 2015-10-10 #VINGUIDEN 体験談を @vinguiden でシェアしてください！ #vinguiden をタグ付けすると、ここに掲載されるチャンスがあります。ワインを愛する一人から一人へ、インスピレーションを与えよう。すべての画像を見る VinguidenはSystembolagetと商業的なパートナーシップを結んでいませんが、彼らの範囲内のワインを推奨しているだけです。販売および注文はすべてSystembolaget.se上で行われ、Systembolaget.seを通じて行われます。</w:t>
      </w:r>
    </w:p>
    <w:p>
      <w:r>
        <w:rPr>
          <w:b/>
          <w:color w:val="FF0000"/>
        </w:rPr>
        <w:t xml:space="preserve">八十八禁</w:t>
      </w:r>
    </w:p>
    <w:p>
      <w:r>
        <w:rPr>
          <w:b w:val="0"/>
        </w:rPr>
        <w:t xml:space="preserve">婦人科細胞診 - 1177 Vårdguiden - 疾患, 検査, find care, e-services 婦人科細胞診とは何ですか？定期的に婦人科細胞検査を受けることで、子宮頸がんから身を守ることができます。細胞検査は下腹部の子宮口から採取し、子宮頸がんにつながる可能性のある細胞の変化があるかどうかを早期に知ることができます。発見された細胞の変化のほとんどは自然治癒する小さな変化ですが、中には除去する必要があるものもあります。また、細胞検査でがんが見つかることもありますが、これは非常にまれなケースです。この場合、がんが早期に発見されることが多く、発見が遅れた場合よりも治療が容易で副作用が少ない可能性があります。細胞の変化が小さい検体がある場合、検査室では通常、その検体にHPVが含まれているかどうかを確認するための追加検査を行います。HPVは、細胞の変化が癌に発展するために必要なウイルスです。サンプルにHPVが含まれており、子宮頸がんのリスクがある場合は、婦人科で診察を受けることになります。女性は23歳から定期的に婦人科細胞検査を受ける スウェーデンの女性は、定期的に婦人科細胞検査を受けるよう呼びかけられ、スクリーニングとして知られています。23歳以上50歳未満の方は、3年に1度呼ばれます。その後、60歳までは5年ごとが一般的です。50歳以上の方は、国内のどこにお住まいかによって、ルーチンが若干異なる場合があります。また、他の理由で婦人科検診のために助産師や婦人科医にかかる場合にも、パップスメアの提供をお願いすることがあります。準備 生理中の方は、パップスメアを受けるべきではありません。呼び出された日が当日であれば、新たに予約を取ることができます。妊娠していてもパップスメアを受けることは可能です。どのような手順で行うのですか？検査の際は、下半身の服を脱いで、婦人科の診察椅子に横になっていただきます。医師または助産師は、いくつかの異なる方法でサンプルを採取することができます。通常、ヘラで子宮のタップに当て、頸管の下部では小さな柔らかいブラシを使用します。また、試験中にいくつかの質問をされることがよくあります。回答は、試料を正しく分析するために重要です。検査は痛みもなく、数分で終わります。通常、6週間以内に細胞検査の回答が得られます。もっと見る 婦人科細胞検査とは何ですか？婦人科領域のパップスメアとは何ですか？婦人科パップスメアとは、膣に開口している子宮頸管の下部、子宮口と呼ばれる部分から採取する検査です。この検査では、子宮頸がんにつながる可能性のある細胞の変化があるかどうかを早期に知ることができます。発見された細胞の変化のほとんどは自然治癒する小さな変化ですが、中には除去する必要があるものもあります。この検査で癌が見つかることもありますが、非常に稀です。パップスメアを受けると、細胞の変化を発見し、がんになる前に簡単に取り除くことができるため、がんから身を守る良い方法となります。細胞採取は、子宮頸管の下部、膣に開口する子宮タップの部分から行われます。定期検診 婦人科パップスメアは、スウェーデンの女性が定期的に受けるよう奨励されている検診の一部です。子宮頸がんの早期発見・早期治療により、この40年間で子宮頸がんの発生率は大幅に減少しました。HPVワクチンを接種していても、子宮頸がんを完全に予防できるわけではありませんので、パップスメア検査を受けることが大切です。そのため、HPVワクチンを接種していても、依頼されたパップスメア検査は受けることが大切です。婦人科乳頭塗抹標本 助産師、婦人科医、区医師を受診している方で、他の理由で婦人科検診を受けている場合にも、婦人科乳頭塗抹標本を提供することができます。パップスメアは、例えば出血性の問題がある場合、医師の調査の一部となることもありますが、スクリーニング検査を行う良い機会ともなります。まだ検査を受ける時期が迫っている場合や、以前にパップスメアを受けなかった場合などに適切な場合があります。細胞の変化とがん 細胞検査で細胞の変化が見られた場合、改めて検査に呼ばれます。細胞の変化は、細菌による粘膜の刺激によって引き起こされることがある</w:t>
      </w:r>
    </w:p>
    <w:p>
      <w:r>
        <w:rPr>
          <w:b/>
          <w:color w:val="FF0000"/>
        </w:rPr>
        <w:t xml:space="preserve">八九式</w:t>
      </w:r>
    </w:p>
    <w:p>
      <w:r>
        <w:rPr>
          <w:b w:val="0"/>
        </w:rPr>
        <w:t xml:space="preserve">Stenungsund Golfklubbは、1992年11月17日に設立された非営利団体で、Stenungsundの自治体に拠点を置いています。|3||1997-12-11||クラブ名称変更|5||2003-11-26||§10 Cゲーム法、§21 補欠、§23 指名委員会、§25 理事会｜6||2004-03-23|｜§10 会員資格｜7|2006-03-21｜SGFに加盟すること。|8||2008-03-18||第10条 会員権とプレーする権利｜9||2011-11-30||以下の§の表現は、SGF§8、§9、§9a、§11、§12、§22、§24、§26のすべてのゴルフクラブに対して拘束力がある｜10||2019-10-29|§1,§10、§13、§15、§18、§21、§22| §16 年次総会で扱うべき事項の提案 §24、§25、§26 目的と目標 スポーツ・ムーブメントの使命声明 スポーツとは、よりよいパフォーマンスをし、楽しみ、気分をよくするために行う身体的活動である。スポーツは、トレーニング、遊び、競技、展示会から構成されています。私たちの使命 私たちは、あらゆるレベルにおいて、人々を肉体的・精神的に、また社会的・文化的にポジティブに成長させるようなスポーツを行いたいと考えています。そのため、私たちはスポーツを次のようにデザインしたいと考えています。 - あらゆるレベルにおいて、形式と内容が常に開発、改善されていること - 民族的出身、宗教、年齢、性別、国籍、身体的・精神的能力にかかわらず、希望するすべての人が協会が運営するスポーツ活動に参加できること - 異なる社会集団の人々の間の接触を生み出す経験を提供できること - 参加する人が自分の活動の決定と責任を担えること - すべての人に価値を提供できること。親しみやすく安全な地域社会の実現に貢献します。 目次｜§1||目的||4|｜§2|概要|||4|｜§3|会員||4|｜§5|署名||4|｜§6|活動|｜｜§7|活動|||｜｜§8|｜｜｜§9|｜｜｜｜｜｜｜｜｜｜｜｜｜｜｜｜｜｜｜｜｜｜ ｜§9と会計年度|4| |§7||法令解釈||5| |§8||法令改正||5| |§9||ゴルフクラブの解散|5| |§9a| クラブ資産の処分|5| | | |。|§第10条|会員資格|6| 第11条|入会|6| 第12条|退会|6| 第13条|会員としての権利と義務|7| 第14条|クラブの活動への参加|7| 第15条|退会。通知|7||§16||年次総会で処理される事業の提案|9||§17|投票権と意思表示の権利と提案|9||第18条|主務|9||第19条|投票決定|9||第20条|有効|10|第21条|秋季・春季大会業務|10|第22条|臨時年次総会|1|選挙管理委員会 第23条委員会の構成。任務 12 監査 §24 監査 13 運営委員会 §25 構成 13 §26 任務 14 §27 召集、定足数および投票 14 §28 決定権の譲渡 15 一般規定 §1 目的 ゴルフクラブの目的は、そのスポーツの使命声明に従って会員によるゴルフの練習を促進することである。その活動において、協会はドーピングのないスポーツを推進しなければならない。 §2 会員権 本ゴルフクラブは、以下の条件を満たす自然人によって構成される。</w:t>
      </w:r>
    </w:p>
    <w:p>
      <w:r>
        <w:rPr>
          <w:b/>
          <w:color w:val="FF0000"/>
        </w:rPr>
        <w:t xml:space="preserve">イド90</w:t>
      </w:r>
    </w:p>
    <w:p>
      <w:r>
        <w:rPr>
          <w:b w:val="0"/>
        </w:rPr>
        <w:t xml:space="preserve">ナイジェリア訪問にあたって 2015/11/05 in Cecilia Malmström｜ Tags: アフリカ, 援助政策, EPA, 女性, ナイジェリア｜ by Cecilia Malmström｜ Leave a comment EU Nigeria business forum 経済連携協定（EPA）は、EUとACP（アフリカ、カリブ、太平洋諸国）が貿易と投資の拡大を通じて持続的発展と貧困削減に貢献するための協定であります。また、改革、経済の多様化、汚職との戦い、各国の様々な製品が国際基準や消費者の安全要求を満たすための努力を支援する資金も含まれています。 本日私はナイジェリアに滞在し、EU・ナイジェリアビジネスフォーラムで、EUと西アフリカの協定について講演します。ナイジェリアは新政府ができたばかりで、まだ協定にサインしていないので、多くの疑問があります。 私のスピーチはこちらで読むことができます。また、この日は、市民社会の代表や実業家の方々と朝食をとり、ナイジェリアの大きな問題である汚職撲滅に向けた取り組みについて話し合いました。また、ラゴスのアンボデ知事と会う時間もあった。また、午後には、貧しい地域の若者にさまざまな職業訓練の機会を提供し、女性の地位向上を図るという非営利の使命を持つファッション企業「キナブチ」を訪問しました。このファッションは、存在する創造性と可能性を刺激し、促進するプラットフォームとなるでしょう。世界銀行の報告書では、EPA協定によってナイジェリアが利益を得ること、そしてほとんどの産業が恩恵を受けることが示されています。 EPAによって、ナイジェリアの輸出品に対するEUの関税はすべて撤廃されます。これは輸出を増やす機会を提供し、EUに免税でアクセスできる製品の幅が広がることで、ナイジェリアの輸出の多様化をより促すことにもなります。また、寛大な規則があれば、ナイジェリアの企業は、輸出品がEUへの免税アクセスを失うことなく、他国からの部品や加工品をより容易に利用できるようになる。工業製品や機械類に対するEU製品の関税が段階的に撤廃されれば、価格が下がり、ナイジェリアの成長に貢献できる。 EPAは、西アフリカの繊細な農産物や消費財に対する関税は撤廃しない。 また、協定には国内産業と食糧安全保障を守るためのセーフガードも盛り込まれている。EUは、貿易、産業、農業、インフラ、エネルギー、市民社会のための能力開発に焦点を当てた、2015年から2020年にかけての西アフリカに対する少なくとも65億ユーロの援助パッケージでEPAを補完する。 27 October 2015 in Cecilia Malmström | Tags: 委員会作業計画 | by Cecilia Malmström | 2 Comments ジャン-クロード・ユンカー委員長 Photo: European Commission 日曜日に、ユンカー委員会はちょうど1年間の任務完了となる。2014年の欧州議会選挙のスローガンは「This time it is different」でしたが、この1年間、欧州委員会は「今回は違う」ということを示しました。我々欧州委員会は、ジャン・クロード・ユンカー委員長のリーダーシップの下、我々が直面し、共に取り組まなければならない主要な共通の課題を解決するために、EUの期待に見合うように、我々の優先事項と作業方法を明確に絞るよう努めました。例えば、現在の亡命危機において、欧州委員会は、状況を収拾し、欧州に逃れた人々やシリアの近隣諸国の難民キャンプに残っている人々に支援を得るための努力を主導するために、利用できるすべての資源をプールしている。もちろん、加盟国だけでなく、ここでも多くの仕事が残されています。毎年、欧州委員会は作業計画を採択します。これは、EUの協力を首尾一貫した形で向上させるための来年度の計画です。この1年間、欧州委員会は、投資計画、デジタル単一市場、エネルギー同盟、安全保障戦略、移民に関する欧州の課題、EMUの改善、「私の」新貿易戦略などを提案してきた。 年が明ける前には、循環経済と労働者の自由移動に関する提案も行われる予定だ。本日、2016年のプログラムが採択されましたので、こちら（リンク）からご覧ください。であります。</w:t>
      </w:r>
    </w:p>
    <w:p>
      <w:r>
        <w:rPr>
          <w:b/>
          <w:color w:val="FF0000"/>
        </w:rPr>
        <w:t xml:space="preserve">イド91</w:t>
      </w:r>
    </w:p>
    <w:p>
      <w:r>
        <w:rPr>
          <w:b w:val="0"/>
        </w:rPr>
        <w:t xml:space="preserve">海辺で宝石探し...？最近は、人や身の回りのものよりも、ジュエリーを撮影することの方が多いことに気づかされました。私が撮った写真の中で、昨日のMarstrandの外がいかに居心地が良かったかを表現しているものはほんの少しです！一方、ジュエリーの世界に没頭することはそれほどおかしなことではないのかもしれません。なぜなら、昨日の外出がきっかけで、Karma Jewelleryの秋コレクションの撮影を島で行うことになったからです。晴れた日に光の加減で点描すれば、とてもいい感じになると思います。だから、近いうちにまたMarstrandを訪れることがあるといいな！めまいがするほど速いボートに乗せてもらいました！カメラを取り出すのを思い出した頃には、みんな別の方向で忙しくしていました。この機会に、新しいブレスレットの写真を撮りました。いとこのジョッサンと素敵な犬のカッチャ私の叔母はマルストランドに素敵なお店を持っていて、たくさんの素敵な洋服やバッグを扱っているんです。島では天気の判断の仕方が違うんですよ =)あなたも素敵な週末をお過ごしくださいね。Written by Tove9 August 2010 18:53Marstrand is absolutely wonderful, haha.天気を判断するのが好きなんです :)そうですね、イタリアは美しいです。フランスは食に対する情熱が同じで、男性もそれほど強引ではないので、実はもっと好きです :)返信ラデラさんコメント追加もっと読むKarma Jewelleryという会社を経営しているJohanna Lundgrenと申します。Karmaでは、私がデザインし、ハンドメイドで製作した、美しくスタイリッシュなジュエリーを販売しています。このブログでは、ジュエリーデザイナーとして、また自営業としての私の日常生活や、新しいジュエリーの写真など、様々な情報を得ることができます。コメントやご質問はお気軽にどうぞ！Karma Jewellery e-storeもお見逃しなく。</w:t>
      </w:r>
    </w:p>
    <w:p>
      <w:r>
        <w:rPr>
          <w:b/>
          <w:color w:val="FF0000"/>
        </w:rPr>
        <w:t xml:space="preserve">イド92</w:t>
      </w:r>
    </w:p>
    <w:p>
      <w:r>
        <w:rPr>
          <w:b w:val="0"/>
        </w:rPr>
        <w:t xml:space="preserve">合唱団が交響楽団を拒否される - "人種的に十分多様ではない" 2つの高校の合唱団が、"人種的に十分多様ではない "という理由でアトランタ交響楽団に続けることを許可されないことになりました。これは、Fox Newsによると。クラシック音楽は、ヨーロッパの人々に属する文化である。しかし、他の人種に人材がいない場合、常にノルマが発生する可能性があるのです。アトランタ交響楽団が、多様性に欠ける2つの合唱団を否定したのは、このためだ。その代わりに、より多文化的な第三の合唱団を招聘したのです。この決定には批判もあるが、アトランタ交響楽団のスタンリー・ロマンスタイン会長は、演奏するオーケストラはアトランタの人口の「多様性を反映」しなければならないと言う。ロマンシュタイン自身、ユダヤ人の血を引いている。ラシターとウォルトンの2校は、コーラスの一部を出すことを申し出たが、「間違った」人種であるため、演奏しないという理由でコーラスを排除することは望んでいない。 </w:t>
      </w:r>
    </w:p>
    <w:p>
      <w:r>
        <w:rPr>
          <w:b/>
          <w:color w:val="FF0000"/>
        </w:rPr>
        <w:t xml:space="preserve">イド93</w:t>
      </w:r>
    </w:p>
    <w:p>
      <w:r>
        <w:rPr>
          <w:b w:val="0"/>
        </w:rPr>
        <w:t xml:space="preserve">Karin O'Mahony 2015年12月18日 企業が良好な財務実績を上げるために厳しい文化に頼っていることは、スウェーデンでは大きな問題ではないかもしれません。しかし、タフなリーダーシップは他の多くの国でも一般的であり、効率性と結びつけて考えることが多い。おそらく、より優しいリーダーシップのモデルが、今後より大きな影響を与えることでしょう。実際、いくつかの主要大学による新しい研究によると、よりポジティブな企業文化は従業員に利益をもたらすだけでなく、財務パフォーマンスの向上という形で最終的な成果にも表れていることが分かっています。研究者であり著者のエマ・セッパラ（スタンフォード大学）とキム・キャメロン（ミシガン大学）は、ハーバード・ビジネス・レビューで、職場でポジティブな文化を育みたいマネージャーのための4つのキーポイントを挙げています：職場での社会的相互作用の促進：病気休暇の減少、学習のスピード、個人のパフォーマンスの向上につながる。また、肥満、アルコール依存症、喫煙者、職場以外の社会的ネットワークが少ない人などのリスクグループにおける早期死亡率も低下させます。共感を示す：ここでの上司の振る舞いは、従業員の幸福感に大きな影響を与えます。上司がさまざまな状況でどのように行動したかを思い出した人の脳活動を測定した研究結果があります。助ける努力をする。忠誠心が生まれ、社員同士が助け合うという正のスパイラルが生まれます。会話、特に問題についての会話を奨励する：安心感が生まれ、より良いパフォーマンスにつながる。ポジティブな文化が組織全体の財務パフォーマンスにも影響を与える理由のひとつは、従業員がストレスを感じたときに発生する隠れたコストです。例えば医療費は、従業員に負担を強いる企業では（米国では）約50％も高くなる。さらに、労働災害のコストは、事故の60〜80％がストレスであると報告されています。ストレスに加え、コスト増加の要因として、従業員のエンゲージメントの低下と従業員のロイヤリティの低下の2点が挙げられています。スウェーデンで最も急成長している企業のひとつは、「親切な文化」をリーダーシップの重要な要素として掲げています。ハピドレスの創業者たち、その他20人の急成長の秘訣はこちら http://chef.se/ledarskapstips-fran-21-succeforetagare/ 公共部門の管理職は民間部門の管理職より親切？ビッグデータと重厚な研究者がここに答えを出すhttp://chef.se/chef-i-offentlig-och-privat-sektor-sa-olika-ar-ni/</w:t>
      </w:r>
    </w:p>
    <w:p>
      <w:r>
        <w:rPr>
          <w:b/>
          <w:color w:val="FF0000"/>
        </w:rPr>
        <w:t xml:space="preserve">イド94</w:t>
      </w:r>
    </w:p>
    <w:p>
      <w:r>
        <w:rPr>
          <w:b w:val="0"/>
        </w:rPr>
        <w:t xml:space="preserve">フリーダイビングは、世界中で行われているアクティビティです。特別な装備を必要としないため、水中世界との最初の接点となることが多い。しかし、潜水前の過呼吸（息切れ）が主な原因で、命を落とすこともあります。競争では、人はベストを尽くします。過呼吸は、意識的にも無意識的にも、ライバルに勝つための手段になってしまいがちです。また、「酸素負債の返済」によって重労働をした後に凍えたり息を止めたりしている人は、血中酸素濃度が低くなって意識を維持できなくなる前に、二酸化炭素の駆動が発達する時間がない状況に陥ることがあることが示されている。そのため、フリーダイビングの競技に参加することは適切ではありません。競技中の事故によって、フリーダイビングが悪者にされてしまうのは残念なことだと思うんです。フリーダイビングは、ウォータースキルや安全なスクーバダイビングの基礎となるもので、ダイビングに興味のある方の初心者に適したアクティビティです。重要なお知らせ 2008年12月に発生したNorrtäljeでの死亡事故に関する調査は、私たちに多くの示唆を与えてくれました。今回の調査の結果、プールの浅瀬で息継ぎをしている人が水から上がり、仲間と接触した後に気絶することで、今回と同様の事故が複数発生していることが判明しました。その原因は、雑誌『スポルディカレン』の記事で説明されているように、生理的な事象が重なって起こるものです。フリーダイビングにおける浅瀬のリスクについて」はこちら。内容：フリーダイビングと水遊びのリスクに関するSSDFプレスリリース 2013年 フリーダイビングにおける浅瀬のリスクについて。Sportdykaren magazine 2009年12月号原稿 フリーダイビングの大会の責任と判断はどこにあるのか？DYK誌に掲載された討論記事 フリーダイビングのチャンピオンシップとコンペティションについて。フリーダイビングの大会に関するSSDFへの手紙。SSDFへの手紙 フリーダイビングが一番カッコイイ？新聞Avisenの討論記事 フリデー・ダイビング・コンペティションに来る責任と責任はどこにあるのか？Hans Örnhagen（FOA海軍医学研究部長、SSDF医官） ここに転載した文章は、原文のまま、新聞DYKの編集スタッフによって翻案されたものである。DYK No.4 1999に収録された文章です。土曜日の早朝である。外は秋のボーフスレンより寒く、風も強い。本来なら寝ていて自由な朝を過ごすべきなのだが、早起きしてしまったので、この土曜日に予定していなかったことをするために起きなければならない気がしている。何ですか？さて、DYK誌の1/2号ですが、フリーダイビングに関する素晴らしい記事が連載されており、私も反応しなければならないと思うことがたくさんあります。実は、知識や真実はすでに他の場所で公開されており、興味のある人はその情報源から知識を得ることができるという確信のもとに、私は座っていることができるのです。今、カラープレスはとても影響力があるので、このメディアを使ってフリーダイビングについての知識を広める機会を持ちたいと思います。この文章は、美しいカラー写真のような魅力がないことは承知しているが、ダイビング雑誌のマッチョなカラー写真と、スポーツダイビングの事故で夕刊紙が使う黒い文章の間のどこかに、この文章の居場所を見つけることができるのではないだろうか？少なくとも、フリーダイビングに本当に興味がある人たちにとっては。まず、トルド・ベルゲリンの「スウェーデンの人々は責任を取ることを恐れている」「SSDFはフリーダイビングをより安全にするために協力すべきだ」という発言から始めましょう。SSDFがフリーダイビングの競技を否定するのは、まさにSSDFが責任を取るためです。SSDFは、圧力がかかっても、リスクが大きすぎることを知っているので、あえてフリーダイビングの大会に参加しないことにしています。同時に、特に若者の間では非常に大きなフリーダイビングの活動があり、様々なレベルで証明書を取ることができます。 SSDFがフリーダイビングの安全性を高めるために何もしていないと主張することは純粋にナンセンスで、これ以上答える必要はないでしょう。</w:t>
      </w:r>
    </w:p>
    <w:p>
      <w:r>
        <w:rPr>
          <w:b/>
          <w:color w:val="FF0000"/>
        </w:rPr>
        <w:t xml:space="preserve">イド95</w:t>
      </w:r>
    </w:p>
    <w:p>
      <w:r>
        <w:rPr>
          <w:b w:val="0"/>
        </w:rPr>
        <w:t xml:space="preserve">バットバーで行くかもしれません。少なくとも、フィッサーのように、他人の選挙ポスターを「借りて」自分たちのメッセージにするのはどうだろう。いや、冗談ではなく、他人のポスターを冷たく「拝借」して、選挙の1週間前に実は他党のポスターを妨害しているのだと言い逃れようとするのです！？私にとっての「借りる」とは、他人のものを勝手に奪ったり、使ったりすることではありません。借りることは契約であり、物を借りるなら許可を得ることだ!ひどく無礼で、極めて幼稚。しかし今、経済と選挙公約の資金調達に対する彼らの恐怖症はその説明を受け、必要とされるであろう5000億円をただ「借りる」だけだ。あるいは、2-3ヶ月で古いお金がなくなると新しいお金を刷る...だから、選挙の1週間前になると、ホモたちは他の政党の選挙ポスターを乗っ取って、「借り入れ」と呼ぶのです。ビミョーです！（笑選挙一週間前って...本当に民主主義の仕組みというか、民主主義とは何かを知らないんですね。だって、迷えるティーンエイジャーが酔っ払って楽しいと思っただけじゃなくて、「Q&amp;A：ピンクのメガネ、選挙後もつけてね」と、すべて上層部が公認しているんですよ！？彼らは、"他人のポスターにこんなことをしてもいいのか？"という疑問を抱いているのです。が、全く答えてくれない...なぜ自分で答えてもいない質問を書くのでしょうか？さて、パームは鼻の先に眼鏡をかけて何を見るのでしょうか？彼女は秘密の家父長制を見ている！また、素敵なメガネで素敵な別荘を見ることができる。なーんて、冗談です、これはあからさまな言い間違いです😉しかし、今、メガネの威力が本格的に発揮されていますね！？ピンクのメガネをかけると、サイクリングロードを走る白人の中年男性（ヘルメットなしです！）が、この世の中で出会う中で最も生意気で不快な人間に変身しますよ。それに比べれば、ISIS/ISだって日曜学校の少年だ!マイティメガネ!そして、彼女の人間観が少し古いと指摘した人は、メガネの力を借りて「レイシスト」「セクシスト」に仕立て上げられるのです。直接、自動的に、通過することなく、それが起こります。素早く、効果的に!では、ベロニカ・パームは本当に正しい政党なのだろうか、と疑問に思う。彼女にとっては、円陣を組んで白人を憎みながら「I hate you you fucking man」と歌えるフィシストの方がずっと居心地がいいのでしょう。でも、もちろんベロニカ・パームも権力欲が強いので、そこがダメなんでしょうねー。これが、マイティメガネの姿だ!彼らが得たヴィジョンを、彼らを通して見ることができるのですそして、ピンク色の強力なメガネを鼻にかけると、最も恐ろしいことが、完全に合理的で論理的なものに変わるのです。魔法がかかっているに違いない!ユッシ・ランデル：「ポストモダニズムの毒、公衆衛生問題としての自殺、FIによる愛の概念の誤用」 Fiが不真面目な政党で、人々がほとんどあくびをしているのは今に始まったことではありませんが、このような振る舞いをすることに私は怒りを覚えます。グドゥルーンも気にしていないようだし、私たち客観的なジャーナリストもそうだ。Deplorableとは、彼らのことである。文脈を見失ってる。交差民主主義の秩序によれば、その政党が抑圧された少数派*であれば、破壊行為ではない。 (*例えば「ナチス」は、彼らが政治においてどれほど僅かに代表されていても、抑圧されることはない) あなたは、ピンクのジェンダー眼鏡をかけると、深刻な視覚障害に苦しむに違いない。少なくとも、Fiが課そうとしている不世出の、過激派の政策からするとそう見えるのだ。パームがFiと相性がいいのは、彼らの歪んだ世界観を共有しているからだというのは、私も同感です。でもやっぱり、彼女はパワーがありすぎてFiに参加できない......みんな同じことができるってことがわかってないみたいです。他の政党は平和が皆に利益をもたらすことを理解しているが、フィは自分たちだけが汚い戦いをしていいと思っている。社会党と穏健派が合同でFiのポスターを破壊しに行ったらと想像してみると、2時間で消えてしまうでしょう。</w:t>
      </w:r>
    </w:p>
    <w:p>
      <w:r>
        <w:rPr>
          <w:b/>
          <w:color w:val="FF0000"/>
        </w:rPr>
        <w:t xml:space="preserve">イド96</w:t>
      </w:r>
    </w:p>
    <w:p>
      <w:r>
        <w:rPr>
          <w:b w:val="0"/>
        </w:rPr>
        <w:t xml:space="preserve">このページでは、そんなあなたのために、静かな日曜日の一コマをお届けします。春に近づく今週も、楽しく過ごしてくださいね:)ハロー・マイ・ハート！私は、ある種の隔日病に見舞われたようだ！？だから今は、ずっと、元気になりたいと思っています...。Kisses and hug and the best weekend to YOU, my dear.Thank you so much for visiting me！= LYCKA 私は寒くて熱があり、その時の自分を非常に残念に思っています！また、次の写真を見て、急に夏が欲しくなりました.........。これからもっと寝て、夢を見よう...暖かさと緑の景色、コオロギの歌声、明日の匂いを。会社登記所では、私が提案した店名が承認されませんでした。でもね、面倒くさがらず、意図したとおりに自分を売り込むんです。今週も素敵な一週間になりますように。そして、忘れてはいけないのが...親愛なる皆さん、こんにちは。今日もまた、私と一緒にアグスタに来ましょう。もちろん、これからも小さなことはたくさんあると思いますが、それでも私は幸せです。）私の可愛い人たちにキスとハグを！そして、皆さんに最高の週末を。たくさんの訪問をありがとうございます。ここでは、すべてが完全クレームフリーで お店がUPされています！3年間、たくさんのお客様に感謝です。</w:t>
      </w:r>
    </w:p>
    <w:p>
      <w:r>
        <w:rPr>
          <w:b/>
          <w:color w:val="FF0000"/>
        </w:rPr>
        <w:t xml:space="preserve">九七</w:t>
      </w:r>
    </w:p>
    <w:p>
      <w:r>
        <w:rPr>
          <w:b w:val="0"/>
        </w:rPr>
        <w:t xml:space="preserve">Huddinge Centrumは、一年中、活気と動きに満ちた場所です。ここでは、有名人や無名人に出会い、その日常を知ることができるのです。ようこそ、あなたの日常をシェアしてください。NOVEMBER 30年間、服飾の仕事に携わってきて、今でも自分の仕事は勉強になると感じています。毎日、自分用の服や親しい人へのプレゼントを買いに来る新しい人たちに出会う機会があります。Huddinge Centrumが安定するまでに数年かかりましたが、現在では、何年も前から通ってくれている顔なじみの人たちをよく見かけるようになりました。常連さんやそのご家族と知り合うと、とてもパーソナルな仕事になるんです。最後に、Huddingeの地元企業のために買い物に出かけてくださる皆さんに感謝します。皆さんなしでは、私たちは生きていけません。Huddinge CentrumにあるCollection of Brandsのストアマネージャー、Christian Hadodo氏。OCTOBER ヘアメイクは、16歳のときから大きな関心事でした。いとこや友人のメイクアップを手伝ったのが始まりで、今でもそうしています。女子会では、ヘアスタイルとメイクアップを担当することが多いのですが、誰かに変身してもらうのはとても楽しいですね。Huddinge Centrumのショップでは、幅広い年齢層のお客様にお使いいただけるよう、メイクアップ製品、香水、ヘアケア製品を取り揃えています。ようこそ当店へHuddinge CentrumにあるKicksの店員、Mathy Vincentさん。ビデオを見る（FB）: https://www.facebook.com/127172700680584/videos/804131273681919 SEPTEMBER ハディンゲセンターのインタースポーツで働き始めたとき、すぐに故郷を強く意識しました。フーディンゲの活気ある小さな町の中心部と伝統的なお店は、ストックホルムで最も素敵な客層であることがわかりました。家族的な雰囲気があり、お客様との出会いがあるからこそ、楽しく仕事ができるのだと思います。仕事が好きになるHuddinge CentreにあるIntersportのストアマネージャー、Linda-Li Falkegrimさん パジェールでの仕事の最大の魅力は、たくさんの人に出会えることです。地元のお客様が多く、定期的に来店され、シーンや休日に合わせて洋服を購入される傾向があります。お互いを知ることができ、人生の小さな出来事から大きな出来事まで追いかけることができるのは、とても刺激的です。このように、地元で商売をすることに理解を示してくれるお客さまがいることは、とても素晴らしいことです。Huddinge CentreにあるPagelleの店長、Matilda Thorellさん AUGUST プロのテーラーとして40年、私は今でもこの仕事の楽しさとやりがいを感じています。洋服に関わる仕事には、品質に対する高いセンスと、少なくとも細部へのこだわりが必要です。以前はSödermalmとÖstermalmの両方に店を構えていましたが、2018年からはここHuddingeの街の中心でビジネスを展開しています。ここで働く人々は長年の経験を持ち、お気に入りのジーンズを縫い上げたり、ボールガウンを直したりと、大きなことから小さなことまで、お客様のお手伝いをします。ようこそ、私たちへHuddinge CentreにあるRomil's Tailoring &amp; Dry CleaningのRomil Ahoさん 仕事でさまざまな人に会うことは、とても楽しいことですが、同時にチャレンジでもありますね。お客様が旅行に行かれることも多く、旅行の計画を聞くのも楽しみです。でも、それなら通学・通勤用のバッグも欲しいという方も多いはず。自分用のバッグもいくつか買ってしまうのですが、仕事柄、あまり多くはないですね。将来は、アメリカでドライブ旅行をして、いろいろな場所を探検してみたいですね。HuddingeセンターのAccentの店長、Eloise Nordeman MARS 私にとって料理とは、感情と想像力、そして上質な食材を組み合わせておいしい料理を作るための知識を持つことです。それこそが、過去20年間、カーサ・ブオンジョルノが行ってきたことなのです。私は料理をすること、そしてお客様に素晴らしいサービスと記憶に残る味の体験を提供することが大好きです。リピーターも多く、私たちの活動がハディンゲの人たちに評価されている証拠だと思います。Chico Köprucu, Casa Buongiorno restaurant in Huddinge town centre ビデオを見る: https://www</w:t>
      </w:r>
    </w:p>
    <w:p>
      <w:r>
        <w:rPr>
          <w:b/>
          <w:color w:val="FF0000"/>
        </w:rPr>
        <w:t xml:space="preserve">イド98</w:t>
      </w:r>
    </w:p>
    <w:p>
      <w:r>
        <w:rPr>
          <w:b w:val="0"/>
        </w:rPr>
        <w:t xml:space="preserve">SD-man「イスラム教徒を規制し、新しい法律を作るべき」 by 14:57 イスラム教の全面禁止を導入しようとするボルネースの市議会議員、ペール・ノーリング氏については、以前にもお伝えした。Hela Hälsingland紙がこの問題を追ったところ、SDはNorlingを排除する時間がなかったことがわかった。"Pär Norling "は現在もスウェーデン民主党のメンバーである。今週末のSD党役員会では、党からの除名処分の可能性については決定されなかった。この件が話題になることはなかった。そう、プレス担当のマーティン・キヌネンだ。Pär Norlingの件は、11月末に開催される次回の党役員会で提起される予定です。今はそんな時間はない。"ノーリングは、なぜまだ除名されていないのか自分なりに考えている。「そう、彼らは単に私を除名する勇気がないのだ」また、ノーリングはイスラム教禁止に寄せられた大きな支持についてこう語る。「スウェーデン中の党員が電話で応援してくれて、もし私が除名されたら党を去ると言ってくれている」。私を応援してくれる人はたくさんいるんだから、わかってよ。"もしこの主張が本当なら、スウェーデンの国会には、民主主義を標榜しながら、実際には信教の自由を廃止したいという強い願望を内部に持つ政党が存在していることになる。人権に含まれる自由。"言ったもん勝ち "なんです。私は一言も後悔していません。イスラム教徒を規制し、新しい法律を作るべきだ。"ペール・ノーリング</w:t>
      </w:r>
    </w:p>
    <w:p>
      <w:r>
        <w:rPr>
          <w:b/>
          <w:color w:val="FF0000"/>
        </w:rPr>
        <w:t xml:space="preserve">アイドル九九</w:t>
      </w:r>
    </w:p>
    <w:p>
      <w:r>
        <w:rPr>
          <w:b w:val="0"/>
        </w:rPr>
        <w:t xml:space="preserve">エリアン・ゴンサレス Elián González、1993年12月6日マタンサス州カルデナス生まれ。2000年にキューバの父親フアン・ミゲル・ゴンサレスとフロリダに移住した母親側の親族（特にフアン・ミゲルの叔父ラサロ・ゴンサレス）との親権問題がキューバと米国の政府間で政治問題に発展し、世界の注目を集めた少年である。1999年11月、エリアンの母エリザベス・ブロトンは、他の人々と共にキューバからフロリダへボートで移動する際、息子を連れていた。船は途中で沈没し、エリアンの母親を含む乗組員のほとんどが溺死した。その後、エリアンはマイアミの親戚に預けられたが、父親が息子の返還を要求しても引き渡そうとしなかった。フィデル・カストロは、この事件の資料を見て、父親の側で個人的に関わるようになった。交渉はすぐに政府レベルまで進み、クリントン大統領は、米国がキューバとの引き渡し協定を尊重し、エリアンを父親と再会させるべきという米国裁判所の決定に従うと宣言したのである。しかし、マイアミの親族はこれを受け入れず、2000年4月22日、少年は親族に拘束されていたマイアミの家から警察によって強制的に連れ去られたのである。この行動は広く知られることになった。釈放されたエリアンは、すぐに父親との再会のためにワシントンへ飛んだ。父親は、妻のネルシー・カルメナートとエリアンの異母姉のヒアニーとともに米国に渡っていたのだ。再会から間もなく、一家は米国を離れた。それ以来、エリアンは父親とキューバで暮らしている。彼の誕生日には、フィデル・カストロやラウル・カストロが何度も立ち会っている。また、『A Family in Crisis- the Elian Gonzalez Story』というエリアンに関する映画もあります。</w:t>
      </w:r>
    </w:p>
    <w:p>
      <w:r>
        <w:rPr>
          <w:b/>
          <w:color w:val="FF0000"/>
        </w:rPr>
        <w:t xml:space="preserve">イド100</w:t>
      </w:r>
    </w:p>
    <w:p>
      <w:r>
        <w:rPr>
          <w:b w:val="0"/>
        </w:rPr>
        <w:t xml:space="preserve">電話やメールに出ないことをお勧めします。彼と接していると、彼の素敵な言葉や愛情宣言に影響され、引き込まれやすくなります。そして、長い目で見れば、あなたにとって危険な存在になりうるということだと解釈しています。誰かにサポートしてもらい、自分の身は自分で守るようにしましょう。</w:t>
      </w:r>
    </w:p>
    <w:p>
      <w:r>
        <w:rPr>
          <w:b/>
          <w:color w:val="FF0000"/>
        </w:rPr>
        <w:t xml:space="preserve">イド101</w:t>
      </w:r>
    </w:p>
    <w:p>
      <w:r>
        <w:rPr>
          <w:b w:val="0"/>
        </w:rPr>
        <w:t xml:space="preserve">「移民は福祉の中心である」と、センター党の退任するモード・オロフソンは、最近アルメダレンで行ったスピーチで述べている。外国生まれの人の経済的支援（社会扶助や所得扶助）の消費に関する統計では、別の側面が示されている。ここでは、大規模な24の市町村の最近の数字を紹介します。なお、これは「外国生まれ」に関連するものです。同じ統計でも「外国人出身者」はもっと悪いように見えるが、集計されていないので、その統計を見る前に地獄が凍りついてしまうのだろう。毎年6月中旬に、金融支援に関する統計がSCBのホームページで公開されます。6月17日、SCBの発行カレンダーによると、この統計は発行されることになった。しかし、今年は統計が発表されていない。SCBとメールでやりとりした結果、この統計は今後、厚生労働省だけが公表することになるそうだ。問題は、国立保健医療科学院がSCBと同じように報告しないことです。私は国立保健医療科学院に連絡を取り、私が興味を持っている統計で、彼らが公表していないものを教えてほしいと頼む。幸い、Thoralf Alfsson氏も国立衛生研究所（National Board of Health）を探し回って、この数字を入手したようだ。ソラルフはブロガーであるだけでなく、国会議員でもあり、それが功を奏したらしい。連休の中日、統計が届きました。しかし、SCBのサイトと同じように統計がまとめられているわけではないので、2010年の統計をどう扱うか、Socialstyrelsenの2009年の統計とSCBの統計を比較する必要がありました。このような当局の手口にはかなり腹が立つので、ちょっと工夫してこの統計をとってみました。ベングト・ヴェスターベリ氏が「SCBを調査する」ために任命された数ヵ月後に、このような面倒なことが起こっているという事実は、私の怒りを抑えることはできないだろう。ウェスターバーグが関係しているという証拠はない。しかし、この人物が登場した後、このような機密性の高い統計が突然入手困難になるのは、確かに偶然の一致であろう。彼はスウェーデンに十分なダメージを与えていないのですか？代わりにどこかの知事になることはできないのでしょうか？注意!2011年を含む、より新しい統計はこちらでご覧いただけます。ファイナンシャル・エイド 1998-2011/ あらあら...アッフェさん、なんてすごいことをなさるんでしょう。ただ、今年は権力者が物事を複雑にしようとしたため、余計な仕事が多くありました。ケチなタイプ。ええ、でもどうやら真実を十分に隠していなかったようです......ベンガンがこれを修正しなければなりませんね。市民への情報提供、なんだそのくだりは？ハニフ・バリ ソルナが外国人とスウェーデン人の比率を均等にするのであれば、他の20の市町村はすべて過大な比率であることを正当化するのでしょうか。しかし、真顔で、大量移民を続けろ、それは皆に利益をもたらすのだ、と叫ぶのは難しいことだと想像できる。考えてみてください、時には黙っていたほうがいいこともあるのですhanif...この数字に至った経緯を教えていただけると面白いです。自分の住んでいる自治体の数字を知るために、同じことをしたい人はたくさんいるはずです。外国にルーツを持つ人」を含めるように想定しているのか？それとも、これらはチャートに含まれていないのでしょうか。もしそうなら、比較はさらにゆがんでしまうでしょう。2010年の数字だけが「やっかい」なのです。図表や計算は、さまざまな技法を使って自分で制作しています。馬の仕事はもう終わっている。気になる自治体があれば、すぐに制作することができます。いいえ、外国籍（両親ともに外国で生まれたスウェーデン生まれの子ども）は、この統計ではスウェーデン生まれのグループに含まれます。私は何も想定していません。あえて行く必要はない。また、アベスタとボルの統計が見られるといいですね</w:t>
      </w:r>
    </w:p>
    <w:p>
      <w:r>
        <w:rPr>
          <w:b/>
          <w:color w:val="FF0000"/>
        </w:rPr>
        <w:t xml:space="preserve">id 102</w:t>
      </w:r>
    </w:p>
    <w:p>
      <w:r>
        <w:rPr>
          <w:b w:val="0"/>
        </w:rPr>
        <w:t xml:space="preserve">デジタルマーケティングコミュニケーション 今や、話したい相手に的確にリーチできる時代です。しかし、本当に面白い話ができるのだろうか？なぜなら、今日、あなたのメッセージにふさわしい人物を見つけるだけでは不十分だからです。それ以上のものを提供する必要があります。私たちを感じさせてくれるもの。成功するためには、評価され、愛されるメッセージとコンテンツが必要です。しかし、その代わりに、あなたは今、見込み客の関心を一身に集めているのです。今しかない。舞台はあなたのもの - Tagging!ようこそ、さらなるビジネスのための戦略的パートナーへ。ブロードマーケティングが新規顧客開拓の王道であった時代は、明らかに終わった。広告ブロッカーを使う人が増えてきたということだけでも、ようやく多くの人が間違った広告に飽きてきたことを物語っています。そして、もう飽き飽きしてないですか？ONE PARTNER FOR MANY BUSINESSES NOGAでは、ブランドオーナー、Eコマース事業者、産業界、サービス業などのビジネスゴールを達成するための支援を行っています。私たちは、リードを生み出し、ブランドを向上させ、販売を促進することで、これを実現します。私たちは、定期的にクライアントと会い、共同でレビュー、分析、将来の取り組みの計画を立てています。Anebyhusgruppen、LAGA、Scandbioなどのお客様のビジネス目標達成をどのように支援しているか、詳しくはこちらをご覧ください。カスタマージャーニーに焦点を当て、ターゲットグループに常に適切なメッセージを適切なタイミングで届けることを可能にします。Facebook広告、Instagram広告、Google広告、Bing広告、プログラマティック広告、Eメールマーケティングなどによるキャンペーンを作成・実施します。コンバージョン最適化 コンテンツ戦略、検索エンジン最適化（SEO）、コンバージョン最適化（CRO）を通じて、クライアントのウェブサイトを最適化し、適切なオーディエンスを引きつけ、コンバージョンと購買に導きます。ここでは、購読者やリードの獲得、サイト訪問者の滞在時間の延長といった取り組みも行っています。ターゲット・グループ精度のデジタル・マーケティング・コミュニケーション。 今日、私たちは、あなたが最も話したい相手に、精密にリーチすることができます。でも、本当に相手に面白いことを言えるのでしょうか？関連性を持たせるためには、スマートなLead With Value戦略と、本当に売れるCreative Contentが必要なのです。しかし、その代わりに、あなたは今、見込み客の関心を一身に集めているのです。今しかない。舞台はあなたのもの - Tagging!</w:t>
      </w:r>
    </w:p>
    <w:p>
      <w:r>
        <w:rPr>
          <w:b/>
          <w:color w:val="FF0000"/>
        </w:rPr>
        <w:t xml:space="preserve">イド103</w:t>
      </w:r>
    </w:p>
    <w:p>
      <w:r>
        <w:rPr>
          <w:b w:val="0"/>
        </w:rPr>
        <w:t xml:space="preserve">春巻きの具のレシピ 春巻きが大好きです。自分で作ったスタッフィングを試したところ、おいしくできました。少し刺しただけで美味しいベジタリアン春巻き。:)美味しくて、冷凍庫にあると良い。解凍が簡単 素敵なロールケーキのレシピをご紹介します。この料理は、自分の好みに合わせて好きなものを入れることができますが、私はそのレシピを紹介します。新鮮でおいしく、健康的。</w:t>
      </w:r>
    </w:p>
    <w:p>
      <w:r>
        <w:rPr>
          <w:b/>
          <w:color w:val="FF0000"/>
        </w:rPr>
        <w:t xml:space="preserve">イド104</w:t>
      </w:r>
    </w:p>
    <w:p>
      <w:r>
        <w:rPr>
          <w:b w:val="0"/>
        </w:rPr>
        <w:t xml:space="preserve">By Carl-Johan Ivarsson 1936年、元国防大臣で編集者のIvar Vennerströmがヴェルムランド県の県知事に任命されたとき、その高い地位を与えられたのは真のヴェルムランド人であった。ヴェンナーストレムはヴェルムランドで生まれただけでなく、この徽章は彼がこの地域に非常に根ざしており、知られているすべての先祖がその国境内にいることを示している。苗字は、知事の祖父の母が鍛冶屋のウェンナーストレム家に属していたことに由来する。教会の本では、通常そのように表記されているが、総督自身はVennerströmと表記していた。Ivar Vennerströmの祖先は、1988年にVennerströmの娘からの依頼で、カールスタッドの移民登録所のBo Ciderによって徹底的に調査されたことがある。血統書はEmigrant Registerで公開されており、今回の調査の出発点となった。鍛冶屋のWennerström家に関する情報は、KarlstadのKerstin Risbergによって調査され、Ciderの調査の付録として入手することができます。Arne LinnarudとMargit Olssonの1669-1793年のスンネでの出生、結婚、死亡の記録は、スンネでの祖先を調査する上で非常に貴重で、教区の膨大な大臣記録簿を探す手間を省いてくれました。また、Gunnar AlmqvistによるFryksdal court booksの素晴らしい印刷物要約、Part I 1602-1700 (1987), Part II 1701-1725 (1993), Part III 1726-1740 (1998) を利用したが、他の分野と同様、そこに多くの発見があるのは確かである。ヴェンネルストレムの直系の祖先は、ヤーンスコグのヨンソンであることは、いまだ未解決の謎である。この人物に関する情報、および他の項目への追加を、できればEメールでお寄せください。 出典参照：（hfl）＝家屋調査表、（åu）＝死亡帳による年齢から算出、（f、v、d）＝出生・結婚・死亡帳で確認したデータです。被告1 Ivar Theodor Vennerström、1881年9月11日Brunskog snのEdaneで生まれ、1945年13月6日Karlstadで死去した。カールスタッド県知事。(Ivar Vennerströmは1900年にカールスタッドを卒業し、その後ウプサラで学んだ）。若くして青年労働運動に参加した。"新聞記者 "という職業への生来の適性と傾倒が、彼をジャーナリズムの世界に導いた。Upsala Nya Tidning 1903-1906の寄稿者としてキャリアをスタートさせた。1906年には、ルレオの新聞『Norrskensflammen』の編集に参加した。この運動での兵役は2年間であった。その後、カールスタッドのVärmlands Folkblad紙に参加し、同紙が大ストライキの年に廃刊となった後、何度か海外に渡りました。 1912年には活動の場をオーダレンに移し、Nya Norrland紙の編集者として、すぐに優れた人気を獲得しました。その卓越した弁論術と優雅な筆致で、彼は急速に発展するアンガーマンランドの労働運動の紛れもない指導者となった。自らも急進派だった彼は、この機敏に反応する労働者階級の人々によって、党内左派の最前線に引き出されたのである。1914年に第二院議員に当選し、議会での演説で注目されるようになった。1911年には、すでに党の執行部に選ばれていた。1917年に党が分裂すると、野党に入り、左翼党の創設者の一人となった。後者が共産主義になった時、ヴェンネルストレムは、民主主義の原則を否定できない人々の中にいた。彼は除名され、今度は新左翼党の中心人物の一人となった。数年後に社会民主党が再結成されたとき、ヴェンナーストレムは参加者の一人だった」（Svenska Folkrörelser</w:t>
      </w:r>
    </w:p>
    <w:p>
      <w:r>
        <w:rPr>
          <w:b/>
          <w:color w:val="FF0000"/>
        </w:rPr>
        <w:t xml:space="preserve">イド105</w:t>
      </w:r>
    </w:p>
    <w:p>
      <w:r>
        <w:rPr>
          <w:b w:val="0"/>
        </w:rPr>
        <w:t xml:space="preserve">火曜日 Tuesday は、月曜日の後、水曜日の前に来る曜日です。古典的な定義では、火曜日は週の3日目ですが、1973年に国際規格が導入されて以来、火曜日は週の2日目としてカウントされるようになりました。[1] 目次 - 1 神話における火曜日 - 2 文化における火曜日 - 3 関連項目 - 4 参考文献 - 5 外部リンク 神話における火曜日[編集] 北欧諸国では、火曜日は北欧神話のティル（北欧語ではティと呼ぶ）にちなむ。 ラテン語では火曜日は火星の日という意味のディス・マルティス（dies Martis）である。Tyrはしばしばローマ神話の軍神Marsと同一視される。中世のヨーロッパでは、火曜日は軍神の日であり、戦争を始めるのに適した日と考えられていた。また、刀鍛冶などの戦争準備も火曜日に行われるのが普通だった。[2] 文化における火曜日[編集] - アメリカでは、スーパーチューズデー、大統領選挙、議会選挙（「中間選挙」）などの政治選挙によく使われる日、 - 太る火曜日（四旬節の日曜日の次の火曜日、伝統的にセモリナが食べられる日）、 - 白い火曜日は四旬節の最後の日、四旬節前に白い粉と卵を摂取する最後の日であることから聖週間の火曜日と呼ばれている、 - 白い火曜日は聖週間火曜日と呼ばれている、-。スコーネではパンケーキの日でもあり、昔は家人全員のためにパンケーキを作ったそうです。[1] - 火曜日クラブは、作家のアメリー・ポッセが1940年に設立した反ナチスの秘密結社である。クラブは、スウェーデンのレジスタンス運動に備えることになっていた。第二次世界大戦中、当時の統一政府に対する抗議として、ジャーナリストや作家がクラブに参加した。火曜日クラブ」のメンバーには、ヴィルヘルム・モベーグ、ペール・ラーゲルクヴィスト、マリカ・スティールンステッド、グスタフ・ストリッズベリらがいた。[2] - 以前は、火曜日はUEFAカップのために与えられた[引用符で囲まれた]試合日であった。- 現在では消滅したEuropean Hockey Leagueは火曜日を試合日としていた - Tuesdays with Morrieはミッチ・アルボムの1997年の自伝で絶賛された名前です。参照[編集] - The Tuesday Roar - Tuesday Soup 参照[編集] - ^ [a b] Swedish Academy Dictionary - ^ [a b] Nationalencyklopedin External links[edit] - Wikimedia Commonsには火曜日に関するメディアがある。</w:t>
      </w:r>
    </w:p>
    <w:p>
      <w:r>
        <w:rPr>
          <w:b/>
          <w:color w:val="FF0000"/>
        </w:rPr>
        <w:t xml:space="preserve">イド106</w:t>
      </w:r>
    </w:p>
    <w:p>
      <w:r>
        <w:rPr>
          <w:b w:val="0"/>
        </w:rPr>
        <w:t xml:space="preserve">OAS1は、アントンがデュオOASから脱退し、ソロで演奏したときのものです。ノルウェーのリレハンメルでトレッドミルを使っていたとき、ヘッドフォンに太い曲が流れてきたのがすべての始まりだった。いつもクラブで流れている悪い音楽が流れていると思うと、余計に汗が出てくる。DJという職業は事実だった。誰かが責任を取らなければならなかったのだ。SoundcloudでOASを聴く DJ Iggy Popeda (in collaboration with Creat)は、私たちの惑星をめぐる音楽の旅、そして未知の世界へとあなたを誘います。ノルウェーのタンゴフェスティバルに出演したこともある彼は、あなたを地球上の未知の音楽旅行へといざないます。ノルウェーのタンゴフェスティバル、ヘルシンキのストリートフードイベント、ストックホルムの無声映画クラブ、イサルミの歩行者用トンネルのオープニングパーティなどで演奏してきた。今、彼はKökarにやってきて、あなたのために厳選されたヴァイナルをプレイすることを約束します - ぜひ、この旅を楽しんでください。Creatのウェブサイトはこちら 時間：24.8.20時 24.8.10.45 25.8.17 時、19時、21.15時、22.45時 オーランド諸島出身のStaffan Lindströmは2017年夏、Bromanderという芸名で自主制作のデビューアルバム "Du sköna nya värld" をリリースしました。Popmuzikは、シングル「Vargata kroken」について、「ここでの結果は、ヘルストレムのトランペットをスパイスにした素敵な70年代の香りのサマーポップだ」と書いている。希望と絶望をテーマにした歌詞と音楽で、ブロマンダーは観客に感動を与える独自の音楽世界を作り上げています。BromanderをSpotifyで聴く 目を閉じて、ただひとつの感覚に集中すると、その体験はより強く、より大きなものになります。温かみのあるボーカルのハーモニー、気まぐれでポップなメロディー、動きのあるリズム、そして力強い存在感を感じることができるのです。The Hearingというステージネームの裏には、ヘルシンキのミュージシャン、Ringa Mannerの存在がある。デイドリーマー、ロマンチスト、オタク、ロッカー、音楽愛好家... SpotifyでThe Hearingを聴く Deedsは、次世代のクリエイターのために扉を開きたい、オープンで前向きな企業との関係構築に焦点を当てた、クリエイティブプラットフォームである。この女性だけの集団は、より良い、より持続可能な未来のために、マイノリティを巻き込んで戦うために努力しています。音楽は世界の共通語です。それは、アイデンティティです。希望や喜び、悲しみを与え、時には生きるための手段としてさえ使われる。思い出を作るだけでなく、人と人を結びつけるものであり、私たちにとっては呼吸をするのと同じくらい大切なものだと感じています。あらゆるジャンルのヒップホップを幅広くミックスし、フューチャービートとバイレファンクをミックスしたサウンドにご期待ください。新譜、クラシック、アンダーグラウンドなど、他では味わえない音楽体験をお約束します。ロキシー・ジュールは、非常に壊れやすく多孔質なものと、ノイズが多く大胆なものの間でバランスをとっています。歪んだギター、電子ドラム、不気味な音、そしてJulie Runaの魅惑的なボーカルと歌詞が楽曲を支えています。ロキシー・ジュールズは、常にコントラストがぶつかり合う複雑な音楽でリスナーに挑戦します。Roxy Julesという名前の裏には、デンマークのミュージシャン、シンガー、作曲家のJulie Runaがいます。彼女の音楽は、The KillsとPJ Harveyの愛の結晶と評されている。音楽は独自の言語を話し、美しさと生のパワーが最高の形で相互作用することを示す。Roxy Jules on Spotify マルメのサーフガレージ、それがトワレの音楽を表現する方法です。元トリオ、現カルテットで、草食系とポップ、ノイズと精密さの間を揺れ動くサウンドを提供!"The Essential ToiLet "は2017年にRundgång Rekordsからリリースされましたが、その名の通り、コンピレーションアルバムです。まだToiLetを見たことがない方は、ぜひこの機会をお見逃しなく。Toi Let on Spotifyを聴く Izabellはメロディックなヒップホップを作り、重低音ビートを使ったゆったりとしたフローで知られています。2014年、映画『ハラム』のサウンドトラックに収録されたシングル「Ka vet du」でデビュー。NRK P3による国内最高の女性ラッパーに選ばれたこともある。 2015年、デビューEPをリリース。</w:t>
      </w:r>
    </w:p>
    <w:p>
      <w:r>
        <w:rPr>
          <w:b/>
          <w:color w:val="FF0000"/>
        </w:rPr>
        <w:t xml:space="preserve">イド107</w:t>
      </w:r>
    </w:p>
    <w:p>
      <w:r>
        <w:rPr>
          <w:b w:val="0"/>
        </w:rPr>
        <w:t xml:space="preserve">翻訳：アレクサンダー・スタグネル バーバラ・カッサン『L'archipelel des idées』パリ、Éditions de la Maison des sciences de l'homme, 2014, 23-27, 29-34 &amp; 41-49のオリジナル「存在論／論理学」「感覚」＆「レトリック ou espace/temps」後のものです。出版社のご好意により、許可をいただきました。ヘーゲルが哲学史の講義でソフィストこそ古代の巨匠であると主張して以来、修辞学や哲学の分野から、悪名高い知恵の教師たちの評判を回復しようとする同様の試みが無数に見られるようになった。特に修辞学において、これはしばしば、詭弁と哲学に対するプラトン主義の評決をひっくり返す結果になる。ソフィストたちが主張した知識相対主義的で価値希薄なテーゼは、プラトン主義のイデアの教義の不可能性を強調することによって価値付けされる。この読解の欠点は、詭弁や修辞学を、プラトンの拒絶論や哲学史学を通じて伝えられるプラトンの問題として扱い続けていることである。この傾向に対抗するのが、フランスの哲学者、言語学者、哲学者のバルバラ・カッサン（1947年生まれ）である。カッサンは、ソフィスト思想に対する二大攻撃、プラトンの修辞法の発明とアリストテレスの矛盾律を含まない、アリストテレス以前、プラトン以前の文脈でソフィスト、特にゴルギアスを真剣に読むことを可能にする研究成果をあげている。このように、第一の詭弁と第二の詭弁の間には、理論と実践の両面において明確な親近性があり、それは、詭弁家自身のテキストに基づいて、修辞学と哲学の対立に関する歴史叙述を変えるだけでなく、現代のアリストテレスの修辞学に挑戦することも可能なのである。カシンの詭弁の読み方では、ゴルギアスの論理は哲学の存在論に真剣に挑戦することができ、詭弁的倫理学は哲学の意図に基づく同断に抵抗することができるのである。そして、詭弁的思考は、哲学自身がその領域で確立したヒエラルキーに挑戦することによって、カッサン自身の言葉を借りれば、哲学の物理学、すなわち言論によって指摘されるものが、言論が生み出す詭弁的政治に道を譲ることになりかねないのです。カシンは修辞学というより哲学の分野にいるので、彼女の仕事は、特に修辞学とより現代的な哲学との関係という問題において、よりニュアンスの異なる修辞学の概念の可能性をも提供しているのである。詭弁の政治的側面、ひいては修辞学の政治的側面を強調するカッサンの手法は、修辞学の分野との新たな関連や解釈を見出す試みとして、現代ヨーロッパの政治思想との関連において非常に興味深く読むことができます。ここで私が特に考えているのは、精神分析とジャック・ラカンに関連したカシンの政治的関心が、ヤニス・スタヴラカキスがラカン左派と呼び、スラヴォイ・ジジェク、アラン・バディウ、コーネリウス・カストリアディス、ジュディス・バトラー、さらにエルネスト・ラクラウやシャンタル・ムフらを含む政治哲学の流れにいかに彼女を近づけてきたかということであろうか。カッサンは詭弁に関する偉大で広範な研究を行っているにもかかわらず、他の多くのフランス語圏の修辞学者と同様に、アングロサクソン中心の修辞学研究において、むしろ脇役に甘んじているのが現状である。アメリカの詭弁論議において彼女が言及されることは非常に少ないが、カシンの詭弁家と哲学者との対立に関する新しく、しばしばオリジナルな読みは、この伝統にとって最大の関心事となるはずである。スウェーデンやスカンジナビアの修辞学研究における影響も、おそらく軽微なものとしか定義できないだろう。しかし、世界における修辞学の主題に対する彼女の影響力が小さいとすれば、それは哲学において、それからおそらく特にフランス語圏の哲学において、より大きなものである。アラン・バディウとの長年のコラボレーションに加え、スラヴォイ・ジジェク、ジャン＝フランソワ・リオタール、ブルーノ・ラトゥールなど、多様な思想家の参考文献や論考に登場する。バーバラ・カッサンは、近年フランスで、その広範かつ影響力のある仕事ぶりから注目されており、スカンジナビアの読者のために翻訳することが、これほど適切なことはないだろう。</w:t>
      </w:r>
    </w:p>
    <w:p>
      <w:r>
        <w:rPr>
          <w:b/>
          <w:color w:val="FF0000"/>
        </w:rPr>
        <w:t xml:space="preserve">イド108</w:t>
      </w:r>
    </w:p>
    <w:p>
      <w:r>
        <w:rPr>
          <w:b w:val="0"/>
        </w:rPr>
        <w:t xml:space="preserve">マイクロニードル マイクロニードルは、皮膚のコラーゲン産生を増加させる高度なフラクショナルニードル治療です。ダーマペンの治療がもたらす天然弾性成分の新たな生成は、フラクショナルレーザーの効果に匹敵しますが、回復に要する時間はより短くなります。また、マイクロダーマブレーションやケミカルピーリングに比べ、より踏み込んだ治療法となっています。EPNマイクロニードル治療は、どのような場合に適していますか？EPNは、主に次のような治療に用いられます。 ・肌のたるみ、老化 ・シワ、ほうれい線 ・色素沈着、肝斑 ・肌のくすみ、ニキビ ・毛穴の開き ・傷跡（ニキビ跡、手術跡、火傷など） ・稗粒腫、毛包虫症 ・ストレッチマーク ・脱毛症 治療はどのように行われるのでしょうか？マイクロニードル治療は、12本の滅菌された使い捨ての針が、皮膚に毎秒1300本のマイクロチャネルを作成することを含みます。治療する適応症によって、針を皮膚に刺す深さは異なります。マイクロチャネルは、ヒアルロン酸などの有効成分を肌の奥まで届け、肌のコラーゲン生成を促進する効果があります。 治療は不快感を最小限に抑えながら行われ、より深い治療を希望する場合は麻酔クリームを使用することも可能です。しかし、麻酔が効きすぎて、施術者が肌の反応を確認しにくくなるため、施術自体の効果が若干劣る可能性があり、必ずしもお勧めできるものではありません。もちろん、施術の際に違和感のない範囲で同意していただきます。治療自体はかなり早く、1つの治療部位につき、5～10分程度で終了します。治療回数については、治療したい内容によって異なりますが、通常、4～8週間程度の間隔で5～6回の治療で最適な効果が得られます。多くの人が1回目の治療で効果を実感しています。3～6回の治療で、より持続的な効果が得られます。EPNマイクロニードルの施術は、どのような感じなのでしょうか？もちろん、痛みの閾値や肌質、施術の種類によって個人差があります。しかし、私たちは常にあなたの治療を完全にコントロールし、あなたがどのように感じるかを私たちに伝え、あなたにとって最も効果的な治療を適応させるために、あなたと直接接触しています。治療により、皮膚が少ししみる、やけどすることがあります。治療後の肌への影響は？その後、6ヶ月から12ヶ月の治療経過を経て、推奨されるスキンケア製品との併用により、お肌の状態は改善されます。1日目 - 多少の腫れや赤みがあることが予想されます。どの程度の量になるかは個人差があり、どの程度積極的に治療を行うか（つまり、どの程度の深さまで治療を行うか）によります。すべてのお客様がむくみを感じるわけではありません。2日目：赤味やピンク色が残ることがあり、非常に軽い日焼けに例えられることがあります。腫れは、場合によっては2日目に少し目立つかもしれません。3日目：まだ肌の色が変化していることがありますが、確実に正常な色に戻ります。腫れがおさまる。施術後は、あまり顔を触らないようにすることが大切です（雑菌のリスク）。マイクロニードルの施術後に気をつけることはありますか？治療後4～5日間は、次のことを避けてください：直接紫外線を浴びること（日光や水浴）。 12時間は患部に化粧をしないこと。フィラー、ボトックス、その他の強力な先進的皮膚治療や製品 集中的な運動 その部位の他の皮膚治療（例：ピーリング、強力なマスクなど）強力なスキンケア製品（例：レチノール、AHA酸） 過度に熱いシャワー、バス、サウナ 海やプールでの水泳 スプレーによる日焼け 肌の過剰活性化を避けるため、治療後7日間はAHA、BHA、PHA、レチノイドなどを含む高度皮膚治療を休むことをお勧めします。セラピストがトリートメント後のお肌のお手入れ方法をご案内します。マイクロニードルの専門家が推奨する高い日焼け止め（spf50）を使用してください。治療の結果はいつ頃わかりますか？人それぞれ治癒の過程が異なるため、結果も人それぞれです。私はいつも、最良の結果を得るために、コースでの治療をお勧めしています。1回の治療で7日程度で効果が出る人もいれば、もっと長い期間が必要な人もいます。</w:t>
      </w:r>
    </w:p>
    <w:p>
      <w:r>
        <w:rPr>
          <w:b/>
          <w:color w:val="FF0000"/>
        </w:rPr>
        <w:t xml:space="preserve">イド109</w:t>
      </w:r>
    </w:p>
    <w:p>
      <w:r>
        <w:rPr>
          <w:b w:val="0"/>
        </w:rPr>
        <w:t xml:space="preserve">家畜輸送 自社で家畜を輸送することにより、お客様の農場までの健康状態を保証することができます。また、輸送の際には、より多くの農場への共同輸送を容易にするために、別々の箱を使用します。長距離輸送のライセンスを持ち、バルト三国やヨーロッパ本土への輸送実績があります。私たちは、高品質の動物輸送を英国価格で提供するグラハム・エドワーズ・トレーラーの販売店です。過酷な条件にも対応できる堅牢な輸送機で、市場最大の189x488mの積載スペースを有しています。トレーラーは16インチホイールで、非常に安定した走行が可能です。もちろん、より小型のモデルもありますし、ダブルデッキの羊輸送用もあります。お見積もり、詳細はお問い合わせください。 16ft TRI incoming V49 side steps spare wheels 2019 GET 16FT Tri axle 120000 + VAT Available at home immediate delivery 4.87L x 1.90W (16ft x 6ft3") 3500kg 注意!!!Graham Edwards Trailersだけが提供できるこのサイズの動物輸送は、市場で最も広い積載スペース（6ft3"=1.9m）と16インチの車輪が車体の外側にあり、非常に安定した乗り心地を提供します。荷降ろしは、動物が無理に後退することなく、向きを変えて歩いて出ていけるので、楽に行えます。GEトレーラーのみ...壁の間に "スラムシャット"、閉鎖は複雑なロックなしで迅速かつ効率的であり、外から開くことができます（安全な動物の取り扱い）壁の間に良いわらベッドのための部屋であり、30cmごとに調整可能です その最高の動物の快適さ！！！！！。ローディングランプと一体化したエクステンションゲートは、フックを外してトレーラーの外側に吊るす必要がなく、いつでも使用可能です。農作業でのタフな日々に耐えるアルミ製スプラッシュガードとサイドステップ。ハイルーフ 2.13 馬に最適 2 x 中間壁 積載用ランプへの統合延長ゲート スペアホイール 120000kr +m 16Ftは110000krから2軸および3軸として利用可能 487L x 190B (16ft x 6ft3") 3500kg 1.82 or 2.13 high 市場で最も広い積載スペース (6ft3"=1.9m) と16インチホイールを車体の外側で使用、非常に安定した走行が可能です。動物がストレスなく回れるので、荷降ろしが楽になります。壁と壁の間の "スラムシャット "は、面倒なロックなしで迅速かつ効率的に閉じ、外から開くことができます（安全な動物の取り扱い）壁の間に良いわらベッドのための部屋がある底まで行かないし、30cmごとに調整可能です 最高の動物の快適さ!!!!2 x 壁の間 余分なゲートからロードランプ スペアホイール 本物の大きな動物輸送 20FT "カスタムビルド" 145000 + m ロードスペース 6.00 m x 1.90 m 市場での絶対最大 総重量 3500キロ 1.82高さ 3 X "スラムシャット" 壁の間、迅速かつ効率的に面倒なロックなしで閉じ、外から開くことができます（安全な動物の取り扱い）その後4 xストール 1.50 x 1.90 あるでしょう !壁が下まで降りてこない間は、良いわらベッドのためのスペースがあり、その最高の状態で30cmごとに動物の快適さを調整することができます!市場で最も広いラゲッジスペース（6ft3"=1.9m）と16インチホイールをボディ外に配置し、非常に安定した走行が可能です。3つの仕切り壁 2つの2枚扉(1つはフロント、もう1つはリア) ライトは内部(x4)と外部を照らし、荷台へのゲートを追加 スペアホイール 18フィートキャトル(特注) 3500kg 140,000kr + VAT 市場最大の積載スペース 550L x 190B (18ft x 6ft3") 市場最大の積載スペース (6ft3" = 1.9m) 16インチのホイールをボディ外に配置、非常に安定して走行することが可能です。壁と壁の間を「パタン」と閉めることで、面倒な鍵を使わずに素早く効率的に開閉でき、外からも開けることができます。</w:t>
      </w:r>
    </w:p>
    <w:p>
      <w:r>
        <w:rPr>
          <w:b/>
          <w:color w:val="FF0000"/>
        </w:rPr>
        <w:t xml:space="preserve">アイディーヒャク</w:t>
      </w:r>
    </w:p>
    <w:p>
      <w:r>
        <w:rPr>
          <w:b w:val="0"/>
        </w:rPr>
        <w:t xml:space="preserve">朝は4チャンネルで、Tildeの代役としてElisabet Frerotが出演しているニュースを見ながら、朝食をとった。それから数時間後、私はジムで、ローイングマシンの邪悪な恐怖に挑戦することにしました。20分ハードにやって（実は自己記録）、トレッドミルで最大限の上り坂を15分、そしてボールを使った背中と腹筋のエクササイズを10分、ハードにやったんだ。そして、私もHも料理ができないので、大好きな「もうひとつのキッチン」であるアハーンタイに行くことになりました。熱いスープを飲んだ後、私たちは今、難しいタイの昏睡状態でここに横たわっており、私たちにできることはコンピュータを叩くことだけです =)Happy Sunday！タイ料理、動悸、運動に関する他のブログああ、なんと素敵でしょう！？:o) ピンクはどんなキッチンでも明るくしてくれますね。:o) GymGlam/Caroline Nilsson グッドワークアウト!読むだけで疲れる...Rのつく小説を書き、世界一の友人や家族と過ごし、家内安全の神「タフ・アライアンス」を聴き、Hで始まるスウェーデンの衣料チェーンで最後の食料を買い、赤ワインを飲み、ペストリーを食べ、岩のようにハードな運動で体をいたぶるのが趣味な記者。そして彼女は愛する-愛するに値する人たちを。</w:t>
      </w:r>
    </w:p>
    <w:p>
      <w:r>
        <w:rPr>
          <w:b/>
          <w:color w:val="FF0000"/>
        </w:rPr>
        <w:t xml:space="preserve">イド111</w:t>
      </w:r>
    </w:p>
    <w:p>
      <w:r>
        <w:rPr>
          <w:b w:val="0"/>
        </w:rPr>
        <w:t xml:space="preserve">11月30日（木）、ストックホルム王宮で行われた謁見で、国王は4人の新大使を迎え入れました。Mento Swedenは今年10周年を迎え、薬物乱用防止活動で1万人の若者を支援したと推定されています。セミナー "ロールモデルとは？"というタイトルで、Hjulstaskolanで開催されたセミナー...本日、王宮で行われた国王への謁見で、書籍出版社のBertil Ekerlidが、カール16世グスタフ国王の資金調達のための財団に10万クローネの小切手を手渡しました。11月27日（月）、Ecpatとスウェーデン司法当局は、児童の商業的性的搾取に関する啓発会議を開催しました。女王はEcpatの後援者であり、オープニングとクロージングの両方を行った。本日、ストックホルム・ロータリー・クラブの創立80周年記念式典がストックホルムで開催され、国王は2名のコーチング奨学生をヨーラン・ベルグマン氏（ヴァレントゥーナ）とカルワン・ファラジ氏（ヨーテボリ）に贈呈されました。同時に...11月27日（月）、リトアニアのゲディミナス・キルキラス首相がストックホルム王宮で国王に謁見し、歓迎されました。火曜日の夜、国王夫妻はストックホルムの王宮で陸軍議員を招いた夕食会を開催しました。国王夫妻と皇太子妃は、まず、すべての会員を宮殿に迎え入れました。11月20日（月）夜、ストックホルム・コンサートホールで開催されたチャリティーコンサートに国王夫妻が出席されました。このコンサートは、暴力や性的虐待の犠牲となった子どもたちを支援するために開催されたものです。11月20日（月）、国王陛下は、スウェーデン南部の複数の場所で実施されている空軍の大規模な演習「ノルデックス」に参加されました。国王と空挺部隊の小隊は、ソテネスを短期間訪問した後...。9月18日、女王はヨーテボリにある新しい映画館 "Bergakungen "をオープンしました。また、世界文化博物館と人身売買展も見学されました。 11月15日、ストックホルム王宮でアイガス・カルヴィティス ラトビア首相が国王に謁見されました。2006年11月14日、優れた芸術的業績を称えるプリンス・ユージン・メダルが、画家のニルス・コーレア、陶芸家のケネス・ウィリアムソン、工業デザイナーのヤコブ・イェンセン、デンマークの建築家・ヴォルフガングに贈られました。11月9日、4人の新大使が国王に信任状を捧げた。リトアニアのレミギュース・モトゥザズ大使は、2005年から2006年までリトアニアの教育大臣を務めたほか、リトアニア政府高官を歴任しています。11月2日（木）、国王はストックホルム群島で行われた海軍の最終演習を視察されました。訪問は司令船HMS Visborgから始まり、コルベットHMS Kalmarへと続き、HMS Kalmarでは...</w:t>
      </w:r>
    </w:p>
    <w:p>
      <w:r>
        <w:rPr>
          <w:b/>
          <w:color w:val="FF0000"/>
        </w:rPr>
        <w:t xml:space="preserve">イド112</w:t>
      </w:r>
    </w:p>
    <w:p>
      <w:r>
        <w:rPr>
          <w:b w:val="0"/>
        </w:rPr>
        <w:t xml:space="preserve">は、想像以上に可愛くて、面白くて、奇妙な文字です。自分で作った文字を登録してアップロードしたり、お気に入りリストを作ったり。 Designsponge Alphabet Contestでは、より想像力豊かで美しい、個性的な文字がコンペティションに出品されました。</w:t>
      </w:r>
    </w:p>
    <w:p>
      <w:r>
        <w:rPr>
          <w:b/>
          <w:color w:val="FF0000"/>
        </w:rPr>
        <w:t xml:space="preserve">イド113</w:t>
      </w:r>
    </w:p>
    <w:p>
      <w:r>
        <w:rPr>
          <w:b w:val="0"/>
        </w:rPr>
        <w:t xml:space="preserve">私は振り向きざまに、キッチンの窓から外を見た。そう、村にはもう闇が迫っていた。街灯の黄色い光の中に、霧雨が見える。では、私は家の中にいるのだろうか、それとも、とても必要な散歩をするのだろうか。迷っていても仕方がないので、すぐにウインドブレーカーと保温性の高い防寒着を着込みました。海の近くに住むオーランド人は、もちろん多少の雨や風には慣れています。祖父が大洋の帆船で体験したであろうことに比べれば、まるでそよ風のようなものだ。暗い校舎を爽やかに通り過ぎながら、私はこの週末のことを思い出していた。まだ月曜日だというのに、少し遠い存在に感じられた。もしかしたら、その気持ちは、訪ねてきた恋人がもうこの島にはいないことに起因しているのだろうか。彼女とは素晴らしい2日間だった。特に、あの素晴らしい土曜日の気持ちは、細かいことを思い出そうとすると、まだ少し甘い味がするのでしょう。日常の悩みはすべて消えたかのようだった。この日は、街で評判のカフェを訪れ、その後、ミッケ・ビョルクルンド氏のレストラン「Smakbyn」に出かけた。クリスマスの食卓はとても美味しく、二人とも満腹になってしまいましたが、並べられた料理をすべて味わったとは思えません。デザートの前に、どの前菜もメインももう少し食べた方がいいのかなと思ったことがありました。幸い、私はそうせず、デザートの小皿に文句を言いながらフィナーレを迎えました。しばらくしても、お皿はとても大きく感じられ、たくさんのお菓子が詰まっていて、残すことができませんでした。新興住宅地ですれ違う人に、カーペットの思考から目を覚まされた。郵便受けが並んでいて、視線を下げると、道ばたに絵葉書が置いてあるのが見えたような気がしました。雨の中、宛名面を上にすると、ほとんどの場合、クリスマスカードでした。立ち止まって調べるべきでしょうか？いや、郵便受けのそばで変なことしたら、通りすがりの人に変に思われるかもしれない。他人の郵便物に手を出してはいけない。私はスピードを落とさずに歩いた。でも、あのカードのことが頭から離れない。止めて、正しいメールボックスを探すようにすればよかったのでしょうか？郵便配達の人が落としたのだろうか？それとも郵便物を拾った人が落としたのだろうか？まあ、そのうち誰かが見てくれるだろう、と。でも、もちろんかなり暗かったので、もしかしたら吹っ飛ぶかも？もしかしたら、雨で宛名が台無しになり、相手に届かないかもしれない...それなら引き返した方がいいのか？いや、もう数百メートルも歩いていた。雨の中、歩き続けた。いつものウォーキングルートの一つであり、もちろん計画通りにいつも通り歩きます。どうせなら、ちゃんとした箱を探した方がよかったかな、と思いつつ、つぶやいた。右手には、郵便受けを探すのに苦労しない懐中電灯があるのだから。クリスマスカードは、まあクリスマスカードと決めていたのですが、受け取る側にとっては、とても意味のあるものなのかもしれません。なぜなら、その人が受け取るクリスマスカードがこれだけということもあり得るからです。届かなかったら、どんな気持ちだろう？その人はそれを見逃すだろうか？今年はなぜカードがないのだろうと不思議に思ったことはありませんか？これ以上は無理!少なくとも半キロメートル以上歩いていたにもかかわらず、私は引き返してきた。徐々に体調が良くなってきました。10分前に通過した郵便受けの列があと少しというところで、犬を連れたご婦人に出会った。もしかしたら、彼女はそのカードを見つけて保存していたのだろうか？それとも、もう吹っ飛んでしまって、どうなったかわからないのだろうか。次の瞬間、濡れたアスファルトの上に何かが転がっているのが見えた。何だったんだろう？地面から弧を描いて曲がっているような感じです。もちろんカードです!湿気で形が変わってしまったのだ。懐中電灯の光の中で、私は次のことを見た。</w:t>
      </w:r>
    </w:p>
    <w:p>
      <w:r>
        <w:rPr>
          <w:b/>
          <w:color w:val="FF0000"/>
        </w:rPr>
        <w:t xml:space="preserve">イド114</w:t>
      </w:r>
    </w:p>
    <w:p>
      <w:r>
        <w:rPr>
          <w:b w:val="0"/>
        </w:rPr>
        <w:t xml:space="preserve">ブルガス観光ガイド 黒海沿岸に位置するブルガスは、人口20万人弱のブルガリア第4の都市です。古代ローマ帝国の都市デゥルトゥムの後継都市として誕生した歴史的価値の高い都市である。デベルト村は、今日、古代都市の名残をとどめている。ブルガスから25kmほど内陸に入ったところにあり、一見の価値ありです。ブルガスには長いビーチがありますが、近隣の海岸沿いの町にはもっときれいなビーチがあるので、そちらを訪れるのもいいでしょう。しかし、ブルガリア人が主に利用する市内の黒い砂浜では、爽快な気分で長い時間散歩をすることができます。ブルガスは、観光客に多くのものを提供しています。夏に旅行すれば、人気の高い「砂まつり」を楽しむことができる。世界中の著名なアーティストが、与えられたテーマに沿って素晴らしい砂の彫刻を作り上げます。青銅器時代やローマ帝国征服までの知識を補い、暑い街並みを離れて「考古学博物館」を訪れてみてはいかがだろうか。ブルガスは、さまざまな文化イベントを開催しています。特に夏には、フェスティバルや劇場公演など、さまざまなイベントが開催され、訪れる人を楽しませてくれます。2010年8月だけでも、5つの大きな音楽イベントが開催されている。冷たいビールを前に、ただ座って海の景色を楽しみたいのなら、「ザ・ブリッジ」を訪れてみてはいかがでしょう。実はこれ、カフェやバーが立ち並ぶ桟橋なんです。ブルガリアの旅にお子様をお連れになるなら、街の北側にある乗馬学校を訪れてみてはいかがでしょうか。馬もポニーもレンタルしている。また、子供たちはシーガーデンで余分なエネルギーを発散させることができます。海岸近くの丘の上にある素晴らしい公園。もし、まだ体力が残っていたら、巨大なブルガス湾を訪れてみてください。大きな船が発着するところを全部見てもらう。そろそろ子供たちも寝る頃だし、自分の時間もしっかり確保できる。バルコニーで、赤く染まる夕日を眺めながら......。太陽・風呂・スパ 食べ物・飲み物 見逃せないこと!</w:t>
      </w:r>
    </w:p>
    <w:p>
      <w:r>
        <w:rPr>
          <w:b/>
          <w:color w:val="FF0000"/>
        </w:rPr>
        <w:t xml:space="preserve">イド115</w:t>
      </w:r>
    </w:p>
    <w:p>
      <w:r>
        <w:rPr>
          <w:b w:val="0"/>
        </w:rPr>
        <w:t xml:space="preserve">実は、初日から話はなかったんです。メロットのコスプレで歌っていた頃のデイビッドは、あまり好きではなかったはずです。しかし、ここでは、彼がいかに多才な人物であるかを示した。Jon Henrik Fjällgren（ヨン・ヘンリック・フェルグレン）もその後に続いている。ノールランドや北の山々がお手本になるのはいいことですね。私自身は、決勝でどちらかの女の子を見たかったですけどね。とにかく、2人の立派なファイナリストと、1人の立派な受賞者。ちょっと変な感じです。いわゆる超大国が2つあり、どちらもスウェーデンの悪口を言っているだけです。何が問題なのか？TTとSVTによると、ロシア語のニュースサイトHaqqinは今回、スウェーデンが新型コロナウイルスとの戦いを放棄し、スウェーデン人はこのウイルスが人間を脅かさないという印象を持っているという記事を掲載したとSVT Nyheterは報じている。昨年撮影された夏の写真が掲載されており、スウェーデンのロケット団の「スウェーデンは自由だ」「スポーツイベントは通常通り行われているからロシアのアスリートはここに来ればいい」という疑惑の発言も含まれています。また、病院では病気の医師が通常通り働いていると書いている。この記事は、これまでに30万人の方に読んでいただいています。今思うと、これを書いたのはどこかのバカなのか、それともロシアの高いところから発信されたものなのだろうか。そして、そこから何を得たいのか？このような記事が書かれる限り、コロワイドは撲滅されないだろう。それから、スウェーデンとやり合うつもりの人たちもいます。しかし、いわゆる超大国と呼ばれる国々が、なぜスウェーデンとやり合おうとしているのか。成功しすぎてはいないか？私の人生は、上がったり下がったりを繰り返しています。今現在はダウンしています。何の計算もなく、ただただ伝わってくるのです。多くの人にとってのクソは、私にとっての山となり、何日も私を壊します。特に、いくつものうんちくを上乗せしているのならなおさらだ。そうすれば、何日でもステコアを体内に入れたまま歩くことができるんです。ええ、わかっています。Stecolidは良くない。でも、それが逆に役に立っているようです。 </w:t>
      </w:r>
    </w:p>
    <w:p>
      <w:r>
        <w:rPr>
          <w:b/>
          <w:color w:val="FF0000"/>
        </w:rPr>
        <w:t xml:space="preserve">アイディー・イレブン</w:t>
      </w:r>
    </w:p>
    <w:p>
      <w:r>
        <w:rPr>
          <w:b w:val="0"/>
        </w:rPr>
        <w:t xml:space="preserve">今日はクリスティアンのためにトレーニングを行い、いつも通りとても良い助けを得ることができました。メルビンはセッションを重ねるごとに「枠」にはまるようになり、私たちは少しずつ、しかし確実にトレーニングを進めています。最も重視したのは、コンタクトを均等にすること、後ろ足で均等に押すこと、そして背中を真横に動かすことです。左のギャロップは、この不随意運動による休養をとる前と同じように、元気で自信があるように感じられます。完全にフレームの中に入っていて、接触もいい。また、左駈歩の時に一番鞍を下ろして座れるような気がします。トロットでは、ペースやコンタクトにばらつきがあるため、私が完全に安定するのは難しいのです。以前にも書きましたが、離陸するときにトロットで上体が前に倒れやすくなり、今も時々そうなっているような気がしています。だから、メルビンが私のシートに合わせるのではなく、私が彼のシートに合わせるように、自分のポジションを考えて、なるべく安定した状態を保つように心がけている。今日は左駈歩のフォームも少し拾って、少し高めのフォームを感じるようにしてみました（そんなに集められてはいませんが）！そこでも気持ちよくサポートをしてくれましたよ。もともと弱い右駈歩はもちろんまだ弱いのですが、今日はアーチや手への支えの感覚がよくわかりました。首を押し上げてふらふらになっていたのが、今日は良くなっていたように思う。だから、常に進歩しているのが超楽しいです明日はまたKristianに助けてもらう予定です。そのことと、彼がとても献身的であることにすごーく感謝しています今はまだ早いかもしれませんが、怪我をする前と比べて、怪我をしている間のライディングの効果が出ているように感じますか？</w:t>
      </w:r>
    </w:p>
    <w:p>
      <w:r>
        <w:rPr>
          <w:b/>
          <w:color w:val="FF0000"/>
        </w:rPr>
        <w:t xml:space="preserve">イド117</w:t>
      </w:r>
    </w:p>
    <w:p>
      <w:r>
        <w:rPr>
          <w:b w:val="0"/>
        </w:rPr>
        <w:t xml:space="preserve">もうすぐ息子が癌で亡くなってから3年が経ちますね😢 私達は、彼女がいなくなってからが私達の薬なので、とても幸せです もう5年になるので、今日は一緒に工作をしたり、お菓子を焼いたりしました .私と夫はいつものように工作をしています。夫はポインセチア、私は根っこをテーマにしたキャンドルを作っています:)私たちも、12月の暗闇から少し逃れて、暖かく素敵な旅に出かけました。そして今日は、見知らぬ人が食事に招待されました :)そして、私のことを昔から知っている人は、私が家でテーブルセッティングをするのがどんなに楽しいか知っています。</w:t>
      </w:r>
    </w:p>
    <w:p>
      <w:r>
        <w:rPr>
          <w:b/>
          <w:color w:val="FF0000"/>
        </w:rPr>
        <w:t xml:space="preserve">イド118</w:t>
      </w:r>
    </w:p>
    <w:p>
      <w:r>
        <w:rPr>
          <w:b w:val="0"/>
        </w:rPr>
        <w:t xml:space="preserve">記事という形のストーリーテリング スタッフ誌、業界誌、ニュース誌の記事は、ただの記事ではない。年表は必ずしも正しい順序ではありません。会議というのは、細かく説明する必要はないんです。プレスリリースは半製品であり、重要なレビューと承認が必要です。学校では、文章を書き始める前に処分をするように教わりました。ワープロが普及し、カットアンドペーストが可能になった現在、多くの人が、順番やレイアウトは後で考えればいいやと、座って書いているのではないでしょうか。しかし、文章は、実際に書き始める前に、素材や言いたいことをよく考えておくことが得策である場合がほとんどだと思うのです。まず、テーマを丁寧に掘り下げていくことです。これはほとんどの記事に当てはまりますが、おそらく特に技術的なものに当てはまります。脱線しないように、記事の基本的な考え方や目的は、執筆中も常に頭の片隅に置いておく必要があります。技術系のライターが陥りがちなのが、ある機器の実用性や利点を紹介した記事が、突然その機器の構造に関する議論にそれてしまうことです（逆もまた然り）。ジャーナリストは、具体的なことから抽象的なことへ、簡単なことから難しいことへ、大きな出来事から小さな出来事へ、といったことをよくします。出来事の場合は、時系列が有効な場合が多い（前文を除いて、結果、帰結を強調する）。 インタビューや会議のレポートなど、人の意見を伝える記事では、意見をある程度出来事としてとらえることができる。重要な結果をもたらす最も重要なものを最初に取り上げているが、一つ一つの意見を紹介するのが面倒にならない限り、意見交換の時系列を利用することも可能である。直接引用と間接引用を交互に行う。ジャーナリスティックな文章は、何を、誰が、いつ、どこで、どのように、そしてなぜ、という問いに答えるものでなければならない。ニュース記事は、最も重要なことを最初に、最も重要でないことを最後に書くというのが一般的なルールですが、これは、ストーリーを素早く打ち消す必要がある場合に有効です。そうすれば、端からクロスするのも簡単です。しかし、長い調査記事の場合は、このルールから離れることが有効な場合があります。時には、以前の議論を参照し、要約し、結論を導き出す必要があります。経済紙で会議や打ち合わせの取材を依頼されたとき、議事録に詳しい人に担当させることがあります。これは、良くも悪くもあり得ることです。記事が面倒くさくなり、事務的になる可能性がある。その代わり、運が良ければ、当人が議事録から有用なものを引き出すことに長けている。厳しい分量が必要な人は、それを持てばいい。また、議論された要点や企業への影響を知りたい人は、より力強い記事が必要でしょう。ここでは、目立たないようにすることがポイントです。議論されたすべてのポイントを含めることはできません。また、議題に従って時系列に取る必要はありません。むしろ、前文で、最も重要な判決を指摘したり、特に指摘された意見を強調したりすることが有益である。ある意見を複数の人に同時に帰属させたり、グループ内の異なる関係者の意見を提示することもよくあることです。しかし、もちろん、自分が共感できない側のきちんとした主張も、遠慮なく再現することが大切です。プレゼンテーションに命を吹き込むために、直接引用を利用する。議事録はそれ以外では間接話法が多い。また、官僚的な文体で、受動態や名詞、分詞形などで文章を彩らないようにしましょう。また、会議の参加者と同じフレームを持っていない読者にとって、何が興味深いかを考えてください。多くの背景情報が必要な場合もあれば、参加者にとって最も重要でない点が、読者にとって最も重要である場合もあります。文章という形式は、円滑にも複雑にもなり得ます。企業や公的機関が発信するプレスリリースには、多くの場合、優先順位の低い情報が含まれています。適切な選択をするためには、まさにリリースに込められた知識が必要なのかもしれません。そのような情報を他者に伝える前に、以下のことを行う義務があります。</w:t>
      </w:r>
    </w:p>
    <w:p>
      <w:r>
        <w:rPr>
          <w:b/>
          <w:color w:val="FF0000"/>
        </w:rPr>
        <w:t xml:space="preserve">イド119</w:t>
      </w:r>
    </w:p>
    <w:p>
      <w:r>
        <w:rPr>
          <w:b w:val="0"/>
        </w:rPr>
        <w:t xml:space="preserve">7日後目が覚めたとき、私は普通の日だと思ったが、それは間違いだった。それなら自分しか信用できないのでよかったです。40年間、この顔で目覚める自分を想像してみてください。今、考えていること:あと11日で40歳!もっと別のことをした方がいいのか、もっと別のことをした方がいいのか、自分のやりたいことをやっているのか、自分の顔はどうなっているのか、今一番やるべきことは何なのか、（表面的ですみません）今考えるべきこと：2.この秋にある劇場で行うセットのスケッチ・プレゼンテーション・・・もう十分書いたかな。昨日、劇場で働いている人（要注意！）に「このセット」をやっていると話したら、それは言い方じゃなくて、セットと言うんだよと教えてくれたんだ。もし、近い将来、風景や舞台美術の話をすることがあれば、その時のために知っておきたかったことです。プレイとまで言うのか？3.本を描いているのですが、どうすればいいのでしょうか？4.今日は私とエスターの展示会のパーツを切り出します、なぜか？ そして金曜日の朝からマルメに行きます。5.私の本物の占い師ポッドキャストのゲストが明日の午後に来るのですが、その前にキヴィックマーケットで占い師になるための打ち合わせに行く予定です。キビックスマーケットとの組み合わせは、まさに夢のようです。また、この夏、アゼルバイジャンのバクーで占い師として働かないかという、とても刺激的な提案もいただきました。"言葉は問題ない、すぐに覚えられる... "とのことです。もちろん、「はい」と答えました。6.スタジオを早く手に入れなければならないが、そうすると自分を縛っているような気がして、今の自分のように自由に好きなことがすでにできないし、まだやりたいことができない。7.確定申告、本当に50分ごとに頭の中に出てくるのはこれだけ、書類は乱雑、毎晩玄関が開いているのを夢見る。8.40歳になった日に何をするか、親しい人に聞かれました。私自身は、ボトックス、プリンセスケーキ、MDMA、団子などを考えていましたが、ちょうど2日後に申告と舞台発表があるので、控えめに考えなければならないかもしれませんね。</w:t>
      </w:r>
    </w:p>
    <w:p>
      <w:r>
        <w:rPr>
          <w:b/>
          <w:color w:val="FF0000"/>
        </w:rPr>
        <w:t xml:space="preserve">イド120</w:t>
      </w:r>
    </w:p>
    <w:p>
      <w:r>
        <w:rPr>
          <w:b w:val="0"/>
        </w:rPr>
        <w:t xml:space="preserve">Posted on 29 2月 - 2012, 18:51 Posted in 一般 今日は少しだるく、同時に進み続け、動き続けているが。鍛えている、取り組んでいるのですが、同時に疲れや無気力感もあります。最近はシャワーを浴びる時間も長くなってきていますし、とにかく負担に感じることがないんです。それ以外は、今、すべてにおいて苦労しています。朝早く起きることは、その感じ方に何らかの影響を及ぼします。仕事に逃げるために外出し、街を歩く途中で新聞配達員や警備員にちょうどぶつかると、その時はいつも、朝起きたくない時間が早くなることがわかっています。なんというか、人間くさいというか？それを受け入れるのは難しい時もあります。人生が遊んでいることを毎日感じたいんです。心配事や問題にぶつかることなく、仕事を進めたいものです。エリートアスリートのようにトレーニングしながら、同時においしい食事ができるようになりたい。 夢を叶えたい、できれば苦労せずに叶えたい。今はいろいろと悩んでいて、とにかくまだ見返りが少ないんです。とにかく苦労するのは、すべては後でよくなる、自分が戦っていることは必ず達成されると信じているからです。私はあまり夢がないんです。この人生で直したいことがいくつかあり、いずれはそれを成し遂げたいとも思っています。私が戦い続ける限りは。どうしたら欲しいと思うのか、いろいろ考えているうちに、努力しないとそのちょっとしたプラスアルファは絶対に得られないと思うんです。確かにモノに価値を置くからいいのかもしれません。それでも、早く人生に笑顔が戻ることを願っています。そうなった時の気持ちもわかるし、すごいと思う。ただ、まずは自分の夢を叶えなければならない。そうすれば、それが起こったときにちょうどいい感じになり、すべてが起こったときに今までよりもいい感じになる。そんな感じで...。Posted on 29 2月 - 2012, 08:33 AM Posted in 一般 例年2月は28日ですが、今年はうるう年なので29日になります。 女性もプロポーズできるのはうるう年の時でしょうか。いや、今日がそうなのか、それとも伝統的にそうなのか......とにかくそうなんです。今日は2012年、それからいつでも誰でもプロポーズができる。私が思うに、そう思っている人はもっといると思う。昨日は長い一日で、やることがたくさんありました。終わったのは夜遅くなってから。今日はとにかくトレーニングです。でも、その前に仕事をしなければならないので、今、悩んでいるところです。Posted on 28 2月 - 2012, 12:49 PM Posted in 一般 この素敵な太陽の下で、私は空のように青いバスに乗っています。ふむふむ...ちょっと詩の勉強をしないといけないかも？とにかくもう家にいるのが嬉しい。ほとんど夏のような感じです。晴れ、いい天気でかなり暖かい。今朝は4時に起きたにもかかわらず、元気いっぱいです。今は他の用事もあるので、また後日。投稿日時: 28 February - 2012, 05:00 カテゴリー: 一般 おはようございます !また早起きだった。今、私は新しいエネルギーを得て、今日の仕事のためにシャワーを浴びているところです。4日間のハードワークの後、再び出発です。今年の夏はどう持つか、職場で休日リストが出てきましたね。いつもらえるかはっきり覚えていませんが、私にとっては夏の終わりのようなものです。少なくとも今年は4週連続になります。昨年は1年を通して、2010年は3月初旬から6週連続で行いました。その6週間のうち3週間はタイに滞在していたんです。もし、夏休みを取らないのであれば、1年を通して休みを取るのが望ましいと思います。でも、今年は普通の人と同じことをしています。夏に4週間かけて。Posted on 27 2月 - 2012, 22:24 Posted in 一般 いい休日を過ごしました。たくさんできた。朝起きてからやりたいと思っていたことをすべてやり遂げました。本当に嬉しい。今晩の数時間、私は実際に座っていました。</w:t>
      </w:r>
    </w:p>
    <w:p>
      <w:r>
        <w:rPr>
          <w:b/>
          <w:color w:val="FF0000"/>
        </w:rPr>
        <w:t xml:space="preserve">イド121</w:t>
      </w:r>
    </w:p>
    <w:p>
      <w:r>
        <w:rPr>
          <w:b w:val="0"/>
        </w:rPr>
        <w:t xml:space="preserve">キーワード「カゴ鳥」はここにつながる。カート・ヴォネガットの小説については、Burfågel (小説)を参照のこと。中型から大型のインコ用のバードケージ。鳥かごは、鳥をペットとして飼うことを目的としたかごのことです。ケージは通常、ステンレスなどの金属製ですが、木やその他の素材も使用されます。鳥の安全のために、素材は無毒であることが必要です。素材の強度やケージの大きさは、飼育する鳥に合わせる必要があります。大型の鳥はより大きなケージを、オウムなどくちばしの強い鳥は頑丈な構造と折れないほど太い金属棒を持つケージを必要とします。本当に大きな鳥かごは「アビヤリー」と呼ばれます。鳥かごで鳥を飼うことを「鳥獣保護」といいます。鳥を室内で放し飼いにすると、窓やシーリングファンにぶつかったり、ストーブの上に落ちたりして、怪我をする危険があります。室内で放し飼いにされている鳥は、家具や電線などを食べたりかじったりする危険性があるため、翼を切って飛べないようにしていても問題になることがあります。ペットとして飼われているほとんどの鳥は、完全に飼いならされていないため、彼らの行動を予測し、制御することが困難になることができ、その自然の本能を保持しています。ペットの鳥は小さいことが多いので、鳥かごはこうした問題を解決するのに適しています。ナショナル・ボード・オブ・アグリカルチャー（NBA）には、ケージの大きさに関する最低限の規定がありますが、鳥の福祉を考えると、より大きなケージが必要な場合もあります。</w:t>
      </w:r>
    </w:p>
    <w:p>
      <w:r>
        <w:rPr>
          <w:b/>
          <w:color w:val="FF0000"/>
        </w:rPr>
        <w:t xml:space="preserve">id 122</w:t>
      </w:r>
    </w:p>
    <w:p>
      <w:r>
        <w:rPr>
          <w:b w:val="0"/>
        </w:rPr>
        <w:t xml:space="preserve">ヘガネスのLåssmedjan ABへようこそ 月-木 12.00-17.00 金 12.00-16.00 その他の日 休業 ヘガネスのLåssmedjan ABへようこそ -パーソナルサービスのあるショップです!Låssmedjan ABは、あらゆる種類のロックとキーに関する幅広い専門知識と長年の経験を持つ企業です。90年代からある会社です。大企業から小さな個人まで、幅広い層のお客様にご利用いただいています。私たちは、お客様がロックと機能の選択に満足されることを重要視し、重視しています。鍵やセキュリティに関することなら、ほとんど何でもご相談ください。商品 ロッキングシステム、シリンダー、ハンドル、アクセスコントロールシステム、金庫、古い鍵などを販売しています。 Webカタログ 電話 042-34 07 07 サービス 鍵/車の鍵のコピーから修理＆サービスまで、何でもお任せください。お問い合わせ 営業時間 月～木 12:00～17:00 金 12:00～16:00 その他の日 休業日</w:t>
      </w:r>
    </w:p>
    <w:p>
      <w:r>
        <w:rPr>
          <w:b/>
          <w:color w:val="FF0000"/>
        </w:rPr>
        <w:t xml:space="preserve">一二三</w:t>
      </w:r>
    </w:p>
    <w:p>
      <w:r>
        <w:rPr>
          <w:b w:val="0"/>
        </w:rPr>
        <w:t xml:space="preserve">私たちは、お客様が快適に、そして安心して私たちのもとへ足を運んでいただけるようにと考えています。経験豊富な歯科医師、歯科衛生士、歯科看護師がお出迎えします！ 続きを読むストレスのないリラックスした環境で、最高品質の歯科医療を提供するために、一緒に頑張りましょう。クリニックは近代的な設備が整っており、従来のレントゲンに比べて環境にやさしく、患者であるあなたの放射線量も大幅に低いデジタルレントゲンを使用しています。一般歯科とは、検査、詰め物、バイトスプリント、根管治療、歯周病治療、粘膜病変の治療、クラウンやブリッジなど、あらゆる種類の「通常の歯科治療」のことを指します。さらに治療が必要な場合は、提案された治療にかかる費用の見積もりを必ず提示します。ACUTE DENTAL CARE 歯痛、歯ぎしり、歯や詰め物の破損は、楽しいことではありません。お電話をいただければ、できるだけ早くご予約をお取りするよう努めます。通常、当日または翌日にお届けすることが可能です。口腔内の外科的処置は、歯科医師が自らクリニックで行う。簡単な外科手術は歯科医師が行い、複雑な症例は歯科医師が行います 続きを読むは、ヨーテボリ中心部にある私たちが紹介する口腔外科医が行っています。中でも、親知らずの抜歯、重度の歯牙欠損の手術、根腐れや粘膜変化の除去、インプラント手術などを行っています。インプラントは、歯の代わりとなるものです。つまり、失った歯や深刻なダメージを受けた歯を、顎の骨に操作するチタン製のネジで補うことができるのです。チタン製のネジは、歯冠を取り付けるための新しい「歯根」の役割を果たします。自分の歯と同じように固定された歯を手に入れることができます。1本の歯を補うことも、完全に歯のない顎を補うことも可能です。とても良い治療法ですが、口腔内の衛生管理をしっかり行う必要があります。ノーベルバイオケア社の実績あるインプラントを使用しています。エステティック・デンタル・ケア ポーセリン・クラウンやベニアを使って、壊れた歯、曲がった歯、変色した歯を補うお手伝いをします。これらは、ひとつひとつがRead more!歯科技工士に依頼し、自分の歯に接着させる。また、アマルガムの詰め物を、歯色のコンポジット（プラスチックの詰め物）やセラミック材料（ポーセレン）など、他の材料に置き換えることも可能です。もっと読む!4.500クラウン。DENTAL HYGIENIST あなたが歯科衛生士のところに行くのは、さまざまな理由があるからです。まず、歯医者さんと同じように歯を診てもらうこと、そして、歯石を除去することで Read more!歯周炎を防ぐ/治療する。また、歯を失わないために、どのように口の中を清潔に保てばよいかという情報も提供されます。歯を失った場合、まず歯科衛生士が治療を行い、重症の場合は歯科医師と歯科衛生士が連携して治療を行います。症状によっては、歯科衛生士に1回で済む場合と、かなりの頻度で継続的に通う場合があります。1回の診察時間は通常40～60分です。すべて個人単位で行います。その後、口の中がとてもきれいになり、新鮮な感じがします。歯列矯正 インマンアライナーは、前歯の叢生や歯並びを素早く安全に矯正するための、取り外し可能な簡易矯正装置です。どのように機能するのですか？インマンアライナーの特徴は、ニッケルチタン製のスプリングが、対向する2つのアーチを介して、押す力と引く力を協力に使って、歯を新しい位置へ優しく移動させることです。彼らは Read more!の力は、歯が動いている間ずっと働いています。だから、インマンアライナーはとても速いのです。下の写真は、フロントを覆う2つのアーチによる「締め付け効果」です。インマンアライナーの治療期間はどのくらいですか？ほとんどの場合、6～18週間で完了することができます。インマンアライナーの歯科医師は、現実的なタイムテーブルを提供することができます。適切な症例であれば、インマンアライナーは通常、他の代替矯正治療よりも早い方法です。での治療はどのようなものなのでしょうか？</w:t>
      </w:r>
    </w:p>
    <w:p>
      <w:r>
        <w:rPr>
          <w:b/>
          <w:color w:val="FF0000"/>
        </w:rPr>
        <w:t xml:space="preserve">イド124</w:t>
      </w:r>
    </w:p>
    <w:p>
      <w:r>
        <w:rPr>
          <w:b w:val="0"/>
        </w:rPr>
        <w:t xml:space="preserve">私が社会主義者になったとき かつて、多くの人々は、戦争というものを、国家間の正常で平和な貿易や文化的な関係における不必要な中断であり、無作為のものであると考えることができた。戦争の勃発は、外交官の愚かさや計算間違い、あるいは1914年6月にサラエボで起きたフランツ・フェルディナンド公爵暗殺のような事件に感情的に反応した高慢でいらだった政治家たちによって引き起こされたと言われている。戦争が回避できたかのように語られることもしばしばで、過去の戦争の後、ある外務大臣が別の行動をとっていれば、あるいはもっとバランスがとれていれば、戦争は起こらなかったとする本がたくさん書かれている。現在では、このような意見はあまり聞かれなくなりました。その背景には、2 つの世界大戦に至る経緯と、第二次世界大戦後の「冷戦」の影響が大きい。サラエボでの殺人は、ヘイトクラスのグループが自分たちの野望を実現するために利用した事件のひとつに過ぎない。一方はドイツとその同盟国、他方はイギリスとその同盟国による長年の軍備の末に勃発したものである。膨張主義のドイツ資本主義は、世界を支配していたロシアと旧植民地国の両方に挑戦するようになったのである。第二次世界大戦が始まると、その傾向はさらに顕著になった。1939年の戦争勃発が予期せぬものであったことは明らかである。1933年にドイツでナチス政権が誕生し、ドイツが主要な軍事大国となったときから、ヨーロッパ列強はこの可能性に熱心に備えていたことに、このとき誰もが気づいていたのである。少なくとも開戦の1時間前には、ヨーロッパの人々は、戦争は長くは続かないという恐怖に苛まれていた。1945年以来、我々はロシアとアメリカ、そしてそれぞれの同盟国との間で長年にわたる「冷戦」を経験し、その後ロシアと中国との間の「冷戦」を経験した。敵対するグループは、名指しされた相手との戦争を想定して、再軍備などの戦争準備を進めてきた。この連載の目的の一つは、現代世界における戦争が、個々の閣僚の必然的な過ちによるものでも、閣僚が自らの目的のために戦争を起こすものでもないことを示すことである。v�pnat v�ld との闘いは、根底にある闘いの延長線上にあり、継続するものである。すべての国家を巻き込み、貿易やその他の分野でも常に起きていることです。戦争は、他の手段が失敗したときに、武力によって貴重な財産を守る、あるいは支配権を獲得しようとする政府の決意を反映するものである。戦争の目的は、豊富な鉱床を持つ領土、陸・海・空の重要な貿易ルート、物資の販売や資本の投入が可能な地域などを獲得・維持することである。これらは、現代の戦争の目的である。その方法は、敵の軍隊を絶滅させるか分散させ、武器と兵力を捕らえ、封鎖と爆撃でその民間人を飢えさせ、威嚇し、弱体化させ、プロパガンダでパニックと敗北主義を広めることである。戦争の方法は、産業、通信、科学的知識の進歩により、以前から変化しており、現在も急速に変化している。戦争の道具はより複雑で高価になった。それらは、高度に発達した大規模な産業、化学、技術資源が背後にあるところでしか、そしてそれがある限り、生産・配備することができないのである。大陸間ミサイルや低空飛行の爆撃機が開発され、一般市民が直接戦場に立たされるようになった。を固定化することが、戦国時代にはますます重要となってきました。</w:t>
      </w:r>
    </w:p>
    <w:p>
      <w:r>
        <w:rPr>
          <w:b/>
          <w:color w:val="FF0000"/>
        </w:rPr>
        <w:t xml:space="preserve">イド125</w:t>
      </w:r>
    </w:p>
    <w:p>
      <w:r>
        <w:rPr>
          <w:b w:val="0"/>
        </w:rPr>
        <w:t xml:space="preserve">住宅を購入または売却する場合自分が楽をすること。Mäklarhusetは、包括的な仲介サービスを提供し、あらゆる種類の住宅の仲介と評価を行います。私たちが目指すのは、住宅市場をより複雑なものにしないことです。私たちのブローカーができますLuleå 家の購入や売却は、あなたの生活の中で行う最大の取引の一つです。すべての取引はユニークであり、私たちの目標は、売り手と買い手の両方にとって安全で簡単、かつ成功するものにすることです。私たちは、お客様に安心と安全を提供するために必要な、知識とパワーを持った専任の不動産エージェントと出会うことができます。私たちは、ルレオ市の住宅市場について豊富な経験と幅広い知識を持っています。つまり、学校、保育園、お店、スポーツ施設、地域の交通アクセス、地域の出来事などを熟知しているのです。お客様に満足していただくことが、私たちのビジネスの基本です。過去10年のうち8年間は、スウェーデンで最も多くのお客様にご満足いただき、常に表彰台に上っています。つまり、次の住宅購入の際にも、スウェーデンで最高の仲介サービスを提供するために全力を尽くすということです。私たちの仕事にご満足いただけましたら、お近くの住み替えを控えている方に、ぜひご紹介ください。家、タウンハウス、コンドミニアム、別荘、土地、商業用不動産の売却や購入をお考えの方、またはご自宅の価値を知りたい方、ぜひ私たちにご相談ください！本当に良い家取引ができるよう、私たちがお手伝いできることをお伝えします。口頭での査定やアドバイスは無料です。あなたは、評価に関して何も約束することはありません。上記のフォームに必要事項をご記入の上、送信してください。</w:t>
      </w:r>
    </w:p>
    <w:p>
      <w:r>
        <w:rPr>
          <w:b/>
          <w:color w:val="FF0000"/>
        </w:rPr>
        <w:t xml:space="preserve">イド126</w:t>
      </w:r>
    </w:p>
    <w:p>
      <w:r>
        <w:rPr>
          <w:b w:val="0"/>
        </w:rPr>
        <w:t xml:space="preserve">近づいてきました 2011年12月15日 by Pernilla もう間もなくです。もうすぐクリスマス。スウェーデン中の子どもたちがクリスマス休暇を迎える時期です。笑い、喜び、期待に満ちた時間であるべきです。家族が一緒に過ごす時間、そして幸せそうに目を輝かせる時間。ソリやスキーをしたり、楽しいプレゼントを探したり、お祝いをしたりする時期です。しかし、スウェーデンの約25％の子どもたちには、地獄への奈落が全開しているのです。このような子どもたちにとって、学校でのそれなりに安定した日々から、不安、罪悪感、恐怖、そして時には極度の恐怖に満ちた時間への扉が閉ざされるのです。今でも、同じようにパニックがじわじわと体に染み付いてくるのを感じます。そのうちの一人が私であった時から、ずっと時間が経過しているにもかかわらず、です。飾り付けをしたり、お祝いをしたり、冷蔵庫にストックしたり、お菓子を焼いたり、クリスマスプレゼントを買ったり、クリスマスソングをかけたりします。過去のクリスマスの不安の声や恐怖をどうにかして黙らせようと、あらゆる手を尽くしています。そして、私は毎年少しずつ成功しているのです。少し軽く、少し幸せに、そしてゆっくりと喜びに支配される。私の場合。しかし、依存症の親のもとに帰る子どもたちがどんな思いをしているのかを考えると、本当に気持ちが悪くなります。叫びたくなる、暴れたくなる、みんなに分かってもらいたくなる。全部やめて、この子たちに素敵なクリスマスをプレゼントしてあげてください。この子たちの地獄を止め、笑い声を聞かせてあげてください。無力さを感じる。涙が頬を伝って流れ、自分は何もできていないことに気づく。子供たちはとにかく地獄を見る。以前、ブログ記事を書いたので、読んでほしい。https://maskrosungen.wordpress.com/2011/09/19/nu-ar-det-jul-igen%e2%80%a6/ 今、今日、私は宇宙のすべての神々に祈りを捧げています。今日も奇跡が起こるように、そしてすべての子どもたちが平和なクリスマスを過ごせるように祈ります。ぜひ一緒に祈りましょう。皆さん、お互いにお元気で。Posted in たんぽぽチルドレン｜3 comments 3 replies ❤ ❤ hugs from FruKarinAnna [...] 彼女の最新の投稿で、クリスマスの時期やある家庭の様子を読んだ気がします。また、クリスマスの時期については、前回の記事をお読みください。普段から [...]...</w:t>
      </w:r>
    </w:p>
    <w:p>
      <w:r>
        <w:rPr>
          <w:b/>
          <w:color w:val="FF0000"/>
        </w:rPr>
        <w:t xml:space="preserve">イド127</w:t>
      </w:r>
    </w:p>
    <w:p>
      <w:r>
        <w:rPr>
          <w:b w:val="0"/>
        </w:rPr>
        <w:t xml:space="preserve">今は、本当に時間が経つのが早く感じます...フル回転で、家族や友人と作り込んだり、遊んだり、集まったりしていても、2月3日（水）になりたくないような気がしてきますね。最初は「知りたくないんだろうなぁ」と延期した方がいいような気もしましたが...今は本当にそう思っています！この発表までの不安や心配がとにかく最悪なんでしょうからね。今は、すべてのカードをテーブルに並べて、世界一のメルウィンの頭の中で何が起こっているのかを知り、その上で新たなステップを踏み、取り組んでいきたいと思っています。トニーと私は、もう水曜日のミーティングについて、どんな発表があるのか、などあまり話しません。なぜなら、いくらあらゆる可能性を追求しても、何の答えも得られない、それこそWHAT's missing!いや、今は二人で、水曜日までの時間を精一杯つぶそうとしている。神経は外見、外見で、どんな状況でも細心の注意を払って対処しています。行動と言葉、それが大きな誤解となり、破滅的な結果を招き、絶望し、泣くことになることもあるのです。近くに住んでいる私たち2人だけでなく、周りの人たちからも。そう、私たちの周りの人たちは...「間違った言葉」や「間違った行動」は、「普通の場合」なら気づかれずに済むところを、大きく反応してしまうのです...でも、私たちは一緒に頑張って、この状況下でできる限りお互いをケアしているのだと思います。私たちは、ほとんどの場面で、少し余分に抱きしめること、対応すること、「優しく扱う」ことを忘れません。なぜなら、私たちは今、かなり「もろい家族」だからです...私たちは、良い、素晴らしい友人たちと多くの時間を過ごしています。笑って、しばし状況を忘れ、リラックスさせてくれるのです。急遽、愉快なことに「夜遊び」をすることになった。トニーも同じ気持ちだったようで、衝動的に出かけることにしたんです。4人の小さな子どもたちがいるので、こうした衝動的なことを決めるのは簡単ではありません。ベビーシッターも同じように「機転」を利かせなければならないのです。でも、子供たちの素晴らしいおばあちゃんが、急なお願いにもかかわらず、子供たちと一緒に金曜日に会いに来てくれたんです。昨日は、私は比較的元気でしたが、Tonyはもう少しゆっくりしていました(^^;) Robinは週末をおばあちゃんと過ごしたいと言って、朝から泊まりがけで行きました。おばあちゃんと二人きりの時間は、4人家族にとってとても贅沢な時間ですね。他の3人を黙らせ、友人の家に行った。その日は、ややもするとMe &amp; Iパーティをやっていたのだ。ママに幸あれ!そこで、私と子供たちはぶらぶらと楽しい時間を過ごしました。お母さんはコーヒーを飲みながら、「おばちゃん」たちとおしゃべりをし、男の子は子供たちと一緒に遊んでいました。夜にはロビンソンの決勝戦があり、トニーも私も、そしてアルビンも、とても楽しみにしていた。でも、その後はみんなおやすみで、10時にもう私まで寝てしまったのは、ちょっと奇跡のような気がしますが、なんていいんでしょう！？でも、昨夜は10時から5時までぐっすり寝て、ヴィンセントがお粥を欲しがって起きて、それからまた寝て、8時半まで起きなかった......！（笑）。今、元気が出ているわけではありませんが、丸一日眠れたのはとても良かったし、確かにとても必要なことです。*ありがとうございました。そして、頑張ってください。ロビンはもうすぐおばあちゃんのところに迎えに行くので、また家族全員が揃うことになります。そうすれば、私たちは皆</w:t>
      </w:r>
    </w:p>
    <w:p>
      <w:r>
        <w:rPr>
          <w:b/>
          <w:color w:val="FF0000"/>
        </w:rPr>
        <w:t xml:space="preserve">id 128</w:t>
      </w:r>
    </w:p>
    <w:p>
      <w:r>
        <w:rPr>
          <w:b w:val="0"/>
        </w:rPr>
        <w:t xml:space="preserve">月曜日、ヴィクトリア皇太子妃とカール・フィリップ殿下は、ストックホルムのグローベンで開催されたスポーツ・ガラに出席されました。スウェーデンの人々の投票によって選ばれる今年のジェリング賞は、スピードウェイのドライバーに贈られました。</w:t>
      </w:r>
    </w:p>
    <w:p>
      <w:r>
        <w:rPr>
          <w:b/>
          <w:color w:val="FF0000"/>
        </w:rPr>
        <w:t xml:space="preserve">一二九</w:t>
      </w:r>
    </w:p>
    <w:p>
      <w:r>
        <w:rPr>
          <w:b w:val="0"/>
        </w:rPr>
        <w:t xml:space="preserve">グリーンマンバは2019年をアクセバラの勝利で終え、202年をソルバラの勝利でスタートさせ、さらにその先も続きます2番手以降、6歳の牝馬は印象的なスピードを見せ、ゴール前700mでアタックをかけると、わずか100m強で先頭に躍り出たのだ。一旦先頭に立つと、あとは逃げ切りでホームを確保。彼女はドイツでキャリアをスタートさせ、その後ジャスミン・アイシングに引き継がれ、現在2勝をあげ、土曜日のV75選手権で新たなスタートを切っています。</w:t>
      </w:r>
    </w:p>
    <w:p>
      <w:r>
        <w:rPr>
          <w:b/>
          <w:color w:val="FF0000"/>
        </w:rPr>
        <w:t xml:space="preserve">イド130</w:t>
      </w:r>
    </w:p>
    <w:p>
      <w:r>
        <w:rPr>
          <w:b w:val="0"/>
        </w:rPr>
        <w:t xml:space="preserve">コロナウイルスの影響により、多くのイベントが中止されています。状況は常に変化していますので、最新の情報は各イベントにリンクされているイベント主催者のウェブサイトをご確認ください。日付を選択すると、さまざまなトピックやエリアをクリックして、好きなだけフィルタリングすることができます。選択した項目が青くなるので、前の項目に戻したい場合は再度クリックしてください。日付を変更したい場合は、まず右側に赤く表示されているフィルターのクリアをクリックする必要があります。</w:t>
      </w:r>
    </w:p>
    <w:p>
      <w:r>
        <w:rPr>
          <w:b/>
          <w:color w:val="FF0000"/>
        </w:rPr>
        <w:t xml:space="preserve">イド131</w:t>
      </w:r>
    </w:p>
    <w:p>
      <w:r>
        <w:rPr>
          <w:b w:val="0"/>
        </w:rPr>
        <w:t xml:space="preserve">フィンランド内戦 Finnish Civil War、1918年1月から5月にかけてフィンランドで起こったブルジョワ「白」社会派と社会主義「赤」社会派の武力闘争。フィンランド独立の前提とされることが多いため、独立戦争とも呼ばれている。内戦の背景には、1917年11月にロシアで起きたボルシェビキのクーデターによって引き起こされたフィンランド国内の強い政治的緊張があった。さらに、失業者の蔓延、深刻な食糧不足、深刻な社会問題などにより、強い社会的緊張が生まれました。1917年秋、ブルジョワと社会主義フィンランドの溝はますます明らかになった（1167字中80字）。O.Manninen (editor), Finland 1917-1920 1-3 ( J. Paasivirta, Finland in 1918 and Relations with Foreign Countries ( Swedish translation 1962); J. Paavolainen, Red and White Terror: Finland's National Tragedy and the Prison Camps 1918 ( H. Soikkanen (editor), Documents from Finnish Civil War ( Swedish translation 1980); H....Ylikangas, The Road to Tampere: The Struggle between Reds and Whites in the Finnish Civil War of 1918 (1995). ポーランド-ロシア戦争の続き ロシア内戦 猟師運動 オーランド問題 フィンランドの内戦。</w:t>
      </w:r>
    </w:p>
    <w:p>
      <w:r>
        <w:rPr>
          <w:b/>
          <w:color w:val="FF0000"/>
        </w:rPr>
        <w:t xml:space="preserve">イド 132</w:t>
      </w:r>
    </w:p>
    <w:p>
      <w:r>
        <w:rPr>
          <w:b w:val="0"/>
        </w:rPr>
        <w:t xml:space="preserve">フードボウル＆アクセサリー - もちろん、ミセは最高のボウルを持つべき!小猫ちゃんはお腹が空いたとき、何が入っているか、どんな味がするかを一番気にしますが、フードボウルを慎重に選ぶ理由は他にもあります。例えば、「魅力的なデザインのボウルなら、パパやママも楽しく洗える」というような単純なものでもよいでしょう。しかし、あなたが古典的なステンレスまたは最新のデザインのものを解決するかどうか、ここで私たちの範囲で - あなたはそれが高品質であることのプロフェッショナルな製品であることを安心することができます。そして、農家の猫でもアビシニアンでも、三毛猫に衛生的で楽しい給餌の時間を提供するためのものです。</w:t>
      </w:r>
    </w:p>
    <w:p>
      <w:r>
        <w:rPr>
          <w:b/>
          <w:color w:val="FF0000"/>
        </w:rPr>
        <w:t xml:space="preserve">アイディー133</w:t>
      </w:r>
    </w:p>
    <w:p>
      <w:r>
        <w:rPr>
          <w:b w:val="0"/>
        </w:rPr>
        <w:t xml:space="preserve">クリストフォルスはローマに生まれ、904年の初めに亡くなり、903年10月から904年1月まで、カトリック教会の反教皇であった。教皇セルギウス3世によって処刑された。クリストフォルスを正統な教皇とする考え方もある。伝記[編集] クリストフォルスはローマで、レオという人の息子として生まれた。ダマソのサン・ロレンツォを称号教会とする枢機卿司祭であった彼は、おそらく903年10月、正当な教皇レオ5世を制圧して牢獄に放り込んだのである。レオはすぐに獄死したようだが、これはクリストフォルスを正統な教皇とみなすかどうかに関わっている。11世紀のギリシャの資料（Mon. Græca ad Photium pertinent.）によると、クリストフォルスは父と子から聖霊が発せられると主張した最初の教皇であり、そのクリストフォルスはコンスタンティノープルのある総主教セルギウスに信仰告白を書いたとされる。この記述の問題は、当時セルギウスの名を持つコンスタンティノープル総主教が存在しなかったことが主な原因である。レオ9世は、クリストフォルスがフランスのコルビー修道院に特権を与えるであろうことを示し、レオはその行為を正当なものと認めた。この特権は、クリストフスがローマ教皇庁にいる間に行ったとされる唯一の行為である。クリストフォルスは904年1月、後継者セルギウス3世によってペトロの座を追われ、修道士として晩年を過ごすが、セルギウスを脅迫しようとしたエウゲニウス・ヴルガリウスは、彼が獄中で切断されたとし、セルギウスがレオ5世とクリストフォルスを殺害したと書いている。教皇権に関する見解[編集] クリストフォルスを反教皇とする説がある。しかし、完全に非正統的な方法で即位したとはいえ、正統な法王と見なせる理由もある。彼は、次の教皇たちにも認められていたようで、たとえば、レオ9世がそうである。彼の名前は、当時の教皇のほぼ完全な名簿とLiber Pontificalisにも掲載されている。サン・パオロ・フオリ・レ・ムーラ大聖堂の他の教皇の肖像や、13世紀に追加されたピサのサン・ピエトロ・イン・グラードの9世紀を描いたフレスコ画に、彼の肖像が描かれています。参考文献[編集] この記事は、『カトリック大百科事典』第3巻（1908年）の翻訳資料に基づいています。 ローマ・カトリック教会における対抗教皇対抗教皇は、ローマ・カトリック教会の承認なしに、しばしば世俗的権威によって支持されながらも、教皇の尊厳を主張します。 Retrieved from "https://sv.wikipedia.org/w/index.php?title=Christoforus&amp;oldid=20211148" Categories: 故人904囚人死刑囚男性生年不明ナビメニュー</w:t>
      </w:r>
    </w:p>
    <w:p>
      <w:r>
        <w:rPr>
          <w:b/>
          <w:color w:val="FF0000"/>
        </w:rPr>
        <w:t xml:space="preserve">イド134</w:t>
      </w:r>
    </w:p>
    <w:p>
      <w:r>
        <w:rPr>
          <w:b w:val="0"/>
        </w:rPr>
        <w:t xml:space="preserve">ボトルには何が入っていたのですか？ステファン・イェンセンは、北ピエモンテに関するスカンジナビア随一の情報発信者です。コペンハーゲンのJægersborggadeにある小さなワインバーTerroiristenと、輸入会社Winewiseを経営し、主にピエモンテとフリウリの職人的ワインを専門に扱い、ヴァルテリーナとスロベニアは泡立ちの良いワインを提供しています。私たちはステファンをストックホルムに招き、北ピエモンテをテーマにしたワインの夕べを満喫しました。ピエモンテの山間部には、ボカ、ブラマテッラ、ファラ、ガッティナーラ、ゲム、レッソーナ、シザーノの7つのアペラシオンを持つブドウ園が集まっています。少し離れたところでは、カレマとエルバルーチェがあります。19世紀半ば、これらのブドウ畑は、バローロやバルバレスコよりも重要で、4万ヘクタールもあり、はるかに広範囲に広がっていたのである。例えば、ボカは1万ヘクタールという想像を絶する広さでトップだったし、ガッティナーラはバローロに匹敵するほどの高い評価を受けていた。ピエモンテの中心地と同様、ネッビオーロが主要品種だが、地元ではスパンナまたはピクテナーと呼ばれ、ベスポリナ、クロアティーナ、ウヴァラーラとブレンドされることが多い。冷涼な気候とアルプス山脈以前の土壌は、フィネスとエレガンスを備えた、軽快で熟成可能なワインを生み出す運命にあるのです。しかし、永遠に続くものを言ってください。1950年代から60年代にかけての工業化の結果、ピエモンテ北部のブドウ畑から空気が抜けてしまった。また、気候変動以前は冷涼な気候であったため、毎年完熟するわけではなかったこと、急斜面のため手作業が多く、機械化が進まなかったことも要因の1つである。大都市では、トリノ近郊のフィアットのように、工場が発展し、安定した雇用が確保されるようになった。スイス人のクリストフ・キュンツリがボカに来たのは、状況が最悪だった1998年のことだ。1990年には、この地域のブドウ畑は10ヘクタールまで縮小し、他の産業、稲作、林業に取って代わられた。キュンツリは、最後の現役生産者の一人から、古木のある数ヘクタールの優良畑を購入する機会を得ました。70件もの小地主との取引で、さらに6ヘクタールを確保した。現在、ル・ピアーネは、ピエモンテ北部で最も興味深い、品質重視の生産者のひとつであり、介入しないワイン造りの哲学を掲げています。2010 Tenute Sella "Majoli" Rosato Coste della Sesia DOC レッソーナとブラマテーラの両方を含む地域を流れる川の名前を冠した包括的なアペラシオンです。テヌーテ・セッラは、これらのアペラシオンを代表する生産者です。ブドウは主にネッビオーロで、半分は赤ワイン用として醸造され、半分は白ワイン用として醸造され、短い果皮浸漬が施されています。イチゴ、ザクロ、オレンジ、ハーブ、ミネラルのクリーミーで軽い香りがします。口に含むと、適度な濃さと風味を持ち、果実の酸味と軽いタンニンという明確な構造を持ち、やや長い余韻には塩気のあるミネラルが感じられます。まだ若々しい甘さが残っているが、発展の可能性も明確にある真面目なロゼ。おそらく2013年の夏が一番おいしいと思います。そして、なぜ2014年でないのか？マッジョリーナとは、この地域（ボカの「郊外」であるマッジョーラにちなんで名付けられた）の伝統的な結び方の名前で、つるの枝を4方向に引き出して低いパーゴラのような形にするものである。ネッビオーロ50％、クロアティーナ40％、ベスポリナ5％、ウヴァラーラ5％というブドウの原料は、この方法で結ばれた樹齢約80年のブドウの木を持つ近隣の生産者から購入します。クロアチナは、メルローに似たボディとリッチさ、そして即効性のある飲みやすさに貢献するブドウです。香りはクリーンでエレガント、露に濡れたバラやスミレなど、より良いボジョレーのようなフローラルな香りです。果実味はかなり濃く、スローベリーやマラスキーノチェリーに甘草やタバコの香りのアシストがある。</w:t>
      </w:r>
    </w:p>
    <w:p>
      <w:r>
        <w:rPr>
          <w:b/>
          <w:color w:val="FF0000"/>
        </w:rPr>
        <w:t xml:space="preserve">イド135</w:t>
      </w:r>
    </w:p>
    <w:p>
      <w:r>
        <w:rPr>
          <w:b w:val="0"/>
        </w:rPr>
        <w:t xml:space="preserve">3月5日の日曜日、ボッセが私たちをヴィスビューの空港まで送ってくれたとき、私たちの旅はすでに始まっていた。月曜日のチェックインに間に合わせるために、前日にアーランダまで行かなければなりませんでした。スカイシティに上がるベルトコンベアーのすぐ横にある寝台キャビンに泊まることができる「レスト＆フライ」で一泊しました。近くて便利で、来ないシャトルバスを外で待つ必要がない。そんなわけで、月曜日の朝、アゾレス諸島へのフライトは少し遅れて始まったが、そんなことはどうでもいい。快適なフライトで、現地時間午後3時半にポンタ・デルガダに到着した。空港は街のすぐそばなので、ホテルまでは20分ほどで到着し、チェックインも非常にスムーズにできました。私たちの」ホテルに行くお客さんは、ゴルファーが多かった。5階の広い素敵なお部屋を用意していただき、入り口にはバルコニーも付いていました。太陽は輝き、すべてが素晴らしい。しばらく休んで、17時半にレセプションに集まりました。ソレゾールのガイドが来て、ウェルカムミーティングがあり、いろいろな情報を得たり、エクスカーションの予約をしたり、質問があればしたりすることができました。ミーティング終了後、バーでウェルカムドリンクが振る舞われた。歓迎会の後、着替えて街に出て、いろいろ見て回りました。ポンタ・デルガダは人口約2万人の街で、道は狭く、歩道も狭く、車も多いが、それにもかかわらず美しい街である。歩道は美しいパターンで敷設され、ドライバーは観光客に配慮し、気遣ってくれます。ゴットランドとヴィスビーから来た私たちは、石畳の道にすぐになじむことができました。当時は派手な靴はなく、ちゃんとしたウォーキングシューズが重要だったのです。ホテル・タリスマン近くのレストランで夕食をとり、そこでラザニアを注文したのだが、これは失敗だったようで、とにかくお腹いっぱいになった。そして、ホテルに戻り、ベッドに入った。火曜日の朝は、ホテルで初めての朝食をとり、美味しくいただきました。たくさんの種類のパンと様々なスプレッド、スクランブルエッグとベーコン、ソーセージ、そしてデザートに素敵なフルーツサラダ。本当においしかったんです。朝食後、私たちはしばらくプールサイドに横たわり、太陽と暖かさを楽しみました。風は多少あったが、ゴットランド人である我々は風には慣れている。昼食はホテルのバーで取りましたが、ダイニングルームでビュッフェを食べたくない人のために小さな料理が用意されていました。昼食後、しばらく休んでから、再び街に繰り出す。ホテルは、古い町並みと新しくできたショッピングモールの間にあり、たくさんのお店やレストランがありました。Parque Atlanticoというショッピングモールがとても素敵で、何度か食事に行きました。ATMや大きな食料品店もあり、何でも揃っています。このクジラの尾の噴水はショッピングモールの入り口にあり、屋根の上には大きなクジラがいるのですが、写真を撮ろうとしたら警備員に追い払われました。3月にアゾレス諸島に行くのは時期尚早かもしれないが、春に出会いたいのであれば、悪くないアイデアだと思う。Vは天候に恵まれ、多少曇っていても、風が強くても、毎日外に出ることができました。ポンタ・デラガダには、たくさんの魅力があります。とても美しい教会を訪れ、写真を撮りたかったのですが、ずっと人がいて、中に入っては聖水をかけ、十字架のサインをしてひざまずき、しばらく祈り、また外に出て行くということを繰り返していました。そのような状況では写真を撮ることはできないと感じましたが、教会に座ってすべての美しさを眺め、その雰囲気を感じることは魅力的でした。植栽や美しい木々のある、美しい小さな公園やオアシスがたくさんあります。ここでは、公衆トイレの入り口に美しい植栽を施しました。もっと不細工なのが出てきたんですね。総督府のある公園を訪れましたが、本当に素晴らしいところでした。警備員でパスポートを提出し、パスポートバッジを渡され、上着につけて、その後</w:t>
      </w:r>
    </w:p>
    <w:p>
      <w:r>
        <w:rPr>
          <w:b/>
          <w:color w:val="FF0000"/>
        </w:rPr>
        <w:t xml:space="preserve">アイディー136</w:t>
      </w:r>
    </w:p>
    <w:p>
      <w:r>
        <w:rPr>
          <w:b w:val="0"/>
        </w:rPr>
        <w:t xml:space="preserve">ここイタリアでは、できるだけ多くの人を見て、学び、出会うために長い日々を過ごしています。温かく迎えていただきましたが、国、県、区、市町村と社会構造が私たちとは少し違います。小さな自治体で、国からさまざまなレベルを通じてお金が送られてくるのです。スウェーデンは、自治体レベルの自治が最も進んでいる国の一つだと思います。鉄道と連動した本格的な大型物流センターの開発を目の当たりにし、本当に学ぶべきことが多いと思います。政府は、環境保護の観点から、より多くの輸送手段を鉄道に移行することを決定しましたが、実施中であっても、より良い解決策が次々と見つかるため、正直なところ、再計画が必要だと言っています。先ほど申し上げたように、大学や産業界から多くの代表団が集まり、温かい歓迎を受けています。しかし、両者の関連性については、同じような議論がある。また、Nomination Committeeが提案するボードや委員会について、まるで私が提案したかのような質問を受けることがあります。この作品では、私たちの組織がいかに複雑で、たくさんのものがつながっているかがわかります。しかし、私はウメオ地域とE12アライアンスの協力関係を非常に誇りに思っています。このような働き方は、関係者に大きなインパクトを与えています。みんなが同じ方向で、同じ情報で引っ張るといいんです。土曜日が復帰の日となるが、あまりにも時間がかかりすぎる。朝9時にホテルを出て、ウメオに着くのは夕方6時半だから、V75の初戦を見る時間はない。ベッティング・カンパニーが持っているはずの列も、今夜か今夜にやるつもりだ。というのも、今日は田舎でいろいろな訪問をして、ホテルに戻るのは夜の11時になるからだ。</w:t>
      </w:r>
    </w:p>
    <w:p>
      <w:r>
        <w:rPr>
          <w:b/>
          <w:color w:val="FF0000"/>
        </w:rPr>
        <w:t xml:space="preserve">イド137</w:t>
      </w:r>
    </w:p>
    <w:p>
      <w:r>
        <w:rPr>
          <w:b w:val="0"/>
        </w:rPr>
        <w:t xml:space="preserve">メディアテクノロジー学士プロジェクト、TNM094のコースホームページです。メディアエンジニアのためのシステム開発コースで、学士論文につながるプロジェクトがあります。コース中に配布される資料は、すべてこのページからリンクされます。コースの構成 コースの教育は、主に講義と補足資料、実験室での演習、および大規模な開発プロジェクトに基づいて行われる。後者については、講義で取り上げたツールを使って実装することに主眼が置かれています。講義 - 出席は必須ではありませんが、プロジェクト、ラボ、レポートに重要なことが多くまとめられているので、出席することを強くお勧めします。コース文献 - コース文献は、講義を補完したり、部分的に置き換えたりするために使用することができます。エクストラ - システム開発は単一のコースには大きすぎるトピックなので、システム開発の詳細な理解や、ユーザーインターフェースやウェブ開発などの特定の分野におけるシステム開発を提供できる、補足的なエクストラへのリンクもリストアップされています。ラボ演習 - ラボ演習は、いくつかの有用なテクニック、ツール、および原理を実際に練習することができます。開発プロジェクト - コースの主な内容は、4～8人のグループに分かれて行う開発プロジェクトで、実践的な経験とコースで提供されるツールを使用する機会を提供するものです。また、これまでのコースで習得したメディアテクノロジーの技術を応用した、すなわち学士プロジェクトであることに留意してください。コースレイアウトと日程 基本的なおおよそのコースレイアウトは下図の通りです。コース途中で日程が変更になる場合がありますので、ご了承ください。第1回講義 2018-01-15 締切フォーム 2018-01-16 (09:00) 締切顧客連絡 2018-02-01 調整会議 2018-02-05 締切個人報告 2018-02-15 12:00 締切プロジェクト計画 2018-02-23 12:00 2018-03-05 締切プロジェクト計画完了 2018-04-12 12:00 締切個人報告完了 2018-05-02 12:00 調整会議 2018-04-16/17?締切プロジェクトレポート（完了） 2018-05-10 12:00 締切反対レポート 2018-05-22 12:00 締切プロジェクトレポート（完了） 2018-05-31 23:59 最終セミナー 2018-06-01 コース文献 主要なコース文献は、Pfleeger &amp; Atlee, Software Engineering Theory and Practice, fourth edition から構成されます。その他、「デザインパターン、再利用可能なオブジェクト指向ソフトウェアの要素」（ガンマ他著）、「パターン指向ソフトウェアアーキテクチャ、第2巻：並行オブジェクトとネットワークオブジェクトのパターン」（シュミット他著）、「リファクタリング-既存のコードの設計を改善する」（マーティン・ファウラー著）などが有用かつ推奨されます。後者の本はPDFで見ることができます。 試験 LAB1 実験（2単位 U,G） - 実験の演習は2人のグループまたは個人で行います。練習問題を完成させ、上司に提出し、承認を得る。UPG1 エッセイ（1,5単位 U,G） - システム開発の徹底した原則に基づき、割り当てられたプロジェクトの実施案を詳述した個人レポート。これは、スウェーデン語の試験を通じて、技術的にも言語的にも検証されます。PRA1 プロジェクト（14単位 U,G） - 4～8人のグループで行う開発プロジェクト。 講義で説明したツールを使って、割り当てられたプロジェクトを実行する。試験官との義務的な報告会、プロジェクトレポート、義務的なファイナルセミナーを通して審査される。UPG2 反対（0.5単位 U,G） - 割り当てられたプロジェクトに対して、プロジェクト報告書に基づき、個人で書面にて反対意見を述べる。講義はトピックに分かれており、各チラシは1つのトピックを扱います。ただし、1つのテーマが複数の講義セッションにまたがる場合や、1セッションが複数のテーマを扱う場合もあります。なお、講義を補完するための追加資料もここに掲載されています。Javascriptは、プログラミングは簡単ですが、システム開発には使いにくいことで有名です。効率的な開発（誰もがコンピュータを囲むだけでは終わらない）や、より高度なWebアプリケーションを作るためには、より深い理解や代替ツールが必要です。このレポートはURKUND経由でPDF形式で提出されます。ファイル名にLiU IDを使用し（&lt;LiU-ID&gt;.pdf）、添付ファイルとして送信してください。</w:t>
      </w:r>
    </w:p>
    <w:p>
      <w:r>
        <w:rPr>
          <w:b/>
          <w:color w:val="FF0000"/>
        </w:rPr>
        <w:t xml:space="preserve">イド138</w:t>
      </w:r>
    </w:p>
    <w:p>
      <w:r>
        <w:rPr>
          <w:b w:val="0"/>
        </w:rPr>
        <w:t xml:space="preserve">Alingsåsleden/E20沿いの素敵な看板を持つモダンでフレッシュなオフィスです。約125平方メートルから約500平方メートルまでのスペースが用意されています。スペースはほとんど部屋に分かれていますが、自由にアレンジすることができます。建物横の駐車スペースが豊富で、...Frölunda Torg近くのGrimmedにある物件の2階にある空室オフィス。スペースは約400平方メートルで、次のテナントのために改装される予定です。また、2つのユニットに分割して使用することも可能です。建物の隣には、いくつかの駐車スペースが用意されています。ようこそ...Alingsåsleden/E20沿いの標識のある場所にある、モダンでフレッシュなオフィスです。約125平方メートルから約500平方メートルまでのスペースが用意されています。スペースはほとんど部屋割りされていますが、お客様のニーズに合わせて対応することができます。建物横の駐車スペースが豊富で、...Alingsåsleden沿いの好立地物件で、Partilleセンターに隣接し、近隣の交通機関を利用して容易にアクセスできる空きオフィススペースです。近隣には、Blomsterlandet、Mekonomen、Mechanumがあります。オフィスは改修が必要なため、将来のテナントに合わせて、両方の面で...Hornbach on Hisingenのすぐ裏手には、フレキシブルな施設を借りるチャンスがあります。総面積は600平方メートルで、うち150平方メートルが倉庫、450平方メートルが事務所となっています。倉庫部分の天井高さは3.5mです。これらは、さまざまな組み合わせやサイズ...敷地は1階にあり、入り口は明るい中庭を経由しています。トイレ、洗面所、ペントリーを完備した使い勝手の良い施設。オフィスは、オープンスペースと大小の事務室を併せ持つフロアプラン。可能性があります...事務所と倉庫をほぼ等しく分割した複合スペース。すべて同じレベルで、いくつかのオフィス、アースドアのある倉庫、簡易キッチン、シャワー付きトイレがあります。フレッシュで整然としている。お客様のご要望をお聞かせください。Hornbach on Hisingenのすぐ裏手には、フレキシブルな施設を借りるチャンスがあります。総面積は600平方メートルで、うち150平方メートルが倉庫、450平方メートルが事務所となっています。これらは、さまざまな方法とサイズで組み合わせることができ...Alingsåsleden沿いの好立地で、Partilleセンターにも近く、交通の便が良い物件に空室があります。近隣には、Blomsterlandet、Mekonomen、Mechanumがあります。オフィスは改修が必要なため、将来のテナントに合わせて、両者とも...Pedagogen Park Frölundagatanは現在、3つの建物を追加して拡張中です。ここでは、さまざまな企業の中に身を置き、メルンダルの中心部に位置しながらも、周囲には自然が残されているのです。新しいオフィスビルの屋上には、憩いの場となる緑地がつくられています。老舗のオフィスビルにある明るく開放的なオフィス。バスとトラムの両方の停留所に近い。周辺に駐車場があるのが良い。静かな場所ですが、Frölunda Torgまで車で約5分です。オフィスは約525平方メートルで、開放的で明るく、大きな...Domkyrkoparkenの隣にある、3階建て総面積596平方メートルの民間ビルにオフィスを借りることができるようになりました。一方は大聖堂に面し、もう一方はリラ・キルコガタンに面しています。敷地内に心地よい光をもたらす多くの窓。ここが心臓部...Hornbach on Hisingenのすぐ裏手には、フレキシブルな施設を借りるチャンスがあります。総面積は600平方メートルで、うち150平方メートルが倉庫、450平方メートルが事務所となっています。これらは、さまざまな方法とサイズで組み合わせることができ...総面積約650平方メートルのコンビナート空室。約490平方メートルの倉庫と160平方メートルのオフィス/店舗エリア 約490平方メートルの倉庫部分には、中庭に通じる4x4メートルの2つの通用口があります。無柱倉庫の天井高...とても新鮮で明るい空間と良い間取りです。混在する間取りと会議室、収納室、簡易キッチン、WC・シャワー。Säröleden, 158経由で車でのアクセスも良好です。ヨーテボリ中心部からのバスの便が良い。ようこそ、私たちへ！私たちは、より多くの情報を提供し、あなたをサポートします...BackadalsmotetまたはBäを経由してE6に素早くアクセスできる好立地にある倉庫兼オフィスビル。</w:t>
      </w:r>
    </w:p>
    <w:p>
      <w:r>
        <w:rPr>
          <w:b/>
          <w:color w:val="FF0000"/>
        </w:rPr>
        <w:t xml:space="preserve">一三九</w:t>
      </w:r>
    </w:p>
    <w:p>
      <w:r>
        <w:rPr>
          <w:b w:val="0"/>
        </w:rPr>
        <w:t xml:space="preserve">新型長距離テストカーのトリップコンピューターを試したところ、ボルボV60とサーブ9-5が最も真実に近い結果を得ました。最も信頼性が低かったのは、オペル・メリーバのコンピューターです。13％以上の誤差を示した。車の燃費に関するコンピュータの情報は信用できるのか？少なくとも、あまりぞんざいなことはしないほうがいいでしょうね。誤解を招く恐れがあります。ECUは精密機器ではありません。ヴィ・ビレガーレでは、過去に何度かテストを行い、このことが明らかになっています。この数年、私たちの測定で正確な燃費値を示したのは、シュコダ・ルームスターの1台だけです。今年の長距離試験馬場でも、正確に表示するコンピューターはない。しかし、少なくともボルボとサーブの2社は、それなりに真実に迫り、その約束はほぼ果たされている。オペル・メリーバはその逆です。そこでコンピューターは13％以上の誤差を示し、車はディスプレイの数字が示すほどにはケチケチしていない。フォードC-MAXでも、トリップコンピューターが示す消費量よりも実消費量の方が明らかに多く、その差は9％以上にも及びます。2台は他の3台と比べて比率が "逆 "になっています。サーブ9-5とダーチャ・ダスターです。このような場合、トリップコンピューターが示す燃費よりも実際の燃費は低くなります。ダシアンはコンピューターが示すよりも7％近く少なく、サーブの場合は4％弱少なく描かれていた。フューエルポンプの場合、それ自体はポジティブに捉えられるかもしれませんが、誤報という点では同じように不利になります。最適に機能するコンピューターは、当然ながら、可能な限り正しい値を表示するはずです。今回の冬季テストでは、5つの車載コンピューターの見直しを行い、平均燃費という一つの機能に絞って、それが現実とどう合致するのかを検証しました。なぜなら、平均消費量はトリップコンピューターが提供する情報の中で、おそらく最も有用なものだからです。コンピュータのデータを目安に、できるだけ燃費のよい運転になるよう、簡単に節約や調整をすることができます。もちろん、このような状況では、数字が現実に即していれば、明らかに有利です。また、この機会にロードテストの燃費データをダブルで活用し、新型長距離テストストールの燃費を特別に見直すことも行いました。また、例年通り、燃料申告書に記載された数値と実際の消費量を比較した結果も確認しました。いずれも70km/h、90km/hの道路を中心に、高速道路での穏やかな運転を想定して計算しています。これは、燃費の観点からすると、極めて「優しい」速度である。そこで、簡単のために、高速道路走行時の実燃費と申告燃費を比較することにした。通常、テストでは混合走行の数値が使われます。長距離テスト車の中ではフォードC-MAXが平均4.4L/100kmと圧倒的に安く、次いでオペル・アストラが5.1L/100km、ダチア・ダスターが5.9L/100kmとなった。ガソリン車では、ボルボV60が6.8ℓ/100km、サーブ9-5が7.6ℓ/100kmと、最も良好な結果だった。しかし、燃費表示に対するクルマの「正直さ」を確認すると、順位はかなり違っていた。最も好調だったのは、ダチア・ダスターとボルボV60でした。いずれも、申告書に記載されているよりも11％以上多く燃料を使用した。冬の厳しい寒さの中でのドライブだったことを考えれば、まったく問題ない結果だと思います。一方、オペル・メリーバは、宣言に書かれているよりも31％近く多く燃料を消費してしまい、失敗しました。これは許容範囲を大きく超えており、オーナーを著しく失望させる危険性があることは明らかです。フォードとサーブは「過剰消費」がそれぞれ17％と21％で、中位に位置している。これもトップエンドですが、相対的に消費量が多いのは、すべて</w:t>
      </w:r>
    </w:p>
    <w:p>
      <w:r>
        <w:rPr>
          <w:b/>
          <w:color w:val="FF0000"/>
        </w:rPr>
        <w:t xml:space="preserve">イド140</w:t>
      </w:r>
    </w:p>
    <w:p>
      <w:r>
        <w:rPr>
          <w:b w:val="0"/>
        </w:rPr>
        <w:t xml:space="preserve">Sara Agdahl's Blog - More worth to fuck than to see Brolle Gumboda hey 2010... disappointment.To begin it cost 300,-to enter area in Gumboda, too expensive we thought, so Jessica put up her hair in the middle of her head and went andsa that she was young, she would turn 16 at the end of year... they agreed so she came in for 100,- Nice... Then I got saliva prints so I got in free ...はじめに、Gumbodaでは入場料に300,-がかかり、高すぎると思いました。しかし、中に入ると当たりなし...そしてブロレ...何の冗談だ。30分遅れてスタートし、その後パフォーマンスが......。Brolleの演奏が始まると、キャンプ場に向かって退散していくカップルが続出する。ジェシカの素晴らしいコメントは、「それなら、ブロレを見るよりヤル方が価値がある」「ブロレの演奏が始まると、立ち止まって彼を見る元気もなく、すぐに帰ってしまった...スタトレのソーセージでなければならない」です。そしてまた家に帰る...。</w:t>
      </w:r>
    </w:p>
    <w:p>
      <w:r>
        <w:rPr>
          <w:b/>
          <w:color w:val="FF0000"/>
        </w:rPr>
        <w:t xml:space="preserve">イド141</w:t>
      </w:r>
    </w:p>
    <w:p>
      <w:r>
        <w:rPr>
          <w:b w:val="0"/>
        </w:rPr>
        <w:t xml:space="preserve">この写真は、本当にラッキーショットです。私が写真を撮り終え、引き金を引いた瞬間、この幸せな生き物は私の視界に飛び込んできて、すぐに姿を消したのです。ラッキーなことに、彼にとっても私にとっても、とてもクールな写真になったのです。</w:t>
      </w:r>
    </w:p>
    <w:p>
      <w:r>
        <w:rPr>
          <w:b/>
          <w:color w:val="FF0000"/>
        </w:rPr>
        <w:t xml:space="preserve">id 142</w:t>
      </w:r>
    </w:p>
    <w:p>
      <w:r>
        <w:rPr>
          <w:b w:val="0"/>
        </w:rPr>
        <w:t xml:space="preserve">このドメイン名は、Binero ABによって登録され、ホストされています。近々、ドメイン名の所有者がここにホームページを開設する予定ですので、またのご利用をお待ちしております。このドメイン名の所有者であれば、example.com/public_html（example.comをドメイン名に置き換えてください）フォルダにウェブサイトをアップロードして、開始することができます。最後に取得したドメイン名にはいくら払いましたか？なぜ私たちを選ぶのか？迅速で熟練した電話とメールによるサポート 高機能で強力なコントロールパネル 安全で安定したサーバーとサービス 素晴らしいウェブパッケージと格安のドメイン名 フレンドリーで親切な契約条件 オープンで誠実な専用プロバイダー 69 kr/month 100 GBスペース、2000 GBトラフィック/月 電話とメールサポート 無制限のサポート。ドメイン数、サブドメイン数 FTP、メールアカウント数 無制限 メール用ウィルス・スパム対策 ビジネスパッケージ $138/月 200GBスペース、4000GBトラフィック/月 電話・メールサポート ドメイン数、サブドメイン数 FTP、メールアカウント数 無制限 メール用ウィルス・スパム対策 ドメインパッケージ $0/月 ドメイン数、サブドメイン数 無制限 簡単・安心なDNS管理 弊社にドメインを移行すればコスト削減ができます。</w:t>
      </w:r>
    </w:p>
    <w:p>
      <w:r>
        <w:rPr>
          <w:b/>
          <w:color w:val="FF0000"/>
        </w:rPr>
        <w:t xml:space="preserve">イド143</w:t>
      </w:r>
    </w:p>
    <w:p>
      <w:r>
        <w:rPr>
          <w:b w:val="0"/>
        </w:rPr>
        <w:t xml:space="preserve">Moritz Hermann von Jacobi モーリッツ・ヘルマン・フォン・ヤコビは、1801年9月21日生まれ、1874年3月10日没のドイツの物理学者である。カール・グスタフ・ヤコブ・ヤコービの弟である。ヤコビは1835年にドルパトで、1837年にはサンクトペテルブルクで教授となった。1836年には電気めっきを実用化し、電気を動力や熱源として技術的に利用するための実験も行っていた。ヤコビは、長さ1メートル、面積1平方ミリの銅線の抵抗値を単位とすることを提案したが、銅線の抵抗値には非常に小さな不純物も強く影響するため、あまり適当でないことが分かった。出典[編集] - Carlquist, Gunnar, ed (1933).スウェーデンの百科事典。Bd 14. Malmö: Svensk Uppslagsbok AB. p.229.</w:t>
      </w:r>
    </w:p>
    <w:p>
      <w:r>
        <w:rPr>
          <w:b/>
          <w:color w:val="FF0000"/>
        </w:rPr>
        <w:t xml:space="preserve">イド144</w:t>
      </w:r>
    </w:p>
    <w:p>
      <w:r>
        <w:rPr>
          <w:b w:val="0"/>
        </w:rPr>
        <w:t xml:space="preserve">Hjorthagens Tennisklubb (HTK) §1 名称、範囲および目的 Hjorthagens Tennisklubb は、テニス活動を行い、それによって会員の身体的、精神的、社会的成長を目的とする非営利団体である。§2 会員資格 理事会または理事会が決定権を委任した者によって入会が承認される。会員資格の取得を拒否できるのは、当該人物が本協会の目的に反して活動すると信じるに足る十分な理由がある場合に限られる。 §3 会計年度 会計年度は1月1日から12月31日までである。 §4 辞任 クラブからの辞職は、理事会への書面による通知によって行われる。支払うべき費用は、理事会の決定に従って支払われるものとする。 §5 除名 年会費を支払わなかった会員、本協会の規約、予約または秩序の規則に違反した会員、あるいは第1項に定める本協会の目的にそぐわない行動をとった会員は、理事会によって本クラブから除名されることがある。除名が効力を発揮する前に、違反者にはまず警告が与えられ、さらに違反が繰り返された場合には注意が与えられるものとします。それでも会員が規則を守らない場合、理事会はその会員を直ちに除名する権利を有する。"§ 第6条 会費 会員は、年次総会で定められた年会費を支払う。この料金は、会費とゲーム料金に分けることができる。 §7 理事会の任務 本協会の業務は、理事会によって管理される。理事会は、協会の規約に従って、協会の進歩と会員の利益を促進するものとする。理事会の任務は次の通りである。 - 協会の規則が順守されていることを確認すること - 年次総会で行われた決定を実行すること - 協会の業務を計画、指揮、配分すること - 協会の資金に責任を持ち管理すること - 協会を代表する者を選出すること - 損益勘定および貸借対照表を作成すること §8 理事会の構成 理事会は、会長と4～6名の理事から構成される。会長は1年任期で選出されます。一般会員4-6名は2年任期で、1年目は2-3名、2年目は2-3名に分かれて選出されます。取締役会は、年次総会において、投票権を有する会員の中から選出されます。補欠は、正会員の任期満了の場合、総会で選出された順にその任に就く。取締役会は、そのメンバーの中から、副会長、書記役、財務役、その他必要な役職を任命する。通知は、書面または電子媒体で、会議の 7 日前までに送付しなければならない。 §10 取締役会の権利 HTK の取締役および監査役は、出席し、意見を述べ、提案をする権利を有する。議決権は、理事会メンバーおよび代理が在任中に有する。 代理人によって議決権を行使することはできない。 §11 理事会は、発言権を有する者を認めることができる。 §12 投票は、理事会の決定がない限り、公開で行われるものとする。定足数 取締役会の構成員の半数以上が出席すること。取締役会の決定は、単純多数決で行われるものとする。同数の場合は、取締役会会長の意見が優先されるものとします。ただし、個人選挙の場合は、くじ引きで決定する。 §14 議事録 理事会の会合については、本協会の幹事が議事録を作成し、理事会議長の承認を得なければな らない。議事録は、理事会会合の 14 日後までに承認され、理事会に送付されなければならない。 § 15 理事会の任務 理事会の任務は、理事会の決定に従って理事会メンバー間で配分される。 § 16 署名 HTKの署名は、理事会または理事会が指名した者が行う。署名者は1～3名で、2名を指名した場合、連名で署名する。 § 17 監査 理事会は監査人に協会の会計、年次総会および理事会の議事録、会員名簿ならびに監査人から要求 された他の書類を提出するものとする。監査役は、直近の会計年度の理事会の経営と会計を審査する。 §18 年次総会 年次総会は、HTKの最高意思決定機関である。というすべてのメンバーで構成されています。</w:t>
      </w:r>
    </w:p>
    <w:p>
      <w:r>
        <w:rPr>
          <w:b/>
          <w:color w:val="FF0000"/>
        </w:rPr>
        <w:t xml:space="preserve">イド 145</w:t>
      </w:r>
    </w:p>
    <w:p>
      <w:r>
        <w:rPr>
          <w:b w:val="0"/>
        </w:rPr>
        <w:t xml:space="preserve">この感覚に心当たりのある人は手を挙げてください。ある体型、ある体重で、満足していない。ちょっとくすんでいたり、ふわふわしていたりすると、鏡の中の自分をかなり批判的に見ることになるんです。そして、数カ月が経ち、いくつかのことが変化して、前の時期を振り返ると、いったいなぜ、あの時、あんなに調子が良かったのに、感謝しなかったのだろうと思うのです。知ってる？だから、とても不要なんです。この秋は5キロも太ってしまいました。何も問題はないのですが、一番柔らかいほとんどズボンのようなジーンズでも、お腹周りがきついのです。そして、1年かけて70kgまで減らした（そしてもう1年は減らしていない）体重計が70kgを超えたとき、少し心が痛まないと言ったら嘘になるでしょう。というのも、昨日、子供たちが寝た後、チョコボールを大量に作って、ほとんど自分で食べてしまったんです。私の秋はそのような夜があまりにも多く、その上、病気で座りっぱなしのクリスマス的な12月を迎えたからです。だから、私が何かを変える（戻す）必要があることは明らかです。自分が何を感じ、どのようなバランスで行きたいのかがわかるのです。自分の肌が心地よいと思うとき、服がよく似合うと思うとき、それがわかるんです。また、私は時間制限のあるチャレンジ、ルール、制限、測定可能な目標に恐ろしく反応することも知っています（たとえ、組み立てられた目標設定SMART-haze全体に矛盾があるとしても）。だから、そんなことは一切気にしない。その代わりに、次のことをするつもりです： - しない方がいいこと（もちろん、いずれにせよ、私は - 人間ですから - するでしょう）ではなく、する良いことに焦点を当てる - 長期的に良い習慣を（再）導入する非常に穏やかで良い方法を持つ - 毎週、このブログで健康日記を書き、感情、食べ物、体重、測定、健康などについて好きなだけ掘り下げることができます。もしくは、毎日「日記」のように書いても、投稿は週1回にしようかと考えています。突然の超秘密事項（あるいは、「私のウンチはこんな感じで、いつもおならをしている」というようなTMI的な詳細事項）でなければね。私のブログ、私のルール - 要求は私の友人ではないので、すべてを非常に控えめに行うこと。それ以外は通常通りです今までブログにコメントしたことはなかったのですが、1年以上フォローさせていただいています。とても素敵な豆さんのようで、記事を読んでいてよく声を出して笑ってしまいます。私自身、今年の春に苦労して（良い食事と運動）5kg減量し（2012年9月出産）、新しい体でお姫様になった気分でしたが、正月：どうした！！5kg＋！！！！！！！！！！！！！！！？9月に仕事を始めて、急に昔の習慣に戻りました。でも、週3回の運動はコンスタントにできていると自負しています（私のような怠け者の記録です）...。春には一日中家にいたにもかかわらず、健康的なお菓子にこだわっていた私の強い性格はどこに行ってしまったのか...小さな子供を持ち、フルタイムで働き、望む体を手に入れることは本当に不可能な方程式なのか...まあこうしてまっすぐに書いてみると、古い習慣に戻ったとしてもおかしくはないかもしれないが... 畜生、うまくいくさ...！？私もたくさんの禁止事項を処理することはできませんが、間食をしないように本当に努力し、この砂糖中毒を最終的に把握するつもりです。この春、あなたと私の健康の旅をフォローすることを楽しみにしています!We'll get there 素晴らしいベアタのプランのようですね。楽しみに読み、応援しています。美しいあなたに、たくさんのハグを!!!!それならば、いかにVERYが不要であるかということです。常に評論家のメガネをかけていること。いいプランですね！ハグ そうですね、もう少し寛容に自分を見つめてみます。今でもその</w:t>
      </w:r>
    </w:p>
    <w:p>
      <w:r>
        <w:rPr>
          <w:b/>
          <w:color w:val="FF0000"/>
        </w:rPr>
        <w:t xml:space="preserve">イド146</w:t>
      </w:r>
    </w:p>
    <w:p>
      <w:r>
        <w:rPr>
          <w:b w:val="0"/>
        </w:rPr>
        <w:t xml:space="preserve">今日、イントで勝利がありました。67.4%で自己ベストを更新しました。トレーラーは当たりませんでしたが、とても素敵なサドルロッカーとアラス用の素敵な掛け布団が当たりましたThuleが入賞者全員のサドルロッカーと各クラスの優勝者のキルトのスポンサーになったのは驚きです。それだけでなく、その日のパーセンテージが最も良かったチームには、トレーラーが贈られた。明日も書くよ！今からソファに身を投げてくるよ。楽しみだ!おめでとうございます!!!ありがとうございました。そうですね、Thuleのスポンサーになってくれてありがとうございます🙂おめでとうございます。なんという素晴らしいシーズンの終わり方だったのでしょうか。😀</w:t>
      </w:r>
    </w:p>
    <w:p>
      <w:r>
        <w:rPr>
          <w:b/>
          <w:color w:val="FF0000"/>
        </w:rPr>
        <w:t xml:space="preserve">イド147</w:t>
      </w:r>
    </w:p>
    <w:p>
      <w:r>
        <w:rPr>
          <w:b w:val="0"/>
        </w:rPr>
        <w:t xml:space="preserve">HPの最初のWindows 8タブレットは、企業向けであることが明らかになりました。 HPは、タブレットで主にビジネス市場を狙うでしょう。そこで、まずはx86アーキテクチャを採用したWindows 8搭載モデルを発売することにしました。しかし、ArmとWindows RTを排除するものではない。 - HPは、企業向けと消費者向けの両方の製品でArmプロセッサを使用する可能性を検討し続けている。しかし、まずは企業向けにx86アーキテクチャを採用したWindows 8タブレットをリリースすることが目標です。x86のアプリケーション・エコシステムは、現在そして将来にわたって最高のカスタマー・エクスペリエンスを提供します」と、同社の広報担当者は述べています。いくつかのニュースサイトでは、HPの選択の背景には、他の理由もあると推測している。特に、Windows 8と企業向け市場に注力することで、HPのコストが安くなると考えられている。VR-Zoneからの情報によると、マイクロソフトはWindows RTのコピー1枚に600ドル相当の85ドルを請求しており、3,500円以下の消費者向けタブレットで大きな利益を上げるのは難しいとのこと。また、Windows 8は、Microsoft OfficeやPhotoshopなどの標準的なアプリケーションが動作するOSであるため、ビジネスユーザーへの訴求力が高いことも特長です。</w:t>
      </w:r>
    </w:p>
    <w:p>
      <w:r>
        <w:rPr>
          <w:b/>
          <w:color w:val="FF0000"/>
        </w:rPr>
        <w:t xml:space="preserve">イド148</w:t>
      </w:r>
    </w:p>
    <w:p>
      <w:r>
        <w:rPr>
          <w:b w:val="0"/>
        </w:rPr>
        <w:t xml:space="preserve">Nyköping Municipality Pedestrian Week 16 - 22 September: サイクリングは環境と健康のために Press release - Sep 14, 2012&amp;nbsp15:48&amp;nbspCEST 16 - 22 September is Pedestrian Week in Nyköping and Europe. "We are investing in more Nyköping residents to cycle," Johannes Krunegård (MP) the municipal council. "Cycling is good for environment and your health.今年、ナイショーピングの自治体は、サイクリングのための環境整備に特に力を入れています。BergshammarとNyköpingの間に新しい歩行者と自転車のための道が開通し、ちょうど交通週間に間に合います。「Bergshammarへの歩行者・自転車専用道路は、国と自治体の協力関係が成功した良い例です」とTrafikverketのプロジェクトマネージャーLars Königssonは話します。特にこのサイクリングロードは、地形を考慮した新しいルートになっており、興味深い。9月20日（木）午後2時、Bergshammarへの新しい歩行者・自転車専用道路が、Kilaån川沿いのSkillerhultと古代遺跡Kastalenの入口で開通します。Arnöledenでは、既存の自転車道を照明で補強する予定です。また、Folkungavägen沿いの新しい歩行者・自転車用道路は、2012年10月に完成する予定です。Husarvägen、Östra Längdgatan、Brandholmsvägen、Lennings vägに沿った歩行者と自転車用道路が完成し、「ミッシングリンク」が解消されます。クムリンツ前の市役所、バス停、駅舎前に安全な鍵付きの自転車ラックが新たに設置されました。- ナイショーピングのサイクリング環境はどんどん良くなっている、とJohannes Krunegårdは言う。また、この週には、NTFが自転車調査を実施し、異なる住宅地から通勤・通学する人の数を比較する予定です。また、この週には2つのフォーカスグループによる市民対話も開催され、ニーショーピングの自転車利用を促進するために何ができるのかについて意見を述べます。一つは、自転車によく乗る住民、もう一つは、今はあまり自転車に乗らない人々からなるグループ。今年の欧州モビリティ週間は、"Moving in the right direction "をスローガンに、持続可能な都市型モビリティに焦点をあてています。NyköpingでのTraffic Weekに関するお問い合わせは、Johannes Krunegård 073 - 812 73 83まで、フォーカスグループに関するお問い合わせは、Lisen Prinsencreutz 073 - 662 24 35までお願いします。</w:t>
      </w:r>
    </w:p>
    <w:p>
      <w:r>
        <w:rPr>
          <w:b/>
          <w:color w:val="FF0000"/>
        </w:rPr>
        <w:t xml:space="preserve">イド149</w:t>
      </w:r>
    </w:p>
    <w:p>
      <w:r>
        <w:rPr>
          <w:b w:val="0"/>
        </w:rPr>
        <w:t xml:space="preserve">真夏の週末は、全国各地で晴天に恵まれました。しかし、この気象災害は突然終わりを告げそうです。月曜日の夜には、大量の雨が降ることが予想されています。現在、低気圧は洪水を引き起こしたイギリスから向かっており、本格的に悪化すると、1日で1ヶ月分の降水量がスウェーデンに降る可能性もある。ヨータランド州の北部と中部の一部では、SMHIがクラス1の警告を発しました。「一般市民に何らかの危険を及ぼし、いくつかの社会的機能を混乱させるような天候の変化が予想される」というものです。これは、国内のいくつかの地域で起こりうることです。しかし、Västernorrlandの住民は傘を出す必要はありません。可変的な雲があり、多分シャワーのチャンス、しかしそれ以上ない、気象学者リサフロストAllehandasの読者を約束する。</w:t>
      </w:r>
    </w:p>
    <w:p>
      <w:r>
        <w:rPr>
          <w:b/>
          <w:color w:val="FF0000"/>
        </w:rPr>
        <w:t xml:space="preserve">アイディー150</w:t>
      </w:r>
    </w:p>
    <w:p>
      <w:r>
        <w:rPr>
          <w:b w:val="0"/>
        </w:rPr>
        <w:t xml:space="preserve">Gottfridssons Flytt- &amp; Städfirma Öland and Kalmar へようこそ!引っ越しでストレスを感じている方引っ越し掃除が心配？ご安心ください！すべてお任せください。カルマルとエーランド島での引越し、清掃、梱包、保管はお任せください。私たちはBorgholmに拠点を置く引越しとクリーニングの会社ですが、Kalmar郡全域で活動しています。Gottfridssons Flytt- &amp; Städfirma iは、カルマル周辺とエーランド島での引越しのほとんどの側面で長年の経験を持っています。家具、オフィス、ピアノの引越しのことなら何でもお任せください。引越しに関連して、荷物のクリーニング、梱包、保管も解決します。ですから、カルマルやボルゴルムで幅広い専門知識を持つ徹底した除去業者をお探しなら、これ以上探す必要はありません。引越しやクリーニングに関する疑問や不安は、何でもご相談くださいヘンリク・ゴットフリッドソン氏は、1988年から会社を経営してきた両親から最近引き継ぎました。</w:t>
      </w:r>
    </w:p>
    <w:p>
      <w:r>
        <w:rPr>
          <w:b/>
          <w:color w:val="FF0000"/>
        </w:rPr>
        <w:t xml:space="preserve">イド151</w:t>
      </w:r>
    </w:p>
    <w:p>
      <w:r>
        <w:rPr>
          <w:b w:val="0"/>
        </w:rPr>
        <w:t xml:space="preserve">Skypeは、Web上で音声通話やビデオ通話ができるサービスです。GroupWiseでSkypeを使用すると、通話、プレゼンスの表示、インスタントメッセージの送信、テキストメッセージの送信を行うことができます。Skypeがワークステーションにインストールされている必要があります。Skypeをインストールするには、SkypeのWebサイトにアクセスしてください。このクイックスタートに記載されているようにGroupWiseでSkypeを使用するには、次の要件を満たす必要があります： SkypeのWebサイトにアクセスし、Skypeを無料でダウンロードおよびインストールします。GroupWiseでSkypeを使用するには、デフォルトのテレフォニープロバイダとしてSkypeを有効にする必要があります。GroupWiseで、[ツール] &gt; [オプション]をクリックします。作業設定]をダブルクリックし、[デフォルトアクション]タブをクリックします。デフォルトのテレフォニープロバイダー」リストボックスで、「Skype」を選択します。共有ワークステーションや自分のワークステーションを使用している場合でも、GroupWiseを開いたときにSkypeが起動するように設定することができます。GroupWiseで、[ツール] &gt; [オプション]をクリックします。ワーク設定]をダブルクリックし、[一般]タブをクリックします。この設定により、GroupWiseの起動時にSkypeが起動し、GroupWiseのシャットダウン時にシャットダウンされます。OK]をクリックし、[閉じる]をクリックします。GroupWiseでは、デフォルトのテレフォニー・プロバイダが電話の発信に使用されます。Skype経由で通話を発信する場合は、Skypeをデフォルトのテレフォニー・プロバイダーとして設定する必要があります。Skypeをデフォルトのテレフォニープロバイダーとして設定する方法については、「GroupWiseでSkypeを有効にする」を参照してください。メッセージから電話をかける 連絡先を見ながら電話をかける 3.1 メッセージから電話をかける GroupWiseメッセージに電話番号が含まれている場合、電話番号はハイパーリンクとして表示されます。GroupWiseメッセージから直接電話をかけるには：メッセージ内のリンクされた電話番号をクリックします。電話をかけたい相手の連絡先フォルダをクリックします。リンク先の電話番号をクリックします。3.3 連絡先を見ながら電話をかける 電話をかけたい連絡先のフォルダをクリックします。連絡先の名前を右クリックし、「情報」をクリックします。ツールバーの「ダイヤルアップ」の隣にある矢印をクリックし、電話をかけたい番号をクリックします。このセクションで説明するビデオ通話を行うには、お客様のワークステーションにWebカメラがインストールされており、通話相手にもWebカメラがインストールされている必要があります。ビデオ通話をしたいユーザー名の横にある「プレゼンス」アイコンをクリックします。作成した連絡先（GroupWiseシステムのアドレス帳に登録されていない連絡先）に電話をかけると、お気に入りアドレスフォルダーなどの連絡先フォルダーに網掛けされたプレゼンスアイコンが表示されます。個人的な連絡先にSMSテキストメッセージを送信するには、網掛けになったプレゼンスアイコンをクリックします。組織内の他のGroupWiseユーザにテキストメッセージを送信する場合、ワークステーションでNovell Messengerも実行されていると、電子メールメッセージにPresenceアイコンが表示されます。詳細は、「Quick Start for GroupWise 2012 and Messenger 2.2」を参照してください。 Video Calling]をクリックします。5.0 SMSメッセージを送信する Skypeを使ってSMSメッセージを送信するには： テキストメッセージを送信する相手のユーザ名の横にある「プレゼンス（Presence）」アイコンをクリックします。作成した連絡先（GroupWiseシステムのアドレス帳に登録されていない連絡先）にテキストメッセージを送信する場合、「お気に入りアドレス」フォルダなどの連絡先フォルダに網掛けされたPresenceアイコンが表示されます。個人的な連絡先にSMSテキストメッセージを送信するには、網掛けになったプレゼンスアイコンをクリックします。組織内の他のGroupWiseユーザにテキストメッセージを送信する場合、ワークステーションでNovell Messengerも実行されていると、電子メールメッセージにPresenceアイコンが表示されます。詳細については、「GroupWise 2012およびMessenger 2.2のクイックスタート」を参照してください。 SMSをクリックし、ユーザーの名前をクリックして、その横にあるSkypeロゴの付いた電話番号をクリックします。送信したいメッセージを入力し、［送信］をクリックします。また、内蔵のGroupWiseを使用してテキストメッセージを送信することもできます。</w:t>
      </w:r>
    </w:p>
    <w:p>
      <w:r>
        <w:rPr>
          <w:b/>
          <w:color w:val="FF0000"/>
        </w:rPr>
        <w:t xml:space="preserve">イド152</w:t>
      </w:r>
    </w:p>
    <w:p>
      <w:r>
        <w:rPr>
          <w:b w:val="0"/>
        </w:rPr>
        <w:t xml:space="preserve">この研究の目的は、新しく移民してきた子どもたちが学校でどのように過ごしているか、また、教師は彼らにどのように接しているかを調査することである。私は仕事上、先生の目線からスタートします。私は、新しく難民としてやってきた子どもたちの学校での状況をより深く理解するために、方法として質的なアプローチを用いました。私が使用した実証データは、定性的なインタビューから得られたものである。半構造化インタビューは3回行いました。これまでの研究では、教室に多文化な生徒がいるにもかかわらず、教師がスウェーデン人としての参照枠、価値観、目標に基づいて教育を行ってきたモノカルチャー的な観点から、現在では、多民族な背景を持つ生徒が多くいる学校では、より生徒の違いに基づいた異なる教育的アプローチを取り入れるべきという結論に至っています。このように、教師の役割と多文化な学校づくりがどのように関連し、また関連すべきかを考察する多文化的な視点は、新しい研究分野です。新しい教育学の概念である異文化間学習は、個人が互いの文化に心を開き、受け入れることを学ぶ多面的かつ相互的なプロセスと解釈されている。 また、異文化間教育学は、新しく到着した難民の子どもたちと教師の仕事に浸透している教育へのアプローチと解釈されている。また、多くの難民の子どもたちが何らかの形で暴力やトラウマを経験していることが調査で明らかになっています。その多くは、どこかの国の学校の机の後ろに座っている。恐ろしい体験をしている学生たちを助けるために、さまざまな方法とアプローチが必要なのです。これらの方法は、異文化間教育学に基づいています。私の調査によると、新しく来た子どもたちの多くは、母国とは異なる経験をしていることが分かっています。ひどい経験やトラウマを抱え、不登校になった人もいます。また、生徒や保護者に非識字者がいる。先生の異文化への取り組みは、誰もが平等に扱われ、皆に合った方法で教えられるべきだということです。生徒たちは、互いの文化を受け入れることを学ばなければなりません。私が調査の中で最も興味深かったのは、イスラム教徒や他の文化に対する特定の民族の見方です。そこには、私の知らない階層やグループ間の地位の差があることがわかりました。この点は、今後の研究にとって興味深い点かもしれません。</w:t>
      </w:r>
    </w:p>
    <w:p>
      <w:r>
        <w:rPr>
          <w:b/>
          <w:color w:val="FF0000"/>
        </w:rPr>
        <w:t xml:space="preserve">イド153</w:t>
      </w:r>
    </w:p>
    <w:p>
      <w:r>
        <w:rPr>
          <w:b w:val="0"/>
        </w:rPr>
        <w:t xml:space="preserve">私がなれるもの 1970年の夏、私は初めてビョルン・アフゼリウスに会った。私たちは、1976年にバンドが解散するまで、フーラバンドで一緒に演奏していました。私たちは、1977年にビョルンがヨーテボリに引っ越すまで、最初はマルメのFöreningsgatan、後にRönneholmsvägenにある同じ家に住んでいたんです。1982年にテレビ番組「Måndagsbörsen」で初めて一緒に演奏してから、1996年にHoolaを再結成するまで、何百回も一緒にライブをしたんだ。スウェーデン、デンマーク、ノルウェー、フィンランド、フェロー諸島のほか、イタリア、ニカラグア、キューバでも公演を行いました。家族で一緒に休日を過ごしました。食べたり飲んだりした。政治、ビジネス、そして愛について語り合いました。私たちは笑いました。と主張しました。要するに、とても仲が良かったということです。1997年9月、ビョルンがヨーテボリからマルメにやってきて、肺がんであることを告げました。彼が帰った後、私は「それがあればいい」と書きました。次に会ったときに弾いてあげました。彼の葬儀で演奏してくれと頼まれた。しました。(解説：「時の歌」2001年版より) ペルシャ語で「ありえた人」 遠い水平線に広がる大海原を越えて 海や大陸を越えて たそがれや夜明けを共に旅してきた 同じ道を歩いてきた 同じ重荷を負ってきた 同じ星を見てきた 同じ歌を歌ってきた 同じ夢を共有してきた 月や年を通して あなたは私と共にいる あなたはその人だ。I could be like bridges across the deep Like shadows under the trees We've been to each other We've shared the same memories We've carried the same longings We've seen with the same eyes We've believed in the same promises And nothing can divide us And nothing can tear us apart Shadows may swallow us Sorrows bring us to our knees But nothing in world can sever our bonds You are with me where I am You are with me where I look You are with me every day you are the one.The worldはあなたのそばにいる。I could be マルメのステラン・コルトの自宅で録音、コペンハーゲンのメドレースタジオでステラン・コルトとラーズ・オーバーガードがミックス、1998年春 ピーター・クレムドソン。エルPelle Jernryd: electric guitar, choir Malmö by Martin Hennel, autumn 1999 録音・ミキシング：MalmöのスタジオでMartin Hennelが2001年5月に行った 4."Take It Back": Mikael Wiehe: vocals, acoustic guitar Mikael Wiehe: vocals, acoustic guitar Per-Ove "Muffe" Kellgren: drums Mats Persson: acoustic guitar Recorded live at Malmö Stadsteater by Bo Kristiansson on 22 May 1999 Mixed in Garage Studio in Malmö by Bo Kristiansson, autumn 1999 6."Aldrig bli wie ni, CD16": Mikael Wiehe: vocals, acoustic guitar Christer Karlsson: grand piano Måns Block: drums Recorded live in Det musiske hus in Fredrikshavn on 10 March 2006 by Odd Weigel Mixed in Garage Studio in Malmö by Bo Kristiansson, spring 2007 参照 "Q&amp;A": "Individual songs": "各曲".</w:t>
      </w:r>
    </w:p>
    <w:p>
      <w:r>
        <w:rPr>
          <w:b/>
          <w:color w:val="FF0000"/>
        </w:rPr>
        <w:t xml:space="preserve">イド154</w:t>
      </w:r>
    </w:p>
    <w:p>
      <w:r>
        <w:rPr>
          <w:b w:val="0"/>
        </w:rPr>
        <w:t xml:space="preserve">Politometern.seについて Politometernは、スウェーデンの政治ブログと、彼らが議論する問題をまとめています。スウェーデンの政治家や党員が書いているブログです。Politometernはもう活動していません。このサイトは2009年から2014年まで運営されていました。 実は、政治家はブログが好きなのです。何十年もの間、マスメディアが政治問題の舞台となってきましたが、インターネットやブログ、ソーシャルメディアを通じて、再び有権者に直接語りかけ、議論できるようになったことは、多くの人にとって待望の革命と言えるのではないでしょうか。ブロゴスフィアには、ウップランズ・ヴァスビーの地方政治について書く13歳の若者（Ekers.se）から、交通問題に熱心な鉄道運転手（Mats Andersson）やスウェーデンの外務大臣（Carl Bildt）まで、さまざまな人がいます。 Politometerは、政治討論で特定の問題や政党を追ったり、異なる政党が何かを考えるのを知りたい人たちのためのものです。また、特定の問題に関して影響を与える政治家を見つけたい人も、ポリティクスを利用することができます。ポリティカルメーターを通じて、投票先を探したり、政党が何を重視しているのか、本当のところを知ることができます。Politometerは、政治家のブログとその問題に、誰もが簡単にアクセスし、検索できるようにします。昨年は、政治とソーシャルメディアの話題が多かったですね。Politometerは、ソーシャルメディア上の政党政治を透明化し、理解し、測定できるようにします。政治家にとっては読者が増え、有権者にとっては接触がよくなり、議論の透明性が高まることが期待されます。ポリティカル・メーターも、議論を楽しく計るためのものです。ブログ界が無意味なものばかりだと思っている人は間違っている。現実の重要な問題について、興味深く、よく書かれた記事でいっぱいのブログが1000以上もあるのだ。そして、楽しみもいっぱい。私がこのサイトを始めたのは、政治に関心のある私に欠けているサービスだったからですが、同時にPRコンサルタント、ジャーナリスト、政治家もこのサイトを気に入るだろうと思ったからです（私自身、この3つを経験しました）。ポリトメーターの構造やデータベースは、私自身が設計しました。素敵なデザインはDavid Kjelkerudが、ブログスクリプトやその他のバックエンドプログラミングは、レストランマップやホテルマップなどを手がけた才能あふれる素晴らしいTed Valentinが、フロントエンドプログラミングは才能あふれるインドのコーダーが担当しています。ポリティクスを楽しんでいただけると幸いです。Politometerの使い方 Politometerのフロントページには、今最も話題になっているブログ記事やニュースが表示されます。 フロントページは10分ごとに更新されます!お気に入りの銘柄を検索することができます。あなたの好きな問題を議論しているのはどの政党で、どのように考えていますか？例えば、FRA、フェミニズム、スモールビジネス、亡命、人種差別、グローバリゼーション、失業などをチェックすることができます。好きな政党をフォローするポリティカルメーターを使って、好きな政党の最新の投稿を読むことができます。今、キリスト教民主主義者や左翼の人たちは何を議論しているのでしょうか。あなたは政治家ブロガーですか？ポリティクスにブログを登録すると、インデックスが作成されるようになります。また、あなたのブログでPolitometerの気の利いたウィジェットを使えば、誰があなたにリンクしているのかがわかります。1週間以内に、Politometernのスウェーデンで最も影響力のある政治ブロガーのトップリストで、あなたの順位がわかります。</w:t>
      </w:r>
    </w:p>
    <w:p>
      <w:r>
        <w:rPr>
          <w:b/>
          <w:color w:val="FF0000"/>
        </w:rPr>
        <w:t xml:space="preserve">イド155</w:t>
      </w:r>
    </w:p>
    <w:p>
      <w:r>
        <w:rPr>
          <w:b w:val="0"/>
        </w:rPr>
        <w:t xml:space="preserve">2014年7月8日（火）16:28公開 Hietaniemi: Döda i Hietaniemi 1733-1849 By Stig-Inge Gustafsson 【2006年11月20日版】 ここ数年、オンラインマガジンRÖTTERでヒエタニエミ死亡・埋葬記を公開しようと作業が進んでいる。これは正確な記録ではなく、私のできる範囲で編集したものであることに注意してください。フィンランド語の名前がたくさん出てきますが、私はフィンランド語をよく知らないので、スペルが間違っているかもしれません。また、スペルも長年にわたって完全に統一されているわけではありません。人物の名前は、居住地から取られることが多い。そのため、人が移動すると名前も変わってしまい、混乱することもありました。与えられた名前は、その人が洗礼を受けたときに家族が持っていた名前です。居住地が書かれていないこともあるが、後世の名前、あるいは以前の名前を見つけた場合は、それを記載している。死亡の登録は1733年に始まった。この本はマイクロフィルムで読まれており、F:2には1915-1935年、F:1には1895-1914年、C:5には1880-1894年、C:4には1862-1879年、C:3には1831-1861年、C:2には1779-1830年が含まれている。 C:1 には1733-1804年、 E:1 に1804-1861年がある。 1809年にスウェーデンではロシアの信者の大部分がいなくなり、C：1には、1733-1805年が含まれている。1809年以前は地理的に広く、村の数も多いが、1820年頃まではロシア側が別に記録されていた。 2006年11月現在、9328人が記録されている。祖父は1892年23日にプオスティヤルヴィで生まれたヨハン・オスカール・サロモンソン・フォルスマン。なお、最初の6つのファイル（とこのファイル）は、同じデータベースがベースになっています。一人の人物が複数のファイルに登場する場合、そのため名前はどの場所でも同じになります。これは、私自身が状況を把握した上での話です。ここで、読者の皆様のお力をお借りしたいのです。新しい知識が得られると、ファイルは更新されます。死者の書」はほぼ完成しているため、更新は年に2回程度です。そうすると、その人の出生地が判明した場合など、名前が変わることがある。次回の更新は2007年6月に行われる予定です。</w:t>
      </w:r>
    </w:p>
    <w:p>
      <w:r>
        <w:rPr>
          <w:b/>
          <w:color w:val="FF0000"/>
        </w:rPr>
        <w:t xml:space="preserve">イド156</w:t>
      </w:r>
    </w:p>
    <w:p>
      <w:r>
        <w:rPr>
          <w:b w:val="0"/>
        </w:rPr>
        <w:t xml:space="preserve">資本主義があまりにも攻撃的になり、信頼が損なわれている 今日、利益の最大化と株主価値への一点集中が、十分な対抗勢力なしに、あまりにも自由に、あまりにも長い間、実行されることを許されている。 </w:t>
      </w:r>
    </w:p>
    <w:p>
      <w:r>
        <w:rPr>
          <w:b/>
          <w:color w:val="FF0000"/>
        </w:rPr>
        <w:t xml:space="preserve">id 157</w:t>
      </w:r>
    </w:p>
    <w:p>
      <w:r>
        <w:rPr>
          <w:b w:val="0"/>
        </w:rPr>
        <w:t xml:space="preserve">自傷行為著者Miss Manic公開日：2012/08/13コメント残す私は長年、様々な形で自傷行為を行ってきました。でも、これからは自由になれるんだ、自分だけを心配させることはないんだ。私にはヨナスや家族がいます。自分の行動で周りの人がどれだけ傷ついているか、今まで考えもしなかった。しかし、1カ月前のある日、警鐘が鳴らされた。その目覚まし時計はヨナスという名前です。今はただ、カミソリの刃と呼ばれるものに近づかないことを願うばかりです。私のためだけでなく、ジョナスや彼の母親、父親、兄弟、友人のためでもあります。その時はそう思っても、苦しんでいるのは自分だけではないのです。不安を麻痺させることしか考えず、もう何も考えない。でも、この目覚ましで転ばないように、自分の気持ちを上手に伝え、必要な薬を飲むようになればいいなと思います。これから5週間ぶり、いやもっとかな、セラピストに再会するところです。休日は、私たち精神科医が助けを求めないままになってしまう、大変な時期なのです。他の医療制度はどうか知らないが、透析患者、癌患者、糖尿病患者などが夏を自力で過ごすというのは信じがたいことだ。ないままになってしまい、大変です。本当に大変ですが、もうすぐその時が来ます。17日はマイケルに会いに行くことだと思うのですが、いろいろとありますね。彼は私が長い間入院していたことも知らないので、会話の多くはそのことについてになると思います。そして、調査が進み、傷病手当を申請するための重要な書類をもらうために、医者の予約を取るのが待ち遠しいです。今日のミーティングを終えて、少し落ち込んでいる。厳しいミーティングだった。ジョナスは、彼らに足をすくわれる思いだ。私も同じ気持ちなので、責める気にはなれません。夏の様子を見ると、もう仕事のトレーニングができる状態とはとても思えません。でも、今はただ待つしかない......。投稿日: 2012年8月13日著者 Miss ManicCategories 未分類 妻、数学、娘。姉.Friend IF Elfsborg &amp; Färjestad BK It's me MissManic on pictureWho is that chattering?このサイトでは、ドラゴンや妖精など美しいものが好きなこと、そして自分の精神的な病気について書いています。夫のBrorと一緒に暮らしており、犬のDipp、猫のChipsとPepsiを飼っています。 音楽、写真、サッカーとホッケーは私にとって大切なものです。だから-私の人生へようこそ! </w:t>
      </w:r>
    </w:p>
    <w:p>
      <w:r>
        <w:rPr>
          <w:b/>
          <w:color w:val="FF0000"/>
        </w:rPr>
        <w:t xml:space="preserve">イド158</w:t>
      </w:r>
    </w:p>
    <w:p>
      <w:r>
        <w:rPr>
          <w:b w:val="0"/>
        </w:rPr>
        <w:t xml:space="preserve">マイクロソンは、高密度焦点式超音波を使用し、皮膚表面にダメージを与えることなく、皮膚の深層部を刺激する非侵襲性美容治療システムです。マイクロソンは、皮膚の特定の深さにある凝固点に集中し、組織を最適に加熱します。この凝固点を中心に、体の自然治癒力を高め、新しいコラーゲンを生成し、たるんだ肌を引き締めてリフトアップします。ビクタスクリニックのパートナーであることは、手間がかからず、心配がないことです！これは、定期契約を結ぶ際に含まれ、様々なサービスパッケージが利用可能です。ビクタスメディカルクリニックは、クリニックやサロン向けのハイテク美容機器を提供する、国内有数の企業です。私たちは、健康、ウェルネス、福祉、美容の分野で、1年以上にわたって</w:t>
      </w:r>
    </w:p>
    <w:p>
      <w:r>
        <w:rPr>
          <w:b/>
          <w:color w:val="FF0000"/>
        </w:rPr>
        <w:t xml:space="preserve">イド159</w:t>
      </w:r>
    </w:p>
    <w:p>
      <w:r>
        <w:rPr>
          <w:b w:val="0"/>
        </w:rPr>
        <w:t xml:space="preserve">ここでは、今まで知らなかったお母さんの姿をすべて知ることができます。合計で537個のあなたのお母さんのジョークがここにあることを、あなたのお母さんは理解しました。しかし、彼女は10を数えるのに靴を脱がなければならないほど愚かなので、それは確かではない。 うーん、今なら538か......。お母様に関する動画もお見逃しなく!|2020-03-20 本日紹介するYour Momのジョーク：Your mom is so stupid that she demand to get A++++ grade in math.あなたのお母さんは、数学でA++++の成績を取ることを要求した。お母さんはインスタントでミルクセーキを買うほど貧乏なんだ！？お母さんは貧乏だから、玄関のチャイムを押すと「リンリン！」と言うのが聞こえる。あなたのお母さんは、サイン入りの初版の聖書を持っているほど高齢です。ローラーで口紅を塗るなんて、お母さんは大きいんですね～。君のママは太ってるから死んだらパーリーゲートを広げないといけないんだ。お母さんのメガネは分厚いから、未来が見えるんだよ。</w:t>
      </w:r>
    </w:p>
    <w:p>
      <w:r>
        <w:rPr>
          <w:b/>
          <w:color w:val="FF0000"/>
        </w:rPr>
        <w:t xml:space="preserve">アイディー160</w:t>
      </w:r>
    </w:p>
    <w:p>
      <w:r>
        <w:rPr>
          <w:b w:val="0"/>
        </w:rPr>
        <w:t xml:space="preserve">今夜、シリアのために平和コンサートを開催しますアンダースで - 28 10月、2012年次の日曜日4月11日午後2時デモは "今すぐシリアに対する戦争にノー "と "今すぐシリアに対する暴力と戦争を停止！"というスローガンの下にSergels Torgで開催されます。自由で統一された独立したシリアを！シリアに対する制裁を解除せよ！」。対シリア戦争にスウェーデンの支持はない！"シリアとの戦争に反対する立場をとって、1週間後の4/11（日）にSergels Torgにお越しください。主催は、シリア民主化支援委員会とシリア連帯協会（www.syriensolidaritet.se）です。すでに今夜、Vällingby劇場で行われるシリアのための平和コンサートに行くことができます。ピースコンサートOrninaとSkönstavikskören-------------------------シリアの平和のための共同コンサートで、ジョージHayrabedianによって実施 時間：日曜日28/10-2012 18.00で（時間に来て、ドアは17.50を閉じます） 場所：Vällingbyteater-向かいVällingbyスイミングプールを。主催：Syrian National Association、Skönstavikskören、協力：Bilda Stockholm、Hässelby-Vällingby Stadsdelsförvaltning。</w:t>
      </w:r>
    </w:p>
    <w:p>
      <w:r>
        <w:rPr>
          <w:b/>
          <w:color w:val="FF0000"/>
        </w:rPr>
        <w:t xml:space="preserve">イド161</w:t>
      </w:r>
    </w:p>
    <w:p>
      <w:r>
        <w:rPr>
          <w:b w:val="0"/>
        </w:rPr>
        <w:t xml:space="preserve">重要なお知らせ】2017年4月5日より、ホームページが新しくなり、オンライン予約もできるようになりました。このため、新規のお客様も従来のお客様も、新しい予約システムへの登録が必要になります。登録は簡単で、1分ほどで完了します。すでにお客様登録がお済みの方で、ご自身のログインをお持ちの方へのご案内：以前 [...] をしたことがある方</w:t>
      </w:r>
    </w:p>
    <w:p>
      <w:r>
        <w:rPr>
          <w:b/>
          <w:color w:val="FF0000"/>
        </w:rPr>
        <w:t xml:space="preserve">イド162</w:t>
      </w:r>
    </w:p>
    <w:p>
      <w:r>
        <w:rPr>
          <w:b w:val="0"/>
        </w:rPr>
        <w:t xml:space="preserve">このギャラリーには6枚の画像があります。クリスマスを目前に控え、新しいクラスメートと初めて会い、初雪に見舞われ、どこで誰と一緒に過ごすかを決めてから、すでに2ヶ月が経ちました。新しい出会い、難しい決断、紹介、ディスコ、フォークダンス、学生による素晴らしい料理（すごい！）、好奇心、そして私にとってはダーラナへの新しい愛で満たされた2日間となりました。暖かい素敵な人々に囲まれた週末を終え、再び4時間かけてストックホルムに戻る車に一人で乗り込むのは、複雑な心境でした。自分の経験したことをすべて伝えたいと思い、雪景色の中を疾走しながら、お母さん、お父さん、パートナー、友達に電話をして、コース開始を楽しみにしていることを伝えました。1月からは、写真や文章が増え、個人的な雑記が少し減る予定です。/John こんにちは!前回の記事でヒソヒソしていた秋の記事はこちらです。今はもうすぐ冬なので、まだラストシーズンを表現している段階です秋は、農作物の最後の収穫から始まった。8月に入ると寒さが厳しくなり、9月には気温が0度近くまで下がり、カボチャなどデリケートな作物にとっては深刻な状況になってきた。だから、私たちはそれを目指したのですカボチャ、豆類、葉物野菜、そして根菜類という順番がうまくいった。最後にキャベツです。ジャガイモの収穫は1週間かけて行う予定でしたが、モーラ・フォルスコラの他の学生たちの協力もあり、わずか2日で終了しました。約4トンのジャガイモを2日間かけて！？野菜の最後の収穫と、昔ながらの穀物の刈り方、鍬の入れ方の小講座。じゃがいもの収穫とじゃがいもパーティー!ジャガイモの収穫は、大きな成果であると同時に、クラスが良い集団感を取り戻すための手段でもあった。数週間の収穫でかなり消耗し、グループもかなりあせり、緊張していました。みんなで手を合わせてやることで、またすごくいい雰囲気のクラスになりましたねおすすめです。仕事と一緒にジャガイモ畑に出よう!ポテトパーティーは、クラス全員の料理の腕前を披露する場となった。ポテトワッフル、ポテトスープ、ポテトチップス、フライドポテト、マッシュポテト、ポテトウェッジ、ポテトパトリックの好物であるポテトの試食会。キャベツも収穫しなければならず、キャベツの当たり年にもかかわらず、ある程度の収穫はありました。初霜が降りたときの赤キャベツは非常においしかった。収穫のほかに、この秋は工作が多かったですね。まずはフードクラフト、具体的にはベーカリーで薄焼きパンやローブを焼くことから始めました。薪で焼いたパンを食べずにどうして長年生きてこられたのだろうと思うほど、パンの出来栄えは最高でした。そのあとは、コットンスタンプの時間。1年かけて編み上げたウール生地を、古風な方法で縮め、雨や氷点下の気温に耐えられるような、フェルトのようなしっかりした生地にしたのです。老いた農夫の青いスーツ！？毛織物が洗濯で縮むように、掛け布団も縮むのです。作業は、Härjedalenとの国境にあるNoppikoskiのRåbergの工場で行われた。楽しい、雨、危険（古い木製のメカニック、それにスズメバチがたくさん）、晴れ、そして居心地がよかったです。森の中の不思議な体験。水動力式ウェーディングストンプは、2つの大きな木製矯正ブロックがぬるま湯の中で布を叩く仕組みになっています。150年経っても機械全体が動いているというのは、とてもすごいことだと思います。収穫の終わりが終わると、鍛冶かキルティング、つまり今年一年悩んだ生地から服を縫うかを選ぶ、2つのクラフト週間が始まりました。まさに運命の瞬間、上質なファブリックに切り込みます鍛冶屋コースは、生産に特化した別枠のコースでした。フック、ナイフ、釘など、さまざまな道具を鍛え上げた</w:t>
      </w:r>
    </w:p>
    <w:p>
      <w:r>
        <w:rPr>
          <w:b/>
          <w:color w:val="FF0000"/>
        </w:rPr>
        <w:t xml:space="preserve">イド163</w:t>
      </w:r>
    </w:p>
    <w:p>
      <w:r>
        <w:rPr>
          <w:b w:val="0"/>
        </w:rPr>
        <w:t xml:space="preserve">外部リンクの書き方に練習が必要なのか？通常、HTMLではテキストの一部をクリックできるようにします。Mediawikiでは、URLを一重括弧で囲むだけで番号付きのリンクを作成することもできます [1]。また、URLを平文で書いて、どのアドレスか分かるようにすることもできます。http://www.genealogi.se。中には、リンクを作成せずにURLを追加しているページもあります（www.genealogi.se）。最初の例が望ましいと私は思います。2つ目は、見づらく、クリックしにくいですが、使い道はありそうです。特に、データベースから生成されるアドレスは非常に長いため、使い勝手が悪くなります。4番目の例は、あまり実用的ではありません。リンクはクリックできるようにすべきです。Fluffen 6 November 2010 at 10:03 (CET) オプション1がベストであることに同意します。AndersB 6 November 2010 at 12:23 (CET) それから、記事中のテキストを実行する際に、おそらく実践はwikiから離れるようにリンクするのではなく、リンクのオブジェクトが説明されている別のページへの内部リンクを作成し、外部にもリンクすることだと指摘したいと思います。記事の中でウィキの外にリンクしたい場合は、記事の最後にある「外部リンク」でそうしてください。"--Cognatus 6 November 2010 at 22:03 (CET) (誤ってこの件について新しいページを立ち上げてしまいました。Jojjeはそれを削除することができます。代わりにここに追加します）Wikiでリンクを書くには様々な方法があります。内部リンク、すなわちWiki-Root内のリンクは、二重の角括弧で記述されます。外部リンク、つまり他のすべてのリンクは、できれば記事の一番下に別の見出しでまとめておくべきです。外部リンクの書式として最も一般的でWikipediaでも推奨されているのは以下の通りですが、Wiki-Rootsでもこれにこだわるようにしていますね。つまり、1つの角括弧の中に、まずURLを書き、スペースを入れ、次に説明文を書きます。</w:t>
      </w:r>
    </w:p>
    <w:p>
      <w:r>
        <w:rPr>
          <w:b/>
          <w:color w:val="FF0000"/>
        </w:rPr>
        <w:t xml:space="preserve">イド 164</w:t>
      </w:r>
    </w:p>
    <w:p>
      <w:r>
        <w:rPr>
          <w:b w:val="0"/>
        </w:rPr>
        <w:t xml:space="preserve">素材：この製品は、綿99％、エラスタン1％で作られています。ドライクリーニングが可能です。洗濯表示ジーンズの色とフィット感をできるだけ長く保つために、洗濯はできるだけ控えめにすることをおすすめします。｜説明：｜クラシックな5ポケットスタイルで、最もタイトなフィット感。レギュラーウエスト、ジッパーフライ。コンフォートストレッチウエストから足先まで細めです。｜｜サイズ情報：｜ウォッシュリンス、ライトユーズド、ライトヘビーユーズドは若干サイズが小さく感じます。｜｜素材：｜99%コットン、1%エラスタン｜｜洗濯表示：｜色とフィット感を保つために、できるだけ頻繁に洗濯しないようお勧めします。写真のモデルは身長180cmで、Mサイズを着用しています。</w:t>
      </w:r>
    </w:p>
    <w:p>
      <w:r>
        <w:rPr>
          <w:b/>
          <w:color w:val="FF0000"/>
        </w:rPr>
        <w:t xml:space="preserve">イド165</w:t>
      </w:r>
    </w:p>
    <w:p>
      <w:r>
        <w:rPr>
          <w:b w:val="0"/>
        </w:rPr>
        <w:t xml:space="preserve">2015年秋、Riddargatan 1（アルコールと健康のクリニック）にて、ICD10とDSM5による患者の診断に用いられる基準に関するセミナーシリーズを開催します。 このセミナーシリーズの目的は、研究および臨床における基準の根拠に関する知識を高め、診断に関連する考察を議論することです。第1回目のセミナーでは、薬物を摂取したいという強い欲求や強制感を特徴とする「渇望・欲望」という基準について取り上げます。多くの患者さんが欲求を感じていることを確認していますが、これが個人によって大きく異なることも印象的です。薬物への渇望がどの程度薬物使用に先行するかについても議論のあるところである。つまり、ある一定の割合の患者さんは、渇望を訴えないにもかかわらず、希望するよりも頻繁に薬物を使用しているのです。</w:t>
      </w:r>
    </w:p>
    <w:p>
      <w:r>
        <w:rPr>
          <w:b/>
          <w:color w:val="FF0000"/>
        </w:rPr>
        <w:t xml:space="preserve">イド166</w:t>
      </w:r>
    </w:p>
    <w:p>
      <w:r>
        <w:rPr>
          <w:b w:val="0"/>
        </w:rPr>
        <w:t xml:space="preserve">Nöjesguidensの編集部に入った当初は、6年以上勤めることになるとは思っていませんでした。結局のところ、表面的なセレブのゴシップを扱う可能性のあるエンターテインメント・ジャーナリズムには、特に充実感やモチベーションが必要だということはないのです。しかし、ここ数年、『プレジャーガイド』が歩んできた道のりは、どこか不思議なものでした。2010年には早くも、今や他の多くのメディアがやり始めた、大衆文化と社会問題をミックスする試みを始め、人種差別やパブ差別をテーマにした号から住宅危機、ブレイクする前は雑誌全体で「ヘン」をテーマにした号など、話題性のある号を多数制作しています。また、今ではターゲットとする読者層で最も優れたサイトをゼロから構築し、独自の選挙ウォッチを制作し、昨年初めには33年の紙の歴史の中で最大のフォーマット変更も行いました。今年だけでも、全ページを使った特集で、長編の読み物をオンラインでより面白くする方法を考え、NG.seをより現代的な外観にすることができたのです。最近、Nöjesguidenで「終わった」と思うようになったので、そろそろ次のステップに進みたいと思います。また、2009年秋から続けてきたこのブログも一段落したことになります。しかし、ブログは残ります。いつものように、私のお気に入りの記事（と記事）は、この右側の欄でご覧いただけます。パワーミーティングのポッドキャストにも出演していますので、こちらもご覧ください。しかし、幸いなことに、非常に有能な編集チームもあり、Nöjesguidenはこれからもずっと関連性を保ち続けることでしょう。この場をお借りして、これまで一緒に仕事をしてきた作家、同僚、編集者、そして何より素晴らしい読者の皆さんに感謝の意を表したいと思います。みんなに会えなくなるのは寂しいです。私の『プレジャーガイド』最終号は、今週金曜日に発行されます。その中で、「Breaking News」への出演後、スウェーデンで唯一のロックスターと呼ばれるようになったリトル・ジンダーに出会いました。Greta Thurfjellに、怒り、ルールを破ること、そして真の何かを追求することについて話しています。癇癪の流行に注目し、スウェーデン最強の女子アメリカンフットボールチームの代表に会い、Döskalle &amp; Mästerligtにブログの巨人サンドラ・バイエルを厳しく叱咤激励してもらいました。しかし、スウェーデンの若者の間で増加していると思われるポルノ中毒について掘り下げ、エリカ・ラスト監督とフェミニスト・ポルノについて語り、再結成したRefusedと一緒に過ごすこともあった。いつも通り、ハッピーリーディング!</w:t>
      </w:r>
    </w:p>
    <w:p>
      <w:r>
        <w:rPr>
          <w:b/>
          <w:color w:val="FF0000"/>
        </w:rPr>
        <w:t xml:space="preserve">イド167</w:t>
      </w:r>
    </w:p>
    <w:p>
      <w:r>
        <w:rPr>
          <w:b w:val="0"/>
        </w:rPr>
        <w:t xml:space="preserve">- 金利: 3.95% - 現金預金: 20% - 残価: 60% - 月数: 60 月額費用例: 4000 SEK * スヴェア・フスビラーは、モーターホームやキャラバンの売却を成功に導く最高の条件を備えています スウェーデン全国からの顧客、専門チーム、二つの施設、お客様への素晴らしいオファー、低くて明確な価格体系により、モーターホームやキャラバンを売るならスヴェア・フスビラーに決まりです！ * スヴェアフーズビラーは、モーターホームの販売やキャラバンを売るための最高のパートナーとなります。Svea Husbilarは、モーターホームの仲介においてもスウェーデンで最大規模であることがそれを物語っています。モーターホームやキャラバンを売却されるお客様には、魅力的なスペシャルオファーをいくつかご用意し、シーズンをスタートします。- 最寄りの施設にレクリエーションビークルをお渡しする際に、当社までの往復の旅費をお支払いします。払い戻し：1マイルあたり31 kr。 (注意：このキャンペーンは4月30日までにモーターホームまたはキャラバンを返却される方のみ適用されます)、または春の先着100名様です。* - 2月20日までに返却をご予約いただき、2月28日までにお客様の車両を引き取ることができることを合わせて、無料で引き取ります。 引き取りの標準価格は、1マイルあたり約65krです）。契約書は引き取り前にデジタルで作成されます。* - お客様のご都合に合わせてレクリエーションビークルをお預けください。通常の営業時間内にお越しいただけない場合は、お客様ご自身で安全かつ確実にお車をご返却いただけます。譲渡契約書は、回収前にデジタルで作成します。ロックされた施設内のドロップオフエリア内にモーターホームまたはキャラバンを駐車していただきます。お客様専用のドロップオフコードをお渡しし、車両のキーを安全なキーボックスにお預けいただきます。4月30日までにお預かりする場合は、走行距離の払い戻しが適用されます。 モーターホームやキャラバンを自分で売るのは、さまざまな理由から難しく、面倒な場合が多いようです。そのため、スベアフーズビラールは長年にわたり、これまでにない仲介コンセプトを開発し、洗練させてきました。Facebookの5つ星レビューなどをご覧ください。 私たちはしばしば、サービス、セキュリティ、効率を最優先する販売コンセプトによって、同業他社との差別化を図っています。ですから、私たちは、スウェーデンで最も優れたモーターホーム販売のコンセプトを持っていると、謙虚に自らを褒め称えたいと思います。Svea Husbilarを通して売るべき理由 安全性： *Svea Husbilarは、2019年に1億9000万SEKの売上高を記録したSvenska Husbilsgruppen ABの一部です あなたは、当社の価格アナリストと一緒に価格設定に関わっています 仲介手数料：販売額の6％から。料金の詳細は、このページの下をご覧ください。スタートアップフィー、セットアップフィー、その他の隠れた手数料はありません 私たちは常にあなたの特別なモーターホームを持ち上げるために余分なマイルを行く。ここに私たちの広告を参照してください すべてのサイトからすべての私たちの販売スタッフがあなたのモーターホーム/キャンピングカーを販売するために協力 私たちのワークショップでは、必要に応じて、販売価格を上げるためにあなたのモーターホームの小さな欠陥を修復することができます 我々は仲介に特化し、すべてのメーカーで動作し、またあなたのモーターホームを集めることができます 我々はバイヤーとの交渉、視聴を手配、金融を提供、下取りを取って、契約などを書いてください。ソーシャルチャンネル、当社ウェブサイト、Youtube、Blocket、Byt Bilなどによる業界随一の鋭いマーケティング 私たちにモーターホームを預けた後にしなければならないことは、お金を待つことです なぜバイヤーはSvea Motorhomesを選ぶのか 12〜24ヶ月の保証付きで購入することが可能です。低金利と手厚いキャンペーンを提供 私たちは常に、購入者に安心感を与える徹底した水分テスト、ガステスト、機能テストを実施しています。キャラバンは、私たちのフォトスタジオでプロが室内で撮影しています 私たちは、実行可能な販売の可能性を高めるために下取りを取る能力を持っています 私たちのワークショップでは、お客様が望むなら、配信前に簡単に追加のアクセサリーを装着します 良いサービスと製品知識を持つ確立された会社から購入すると安全です 私たちの販売サービスのコストは、販売額の6％から短く甘い あなたのモーターホームやキャラバンの値に応じて設定されています！ 私たちは、あなたのバイクを購入する前に、あなたのバイクとキャラバンを購入します。手数料は6％です。 販売額が450,000 kr未満の場合、手数料は1,000円です。</w:t>
      </w:r>
    </w:p>
    <w:p>
      <w:r>
        <w:rPr>
          <w:b/>
          <w:color w:val="FF0000"/>
        </w:rPr>
        <w:t xml:space="preserve">イド168</w:t>
      </w:r>
    </w:p>
    <w:p>
      <w:r>
        <w:rPr>
          <w:b w:val="0"/>
        </w:rPr>
        <w:t xml:space="preserve">子供の頃、マイリトルポニーに夢中になりかけていました。悲しいかな、昔の馬はもう残っていませんが、フリーマーケットで見つけたり、子供たちに懐かしんで買ってあげたりしています。なぜなら、マイリトルポニーの世界で起きたリニューアルには、ちょっと抵抗があるからです。今の馬は痩せこけた鱗のようで、私が子供の頃に見た丸い模様のあるお尻をしたポニーとは比べものにならないほど魅力的です。昔の方が良かったんですよ、単純に。当時のお気に入りは、ホップスコッチ、コンフェッティ（結婚式の馬）、ホタルとベイビーホタルだったのを覚えています。下の写真は、Waterlily、Peaches、Snowflake、Parasolです。普段は7歳児の本棚に住んでいるのですが、5分ほど表に出ることができました。そして、誰も逃げなかった。</w:t>
      </w:r>
    </w:p>
    <w:p>
      <w:r>
        <w:rPr>
          <w:b/>
          <w:color w:val="FF0000"/>
        </w:rPr>
        <w:t xml:space="preserve">イド169</w:t>
      </w:r>
    </w:p>
    <w:p>
      <w:r>
        <w:rPr>
          <w:b w:val="0"/>
        </w:rPr>
        <w:t xml:space="preserve">ボルボショベルの全機種に対応した新品部品を多数取り揃えています。</w:t>
      </w:r>
    </w:p>
    <w:p>
      <w:r>
        <w:rPr>
          <w:b/>
          <w:color w:val="FF0000"/>
        </w:rPr>
        <w:t xml:space="preserve">イド170</w:t>
      </w:r>
    </w:p>
    <w:p>
      <w:r>
        <w:rPr>
          <w:b w:val="0"/>
        </w:rPr>
        <w:t xml:space="preserve">{{findPharmacyProductPageModal.hasSelectedPharmacy ?'Is the product available at other pharmacies' : 'Is the product available at your pharmacy?｝ボムコスメティックスのピュアエッセンシャルオイルジャスミンは、インド産ジャスミンオイルにグレープシードオイルを組み合わせた香り豊かなブレンドです。ルームフレグランス、バスオイル、ボディ用として使用できるエッセンシャルオイルで、気分を高揚させ、温める香りを提供します。なお、エッセンシャルオイルを肌につけて使用する場合は、強くなりすぎないように、中性の植物性ベースオイルに混ぜて使用するようにしてください。BrandBomb Cosmetics Contains: Vitis Vinifera (Grapeseed) Oil, Jasminum Officinale (Jasmine) Flower Oil, Benzyl Alcohol*, Eugenol*, Geraniol*, Benzyl Benzoate*, Farnesol*, Linalool* * エッセンシャルオイルに自然に存在するものです。肌に触れる前に、エッセンシャルオイルをベースオイル、できればボムコスメティックスのキャリアオイルに混ぜて使用します。ご自宅のドアまでお届けします* - 一部の地域では、ご自宅のドアまで当日お届けします。チェックアウトのページで、お客様の特定の郵便番号で利用可能な配送方法を確認することができます。*麻薬、チルド商品、年齢制限商品などの特殊な医薬品は、薬局での受取りのみ可能です。ご注文の際にお知らせします。こちらもご覧ください。</w:t>
      </w:r>
    </w:p>
    <w:p>
      <w:r>
        <w:rPr>
          <w:b/>
          <w:color w:val="FF0000"/>
        </w:rPr>
        <w:t xml:space="preserve">一七八</w:t>
      </w:r>
    </w:p>
    <w:p>
      <w:r>
        <w:rPr>
          <w:b w:val="0"/>
        </w:rPr>
        <w:t xml:space="preserve">ストックホルム王宮で国王の誕生日を祝う 4月30日（火）、外庭で音楽とプログラムにより、国王の誕生日を伝統的に祝うことができました。ストックホルム王宮での外交官レセプション 4月29日（月）、ストックホルム王宮で外交官レセプションが開催されました。芳賀宮からの春のご挨拶 4月25日（木）、皇太子妃殿下とエステル王女が芳賀宮の外苑で撮影をされました。続きを読む メキシコにスカウトに行った国王 ダニエル王子がSundsvallを訪問 ダニエル王子のフェローシップについて話すため、4月25日（木）にSundsvallのSkvadern Upper Secondary SchoolとMitthögskolanを訪れたダニエル王子は、Daniel王子のフェローシップについて話をしました。英国王室と各種財団の関わり 英国王室は、歴史的にも現在でも、古くからさまざまな財団と関わりを持っています。今週は、いくつかのミーティングやイベント、...皇太子妃殿下、幹細胞研究セミナーにご出席 4月24日（水）、皇太子妃殿下は、フディンゲのカロリンスカ研究所で行われた幹細胞研究セミナーに出席されました。 皇太子妃殿下、北欧首都会議の代表者に謁見 4月24日（水）、ストックホルム王宮で北欧首都会議代表者の謁見を受けられました。続きを読む 今年のアンデルス・レツィウス・メダルを国王が授与 4月23日（火）、ストックホルム王宮で行われた式典で、国王はアンデルス・レツィウス・メダル（金メダル）を授与しました。受賞者はポール・ストーラー氏です。国王夫妻、マリア・アーノホルム平等担当大臣の昼食会を開催 4月23日（火）、国王夫妻は、マリア・アーノホルム平等担当大臣の昼食会を開催しました。皇太子妃殿下がサステナブル・リーダーシップ賞を授与 国王が肖像画を披露 4月22日（月）、国王がサステナブル・リーダーシップ賞を授与しました。陛下の誕生日プレゼントに肖像画を贈呈。国王とスカウトが王立ユールゴーデンを清掃 4月21日（日）、スカウトが王立ユールゴーデンのゴミを拾い集めました。皇太子妃殿下、スウェーデン・アメリカ財団の奨学金授与式にご出席 4月18日（木）、ストックホルムのカナダ大使館で行われたスウェーデン・アメリカ財団の年次総会および奨学金授与式に、皇太子妃殿下がご出席されました。クロアチア公式訪問3日目 4月18日（木）、国王夫妻はクロアチアへの公式訪問を終了しました。クロアチア公式訪問2日目 4月17日（水）、国王夫妻は引き続きクロアチアを公式訪問しました。 4月16日（火）、ダニエル王子はフディンゲのカロリンスカ大学病院の移植外科クリニックを訪問されました。クロアチアへの公式訪問を開始 4月16日（火）、国王夫妻はクロアチアへの公式訪問を開始しました。続きを読む ダニエル皇太子、エメリッヒ財団の授賞式に出席 4月15日（月）、ダニエル皇太子はストックホルムのFryshusetで開催されたエメリッヒ財団の授賞式に出席しました。Read more The Queen buys the first Mayflower of the year 4月15日（月）、女王は伝統的な今年最初のメイフラワーを購入しました。4月12日（金）、カール・フィリップ王子は、ルンドにあるスコーネ大学病院に「小さな子供のための基金」と共に新生児ケアユニットを開設しました。ストックホルム王宮での公式謁見 4月12日（金）、国王はストックホルム王宮で4人の新しい外国大使を公式謁見されました。続きを読む キング、3人の若手リーダーに奨学金を贈呈 4月11日（木）、キングは、7年連続でヤングリーダーシップ財団のコンパスローズ奨学金を3人の若手リーダーに贈呈しました...続きを読む 国王、ヤング・リーダーシップの修了証書を授与 4月11日（木）、国王は価値観に基づくリーダーシップ・コースの参加者に修了証書を授与しました。続きを読む ストックホルム王宮で国王夫妻がクロアチアのメディアをお迎えしました 4月10日（水）、ストックホルム王宮で国王夫妻がクロアチアのメディアをお迎えしました。4月11日（木）、国王は3人の若いリーダーにコンパス・ローズ奨学金を、バランス・リーダーシップ・コースを修了した若者に卒業証書を授与しました...。ダニエル皇太子、ブリュッセルとEU諸機関を訪問</w:t>
      </w:r>
    </w:p>
    <w:p>
      <w:r>
        <w:rPr>
          <w:b/>
          <w:color w:val="FF0000"/>
        </w:rPr>
        <w:t xml:space="preserve">イド172</w:t>
      </w:r>
    </w:p>
    <w:p>
      <w:r>
        <w:rPr>
          <w:b w:val="0"/>
        </w:rPr>
        <w:t xml:space="preserve">Arla, 2,2kg 171,49 kr 大容量パックで、脂肪分が少なく、塩味とわずかな酸味が特徴のマイルドな味わいのチーズです。マイルドなチーズが好きだけど、脂肪分を控えたい人にぴったりのチーズです。Hushållskostの歴史は、13世紀、農民が家庭で作っていた小さな丸いチーズにさかのぼります。現在ではスウェーデンで最も人気のあるチーズの一つで、主にスプレッドとして食べられています。 ペーストミルク、塩、酸培養物、酵母酵素。エネルギー 1134kJ、エネルギー 272kcal、脂質 17g、うち飽和脂肪酸 11g、炭水化物 0g、うち糖質 0g、たんぱく質 29g、食塩相当量 1.6g、ビタミンB12 1．5 mcg、カルシウム 846 mg アルラ、1.1kg アルラ、2.2kg ガーラ、1kg ガーラ、1kg エルドラド、2kg エルドラド、2kg エルドラド、1kg ガーラ。1kg Arla, 300g Arla, 300g 39,90 kr Jfr価格 133,00 kr/kg Arla, 1100g Arla, 1100g 90,09 kr Jfr価格 81,90 kr/kg Arla, 2200g Arla, 2200g Jfr価格 71.00 kr/kg。90kr/kg アーラ 500g アーラ 500g 49,50kr アーラ 300g エルドラド 150g エルドラド 150g 価格 118,00kr/kg アーラ 500g アーラ 500g 49,50kr 価格 96,90kr/kg アーラ 2200g 価格 71,90kr/kg アーラ 2,2kg アーラ 2,2kg 162,69kr 価格 73,95kr/kg アーラ 1100g アーラー 1100gの価格</w:t>
      </w:r>
    </w:p>
    <w:p>
      <w:r>
        <w:rPr>
          <w:b/>
          <w:color w:val="FF0000"/>
        </w:rPr>
        <w:t xml:space="preserve">イド173</w:t>
      </w:r>
    </w:p>
    <w:p>
      <w:r>
        <w:rPr>
          <w:b w:val="0"/>
        </w:rPr>
        <w:t xml:space="preserve">ジャン・アントワーヌ・ド・バイフは1532年に生まれ、1589年に没したフランスの火傷者である。バイフはピエール・ド・ロンサールの学友で、彼と同じくプレアデスに所属していた。バイフはソフォクレス、プラウトゥス、テレンティウスをフランス語に翻訳した。また、寓話や思想作品などを集めた『Les Mimes』も執筆している。</w:t>
      </w:r>
    </w:p>
    <w:p>
      <w:r>
        <w:rPr>
          <w:b/>
          <w:color w:val="FF0000"/>
        </w:rPr>
        <w:t xml:space="preserve">イド174</w:t>
      </w:r>
    </w:p>
    <w:p>
      <w:r>
        <w:rPr>
          <w:b w:val="0"/>
        </w:rPr>
        <w:t xml:space="preserve">公衆衛生に取り組むということは、国民全体が平等に健康を享受できる条件を整えるということです。公衆衛生と社会的持続性の仕事の全体的な目的は、自治体内の住民の健康を向上させることです。グループレベルで健康に影響を与える要因はたくさんあります。生活環境、住居、教育、仕事などが含まれます。また、食事、アルコール、喫煙、運動などの生活習慣も重要です。特に、健康格差を是正し、人々が自分の生活について発言し、関与していると感じられるようにすることが重要です。公衆衛生の仕事は、研究と住民のニーズに基づいています。ニーズは、調査や自治体の境界内で活動する活動からの情報によって特定されます。したがって、公衆衛生活動を成功させるためには、多くのパートナーや組織間のコミットメントと協力が必要です。TJÖRNS KOMMUN, Kroksdalsvägen 1, 471 80 Skärhamn, Switchboard 0304-60 10 00, Tjörns kundcenter 0304-60 10 10, fax 0304-60 10 19 tjorns.kundcenter@tjorn.se - kommun@tjorn.se - webmaster@tjorn.se</w:t>
      </w:r>
    </w:p>
    <w:p>
      <w:r>
        <w:rPr>
          <w:b/>
          <w:color w:val="FF0000"/>
        </w:rPr>
        <w:t xml:space="preserve">アイディー 175</w:t>
      </w:r>
    </w:p>
    <w:p>
      <w:r>
        <w:rPr>
          <w:b w:val="0"/>
        </w:rPr>
        <w:t xml:space="preserve">ユースクリニックへようこそ私たちは、あなたが24歳になるその日まで、あなたを応援します。ゲイ、ストレート、バイ、トランスジェンダー、どなたでも等しく歓迎します。人生や愛について、さまざまな疑問をユースクリニックにぶつけてみてください。助産師やカウンセラーに相談することができます。Västra Vall Health Centre, Västra Vallgatan 14にあります。 ヘルスセンターの入り口手前の壁を越えて右折してください。訪問理由 避妊に関する要望・質問 インターネットでいつでもお問い合わせいただけます。www.1177.se にログインして、処方箋の更新、質問への回答、予約、診察のキャンセルや予約の変更など、さまざまなことができます。ご来店の際は、アレルギーのため、香水はお控えください。ご意見・ご感想 患者さんや医療に関することを除き、当社のサービスに関するご意見・ご感想は、電子メールにて受け付けております。電子メールはセキュアな接続で送信されるわけではなく、機密性は保証されませんのでご了承ください。</w:t>
      </w:r>
    </w:p>
    <w:p>
      <w:r>
        <w:rPr>
          <w:b/>
          <w:color w:val="FF0000"/>
        </w:rPr>
        <w:t xml:space="preserve">アイディー176</w:t>
      </w:r>
    </w:p>
    <w:p>
      <w:r>
        <w:rPr>
          <w:b w:val="0"/>
        </w:rPr>
        <w:t xml:space="preserve">簡単登録でライセンス不要のスウェーデンの新しいカジノ; 5分以内に出金。150% &amp; 200% 最大500ユーロ！ - すべての人に、素晴らしいロイヤリティ・プログラムを。- 無料ウェルカムボーナス 200% 最大€250 光速の入金方法 - 新しいインスタントバンクカジノ！ - 150%と200%のボーナス - 2つの入金ボーナス、総額€500 + 100フリースピン - スタートボーナス：最大€500まで100% + 25フリースピン - 常にワグレスボーナス €2000 BONUS + 200 FREE SPINS! 200% 最大200ユーロ + 125フリースピン + 150フリースピン - スウェーデン クローナを使ってプレー！ - スウェーデン クローナでプレー。- VISA/Mastercard - キュラソーのゲームライセンス 新しいWooカジノを今すぐお試しください。登録が簡単で真新しい、5分以内に出金可能、ライブカジノを含む豊富なゲームセレクション。初回入金：最大100% € / $ 100 + 150 フリースピン スウェーデンのライセンスのない高速カジノ Spelpaus.coは、賭博監察局のギャンブルストップにもかかわらずプレイしたい人のためのオンラインカジノサイトです。スウェーデンのゲームライセンスを持っていないため、Spelinspektionenens Spelpausに接続されていないすべてのカジノをリストアップします。ここでは、レビューを持つギャンブルブレークせずに非常に最高のカジノのリストとあなたが再生を開始する前に必要なすべての情報を見つけることができます。私たちは、どのギャンブル会社が速い入金/出金を使用し、最高の歓迎ボーナスとプログレッシブジャックポットを与えるかをリストアップします。私たちは、レビューを書く前に実際のギャンブルアカウントですべてをテストするので、今日利用できる多くのオンラインカジノの正確な概要を常に得ることができます。あなたは、すべてのノーリミットカジノをすばやく比較し、最高のオンラインカジノを簡単に見つけるために私たちのレビューを読むことができます。また、スウェーデンのライセンスを持つカジノと持たないカジノでプレイする場合の長所と短所を比較しています。あなたは、ギャンブルの休憩を回避し、最高の支払い方法、ボーナス、優れたユーザー体験を持つカジノを見つけるための最良の選択肢をお探しですか？スペルパウスへようこそ。Gaming Inspectorateのギャンブルブレイクとその回避方法について教えてください。スウェーデンでは2019年1月1日に新しいギャンブル法が導入されたため、理論上はギャンブル依存症を防ぐために、Spelinspektionens Spelpausを介してすべてのギャンブルを中断することができるようになりました。これは、Spelinspektionenに登録されているすべてのカジノが遵守しなければならない、国の自己排除登録です。ギャンブルの中断は、1ヶ月、3ヶ月、6ヶ月といった短い期間から、中断を始めてから丸1年が経過した時点で終了する無期限の中断まで、様々なものがあります。ギャンブル禁止期間中は、オンライン、店内、競馬場、ラスベガス、カジノ・コスモポリタンのすべてのギャンブルを停止します。また、ギャンブル会社は、ダイレクトマーケティングのためにお客様に連絡することは禁じられています。この停止は決して元に戻したり、早期に終了させることはできません。つまり、スウェーデンのライセンスを持つすべてのオンラインカジノは、あなたにとって閉鎖的なドアの向こう側にあることになります。もちろん、間違って電源を切ってしまったり、大金を失って感情的になっているときに、プレイを続けたくても中断されたままではどうしようもなく、プレイヤーをイライラさせることになりかねません。しかし今、Spelpaus.coは、あなたがギャンブルを休んでいるときでも、自分で選んだ場合でも、誤ってギャンブルから手を引いてしまった場合でも、ギャンブルを続けられるようサポートします。スウェーデンのライセンスがなくても、安全に遊べるカジノを探すお手伝いをします。スウェーデン以外の国から取得できるライセンスで、スウェーデンのライセンスを持つカジノと同様にギャンブルの安全性を確保できるものがいくつかありますが、これらのカジノはSpelinspektionenの下にないため、ギャンブルブレイクがあってもプレイを開始することが可能です。スウェーデンのゲーミングブレイクにより、これらのカジノを運営する多くの企業は、スウェーデンのゲーミングライセンスを申請しないことを選択し、より多くの人が利用できるようになりました。スウェーデンのゲーミングライセンスを持たないカジノでのプレイは、スウェーデンのライセンスを持つカジノでのプレイと同様に合法です。スウェーデンからプレイする人のためのレビュー～最高のカジノを見つけよう 2020 現在、スウェーデン以外の国のライセンスを持つゲーム会社の範囲は膨大で、自分に最も適したカジノを見つけるのは難しいかもしれません。これらのサイトは、登録方法、ログイン方法、支払い方法などが異なります。</w:t>
      </w:r>
    </w:p>
    <w:p>
      <w:r>
        <w:rPr>
          <w:b/>
          <w:color w:val="FF0000"/>
        </w:rPr>
        <w:t xml:space="preserve">イド177</w:t>
      </w:r>
    </w:p>
    <w:p>
      <w:r>
        <w:rPr>
          <w:b w:val="0"/>
        </w:rPr>
        <w:t xml:space="preserve">クラルナは、お客様のプライバシーを大切にし、常に責任を持って個人情報を収集し、取り扱っています。このプライバシー通知は、Klarna Bank AB（publ）（以下「Klarna」）が、Klarnaのサービス（以下「サービス」）を利用し、当社の顧客となる際にお客様の個人データをどのように収集・使用するかを説明するものです。当社サービスの利用例としては、お客様が当社の支払方法のいずれかを用いて支払う場合、当社に連絡する場合、Klarnaウェブポータルまたはモバイルアプリ（以下「Klarnaアプリ」）を使用する場合、またはKlarnaを使用している店舗のチェックアウト時にお客様の連絡先が自動的に入力される場合が挙げられます。また、このプライバシー通知では、お客様の個人データに関連するお客様の権利と、お客様がその権利を行使する方法について説明します。以下のセクション1に記載されている場合を除き、このプライバシー通知は、Klarnaが処理するすべての個人データに適用されます。したがって、お客様がこのプライバシーに関する通知を読み、理解することが重要です。当社のサービスの中には、クラーナ以外の会社が提供するコンテンツや機能へのアクセスをお客様に提供するものがあります（以下「第三者サービス」といいます）。例えば、当社のウェブサイトから第三者のウェブサイトにリンクする場合、またはお客様がクラーナアプリのブラウザを通じて第三者のウェブサイトにアクセスする場合がこれにあたります。このプライバシー通知は、第三者サービスによるお客様の個人データの収集および使用には適用されず、クラルナはこれらの第三者によるお客様の個人データの処理に責任を負いません。「我々」、「我々の」、または「我々」とは、スウェーデン会社登録局に登録され、登録番号556737-0431、本社をSveavägen 46, 111 34 Stockholm, Swedenに置くKlarna Bank AB (publ)を指します。EUデータ保護法に従い、当社は、お客様が当社に提供した、または当社がお客様について収集した個人データの管理者であり、当社は、適用されるデータ保護法に従ってお客様の個人データを確実に使用する責任を負います。 1.Klarnaサービスからのその他のデータ保護情報 Klarna IdentおよびKlarna Open Bankingは、これらのサービスの使用に関連して表示される特定のデータ保護情報に記載されているように、お客様の個人データを使用します。ここで提供される情報の代わりに、特別なデータ保護情報が適用されます。特定のデータ保護情報は、期間限定の特定のプロモーションやオファーに適用されることもあります。この場合、該当するプロモーションやオファーに記載されます。あなたがKlarnaの従業員、求職者、またはKlarnaと協力関係にある店舗の従業員である場合、これらの目的のためのKlarnaによるあなたの個人データの処理には異なるデータ保護情報が適用され、あなたはKlarnaとの接触に関連して最新のデータ保護情報を提供されることになります。現在のデータ保護情報のコピーをご希望の方は、下記13項の連絡先までお問い合わせください。どのような個人情報を利用するのですか？2.1 お客様が当社に提供する情報 お客様は、例えば、Klarnaの支払方法の1つを使用して支払うことを選択した場合、当社に連絡した場合、またはKlarnaアプリを使用した場合など、Klarnaのサービスのいずれかを使用する際に、お客様に関する情報を当社に提供する場合があります。なお、お客様が本サービスをご利用になる場合、本サービスを適切に提供するために、お客様ご自身の個人情報をご提供いただく場合があります。お客様が利用するサービスによっては、この情報には、連絡先および識別情報：氏名、生年月日、社会保障番号、役職、請求先および配送先住所、電子メールアドレス、携帯電話番号、国籍、給与などが含まれる場合があります。個人データの特別なカテゴリー：お客様は、EU規則2016/679（「GDPR」）に基づく個人データの「特別なカテゴリー」を構成する情報を、任意で当社に提供することを選択できます。この情報には、宗教的信念、政治的または哲学的意見、労働組合への加盟を明らかにする情報、あるいは健康、性生活、性的指向に関する情報を構成する情報が含まれます。当社は、当社のサービスを提供するために、このような情報を要求することはありません。このような情報を当社に提供することは、完全に任意であり、お客様の明確な同意に基づきます。お客様の同意を撤回する方法については、第5項をご覧ください。連絡先などの編集可能なプロフィール情報は、いつでも変更することができます。これは、Klarnaアプリから、または私たちに連絡することによって行うことができます。2.2 当社が収集するお客様に関する情報 以下により異なります。</w:t>
      </w:r>
    </w:p>
    <w:p>
      <w:r>
        <w:rPr>
          <w:b/>
          <w:color w:val="FF0000"/>
        </w:rPr>
        <w:t xml:space="preserve">イド178</w:t>
      </w:r>
    </w:p>
    <w:p>
      <w:r>
        <w:rPr>
          <w:b w:val="0"/>
        </w:rPr>
        <w:t xml:space="preserve">世界＝都市というメランコリックな状態。現代の議論では、都市は村に代わって、グローバル化と国境の重要性の低下のメタファーとなっている。また、多国籍資本主義時代における資本の流れや、地理的な領域をつなぐ情報スーパーハイウェイを説明する出発点としても、都市はより適切であると思われます。重要なのは、この都市が要塞なのか開放的なのか、中世的なのか近代的なのか、ということだ。世界は、地理的な権力分布を無視した人たちによってのみ、開かれた都市として見ることができることは明らかである。一方における資本や情報の流れと、他方における人の流れとの間には、明確な対応関係はない。建築的には無視されているが、非常に具体的な空間であり、パノプティックとヘテロトピックのユニークな組み合わせの空間原理を表現している。ここでは、さまざまな国からの移民（「いつもの容疑者」、「非西洋人」）が、職員の厳しい視線に監視されて何時間も待っているのだ。このような地理的な「他者」に対して、私は、「他者に語らせる」というナイーブな意図ではなく、「他者」の創造そのものを批判したいのである1。一見すると、グローバル化とメランコリーを建築の議論に並列させるというアプローチは、「失われた場所の意味」あるいは「失われた過去」に対する旧来の地域の嘆きの一例と見られるかもしれない。しかし、そのように理解すると、メランコリーをノスタルジーと混同してしまうので、私はこのテーマには近づかないことにしている。逆に、メランコリアとは、歴史的プロセスとしての近代化の対象となり、「普遍性」という概念に含まれる権利の喪失・欠如であると定義することにする。ローカル対グローバル、リージョナリスト対モダニストといった二極的な形式的カテゴリーではなく、このテーマをその政治的文脈や権力の地理的分布との関係で論じたいのである。これは、地理的に「他者」である人々の自己表象と内的葛藤を調和させるための理論的な試みである。非西洋人」の暴力についてあまりに多く語られてきたため、「他者」は「西洋人」に対する脅威という偏執的な感覚のステレオタイプな原因になってしまった。もし私たちが「他者」のメランコリーに集中すれば、世界のさまざまな地域間の関係のより脆弱な複合体に近づくことができ、その結果、この暴力とされるものの原因をより明確に見ることができるかもしれない。 このようにして、「西洋」に対するフラストレーション、抵抗、その他すべての反応がメランコリーの現れとして説明されるのである。 ...ある［メランコリー］体は空が自分に降りかかってくると恐れ、またある体は大地が自分を飲み込むと恐れているのである。イブン・シーナ『医学大全』 イングレス、プログレース、リグレース、エグレス、よく似ている、盲目は初めに、労働は中間に、悲嘆は最後に、全てに誤りがある。 私たちに、何らかの悲嘆、心配、苦痛のない日があるであろうか。アリストテレス、イブン・シーナ（アヴィセンナ）、アル・キンディ、マルシリオ・フィチーノ、リチャード・バートン、イマニュエル・カント、エミール・クレペリン、ジグムント・フロイト、ヴァルター・ベンヤミン、メラニー・クライン、ジュリア・クリステヴァなどなど、古代から数えきれない作家や医師が憂鬱症に興味を示しています。しかし、その定義は歴史上変わっておらず、一般的な感情であるメランコリアと精神疾患を示すメランコリアを区別する個々の特徴も変わっていない。長年にわたり、メランコリアはしばしば悲しみ、苦しみ、憂鬱と関連してきたが、創造的なエネルギー、才能、思慮深さ、そして場合によっては怠惰とも関連しているのである。多くの作家が、喜びと悲しみ、幸福と絶望など、相反する感情の間で揺れ動くことだと表現している</w:t>
      </w:r>
    </w:p>
    <w:p>
      <w:r>
        <w:rPr>
          <w:b/>
          <w:color w:val="FF0000"/>
        </w:rPr>
        <w:t xml:space="preserve">一七九</w:t>
      </w:r>
    </w:p>
    <w:p>
      <w:r>
        <w:rPr>
          <w:b w:val="0"/>
        </w:rPr>
        <w:t xml:space="preserve">ポジションについてRecruitiveでは現在、ボロースのComviqでカスタマーサポートに従事する未来のスターを募集しています。ここでは、素晴らしいチームと一緒に素敵な職場で働く機会があるだけでなく、重要な人脈を作り、将来のための貴重な実務経験を積む機会もあります。ワクワクするでしょ？応募はお早めにこのポジションはフルタイムで、月曜日から金曜日までの日中勤務となります。また、入社時には、より長い時間の仕事紹介を受けることができます。職務内容この職務は幅広く、かつ多様なものです。主に電話でサービス精神旺盛なプロフェッショナルとしてお客様をご案内し、トラブルシューティングや問題解決に取り組んでいただきます。さらに、着信を受けたり、場合によってはチャットをしたりすることもあります。未来の仲間は、日々の仕事を助け合い、支え合う、仲の良い素敵な仲間たちです。仕事内容例えば、質問への回答や問題の解決 商品やサービスに関する情報の提供 既存顧客への追加販売 簡単な技術サポート プロフィール求める人物像カスタマーサービス担当の仕事を評価するためには、他人の意見や反応を素直に受け入れることができる人であると助かるでしょう。私たちがあなたに求める唯一の条件は、終バスで通勤しないことと、接客やサービス、問題解決において成長したいことです。ストレスフルな状況に対処し、回復する能力を持つ仲間を少し余分に望みます。また、中等教育を受けていること、コンピュータのスキルがあること、スウェーデン語と英語の両方で自分を表現できることを望んでいます。 会社についてリクルートの特徴の1つは、社員に成長の機会を与えていることです。私たちは、個人に輝く機会を与え、非常に強いチームスピリットをもっています。私たちはよく楽しい活動を企画し、職場の外でもたくさん交流しています。私たちのコミュニティの一員であると同時に、楽しくてやりがいのある仕事をしたいですか？今すぐ応募する応募方法本ポジションは、Recruitiveに雇用されながら、Comviqのカスタマーサービス部門に配属されて働くことを意味します。また、労働協約に基づいた給与が支払われます。継続的な選考を行い、適任者が見つかり次第、ポジションを埋めていきますので、お早めにご応募ください。皆様からのご連絡をお待ちしております。会社概要Recruitiveは、ストックホルム、ヨーテボリ、ボラス、エスキルストゥナ、オレブロ、ヴェステロースにおいて、公務員向けの人材紹介と人材派遣を総合的に行うサービスプロバイダーです。当社は公認の人材派遣・紹介会社であり、UnionenおよびAkademikerförbundetとの間で労働協約を結んでいます。全従業員に対して、健康手当、産業保健、年金給付を実施しています。また、リクルート社の社員として、雇用期間中、コンサルタント・マネージャーが対応します。コンサルタント・マネージャーの役割は、専門的な役割を果たしながら成長し、職場を楽しむことができるようにすることです。リクルートは、ISO9001およびISO14001に基づく環境・品質認証を取得しています。明日の顧客を募集し、あなたの個性に真剣に向き合いますそのため、人を第一に考えるエキサイティングな会社で働きたい新入社員を常に募集しています。</w:t>
      </w:r>
    </w:p>
    <w:p>
      <w:r>
        <w:rPr>
          <w:b/>
          <w:color w:val="FF0000"/>
        </w:rPr>
        <w:t xml:space="preserve">イド180</w:t>
      </w:r>
    </w:p>
    <w:p>
      <w:r>
        <w:rPr>
          <w:b w:val="0"/>
        </w:rPr>
        <w:t xml:space="preserve">Reasonは、スウェーデンのPropellerhead Software社が開発した音楽制作ソフトです。このプログラムは、ハードウェアシンセサイザー、サンプラー、シーケンサー、ミキサーのラックをエミュレートします。Reason 1.0は2000年11月にリリースされ、最新バージョンはReason 6です。Rewireを使えば、ReasonをCubase、Sonar、Digital performer、Logic、ProTools、Madtracker、Ableton Live、Fruityloopsなど他のソフトと連携させることが可能です。そして、ソフトウェアシンセサイザとして動作させることができ、すべてのオーディオは2つのアプリケーション間でリアルタイムに転送されます。</w:t>
      </w:r>
    </w:p>
    <w:p>
      <w:r>
        <w:rPr>
          <w:b/>
          <w:color w:val="FF0000"/>
        </w:rPr>
        <w:t xml:space="preserve">イド181</w:t>
      </w:r>
    </w:p>
    <w:p>
      <w:r>
        <w:rPr>
          <w:b w:val="0"/>
        </w:rPr>
        <w:t xml:space="preserve">フィリップ・フォン・シャンツ、スウェーデンの画家、ドラフツマン、グラフィックアーティスト、1928年スウェーデン、ノールショーピング生まれ、1998年没。フィリップ・フォン・シャンツは、1950年にオッテ・スケルドの絵画学校で、1952年から1958年までストックホルムの美術アカデミーで、1951年にはパリでアンドレ・ロテに師事しました。 他のアーティストやデザイナーについてメトロポールで読む 8358 カラーリトグラフ フィリップ・フォン・シャンツ Vinbärsberg, 178/195, 50 x 75 販売：8.600 kr 2004年10月18日に落札 8199 油絵 フィリップ・フォン・シャンツ -89, "Dunkelt hörn", 53x72 落札: 7.800 kr 2008年11月10日に落札 8465 カラーリトグラフ フィリップ・フォン・シャンツ (1928-1998), 73/150, 1977, 63x50 落札： 5.5.000 kr 2010年7月5日に落札 8270 リトグラフ フィリップ・フォン・シャンツ（1928-1998）、ホワイトカラント、160/2...// 販売：4.400 kr 2013年7月1日に落札 8195 リトグラフ ペイント、フィリップ・フォン・シャンツ、27x21 販売：4.300 kr 2009年10月26日落札 5617 カラーリトグラフ Philip von Schantz (1928-1998), Blueberries, signed, ..// 3.600 kr 2015年5月18日落札 Theme 50s/60s このテーマでは、1950年代から1960年代の美しく、刺激的なオブジェを集めています。</w:t>
      </w:r>
    </w:p>
    <w:p>
      <w:r>
        <w:rPr>
          <w:b/>
          <w:color w:val="FF0000"/>
        </w:rPr>
        <w:t xml:space="preserve">イド182</w:t>
      </w:r>
    </w:p>
    <w:p>
      <w:r>
        <w:rPr>
          <w:b w:val="0"/>
        </w:rPr>
        <w:t xml:space="preserve">イージーアクセス契約 以下のファイルには、未公開または制限された資料が含まれています。yyyyyEasy-accessダウンロードとしてマークされたイメージは、プレミアムアクセスまたはゲッティ イメージズの定額使用パッケージに含まれず、そのようなイメージの使用に対して請求が行われます。yyyyyEasy-accessダウンロードでは、ウォーターマークなしの高解像度画像を素早くダウンロードすることができます。ゲッティ イメージズとの間で書面による合意がない限り、イージーアクセスダウンロードはプレビューのみを目的としており、最終プロジェクトでの使用は許可されていません。Easy-Access（EZA）アカウントを使用すると、組織内の誰でも次の用途で素材をダウンロードできます。 テスト サンプル セット レイアウト 生 クリッピング 編集前 これは、ゲッティ イメージズのウェブサイト上の静止画およびビデオのプリレイアウトに関する標準オンラインライセンス契約より優先されます。EZAアカウントはライセンスではありません。EZAアカウントを利用してダウンロードした素材を使用してプロジェクトを完成させる場合は、ライセンスが必要です。ライセンスがない場合、次のような他の分野での使用はできません：フォーカスグループ向けプレゼンテーション 外部向けプレゼンテーション 組織内で配布する最終資料 組織外で配布する全ての資料 公に配布する全ての資料（広告や宣伝など） コレクションは継続的に更新されているため、ゲッティ イメージズはライセンスを取得するまで特定のアイテムを利用できることを保証することはできません。ゲッティ イメージズのウェブサイトに掲載されているライセンス対象物に関する全ての制限事項を注意深く確認し、質問がある場合は、ゲッティ イメージズの営業担当者にお問い合わせください。EZAアカウントの有効期限は1年間です。更新については、ゲッティ イメージズの営業担当者がお客様とご相談させていただきます。ダウンロードボタンをクリックすることにより、お客様は、リリースなしに資料を使用する責任を負うこと（希望する使用に必要なあらゆる許可を得ることを含む）に同意し、すべての制限を遵守することに同意するものとします。</w:t>
      </w:r>
    </w:p>
    <w:p>
      <w:r>
        <w:rPr>
          <w:b/>
          <w:color w:val="FF0000"/>
        </w:rPr>
        <w:t xml:space="preserve">イド183</w:t>
      </w:r>
    </w:p>
    <w:p>
      <w:r>
        <w:rPr>
          <w:b w:val="0"/>
        </w:rPr>
        <w:t xml:space="preserve">「ヴァレントゥーナ市は、Studieförbundet Vuxenskolanと協力。春学期と秋学期には、ヴァレントゥーナ市での講座も開講しています。市町村にお住まいの方は、割引価格で受講できるチャンスがあります。コース「健康運転免許」では、健康を維持するための方法を学びます。食事や運動、心のことなど、気持ちのいい話をします。"</w:t>
      </w:r>
    </w:p>
    <w:p>
      <w:r>
        <w:rPr>
          <w:b/>
          <w:color w:val="FF0000"/>
        </w:rPr>
        <w:t xml:space="preserve">イド184</w:t>
      </w:r>
    </w:p>
    <w:p>
      <w:r>
        <w:rPr>
          <w:b w:val="0"/>
        </w:rPr>
        <w:t xml:space="preserve">北欧最大級の遠洋漁業受入施設であるShetland Catch Ltdは、所有者の変更に伴い、Pelagia Shetland Ltdに社名を変更する予定です。以前から、ノルウェーのペラジア社はシェトランド諸島の75％の株式を所有しています。</w:t>
      </w:r>
    </w:p>
    <w:p>
      <w:r>
        <w:rPr>
          <w:b/>
          <w:color w:val="FF0000"/>
        </w:rPr>
        <w:t xml:space="preserve">イド185</w:t>
      </w:r>
    </w:p>
    <w:p>
      <w:r>
        <w:rPr>
          <w:b w:val="0"/>
        </w:rPr>
        <w:t xml:space="preserve">なんてこった、今日は何もできない気がする。家に帰って荷物をまとめて、学校に戻って数学に行き、それからもう一回家に帰って、バイクを下ろして、荷物を受け取って、3時前にベアーに向かわなければならない。契約の一環として、毛布を持参する必要があるのです。キルトを2マイル近くも持ち運ぶのは簡単ですか？そして、食事もする時間がある。ああ、もうだめだ。</w:t>
      </w:r>
    </w:p>
    <w:p>
      <w:r>
        <w:rPr>
          <w:b/>
          <w:color w:val="FF0000"/>
        </w:rPr>
        <w:t xml:space="preserve">イド186</w:t>
      </w:r>
    </w:p>
    <w:p>
      <w:r>
        <w:rPr>
          <w:b w:val="0"/>
        </w:rPr>
        <w:t xml:space="preserve">私は今、ウプサラ大学の幼児教育プログラムの最終学期を迎えています。今はVFU（実習）があり、1歳児が13人いる部署を任されています。私は幼児部門が好きなのですが、もう少し年齢が混在していてもよかったと思います。あと1週間半でPYTを書き、子どもたちと一緒に行うアクティビティを完成させることができます。どのような仕上がりになるのか、興味深いところです。このコースの後、エリンと私が一緒に書く自主制作が始まります。</w:t>
      </w:r>
    </w:p>
    <w:p>
      <w:r>
        <w:rPr>
          <w:b/>
          <w:color w:val="FF0000"/>
        </w:rPr>
        <w:t xml:space="preserve">イド187</w:t>
      </w:r>
    </w:p>
    <w:p>
      <w:r>
        <w:rPr>
          <w:b w:val="0"/>
        </w:rPr>
        <w:t xml:space="preserve">こねないサワードウのパンのバリエーションを2つご紹介します。Stockholmslevainタイプのパンと、右は今日ここGotlandで焼いたdinkelsiktのパンです。ライ麦のサワードウ155gに水500g、小麦粉750g、塩18gを混ぜて焼いたものです。室温で8時間発酵させた後、ボウルの中で生地をかき混ぜて、冷蔵庫でさらに8時間寝かせるようにセットしました。そして、オーブンを250度に温め、打ち粉をした台の上で生地を掻き出し、折りたたんで鍋に入れ、オーブンに押し込んだのです。フタあり30分＋フタなし30分。だから、今回のスペシャルは、焼き上げた後に生地を膨らませなかったことです。そのままオーブンに入れました。そのためには、生地が最大に膨らむ前に取る必要があります。オーブンで自分を持ち上げるパワーが残っていないとダメなんです。私がストックホルム澱粉について語るときに思い浮かべる、あの典型的な、モチモチした、ホロホロした特徴は、もちろん他の方法でも実現できるのですが、これは一つの方法です。2斤目はスペルト小麦粉をふるいにかけて焼きました。今回、ちょっと違ったのは、小麦粉がとても新鮮だったことです。ローマの工場で製粉してから、まだ2週間しか経っていない。この生粉については、さまざまな意見があるようです。挽きたての小麦粉を好む人もいれば、小麦粉は少し熟成させてから焼いた方がいいという人もいます。2つのことに反応しました。まず、生地が緩くならないように小麦粉の量を少し増やしたこと（通常750gのところ800g強）、そして二次発酵後の生地の流れ出しが異常に多かったことです。その後、再びパンの形を整え、しばらく寝かせてからキャセロールで焼きました。パンはとてもとても美味しく出来上がりました。これらのパンの基本的なレシピは、こちらでご紹介しています。前のレシピを2回試しましたが、とても良い結果でした。そして、物流が楽なことも大きな魅力です。確かに、リーベン版は小麦のサワードウでも使えるはずですね。いつでもOK!ルヴァンのバリエーションについてもう一つ質問です。結果には両方の発酵（8+8時間）が重要だと思いますか、それとも1回の発酵で十分でしょうか？こんにちは。小麦のサワードウベースとライ麦のサワードウベースのどちらを使うかは、何によって決まるのですか？それぞれのメリット／デメリットを教えてください。そして、いつも素晴らしい記事をありがとうございます。超刺激的で、素晴らしくわかりやすい記事ばかりです。ただ、小麦粉の総量が多少異なるので、「ベーカーズパーセント」を使って、比較されることはありますか？ところで、新しくなった地下のベーカリールームを何に使うか、近々発表があるのでしょうか？🙂 こんにちは!(返信が遅くなってすみません！)小麦粉とライ麦の生地を使い分けていますが、今のところライ麦の生地が多いですね。どちらにも良さがあると思いますが、ライ麦サワードウの方が少し使い勝手が良いと思います。生地の大きさが異なる場合、塩の量を調整するときなど、ベーカーズパーセントを参考にすることがあります。通常、私は70～75パーセントの水で生地を作ります（小麦粉の量に対して、です）。そして、私がベーカリーを何に使っているかは、近日中に詳しくお伝えしますこのような場合、「マンゲ・タック・フォー・スヴァレット」と呼んでください。🙂 小麦のサワードウベースとライ麦のサワードウベースのどちらがマイルドな味に感じますか？一般的に、小麦のサワードウはマイルドな味に仕上がると思うのですが。素人ですが、室温で8時間、冷蔵庫で8時間の間に練り込みはあるのでしょうか。マーチンさん、こんにちは！今回の質問は、先生の本に載っているストックホルムルヴァンのレシピについてです。軽いパンの中では一番好きで、よく焼くパンです。残念ながら、過去2回作ったときは完全に失敗しました。パンの中が平らになり、完全に生地がなくなってしまったので、捨てざるを得ませんでした。サワードウは、使用時に比較的新鮮で泡立ちの良いものを使用しているため</w:t>
      </w:r>
    </w:p>
    <w:p>
      <w:r>
        <w:rPr>
          <w:b/>
          <w:color w:val="FF0000"/>
        </w:rPr>
        <w:t xml:space="preserve">アイディー188</w:t>
      </w:r>
    </w:p>
    <w:p>
      <w:r>
        <w:rPr>
          <w:b w:val="0"/>
        </w:rPr>
        <w:t xml:space="preserve">言葉の中心への旅 スウェーデン・アカデミーの辞書は、ABACUSからEVERYWHEREへと200年以上の旅を経て、Uの字を移動しています。2017年、ゴールが待っている。そして、Aからやり直すだけです。調査、分析、説明、そして時には死についての説明も。CIRCUMPHILIAC（サーカムフィリア）。ルンドにあるスウェーデン・アカデミーの辞書編集室での一日を終えた私の頭の中では、この言葉が踊っている。口の中がちょっと楽しい。19世紀、ルンド大学の学生たちが、講義の合間にパンチドランクで愉快なジョークを飛ばしながら話している姿を思い浮かべることができる。</w:t>
      </w:r>
    </w:p>
    <w:p>
      <w:r>
        <w:rPr>
          <w:b/>
          <w:color w:val="FF0000"/>
        </w:rPr>
        <w:t xml:space="preserve">イド189</w:t>
      </w:r>
    </w:p>
    <w:p>
      <w:r>
        <w:rPr>
          <w:b w:val="0"/>
        </w:rPr>
        <w:t xml:space="preserve">ジュリア・クリステヴァ Julia Kristeva[5][6] （ブルガリア語：Юлия Кръстева）は、1941年6月24日にブルガリアのスリヴェンで生まれたブルガリアの言語学者、哲学者、精神分析家、フェミニストでパリを拠点に活動しています。パリ第7大学ディドロ校の名誉教授。目次 - 1 バイオグラフィー - 2 キャリア - 3 アブジェクション - 4 代表的な作品 - 4.1 英語での出版 - 5 出典 - 5.1 注 - 6 外部リンク バイオグラフィー[編集] 1966年、クリステヴァはソフィア大学で博士号を取得後、フランスに移住する。ロラン・バルト、エレーヌ・シクース、ミシェル・フーコー、ジャック・デリダなど、フランスを代表する知識人たちと早くから親交を深めてきた。クリステヴァは言語学に加え、文学理論やジェンダー論にも取り組んでいる。ジャック・ラカン、フェルディナン・ド・ソシュール、ジョン・サール、ジークムント・フロイトの影響を強く受け、構造主義、ポスト構造主義、記号論、フェミニズムを探求している。 クリステヴァの業績のひとつはミハイル・バフチンを西洋に紹介したことである。また、文学研究において間テクスト性という概念を打ち出した。クリステヴァは、出産を人の一生のうちで最大の分離とみなしている。なぜなら、出産によって人間は自分の身体から分離され、その段階は男性の秩序に組み込まれることに先立ち、そのための温床となるからである。クリステヴァによれば、言語の能力は、母からの分離の過程と男性秩序の相互作用の中で生み出されるもので、言語は記号と精神の両方から構成されている。文学理論家として、解釈のプロセスは記号論と精神分析から成るという説を唱えている。このように彼女は、記号と参照に関する構造主義的な見解と、話し手と聞き手双方の内的プロセスによって生み出される象徴的なサブテキストという精神分析的な理論を結びつけている。クリステヴァは、記号論と象徴論の関係を弁証法的であり、そこには均衡があるはずだと述べている。キャリア[編集] ジュリア・クリステヴァは、そのキャリアとライフワークのほとんどを記号論と精神分析という20世紀後半においても非常に男性優位の分野に捧げているが、自分の分野をはるかに超えて足跡を残すことにも成功している。クリステヴァは、1960年代の学問的に激動するパリで言語学者・博士課程の学生として、知識人や学生が乏しく、失業率が高い状況で進行中の変化を目撃し、大きな影響を受けている。1968年5月、パリの学界の不安は頂点に達し、後に「五月の蜂起」と名づけられる蜂起が起こった[7]。パリで騒動が起こっていた頃、アメリカとソ連はベトナム戦争を本格化させており、多くのフランスの学者は、どちらの超大国の行き過ぎた行動にも憤慨し、支持を拒否していた。そこで、フランスの左翼系学者の多くは、東洋、すなわち中国に目を向け、フランスでもリバタリアン革命が起こることを予言したのである。前述したように、クリステヴァはこれらの出来事に積極的に関わり、さらに政治状況を探るために中国に渡ったりもしている。バルト、デリダ、ジュネット、トドロフ、リカルドゥ、ソラーズ（彼らの作品は雑誌「テル・ケル」から出版されたため、「テル・ケルグループ」と呼ばれる[7]）と並ぶ記号論の主要かつ決定的な人物の一人として、クリステヴァは唯一の女性の声であった。このことが、フェミニズムや学界で盛んに議論されている、間違いなく進歩的な研究や用語の貢献の動機となったかどうかはともかく、クリステヴァはこれらの前提のいずれに対しても直接的な立場をとらず、それどころか、フェミニズムの擁護者であるとも主張していない。実際、クリステヴァは、フェミニズムのローカルな概念、すなわち、家父長制の中で積極的に権力の位置を占めるリベラルな女性が中心となって、社会関係や権力構造の内部からの改革を目指すフランスのブルジョワ運動を常に批判している[7]。フェミニズムや平等主義的な運動全般に対するクリステヴァの意見は、彼女がほとんどのことについて考えていたように、よりラディカルで「ストレート」なアプローチ、すなわち、「自由」を実践するべきだというものだった。</w:t>
      </w:r>
    </w:p>
    <w:p>
      <w:r>
        <w:rPr>
          <w:b/>
          <w:color w:val="FF0000"/>
        </w:rPr>
        <w:t xml:space="preserve">イド190</w:t>
      </w:r>
    </w:p>
    <w:p>
      <w:r>
        <w:rPr>
          <w:b w:val="0"/>
        </w:rPr>
        <w:t xml:space="preserve">個人のお客様へ - 年金データウェブサービス、24時間営業 - 年金相談とリハビリ 020 614 2868 - Keva's Eläkeneuvoja service on Facebook (in Finnish) - 相談は完全予約制です。予約 020 614 2868 (Union Street 43) - 年金受給者の銀行口座と住所の変更 私たちは月～金 8.00-17.00 にサービスを提供します 注意!ユニオンストリートのカスタマーサービスは、コロナウイルスのため、一時的に閉鎖されています。雇用主のお客様向け連絡先 電話サービスおよびアドバイス：020 614 2438、平日8～16時 - 一般的なアドバイス - 企業年金保険およびワークライフ開発に関する質問 - 職員年金保護 - 年金拠出 - 法人化 - オンラインサービスのユーザーサポート E-mail: kevapalvelu[snabel-a]keva.fi Eサービス：雇用主オンラインサービス Kevaの雇用主オンラインサービスにより年金および年金拠出に関わる雇用主の問題への対処をすることができます。24時間体制でサービスを提供しています。求人票の閲覧は、平日8:00～19:45に可能です。登録チーム、所得登録や雇用保険に関する質問 - フィンランド語 020 614 2858 - スウェーデン語 020 614 2854 employment register[snabel-a]keva.fi 事業主の連絡先 雇用年金保険や労働生活の発展に関する質問についてサポートします。当社のサービス、年金保険、従業員の年金保障、法人設立に関するご質問など、お気軽にお問い合わせください。組織の産業保健を展開する際や、組織の変革を行う際に、目標達成を支援します。協力の目的は、コストを削減し、職場のスタッフの活力を促進することで成果をあげることです。担当のアカウントマネージャーにご連絡ください。アカウントマネージャーとリハビリテーション・障害年金専門家の連絡先は、事業主向けオンラインサービスに掲載されています。雇用主と産業保健部門に向けた職業リハビリテーションのアドバイスライン 雇用主と産業保健部門は、新しい職業リハビリテーションのアドバイスライン（020 614 2278）に電話することができるようになりました。職業リハビリテーションに関するご質問には、リハビリテーション専門家がこの番号でお答えします 月～金、午前8時～午後4時 その他の連絡先 電話交換：020 614 21 予約制のカスタマーサービス、電話：020 614 2868 郵便番号：00087 KEVA 訪問先：Unioninkatu 43, Helsinki 事業登録番号： 0119343-0 ファックス：020 614 2009 メールアドレス：ファーストネーム.surname[@]keva.fi レジストラオフィス（事務・公式）: kirjaamo[@]keva.fi ネットワークの請求先とリハビリテーション フィンランド国内のサービス電話にかける場合はローカルネットワーク料金のみ、携帯電話でかける場合は携帯電話料金のみが請求されます。</w:t>
      </w:r>
    </w:p>
    <w:p>
      <w:r>
        <w:rPr>
          <w:b/>
          <w:color w:val="FF0000"/>
        </w:rPr>
        <w:t xml:space="preserve">イド191</w:t>
      </w:r>
    </w:p>
    <w:p>
      <w:r>
        <w:rPr>
          <w:b w:val="0"/>
        </w:rPr>
        <w:t xml:space="preserve">私たちは、お客様の注文を常に期限内に受け取ることがいかに重要であるかを知っています。そのため、夏も通常と同じ営業時間・納期で営業しています。皆様が素敵な夏休み＆休暇を過ごされますように。Henri-Lloydは、最近、新しい衣料品コレクションFreemantleを発表しました。今回使用したリフレクティブストライプとHenry-Lloydのロゴは、当社が開発したものです。私たちは、リフレクターのディテールを加えることで、スタイリッシュなデザインをより高い次元に引き上げることができたと考えています。もちろん、このコラボレーションが成功したことを誇りに思います。月～金: 08.00-16.30 参考資料 ご注文の際、チェックアウト時に購入を確定することを選択すると、購入の合意が成立します。登録されたメールアドレスに、自動で注文確認メールが送信されます。注文された製品は、全額支払われるまでHot Screensの所有物であり、一般条件を参照してください。ご注文いただいた商品は、FjäråsにあるHot Screenの本社/工場から発送されます。ご注文の変更や追加を希望される場合は、ご注文の生産が開始される前に行ってください。ただし、同じ印刷時間に他の注文と一緒に生産するため、すでに生産を開始している注文を変更することはできません。ストロングソリッド」品質で熱転写をご注文の場合、ロゴ1つにつき最大7色までとなります。7色以上ご注文の場合、熱転写は「ストロングプロセス」品質で製作されます。キャリブレーションにより、画面上で正確な色再現ができない場合がありますので、弊社のカラーチャートまたはPantone Solid Coated Guideと照らし合わせてください。このカラーガイドは、ウェブショップでご注文いただけます。新しいロゴを注文する場合、1つの熱転写につき、1つのデザインしかできません。つまり、同じ熱転写に複数のロゴがある場合は、デザイン/ロゴごとに料金が発生します。熱転写を行うには、ベクター化されたファイルが必要です。ベクター化されたファイルがない場合、Hot Screenは価格表に従って、固定されたオリジナルの人件費でファイルを再描画することを提案します。ベクター化されたファイルの代表的なファイルフォーマットは以下の通りです。.AI, .EPS &amp; .PDF 5000枚以上の熱転写をご注文の場合、またはサイズが700cm2（平方センチ）を超える場合は、カスタマーサービスにお見積もりをご依頼ください。スタートアップコスト：新規にヒートトランスファーを発注する場合のみ。- 同じモチーフ・サイズで400枚以上ご注文の場合、初期費用が無料になります。 ・白1色の熱転写をご注文の場合、初期費用が無料になります。 ・同じモチーフ・商品を再注文する場合、初期費用が無料になります。 ・他の熱転写メーカーで同じ商品を注文した場合、初期費用が無料になりますので、ウェブショップで注文後、カスタマーサービスに連絡して初期費用を削除してください。カラーミキシング料金：ホットスクリーンの標準カラーチャート以外の色については、現在の価格表に従って請求されます。4色分解：スタークプロセスをご注文の場合、ホットスクリーンはお客様のデザインをCMYKで印刷するための4色分解を作成します。分離料金は、現行の価格表に従って請求されます。オリジナル作品：Hot Screenはロゴの再描画に常に固定価格を課しています、現在の価格表をご覧ください。ご注文の際には、ご注文確認メールをお送りします。注文確認書には、注文内容や価格に関する情報が記載されています。ホットスクリーンから注文品が届いたその日に、注文品を記載した「納品通知書」をメールでお送りしますので、生産計画を立てやすくなります。同時に生産されたすべての注文は、共同配送され、1つの貨物としてお客様のもとに送られます。これにより、お客様の送料を削減し、私たちの共有する環境への影響を最小限に抑えることができます。スウェーデン国内発送: 79 kr ノルウェー国内発送: 122,86 NOK EU国内発送: 20,39 EUR Hot Screens ウェブショップにおけるお客様のアカウントのログイン情報（ユーザー名とパスワード）は、権限のない者の知るところとならないように取り扱われるものとします。お客様は、ログイン情報を提供することにより、その人物がお客様の名前で注文を行う権利を有すること、およびお客様が支払義務を負うことを確認するものとします。お客様は、不正アクセスされたと思われる場合には、直ちに当社へ連絡し、パスワードを変更するものとします。一般条件 Hot Screen ABは再販業者にのみ販売します。Hot Screen ABのディーラーになるには、加工された衣服の取引またはそのような事業を営んでいる必要があります Hot Screen</w:t>
      </w:r>
    </w:p>
    <w:p>
      <w:r>
        <w:rPr>
          <w:b/>
          <w:color w:val="FF0000"/>
        </w:rPr>
        <w:t xml:space="preserve">アイディー192</w:t>
      </w:r>
    </w:p>
    <w:p>
      <w:r>
        <w:rPr>
          <w:b w:val="0"/>
        </w:rPr>
        <w:t xml:space="preserve">2019年8月、学生のパーティに参加し、そこで榛東のK-marketの商人と出会いました。その商人と、「もしかしたら、Kマーケットで仕事を始めるかもしれない」と話し合った。1週間後、ジョブカウンセラーに連絡し、別の職場で長く働いていたこともあり、転職をどうするか話し合いました。3時45分に起床し、仕事の準備をする。まずは濃いめのコーヒーを飲むことから始めます。そして、仕事の制服を着て、自転車で出勤します。庭のゴミ拾いやウンチの分別はもちろん、食品を棚に並べるのも私の仕事です。毎日たくさんのお客様にお会いし、何か食品を頼まれたらお手伝いしています。私が気に入っているのは、店内にある大きな黒板に、お客さんがどんな食品を買うか希望を書けることです。時計に目をやると、もうお昼時、10時半を回っている。職場で無料で食べる機会があり、好きな料理はパスタのボロネーゼなどです。私の勤務時間はお昼までです。月曜日から金曜日まで働いています。土日が休みなんです。この異常事態は、スーパーマーケットにも好影響を与え、お客さまが増え、注文が増えた。自分のスーパーへの貢献が必要とされていることに気づき、嬉しくなり、仕事がないことに抵抗がなくなりました。これを読んでいる皆さんが、健康で元気に過ごせますように。次回の「月の思想」で紹介したいことがあれば、ステップ・バイ・ステップのソフィアに連絡してください。短い文章でも、詩でも、写真でも、共有したいものは何でもいいのです。</w:t>
      </w:r>
    </w:p>
    <w:p>
      <w:r>
        <w:rPr>
          <w:b/>
          <w:color w:val="FF0000"/>
        </w:rPr>
        <w:t xml:space="preserve">アイディー193</w:t>
      </w:r>
    </w:p>
    <w:p>
      <w:r>
        <w:rPr>
          <w:b w:val="0"/>
        </w:rPr>
        <w:t xml:space="preserve">娘に素敵な詩を...？どなたか、少女・娘に贈る素敵な詩や歌詞をご存じですか？あるべき姿ではなく、ありのままの私を愛してください。小さな青い惑星で、あなたは私の幸せです......私の無限大......。あるべき姿ではなく、ありのままの私を愛してください。美しいですね！ご自分で書かれたのですか？いや、どこかで見たような...思い出せないような!あるべき姿ではなく、ありのままの私を愛してください。人生の意味、世界の意味、すべての意味を知ることは不可能だ。私の胸にいる子供...（まだ子供はいないが、願望はある）;)私の胸に横たわる愛する子供よ、その輝きは私を眩しくさせる。と、生まれたその日に、私のところに来て...？あなたはまだ私の魂、私の心の中だけです 想像してみてください あなたがいない人生、恐ろしいと重い痛み あなたが私の胸にいるとき、私は愛に満ちた声であなたに話すことを望む あなたの最初の笑顔を見て、あなたの最初の歯 あなたを抱いて、あなたの小さな細い手を愛撫 あなたは一つのことを知っている必要があります 私の小さな愛する宝物 私はあなたを愛しています、昼と夜の両方 世界で何よりも重要ではありません 私はあなたのように愛するでしょう、世界の誰も 私はあなたを永遠に愛するだろう、私はそれを約束できる！ 私はあなたのことを愛している！ 私はあなたのことを愛しています、私はあなたのことを約束できる！ あなたは私のことを愛しています、昼と夜の両方それとも、poeter.seで見つけたこの曲かな:) 私の朝は目覚め、花は咲き、私を笑わせてくれた あなたは私の賢い部分です、私が盲目で歩くとき、人生はとても明確に見えます あなたを通して、私は自分自身と私の心への道を見つけました あなたが私を選んだことはとても幸運です あなたは私の人生のガイドライトです。</w:t>
      </w:r>
    </w:p>
    <w:p>
      <w:r>
        <w:rPr>
          <w:b/>
          <w:color w:val="FF0000"/>
        </w:rPr>
        <w:t xml:space="preserve">イド194</w:t>
      </w:r>
    </w:p>
    <w:p>
      <w:r>
        <w:rPr>
          <w:b w:val="0"/>
        </w:rPr>
        <w:t xml:space="preserve">生殖能力とは、私たち人間が生まれながらにして持っている能力であり、それを使って生殖を行うことである。生殖能力は女性と男性で異なります。男性は思春期を迎え、睾丸が精子を作り始めた瞬間から子孫を残すことができます。男性の生殖能力は年齢とともに低下しますが、70代で子供を産んだ男性もいますし、厳密には男性が子供を産むことに上限はありません。女性の場合、12～14歳くらいで初潮を迎えてから50歳くらいまでが妊娠可能な年齢とされています。女性は生まれてからずっと、決まった数の卵子を排卵時に放出し続けます。性別による受胎可能年齢 ・男性受胎可能年齢：約13歳～70歳以上 ・女性受胎可能年齢：約13歳～50歳 何が受胎能力に影響を与えるのか？不妊症や子供を持つ可能性に影響を与えるものは何ですか？この質問には、3つのポイントがあります。将来子供が欲しいと思っている ・早く子供が欲しい ・1年以上前から子供が欲しいと思っている この3つのポイントから、子供を持つという目標を達成するためにできることを分かりやすく説明します。将来、子供を持ちたい ほとんどの人が、何らかの形で、人生のある時期に親になりたいと考えています。多くの人にとって、妊娠することは問題ではありません。避妊をやめただけで、初めて排卵した後、そのまま妊娠しているわけではありません。良い知らせは、あなたはすでに妊娠しやすい体質になるための手助けができる段階にあるということです。絶対的に良い方法は、健康的なライフスタイルを変えることです。健康的なライフスタイルの例としては、定期的な運動、適度なカロリー摂取、タバコを控えることなどが挙げられます。この健康的な妊活投資の一番のメリットは、妊娠の確率が上がることです。また、将来生まれてくる子供の健康にも投資することになります。研究者たちは、健康的なライフスタイルが新生児の合併症の減少に直結していることを、いくつかの報告を通じて明らかにしています。その根拠は、健康な卵子と健康な精子が、妊娠を成功させるために最も重要な要素であるということです。健康な卵子と精子には、健康な体が必要です。家族を持つべき時が来たと感じた時、こちらで詳しくご紹介しています。次に、I/we want to have a baby soonの記事を読んでください。I/we want to have a baby soon I'm so glad you want to have a baby, you've got the first step on your journey.私/私たちは早く子供が欲しいです。赤ちゃんを授かる確率を上げる方法は、すべての新生児の名前の数だけ存在します。ちょうどいいタイミング（排卵日）を選べば、30％の確率で妊娠することができます。私／私たちは、1年以上の期間、子作りに励んでいます 子作りに成功しないまま、しばらく経つと、子作りができるのかどうか、不安になることも少なくないでしょう。全夫婦の9％が妊娠に悩む時期があるそうです。妊娠の可能性を高める方法はいくつかありますが、もし1年以上赤ちゃんを求めているのであれば、一度受診してみるのもいいかもしれません。不妊症は、女性または男性の生殖器系に起因することがあります。不妊症の約3分の1は男性要因、3分の1は女性要因によるものです。 パートナー双方に不妊症の問題がある場合もあります。不妊症の約20％は、明らかな原因がなく、いわゆる不本意な子宝に恵まれない場合である。もしあなたが35歳以上の女性で、6ヶ月以上妊娠を試みているのであれば、医学的なアドバイスを受けるべき時です。医師の助けを借りて、自分自身（と、必要であればパートナー）に対していくつかの検査を行い、妊娠しない原因を探ることができます。不妊治療の専門医を紹介されることもあります。不妊治療の専門医は、さらに詳しい検査を行い、問題の原因を突き止めようとします。原因によっては、医師や不妊治療専門医が生殖補助医療を提案することもあります。ファーティリティ・ブレンドは、男性の生殖機能の健康をサポートするために開発されました。</w:t>
      </w:r>
    </w:p>
    <w:p>
      <w:r>
        <w:rPr>
          <w:b/>
          <w:color w:val="FF0000"/>
        </w:rPr>
        <w:t xml:space="preserve">アイディー195</w:t>
      </w:r>
    </w:p>
    <w:p>
      <w:r>
        <w:rPr>
          <w:b w:val="0"/>
        </w:rPr>
        <w:t xml:space="preserve">私たちは、信じられないようなことを成し遂げました。星の数ほど心のスペースがある、すっきりとした座り心地のソファです。フラミンゴのインダストリアルなシルエットは、時代を超えたエレガンスと相まって、あらゆるシーンで活躍します。高級感のあるファブリックと華やかなカラーバリエーションからお選びいただけます。がんばれー</w:t>
      </w:r>
    </w:p>
    <w:p>
      <w:r>
        <w:rPr>
          <w:b/>
          <w:color w:val="FF0000"/>
        </w:rPr>
        <w:t xml:space="preserve">一九九六年</w:t>
      </w:r>
    </w:p>
    <w:p>
      <w:r>
        <w:rPr>
          <w:b w:val="0"/>
        </w:rPr>
        <w:t xml:space="preserve">クライミングは危険なのか？クライミングは、ルールや安全規則を守れば、危険なものではありません。ホールで行っているルールは「登れる人」のタブで詳しく紹介しています。クライミングをするときの服装は？自由に動ける普段着の運動着。ホールでの年齢制限はありますか？ロープコースでは、7歳にならないと登れません。ボルダリングコーナーでは年齢制限はありませんが、13歳未満のお子様は指導者の監督のもとで登ってください。クライミングホールでビレイするには、グリーンカードが必要ですか？はい、ロープ場でビレイする人は全員グリーンカードが必要です。クライミングホールでは、グリーンカードを取得したい人のためのコースが用意されています。詳しくは、「コース」タブでご覧ください。クライミングホールでクライミングをするには、グリーンカードが必要ですか？いいえ、Klätterhallenでの登山にグリーンカードは必要ありません。ビレイヤーのみグリーンカードの所持が義務付けられています。クライミングを始めたいのですが、今まで登ったことがないのですが、どうしたらいいのでしょうか？登山をしたことがない方でも、いくつかのオプションがあります。インストラクターによるテイスター・アワー、入門コース、または営業時間内であればいつでもボルダリングセクションでクライミングを体験することができます。トライアルコース、スタートコースについては、「登ってみたい」タブで詳細をご覧ください。ようこそ機材のレンタルはできますか？はい、当社で機材をレンタルすることができます。料金は「登りたい」タブで確認できます。誰が登れるのか？クライミングホールでは、初心者から上級者まで、あらゆるレベルのクライマーを歓迎します。しかし、私たちと一緒に登山をする人たちには、必ず守っていただきたいルールがあります。これは、みんなの安全と楽しみのためです。ロープ小屋 私たちのロープ小屋では、トップロープのビレイヤーはグリーンカードを持っている必要があります。ただし、クライマーが持っている必要はない。リードクライミングをするためには、クライマーとビレイヤーの両方がレッドカードを持っている必要があります。ロープ場は7歳まで。ボルダリングセクション ボルダリングセクションでは、誰でも自由にクライミングを楽しむことができます。経験の有無にかかわらず、すべてのレベルのクライミングが可能です。13歳未満のお子様は、指導者の監視のもとで登頂してください。ボルダリング部門では、以下の安全規則が適用されます。 入場料割引: 80 kr 入場料割引は、18歳未満、学生、65歳以上のIDが必要です。 月額カード割引は、18歳未満、学生、65歳以上のIDが必要です。 年間カード割引：3 100 kr 年間カード口座振替： 310 kr/月 年間カード口座振替は、18歳未満、学生、65歳以上のIDが必要です。 10カード割引：720 kr 1年有効です。カードはリフィルできません。10枚で18歳未満、学生、65歳以上のシニアに適用され、IDが必要 靴とハーネスが含まれています。ドロップイン：80kr 日曜日のドロップインは予約の必要はなく、来店するだけ。同時に多数のお客様がご来場された場合、待ち時間が発生することがあります。ご容赦くださいますようお願いいたします。以降 100kr/人 最大4名まで グリーンカード付き コース終了時 インストラクター1名含む 10名 約2時間それ以降は、学生80SEK、講師500SEK。大人数の場合はお見積もりとなります。 アソシエーションクライミング：1,000 SEK インストラクター1名含む、10名、約2時間。以後、参加者70 SEK、講師300 SEK。大人数の場合は、講師1名、2時間、8名まで、その後200SEK/人です。講師の追加1名につき500 SEK 大規模なグループの場合、コースに含まれる入場料を100 SEKと見積もる 入場料のみ：100 SEK ここでは、当社の一般条件と新しいEU一般データ保護規則（GDPR）に関する詳細をご覧いただけます。</w:t>
      </w:r>
    </w:p>
    <w:p>
      <w:r>
        <w:rPr>
          <w:b/>
          <w:color w:val="FF0000"/>
        </w:rPr>
        <w:t xml:space="preserve">アイディー 197</w:t>
      </w:r>
    </w:p>
    <w:p>
      <w:r>
        <w:rPr>
          <w:b w:val="0"/>
        </w:rPr>
        <w:t xml:space="preserve">ウェブと英語のページについてスウェーデンではインターネットユーザーが増え続けており、その多くがメールや旅行、ソーシャルメディア、ショッピングなど、多かれ少なかれ毎日インターネットを利用しています。これまで実店舗で営業していた市場が、インターネットに完全に乗っ取られてしまうケースも少なくありません。しかし、消費者が買い物をする際に、従来の店舗を選んだとしても、インターネットを音頭にして買い物をすることには多くの利点があり、何よりも支払いが安く済むということである。現在、多くの価格比較事業者があり、その多くは古くから存在しています。プライスランナーやプリジャクトなどがあります。これらのサービスは、買いたいものを検索すると、送料を含めて最も安いところがわかるというものです。バーコードを読み取ると、より安い選択肢の提案が表示されるスマートフォンが発売され、この業界は盛り上がりを見せています。これは、通常の商取引であっても、インターネットにインパクトを与える機能です。価格比較の機会はあるものの、ほとんどの場合、オンラインショッピング（Eコマース）が最も安価であることは明らかである。電化製品や衣料品に関しては、品揃えの豊富さや、安価な海外からの買い物のしやすさから、オンラインショッピングを選択する人が増えています。スウェーデンの小売業者によると、スウェーデン人はオンラインショッピングに関して最も問題のある北欧諸国になったが、これは決済システムの問題ではない。これらは急速に発展し、今では現金自動預け払い機からお金を引き出すのとほぼ同じ安全性が確保されています。スウェーデン人が他国からの電子商取引を躊躇するのは、買ったものが故障したときの保証とルールの確実性である。このように不安は広がっていますが、現在ではスウェーデン人の約8割が何らかの形でオンラインショッピングを行っており、ほんの数年前の2009年には、海外のオンラインショッピングに約7億5千万クローネを費やしているのです。この傾向は近年、大きくは増えていない。補償の請求を避ける - あなたの移動の世話をする 4月 19th, 2015 admin 移動のクリーニングは、あなたが住んでいるスウェーデンのどこに関係なく、行わなければならないものであり、これはありません。退去時のクリーニングを怠ると、新しい所有者から遡って賠償を請求される危険性があります。コストがかかるし、なによりも不要な作業です。では、なぜ自分の家を掃除しなければならないのか、なぜ新しいオーナーは自分の家を掃除できないのか。まあ、利便性と、すべての関係者にとっての好循環のようなものを考えてのことでしょう。もし、引っ越し先の物件が汚れていて、清掃が行われていなかったらどう思いますか？だから、引っ越しの準備で荷物を全部持って立っていたのに、すべてを中断して掃除を始めなければならないのは、あまり楽しいことではありません。要は、このサイクルはかなりデリケートなもので、たった一人が掃除を怠るだけで、全体のサイクルが崩れてしまうのです。その人があなたでないことを確認してくださいでは、退去時清掃では、どの部分に重点を置いて清掃すればよいのでしょうか。残念ながら（と思われるかもしれませんが）、ほとんどのものが取り外しクリーニングに含まれており、これは、白物家電、キッチン食器棚、ベンチ、窓、モールディング、鏡、床井戸、風呂とシャワー、食器棚、引き出し、照明、ワードローブ、洗濯機...と、大変なリストに加え、床やその他の表面も当然掃除機をかけ、ふき取る必要があるという事実も含まれています。ですから、人々が除去洗浄を無視する理由は簡単ですが、決して正当化できるものではありません。単純に考えて、完成までに非常に長い時間がかかるのです。少なくとも、自分でやるなら。助けを求めれば、もっと早く、使えるオプションもいくつかあります。1つ目は、友人や家族などの知人をこの仕事に巻き込んでみることです。そんなに多くなくても作業は早く進みますし、それぞれのエリアを分担すれば、さらに早く進みます。しかし......非常に理解しやすい理由ではあるが、なぜ友人が援助の手を差し伸べるべきかを正当化することは難しい。</w:t>
      </w:r>
    </w:p>
    <w:p>
      <w:r>
        <w:rPr>
          <w:b/>
          <w:color w:val="FF0000"/>
        </w:rPr>
        <w:t xml:space="preserve">イド198</w:t>
      </w:r>
    </w:p>
    <w:p>
      <w:r>
        <w:rPr>
          <w:b w:val="0"/>
        </w:rPr>
        <w:t xml:space="preserve">"What's 112" - 小さなヒーローのバイタルストーリー!SOSアラームは、緊急電話番号112の責任者であり、重要なグループへの普及と情報提供の任務を担っています。子どもたちがスウェーデンの緊急電話番号「112」を早く知り、電話をかけるとどうなるかを知ることで、より多くの命を救うことができると考えています。子どもや若者は社会の中で動き回り、事件の中心にいることが多く、SOSアラームは電話をかけてくる子どもたちに対して長年の経験を積んでいます。子どもたちが緊急時に助けられるようになるには、緊急電話番号「112」を知っていること、そしていつ、どのように電話すればいいのかを知っていることが大前提となります。この物語は、アニカ・ドッピン氏が長年の経験を持つSOSオペレーターと共同で書き下ろしたものです。112の知識を持つ子どもたちが、緊急時に電話をして助けてくれたという場面からヒントを得ているのです。アニカ・ドッピンは、この本の制作を次のように説明しています。「私の職業人生で最も誇りに思うことのひとつは、子供たちがヒーローとなるSOSアラームのために9つの物語を書いたことです。さまざまな緊急事態に遭遇し、緊急電話番号「112」に電話をかけ、正しい行動で救援・救助するよう指示されます。幼稚園で物語を聞き、主人公に共感した子どもたちが、課題とともに成長していくのです。"この本は、幼稚園や低学年を対象としています。本書の無料配布をご希望の方は、こちらからお申し込みください。SOSアラームは、緊急事態や社会的危機を24時間体制で救急隊に知らせるという、ユニークな社会的機能を果たしている。スウェーデン政府に代わって、SOSアラームは緊急電話番号112と情報番号113 13を担当し、社会の緊急事態への備えの中心的な役割も担っています。また、セキュリティサービスやオンコールサービスも行っています。</w:t>
      </w:r>
    </w:p>
    <w:p>
      <w:r>
        <w:rPr>
          <w:b/>
          <w:color w:val="FF0000"/>
        </w:rPr>
        <w:t xml:space="preserve">イド199</w:t>
      </w:r>
    </w:p>
    <w:p>
      <w:r>
        <w:rPr>
          <w:b w:val="0"/>
        </w:rPr>
        <w:t xml:space="preserve">あなたはここにいます。Home / The Fact Bank / 肖像画の発見 / オーガンジーランド / ヘルノサンド / A．Stenholm / 82211 by by by ウェブサイトRötterはSwedish Genealogical Society, ISSN 1402-9596によって運営されています Swedish Genealogical Societyはスウェーデンの系図運動の統一団体です。その目的は、加盟団体の利益を促進し、非営利の運動、文化的要因、科学としての系図に関する知識を広めることです。Copyright © 2013 Swedish Genealogical Society（スウェーデン系図協会） トップページへ戻る</w:t>
      </w:r>
    </w:p>
    <w:p>
      <w:r>
        <w:rPr>
          <w:b/>
          <w:color w:val="FF0000"/>
        </w:rPr>
        <w:t xml:space="preserve">イド200</w:t>
      </w:r>
    </w:p>
    <w:p>
      <w:r>
        <w:rPr>
          <w:b w:val="0"/>
        </w:rPr>
        <w:t xml:space="preserve">15/6 Nianforsにてオープンステージを開催。もちろん、Nianfors Associationとの共催です。音楽と詩、物語を織り交ぜた作品。18/5 LjusdalのUNITISで12-14時にオープンステージ、注意：香水は禁止 10/4 DelsboのTingshusetで19時にオープンステージ 年次総会 24/3 日曜日 15時にNjutångerのFolkets Husで開催される。2019年2月21日（木）13.15は詩と語り部のカフェ Hudiksvall Library 2019年2月20日（水）は混雑したSöderhamn図書館でOknyttaftonを開催しました。白熊、ノーム、トロールなど、得体の知れない話に花が咲き、居心地の良い夜となりました。Hälsinglandの作家が物語と2匹の醜いトロールで貢献しました。 2019年1月15日 今年最初のオープンステージ Losの図書館で居心地の良い夜でした。司書Karin Hedmanと会長Leif Strandbergが私たちを歓迎してくれました。ヘルシンゲンのほぼ全域から20人以上が集まり、物語や詩を分かち合いました。戦争やスパイ、農園や森での悪の死、知られざる、ボタン、脅威の猫去勢などなど。活動内容 2018年オープンステージ ニャンフォースはもちろん協会ニャンフォースと一緒に。9月26日（水）午後6時より、Nianforsの教会に隣接する協会ホールで。標識がある。軽食の販売もあります。可能な音楽担当者 Ingemar Jansson mobile 070-3765499 2018年12月15日（土）、当協会はSöderhamnでクリスマスコーヒーと作家トークに招待されました。Majvor Mäki-Sjöbergの最新作『Unnamed, Unforgotten』を取り上げました。Ei mainottu, ei unohtettu.アルバ・ビストロ（旧市庁舎菓子店）には、ヘルシンゲンの各地、さらにはゲーブルからも参加者が集まりました。マジェヴォル自身は、もちろんみんなに会えて嬉しいのだが、風邪をひいていて声が枯れてしまった。そのため、司会のレイフと、マジェヴォーのいとこのウッラ・メイ（meän kieliでテキストを朗読）がテキストを読みました。 本のプレゼンテーションの後、参加者のコメントや感想、気持ちを聞くためにフロアが開放されました。多くの人が感動し、マジェイバーがこのような重要で美しい本を書いてくれたことを喜んでいた。大作だ、と誰かが言った。DelsboのRagnar Tollet氏から、この夜の主役にバラの花束が贈られました。BOOK FAIR 20 OCTOBER 2018 10.00 - 15.00 Bollnäs Library主催のブックフェアにWriters in Hälsinglandが参加しました。当協会では、フェアに2つのテーブルを設けています。1つは、私たちの協会を紹介する場、もう1つは、会員であるあなたの文学作品を紹介する場です。Steamboat Warpen、Bollnäs日曜日8月5日17で - 19あまり成功したイベント....Nianfors of course Föreningshuset next to the church Saturday 16/6 at 15:00 Gröna systrar, Hudiksvall Thursday 7/6 at 18:00 ÖPPEN SCEN I MINGELTORNET 22/10 Bollnäsの作家グループはKilaforsでコーヒーと共にÖPPEN SCENを企画しました。Bollnäs、Edsbyn、Kilafors、Ljusne、Ockelbo、Rengsjö、StratjaraそしてVäxboの18名がテキスト、音楽と楽しい親交を持ち合いました。Writers in Hälsinglandの役員であるPontusは、協会の活動や、会員やその他の人々がサークルやコースで自分の文章を発展させる機会を得る方法について話しました。また、興味のある人がテキストを試したり、観客として参加できる「オープンシーン」を開催しています。Rengsjö/VäxboのMargaretaとJanneは、Bob Dylanの歌詞を音楽的に解釈し、観客に「Blowing in the Wind」を一緒に歌うように呼びかけました。また、自分たちで作曲したテキストを披露し、フィンランド民謡「風のないところに誰が航海できる」の合唱をリードしました。Ulla Körnerの俳句形式の2つの文章は、Mingle Towerでの日曜日の2時間の温かい親交を要約しているのかもしれません。今、霜が私たちの花を取る時間です - 私たちはカーディガンを着る 秋の色と10月の太陽の暖かさに酔って、ワインボトルは開かなかった 霊感の日 - フィクションを書き込む</w:t>
      </w:r>
    </w:p>
    <w:p>
      <w:r>
        <w:rPr>
          <w:b/>
          <w:color w:val="FF0000"/>
        </w:rPr>
        <w:t xml:space="preserve">イド201</w:t>
      </w:r>
    </w:p>
    <w:p>
      <w:r>
        <w:rPr>
          <w:b w:val="0"/>
        </w:rPr>
        <w:t xml:space="preserve">歩いて新しい場所を探索するのが好きですか？スウェーデンの素晴らしい概念である「フィーカ」に興味はありませんか？このガイドブックでは、ストックホルム中心部を徒歩で巡りながら、さまざまなカフェを巡り、お気に入りのフィーカを見つける方法をご紹介します。歩いて新しい場所を発見するのは好きですか？スウェーデンの「フィーカ」という概念に興味はありませんか？このガイドブックでは、ストックホルムの中心部を徒歩で巡りながら、さまざまなカフェを巡り、お気に入りのフィーカを見つける方法をご紹介します。私の朝は、ストックホルム中心部まで地下鉄で行き、ユールゴーデンまで散歩することから始まりました。この島は、橋で本土とつながっていて、おそらくストックホルムで一番好きな場所です。私の朝は、ストックホルム中心部まで地下鉄で移動し、寒くてさわやかな朝、橋で本土とつながっている小さな島、ユールゴーデンまで散歩することから始まりました。私は、Skånska Gruvanという魅力的な建物の中にあるFlickorna Helinsカフェから始めることにしました。これがストックホルムで最も美しい建物か？そうかもしれませんね。私は、Skånska Gruvanという魅力的な建物の中にあるFlickorna Helinsカフェから始めることにしました。これがストックホルムで最も美しい建物か？そうだと思います。フィーカに何を合わせるか、いつも悩むのですが、11月の寒い朝だったので、サフランパンとカプチーノにしました。フィーカに何を合わせるか、いつも悩むのですが、11月の肌寒い朝だったので、サフランパンとカプチーノにすることにしました。サフランパン：（シナモンパンのクリスマスの従兄弟）サフランパンの定番はスウェーデンのルッセカットで、ねじれたSの形をした非常に特殊な外観をしており、レーズンも入っていることが多いです。この饅頭は、本当に素晴らしいサフラン饅頭でした。ジューシーで風味豊かな味わいただ、もっと美味しいお菓子を食べたかったのですが、それは次回のお楽しみということで...。1600年代の昔話によると、サフランパンは悪魔を追い払おうとした結果、生まれたと言われています。悪魔が現れて子供たちを傷つける一方で、子供の姿をしたイエスが優しい子供たちに焼き饅頭を配るので、悪魔は光を恐れるので、人々は饅頭の中の明るい色のスパイスを使って悪魔を追い払おうとしたのです。サフランパン：（シナモンパンのクリスマスのいとこ）サフランパンの定番はスウェーデンのルッセカッテンで、ねじれたSの形をした非常に特殊な外観をしており、レーズンも入っていることがよくあります。このバンズは本当においしかった。ジューシーで旨味たっぷり!ただ、もっといろいろな商品を試したかったのですが、それはまた次回にということでいいでしょう。1600年代の古い伝説によると、ルッセカッター（サフランパン）は悪魔を追い払うために生まれたと言われています。昔は悪魔が現れて子供たちを殴り、子供の姿になったイエス様が代わりに良い子のみんなにお饅頭を配っていたそうです。悪魔は光を恐れるので、饅頭の中の明るいスパイスは悪魔を追い払うために使われた。私はお気に入りのポッドキャストを聴きながら、ジューシーでおいしいサフランパンを食べ、ランナーや常連客が "いつもの "モーニングコーヒーを飲みに来るのを見ていました。ストックホルムで一番好きなカフェになりました。このカフェはとても居心地の良い雰囲気で、私のお気に入りのポッドキャスト「Thirty Plus Three」を聴きながら、ジューシーで美味しいサフランパンを食べ、ランナーや常連客が「いつもの」モーニングコーヒーを求めてやってくるのを眺めていました。レンガの壁、伝統的なクリスマスの飾り、テーブルの上のキャンドル、壁の穴など、建物の内部はとても居心地の良い空間でした。レンガ造りの壁、伝統的なクリスマスの装飾、テーブルの上のキャンドル、そして建物の内部はとても居心地の良い空間でした。</w:t>
      </w:r>
    </w:p>
    <w:p>
      <w:r>
        <w:rPr>
          <w:b/>
          <w:color w:val="FF0000"/>
        </w:rPr>
        <w:t xml:space="preserve">イド 202</w:t>
      </w:r>
    </w:p>
    <w:p>
      <w:r>
        <w:rPr>
          <w:b w:val="0"/>
        </w:rPr>
        <w:t xml:space="preserve">トロサのキャンプサイトやコテージでの素敵な宿泊施設 美しい場所にあるキャンプ場には、子供向けのビーチがあります。キャンピングカーやキャラバン、テントなどの宿泊施設と一緒に来れば、安らぎとくつろぎを得ることができます。あるいは、なくてもいい。合計230のキャンプピッチと11のコテージがあります。トロサ・ハブスバッド＆ファミーユキャンプは、リラックスしたいときにも、アクティブに楽しみたいときにも、最適な場所です。海では釣りが楽しめますし、湖では手漕ぎボート、モーターボート、カヌー、ペダルボートのレンタルが可能です。砂浜や岩場で日光浴や水泳をしたり、スナックで食事やコーヒーを楽しんだり、一日中滞在することができます。サービスショップでは、毎日焼きたてのパンを提供しています。ようこそ</w:t>
      </w:r>
    </w:p>
    <w:p>
      <w:r>
        <w:rPr>
          <w:b/>
          <w:color w:val="FF0000"/>
        </w:rPr>
        <w:t xml:space="preserve">イド203</w:t>
      </w:r>
    </w:p>
    <w:p>
      <w:r>
        <w:rPr>
          <w:b w:val="0"/>
        </w:rPr>
        <w:t xml:space="preserve">ヘルシングボリでの一般取引条件 GUARANTEE / COMPLAINT ヘルシングボリでE-Streamを利用する際に、お客様として満足し、金額に見合った価値を得ることが重要です。ヘルシングボリで撤去清掃を依頼する際に安心できるように。私たち除去クリーニングLueåは、5日間の保証を提供します。E-städの5日間保証は、クリーニングが承認され、欠点があれば迅速に是正されることを保証する責任を負うことを意味します。 1.1-► 実施された作業に対して苦情を申し立てたい場合は、5営業日以内に申し出てください。5営業日以降の苦情は受け付けられません。 1.2-► 苦情が発生した場合、状況に応じて対処します。一般的に、問題は通常のクリーニングで対処されます。1.3-► E-Cleaning in Helsingborgに不具合を修正する機会が与えられていない場合、またはお客様がクリーニングの欠点を修正した場合、あるいは損害を自ら修復した場合、苦情は無効となり、補償金は支払われません。BEFORE CLEANING 2.1-► 除去クリーニングを行う際には、住居や空間に電気や照明が通っている必要があります。物件から家財道具をすべて撤去すること。住居内に家具やその他の物品が残っている場合は、撤去清掃の前にヘルシンボリ市のE-städに通知する必要があります。 2.2-► 冷蔵庫と冷凍庫は空にして霜を取り除く必要があります。悪臭を避けるため、ドアは開けたままにしてください。2.3-► 冷蔵庫、冷凍庫、コンロは必ず引き出してください。そうでない場合は、アクセス可能な表面のみをクリーニングします。2.3-► 上記を逸脱した場合、お客様として180SEKを請求させていただきます。2.4-► ヘルシングボリのE-Cleaningスタッフは、冷蔵庫、冷凍庫、調理器、洗濯機、乾燥機などの引き 出しは行いませんので、ご注意ください。2.5-► 壊れた照明器具や電気設備、壊れた食器棚の扉や窓など、損傷した家具は、ヘルシンボリのE-Cleanのスタッフが扱 いません。 2.6-► 壊れる心配なく開けられる窓のみ清掃されます。また、窓には3段のはしごでアクセスできる必要があります。E-Cleaningスタッフは、破損していたり、スタッフに危険を及ぼすと判断された窓の清掃は行いません。引越しクリーニングに含まれるもの （チェックリストは弊社ホームページでもご覧いただけます） 引越しキッチン コンロ、オーブン、加熱キャビネットを徹底的に掃除し、冷蔵庫と冷凍庫の裏も含めてすべての面を掃除します。すべての食器棚と扉を徹底的に掃除します 換気扇と固定照明も掃除します 作業台も掃除します 建具も掃除します すべてのタイルを洗います すべての塗装面をほこりで乾かします 床も一緒に掃除します あらゆるガラス面を掃除します 浴室の除去掃除 浴室の食器棚と鏡と固定照明を掃除し磨きます タイルをスケール除去し洗浄します クリンカーと水栓を掃除しますシャワーの壁や浴槽をきれいに磨き上げる トイレを消毒・清掃する パイプを拭く 換気口や床の排水口を清掃する 除去清掃のための窓拭き 内外すべての窓を清掃します。ワードローブ、シャッター、ハンドルの清掃と埃取り 床、幅木、敷居の水拭き 壁と天井の埃取り ムーヴインクリーニングに含まれないもの （もちろん、以下のサービスを追加で注文できます） 3.1-► ベランダやコンシェルジュ、屋外窓ガラス、物置、洗濯室、車庫の清掃。3.2-► ブラインドの洗浄 3.3-► 壁や天井の湿式乾燥 3.4-► 浴室の壁のEクリーニングは、壁の塗料が耐湿性のある場合のみ。ブッキング 4.1-►。</w:t>
      </w:r>
    </w:p>
    <w:p>
      <w:r>
        <w:rPr>
          <w:b/>
          <w:color w:val="FF0000"/>
        </w:rPr>
        <w:t xml:space="preserve">イド 204</w:t>
      </w:r>
    </w:p>
    <w:p>
      <w:r>
        <w:rPr>
          <w:b w:val="0"/>
        </w:rPr>
        <w:t xml:space="preserve">1902年、おそらくドルトレヒトのHuiskens &amp; van Dijkで、DIRECTOR LOUIS GUTJAHR VIとして製造された。所有者は同市のハインリッヒ・フランツ�ンである。エンジンルームには、このヤードが製作した350馬力のエンジンが搭載された。1917年にスウェーデンでストックホルムのEmil L�fgrenによって購入され、DOGGENと改名。1917年の船級表には、30.90 x 6.03 x 2.95 mの大きさで記載されています。おそらくリュフグレンだけが購入を仲介し、彼は当時有名な商人であり、1917年8月3日にストックホルムのState Br�sle Commissionに195 000 SEKで船を売却した。終戦後、1919年11月22日にLjusne-Woxna AB, Ljusneに売却され、同社は船を完全に再建してELLWEと改名しました。 この会社は1928年頃にStr�ms Bruk AB, Ljusneに合併されています。1991年にGrytの�sterstr�ms Rederi ABが563,000円を支払い、KARL-MANFREDと改名したが、1996年にNorrk�pingの�vikens Sj�entreprenad ABに売却、KARL-ALFREDに改名された。次に訪れたのはG�vleで、1997年にG�vle Bogs &amp; Sj�entreprenad AB, G�vleが55万クローネで購入し、最終的にこの船は�m BALTIC CARRIER（340）と共に売却されたのです。000 :-) 1998 年に Upplands-V�sby の AB Sylen 社（本拠地は G�vle） に売却し、1999 年には沈没船 J�NK�PING u. Raumo の貨物（コニャック、シャンパンなど）の引き揚げに参加しました。本船は1966年3月3日に登録され、レジ番号10672とシグナルSDCOを取得したが、すでに1917年7月24日に、また1925年6月8日に登録申請されているが、いずれも拒否された。建物置き場であろうというのは、1917年6月26日に中間証明書が発行された際、彼女の建物位置がSlikkerveerと記載されていたためか？</w:t>
      </w:r>
    </w:p>
    <w:p>
      <w:r>
        <w:rPr>
          <w:b/>
          <w:color w:val="FF0000"/>
        </w:rPr>
        <w:t xml:space="preserve">アイディー二〇〇五</w:t>
      </w:r>
    </w:p>
    <w:p>
      <w:r>
        <w:rPr>
          <w:b w:val="0"/>
        </w:rPr>
        <w:t xml:space="preserve">お客様には、課題に対してきめ細かなフォローアップを行いますので、安心してご利用いただけます。20年以上にわたるビジネスと比類のない対応力で、お客様が他のことに取り組めるよう、きちんと整理整頓します。COVID-19: Städgoでは、コロナウイルスCovid-19の最新情報を入手し、公衆衛生局のウェブサイトに掲載されている推奨事項に従っています。現状では、特に共用部分の清潔さを保つことが重要です。引っ越しの際、掃除は経験や道具のある人に任せたいものです。StädGoは、最終的に敷地やアパートを退去する際に、あなたをサポートします。通常、撤去清掃には次のものが含まれる： - すべての食器棚を拭き取る。- トイレ・浴室の壁面洗浄、衛生器具の洗浄。- 冷蔵庫、冷凍庫、コンロなどの家電製品、可能であれば家電製品の裏側も清掃する。- 床の手入れ、カーペットの掃除機がけ。- ドア、ドアライニングの清掃、巾木、モールディングの拭き取り。- 窓ガラス清掃、敷居の清掃など。- 塗装された水洗い可能な壁面の洗浄。- 屋根裏、地下室、車庫の掃き掃除。- ゴミ出しお客様には、私たちが課題をきめ細かくフォローアップしていることを安心してお伝えください。20年以上の実績と他の追随を許さない対応で、お客様が他のことを考えられるように、きれいに片付けてお返しします。COVID-19: Städgoでは、コロナウイルスCovid-19の最新情報を入手し、公衆衛生局のウェブサイトに掲載されている推奨事項に従っています。現状では、特に共用部分の清潔さを保つことが重要です。通常通り清掃を行い、感染の疑いがある場合や感染者との接触があった場合には、お客様だけでなく、スタッフとも密に連絡を取り合い、情報を共有しています。引っ越しの際、掃除は経験や道具のある人に任せたいものです。StädGoは、最終的に敷地やアパートを退去する際に、お客様をサポートします。通常、撤去清掃には次のものが含まれる： - すべての食器棚を拭き取る。- トイレ・浴室の壁面洗浄、衛生器具の洗浄。- 冷蔵庫、冷凍庫、コンロなどの家電製品、可能であれば家電製品の裏側も清掃する。- 床の手入れ、カーペットの掃除機がけ。- ドア、ドアライニングの清掃、巾木、モールディングの拭き取り。- 窓ガラス清掃、敷居の清掃など。- 塗装された水洗い可能な壁面の洗浄。- 屋根裏、地下室、車庫の掃き掃除。- ゴミ出し私たちの品質とサービスをお試しください</w:t>
      </w:r>
    </w:p>
    <w:p>
      <w:r>
        <w:rPr>
          <w:b/>
          <w:color w:val="FF0000"/>
        </w:rPr>
        <w:t xml:space="preserve">ID 206</w:t>
      </w:r>
    </w:p>
    <w:p>
      <w:r>
        <w:rPr>
          <w:b w:val="0"/>
        </w:rPr>
        <w:t xml:space="preserve">PIHRは、各国の男女平等とペイ・マッピングの要件に精通した専門家です。当社は、同一労働同一賃金の分野で、世界中のクライアントが約束を果たすのを支援できる欧州唯一のソフトウェア・プロバイダーです。法的要件に準拠した、すぐに使えるレポートを作成する市場で唯一の独自ソリューション 既存の組織構造を利用する 貴社の既存の職務評価や組織構造を簡単に利用できる 時間を節約する PIHR PAY EQUALITYは給与マッピング作業時間を最大97%短縮 PIHRのガイド＆ヒント 2020年 全ての雇用主は毎年給与調査を行い、給与格差と雇用条件を男女平等の観点から特定・分析しなければなりません。給与調査は、差別禁止法（2008:567）に基づき、権利と機会の平等を促進し、差別を防止するための積極的な措置に関する会社全体の作業の一部です。 同法では、積極的な措置に関する作業において、雇用者は給与に関する男女間の賃金差が客観的に正当化できるかを確認することが義務付けられています。男女共同参画とペイ・マッピングのニーズについてご相談ください。私たちは、市場で最も効果的な給与計算ソフトを提供しています。私たちのコンサルタントが、お客様のビジネスに最適なソリューションをアドバイスします。2.ライセンスの選択 規制遵守の観点から、あるいは雇用主ブランドに好影響を与えるペイロールマッピング業務の強化の観点から、お客様のニーズに合った最適なライセンスの選択をサポートします。3.データのアップロード ライセンスを選択したら、既存のデータをアップロードして、給与調査レポートを作成したり、ソフトウェアでさまざまな分析を行うことも簡単です。給与明細は投資である 前述のように、給与明細サービスを利用することは、雇用者と被雇用者の双方にとって多くのメリットがあります。 不当な給与や男女差別のない職場を作ることが大きな理由の一つですが、もう一つは、スタッフへの投資と組織のブランドを大切にすることを選択したことになります。良い給与体系 ペイ・マッピングの考え方は、給与体系の全体像を把握し、給与のアンバランスを発見することです。良い給与体系とは、既存の給与差が客観的に正当化され、例えば業務の難易度や従業員のパフォーマンスレベルなどに基づいて説明されていることを示すものです。PIHR PAY EQUALITYのような特別なツールを使って給与をマッピングする理由はたくさんあります。ここでは、「平等」というメリットのトップ5を紹介します。性別で差別されない職場は、当たり前のことであるはずです。残念ながら、そうではありません。男女間の不当な賃金格差がないことを確認することは、より公平な職場づくりの第一歩です。右のペイ。従来の給与査定は、多くの職場で通常1年に1回行われています。サラリーマッピング・プログラムを使えば、給与の概要や組織の給与体系を簡単に把握することができます。給料の増やし方、広げ方について、より広い根拠を与えてくれる。また、採用、能力開発、多様性業務にも役立ちます。 法的要件です。すべての雇用主は、毎年、給与のマッピングと分析を行うことが法律で義務づけられています。従業員数が10名を超える場合は、調査・分析内容も文書化する必要があります。これを怠ると、罰金になることがあります。魅力的な職場。定期的に給与アンケートを実施している職場は、雇用主が従業員を大切にし、世の中をより公正なものにしたいと考えていることを表しています。求職者が仕事を選ぶ際に注目する魅力的な機能です。男女共同参画の取り組みの最前線にいれば、最高のスキルを持つ労働力を引き寄せることができます。時間を節約する前述の通り、PIHR PAY EQUALITYサービスは、給与明細のマッピング時間を最大97%短縮します。給与分析や職務評価などに素早く簡単にアクセスできるようになります。手作業でマッピングする時間がなくなれば、その分本業に時間を割くことができます。不当な賃金格差のない職場 ペイロールマッピングプログラムにより、職場に不当な賃金格差がないことを確認することができます。不平等な給与は、多くの場合、その一部です。</w:t>
      </w:r>
    </w:p>
    <w:p>
      <w:r>
        <w:rPr>
          <w:b/>
          <w:color w:val="FF0000"/>
        </w:rPr>
        <w:t xml:space="preserve">イド207</w:t>
      </w:r>
    </w:p>
    <w:p>
      <w:r>
        <w:rPr>
          <w:b w:val="0"/>
        </w:rPr>
        <w:t xml:space="preserve">最初に少し残念だったのは、なんとなくキッチンがあることが当たり前になっていたことです。別に部屋にキッチンがあるわけではなく、ここに部屋を借りている他の人たちと共有のキッチンがあるのだろうとなんとなく思っていたのですが、ないことが判明しました。だから、ここが唯一足りないと感じた部分であり、他のボランティアが住んでいた家に住んでいたときに、実際にアクセスできたことを知っていたのです。しかし、それでも私はこれを受けて、信じられないほど親切で、誠実で、必要なものはすべて直してくれるとわかっているこの人と契約することにしました。この通りも、この家のあるエリアも、本当に居心地がいいんです。安全な道、安全な地域ですが、多くのボランティアはそれほど外出したことがないでしょうから、新しい国、新しい場所などでは少し心配かもしれませんね。この家の良さは、24時間体制でセキュリティが確保されていることです。この場合のセキュリティとは、24時間体制でガードマンが見張っているということです。1階に住んでいると、ちょっと怖いなと思う人も多いかもしれませんが、24時間体制で警備員が見てくれていると思うと、そんなこともなく、本当に安心できますし、ここがいいなと思いますね。先に書いたように、家は新しく新鮮で、立地もこれ以上ないほど良いので、ここに来てすでにすべてが非常にポジティブに感じられました。実際には家の中より少し高い値段でしたが、ごくわずかな差でした。さて、いよいよお部屋のチェックですが、ここで言うことはあまりありません。部屋の広さは、他のホテルの部屋と同じように見えた。では、部屋にあるものはというと、この部屋には何もなく、自分で直さなければならない。ベッドリネン、タオル、その他必要なものも同様です。部屋はマットレスと棚付きのベッドだけで、他には何もないと寒そうでしたが、新鮮で、これは他の宿泊施設では、全て揃っていても新鮮でないところが多いので、非常に好感が持てました。ジョンとの最初の電話で、この宿を見に来ようと決めたんだ。電話で聞いた話では、確かに完璧なオプションだったのですが、実際に使ってみないと分からないというのが本音です。私が見に来たとき、家はちょうど出来上がっていました。もちろん、山小屋であることもプラスに働き、新鮮であることが保証されます。行ってみて、場所がよくわからなかったのですが、一度行ってみると、ここから自宅までとても近いことに気づき、とても好感が持てました。立地条件も申し分なく、部屋を見るまでもなく、とても良い気分でした。ある日、たまたま近所の人にそのことを話していて、ボランティア用の宿で安くて立地がいいところなどを探していると、当時寮を建てている人がいるから連絡してみたらと教えてくれました。 大きな家で、たくさんの部屋を建てているところだったんです。ある意味、ホテルと同じようなものですが、日や週単位ではなく、月単位で貸し出していたのです。電話番号を聞いて、それから連絡したんです。この人と連絡を取ったのは本当に偶然で、当時はこの家がどこにあるかも知りませんでした。でも、後でわかったのですが、立地も何もかもが完璧だったんです。ボランティアがいない間、他の選択肢を探し始めたんです。他に安い選択肢がないかと思ったからです。また、部屋を借りるにしても、もう少し小さな家で、部屋数も多くないかもしれません。それから、長く滞在したい人のためにレンタルしているホテルなども調べてみました。一軒家は、ほとんどの場合、一軒まるごと借りて、その部屋をテナントで埋めなければならないので、衰退していったのです。</w:t>
      </w:r>
    </w:p>
    <w:p>
      <w:r>
        <w:rPr>
          <w:b/>
          <w:color w:val="FF0000"/>
        </w:rPr>
        <w:t xml:space="preserve">id 208</w:t>
      </w:r>
    </w:p>
    <w:p>
      <w:r>
        <w:rPr>
          <w:b w:val="0"/>
        </w:rPr>
        <w:t xml:space="preserve">LG、Nexus 4の品薄は「膨大な需要」のためと発表 - Swedroid GoogleがPlay Storeで直接販売した国々では、新しいAndroidフラッグシップ機Nexus 4の発売がスムーズに進んでいない。オンラインストアはバグでクラッシュし、在庫状況情報が正しく表示されず、納期が6～7週間と表示されました。挑戦した人のうち、Nexus 4を手にすることができた人は比較的少なく、世界各地ですぐに完売してしまいました。Googleは単に物理的な商品を扱うオンラインショップの運営が下手なのか、それともすべての問題は何に起因するのか。Googleの予想を上回る需要があり、検索エンジン大手が注文した端末の数があまりにも少なかっただけのようです。低価格であることから、GoogleはNexus 4が人気を博すことを認識していたはずで、需要を高めるために意図的に供給を減らしたのでなければ、あり得ないことだと思います。LG UKの責任者であるAndy Coughlin氏は、この状況について次のように語っています。Coughlin氏は、Googleが需要を見誤ったかどうかは何とも言えないが、この端末がこれだけ注目されたことはGoogleにとって良いことであり、Androidの認知度を高めることになると考えていると付け加えています。LG Nexus 4は、来週、英国で発売される予定です。Source: CNET 低価格に危険性を感じるのは私だけでしょうか？googleとLGが本当に携帯電話で常識的な利益を上げるのであれば、全く問題ないでしょう。コンテンツで儲けるコンテンツプロバイダーでなければ、携帯電話メーカーになれないというリスクもある。興味深い点です。私も考えていたんです。結局のところ、アマゾンはデバイスをほとんど赤字で販売しており、その代わりに、より多くの消費者をエコシステムに接続することで利益を上げることに注力しているのです。でも、単価が安いほうが、最終的には私たち消費者のためになるはずですよね？安い端末のせいで競合他社が潰れるのは長い目で見たらダメだ。確かに価格は安い方が良いのですが、お金をもたらすAndroid向けサービスの多くをGoogleが握っているため、例えばSamsungが同じ支払いモデルに移行するのは難しいかもしれません。ただ、特にサムスンは販売時の利幅がかなり大きいと思いますので、多少の値下げは問題なくできるはずです。私が理解しているように、LGは同様にプレイストアを通じてお金を稼ぐが、Googleはとにかくすべてのアンドロイドユーザーでお金を稼ぐので、原価で電話を販売する。LGが今必要としているものだけ... 確かにGoogleからの遅延の一部は、それがそこにそんなに安かったので、非Googleプレイ国からの多くは、米国/英国のGoogleプレイを介して注文したためです.https://plus.google.com/115724369144979467969 いくらぐらいなんだろう......やっぱり気になる......これまでどれくらい売れたのか、数字は出ているのでしょうか？少なくとも私は懐かしいです。どうしてこれがLG/Googleの驚きとなるのか、私には理解できない。これには大きなリスクがあると思います。結局のところ、Appleがやっていけるのは、人々がiPhoneにプレミアム価格を支払うことを望んでいるからであり、また、iOSを求めるのであれば、競争相手はいないのです。一方、補助的な収入で利益を回収できない、特に中小のアンドロイドメーカーにとっては、より困難な状況となるでしょう。グーグルはユーザーの情報を広告の買い手に売って大儲けしているので、ネクサス携帯は安くなる。しかし、例えばサムスンやHTCは、端末を売って利益が出ないとしたら、どこで儲けるのでしょうか。おそらく、Nexus携帯のサプライヤーだけにはなりたくないのでしょう。その解決策は、携帯電話を安く売るために品質を下げることだろう。それでは、消費者のためになるとは到底思えません。端末をアップデートするお金もない。(一方、Googleにとっては、新規販売では儲からないので、Nexus携帯をアップデートするのは良いことです。携帯電話を長く使えば使うほど、グーグルは携帯電話1台につきより多くの利益を得ることができるのだ。サムスンは他のアンドロイドメーカーを潰している（それは彼らとアップルだけだ</w:t>
      </w:r>
    </w:p>
    <w:p>
      <w:r>
        <w:rPr>
          <w:b/>
          <w:color w:val="FF0000"/>
        </w:rPr>
        <w:t xml:space="preserve">イド209</w:t>
      </w:r>
    </w:p>
    <w:p>
      <w:r>
        <w:rPr>
          <w:b w:val="0"/>
        </w:rPr>
        <w:t xml:space="preserve">Question Colon 今、テレビでヴェロニカ・マッジオが履いているのは、もしかしてFilippa Kのピンクのタイツ？hihi私はちょうどベロニコマジオについての記事を書いた。 camilla：彼女は言及する価値がある:D多分奇妙に思えるが、私は様々な販売広告だけでなく、広告バーゲンへのヒントとウェブサイトを見つけるためにどこに知っている人を探しています？アウト＆フィッシングかもしれない、しかし、 "ブログフォーラム "は、これらの現代では異なる答えのために、最近新しい最高のコミュニケーション方法であることを理解し始めている彼！本当にあまりにも安いクリスマスショッピング＆日常生活のために今必要な？お金を節約しようとすると、予算がそうでないと続かない！これまでこのサイトを見つけました。あなたがクリアランスetc.Semsで販売、バーゲン＆ヒントと異なる店舗やオンラインストアから一緒に広告を集めたところ、それは間違いなくフォローアップします！それをチェックアウト。ここではリンクですwww.annonstips.se でももっとヒントをお願いします。事前にありがとう＆メリークリスマス！MvH/仲間人間仲間人間：aj aj aj、それはここで密かな広告の臭いがする:P</w:t>
      </w:r>
    </w:p>
    <w:p>
      <w:r>
        <w:rPr>
          <w:b/>
          <w:color w:val="FF0000"/>
        </w:rPr>
        <w:t xml:space="preserve">イドバン</w:t>
      </w:r>
    </w:p>
    <w:p>
      <w:r>
        <w:rPr>
          <w:b w:val="0"/>
        </w:rPr>
        <w:t xml:space="preserve">一話ずつ見て、どうだったか報告しようと思って、ここに座っているんです。スウェーデン語吹き替え版と同じ名前/昔のSM雑誌の記憶/昔のファンサイトからの記憶。第1話： ・イントロのアニメーションが感動的に良い。しかし、うわー、この吹き替えはやばいなー。それにしても、爆笑せずに主題歌を歌える人がいるなんて、ちょっと感動的ですね。- "A Moon Love!"ルナからバンドエイドを剥がしながら、アニーは叫ぶ。90年代前半、古いユーザーの皆さんは「A Moon Love！」と自然に叫んでいたでしょうか？ -十番高校の制服は今でも最高です。 (えー、日本で買ったこのみのよく似たのを持っているわけではありません。)一方、アニーの「おばちゃん」は、うさぎが「おばさん」ではなく「おばぁさん」と言ったことの翻訳だと思いたい（「おばさん」は30～40代くらいの女性、「おばぁさん」は50代以上の女性、若い人に使うと「あばずれ」の意味になる）。残念ながら、吹き替えや翻訳は、信じられるほど良いものではありません。(TLDR;友達のママを「おばちゃん」と呼んだことがあるか？) ・この指輪は900円もしない、今のお金で5000円くらいする ・ルナの方言が作り物っぽい。一般的な外国語のアクセント」みたいな感じ ・アニーのお母さんは、おばさんの声でも可愛く見えない ・シンゴが現れる。そして、彼と一緒に、スウェーデン史上絶対的な実力を持つ吹き替え担当のカーステン（1980年の『サイボーグ009』を、半端な実力、おそらく独学のスウェーデン語で一人で吹き替えたことで知られる。そう、女性でもね） ・「魔物との戦いに挑むのだ、アニー」 これは統合失調症のようだ。-アニーがセーラームーンになるのを見ると、今でも胸が温かくなります。 -「正義の戦士セーラームーン」誰か翻訳者をクビにしてくれませんか？あるいは、何度かドキュメントを見直すことができるように、追加報酬を与える。Joined: Sun 10 Dec 2017, 02:25 PM Posts: 283 Location: Tranemo Kul att du kollar om Sailor Moon!:-) 普段、スウェーデン語の吹き替えを見る人には、それなりに見てもらうことを勧めています。小さなミスを積極的に探せば、終わりがない。翻訳者は、日本語がぎっしり詰まった88話の脚本を、まともな原作がない中で書くことになった。また、日本のキャラクターもある程度は登場していましたが、このシリーズ自体もスウェーデンの観客にとっては全く新しいものでした。12人の声優（13人は個性的、1人は第2期で交代）は、当時のスウェーデンの基準では多い方だったようです。当時は3～4人で1つのシリーズを吹き替えることも珍しくありませんでした。それにしても、SMの予算は、今回の膨大な作業を考えると、到底足りるものではなかった（実証済み）。例えば（放送されなかった）第54話のボーカルを録音するお金もなかったでしょう。スウェーデンは、ドイツやフランスなど、各国の吹き替え産業の規模が大きい国とは比較にならない。私たち自身が、国内の吹き替え映画に対して、このような意地悪な態度をとっていることも、この状況を助長している。引用元: ・"A Moon Love!"ルナから絆創膏を剥がしながら、アニーは叫ぶ。私が見逃しているのか、それとも90年代前半の古いユーザーの皆さんは、「A Moon Love！」と自然に叫んでいたのでしょうか？現実には、額に月光浴をした猫はほとんどいないと思います。 :-) 引用元: (TLDR; あなたの友達のお母さんを「おばさん」と呼んだことはありますか?) Olavがやらないことが一つあるとすれば、それは人々が現実で話す方法と一致する台詞を書くことです。かなり聞き取れます</w:t>
      </w:r>
    </w:p>
    <w:p>
      <w:r>
        <w:rPr>
          <w:b/>
          <w:color w:val="FF0000"/>
        </w:rPr>
        <w:t xml:space="preserve">にじゅういち</w:t>
      </w:r>
    </w:p>
    <w:p>
      <w:r>
        <w:rPr>
          <w:b w:val="0"/>
        </w:rPr>
        <w:t xml:space="preserve">クリスチャン・ヨハンソンの作家ページが移転しました!現在、すべての書籍、最新情報、イベントは以下のページでご覧いただけます： http://christianjohansson.wix.com/christian-johansson ご訪問ありがとうございますEpok + Undrentide Publishing = クリスマスプレゼントのアイデア さて、出版に関する最新情報ですが、現在Epokの出版の一部を引き継いだUndrentide Publishingのインプリントとして存在するEpokで継続することをお知らせします。つまり、「パラシタス」は今後も通常の書籍と電子書籍の両方で、あらゆる人に提供されるのです。ボキアなどのオンライン書店や出版社のストアページから購入できるほか、ストックホルムやヨーテボリにお住まいの方は、SFの店舗で購入することができます。5/12に発売予定だったロンバードさんが、嬉しいことに今週末から来週初めにかけて電子書籍で発売されることになりました。正確な日程は、Lombardo氏のFacebookページやこちらで発表される予定です。出版不況......その他のオドロキ。すでにご存知の方もいらっしゃると思いますが、私にはある種の出版不況があります。エポック社が設立され、新しいチャンスが巡ってきましたが、まだ何も決まっていないので、少しでも知っていることは自分の中に留めておきます。一つはまだタイトルが決まっていない（エポック社の昔の編集者が私の原案を嫌って、私の頭の中にアリを置いたため）ので、来年の春ごろには完成する予定である。もし、それまでに連絡がなかったら、メリークリスマス！もし、1円でも余裕があれば、自分より恵まれない人たちに何か寄付をしてください。あるいは、子どもにクリスマスプレゼントを贈る余裕のない人に使わなくなったおもちゃを、そうしなければ冬を凍えながら過ごすことになる人に服を贈ってはどうでしょう。"クリスチャンはとてもエキサイティングな短編小説を書いたと思う。ジャンルがよくわからないけど、いいんです。ストーリーに魅了され、読み終えるまで手放せなかった。クリスチャンの文章はとても上手で、マイケルと彼の運命に簡単に関わることができます。主人公が過酷な環境に身を置き、言葉も大げさでなく、少しハードボイルドな方向に向かう。この小説は本当に楽しかったので、ぜひおすすめです！"レビューの全文はこちら 計画通りにいかないこともある・・・（だからこそ、常に今を生きるべき）私の出版社であるエポック社は、悲しいことに他界してしまいました。昨日、青天の霹靂のようなニュースが飛び込んできて、何がどうしてこうなったのかはよく分からないけれど、それもどうでもいい。本であろうと出版社であろうと、終わりは終わり。あとは、ページをめくって前に進むだけです。そのため、当初5/12に予定していたロンバルド氏の電子書籍化は見送ることになりました。 申し訳ございません。現在、新しい出版社を探しているところです。近いうちに手配して、皆さんに悪夢を見せ続けられるようにしたいと思っています。それでは、楽しいひとときをお過ごしください。投稿ナビゲーション</w:t>
      </w:r>
    </w:p>
    <w:p>
      <w:r>
        <w:rPr>
          <w:b/>
          <w:color w:val="FF0000"/>
        </w:rPr>
        <w:t xml:space="preserve">イド212</w:t>
      </w:r>
    </w:p>
    <w:p>
      <w:r>
        <w:rPr>
          <w:b w:val="0"/>
        </w:rPr>
        <w:t xml:space="preserve">主人が通路を撃つと、彼女は毛皮に風を受けて階段に座り、光を見つけては目をパチパチさせる。黒いアイライナーで化粧し、ムッシュまでつけて、小さなトップモデルのような枕。</w:t>
      </w:r>
    </w:p>
    <w:p>
      <w:r>
        <w:rPr>
          <w:b/>
          <w:color w:val="FF0000"/>
        </w:rPr>
        <w:t xml:space="preserve">イド213</w:t>
      </w:r>
    </w:p>
    <w:p>
      <w:r>
        <w:rPr>
          <w:b w:val="0"/>
        </w:rPr>
        <w:t xml:space="preserve">私たち人間が安心して暮らせる街であるためには、まず、衣食住を提供することが必要です。今日、食糧のサプライチェーンは、国家権力がほとんどコントロールできない化石燃料に完全に依存しています。私たちは、生存のための主要な条件の一つを、スウェーデンや海外の資本主義や民間事業者の手に完全に委ねてしまっているのです。スウェーデンでは、食料の50％を輸入しているため、自国の農業は必要量の半分しか賄えていません。EU加盟後、スウェーデンには独自の農業生産目標がなく、食の安全を担当する当局も存在しない。Read more... Email: info@johannawickstrom.com Phone: +46722532583 WhatsApp: +46722532583 Postal address: Pilotgatan 8nb, 12832 Skarpnäck, Sweden 現在、Kaptensgatanにある二つのヴィラはマリエハムンで多くの議論を呼んでいる。DMABは、家屋を取り壊し、より大きな家屋を建てる権利を持って区画を購入したが、同時に文化庁は保護に値すると判断したが、Kマークは付いていなかった。多くの議論の末、この家屋が取り壊されることが決まったとき、 ... 続きを読む Kaptensgatan 13と15、ボリュームスタディ新社屋</w:t>
      </w:r>
    </w:p>
    <w:p>
      <w:r>
        <w:rPr>
          <w:b/>
          <w:color w:val="FF0000"/>
        </w:rPr>
        <w:t xml:space="preserve">アイディー214</w:t>
      </w:r>
    </w:p>
    <w:p>
      <w:r>
        <w:rPr>
          <w:b w:val="0"/>
        </w:rPr>
        <w:t xml:space="preserve">Pettson &amp; Findus Pettson &amp; Findusは、著者Sven Nordqvistによって書かれたシリーズです。主人公はおじいさんのペッツォンと、いたずら好きな猫のフィンダス！？田舎の農場で一緒に暮らし、楽しい冒険をたくさんしています。時々、隣のグスタフソンさんがやってきて、話をしたり、道具を借りたりしています。</w:t>
      </w:r>
    </w:p>
    <w:p>
      <w:r>
        <w:rPr>
          <w:b/>
          <w:color w:val="FF0000"/>
        </w:rPr>
        <w:t xml:space="preserve">イド215</w:t>
      </w:r>
    </w:p>
    <w:p>
      <w:r>
        <w:rPr>
          <w:b w:val="0"/>
        </w:rPr>
        <w:t xml:space="preserve">あらゆる規模の企業にとって、IT機器を購入・所有するよりもリースを利用することには、いくつかの理由があります。フルバリューで免責額が500-1000SEKしかないのは、ほとんど破格の保険だと思います。さらに、保険によって保証期間が延長されるため、リース期間中ずっと有効なのですユーザーが定期的に新機種に乗り換える自由があること、会社のITコストの予算化が容易であることなどが挙げられます。- 36ヶ月契約 - 市場最高水準の保険料込み - 延長保証付き - 四半期払い - 解約手数料がかかります。複数の契約の共同請求の場合、支払期間ごとに1回の控除のみ - セットアップ料がかかる - VATがかかる したがって、リースをするのが賢明 会計上の利点 - リースは、機器の価値を貸借対照表の負債側に計上しない - リース費用は、同年に税控除できる - リース費用は、支払い能力に影響を与えない。リースは投資予算ではなく、営業予算を請求する ・銀行との与信枠を機器の融資に使う必要がない ・盗難保険と万が一の保険がついている ・パソコンは全額保険に加入している。パソコンが盗難にあったり、修理ができない場合は、同じ価格帯の新しいパソコンと交換します。控除額が少なく、500-1000 SEKしかない。免責金額がかなり高い多くのビジネス保険と比較してください - コンピュータの内部損傷に対する保険、我々は通常拡張保証と呼ばれるものもあります。内部損傷に対する免責金額は0 SEKです リース期間が終了するとこうなります： - リース期間終了時に、新しいモデルへの変更、リースの継続、返却、機器の購入の4つの選択肢があります 最大限のセキュリティを求める場合の推奨オプション： - トップサポート Janssondataのサービス契約により、優先サービス、時間料金の割引、無料貸し出し コンピュータ情報はこちら--&gt; - クラウドにバックアップすることができます。保護ケース、バッグなど - インストールと古いデバイスからのデータ移行 スーパーフレキシブルファイナンスで支払い方法を選択 Janssondataは、Siemens Finansとの密接な協力により、市場で最もスマートで安全かつ経済的なMac、iPad、iPhoneおよびアクセサリーのリースと保険のソリューションを数年にわたり開発しています。しかし、私たちはフレキシブルに対応しますので、お客様のご希望に沿った資金調達の機会を提供します。だから、自分に合った契約期間を選ぶなど、いろいろなことが決められるのです。iPhoneは24ヶ月、iPadとMacは33-36ヶ月が一般的ですが、12ヶ月から60ヶ月の間であれば、どのようなものでもOKです。ある期間は少し安く、別の期間は少し高く払いたい？私たちにご相談ください。月払い、半年払い、年払いも可能です。問題ありません。四半期ごとの支払いが一般的ですが、お客様のご希望に沿うようにいたします。残価を高くしたいのか低くしたいのか？通常、残価は15％ですが、ご希望があれば変更も可能です。残価が低いと月々のコストが高くなり、逆に低いと月々のコストが高くなるが、リース期間全体で支払う金額はほぼ同じであることを念頭に置いてください。ご希望であれば、最初に高い賃料を着払いでお支払いいただき、月々のコストを抑えることも可能です。古いMacやiPhone、iPadを下取りに出して、その価値を初期費用として、また月額費用を下げるために利用することができます。保険や延長保証は必要ない？それなら、スキップして月々の費用を1円でも節約すればいいのです。1年に1回、2年に1回など、定期的に機種変更したいことはもうお分かりですか？それなら、「リース」ではなく「レンタル」をおすすめします。レンタル契約では、契約期間終了後にJanssondataが機器を所有しますが、リース契約では、お客様はリース会社から一定の残存価格で機器を購入するという違いがあります。その他、契約で調整したいことはありますか？お客様のご要望にお応えできるよう、できる限り対応させていただくことをお約束します。</w:t>
      </w:r>
    </w:p>
    <w:p>
      <w:r>
        <w:rPr>
          <w:b/>
          <w:color w:val="FF0000"/>
        </w:rPr>
        <w:t xml:space="preserve">アイディー216</w:t>
      </w:r>
    </w:p>
    <w:p>
      <w:r>
        <w:rPr>
          <w:b w:val="0"/>
        </w:rPr>
        <w:t xml:space="preserve">このページのテンプレートはカテゴリに属しています 家族 子供 000Webhost 無料ウェブホスティングは、スタートアップや、中規模のプロジェクトに適しています。無料で素晴らしい機能を手に入れることができます。数回のクリックでアカウントが即座に有効になり、専門的な知識がなくてもPROのようにウェブサイトを構築することができます。</w:t>
      </w:r>
    </w:p>
    <w:p>
      <w:r>
        <w:rPr>
          <w:b/>
          <w:color w:val="FF0000"/>
        </w:rPr>
        <w:t xml:space="preserve">アイディー217</w:t>
      </w:r>
    </w:p>
    <w:p>
      <w:r>
        <w:rPr>
          <w:b w:val="0"/>
        </w:rPr>
        <w:t xml:space="preserve">Refusedは2016年春にスウェーデンの地で8回の公演を行う予定です。</w:t>
      </w:r>
    </w:p>
    <w:p>
      <w:r>
        <w:rPr>
          <w:b/>
          <w:color w:val="FF0000"/>
        </w:rPr>
        <w:t xml:space="preserve">イド218</w:t>
      </w:r>
    </w:p>
    <w:p>
      <w:r>
        <w:rPr>
          <w:b w:val="0"/>
        </w:rPr>
        <w:t xml:space="preserve">Microsoft word - Mill Joint Communityの規約.docx Mill Joint Community ADMINISTRATIVE STATUTES 2010.12.14 Joint Community Assemblyにより承認された規約です。この管理規約は、クロノビー・フォーク・ハイスクール共同体の以前の管理規約を廃止するものである。第1章 総則 1 § 適用 合同委員会の任務と責任は、地方自治法、合同委員会の基本合意書、合同委員会の手続き規則により決定される。行政法には、自治体の組織と運営、自治体の機関の権限とその委譲、意思決定と会議の手続き、行政の組織と監査に関する規定が含まれています。行政法令に加え、自治体には選出された議員の報酬に関する法令があります。管理規約は、法律、基本合意、料金規約に次ぐものである。 2 § 課題 クロノビー・フォーク高等学校合同委員会の課題は、自由教育法 21.8 1998/632 に基づくものである。無償教育の目的は、生涯学習の原則に基づき、社会における結束と平等、および積極的な市民活動を支える教育を提供することである。教養教育の目的は、個人の多様な発展、幸福、繁栄を促進し、民主主義、多元主義、持続可能な開発、文化的多様性、国際主義を推進することである。リベラルエデュケーションの特徴は、「選択による学習」「一体感」「参加」です。また、教育機関では、教育を支援する、あるいは教育と密接に関連する開発活動を行う場合があります。基礎教育、高等教育、職業教育、教養教育機関が行う基礎美術教育については、基礎教育法（628/1998）、高等教育法（629/1998）、職業教育法（630/1998）、職業成人教育法（631/1998）、基礎美術教育法（633/1998）で規定されている。無償教育を行う教育機関は、同じ地域の他の無償教育機関、国の無償教育機関、教育事業者、高等教育機関などと協力しなければならない。クロノビー・フォーク・ハイスクール合同委員会は、民間および公共部門の組織に継続教育を提供することもできる。 §3 権限の委譲 行政法規によって機関または役員に委ねられた権限は、法律で定められていない限り、下位の機関または役員に委ね ることができる。決定権の委譲は個別の決定として行われ、決定事項のリストは経営憲章のアーカイブに添付されます。 学長はリストを最新の状態に保ち、毎年合同自治体委員会に報告書を提出します。意思決定権が委譲された事項について決定を行う場合、その機関の確立された原則と一般的な指示に従うべきであり、決定に関する議事録を常に作成しなければなりません。第2章 組織と行政 第4節 教育提供者の名称と所在地 教育はクロノビー市を所在地とするクヴァルネン・サムコミュンが提供します。 第5節 教育認可 サムコミュンは教育省の決定により（a）主に成人を対象とした教育を行う政治的・宗教的に独立した民間高校の運営（OKM/27/532/2011）を許可されています。同校は、コッコラの北欧美術学校でも分校を運営している。 b) 教育機関と実習生の両方の形態で、職業資格や専門職業資格の取得を目指す学生やその他の補足的な職業教育を提供する認可（dnr 154/530/2006）。 6 § 活動場所 現在教育は、クロノビー（Kronoby Folk High School）およびコッコラ（Nordic School of Art）の自治体のユニットで提供されています。7 §コミューンの機関 さらに、コミューン評議会またはコミューン理事会は、 特定の任務を遂行する委員会を設置することができます。 8 §コミューンの上級職員 コミューンの上級職員は、クロノビー民族高校の校長、コミュー ンの開発マネージャーおよびコミューンの技術マネージャー です。</w:t>
      </w:r>
    </w:p>
    <w:p>
      <w:r>
        <w:rPr>
          <w:b/>
          <w:color w:val="FF0000"/>
        </w:rPr>
        <w:t xml:space="preserve">イド219</w:t>
      </w:r>
    </w:p>
    <w:p>
      <w:r>
        <w:rPr>
          <w:b w:val="0"/>
        </w:rPr>
        <w:t xml:space="preserve">動脈（ラテン語：sing. artēria, plur. artēriae）は、酸素を多く含む血液を心臓から体内の細胞へ、酸素をあまり含まない血液を肺へ運ぶ血管である。すべての動脈は心臓から血液を導いています。動脈には高い圧力がかかっており、心臓の拍動（脈拍）に合わせて血液が駆け巡っています。最大の動脈は大動脈と呼ばれ、心臓から体へとつながっています。そのため、動脈からの出血は、比較的短時間で危険な出血を引き起こす可能性があります。動脈の反対側にあるのが静脈で、酸素の少ない血液を体内の細胞から心臓に戻したり、酸素の多い血液を肺から心臓に運んだりしています。動脈は細動脈を経由して毛細血管に分岐している。組織学的には、動脈は3層の組織で構成されている。内膜は、内腔に向かって最も内側の層で、弛緩した結合組織の層上に静止している平坦な内皮細胞からなる[明確化]。細胞や細胞間物質から構成され、年齢が上がるにつれて大きくなっていきます。中膜は血管壁の最も厚い層で、円形に走る多数の柵状弾性ラメラからなり、その間に平滑筋細胞が存在する。外膜は弛緩したコラーゲン結合組織で、その中に神経や脂肪組織とともに小血管である血管膜が存在する。周囲の結合組織への移行は不鮮明である。動脈周囲炎は、動脈の一番外側の層の炎症であり、動脈周囲炎と混同しないように注意する必要があります。選択された動脈[編集] 肺動脈</w:t>
      </w:r>
    </w:p>
    <w:p>
      <w:r>
        <w:rPr>
          <w:b/>
          <w:color w:val="FF0000"/>
        </w:rPr>
        <w:t xml:space="preserve">アイディーニジュウニ</w:t>
      </w:r>
    </w:p>
    <w:p>
      <w:r>
        <w:rPr>
          <w:b w:val="0"/>
        </w:rPr>
        <w:t xml:space="preserve">ルイジ・ダラピッコラ Luigi Dallapiccola, 1904年2月3日ピシーノ・ディストリア生まれ、1975年2月19日フィレンツェ没、20世紀を代表するイタリアの作曲家の一人である。十二音音階の作曲で知られる。例えば、シェーンベルクやその弟子たちとは異なり、後期ロマン派の影響を受けていない。新古典主義的な時代を経て、1930年代末には12音システムを取り入れた。ソプラノと13の楽器のための「トレ・ラウディ」は、彼の最初の12音作品であり、イタリアで最初の12音作曲である。</w:t>
      </w:r>
    </w:p>
    <w:p>
      <w:r>
        <w:rPr>
          <w:b/>
          <w:color w:val="FF0000"/>
        </w:rPr>
        <w:t xml:space="preserve">イド221</w:t>
      </w:r>
    </w:p>
    <w:p>
      <w:r>
        <w:rPr>
          <w:b w:val="0"/>
        </w:rPr>
        <w:t xml:space="preserve">ファイファイ!今ならあります!とてもホットです!明日はモンキービーチの予定です何泊もすることはないだろう...。が、ミリオンは素晴らしい!!!その後、パトンへ戻ることになりそうです。プス！タイからこんにちは。こんにちは。プーケットのyyyyPatongでネックレスを購入したSanderさん。たくさんの太陽と高熱と塩分の多いお風呂で素敵な時間を過ごしています!!!画像を追加しようとしたが、うまくいかない。持参しないことにしたので、ホテルのパソコンに座っている。だから、google.seで見つけたものになるのですが......。明日はyyyyPhi Phi島へ出発です!いいじゃないですか。映画『ザ・ビーチ』を思い浮かべていただければ、ご理解いただけると思います :)またねスウェーデンに帰ったら、楽しい時間を過ごしてくださいね。Ps.シェフ・オブ・ザ・イヤーに選ばれたグスタフさん、おめでとうございます。その時はわかっていたのですが :P au revoir ...もしくは ลา ก่อน.タイ語ではこう呼ばれています ;) 執筆時、Arlandaにて。10時5分発のモスクワ行きの便で、そこで数時間待つ。そして、yyyyBangkokへ飛び立ちます!本当に今、向かっているのか、おかしくなりそうだ!:D 太陽と熱と塩分を含んだ風呂で素晴らしい。でも、もうミスコンが恋しい...。でも、「おばあちゃんの店」にはおいしいのがあるんですよね。できるだけ早くインターネットにアクセスし、更新された記事で戻ってくるつもりです。プランは、プーケットとピピ島です。Krabi. picture: google.se Well my friends.もちろん、ジャハは私の友人です。もちろん、出発前にきちんとしたブログを書いてあげたいのですが、時間が足りないこともあります。アーランダ市内のホテルに腰を下ろす。明日はタイに飛びます!明日、アーランダでお会いしましょう今夜はケーピングとファルケンの部屋で快適に過ごせそうです。キッスオンユー!今日もやらなきゃいけないことがあると思うと、こうも疲れるのか...。後で話そう！終わりと始まり Hello!プロジェクトは失敗した。物置の鍵が見つからなくて...。幸いなことに、ママは予備を持っています;)ママといえば、今日、私の無料の日にママとおいしいコーヒーを飲みました!:D 今日もトレーニングをしていました。あまり楽しくはないのですが、スクラパンの隣にあるO2でのフリーウィークがあるんです。でも、明日が最終日で、その後は仕事です。もうすぐ映画館へ...yyyy主役のJoel Kinnamanがイケメンなので、好きです;) Fast Cash!明日も朝から。夕方からの勤務。そして、Rymd SkybarでyyyyOnsdagKlubbのプレミアも！！！。タイまで1週間!!!:)くっそー、すげーことになりそうだ私とyyyy baby！yyyy2 weeks in Thailand!荷造りを始める時間だ。日曜日にはもうストックホルムに出発します。最初のプロジェクトは、倉庫のカギを見つけること...。スーツケースはそこにある :P その前に月曜日があるんだ。予定では昼食。まもなく開始実際に仕事帰りに同僚とTRAINに行く。面白いかも...。後で！Good Night FridayMys ♥ Good Morning!昨日はとにかくかなり早い時間から夕方になった。レストランには人がいるが、バーには誰もいない。予想通りです。でも、今夜はちょっとFredagsMysを...。After Work 17-19 ♥ 70/80's hits played by DJ ...in Skybar thus.一日の始まりはコーヒーで、もちろんスナッフと一緒にくつろぎました :)そして、自分へのご褒美として、心地よいお風呂に入りました。Lyx Lyx!ネイルを塗り、今度は髪をブロー。くそ...は時間が経つとちょっとまずいな、と思うようになりました。バイバイホップ、またね！ムムムッ!素敵な夕飯が手に入りますね。同僚からもらった素敵な夕飯 =) そろそろ帰る時間かな...。帰り際のレストランに残っているパーティーは1つだけ。ピースアウト!Just 2 hear U Good Morning!新ルール - 07.00に起きたら、コーヒーとニュースモーニングイェイイェイと抱っこ！？簡単に価値がある!そして、1時間ほどうたた寝をしてから、本格的にベッドを出る時間になります。日常のセックスが好き!:)昨日、クラブの連中と打ち合わせに行ったんだ。</w:t>
      </w:r>
    </w:p>
    <w:p>
      <w:r>
        <w:rPr>
          <w:b/>
          <w:color w:val="FF0000"/>
        </w:rPr>
        <w:t xml:space="preserve">イド222</w:t>
      </w:r>
    </w:p>
    <w:p>
      <w:r>
        <w:rPr>
          <w:b w:val="0"/>
        </w:rPr>
        <w:t xml:space="preserve">使い捨てカミソリ KODAK Razor Ultra 3##- スウェーデン製3枚刃カミソリ#- アロエベラ配合ソフトニングストリップ#- 14cmの人間工学に基づいたデザインで握りやすいラバーハンドル#- 柔軟なヘッドで密着してスムーズにシェイプ#- カミソリ1本に交換可能なシェービングヘッド3個付属#- クラムシェル包装#- カラー - シルバー/ブラック#-</w:t>
      </w:r>
    </w:p>
    <w:p>
      <w:r>
        <w:rPr>
          <w:b/>
          <w:color w:val="FF0000"/>
        </w:rPr>
        <w:t xml:space="preserve">イド223</w:t>
      </w:r>
    </w:p>
    <w:p>
      <w:r>
        <w:rPr>
          <w:b w:val="0"/>
        </w:rPr>
        <w:t xml:space="preserve">この記事は自動編集プログラム（ロボット）Lsjbotによって作成されました。 (2013-03) 記事には言語的な誤りや、画像の選択がおかしいところがあるかもしれません。テンプレートは内容確認後、削除される場合があります（詳細） Miomantis feminina[1][2][3] は、1930年にMax Beierによって記載されたカマキリの一種である。ミオマンティス属、カマキリ科に属する[4][5]。 生物目録には亜種は記載されていない[4]。</w:t>
      </w:r>
    </w:p>
    <w:p>
      <w:r>
        <w:rPr>
          <w:b/>
          <w:color w:val="FF0000"/>
        </w:rPr>
        <w:t xml:space="preserve">イド224</w:t>
      </w:r>
    </w:p>
    <w:p>
      <w:r>
        <w:rPr>
          <w:b w:val="0"/>
        </w:rPr>
        <w:t xml:space="preserve">プライバシーポリシー 適用されるデータ保護規則およびプライバシー法の目的上、Johan at Gårdas Gata 7, 402 26 Gothenburg, Swedenに登録事務所を持つGunnebo AB（「Gunnebo」、「当社」、「我々」）、またはお客様の個人データが収集される各国の現地法人は、このプライバシーポリシー（「ポリシー」）に基づいて収集、使用および処理される個人データに関してデータ管理者とみなされます。グンネボウの企業一覧はこちらからご覧いただけます。グンネボは、お客様のプライバシーを守ることを重要視しています。当社は、取引関係者、当社ウェブサイトの訪問者、利用者など、グンネボに提供されるすべての個人情報の保護に努めます。個人データとは、識別された、または識別可能な生存する個人に関連する情報です。このポリシーは、当社が収集する個人データの種類、その使用および処理方法、ならびにお客様の個人データに関してお客様が有する権利について説明するものです。お客様が当社に個人情報を提供される場合、または当社のウェブサイトをご利用になる前に、本ポリシー全体をお読みいただき、当社のプライバシーに関する慣行に同意されたことを確認してください。当社のウェブサイトには、他のウェブサイトへのリンクが含まれている場合がありますのでご注意ください。第三者のウェブサイトは、本ポリシーの対象ではありませんので、訪問される各ウェブサイトの関連するプライバシーおよびセキュリティポリシーをお読みになることをお勧めします。当社は、当社が収集した情報のプライバシーとセキュリティについて単独で責任を負うものであり、第三者がお客様の情報をどのように扱うかについて管理することはできません。本保険の用語解説は、以下の用語集をご覧ください。当社が収集する個人情報は誰のものですか？グンネボは、サプライヤー、顧客、その他のビジネスコンタクトの代表者、当社ウェブサイトのユーザー、当社と何らかの形で連絡を取る人など、ビジネスの過程でさまざまな人から個人データを収集します。 個人データの収集方法について当社は、お客様が意図的かつ自主的に提供された個人データを、オンラインおよびオフラインの両方で受け取ります。お客様が当社のウェブサイトにアクセスし、当社のウェブフォームに記入し、当社のカスタマーサービスチームに連絡し、または当社に情報を要求し、当社の施設を訪問し、当社に注文を出し、オンラインのソーシャルネットワーク、第三者のアプリケーションまたは同様の技術を通じて当社とコミュニケーションをとり、展示会で当社のブースを訪問したとき、当社は個人情報を収集します。当社は、例えば当社が管理している他のウェブサイトの使用に関連して、下請業者または第三者の情報源を通じて受け取った情報についても情報を収集します。GoogleがGoogle Analyticsを通じて収集したお客様のウェブサイトへのアクセスに関する情報を使用および共有することは、Google Analytics利用規約（http://www.google.com/analytics/terms/us.html）およびGoogleのプライバシーポリシー（http://www.google.com/policies/privacy）によって管理されています。Google Analyticsのオプトアウトについて詳しくは、https://tools.google.com/dlpage/gaoptout をご覧ください。どのような個人情報を収集するのか？ガンネボは、お客様の氏名、性別、役職、写真付き身分証明書、電子メールアドレス、自宅住所、その他の連絡先、お客様のビジネスやその他の興味に関する情報、当社がお客様に提供した、またはお客様が興味をお持ちのガンネボの製品やサービス、財務・支払情報、お客様とのコミュニケーション（会議のメモを含む）など、ビジネスにおける様々な個人データを収集することがあります。お客様が当社のウェブサイトをご利用になる際、当社はお客様のブラウザから当社のウェブサイトに送信される特定の標準的な情報を収集します。これには、IPアドレス、ブラウザの種類、オペレーティングシステム、言語、タイムゾーン設定、アクセス時間、国、参照元ウェブサイトなどの技術的な情報が含まれます。お客様の個人情報は、どのような目的で処理されるのですか？当社は、以下の目的のためにお客様の個人データを処理します。お客様が注文された情報、製品、サービスを提供するため サービス内容の変更についてお知らせするため お客様が関心をお持ちの類似の商品・サービスに関する情報を提供するため 当社の市場に関する情報を提供するため。当社イベントおよび製品発表会におけるお客様および外部連絡先とのコミュニケーション 当社ウェブサイトの管理および当社製品・サービスの改善 当社ウェブサイトの利用に関する分析の実施 適用される法律および規制の遵守 その他のビジネス関連目的（契約の交渉、締結および実行、口座および記録の管理、企業の社会的責任活動の支援、法律、規制および社内調査、管理など） 当社ウェブサイトの利用に関する分析</w:t>
      </w:r>
    </w:p>
    <w:p>
      <w:r>
        <w:rPr>
          <w:b/>
          <w:color w:val="FF0000"/>
        </w:rPr>
        <w:t xml:space="preserve">イドニジュウゴ</w:t>
      </w:r>
    </w:p>
    <w:p>
      <w:r>
        <w:rPr>
          <w:b w:val="0"/>
        </w:rPr>
        <w:t xml:space="preserve">コルク栓抜き コルク栓で封をしたボトル（通常はワインボトル）を開けるために使用する、らせん状にねじった台所用品[1]。コルクはボトル口にしっかりと固定されているので、開けるのに力が必要な場合がある。コルク抜きには、最もシンプルなものから、レバーを使ったもの、過圧の原理で作動するものなど、さまざまなモデルがある。コルク抜きという言葉は1735年からスウェーデン語で使われている[1] 目次 - 1 クラシックモデル - 2 ポケットモデル - 3 レバーモデル - 4 ポートワインモデル - 5 トルクなしモデル - 6 参照 - 7 参考文献 - 8 外部リンク クラシックモデル [編集] コルク抜きは柄に取り付けられた先の尖った螺旋状の金属製のネジからなり、これによりユーザーはしっかりと握った状態でコルク抜きを行うことができるようになっている。オープナーはコルクを貫通してネジ止めされ、そのコルクを力技で引き上げる。また、スリーブやフレキシブルなボトルストッパーを備えたモデルもあります。スクリューの周囲にはプラスチック製のスリーブがあり、ボトルの首の周りに装着されます。スリーブは片方の手でハンドルとなり、もう片方の手でコルク栓をねじ込みます。ある時点で、スクリューがコルクを十分に貫通してねじ込まれ、同じ動きでコルクをボトルから持ち上げ始めるのです。バレルモデル[編集] プロのウェイターやソムリエがよく使うことから、ウェイターモデル、あるいはウェイターモデルと呼ばれるモデルである。いくつかのパーツが折りたたみ式になっています。金属製のハンドルで構成され、各パーツを収納した状態で保持します。多くの場合、ワインボトルのフォイルを切り取ることができる小さなナイフであるフォイルカッターを使用します。コルクにねじ込んで使用する先の尖ったコルク抜き。ボトルサポートを折りたたんでボトルの首の縁に当てると、レバーとして使えるようになり、場合によっては2段になることもあります。レバーモデル[編集] 古典的なレバーモデルは、ボトルのネックに当てられる金属製の本体と、コルクにねじ込まれると2枚の金属の羽が持ち上がる金属製のスクリューで構成されている。スクリューをコルクにねじ込むと、羽を使ってコルクをボトルから取り出すことができます。このモデルは、クラシックモデルよりも力が要りませんが、両手を使って羽を押し下げる必要があるため、グラグラしてしまうという欠点があります。ポートワインモデル[編集] スクリューを使用しない別のモデルとして、ポートワインオープナーがあります。2枚の薄い金属の刃があり、コルクに沿うように押し付ける。そして、ハンドルを使ってコルクをひねって開ける。このモデルは、古くて壊れやすいコルクに適しています。トルクのないモデル[編集] 下部のハンドルがボトルの首に巻きついている、ペンチのようなモデルです。そして、上部のハンドルを握ると、スクリューがボトルの中に入っていき、同じ動きで引き上げられるのです。参照[編集] - コルクスクリュー (髪型) 参照[編集] - ^ [a b] "corkscrew - Encyclopedia - NE.se". www.ne.se. https://www.ne.se/uppslagsverk/ordbok/svensk/korkskruv.2020年3月11日取得[要ログイン] 外部リンク[編集] - Wikimedia CommonsにはCork screwに関連するメディアがあります。</w:t>
      </w:r>
    </w:p>
    <w:p>
      <w:r>
        <w:rPr>
          <w:b/>
          <w:color w:val="FF0000"/>
        </w:rPr>
        <w:t xml:space="preserve">アイディー二二六</w:t>
      </w:r>
    </w:p>
    <w:p>
      <w:r>
        <w:rPr>
          <w:b w:val="0"/>
        </w:rPr>
        <w:t xml:space="preserve">今日のアスプデン銭湯は人も活気もない 2年前から争奪戦が続いている。2カ月前から、行動グループ「Save Aspuddsbadet」によって建物と通信手段が開放されています。これで苦労が終わったわけではありません。ブルナルナは、警察と作業員が解体と封印に来たとき、その場にいて糸を浸していた。警察官も、まさにポン引きになった。本当に喜んでもらえるといいんですけどね～。発電所に向かうブルナルナとマスカン...映るはず...。スケーター、アーティスト、ヒップホッパー、そして美しいティーンエイジャーと一緒に、リディンゴが地下に潜るとき、一緒に連絡を取りましょう。1年前に着飾った土と風と火（土と風と太陽と読んでください）に潰された。このたび、秋の新型ケースを手に入れました;-) これで4連発という感じです。10月中旬にクリスマスサインの発売を控え、ブルナルナは、一般的なショップオレキシアを呼びかけなければならないと感じたのですもしあなたが何かを買うなら、それが公正な方法で作られたものかどうか考えてみてください。このメッセージは、ブルナルナと未来のキュレーターであるエメリ・ローディンとの間で、「大罪と美徳」についてのブレインストーミングから生まれたものです...。もしかしたら、もっとたくさん登場するかもしれませんBRUNALUNAはPSEUDOFILOSOFであり、HANDICRAFTISTです。性差別主義者は彼女をおかしくする。彼女は彼らを毛糸で捕まえ、上手にブンブン振り回し、ミミズで殺して、彼らが理解して罪を悔いるまで人質にする...その間、彼女はおそらく自家製の陶器に栄養価の高い食事を出すだろう...。ワームはタトゥーが大好きです。そして、やわらかいものを感じること。美しい毛糸のように。彼女は両手が空くとすぐに仕事をする。指が熱くなると、時々助けてくれるんだ。彼女はまるで何もしていないかのように、作品を編み上げるのです。当時、Stickkontaktの共同設立者であり、初期の頃のすごい糸タガの2人でした。ビバ・ルット・ダブルクナットとミス・ピンケリンク！！（笑</w:t>
      </w:r>
    </w:p>
    <w:p>
      <w:r>
        <w:rPr>
          <w:b/>
          <w:color w:val="FF0000"/>
        </w:rPr>
        <w:t xml:space="preserve">アイディー二二七</w:t>
      </w:r>
    </w:p>
    <w:p>
      <w:r>
        <w:rPr>
          <w:b w:val="0"/>
        </w:rPr>
        <w:t xml:space="preserve">ロベル・フィハは、日曜日にリスボンで開催されたヨーロッパクロスカントリー選手権で優勝し、信じられないようなレースを展開した。ロベル選手の国際的な大ブレイクとなりましたが、すでにランナーズワールド5月号のエリートプロファイルのヴィネットで、ハーマン・デグスリウス氏がロベル選手と彼のコーチ、パトリック・メリン氏にお会いしています。17歳でゲーブルの難民キャンプにやってきたロベルが、その後、現在のワールドランナーへと成長するまでのストーリーを知ることができるのです。トップランナーが次々と脱落する中、最後の1kmでロベルがヨーロッパオフロード選手権の最後の選手を追い抜いた。10.2kmのトリッキーでバネの効いた芝生のコースを、29分59秒のタイムで走ったスポルヴェーゲンが、11秒の差をつけて優勝したのです。この金メダルは、スウェーデンにとって欧州オフロード選手権男子で初めてのもので、レース後、ロベルはスウェーデンのチームメイトに胴上げされました。Robel Fsiha, Spårvägen FK, Gold 全体としては、HelleのSamrawit Mengsteabが女子クラスで銅メダルを獲得し、スウェーデン男子チームは5位となり、本当に良いスウェーデンヨーロッパ選手権となりました。また、ジュニアクラスでも、スウェーデンの本当に良い努力がいくつかありました。 ランナーズワールドの2019年5月号では、ロベルについて読むことができ、ここではハーマン・デゲスリウスのレポートを読むことができます： ロベル・フシハのトップパフォーマンス 彼は、61分台のハーフマラソン2本、世界陸上選手権でのスウェーデン男子ランナーの過去最高の成績というトップクラスでシーズンをスタートさせています。スポルヴェーゲンのロベル・フシハ選手とコーチのパトリック・メリンさんをご紹介します。昨年11月中旬、ロベル・フシハはスウェーデン国籍を取得した。そのわずか数週間後、オランダで開催された欧州地上波選手権で代表デビューを果たしたのだ。そして3月、デンマークのオーフスで開催されたクロスカントリー世界選手権の10kmレースという、さらに大きな課題に挑んだ。ロベルは20位以内に入ることを望んでいた。ロベルは、スウェーデンの男性ランナーとして過去最高の17位でゴールし、これを達成しました。また、ヨーロッパ人としては最高の成績を収めた。- とてもうれしい。これまでで最高のレースだった。レース前の2週間は地形に特化したトレーニングしかしていなかったので、余計に楽しかったです。コースは本当にタフで、ずっとアップダウンを繰り返していました」と、ロベルはカタールで開催される世界陸上競技選手権大会に照準を合わせている。- 1万メートルの予選に挑戦したい」とロベルは言う。(編集部注：夏の間、怪我や病気のために世界選手権の出場権を獲得できなかったロベルだが、その後、ヨーロッパ選手権で金メダルを獲得し、実力を発揮した）ロベルの経歴からしても、速い進歩であることは間違いない。エリトリアから脱出し、17歳のときにゲーブルにある同伴者なしの未成年者のための難民センターにたどり着いたのです。当時、ロベルのコーチだったパトリック・メリンは、「すぐに才能があることがわかったよ。しかし、エリトリアで育ったロベルが注目したのは、走ることではなく、ロードサイクリングであった。しかし、自転車競技はお金がかかるスポーツであり、お金が足りなかった。そこでロベルは、15歳の時にランニングに転向する。スウェーデンに逃れてから、彼のランニングへの取り組みは一進一退を繰り返している。2014年にさかのぼると、クングスホルメンのルントミルレースで29秒41で優勝し、プレミエルミレンで2位となった。翌年は、まったくレースに出なかった。- ロベルの周辺には難しいことがあり、いろいろと支障をきたしています。例えば、「スウェーデンに来たらお金を持っていると思われるから」と、お金を要求する人からの脅しなどです。その後、彼のガールフレンドがスーダンの刑務所にいたのですが、なんとか彼女をそこから出して、スウェーデンに連れて行くことができました」とパトリック・メリンさんは言います。2016年に再び走り出したが、出場は控えめだった。翌シーズンの2017年は本当に良いトレーニングができ、スウェーデン選手権では10kmロードレースで優勝、ヘルシングボリで行われたスウェーデン選手権ではトラック10000mでナポレオン・ソロモンに次ぐ2位を獲得しました。</w:t>
      </w:r>
    </w:p>
    <w:p>
      <w:r>
        <w:rPr>
          <w:b/>
          <w:color w:val="FF0000"/>
        </w:rPr>
        <w:t xml:space="preserve">アイディー二二八</w:t>
      </w:r>
    </w:p>
    <w:p>
      <w:r>
        <w:rPr>
          <w:b w:val="0"/>
        </w:rPr>
        <w:t xml:space="preserve">先日、アンネリで楽しいお出かけと遊びで素敵な賞品が当たりました。この夏、「キムと海賊の冒険」を見にFjäderholmarnaへ行く予定です。劇場は8月17日まで火～土でやっているので、もしかしたら来週1日か別のタイミングで出かけた方がいいのかなぁ～？フィエーデルホルムナへの旅は、ストックホルムに来たら必ず行くべき場所です。さて、久しぶりに行ったのですが、本当に超気持ちいいです。賞品にはウェインズコーヒーのピックニックも入っていて、ピックニックを持つのが大好きな私にはぴったりなのです。</w:t>
      </w:r>
    </w:p>
    <w:p>
      <w:r>
        <w:rPr>
          <w:b/>
          <w:color w:val="FF0000"/>
        </w:rPr>
        <w:t xml:space="preserve">二二九</w:t>
      </w:r>
    </w:p>
    <w:p>
      <w:r>
        <w:rPr>
          <w:b w:val="0"/>
        </w:rPr>
        <w:t xml:space="preserve">矢印キーで操作して、ガビーがレベル上のすべての葉を集めるのを助けよう。左右に動かすと上方向にジャンプする。各階にある4枚の色とりどりの葉っぱを集めて、扉を開けましょう。では、それに飛びついてくださいゲーム内のすべてのレベルをクリアして勝利しようガビーズリーフコレクト</w:t>
      </w:r>
    </w:p>
    <w:p>
      <w:r>
        <w:rPr>
          <w:b/>
          <w:color w:val="FF0000"/>
        </w:rPr>
        <w:t xml:space="preserve">イド230</w:t>
      </w:r>
    </w:p>
    <w:p>
      <w:r>
        <w:rPr>
          <w:b w:val="0"/>
        </w:rPr>
        <w:t xml:space="preserve">司法オンブズマンは、エーレブローの法医学精神医学クリニックで暴力やセックスが多く含まれるビデオゲームが禁止されたことを批判しています。2007年以降、同クリニックでは、「リアルな暴力的要素」や「高度で挑戦的な性描写」のあるビデオゲームのプレイを禁止しています。法医学精神科クリニックは、リュース、医療専門職法、緊急事態準備法に頼っていますが、リュースは昨年期限切れとなりました。昨年11月に診療所を視察した司法オンブズマン（JO）は、テレビゲーム禁止の法的根拠を問いただした。オレブロ県議会は4月末までに声明文を提出する予定です。「このルールは私が2年前に着任する前から実施されており、変更する理由は見つかっていない。患者からのコメントもない、と法医学精神医学の責任者であるアグネータ・ウェストマンはネライクス・アレハンダに言う。「あとは、この規則を持つことに何か法的な障害があるかどうかだ」。</w:t>
      </w:r>
    </w:p>
    <w:p>
      <w:r>
        <w:rPr>
          <w:b/>
          <w:color w:val="FF0000"/>
        </w:rPr>
        <w:t xml:space="preserve">イド231</w:t>
      </w:r>
    </w:p>
    <w:p>
      <w:r>
        <w:rPr>
          <w:b w:val="0"/>
        </w:rPr>
        <w:t xml:space="preserve">そこで、宇宙をテーマにした、まず飽きない音楽リストを自分なりに提案してみたいという誘惑に駆られる。宇宙で仕事をしながら、いい音楽を聴くことができる、とも言えるでしょう。Space Oddity - David Bowie 2.Set The Controls For The Heart Of The Sun - Pink Floyd 3.Space Is Deep - Hawkwind 4.Space Oddity - David Bowie 5.Set The Controls For The Heart Of The Sun - Pink Floyd 6.Space Oddity - David Bowie 7.ダークスター - グレイトフル・デッド 5.マザーシップ・コネクション - 国会 6.円盤を見たことがありますか？- ジェファーソン・エアプレイン 7．Mr Spaceman - Byrds 8. Surrounded By The Stars - Amon Düül II 9. Moonshake - Can 10. Interstellar Overdrive - Pink Floyd Jah Hollis You "forgot" this one: http://www.youtube.com/watch?v=t_9MI2ymN6s 11位です。 :-) 私のリストです。すべて同じ科学的なアルバムからです： 1. Beam Down 2. Red Shift 3. Time Warp 4. Cloning Process 5. Pulsar 6.レーザー攻撃 7.非物質化 8.核分裂 9.スーパーノバ・エクスプロージョン 10.クエーサー 自分で録音したものなら何でもいいのか......？ニックスhttp://www.roots-archives.com/release/1616 もちろん、サイエンティフィックです知ってはいるが、手元に置いたことはない。サン・ラーからもいくつかピックアップできるだろう。ロケット・ナンバーナインは、たぶん宇宙の曲しか入っていないと思うんですが、ジミ・ヘンドリックスの「3rd Stone From The Sun」を入れてもいいかもしれません。そしてEXP...;-) もちろん!そして、「ドクター・ジョン：宇宙船」の関係。レイ・スティーブンスの歌 I saw Elvis in a UFO 聴いたことないんだけど。一方、彼の大ヒット曲「ギタルザン」や「アラブのアハブ」は、誰もが耳にしたことがあるはずだ。偶然にも、よく手入れされた1台を持っているのですが...。;-)</w:t>
      </w:r>
    </w:p>
    <w:p>
      <w:r>
        <w:rPr>
          <w:b/>
          <w:color w:val="FF0000"/>
        </w:rPr>
        <w:t xml:space="preserve">イド232</w:t>
      </w:r>
    </w:p>
    <w:p>
      <w:r>
        <w:rPr>
          <w:b w:val="0"/>
        </w:rPr>
        <w:t xml:space="preserve">ほとんどのコースに参加するには、Karlstad Brukshundklubbの会員である必要があります。すべてのコース活動は、私たちの教育協会であるStudiefrämjandetの協力のもとで行われています。そのため、コース参加者の個人情報はすべてStudiefrämjandetに渡されています。Studiefrämjandetがお客様の個人情報を何に使用するかについては、ここをクリックしてください。 コンパニオン犬であれレース犬であれ、すべての犬は優れたバランス、協調性、安定性を必要とします。これにより、ほとんどのドッグスポーツや日常生活において、ケガのリスクを軽減し、犬のパフォーマンスを向上させることができます。驚くほど楽しく、効果的に犬の内臓筋力と安定性を鍛えることができます。 自宅でできる楽しい運動方法です。トレーニング方法はコントロールされ、優しく、楽しく犬を活性化させる方法です。バランスボールトレーニングの特徴は、不安定な場所で行うため、犬が常に動きを安定させようと努力することで、他のトレーニングにはない骨格筋を鍛えることができる点です。健康なワンちゃん、15ヶ月以上のワンちゃんを対象としたコースです参加には、バランスディスク2枚とスツールが必要です。講師：Emma Joelsson (e.joelsson93@gmail.com) - 場所： - 料金：600 SEK + 会費の可能性あり - 日程：19/1, 26/1, 2/2, 9/2, 16/2, 23/3 19:00 to 20.30 - コース登録へのリンク 子犬コース 犬といい関係を作り、その中で従順な犬を手に入れたいですか？それなら、今すぐトレーニングを始めるべきでしょう。遊びの中で、お互いに協力し合い、楽しく学ぶことができます。ハウスブレーキング、散歩、日常の一般的な服従のための基礎を築きます。どなたでも大歓迎です。授業はすべて屋外で行いますので、暖かい服装でお越しください。新しいコロナリーの制限がある場合、オンラインで多くのセッションを行うこともありますが、少なくとも半分以上はクラブで行うようにします。- 講師：Jana Himmel - 場所： - 料金：1500 SEK + 会費の可能性あり - 日程：24/02, 3/3, 10/3, 17/3, 24/3, 31/3, at 18:00 to 20:15 - コース登録へのリンク 完璧な犬、レベル1 完璧な万能犬は誰もが望むところです！！！！。どんなスポーツでも、どんな仕事でも、もちろん家庭犬としても最高のパフォーマンスを発揮するもの。ここでは、その方法をご紹介します。コースには理論も含まれており、自宅でのトレーニングに時間を費やす必要があります。講師：Jana Himmel - 場所： - 料金：1000 SEK + 会費の可能性あり - 日程：12/2, 17/2, 2/3, 22/3 18:30 to 21 - コース登録へのリンク 完璧な犬、レベル2 完璧な万能犬は、誰もが望むことです！！！！！！。どんなスポーツでも、どんな仕事でも、もちろん家庭犬としても最高のパフォーマンスを発揮するもの。ここでは、その方法をご紹介します。コースには理論も含まれており、自宅でのトレーニングに時間を費やす必要があります。構造について詳しくは「インフォトレーニングシステム」をご覧ください。前提条件：パーフェクトドッグのコースに参加したことがあり、レベル1をかなり理解している方 - 講師：Jana Himmel - 場所： - 料金：1500 SEK + 会費の可能性 - 日程：22/2, 15/3, 5/4, 26/4 + 後2回、18:30～21:00 - コース登録へのリンク Positive Handling ONLINE このコースでは犬にハンドリングを好きになるように指導していきます。協調性を重視し、犬の条件に合わせて仕事をする。ブラッシングやベルクリップは、犬が自発的に参加することを選べば、より簡単にできるようになります。また、ハーネスや毛布が苦手な犬にも有効な方法です。残念ながら近道はなく、ハンドリングが苦手な犬にはトレーニングしか通用しないのです。参加者に練習の機会を与えるため、トレーニングセッションは分散して行われます。自宅でも安心してトレーニングできるように、オンラインコースを選択しました。Zoomを使ったレッスンと、自宅でダウンロードするビデオやPDFファイルなどのトレーニング教材をミックスしています。金曜の夜会へようこそ!- 講師：Jana Himmel - 場所： - 料金：800 SEK - 日程：29/1、19/2</w:t>
      </w:r>
    </w:p>
    <w:p>
      <w:r>
        <w:rPr>
          <w:b/>
          <w:color w:val="FF0000"/>
        </w:rPr>
        <w:t xml:space="preserve">イド233</w:t>
      </w:r>
    </w:p>
    <w:p>
      <w:r>
        <w:rPr>
          <w:b w:val="0"/>
        </w:rPr>
        <w:t xml:space="preserve">時間が経つのは早いもので、お城にいる参加者全員に猛スピードで幽霊が出現するらしく、私は全くついていけません。でも、昨日「城の夜」の最新話を覗いてみたら、そこには嬉しいことが書いてあったんです。レナ・ラネハグは不思議と話ができない幽霊がいた。ラファエル・エドホルム氏は、このような霊媒師とされる人々のデマを暴くことが、いかに非常識なほど簡単であるかを示したのです私は時々、このような詐欺師や霊媒師と称する人たちは、彼らが言うようなことは決してしないし、できないし、料金も取らないということを述べています。人類を助ける」ために、「未完成、未解決」「言い残したこと」を持つ死者と接触し、幽霊を特定すること-これが霊媒の主な仕事であると、あなたは知っているのです。ラファエル・エドホルムは、プログラムの中で2つの良いことをしています。レナに聞きたいことを事前に言わず、レナ・ラネハーグのパンツを下げるような具体的なことを聞く--そして突然、その特定の幽霊と接触することはもちろん不可能になるのです。レナ・ラネハグもまた、明らかに未来を見ることができないと主張している。そうすれば、彼女はこうなることを予見していただろうし、床に顎を乗せて座っている必要はなかったからだ。いつものように、すぐさま登場します。今のは、幽霊が現れるには「ドアオープナーが必要だ」ということです。序盤の他の幽霊のときは、ドアオープナーなしでもうまくいきましたけど。そして、レナ・ラネハグによれば、場所拘束型と人拘束型の霊だけが存在し、その霊はその人や場所に「帰属」し、他人や他の場所に「接触」することはできないのだそうです。 (実は初めて聞きました) でもどうでしょう？TV4の朝のニュースで、ジェシカ・アルメネスが座って、ベニー・ローゼンクヴィストは「スウェーデンで最も優れた霊媒の一人」だと言っている。私は、ベニーが好きなときに好きな人を霊界の死者を「呼び出す」のを見たことがある。彼にも、そこにいる誰にでも、その場所にも、何の関係もないのに。Schulmanの番組でBennyがTed Gärdestadの霊をすばやく簡単に呼び出したときのビデオをご覧ください。 TV4は、Lena Ranehagを「北欧で最も尊敬される霊媒」と評しています。しかし、LenaはBenny Rosenqvistのように、好きな幽霊を "呼び出す "ことはできない...！？生きている人の癌を治すことができるスピリットガイドを持っていると主張し、それを実行したLena Ranehagさん（「個人的・地域的なしがらみなし」？しかし、この素晴らしいスピリットガイドは、オロフ・パルメの霊や他の殺人事件の被害者とコンタクトをとることはできない...とにかく、少なくとも一人の嘘つき（＝詐欺師）がいるのだ、できないと言うレナか-できるとさえ言うベニー・ロゼンクヴィストだ...!未知のもの-場所や人に縛られない幽霊？それにしても、『アンノウン』のどのエピソードでも、メディアとされる人々が収録場所に到着する前に、少なくとも一人の幽霊と接触しているのはちょっとおかしいですね。霊媒師と言われる人は、行き先も、そこで「連絡を取ることになっている人」も知らないにもかかわらず、です。これらの幽霊は、その特定の日、その特定の時間に、霊媒が、彼らが取り憑いている場所＋霊媒がその特定の時間にいる場所に来て、旅の途中で彼らに会って話すことを、何らかの奇妙な理由で知っています... これは、レナによれば、人または場所に縛られた幽霊、すなわち、彼らが行く場所に縛られており、それ/そこを超えて「接触」することができない幽霊を意味します！ これはまた、レナが、その場所に行くために、幽霊が、より多くの時間を過ごすことができます。うーん...？もし人が人縛り霊だとしたら、生きている人一人にしか縛られていないのか、それとも本来なら何人かに縛られているのか。そして、その人が別の場所にいる場合はどうするのか、例えば、誰がすべきなのか。</w:t>
      </w:r>
    </w:p>
    <w:p>
      <w:r>
        <w:rPr>
          <w:b/>
          <w:color w:val="FF0000"/>
        </w:rPr>
        <w:t xml:space="preserve">イド234</w:t>
      </w:r>
    </w:p>
    <w:p>
      <w:r>
        <w:rPr>
          <w:b w:val="0"/>
        </w:rPr>
        <w:t xml:space="preserve">オランジュリーでは、ライフプレイ、私たちはここで夢を生きることを選んだ熱狂的なファンの集まりです。このショップでは、Orangerietで使っているもの、気に入っているもの、みんなと共有したいものを紹介しています。現在、スウェーデン最大のトニックのセレクションを持ち、これらの国や王国に送っていますが、これには送料と梱包料として99krをいただいています。Nette Letteから私たちの罰金喫煙者は、我々は共同で出荷を解決するか、あなたが来て、Ängelholmで私たちを参照してください。</w:t>
      </w:r>
    </w:p>
    <w:p>
      <w:r>
        <w:rPr>
          <w:b/>
          <w:color w:val="FF0000"/>
        </w:rPr>
        <w:t xml:space="preserve">イド235</w:t>
      </w:r>
    </w:p>
    <w:p>
      <w:r>
        <w:rPr>
          <w:b w:val="0"/>
        </w:rPr>
        <w:t xml:space="preserve">ゴーストポッドキャストで、エリカ・セガブロムのヒーリング方法や、リタ・ボレンスタインの催眠退行についての興味深いインタビューを聞いているうちに、前世を見つけることが本当にうまくいくのか、とても興味が湧いてきたのです。輪廻転生ということについていろいろ考えて、人は死んだら終わりというわけではないと信じる方に傾いていますが、どうでしょう？そこで、私はこのことを理解しようと思い、Ericaのリモートセッションを予約しました。まずは電話での打ち合わせで、私自身のこと、私の興味、私という人間、私の人生について、まったく何も語らず、どのような流れで進んでいくのかを話し合いました。彼女は60分から75分で、私の過去世を2-3人分聞き出せると思っていた。2500人の命と言われているので、あと数人探さないといけませんね会話は終わり、私の前世について思いついたことを見るという彼女の仕事が始まりました。私はラウンジで静かな音楽を聴きながら、エリカと彼女の仕事に対してオープンなチャンネルを持つことに集中しました。75分後、彼女は私に電話をかけてきて、3人の命を見つけたと言った。私の前の人生 1 エリカは、少女が森の中を歩いて、薬や治療法の準備のために薬草を集めています。ワダチ丈のスカートに「フリルのついたブラウス」を着て、茶色の毛足の長いセミロング・ヘアをしている。ここはRonja Roussardotterタイプで、ちょっと汚いけど、手入れが行き届いていないわけではありません。家が見えないし、服装も時代考証されていないので、どの時代かわからない。小さな集落の外に住む両親と兄弟と一緒に、自給自足の生活を送っていた。彼らは社会システムに属しておらず、他の人々やグループとの関連もない。周囲の人たちは、彼女とその治癒能力を知っていて、ちょっと変わった人だと見て、ちょっと笑ったり、陰口を叩いたりしていた。不親切というより、彼女が目立っていたからだ。その生活の中で、私は両親や兄弟、その家族たちと一生を共にするようになったのです。彼女/私は、自分自身に忠実であること、適合しないこと、少し反抗的であること、自分の個性や治癒のための薬草学の実践を妥協しないことを選びましたが、排除と自分の家族を持てないという代償を払わなければなりませんでした。現在の生活 若い頃、ハーブとその用途にとても興味を持ち、今でもそうです。私は家族や友人のために、スキンケア、ヒーリングソープ、ソープ、ヘアシャンプーなどを自分で作っています。私はいつも集団に属することが難しく、異なる道を選び、自分の理性と直感に合わないルールを嫌い、常に「集団とは」少し違うと見られてきましたが、ほとんどの場合、肯定的で感謝すべきことでした（厳しかった子供の頃を除いてはですが）。しかし、その代償として、私はどこにも属さず、「規範となるグループ」にも属さず、孤独で奇妙に感じることもありましたが、これが私という人間なのだということに気づきました。しかし、私にも家庭があり、両親や兄と同じ町には住んでいません。私の過去世2 ここで私は、18世紀末頃のアフリカのどこかの植民地化された国で、16〜17歳くらいの少年だったのです。顔色は黒、服装は青い金ボタンのダブルの軍服。私は、植民地政府に雇われ、この地域を巡回することになった。 最初はすべてが平和で、私はこの仕事と制服に誇りを持ち、自分はとてもハンサムだと思っていた。しかし、植民地主義者の仕事を引き受けたことで、突然、同胞と対立することになったのです。その時、私は、この仕事に就いた時、その結果を理解していなかった自分の甘さに気づき、そして今、自分自身を傷つけることを余儀なくされていることに気づきました。この時、エリカはとても感動していました。この段階で私は自分が巻き込まれたことに絶望していたので、少し間を置かなければならなかったのです。それが「私たち」と「彼ら」で突然明らかになり、彼/私は表面的な理由で間違った側を選んでいたことに気づいたのです。彼は、自分の部下から嫌われていたが、同時に、自分の部下と対等ではなかった。これは、システムに合わせるか、自分自身に忠実であるかという問題点も示しています。高価だった</w:t>
      </w:r>
    </w:p>
    <w:p>
      <w:r>
        <w:rPr>
          <w:b/>
          <w:color w:val="FF0000"/>
        </w:rPr>
        <w:t xml:space="preserve">イド236</w:t>
      </w:r>
    </w:p>
    <w:p>
      <w:r>
        <w:rPr>
          <w:b w:val="0"/>
        </w:rPr>
        <w:t xml:space="preserve">はじめに、続き 私たちが無意識に使っている、しかしもっと意識的に使うべき方法のひとつが、人のボディランゲージや声のトーンを読み取ることです。これらが矛盾する場合、私たちは相手の表情に最も依存する傾向があり（55％）、次いで声のトーン（38％）、話し言葉は7％を残すことが分かっています。しかし、やはりこれは、言われたことがボディランゲージで矛盾している場合のみですあらゆるスクリーンがある昨今、私たちは親しくもない人を読み取る機会があるのです。もちろん、これに加えて、事実とされていることが本当に事実なのか、事実と異なるように見せかけるために選択された情報ではないのか、可能な限り確認する必要がある。とはいえ、何でも試してみてください。いいものを残しましょう!なぜ、このような状況になったのか、続きは？例えば、コレラは18世紀後半まで西洋では知られていなかったが、国際旅行によってアジアからの新しい細菌にアクセスできたため、人類に大流行することになった。このことは、過去数世紀に達成された改良の多くが、致命的な病気という点で高い代償を払っているのではないかという疑いを抱かせる。SARS-CoV-2は、人類を脅かす病原体の長いリストに新たに加わったものです。それは、私たちに適応し、反応し、自然との関係を考え直すことを強いるものです。新しい感染症や繰り返し発生する感染症は、人間の存在と、人間同士や自然との相互作用の結果である。COVID-19の大流行は、人間の活動が自然に対して攻撃的で有害かつ不均衡な相互作用を行っていることを改めて認識させるものです。我々はますます新しい病気を引き起こすだろう、我々は予見可能な将来のために危険にさらされたままです。COVID-19は、私たちに、より思いやりのある創造的な自然との調和を真剣に、そして集団的に考え始めるように迫る警鐘です。ですから、農業が存在する限り、疫病やパンデミックと付き合っていかなければならないようです。この情報の出典はこちら 。私たちは、生物学的ウイルスよりも速く、遠くまで広がり、同等以上の経済的影響を与えるサイバーCOVIDのような世界的大流行に備えるべきである。コロナウイルスの危機は、リーダーがこのようなサイバーリスクにどのように備えるべきかを教えてくれるものです。COVID-19によって、世界のほとんどの地域で極端な生活環境になっているが、これはあくまでも安定した状況を中断させる「一過性」であり、医学と科学がウイルスを制御すれば、世界は「正常」に戻ると考えれば、安心できるのではないだろうか。心地よさ - そして間違い。COVID-19は、我々の生活様式を急速かつ指数関数的に破壊することができる唯一の脅威ではありません。今回の危機は、世界がパンデミック、サイバー攻撃、環境の「転換点」による混乱に対して、歴史が示唆するよりもはるかに脆弱であることを示している。私たちの「ニューノーマル」は、COVID-19そのものではなく、COVIDのような事件なのです。そして、サイバーパンデミックは、おそらく将来のパンデミックと同じくらい避けられないものだと思います。その答えを考え始めるタイミングは、いつものように今日です。そのためには、19COVIDのパンデミックの教訓を検証し、将来のグローバルなサイバー攻撃に備えることが重要である。1：コロナウイルスに似た特性を持つサイバー攻撃は、生物学的ウイルスよりも速く、遠くまで広がるだろう。 2：広範囲なデジタル破壊の経済的影響は、現在見られるものと同じか、それ以上であるだろう。サイバーCOVIDの急激な広がりを止めるには、脆弱な機器同士やインターネットとの接続を完全に遮断し、感染を防ぐしかないでしょう。ワクチンが開発されるまで、全世界がデジタルサイバーロックダウンを受けることになるのだ。すべての業務連絡やデータ通信が遮断されることになる。社会的な接触は、個人的な訪問によって連絡可能な人々に絞られるだろう</w:t>
      </w:r>
    </w:p>
    <w:p>
      <w:r>
        <w:rPr>
          <w:b/>
          <w:color w:val="FF0000"/>
        </w:rPr>
        <w:t xml:space="preserve">イド237</w:t>
      </w:r>
    </w:p>
    <w:p>
      <w:r>
        <w:rPr>
          <w:b w:val="0"/>
        </w:rPr>
        <w:t xml:space="preserve">OBS!2016-05-16より、ご注文をお受けすることができなくなりました。は閉鎖されます。但し、このページは閉鎖され、まもなく消滅します。すべてのお客様に感謝申し上げます。Mvh Jessica and Andreas 私たちは、お客様が私たちと一緒に買い物をするときに、さらに快適な体験を提供したいと考えています。つまり、お届けする商品がギフトであれば、お客様にお送りする前に、または直接お相手の方にお届けする前に、ラッピングのお手伝いをすることができます。 子供服</w:t>
      </w:r>
    </w:p>
    <w:p>
      <w:r>
        <w:rPr>
          <w:b/>
          <w:color w:val="FF0000"/>
        </w:rPr>
        <w:t xml:space="preserve">イド238</w:t>
      </w:r>
    </w:p>
    <w:p>
      <w:r>
        <w:rPr>
          <w:b w:val="0"/>
        </w:rPr>
        <w:t xml:space="preserve">ネットワークエンジニアリングは、ネットワーク機器やITシステムのソリューション、およびネットワーク領域で高い信頼性を実現するためのモニタリングなどを扱う科目です。また、クライアントとサーバー、およびその他の機器がネットワーク領域でどのように相互作用するかを扱います。さらに、クライアントとサーバーの両方のソフトウェアと、ネットワーク環境におけるサーバーサービスの管理についても扱います。 ネットワークテクノロジーを教える目的は、ローカルおよびグローバルなコンピューターネットワークに関する学生の知識を、ローカルネットワークの専門的な管理に必要なレベルまで高め、関連機器間の高速で安全な通信を確保することです。このコースは、ハードウェアとソフトウェアのインストールに関する知識と、ネットワークの設定、最適化、分析、管理に関するスキルを身につけることを目的としています。このコースでは、一般的に使用されているシステムで一般的なタスクを実行し、問題を解決し、トラブルシューティングを行い、エラーを修正する能力を、単独または他者と協力して身につけることができるようにする必要があります。指導は、生徒が環境と安全に対する意識を高めるための機会を提供するものとする。その指導は、サービス精神と品質を意識した顧客や取引先との出会いとコミュニケーション能力の育成につながるものとする。生徒は、口頭と文章の両方で自己表現する能力を養い、自分の作品を文書化する機会を与えられるべきである。授業は、実習や実験と理論的な作業を交互に行います。自社開発の学習プラットフォーム「Exlearn」を使って遠隔で学習します。デジタルツールを使って、資格を持った教師による日中の監督を受けることができます。勤務時間外（夜間・週末）には、デジタルツールを使って有資格者によるスーパービジョンが行われる可能性もあります。学習を完了するためには、コンピュータのスキルとコンピュータへのアクセスが必要です。対象となるのは、コースが提供する知識を欠いている方です。さらに、トレーニングを吸収する能力も必要です。ご興味のある方、応募方法について詳しく知りたい方はこちら。こちらをご覧ください。</w:t>
      </w:r>
    </w:p>
    <w:p>
      <w:r>
        <w:rPr>
          <w:b/>
          <w:color w:val="FF0000"/>
        </w:rPr>
        <w:t xml:space="preserve">イド239</w:t>
      </w:r>
    </w:p>
    <w:p>
      <w:r>
        <w:rPr>
          <w:b w:val="0"/>
        </w:rPr>
        <w:t xml:space="preserve">199144と同じアルバムに属する。 写真に注記はない。無名の男。Rossön (Y) の #37875 と同じアルバムから。 写真は Emilia Lindborg née Westman。6252と結婚し、#5906の娘となる。ゲーヴルのアンナ・リンドボルグ（＝娘）のアルバムから。写真は、船長のブライノルフ・リンドボリ（1847-1896）。トルネオにて逝去。1870年、ゲーヴルで修士号取得。6004の息子。イェーヴルのアンナ・リンドボリ氏のアルバムに掲載された写真。</w:t>
      </w:r>
    </w:p>
    <w:p>
      <w:r>
        <w:rPr>
          <w:b/>
          <w:color w:val="FF0000"/>
        </w:rPr>
        <w:t xml:space="preserve">アイディー二百四十</w:t>
      </w:r>
    </w:p>
    <w:p>
      <w:r>
        <w:rPr>
          <w:b w:val="0"/>
        </w:rPr>
        <w:t xml:space="preserve">0～2歳児向けの絵本バッグで、厳選された6冊の絵本が入っています。図書館では、0～2歳児、2～4歳児、4～6歳児に読み聞かせをするのに最適な本を入れたブックバッグを用意しています。バッグを借りる - 手早く、簡単に。すべての動物に会いに行こう子どもたちと一緒に声を出して遊ぶチャンスです。各ページに大小の動物が登場し、反対側のページには動物の鳴き声がテキストで印刷されています。動物の鳴き声のテスト：大きな音と小さな音、明るい音と暗い音を読みます。大人である自分は大きな動物、子どもは小さな動物になれるか？それとも、その逆かな？ここでは、それを試すことができます。シンプルだけど楽しい、何度も読み返したくなる魅力的な本です。この春、お子さんとお父さんと一緒に、たくさんの発見がある森に出かけましょう。香る花。噛むためのコーン。見ているアリとキスするパパ。五感で感じる森の中の冒険。ルック・シリーズには他に3冊の本があり、異なる季節の自然を発見していく子どもたちの姿が描かれています。イエーイ!ウサギが転んでケガをした！？絆創膏を取るのを手伝ってあげてください。そして、童謡を歌ったり、背中をなでたりして、子うさぎを慰めてあげましょう。もう、小兎さんは大丈夫でしょう。ブルーノは、パパと一緒におばあちゃんとおじいちゃんに会いに、バス旅行に出かけます。今日はブルーノが鐘を鳴らすことになった。バスに乗るのはとても楽しみですが、ブルーノが実際にボタンを押すのはいつになるのでしょうか？今、リング？いいえ、まだです。今、リング？もうすぐです。今、リング？はい、今すぐ!丸一日、ピノと一緒に行動することになるのです。ピノが起きて、ボールで遊び、外に出てブランコをして、最後にピノは家に帰り、お風呂に入り、絵本を読んで眠るのです。シンプルでわかりやすい絵の物語で、子どもたちが発見することがまだまだたくさんある。身体とその音について、低学年向けの遊び心にあふれた本。足はストンプストンプと言い、足はリープリープと言う。でも、腕はどんな音が出るんだろう？- ハグ、ハグ!何度でも味わって読めるハードカバーの本。</w:t>
      </w:r>
    </w:p>
    <w:p>
      <w:r>
        <w:rPr>
          <w:b/>
          <w:color w:val="FF0000"/>
        </w:rPr>
        <w:t xml:space="preserve">イド241</w:t>
      </w:r>
    </w:p>
    <w:p>
      <w:r>
        <w:rPr>
          <w:b w:val="0"/>
        </w:rPr>
        <w:t xml:space="preserve">必要なときにすぐに現金を貸してくれる銀行をウェブ上で探す必要がないように、誰かがあなたのために仕事をするのはいいことだと思いませんか？続きを読む... Zmartaは1999年に設立された北欧の比較サービスおよびローンブローカーで、個人ローンだけでなく、電力契約や保険も扱っています。Zmartaは、約30の銀行を比較し、スマートなオンラインサービスを通じて、あなたに最適なローンを提案します。どのオファーを受け入れるかはあなた次第ですが、応募に拘束力はありません。無担保で5,000～600,000SEKを2.99％～34.36％の金利で借りることができます。ここで選択しなければならない返済期間は、銀行によって1年から20年です。申し込み手続きは非常に短く簡単で、BankIDで契約すれば払い出しまでが早い。18歳以上で年収100,000クローネ以上であれば、このプロバイダーからのローンが適しています。古い支払調書は障害になりませんが、執行機関に有効な債務がある場合は不可です。この「Zmarta」の比較サービスやローンの申し込み方法について詳しく知りたい方は、ぜひ読んでみてくださいね。Zmartaの代替品｜金利|2.99% - 34.36%｜｜融資額|5000kr - 600000kr｜｜満期|1 - 20年｜｜年齢|18歳以上｜Zmartaレビュー 個人ローンの申し込みは本当にワンステップですべてが終わるので、これほど簡単なことはないです。申込書にサインをするため、BankIDが手元に必要です。また、融資を受ける場合は、ほとんどの場合、借用書も必要です。5,000～600,000クローネを無担保で申し込むことができ、金利は個別に設定されますが2.99％～34.36％、返済期間は1～20年となっています。ただし、応募の際に自分で年数を選択することはできません。電子署名が済んだら、最初のオファーがEメールに届くまで、ほんの数分しかかかりません - お断りされない限りは、ですが。Zmartaは、ここで見つけることができるその応募者のためのいくつかの基本的な要件を持っています： - あなたは18歳以上でなければなりません - 少なくとも100 000 SEKの年収を持っている - 執行機関に債務がない 1。 最初にホームページを取得すると、多くの情報があり、それはローンについてのすべてではないので、少し圧倒されたと感じるかもしれません。しかし、個人ローンのセクションに素早くたどり着くには、そこに表示されている電卓をすぐに使うことができます。金額を設定し、月々のコストを確認することができます。ただし、これはあくまで一例です。1.個人番号、メールアドレス、雇用形態、携帯電話、子供の数、配偶者の有無などを入力します。 2.「今すぐ比較する」ボタンをクリックすると、新しいセクションが表示され、いくつかの情報を入力する必要があります。共同申請者を追加する場合は、最後に追加してください。送信する場合は、「今すぐ比較する」ボタンをクリックし、BankIDで全てにサインしてください。3.すぐにメールにメッセージが届きます。ポジティブであれば、あなたの詳細とアプリケーションを受け取った30行からのオファーがまもなく表示され始めます。金利を考える。選択後、送られてきたリンクからBankIDで約束手形に電子署名してください。銀行によって異なりますが、約1～2日であなたの口座にお金が入ります。ローンの提案 私と主人の結婚式のためにお金を借りる必要があり、Zmartaを利用しました。30もの銀行と提携し、迅速かつスムーズな手続きを行っていることが分かったからです。100,000クローネの融資を申し込みました。ウェブサイトからオンラインで簡単に申し込むと、すぐに承認され、メールボックスにさまざまなオファーが届くようになりました。4.23%の金利を受け取れるオファーを選び、BankIDで直接プロミスノートにサインをしました。2名</w:t>
      </w:r>
    </w:p>
    <w:p>
      <w:r>
        <w:rPr>
          <w:b/>
          <w:color w:val="FF0000"/>
        </w:rPr>
        <w:t xml:space="preserve">イド242</w:t>
      </w:r>
    </w:p>
    <w:p>
      <w:r>
        <w:rPr>
          <w:b w:val="0"/>
        </w:rPr>
        <w:t xml:space="preserve">アマリア・グルージュは、運命がすべての人の人生に一筋の紫色を織り込んでくれることを望んでいます。この小説の中でアリス・リトケンスは、登場人物たちにそれを見事に伝えている。人々が心から楽しんでいた時代、運命の雲が地平線上に立ち込める中、家族間の劇的な小競り合いや動揺する出来事が満載である。アリス・リットケンの描く女性たちは、ある者は度胸があり、ある者は善良で、しかし皆同じように楽しくて仕方がない。A Streak of Violet』は、アリス・リットケンのストーリーテリングが、彼女のインスピレーションに満ちた環境知識とウィットに富んだ人間模様でクライマックスを迎えた、前2作のグルージとうまく接合しています。</w:t>
      </w:r>
    </w:p>
    <w:p>
      <w:r>
        <w:rPr>
          <w:b/>
          <w:color w:val="FF0000"/>
        </w:rPr>
        <w:t xml:space="preserve">イド243</w:t>
      </w:r>
    </w:p>
    <w:p>
      <w:r>
        <w:rPr>
          <w:b w:val="0"/>
        </w:rPr>
        <w:t xml:space="preserve">今年最初の週刊まとめでは、昨年の作品をいくつか振り返りつつ、2012年の忘れられたSF映画や70年代のサーフリールも紹介します。楽しんでお読みください。近年、最もユニークな映画のひとつが、マトリックスのウォシャウスキー兄妹とラン・ローラ・ランのトム・ティクヴァ監督によるSF映画『クラウド・アトラス』である。つかみどころのないストーリーと、広範で時に混乱するプロットを持つ映画。従来のあらすじではうまく説明できないが、簡単に言えば、個人のさまざまな行動が、時間をさかのぼって他の個人に影響を与えることをテーマにした映画である。一見小さな善行が、数十年後に革命を起こすこともあるのです。クラウド・アトラス』の舞台は、2144年の未来のソウル、現代のロンドン、1970年代のサンフランシスコ、19世紀のカリブ海など、この映画が訪れるすべての場所のほんの一部に過ぎないのです。クラウドアトラス』がユニークなのは、継ぎ接ぎされたストーリー展開と頻繁なロケーションの変更に加えて、出演するほぼすべての俳優が異なる時代で3～6種類ほどの役を演じている点です。トム・ハンクスは、現代のロンドンでコックニー語を話すギャングから、19世紀半ばのカリブ海で船に乗るずる賢い医者まで、6人の登場人物を演じ分けている。ハンクスのほか、ハル・ベリー、ヒューゴ・ウィーヴィング、ジム・ブロードベント、ジム・スタージェス、ドゥナ・ベ、ベン・ウィショー、スーザン・サランドン、ヒュー・グラントなど、そうそうたる顔ぶれが揃っています。巨大なキャストリストで、登場人物も多い。前述した全員が、それぞれ少なくとも4人のキャラクターを演じ、その全員が、異なる時代の、異なる姿、国籍、性別、肌の色をしているのです。クラウドアトラスは、さまざまなレベルで実現しています。複雑で面白いアイデアを持った、非常に野心的な映画です。役者に多くを要求する映画。また、素晴らしい音楽、印象的な様々なセットや環境、そして時に心温まるプロットもある映画です。完璧な映画ではないし、ついていくのが大変なときもあるけれど、ここぞという場面では堂々とした態度で臨んでいる。14歳の少年ダンカン（リアム・ジェームズ）は、退屈で退屈で仕方がない。彼は夏休みを母親のパム（トニ・コレット）と新しいボーイフレンドのトレント（スティーブ・カレル）と共に、日当たりの良い小さな町のビーチハウスで過ごすことを余儀なくされている。そんなにつまらないと思うかもしれませんが、ダンカンにとっては最悪の事態なんです。ダンカンが自分の人生の主導権を握らず、分別のある行動をとらないことに、基本的に愚痴をこぼすだけのトレントが嫌いなんだろうよ。それに、ダンカンの一番の願いは、本当のお父さんと夏を過ごすことだった。しかし、ダンカンは退屈な日々に楽しみを見出す。近くのウォーターパーク「ウォーターウィズ」で夏のバイトをすることになり、楽しいことが大好きでちょっとおかしな店長オーウェン（サム・ロックウェル）や他の従業員とすぐに仲良くなる。The Way Way Back』は、大人の世界に生きるティーンエイジャーを描いた、シンプルで瀟洒な映画です。この作品は、ティーンエイジャーであること、そして親であること、成熟することについて考察した、笑いあり、悲しみありの作品です。この映画の見どころは、サム・ロックウェルが、ボスでありダンカンの唯一の友人として、早口で冗談を言う役柄を演じていることです。ロックウェルは驚異的な演技を見せ、多くの俳優が必ずしもうまくいかない、シャープでウィットに富んだコメディのタイミングを見せています。The Way Way Back』は、ロックウェル、カレル、そしてダンカン一家の隣人を演じるアリソン・ジャニーの好演が光る、とても楽しい映画です。ハートとユーモアのある本物のフィールグッドムービー!ソリッド4の評価前回のサンダンス映画祭で最も高く評価された作品のひとつが、マイルズ・テラー、シャイリーン・ウッドリー主演のティーン向けドラマ「The Spectacular Now」です。サター（マイルズ・テラー）は、パーティーと社交の達人である人気者の高校生だ。サッターはいつもパーティに招かれ、注目の的である。彼は今を生きていて、将来のことはあまり考えていない。しかし、ある日、酔った勢いで目を覚ますと</w:t>
      </w:r>
    </w:p>
    <w:p>
      <w:r>
        <w:rPr>
          <w:b/>
          <w:color w:val="FF0000"/>
        </w:rPr>
        <w:t xml:space="preserve">イド244</w:t>
      </w:r>
    </w:p>
    <w:p>
      <w:r>
        <w:rPr>
          <w:b w:val="0"/>
        </w:rPr>
        <w:t xml:space="preserve">よくあるのが、カートリッジの消耗が激しいという問題です。そのため、インク効率は印刷コストを計算する上で主要な要素となります。インク代が高いので、すぐにプリンターの初期価格を超えてしまいます。プリンターのインク効率を計算する方法は統一されていません。各メーカーは独自の測定方法で計算しています。インク効率アップのための注意点カートリッジの種類：カラーカートリッジは必ず別売りで購入する。シアン、マゼンタ、イエローの基本3色すべてを収納するカートリッジは、1色がなくなると使えなくなります。長い目で見れば、別々に購入したほうがはるかに安いのです。印刷：主にテキストを印刷するのであれば、モノクロレーザープリンターが最も安価で効率的でしょう。高速で経済的であり、黒色レーザーのトナーが切れたときの交換コストもはるかに安いのです。インクジェットプリンターは、高品質なカラー印刷が可能ですが、カートリッジが高価なため、お財布に大きな穴が開いてしまいます。詰め替え用カートリッジ：高価なブランド品のカートリッジを購入するよりも、詰め替え用カートリッジを購入した方が良い。しかし、安いインクでは期待した品質が得られないというデメリットがあります。多くの互換カートリッジ販売店ではXL容量のカートリッジを販売していますが、どれだけのインクが入っているかはわかりません。インクの消費を最小限に抑えるためのヒント；1.通常または軽いテキストの印刷では、常にプリンタ設定（ドラフト）で黒またはグレースケールに変更してください。デフォルトでは、常にカラー印刷が使用されます。 2.レーザープリンターで印刷品質を最優先しない場合は、300dpiの低い解像度を設定します。 3.必要性に応じて適切な容量を購入します。4.スタート/ストップ機能のサイクルを減らすために、すべてのプリントを同時に実行するようにしてください。これにより、インクの消費量をある程度抑えることができ、待ち時間も短縮することができます。</w:t>
      </w:r>
    </w:p>
    <w:p>
      <w:r>
        <w:rPr>
          <w:b/>
          <w:color w:val="FF0000"/>
        </w:rPr>
        <w:t xml:space="preserve">イド245</w:t>
      </w:r>
    </w:p>
    <w:p>
      <w:r>
        <w:rPr>
          <w:b w:val="0"/>
        </w:rPr>
        <w:t xml:space="preserve">NextGEN Galleryで3種類のスライドショー 今週は、テックサイト「Lilla Gumman」でゲストブログを担当するという、楽しい仕事がありました最初の投稿は、休暇に適したカメラの選択について（旅行用のレンズの選択についての投稿に続くものです）、2つ目は、休暇中の写真をオンラインで紹介する方法についてです。後者では、たくさんの写真を見せるには、スライドショーがいいという提案をしました。長い記事をスクロールする手間を省くことができます。tomato saladでは、現在、NextGEN Galleryプラグイン（画像をフォルダ分けしてくれるプラグイン）を使って、3種類のスライドショー表示方法を用意しています。ショートコードを投稿に打ち込むと、その投稿がスライドショーになるんです。デフォルト: jwplayer NextGEN Galleryに付属しているビルトインスライドショーです。やるべきことをやっている。スライドショーに合わせるために、画像のサイズやトリミングの有無を選択することができます。しかし、仕上がりは私が望むものとは程遠く、そのため私は代替品を探し続けています。モノスライドショー自体が有料で、さらにNextGENギャラリーと統合するプラグインがある（あった）。インストールに苦労した記憶がありますし、NextGENとの統合で、monoslideshowの機能の多くが失われたように思います。さらに、私の他のサイトでは完全に動作しなくなったという事実もあり、直接お勧めできるものではありません。私が気に入っているのは、キャプション（画像にマウスを乗せると表示される）を付ける機能なので、ちょっと残念です。キャプションを使えば、訪問者を旅に連れ出すことができます。 favorite: scroll gallery 最後に、同じスライドショーを、スライドショーの最新作であるNextGEN Scroll Galleryで表示します。今年の夏に試してみて、とても気に入りました。取り付けが簡単で、見た目も美しい。上部の列を動かすか、大きなスライドショーを動かすか、選択できる。唯一うまくいかないのはキャプションで、改行が足りず、長いキャプションは次のスライドに流れてしまいます。そのため、キャプションを消したのです。NextGEN galleryは画像を順番に表示する 上記の例では、順番に160番目にある最新のアルバムを選択しました。このトマトサラダの写真は4000枚近くあるようで、写真を撮るのをやめられないようです :-) 過去にはもっと落ち着いた形で写真が掲載されています。2013年8月13日編集：残念ながら、真ん中のスライドショーは動作しなくなりました。現時点では、NextGENをインストールしないことを強くお勧めします。新バージョンは非常に貧弱です。2013年10月1日編集：私は現在、旧NextGEN GalleryのレガシーバージョンであるNextCellent Galleryに切り替えました。2015年3月3日編集：現在、原因不明の理由で、最初のオプションは動作しませんが、他の2つは動作します。ため息が出ますね。</w:t>
      </w:r>
    </w:p>
    <w:p>
      <w:r>
        <w:rPr>
          <w:b/>
          <w:color w:val="FF0000"/>
        </w:rPr>
        <w:t xml:space="preserve">イド246</w:t>
      </w:r>
    </w:p>
    <w:p>
      <w:r>
        <w:rPr>
          <w:b w:val="0"/>
        </w:rPr>
        <w:t xml:space="preserve">11月1日（土）には万聖節を迎えます。この週末は、他の多くのキリスト教の祝日と同様に、多くの人々にとって新しい意味を持つようになります。一方では、週末、あるいはその前後の日々を幽霊のように恐ろしいものにする闇の力の影響もある。ハロウィンは、祝日を正しく祝うための代用品になってしまうのです。一方、聖人の意味は、キリストとの祝福された交わり、特に天国の勝利した教会を表すものから、すべての死者を聖人と宣言するものへと変化している。よく「死んだら天使になる」と言われますが、これは故人がどう考えていたかにかかわらずです。ローマ・カトリック教会の聖人に関する教えも混乱の原因となっている。そこでは、長いプロセスを経て聖人になる。最初のステップは拍手喝采であり、聖人が奇跡と関連付けられることが証明されて初めて、列聖が可能になるのである。聖書は全く違うことを言っている。イエス・キリストを信じる者は、彼の中で聖なる者、聖人である。万聖節には、イエス様への信仰によって生きた、白い服を着た群衆の中に含まれる、亡くなった大切な人たちを思い起こしたいと思います。万聖節には礼拝をしませんが、2.11の日曜11時からのビブリオンの礼拝では、このテーマが一部取り上げられる予定です。ちなみに、トリニティ後第20主日のテーマは「The Seriousness of the Call」です。説教テキストは、万聖節の説教テキストであるマタイによる福音書5章13節～16節です。</w:t>
      </w:r>
    </w:p>
    <w:p>
      <w:r>
        <w:rPr>
          <w:b/>
          <w:color w:val="FF0000"/>
        </w:rPr>
        <w:t xml:space="preserve">イド247</w:t>
      </w:r>
    </w:p>
    <w:p>
      <w:r>
        <w:rPr>
          <w:b w:val="0"/>
        </w:rPr>
        <w:t xml:space="preserve">ビルビジョンでは、BI開発者を募集しています小さな会社で、意欲的に働きませんか？また、「憧れの先輩」と呼ばれることもあります。Press invitation Gasdagarna, Ystad 26-27 October 2011 YstadのGasdagarnaへようこそ。エネルギーガスの可能性と課題に関する丸2日間...エネルギガの新刊が登場です。36ページにわたり、現在の気候変動に関する議論やガスに関連するあらゆることを掲載。</w:t>
      </w:r>
    </w:p>
    <w:p>
      <w:r>
        <w:rPr>
          <w:b/>
          <w:color w:val="FF0000"/>
        </w:rPr>
        <w:t xml:space="preserve">イド248</w:t>
      </w:r>
    </w:p>
    <w:p>
      <w:r>
        <w:rPr>
          <w:b w:val="0"/>
        </w:rPr>
        <w:t xml:space="preserve">ラスト・リアリティ・ショーを見たんだ。今日は夕方から練習だったので、すぐに叔父さんのソファーで寝るつもりです。他には？1週間後にはロンドンに行きます。その後、スシの小さな子馬が健康で警戒心を持っているようにと願っています。ビキニは最高です。:)Android版InstagramはiTunesを使わなくてもPlayストア（旧アンドロイドマーケット）からダウンロードするだけで使えますが、Xperiaの一部の機種では使えないと何かで読みました。:/</w:t>
      </w:r>
    </w:p>
    <w:p>
      <w:r>
        <w:rPr>
          <w:b/>
          <w:color w:val="FF0000"/>
        </w:rPr>
        <w:t xml:space="preserve">イド249</w:t>
      </w:r>
    </w:p>
    <w:p>
      <w:r>
        <w:rPr>
          <w:b w:val="0"/>
        </w:rPr>
        <w:t xml:space="preserve">ラグナール・ストロンベルグが、ヒトラーに反抗した労働者階級の夫婦を描いた痛快なスリラーを読む 翻訳：クヌート・スティベンドルフ、ペール＝レナート・モーンソン Lind &amp; Co "So if Hitler had win the war, you would never have been born".この言葉で、父と母は、私が育った戦時中の数え切れないほどの話を締めくくるのである。リビングルームのドレッサーには、トーニー・セガーステットの写真が額装されて飾られていた。私は、この鷹の目の男をはじめ、死んだ英雄たちが私たちの命を救ってくれたことを決して忘れることはなかった。私たちは、オスロの列車から娘が降りてくることを願いながら、5年間毎日中央駅まで歩いてきた、沼地の向こうの狂ったユダヤ人老婆と同じくらいひどい目に遭っていたのだ。なぜなら、情報屋はどこにでも、どの職場にも、どの近所にもいたからだ。護送車、闇市、隠蔽工作、そして陰謀的で大量虐殺的な小道具はもちろん、巨悪と戦って命を落とした人々を、私の世界観を永遠に形作るサーガのヒーローにしたのです。エリスとオットー・ハンペルという労働者階級の夫婦は、フランス侵攻作戦で息子を殺された後、2年間ベルリンでハガキや手書きのメモで反ナチスのプロパガンダを広めたのである。ゲシュタポの事件簿から発見された彼らの痛烈で恐ろしい物語は、ハンス・ファラダが獣の腹の中の日常生活を描いた小説『アローン・イン・ベルリン』の本物の土台となり、今回初めて、要約なし、現代的で素晴らしい翻訳がなされました。(アンネ・フランクの日記が世に出たのと同じ年、1947年に『Ensam i Berlin』が出版される直前に、ファラダは亡くなった。ベルリンで一人』は、家具工場の現場監督オットーとその妻アンナという、品行方正な労働者階級のクアンヘル夫妻を描いた3幕の悲劇である。最初は、冷酷なエッシャリヒ警部が、寡黙で野心家の夫妻を追うスリラーで、息子のリル・オットがフランスで総統と祖国のために英雄として死んだことを知らせるタイプライターの現場レターから始まる。粗野で慎重な小市民的独裁政権が支配するベルリンを背景に、ファラーダは夫婦のエンヴァル、内向的なオットー、我慢強いアンナを中心に無数の人間の運命を展開させる。内輪は、ジャブロンスキシュトラッセ55番地の家の隣人たちで構成されている。ユダヤ人の老女を貶めることに喜びを感じる熱心なナチス、小銭やタバコで政権に不都合なことを言わせようとするいかがわしい情報屋、悪党の影で法の文言への忠実さが異様になる引退した司法省の判事などが登場する。第2幕では、オットーとアンナの絶望的な、しかし決して感傷的にならないレジスタンス闘争と、「裏切り者のテロリスト」の匂いを嗅ぎつけた警察との間を、ファラーダは速くも抑制されたペースで行き来する。 最後は、逮捕、尋問、裁判から避けられない終焉まで、彼らの地獄への転落が描かれる。拷問シーンは今まで読んだ中で最も悲惨で、冷静な客観性が、オットーとアンナが壊れること、人間性を奪われることを拒否する姿勢をより一層際立たせています。最後の100ページは、エシェリヒがサディスティックなステレオタイプではなく、人間的な複雑さをもっているため、より恐ろしくなっているという点で、ファラダのストーリーテラーとしての偉大さを最もよく表しているといえる。プリモ・レーヴィは、『アローン・イン・ベルリン』はドイツのレジスタンスについて書かれた最高の作品だと主張しているが、私はその言葉を保証する。</w:t>
      </w:r>
    </w:p>
    <w:p>
      <w:r>
        <w:rPr>
          <w:b/>
          <w:color w:val="FF0000"/>
        </w:rPr>
        <w:t xml:space="preserve">イド250</w:t>
      </w:r>
    </w:p>
    <w:p>
      <w:r>
        <w:rPr>
          <w:b w:val="0"/>
        </w:rPr>
        <w:t xml:space="preserve">うわぁ...黄色との組み合わせがとても素敵です間違いなく、今後注目のカラーです。個人的には、もっと汚い黄色いトーンにこだわっているのですが...。グレーもいいですが、"クリーン "なイエローもいいですね。この記事を書いたのは去年の秋で、その後クリスマスの間に赤が入ったのですが、ここにきて突然この色が飛び込んできて、また売れました！という記憶があります。そうですね、これは考えないといけないですね。1枚目の写真はMalinさんのブログから。私のブログはBloglovinでフォローしてください。きゃあああああああああああああああああああああああああああああああああああああああああああああああああああああゴシップガールやロー＆オーダーなどのテレビシリーズの撮影が行われ、昨年秋にはリアーナが出演したビデオも撮影されました。リビングルームは230平方メートルと巨大で、エレベーターは直接アパートメントに通じており、3つのベッドルーム、3つのスパバスルーム、天井高はほぼ4メートル、建築的にデザインされたキッチンにはバイキンググリルや市場最大のサブゼロ冷蔵庫、イタリア製でモダンな作り付けの暖炉などなど...、など。はい...そんな感じです！でも、味が良ければコストも...。写真：ESNY スウェーデンで最も美しい家 今回も雑誌「Vi i Villa」の読者投票でスウェーデンで最も美しいヴィラが選ばれました！354のヴィラが競い、9万票が集まり、最終的に選ばれたのはボーデンの北西4マイルのサンドトラスクにあるこのヴィラでした！このヴィラは、スウェーデンで最も美しいヴィラとして知られています。この家は、ガリヴァーレ鉱山を所有していた産業界の大物、C.Oバーグマンによって建てられ、所有されていました。彼が亡くなると、この家は県議会が引き継ぎ、しばらくは療養所となった。この家は10年前からNilede一家が所有しており、400平方メートルの家を自分たちで改築するという大仕事をしています。10年前、彼らがいくら払ったと思ってるんだ？まあ...62万SEK、強盗の値段ですからねー。中からの写真も見られたら、どんなに楽しかったことでしょう！素敵な週末をお過ごしください。大将 今年のクリスマスは、例年とは違うコーナーにツリーを置きました。そのコーナーの方が広々としているからです。もちろん、そこにあったベンチを撤去したのも賢明な判断でした（私がです）。いや、見ての通り全然反省してませんよ！？リビングの別の壁に立てかけてある本棚と同じシリーズです。あのね...30年後に別れたい棚!品質（ホーレッド製）を買うとそのまま「よく手入れされた素敵な」棚ですが、ああ、今頃になって軽い木に飽きた！？スプルースツリーはとっくになくなり、今は誰もいないコーナーが注目されているのですそして、それを手に入れようとしています！実は、快適なアームチェアとピラスターシェルフ、フロアランプのある読書コーナーを作ろうと思っているんです。リンナップなど、以前ベンチにあったものを入れるために、背の高い食器棚も考えていますが、そんなに目に見えるように管理できるとも思えません。そこで、Voice Artcticのような白いキャビネットのある低いベンチも考えています。私のコラージュでは、Pilaster shelf, Arctic bench, Infini armchair, AJ floor lamp, Linnarp cabinet, Howard armchair.The reading corner is probably what appels most and I was looking around for a armchairs and that's where comes a problem！...このコーナーにあるアームチェアは、おそらく最も魅力的なものです。そうですね......ソファや他の家具のスタイルに合っていて、柔らかくて座り心地がいいものでないといけませんね。ハワード」みたいな丸くなるやつ...。を知ってるか？でも、まったく違うスタイルなんです。今あるソファにはアームチェアがあり、座るにはいいのですが、「ござれ」という感じではなく、そうでなければ選択肢に入らないでしょう。もっとアップホルスターがあるかどうか調べてみます！では...親愛なる読者の皆様へ</w:t>
      </w:r>
    </w:p>
    <w:p>
      <w:r>
        <w:rPr>
          <w:b/>
          <w:color w:val="FF0000"/>
        </w:rPr>
        <w:t xml:space="preserve">イド251</w:t>
      </w:r>
    </w:p>
    <w:p>
      <w:r>
        <w:rPr>
          <w:b w:val="0"/>
        </w:rPr>
        <w:t xml:space="preserve">DC F60セパレーターは、特に公園での研削で発生する大量の粉塵に対応できるように設計されています。また、吸込口が大きいので、粗い粉塵にも適しています。DC F60はすでに90％の粉塵を除去しているため、集塵機の負荷を大幅に軽減し、作業者は容器を頻繁に空にする必要がなくなります。DC F60は、当社の集塵機DC 1800eco、DC 2900a/c eco、DC 3900a/c ecoに接続可能です。DC F60の性能を最大限に引き出すために、付属品として耐久性の高いプラスチックバッグ（Art nr 42285）を装着することもできます。|重量||9,6kg|です。</w:t>
      </w:r>
    </w:p>
    <w:p>
      <w:r>
        <w:rPr>
          <w:b/>
          <w:color w:val="FF0000"/>
        </w:rPr>
        <w:t xml:space="preserve">イド252</w:t>
      </w:r>
    </w:p>
    <w:p>
      <w:r>
        <w:rPr>
          <w:b w:val="0"/>
        </w:rPr>
        <w:t xml:space="preserve">1/35積雪量(1)スキーができるほど雪があることもある(2)雪不足で休業することが多い(3)雪不足で困ることがある(4)雪不足で困ることは少ない(5)サクルケントは雪の少ない季節でも安全である。2 of 35Variety and quality of ski trails(1) Ski slopes are smooth and unvariety, (3) Ski slopes are varied but not extensive enough for a week's ski, (5) Saklıkent has varied and interesting slopes that includes forest and high alpine terrain.3/35オフピステ(1)特筆すべきオフピステはない、(2)オフピステは禁止されている、(3)1～2日新鮮さを保てるオフピステがいくつかある、(5)数日間未踏査でいられるオフピステルートが充実 4/35設定(1)周囲がつまらないスキー場、(3)山とスキー場の景色が普通、(5)見事な設定で美しい/歴史ある町並み、が特徴的であった。5 of 35最寄りの空港からのアクセス(1)最低1泊の宿泊が必要(2)1日がかり(3)半日以上かかる &amp;ndash; 数本滑る時間があるかも(4)昼に到着して午後ずっと滑る(5) Saklıkentから1時間以内に主要空港があります。6 of 35公共交通機関でのアクセス(1)サクルケントに行くバスやタクシーがない(3)遅いバス・電車があまり走っていない(5)スキー場へはバス・電車の接続が多いので簡単に行ける。7/35宿泊施設(1)サクルケント市内・近郊には宿泊施設がない。(3)スキーリゾートには宿泊施設がある。 8/35格安ホステル・ゲストハウス(1)格安宿泊施設がない。(3)1つか2つのホステルなので事前予約を。(5)ほとんどの格安ホステル・ゲストハウスは利用可能である。35件中9件高級ホテル(1)高級ホテルはない(3)一流ホテルは1つか2つしかないので事前に予約する(5)サクルケントで最も一流なホテル。10 of 35Ski in/Ski out suitability of accommodation(1) スキー場はどの宿泊施設からも遠い、(3) 無料のスキーバスでスキー場まですぐ行ける、(5) スキーイン・スキーアウトが可能。 11 of 35Childcare(1) Saklıkentに託児所はない、(5) 少なくとも一つの手頃な価格のオープンプレスクールを含む、第一級の育児所がリゾート内に存在する。12/35雪作り(1) サクラケントでは全て自然の雪に頼っている、(3) 雪上車は数台しかない、(5) 全てのゲレンデに雪上車がある 13/35雪かきとゲレンデ整備(1) サクラケントには雪かき車がない、(3) 時々、ゲレンデを整備せず、悪い状態のままにする、 (5) サクラケントの全ての斜面は毎日整備されている。14 of 35Skiing in cloud and windy conditions(1)風が強く視界が悪いと滑る場所がなく、リフトもよく閉まる、(3)視界が悪くても木があるが主要リフトが閉まることがある、(5)サクルケントはほとんどが森の中にあり、視界が悪くても滑れる、風の強い日はリフトがほとんど閉まることはない、。15 of 35Other options nearby(1) If you are bad in Saklıkent, and they are worse everywhere nearby, (3) there are good options within hour of drive, (5) other places that can use same lift pass are rich variety of snow-safe ski conditions.サクラメントの雪質は悪いので、近くのスキー場で滑ることをお勧めします。16/35地域別雪質比較(1) サクルーケントは他のスキー場と比べて雪質が悪い、(3) 地域としては平均的、(5) 地域で最も雪質が良い 17/35リフト係(1) サクルーケントのリフト係は愛想も手伝いもない、 (5) サクルーケントではフレンドリーで楽しくて熱心に手伝ってくれる。35Fo の 18</w:t>
      </w:r>
    </w:p>
    <w:p>
      <w:r>
        <w:rPr>
          <w:b/>
          <w:color w:val="FF0000"/>
        </w:rPr>
        <w:t xml:space="preserve">イド253</w:t>
      </w:r>
    </w:p>
    <w:p>
      <w:r>
        <w:rPr>
          <w:b w:val="0"/>
        </w:rPr>
        <w:t xml:space="preserve">最後の第8部門、そしてこのブログでのオタク的なオスカーセレモニーの時間です。ここでは、製品の頭脳が北欧に関係していることが前提の北欧製品を表彰しています。ビューティー・オスカー賞はどの製品に贈られるのでしょうか？ビューティエディターが眉をひそめるに値すると考える製品に、ビューティーアカデミー賞が贈られます。それぞれのカテゴリーで際立った存在感を放つ製品です。注目されるに値する、約束を果たす製品かもしれません。つまり、華やかさを感じさせ、周囲から一目置かれる存在であること。決して棚ぼたになることなく、何度もリピートしたくなるお気に入りの一品です。編集部に送られてきたプレス用サンプルの中から、私たちのお気に入りをピックアップしています。購入するものもあります。私たちは独立系で、どの事業者からもお金をもらっていません。また、私たちはチップでお金を稼ぐことはできません。2月中は、数種類のカテゴリーの受賞作品を掲載する予定です。「無香料のオーガニックオイルは、家族全員で一年中使えます。"地元産"、"香り"、"効果 "にこだわった今年のベストオーガニックスクラブ。大ヒット」「遊び心と革新的なオーガニックヘアケアの最高峰」。私たちは帽子を取ってあなたを祝福します。</w:t>
      </w:r>
    </w:p>
    <w:p>
      <w:r>
        <w:rPr>
          <w:b/>
          <w:color w:val="FF0000"/>
        </w:rPr>
        <w:t xml:space="preserve">イド254</w:t>
      </w:r>
    </w:p>
    <w:p>
      <w:r>
        <w:rPr>
          <w:b w:val="0"/>
        </w:rPr>
        <w:t xml:space="preserve">サービス料45krを除く最安値が見つかりました サービス料45krを除く最安値が見つかりました 素敵なキューバは、近年、人気の休暇先として成長しています。首都ハバナでの数日間の観光と、国内のビーチにあるホテルでのんびり過ごすことを組み合わせるのがベストです。ストックホルム発 コペンハーゲン発 ヨーテボリ発 キューバ旅行を計画するなら、首都ハバナへの訪問は欠かせません。ここでは、美しい建築物や多くのエキサイティングな光景に魅了されることでしょう。ラ・ハバナ・ビエハの旧市街エリアでは、エル・マレコンやエル・モロ要塞、サン・カルロス・デ・ラ・カバーニャ要塞の散策がおすすめです。ハバナの一番の魅力は、観光の一日の終わりに、素敵なプラヤス・デル・エステ・ビーチで日光浴と水泳ができることです。なんというか、完全に目的地ですよね。今日、私たちが飲んでいるおいしいカクテルの多くは、キューバに感謝する必要があります。ラム酒で有名な国だけに、カクテルのベースとなる材料が多いのもうなずける。アーネスト・ヘミングウェイもキューバのカクテルを愛飲しており、特にダイキリはお気に入りのバー「エル・フロリディータ」でよく飲んでいたそうです。キューバのおいしいカクテルを5つ、そしてどのバーで飲むのがいいのか、そのヒントをご覧ください。キューバを旅するなら、首都ハバナへの訪問は欠かせません。ここでは、美しい建築物や多くのエキサイティングな光景に魅了されることでしょう。ラ・ハバナ・ビエハの旧市街エリアでは、エル・マレコンやエル・モロ要塞、サン・カルロス・デ・ラ・カバーニャ要塞の散策がおすすめです。ハバナの一番の魅力は、観光の一日の終わりに、素敵なプラヤス・デル・エステ・ビーチで日光浴と水泳ができることです。なんというか、完全に目的地ですよね。今日、私たちが飲んでいるおいしいカクテルの多くは、キューバに感謝する必要があります。ラム酒で有名な国だけに、カクテルのベースとなる材料が多いのもうなずける。アーネスト・ヘミングウェイもキューバのカクテルを愛飲しており、特にダイキリはお気に入りのバー「エル・フロリディータ」でよく飲んでいたそうです。キューバのおいしいカクテルを5つ、そしてどのバーで飲むのがいいのか、そのヒントをご覧ください。</w:t>
      </w:r>
    </w:p>
    <w:p>
      <w:r>
        <w:rPr>
          <w:b/>
          <w:color w:val="FF0000"/>
        </w:rPr>
        <w:t xml:space="preserve">イド255</w:t>
      </w:r>
    </w:p>
    <w:p>
      <w:r>
        <w:rPr>
          <w:b w:val="0"/>
        </w:rPr>
        <w:t xml:space="preserve">通常、スウェーデン国内にて商品を発送しております。他の国への発送をご希望の場合は、info@mattor.se。納期は、仕入先や在庫の有無によって異なりますが、5～8営業日です。インハウスグループのカーペットの場合、2週間以内にお届けしています。商品の在庫がない場合、または納期が予定より遅れる場合は、こちらからご連絡いたします。一部のブランドでは、特別な配送時間が設定されており、その場合は該当する製品に明記されています。Mattor.seでは、お客様が製品を受け取った日から30日間、商品を取り消す権利を有します。UNITED HANDCRAFTED RUGS は、ハンドメイドラグという素晴らしい職人技への賛辞の集合体です。UHRは、世界各地のクラフトマンシップを結集し、手織りや手編みのラグで高品質で印象的なコレクションを展開しています。UHRのラグはすべてハンドメイドのため、ひとつひとつが個性的でもあります。その小さな違いに、職人の手仕事が感じられ、とても美しいのです。</w:t>
      </w:r>
    </w:p>
    <w:p>
      <w:r>
        <w:rPr>
          <w:b/>
          <w:color w:val="FF0000"/>
        </w:rPr>
        <w:t xml:space="preserve">イド256</w:t>
      </w:r>
    </w:p>
    <w:p>
      <w:r>
        <w:rPr>
          <w:b w:val="0"/>
        </w:rPr>
        <w:t xml:space="preserve">ロムアルド・パチェコ José Antonio Romualdo Pacheco, Jr.は、1831年10月31日にサンタバーバラで生まれ、1899年1月23日にオークランドで没したアメリカの政治家、1875年2月から12月までカリフォルニア州知事として活躍した第12代目。パチェコは、民主党員として政治活動を開始した。共和党に党を移し、1863年から1867年までカリフォルニア州の財務長官を務めた。ニュートン・ブース知事のもとで副知事を務め、ブースが米国上院議員になったときに知事に選出された。パチェコは、1877年から1878年までと1879年から1883年までアメリカ下院議員を務めた。1891年から1893年までホンジュラスとグアテマラでアメリカ合衆国国務長官を務めた。 外部リンク[編集] - 知事のウェブサイト上の経歴 - アメリカ合衆国議会人名録 - アメリカ合衆国議会ウェブサイト上の経歴 - 議会におけるヒスパニック系アメリカ人 - 議会図書館のウェブサイト上の経歴。</w:t>
      </w:r>
    </w:p>
    <w:p>
      <w:r>
        <w:rPr>
          <w:b/>
          <w:color w:val="FF0000"/>
        </w:rPr>
        <w:t xml:space="preserve">アイディー二五七</w:t>
      </w:r>
    </w:p>
    <w:p>
      <w:r>
        <w:rPr>
          <w:b w:val="0"/>
        </w:rPr>
        <w:t xml:space="preserve">(Gil_da)登録ユーザー 投稿日：2014年01月01日(水) - 11:00 AM こんにちは!Johan Jonasson b 1813-12-19 Hultsj� について、どなたか教えてください。N�r、どこで亡くなったのですか？hfl Hultsj� AIIa:1 (1896-1905) Picture 20 / page 8 と Sv Bef 1900 に記載されている。Allgunnaryd Stora Hultsj�。インヒセシジョン。With v�nlig h�lsning Dagny Claesson (Johanmagnus)Registered user 投稿日: Wednesday 01 January 2014 - 11:54 am Hej.1770年頃に製造されたSven Anderssonを捜しています。生年月日と��日��を知りたい。彼の�r�ldrar�も�ります。Johan Ahlgren (Gil_da)Registered user Posted on Tuesday 22 April 2014 - 16:07 こんにちは、よろしくお願いします。ただ、Sv Bef 1900に掲載されているのに、��本には掲載されていないのは少し変ですね。Med v�lig h�lsning Dagny (Leifms)F�reningsmedlem Postat m�ndagen 12 maj 2014 - 07:24 Fynd i forskningsarbete!ある研究課題において、私はこの古い写真に「遭遇」し、�ダに詰め込まれました。調査の結果、1801 年 3 月 15 日、ヨハネス・ヨナソンとマーサ・ベングトドッターによってフルトイ県リュン サで描かれたニルス・ヨハンソンの写真であることが明らかになった。どうやら、大人になってからストックホルムに行ったようだ。写真を後世に残すために「R�D」するのが楽しい！？(Message �ndrat av leifms 2014-05-12 07:25) (Goran)F�reningsmedlem Postat s�ndagen 17 augusti 2014 - 14:01 Jonas Persson ohh i Portaryd hade bl.a. dochtertern Lisbeth.Hultsj� AI:5 page 193 には、1772 年生まれと記載されている。Hultsj�AI�6�ページには、1773年生まれと記載されています。 どなたか、リスベットの�����を見つけることができる方はいらっしゃいませんか。Undrar G�ran (Ghjoyl)Registered user Posted on Thursday, 02 October 2014 - 21:13 こんにちは、Ingeborg M�nsdotter �r f�dd の場所と n�r を知っている人はいませんか？ドラマーの Daniel Pettersson Hedman と結婚し、Hultsj�教区の Holgers� に住んでいます。Ingeborg は 1813 年 1 月 7 日に T�Pet で死亡、84 歳とあるので、1729 年頃に生まれたことになる。 家の記録では、1729 年と 1734 年の両方が生年として現れ、彼女はグランフルト教区の出身とされてい る。グランフルト教区には、1729 年 2 月 4 日に M�ns Nilsson と Ragnel Jonsdotter を父に持つ Ingeborg がいる。しかし、これがインゲボルグであることを裏付けるものは見つかっていない。With best wishes Bo Ahlstedt (Johanm75)Registered user Posted on Sunday 04 October 2015 - 14:25 T�nkte kolla om n�gon har lite st�rre koll p� Johan(nes) Persson Fleur.J�nk�ping の Hultsj� の記録によると、1787-07-22 に死亡。������������������������������������������������������������ 171810-05-20にIngrid Warholm J�nsdotterと結婚。1883年12月3日没。父親が誰なのかわからない。ペール・グランソンやカタリナ・スヴェンスドッターにしろ、他の�グラにしろです。どなたか関連する方がいらっしゃいましたら、ご教示ください。最初に見たように、Fleur/Fl�r という名前はフランス/ヴァロニアではなく、兵士の名前である。兵士の名前としてスクルブという情報があるくらいです。ヨハンをよろしくお願いします。(Larsgj)F�reningsmedlem 投稿日時：火曜日 03 11月 2015 - 13:48 Aneboda A1:3 の 48 ページと 54 ページに、ヨハン</w:t>
      </w:r>
    </w:p>
    <w:p>
      <w:r>
        <w:rPr>
          <w:b/>
          <w:color w:val="FF0000"/>
        </w:rPr>
        <w:t xml:space="preserve">イド258</w:t>
      </w:r>
    </w:p>
    <w:p>
      <w:r>
        <w:rPr>
          <w:b w:val="0"/>
        </w:rPr>
        <w:t xml:space="preserve">どの作品も、いろいろな意味で個性的ですストーリーを読んで、両作品限定のポケモンをチェックして、アッシュの映画最新作の冒険のすべてを知ろう!ウノバ地方を旅していたアッシュと仲間のアイリス、シランは、バレーソードと呼ばれる城を中心にしたアインドアックの町に到着した。3人のトレーナーは、年に一度のバトルコンテストに出場するために町にやってきました。その昔、この城はダルリケートを見守り、人々はビクティニと王の協力関係によって守られていたのだ。しかし、その王国は今や過去のものとなり、強力なレリックと古代のポケモンだけが残されています。ダルフォークの後継者であるデイモンは、リユニクラの力を借りて失われた王国を取り戻そうとする。彼の冒険は不毛の砂漠の最果てまで行き、伝説のポケモン・レシラムを説得して、真実を探すために協力させた！デイモンはビクティニを捕まえてその力を利用しようと計画し、その計画が実行されると、アイントークの街全体に災いがふりかかることになる。アッシュは伝説のポケモン・ゼクロムを目覚めさせ、デイモンを止め、ビクティニを救うことができるのだろうか？ポケモン史上最大の冒険が近づいている!予告編ストーリーキャラクターファンネタ COMING SOON！アメリカ劇場版ポケットモンスター ブラック・ビクティニとレシラムポケモン株式会社は、株式会社ポケモンが管理していないリンク先のウェブサイトの内容については責任を負いかねます。これらのサイトのプライバシーポリシーやセキュリティ対策は、ポケモンカンパニーインターナショナルの基準とは異なる場合がありますので、ご了承ください。</w:t>
      </w:r>
    </w:p>
    <w:p>
      <w:r>
        <w:rPr>
          <w:b/>
          <w:color w:val="FF0000"/>
        </w:rPr>
        <w:t xml:space="preserve">イド259</w:t>
      </w:r>
    </w:p>
    <w:p>
      <w:r>
        <w:rPr>
          <w:b w:val="0"/>
        </w:rPr>
        <w:t xml:space="preserve">金曜日 11:30 - 22:00 注意：新しい規制のため、営業時間を変更しています。レストランは1月15日まで20:00にクローズします。 大人数（8名以上）でご利用の場合は、大人数用にアレンジしたアラカルトメニューをお送りいたしますので、ご連絡ください。すべては、お客様に最高のダイニング体験とサービスを提供するためです。トーストの上に、シクロムバターを塗ったサワードウブレッド、サワークリーム、みじん切りオニオン、マスの卵、レッドオニオン、サワークリーム、根菜のフライ、ケーパー ハラミのグリル、ハーブ焼きプラムトマト、サルサベルデブールブラン、マスの卵、ホースラディッシュ。ポテトピューレ、シャントレルリゾット、ハーブベークドトマト、サルサベルデ バンクバーガー 210kr 牛挽肉200g、トマトサラダ、コールスロー、チリドレッシング、ガーキン、ペパロニ、フライドポテト 私たちのマーダーリングショップから吊るし燻製ビーフ 355kr 地元の農場から約 225g.ハリコットヴェルツ、ベアネーズソース、ホースラディッシュ、フライドポテト 牛ヒレ肉のグリル、豚ヒレ肉、ハーブバター、シャントレルソース カリフラワーのロースト、ベアネーズ、ブラウンバター、ハーブ焼きプラムトマト マッシュポテト、ローズマリーのロースト 根菜、シーバックソーンソース パンプキンピューレ、リンゴのピクルス黒キャベツ、ポテトケーキ、ローストマーコンアーモンド、ペッパーソース メレンゲ、ダークチョコレートソース、ヴァローナチョコレートバニラアイスクリーム アイスクランベリー、ブルーベリーアイスクリーム、キャラメルソース ラズベリーソルベ、チョコレートアイスクリーム、レモンカード、ローストナッツ パーティーのみんなでメニューを決めています。特別な希望やアレルギーをお持ちの方がいらっしゃる場合は、可能な限りメニューに記載されている料理をアレンジさせていただきます。カリフラワーのロースト、ヘーゼルナッツ、クリスピーな黒キャベツ トナカイのカルパッチョ、マスの卵、レッドオニオン、サワークリーム、根菜のフライ、ケーパー イワナのフィレ肉の半身、シャントレルリゾット、ベイクドプラムトマトを添えて。サルサ・ヴェルデ 温かいアーモンドケーキ、アイスクランベリー、ブルーベリーアイスクリーム、キャラメルソース フィスカレ・オロフソン産ポテト卵30g、トースト添え 鹿肉のメダイヨン、シーバックソーンソース、マッシュポテト、ローズマリーロースト根菜 ファル・シュタット内は無料配送。トースト、シクロムシャンテレルリゾット、ベイクドトマト、サルサベルデ 200g 牛挽肉/牛肉/、トマトサラダ、コールスロー、チリドレッシング、地元農家のフレンチフライ 約225gをトッピング。ハリコットヴェルツ、ベアネーズソース、ホースラディッシュ、フライドポテト 牛フィレ肉のグリル、豚フィレ肉、ハーブバター、シャントレルソース ポテトピューレ、ローズマリーロースト根菜、シーバックソーンソース メレンゲ、ヴァローナチョコレートにダークチョコソース アイスクランベリー、ブルーベリーアイスクリーム、キャラメルソース</w:t>
      </w:r>
    </w:p>
    <w:p>
      <w:r>
        <w:rPr>
          <w:b/>
          <w:color w:val="FF0000"/>
        </w:rPr>
        <w:t xml:space="preserve">イド260</w:t>
      </w:r>
    </w:p>
    <w:p>
      <w:r>
        <w:rPr>
          <w:b w:val="0"/>
        </w:rPr>
        <w:t xml:space="preserve">健康保護 郡行政委員会の健康保護に関する業務は、人々が病気になるのを防ぐために、屋外と屋内の環境における健康リスクを検出、予防、除去することです。健康保護の問題は、上訴案件、計画案件、環境負荷の高い活動の監督と審査、環境目標に関する業務で扱われます。評価では、騒音、振動、空気中の粒子、放射線、悪臭、レジオネラ菌のリスク、ラドンレベルなどを調べます。県行政委員会の任務には、健康保護分野における市町村の監督活動の調整、監視、評価、およびこれらの活動に関する市町村への助言が含まれます。また、自治体や他の団体・当局と様々なプロジェクトやトレーニングコースで交流したり、例えば、大気や水、土壌の状態を監視・測定したりする仕事もあります。市町村の健康保護に関する決定は、県行政委員会に上訴することができます。</w:t>
      </w:r>
    </w:p>
    <w:p>
      <w:r>
        <w:rPr>
          <w:b/>
          <w:color w:val="FF0000"/>
        </w:rPr>
        <w:t xml:space="preserve">イド261</w:t>
      </w:r>
    </w:p>
    <w:p>
      <w:r>
        <w:rPr>
          <w:b w:val="0"/>
        </w:rPr>
        <w:t xml:space="preserve">フレキシブルな定年制をお願いします私たちの親愛なるリーダー、フレドリック・ラインフェルトは、最近、定年退職年齢の引き上げについて話しています。ただ、本当に何も起きずに、ただただ艶めかしいだけというのが問題です。Eric ErforsはExpressen誌でこのことについて洞察に満ちた記事を書いている。しかし、仕事はほとんどない。雇用保護法にはこうあります。"従業員は67歳に達する月の末日まで雇用を継続する権利を有する "と。同盟は2010年夏の選挙マニフェストで、この権利を69歳まで引き上げることを約束した。ワイズしかし、こんなに時間がかかるのは賢明ではありません。法律の条文で「69年」に変えるのは難しい？あの書き取り練習は、どちらかというと小学生レベルでしょう。67」から「76」に数字を逆転させることも、それほど難しいことではないはずです。その代わりに、政府は選挙公約を、なぜすべての人が65歳まで働かないのかというミレニアム問題と一緒に調査することにした。 Ingemar Eriksson大臣は、2013年4月までこの問題を検討することにしている」。フェールディンの古いロングベンチに再び栄誉が与えられますAftonbladetに掲載されたÅsa Linderborgの記事は、洞察力に欠け、不誠実極まりないと言わざるを得ません。コメント：私自身、2009年に67歳になったという全く勝手な理由で、半強制的に仕事を続けたかったにもかかわらず、解雇され、仕事を放り出されました。いい気分にはなれなかったと断言できる。この改革、つまり定年を上方へ弾力的に変更することは、ずっと前から行われていたことなのです。そして、人々に働き続けることを強制するためだと主張することは、もちろん、途方もなく不誠実なことです。今すぐÅsa Linderborgに早期退職を!まあ、前にも文句を言ったので、本題に入ります。スウェーデンでは1913年に67歳からの国民年金が導入された。 スウェーデン統計局によると、1910年代の平均寿命は男性約54歳、女性約57歳だったが、現在は男性79.5歳、女性83.5歳となっている。この数字を見るとき、もちろん1913年当時は今よりはるかに多くの人が若くして亡くなっていたことを念頭に置く必要がある。乳幼児の死亡率も高く、結核やその他の病気によって多くの人が事前に命を落としている（例えば、この10年の終わりにスペイン風邪で亡くなった人は何人いただろうか）。 しかし、65歳の平均寿命を見ると、1913年には男性が約12歳、女性が13歳だったが、今では男性が18歳、女性が21歳になっているのだ。統計によると、私は83歳まで生きると言われています。しかし、これらの冷たい数字よりももっと重要なことは、1913年当時、人口の大半が工業や農業、あるいは船員として重い肉体労働に従事していた、ということである。67歳までは本当に消耗していた。もちろん、教師、医者、弁護士、聖職者など、肉体的に楽な仕事をしている人もいたし、遺産を相続している少数派もいた。しかし、私の知る限り、1913年当時は、67歳以降も仕事を続けたい人には何の障害もなかった。もちろん、この機会に退職する人も多かったが（たとえば、退職した教授は、死ぬまで研究や本の出版を続け、教職から解放された）、現代でももちろんきつい仕事はある（たとえば、看護師や清掃員）し、その人たちにとっては、年金があまり高くならないことはともかく、定年が下がることはもちろん良いことだ。しかし、そのような仕事は、1913年に比べればはるかに少なくなっている。もう一度、自分に戻れる。私は、パソコン（以前はタイプライター）の前に座っていることが多く、たまに本を選んで本棚に戻すくらいで、体を動かすことはない仕事でした。唯一の消耗品といえば、マウスの腕に少し問題があることですが、それはとても些細なことで、ほとんど話すほどのことではありません。そして、私は</w:t>
      </w:r>
    </w:p>
    <w:p>
      <w:r>
        <w:rPr>
          <w:b/>
          <w:color w:val="FF0000"/>
        </w:rPr>
        <w:t xml:space="preserve">イド262</w:t>
      </w:r>
    </w:p>
    <w:p>
      <w:r>
        <w:rPr>
          <w:b w:val="0"/>
        </w:rPr>
        <w:t xml:space="preserve">と言って、数百歩先の家を指さした。- そして、悩むことを好まない主人に伝えます。乗客はフィックスに敬礼して、汽船に乗り込んだ。第七章代理人は岸壁から急いで領事館の事務所に向かった。そして、どうしてもということで、領事室に通されることになった。- 領事」彼はぶっきらぼうに言った、「私の夫が汽船に乗っていると信じる強い根拠があります」。さて、フィックスさん、あの悪党の顔を見てみたいものです」と、領事は言った。しかし、あなたが言うようになら、彼は私のところに来ないかもしれません。泥棒は旅の痕跡を残したくないし、しかもパスポートという形式は義務づけられていない。- 領事閣下」と代理人は答えた。「もし彼が毅然とした人物であれば、想像通り、彼はやって来るでしょう」。- パスポートにスタンプを押してもらうため？</w:t>
      </w:r>
    </w:p>
    <w:p>
      <w:r>
        <w:rPr>
          <w:b/>
          <w:color w:val="FF0000"/>
        </w:rPr>
        <w:t xml:space="preserve">イド263</w:t>
      </w:r>
    </w:p>
    <w:p>
      <w:r>
        <w:rPr>
          <w:b w:val="0"/>
        </w:rPr>
        <w:t xml:space="preserve">Monica Anita Elisabeth Dominique, Danielsson, 1940年7月20日 Västerås生まれ[1]はスウェーデンのピアニスト、作曲家、編曲家、バンドリーダー、歌劇団員、役者である。</w:t>
      </w:r>
    </w:p>
    <w:p>
      <w:r>
        <w:rPr>
          <w:b/>
          <w:color w:val="FF0000"/>
        </w:rPr>
        <w:t xml:space="preserve">ID 264</w:t>
      </w:r>
    </w:p>
    <w:p>
      <w:r>
        <w:rPr>
          <w:b w:val="0"/>
        </w:rPr>
        <w:t xml:space="preserve">Telesex.inは素晴らしいエロティックな映画とエキサイティングなtelesexを提供しています。オンラインで利用可能な最高のテレフォンセックスの準備をしましょう。今すぐ女の子に電話しましょう！巨尻の女性が好きな方、自分で考えることができる女性が好きな方は、この電話番号に電話するのが正しいでしょう。もうひとつの楽しみは、このサイトを見つけてくれたことです。テレフォンセックスのお店を見つけましたね。厳選された上品な女性たちが、一流のファンタジーとサイバー沼の最高のテレフォンセックスをお届けします。じっくりと時間をかけて、自分に合った女の子を見つけてください。もし、あなたのテレフォンセックスの好みに合うプリマドンナが見つからないようでしたら、いつでもテレフォンセックスのリンク集をご覧ください。数種類のフェチに対応したテレフォンセックスのサイトがあります。きっと、あなたが妄想していたアーティストに出会えるはずです。私たちの女の子は、それが熱い電話セックスに来るとき、タブーはありませんし、彼らはあなたのニーズが満たされていることを確認するために余分なマイルを行くでしょう。私たちは格安のテレフォンセックスを提供していますが、それはあなたが劣った品質を得ることを意味するものではありません。当店のテレフォンガールは、エロとテレフォンセックスの高度な技術を持ち、訓練を受けています。ようこそ</w:t>
      </w:r>
    </w:p>
    <w:p>
      <w:r>
        <w:rPr>
          <w:b/>
          <w:color w:val="FF0000"/>
        </w:rPr>
        <w:t xml:space="preserve">イド265</w:t>
      </w:r>
    </w:p>
    <w:p>
      <w:r>
        <w:rPr>
          <w:b w:val="0"/>
        </w:rPr>
        <w:t xml:space="preserve">Petra LundströmはKarolinska Institutetの博士課程に在籍し、以前はスウェーデンスポーツ連盟でスポーツ栄養の責任者を務めていました。スウェーデンで初めて国際オリンピック委員会（IOC）から認定されたスポーツ栄養士であり、生理学と栄養学のダブル修士号を取得しています。ペトラは、食事、運動、健康との関係、そしてそれがどのように脳機能と結びついているかを専門に研究しています。また、フィットネストレーナー、グループインストラクター、パーソナルトレーナーの資格を持ち、ナショナルチームやコーチへのレクチャー、アスリートへの個別アドバイスも行っています。燃料が必要だ！WildaとWalterと一緒に食の冒険に出かけよう 40 kr</w:t>
      </w:r>
    </w:p>
    <w:p>
      <w:r>
        <w:rPr>
          <w:b/>
          <w:color w:val="FF0000"/>
        </w:rPr>
        <w:t xml:space="preserve">アイディー266</w:t>
      </w:r>
    </w:p>
    <w:p>
      <w:r>
        <w:rPr>
          <w:b w:val="0"/>
        </w:rPr>
        <w:t xml:space="preserve">アナキズム時代連邦の結成に関する宣言 - 第五紀 今日、2020年10月4日、「アナキズム時代連邦」の公式結成により、数世紀にわたる解放運動の激動の歴史に新たな1ページが加えられる。2009年に最初の活動セル「Anarchist Network」が設立されました。その後、他のいくつかのアナキストグループと協力して「アフガニスタンとイランのアナキスト連合」を結成し、2018年5月 2年以上の活動を経て、今、「アフガニスタンとイランのアナキスト連合」は集団決定により、再編されたアナキストエラン連合に参加する。連盟の活動は、以前のようにイランとアフガニスタンのどの地理的地域にも限定されないが、この連盟のメンバーシップは、地理的居住地にかかわらず、世界のあらゆる地域からのすべての反権威主義グループと個人の同志に対して有効である アナキストのエラン連盟は、自主活動、集団責任として、アナキストの構造に基づいています。アナキスト・エラン連盟は、プロレタリアートの国際闘争に基づき、国境なき社会闘争と世界中の大衆の自己組織化を融合させ、それは我々にとって重要である。アナキスト・エラン連盟は、社会の自己組織化と階級闘争の成果を反権力革命に転換しようとするものである。社会革命の後、人民評議会に基づく自治社会を望み、そこでは人々の技術の活用と自発的な労働に基づいて社会的ニーズが満たされる。アナキスト・エラン連盟は、アフガニスタンとイランのアナキスト連合に存在した急進的性格を保持し、支配勢力に対する戦闘的闘いを呼びかける。私たちは、ウクライナ革命のような明確な暴動的アナーキズムを目指します。ウクライナ黒軍（۱۹۸ -）と呼ばれた。Anarchist Eran連盟の活動家は、現在、以下の地域にいます。 IRAN [31の州に分かれている州。テヘラン、カズビン、イスファハン、ギラン、ファールス、ロレスタン、コーギルイェとバイヤーアマド、アラク、クゼスタン、イラム、シスタンとバローチスタン、クルディスタン、ホルムズガン、アルボーズ、ホラサンラザヴィ、東アゼルバイジャン AFGHANISTAN 【34州に分かれている 州カブール、バル ク ドイツ：ケルン、アウグスブルク、ベルリン カナダ、アメリカ、オーストラリア、スウェーデン、オランダ、チリ、スペイン、イ ラキア・クルディスタン、フランス、レバノン 詳細について。contact us at info@asranarshism.com asranarshism@protonmail.com www.facebook.com/asranarshism Tweets by Anarchism Era https://twitter.com/asranarshism https://instagram.com/asranarshism Anarchism Era Website www.AsrAnarshism.com Black Blocs Telegram group chat https://t.me/joinchat/R7DGlUUVE6O6M6y0kqKcDw ---------------------------- آدرس و اسامی صفحات مرتبط با اتحادیه آنارشیستهای ایران و افغانستان アナキズム連合アフガニスタンとイラン、2018年5月24日のP.A.S:新しい人やアナキストグループに参加する可能性は永久にある ユニオンはソーシャルメディアなどのコミュニケーションチャンネルを多く持っています。このページの下にあります ۱- آدرس عصر آنارشیسم در انستگرام https://instagram.com/asranarshism/ -------------- ۲- آدرس عصر آنارشیسم درتلگرام https://telegram.me/asranarshism ۳- عصر آنارشیسم در توئیتر https://twitter.com/asranarshism ------------ ۴ - فیسبوک عصر آنارشیسم https://www.facebook.com/asranarshism ------- ۳- عصر آنارشیسم در https://www.facebook.com/asranarshism --------</w:t>
      </w:r>
    </w:p>
    <w:p>
      <w:r>
        <w:rPr>
          <w:b/>
          <w:color w:val="FF0000"/>
        </w:rPr>
        <w:t xml:space="preserve">イド267</w:t>
      </w:r>
    </w:p>
    <w:p>
      <w:r>
        <w:rPr>
          <w:b w:val="0"/>
        </w:rPr>
        <w:t xml:space="preserve">こんにちは。クリスマス以来、あまり音沙汰がない。時には、パソコンに向かうこと以外のことを選択することもあります。インスタグラムをフォローしてくれている方は、とにかく近況をご存知なのでしょう。私たちは割り当てられた場所を作っているのですが、自分で作るとなるとやることがたくさんありますね。旦那さんは大工さん、私は応援と塗装です。進行していき、今、すべての終わりが見え始めています。だから、これからは他のことにも時間を割くことができる。私のところにも春がやってきました。スノードロップとブルーベルが顔を出しました。クリスマスローズとクロッカス 今日、チバスターが咲き始め、スノードロップと一緒に青と白のアイリスもこっそりと咲いているのを見かけました。エンペラーズ・クラウンがブレイクしたときに、何人いるのか興味深いです。パンジーは、小さなコテージのテーブルの上にある三つ葉に、今日も一緒に帰りました。コロニーで過ごす時間が増えたので、少しずつですが、それぞれをこっそりと。コメント：16件コテージからの続報をとても楽しみにしています！お二人ともすごーく良い方です。ハッピースプリングHugs from Eva-Mari Hi Meta!コロニーの中も外も、いろいろなことが起きている。花壇はもうすべて咲いていて、素敵ですね。マリカさん、おかえりなさい :-) コロニーでの1年間を振り返るのは楽しいことですね。良いお年をお迎えください。Hugs, Catarina こんにちは!なんて素敵な響きなんでしょう。イースターで準備万端、"本気 "で引っ越すかもしれないということですか？庭のティバストと一緒になんて素敵なんでしょう。苗床で探してみますね。ティバストはとてもいい香りで、むき出しの枝に咲く花はとても華やかです。またブログであなたを "見つける "ことができてとてもうれしいです :D ハグして、素敵な週末をお過ごしください。リンダ 春の小さな兆しを感じる素敵な時間です。Hugs from Titti Herlige vårtegn!そのため、このような弊順の弊順の弊順の弊順の弊順の弊順の弊順の弊順の弊順の弊順の弊順の弊順の弊順の弊順の弊順の弊順の弊順の弊順の弊順の弊順の弊順の弊順の弊順の弊順の弊順の弊順の弊順で弊順の弊順の弊順の弊順の弊順で弊順の弊順の弊順の弊順で弊順の弊順で弊順の◇に於て、その結果,弊順,弊順,弊順。あなたが最高のマッサージチェアを探している場合は、上のレビューsaint.comを見ている ローンを取得するのではなく、私は何か新しいものを手に入れた 6ヶ月間、毎日5500ドルを得る!ハッキングされたATMカードがあれば、どんなATM機にも侵入できるって知ってる？応募する前に決心してください、ストレートな契約...今すぐ空白のATMカードのために注文し、一週間以内に数百万を得る！：電子メールアドレス経由でお問い合わせ：:{Universalcardshackers@gmail.com}我々は、ATMマシンをハックするために使用することができる特別にプログラムされたATMカードを持って、ATMで引き出しやスワイプ、店舗やPOSで使用することができます。私たちは、世界中のすべての私たちの顧客や関心のあるバイヤーにこのカードを販売し、カードは、ATMで5500ドルの毎日の引き出し制限を持っており、あなたが注文したカードの種類に応じて店舗で最大5万ドルの支出制限：：また、あなたが他のサイバーハックのサービスを必要としている場合、我々はいつでもあなたのためにここにいるいつでも日です。ここにATMカードの私たちの価格リストです：一日コスト5500ドルを引き出すカード 200ドル 一日コスト10000ドルを引き出すカード 850ドル 一日コスト35000ドルを引き出すカード 2200ドル 一日コスト50000ドルを引き出すカード 8500ドル 一日コスト100000ドルを引き出すカード 適用前にあなたの心を作る、ストレート取引！！！！。価格は送料と手数料を含む、今すぐ注文：メールアドレスでお問い合わせください：：：：。{Universalcardshackers@gmail.com} Whatsapp:::+31687835881 詳細については、当社のウェブサイトをご覧ください： https://7anonymoushackers.wordpress.com あなたが地上スイミングプールのはしごと手順の詳細については、リンクをクリックしてくださいQatif下水サービス、下水管とパイプの洗浄</w:t>
      </w:r>
    </w:p>
    <w:p>
      <w:r>
        <w:rPr>
          <w:b/>
          <w:color w:val="FF0000"/>
        </w:rPr>
        <w:t xml:space="preserve">イド268</w:t>
      </w:r>
    </w:p>
    <w:p>
      <w:r>
        <w:rPr>
          <w:b w:val="0"/>
        </w:rPr>
        <w:t xml:space="preserve">ここでゴルフのケチョンケチョンメーターは何を示したのだろう。世界最速のサッカー路面に違いない......。(スティンプメーター＝ゴルフグリーン上でのボールの転がる速さを測定する）。実は、サッカーでもそれに相当するものがあるんです。国際的には、ボールの回転が速すぎてはいけないのですが、MFFはずさんなキックですぐにボールを失ってしまいます。MFFが主導権を握る中、ペナルティエリアでボールを持ったフランソンがノーマークでシュートを放つと、スタンド24列目のモベルク・カールソンがそのボールをなだめ、シュートを決める。そこはグッドトライ。リエックスが深い位置からレヴィツキを投入、レヴィツキはコーナーを突いたと思うのですが、どうやらボールを取られてしまったようです。ちなみにInspark MFFもほぼ風下でしょう。まだかなり吹いていますが、今日の前のように全くありません 本当に良いMFFの攻撃、短いパスとペナルティエリア内の多くで擦るが、ACの右からのスローインは深すぎるとmvに行く MFFはギフトにボールを取得します。 アントンスソンはかなりフリーTraustasonに少しあまりにも長いパスをヒット フリーキック ノールショーピング、真ん中インチ。しかし、私はMFF.sのチームの部分の間に巨大なスペースがあることを言ったように、ホルンベルクはゴールの真ん中に1-0でプッシュするとき、地面とチャンスを持っていない上に、この表面上のチームは本当にお互いを感じ、あなたは間違いを余裕がない。安定感がない。1-0 Östersund-BP。 MFFの後ろにÖstersundがいる。MFFが今日敗れ、ハマービーが勝ったことで、ヨーロッパに行くには少し複雑な状況になったと言わざるを得ない。ここで引き分ければ、MFFフィオナ・ブラウン（スコットランド）にとって非常にありがたいことだった。本物のプレーヤー</w:t>
      </w:r>
    </w:p>
    <w:p>
      <w:r>
        <w:rPr>
          <w:b/>
          <w:color w:val="FF0000"/>
        </w:rPr>
        <w:t xml:space="preserve">イド269</w:t>
      </w:r>
    </w:p>
    <w:p>
      <w:r>
        <w:rPr>
          <w:b w:val="0"/>
        </w:rPr>
        <w:t xml:space="preserve">先日、ExpressenのChristofer Braskから電話があり、私のTwitterのプロフィールについて、どうしてこんなにフォロワーがいるのか不思議に思っているとのことでした。その理由は、クリストファーが「企業や政治家がTwitterでメッセージを発信する試みが増えている」という記事を執筆していたからだ。私は企業や政治家の代理でツイートすることはないので、ある程度フォロワーがいることでマーケットに角が立ったのでしょう。</w:t>
      </w:r>
    </w:p>
    <w:p>
      <w:r>
        <w:rPr>
          <w:b/>
          <w:color w:val="FF0000"/>
        </w:rPr>
        <w:t xml:space="preserve">イド270</w:t>
      </w:r>
    </w:p>
    <w:p>
      <w:r>
        <w:rPr>
          <w:b w:val="0"/>
        </w:rPr>
        <w:t xml:space="preserve">Burleskloppis 3.0 ポプリンのブースで信じられないほど長い時間立ち、夢のようなドレスを試着しました。しかし、私の胸はこのドレスの中に入るのがやっとで、まるで2つの悲しい犬の鼻のように、まっすぐ下を向いていました。胸には無理なので、今回は残念ながら購入はありませんでしたブログも運営されている素敵なSusen Busenさん（私のことを素敵に書いてくださっています！）にお会いしました。写真で彼女がつけているイヤリングに一瞬で恋に落ちました。私たちは同じように錨が好きなので（実際、近々錨のタトゥーを入れる予定ですが、それはまた別の話）、もしあなたがこれを読んでいたら、私は潜在的な買い手です！あなたが錨のついたジュエリーをまた作ってくれたら、私はそれを買います。:)私自身は見ていないのですが、マイ・ブドワールの広告が配られ、そこにあなた自身が写っていることを知りました。こちらは、くだんの友人の写真ですが、ブログで写真を使いたいと言われなかったので、あえて可愛い顔のままです携帯を買ったばかりで、この写真のことがよくわからなかったので、Meadow's Vintage Pearlsさんの写真をお借りしていますが、大丈夫でしょうか!レディ・フランチェスカのパスティとマリカ・スミスの帽子。ミス・フレーケはミス・フレーケ・プレゼントとヴィオラ・ラガー社のコルセットを贈呈しました。要するに、素晴らしい日曜日になったということです。次回のブルスクロッピスでお会いできることを楽しみにしています。後でチラシをたくさん渡そうと思って探していたんですよー。でも、もっと回数は増えますよ!:)</w:t>
      </w:r>
    </w:p>
    <w:p>
      <w:r>
        <w:rPr>
          <w:b/>
          <w:color w:val="FF0000"/>
        </w:rPr>
        <w:t xml:space="preserve">イド271</w:t>
      </w:r>
    </w:p>
    <w:p>
      <w:r>
        <w:rPr>
          <w:b w:val="0"/>
        </w:rPr>
        <w:t xml:space="preserve">更新 10/01-21 保健所の規制による情報、210110からの一般的なアドバイス!リンネアゴーデンの敷地内では、1人あたり10平方メートルのスペースにアクセスできるように人数を制限する予定です。つまり、部屋によって制約が違うということです。大ホール8名 小ホール4名 シネマステージ4名 キッチンホール5名 クラブホール5名 これは、公衆衛生局の規定と210110からの一般的なアドバイスによると、一人当たり10平方メートルを自由に使えるようにすべきとのことです。これらの制限は、2004年以前に生まれたすべての人に適用されます。つまり、子供や若者には別の制限があるということです。混雑を避ければ、もっと多くてもいいんです。子供向けのアクティビティがある場合、子供の送り迎えは必ず外で行い、保護者や大人は敷地内に立ち入らないようにしてください。ローラはこれに関する情報を提供し、低学年の子どもたちがうまくいくようにサポートします。私たちは、これらの制限を確実に守る責任がありますが、明白な理由により、これを確実にするために現場に物理的に行くことができないので、各個人が個人的な責任を負い、常識を常に優先させることを想定しています。私たちはこれからも、お互いに距離を取り、手や接触面をすべて洗い、入口やクロークで行列を作らないようにし、わずかな兆候でも家にとどまり、お互いを気遣うようにします。Yours sincerely, Board of Directors Update 8/14-20 ダンサーの皆さん、保護者の皆さん、こんにちは。コロナの大流行で今は大変なことになっていますが、私たちもいつ終わるかわかりません。私たちは、これまで通り活動を行いたいのですが、感染の拡大を最小限に抑えるために、秋の活動を徐々に開始する予定です。ダンススポーツ連盟は、協会が子どもや青少年の活動や競技のトレーニングを優先することを推奨しており、私たちもそれを実践していくつもりです。しかし、コース参加者のためにバギーでインスピレーションを与えるセッションや、ブギウギやウエストコーストスイングのコースも用意されています。なぜバギーコースで待機しているのか？まあ、より多くの人数を「食い尽くす」ので、部屋の中で踊ることも多くなりますし、怖いもの知らずのリーダーもいるわけです。春から待っていた人には悲しいことかもしれませんが、現時点では事業継続のための予防線と捉えています。FHMは、夏休みや連休明けのスタートが、学校や職場で再びすべての人が出会うとき、今までとは違った印象を与えるかもしれないことを意識する必要があると述べています。コースとトレーニングの全範囲と開始日は、こちらでご覧いただけます。この理事会の決定により、ローラの月曜日と火曜日のコースは予定通り開始され、登録された方全員にその旨の入学通知書が送付されます。昨年春に踊った方で、まだ申し込んでいない方は、自動的に適切なグループに振り分けられますので、継続を希望されない方はお知らせください。混雑を避けるため、子どもたちの人数/回を減らし、出入り口を別にします。また、同じ理由で、保護者の皆様には外でお待ちいただくようお願いしています。ミッケ、ジミー、ヨンテ、ヨナス、エマとのコンペティショントレーニングは予定通り開始します。バギーの集中コース、火曜日にミッケのステップ3/パーティートレーニング、日曜日にイルバ＆ロジャーのステップ2＆ステップ3、パーティートレーニングは、地域の状況をもっと知りたいので40週目まで延期します。バギーの集中コースの新しい仮の日程は18-19/9ですが、すべての登録はまだ保留されていますので、これが適さない場合はお知らせください。延期になったコース開始まで、気長にお待ちいただければと思いますコースに所属するコンペティションペアは、講習会を開催し、その案内を別途メールで関係者に送付します。延期されたコースに登録された方は、もちろんコース開始時に割引料金で受講することができます。秋にはさらに、さまざまなトレーナーによるコロナに特化したインスピレーションセッションを開催する予定ですので、ウェブサイトをご覧ください。一部はすでに予定されており、先着順となります。コース開始前、コース中、コース終了後に手指の衛生に気を配っている方。</w:t>
      </w:r>
    </w:p>
    <w:p>
      <w:r>
        <w:rPr>
          <w:b/>
          <w:color w:val="FF0000"/>
        </w:rPr>
        <w:t xml:space="preserve">イド272</w:t>
      </w:r>
    </w:p>
    <w:p>
      <w:r>
        <w:rPr>
          <w:b w:val="0"/>
        </w:rPr>
        <w:t xml:space="preserve">偏見に満ちた世界。それが、私たちの周りにできたものです。組合は、高い位置にいる人たちが良い給料、ボーナス、年金を得られるようにする。政治家は普通の人たちから疎外されており、人口の80％がそうしているように生活することがどのようなものか、彼らは何もわかっていない。業界の幹部も同じです。また、労働者が数百クローナでストライキを行い、それが過ぎると数十クローナまで下がる一方で、賃金が上がることを喜んでいる。同様に、定年退職の時期が来たときに、よりゴールデンエイジになるように現実味を帯びてくるのです。そして、実際に行動し、時には3交代制で一生懸命働いている人たちは、何を得ているのでしょうか？心配事や年金減額が悪く、より良い年金を得るために数年余分に働くことを奨励する。そして、最新情報です。未成年の少女は、監督や実業家に搾取されてきた。スウェーデンのもの。Rejlers ABのビジネスエリアマネージャーであるLars Thomas Jobeniusが、蜘蛛の巣の中に入ってしまいました。そして、他の人たちもダメだった。その人たちとは？トップマネジメント、エンターテイナー、中学校の先生、エコノミスト、そしてCEO。(そのうちの一人は、私の近くのビルカスタンに住んでいます）そして、まだ調査に現れていない数人の人たちもいるでしょう。この男たちは結束している。ウェットでもドライでも。彼は何を考えていたのだろう？他の人たちは何を考えていたのだろう。私たちがトップであること、トップポジションにいること、誰も私たちを暴露することができないこと。違法だと思い当たる節はないのか？で、そういうキモオタが何人いるんだ？歪んだ理想で？ご近所には何人くらい住んでいますか？また、その中で実際にトップの座に就いている人は何人いるのでしょうか？そして、自分とその仲間は安全で、バレないと思っているのか？しかし、どうでしょう、あなたは今、さらされているのです。でも、敏腕弁護士を使えば、比較的軽く済むと思いますよ。高い地位と学歴があれば、糞に深く落ちることはまずない。でも、やっぱり少しは汚れますよね。少なくとも、自分の家族や同僚の前ではね。厳罰に処してほしい。DN, SvD, AB, expressen expressen Update.もちろん、もっとありますよ。驚いたかな？豚小屋にもっと豚がいなければ驚きです。 expressen svd Aftonbladet One thought on " 警察は彼を探している...." 畜生、こんな奴には腹が立つ...。</w:t>
      </w:r>
    </w:p>
    <w:p>
      <w:r>
        <w:rPr>
          <w:b/>
          <w:color w:val="FF0000"/>
        </w:rPr>
        <w:t xml:space="preserve">イド273</w:t>
      </w:r>
    </w:p>
    <w:p>
      <w:r>
        <w:rPr>
          <w:b w:val="0"/>
        </w:rPr>
        <w:t xml:space="preserve">(リダイレクト元：リムノプランクトン) この記事の検証にはソースの引用が必要です (2011-02) 信頼できるソース（脚注）を追加してアクションを起こしてください。出典のない事実は、疑われ削除されることがあります。ディスカッションページで議論する。空中浮遊プランクトンについては、空中浮遊プランクトンの拡大図を参照。世界のプランクトンの発生状況 ・低レベルのプランクトン ・中レベルのプランクトン ・高レベルのプランクトン プランクトン（ギリシャ語のplanktos「彷徨う」から）は、水中で自由に徘徊する生物の総称で、能動運動を持たないか、運動量が少なく水流に依存して移動する生物のことです。通常、微小な動物、植物、細菌を指しますが、ほとんどのクラゲのように、この定義を満たす大きな生物も存在します。植物プランクトンは海洋の食物連鎖の基礎となり、動物プランクトンや大型動物の餌となる。動物プランクトンは、甲殻類や小魚（ニシン、イワシ）などの小動物から、オキアミなどの甲殻類を主食とする地球最大のヒゲクジラなどの大型動物のエサとなるのです。特に栄養分の乏しい湖や海では、バクテリアプランクトンがバイオマス全体の大部分を占めています。周辺地域から湖に運ばれてきた溶存有機物を利用することができるのです。動物プランクトンに食べられることで、湖沼の食物連鎖を形成している場合もある。海洋のプランクトンをハリオプランクトン、淡水のプランクトンをリムノプランクトンと呼びます。概念の歴史[編集] プランクトンという言葉は、1887年にビクター・ヘンセンによって初めて研究された造語である。しかし、彼は水中の非生物的な栄養分の蓄積も含めて考えた。1896年にカール・アプスタインが淡水プランクトンを初めて研究し、1900年にはカール・ウェセンベルグ＝ルンドがプランクトンの形態学的定義を試み、プランクトンの生態は主に水に浮かぶようにできているとする、いわゆる「浮遊説」を提唱している。しかしその後、より詳細な研究により、多くのプランクトンが優れた遊泳力を持つことが判明した[1]。プランクトンは大きさによって分類されることが多く、0.2μm以下のフェムトプランクトンがこれに当たる。</w:t>
      </w:r>
    </w:p>
    <w:p>
      <w:r>
        <w:rPr>
          <w:b/>
          <w:color w:val="FF0000"/>
        </w:rPr>
        <w:t xml:space="preserve">ID 274</w:t>
      </w:r>
    </w:p>
    <w:p>
      <w:r>
        <w:rPr>
          <w:b w:val="0"/>
        </w:rPr>
        <w:t xml:space="preserve">トープ・ショッピングセンター・カスタマークラブは、電子ベースのサービスとして設定されています。会員とのコミュニケーションは無料で、主にSMSとEメールで行われます。Torp Köpcentrumのカスタマークラブは、お客様がより簡単に登録できるように自動検索を使用していることをご了承ください。自動的に取得される個人情報は、氏名、住所、性別、生年月日です。会員になるための年齢制限は15歳です。お客様の電話番号に保存されたエラーは、お客様の責任で訂正してください。また、会員になると、趣味や子供の数、年齢を登録することができます。ゲームやコンペティションの実施など、第三者にデータを渡す場合にも、会員情報は第三者に保存されません。また、第三者は、このような情報にアクセスし、使用する権利を有しません。お客様の個人情報は、お客様がトープ・ケプセントラム・カスタマークラブと顧客または会員の関係にある限り、あるいは法律で定められた期間、保管されます。配信を停止すると、当社はお客様に関するすべての個人情報を自動的に削除します。ニュースレターの配信停止は、当社のウェブサイト、アプリ、またはSTOP TORPを2070（ノルウェー）または71181（スウェーデン）に送信することによって行うことができます。 ニュースレターの配信停止は、電子メールによる通信にのみ適用されます。</w:t>
      </w:r>
    </w:p>
    <w:p>
      <w:r>
        <w:rPr>
          <w:b/>
          <w:color w:val="FF0000"/>
        </w:rPr>
        <w:t xml:space="preserve">イド275</w:t>
      </w:r>
    </w:p>
    <w:p>
      <w:r>
        <w:rPr>
          <w:b w:val="0"/>
        </w:rPr>
        <w:t xml:space="preserve">私のウェブサイトへようこそ !ここでは、私についての情報、私の興味や経験、私が人生で経験したことや接したことの中で、皆さんにお伝えしたいと思うことを掲載しています。また、私がお手伝いできること、時事問題など、金銭的な利害関係なしに宣伝したいことを書いたタブがあります。これが私の世界の窓 2021年新春!2020年、私のホームページへのアクセス数は8000件でした更新は、2020年までのエンターテイメントやスポーツのプロフィールを一覧表示します イブニングアワー ここでテキストをクリックすると、ページに移動します、今フォーダムから車両のコンパイルもあります。もしかしたら、あなたはこの中の誰かを知っているか、もしくは関係者かもしれません。Kvällsstunden "に掲載されたエンターテインメントとスポーツのプロフィールの記事について、掲載開始以来、エンターテインメントが2011年（約500pcs）、スポーツが2013年（約400pcs）となっています。また、Kvälsstundenからデジタルで雑誌を購入し、読むことができるようになりました。Posted 2020 HiFi音楽機器とレコードについて!年末に音楽とHiFiを愛する人たちにお勧めしたいのは、HiFi music magazineのウェブサイト、「all magazines」のタブで、50年以上にわたって発行されたすべての雑誌の表紙を見ることができ、ダウンロードはもちろん、素晴らしいオンラインストアで購入することもできます。Hifi &amp; Musik (hifi-musik.se) の古い号を検索してください。また、非常に優れた検索機能により、約20年前にテストされた製品も見つけることができます。Hifi &amp; Musik｜テスト (hifi-musik.se) 州道の交通量 国や県の州道の交通量から独自に分析!2020年11月13日発行。2002年～2019年の比較。こちらをクリックすると、ページに移動します。10月15日、BorlängeのCTHにて、Brian Kramerが "She has the key to the hat factory "を歌いました。 https://www.youtube.com/watch?v=_CgEIRmVJFU&amp;list=RDMMNXmdr5E2TBA&amp;index=3 Borlänge Garden Service Peter Christensen Uvberget Torsång https://www.blgts.se/. 写真とビデオフィルムで、その方法をご紹介しています。上のテキストをクリックしてください。カーインガレージドア旧タイプ（オールハボ）80年代交換のリストダウンとメンテナンスのコツ。どうすればいいのか古いガジェットのパーゴラでサウンドシステムは、それを自分で行う。サウンドガジェットでお手軽レシピ!ホンダNHX110リード/エリート用チップ（ロングライド用チップ）。ヘリコプタースクールのHåkanのページを更新しました。こちらのテキストをクリックすると、ページに移動します 私の携帯電話番号070 3209475が2019年12月28日に期限切れになったという情報、あなたはタブのサービスの下にウェブサイト上のフォームを介して電子メールに連絡することを希望します。今月の一枚 第87回 2021年1月 今年最初の月例写真は、20年前、国道網の年間一日交通量を計測するための交通量計測ポイントのレイアウトを実践的に学ぶために出かけたときのものです。この測定点をはじめ、数百の測定点を基に、道路網の交通量の変化を算出する。その経年変化は、ホームページの私の統計で見ることができます。このページへのリンクは、上の本文中にあります。写真はSollefteå地区で撮影したものです。このテキストをクリックすると、過去のマンスリーフォトを見ることができます。2019年12月の月例写真#74は、2020年に行われたゾーニング計画の適法性審査で計画が中止となったため、2020年も1面に掲載される可能性があります。そして、読者は下のテキストをクリックすれば、ウヴベルクスヴィケンズと区画整理計画事件に関する最下段のページに簡単にたどりつくことができます。今月の写真 No.74 2019年12月 Uvbergsviken 2020年11月5日、土地環境裁判所での判決後、うまくいけば保存されることになる美しい自然遊歩道を散歩してきた。この件に関する記事が、Hembygdsförbundの全国紙「Bygd och Natur」に2020年11月7日付で掲載される予定です。草原までの道のりを往復する散歩道をたどりたい方は</w:t>
      </w:r>
    </w:p>
    <w:p>
      <w:r>
        <w:rPr>
          <w:b/>
          <w:color w:val="FF0000"/>
        </w:rPr>
        <w:t xml:space="preserve">イド276</w:t>
      </w:r>
    </w:p>
    <w:p>
      <w:r>
        <w:rPr>
          <w:b w:val="0"/>
        </w:rPr>
        <w:t xml:space="preserve">ブックフェアでの交流 ブックフェアで有名人をあまり見かけたことがないのですが。私は、そういうスタンドや集まりを意図的に避けてきたので、意外とそうでもないのかもしれませんね。午前中は知り合いの作家、Kent Werne氏と話をした Read more...</w:t>
      </w:r>
    </w:p>
    <w:p>
      <w:r>
        <w:rPr>
          <w:b/>
          <w:color w:val="FF0000"/>
        </w:rPr>
        <w:t xml:space="preserve">イド277</w:t>
      </w:r>
    </w:p>
    <w:p>
      <w:r>
        <w:rPr>
          <w:b w:val="0"/>
        </w:rPr>
        <w:t xml:space="preserve">背景 う蝕は歯を失う最も一般的な原因であり、患児にとっては機能低下だけでなく自尊心の低下や社会的地位の低下につながる。 スウェーデンでは、他の国と同様に、口腔内に多くの歯を残す高齢者の割合が増えており、根面う蝕のリスク上昇につながると考えられる。 歯科治療は、高齢患者が連続接触を中断するときに注意を払い、そのような場合には患者を積極的に探し出す必要がある。フッ素による予防は、世界中の齲蝕研究者が、過去 40 年間に渡って子供や青年の歯の健康を改善した主な理由、特にフッ素入り歯磨き粉の定期的な使用と考える介入である。国民健康保険審査会による歯科診療ガイドライン 原因 根面う蝕の原因因子は、慢性う蝕と同じである。根面う蝕の発生を防ぐには、唾液とフッ化物の防御因子が、食事と酸性形成微生物の攻撃因子を上回る必要があります。歯の健康の向上により、高齢者にも以前より多くの自分の歯があるようになりました。加齢に伴い、本来エナメル質面よりもむし歯になりにくい歯根面が露出するため、高齢者では歯根う蝕が問題となることが多くなっています。病歴から、根面露出のある患者さんが根面う蝕の発症リスクが高いことが判明した場合、速やかに疾患予防のための介入を開始する必要があります。このリスクの増加は、医学的、歯学的、社会的な理由によるものかもしれません。そのため、すべての患者さんに対して個別にカリエスリスクアセスメントを実施する必要があります。リスク表面：-新しく露出した根面は、長い間口腔内にありフッ素を塗布しているエナメル質表面よりも脆弱である。-大きな近心スペースには多くのプラークが集まり、荒れた根面はプラークの保持力が強い。-根セメントと根面象牙質はエナメル質表面よりもミネラル含有量が低く、ハイドロキシアパタイト結晶が少なく、酸攻撃に対してより敏感である。pHを6.2まで下げると、根の表面を溶かすのに十分です。根面も露出している場合のリスクファクター。- 頭頸部への放射線照射後の唾液の欠如 ・薬/病気/加齢によるドライマウス ・根面カリエスの既往 ・詰め物や冠の接合部、冠カリエス、二次カリエスが多い ・口腔衛生やフッ素に関するセルフケアが不十分 ・高糖質食 ・酸形成菌の数が多い。特に乳酸菌とミュータンス連鎖球菌 - タバコの使用 - 歯科医療との接触を失った虚弱高齢者 コンピュータによるリスク評価プログラム「カリオグラム」は、将来のう蝕発生を予測するためのツールで、活用することが可能です。また、患者さんとのコミュニケーションにおける教育ツールにもなっています。科学的研究によると、歯周炎治療を受けた成人において、根面う蝕の存在と根面上のプラークが、新たな根面う蝕を最も誘発する要因であることが明らかになりました。治療法 基本的な原則は、すべてのむし歯を治療することである。しかし、これは主にリスク評価、早期診断、可能な限りの再石灰化によって行われるべきであり、これらの対策が十分でない場合にのみ充填療法を行うべきである。予防治療： - 丁寧な口腔衛生 - 1 450 または 5 000 ppm のフッ化物配合歯磨剤の最適な使用 - 砂糖と炭水化物の摂取制限 - 歯科医院で専門家が行うフッ化物ワニシングを少なくとも年2回、6ヶ月間隔、または個人のニーズに応じてより頻繁に実施すること。これは、セルフケアがうまくいかないときに最も重要なことです。専門家によるフッ素塗布 良い効果を得るためには、フッ素塗布の前に露出した歯根面を適切に清掃することが最も重要であり、そのため専門家による歯のクリーニングが必要になることがあります。ラバーカップとマイルドポリッシュを使用した専門家による歯のクリーニング、または患者自身による歯のブラッシング。後者は、患者さんの能力を読み取るきっかけになります。</w:t>
      </w:r>
    </w:p>
    <w:p>
      <w:r>
        <w:rPr>
          <w:b/>
          <w:color w:val="FF0000"/>
        </w:rPr>
        <w:t xml:space="preserve">イド278</w:t>
      </w:r>
    </w:p>
    <w:p>
      <w:r>
        <w:rPr>
          <w:b w:val="0"/>
        </w:rPr>
        <w:t xml:space="preserve">カテゴリー LotusEco Karlskrona 投稿日時 2016-05-27Ekologiska sommarkläder från People Tree Written byLotusEco Posted inLotusEco Karlskrona, LotusEco Webbutik People Treeのオーガニック夏服を仕入れてきました!売り切れたサイズの補充に加え、この機会に新たに12着を持ち帰りました。実用的なポケットのついた紺のショートスカート、黒のロングスカート、パールボタンのついた紺と白のカーディガン、黒と青の柄のレギンス、紺と白の水玉模様のかわいいトップスなどです。エメラルドグリーンのカジュアルなポケット付きワンピース、ブルーとコーラルのストライプの胸ポケット付き白の長袖シャツ、猫柄のかわいいストライプのトップス、紺のおしゃれなパンツ、エメラルドグリーンの素敵な胸ポケット付きトップスなどです。Posted made 2016-04-18 2016-04-18フェアトレードの服を買おう Written byLotusEco Posted inLotusEco Karlskrona, LotusEco Webbutik 私たちの服を作ってくれる人たちの安全がまだまだ悪いのは悲しいことです。消費者として、私たちはフェアトレードの衣類を購入することを選択し、同胞を奴隷にするような容認できない行為に加担していないことに自信を持つことができるのです。3年前、バングラデシュで工場の建物が倒壊し、1,100人以上の労働者が死亡しました。Photo: Wong Maye-E/AP/TT 3年前、ラナプラザ繊維工場が倒壊し、1,100人以上の労働者が死亡した。数日前に発表された報告書によると、バングラデシュで検査された約700の縫製工場のうち、国際的な安全基準を満たすのはわずか24工場に過ぎないそうです。GOTS (Global Organic Textile Standard)の認証を受けた服を買って、より良い世界のために投票しましょう。GOTSが社会的配慮として含む内容は以下のリストをご覧ください。 社会的条件に加えて、農家や繊維労働者が繊維の加工においてスプレーされた繊維や有害な化学物質を扱う必要がないことです。生産のすべての段階でILO（国際労働機関）の基準が要求されます。Posted made 2016-04-10Karlskrona Ekoguide Written byLotusEco Posted inLotusEco Karlskrona, LotusEco Webbutik Karlskrona Ekoguideは、カールスクローナのベスト12のエコビジネスのレビューを、Ekoguideの基準に従ってまとめたA6サイズの小冊子です。LotusEcoは、Karlskronaで唯一オーガニック衣料のみを扱う衣料品店として、このガイドに掲載されたことを誇りにしています。Ekoguiden.nuのレビューを読む スウェーデン自然保護協会は、Medveten Konsumと協力して、カールスクローナのエコガイド（印刷物）を制作しました。エコガイドは、居住者や観光客に、より意識的な選択を促すために作られたものです。Medveten Konsumtionのウェブツール「Ekoguiden」をベースに、スウェーデン国内約10カ所のオーガニックショップを検索することができます。カールスクルーナの印刷ガイドの詳細については、karlskronaekoguide.seでご覧いただけます。このガイドは、ガイドに掲載されているすべての方、カールスクルーナ観光局、LotusEcoのオンラインショップで10SEKで購入することができます。カールスクルーナ・エコガイドは、13/4（水）18-20に意識的消費に関するレクチャーに関連して発表されますが、すでにLotusEcoで入手可能です。LotusEcoのほか、ワールドショップ、オーガニックベーカリー、オーガニックヘアケア製品を扱う美容室、オーガニックボディケア製品を扱うミニスパ、KRAVラベルのカフェ、KRAVラベルのレストラン、オーガニックフードショップ／スムージーバー、建築資材ショップ、品揃え豊富な有機食品ショップ、ベゴ／オーガニックカフェ、子ども向けセカンドハンド店などが掲載されています。投稿日：2016-03-31Ta care om dina ullstrockpor 投稿者：LotusEco 投稿場所：LotusEco Karlskrona, LotusEco Webbutik 靴下を長持ちさせるためのお手入れは簡単です。洋服の節約で、環境を守ろうウール100％のソックスは、合成繊維やコットン、リネンなどを何％か含むソックスよりも早く消耗します。びっくりしないように、買うときにもう考えておくといいと思います。を忍ばせるのは難しいことではありません。</w:t>
      </w:r>
    </w:p>
    <w:p>
      <w:r>
        <w:rPr>
          <w:b/>
          <w:color w:val="FF0000"/>
        </w:rPr>
        <w:t xml:space="preserve">イド279</w:t>
      </w:r>
    </w:p>
    <w:p>
      <w:r>
        <w:rPr>
          <w:b w:val="0"/>
        </w:rPr>
        <w:t xml:space="preserve">みかん入りチョコレートムース 鴨のパテ：グラム すべての材料を塩と白胡椒で混ぜ、滑らかなペースト状にする。すべてがよく冷えていることが重要です。コニャックとポートワインで味を調える。ローフパンで85℃の蒸気で内部温度75℃まで焼く。一晩おいて固める。グラム（小さじ1） 寒天 沸騰したら酢少々で味付けし、オーブンシートに薄く流す。濃いめのライ麦パンで作ったクルトン、新鮮なプラム、プラムチャツネ少々、サラダを添えてどうぞ。ポレンタ 1グラム 牛乳、クリーム、塩 玉ねぎとにんにくをバターで炒め、ポレンタを加え、牛乳とクリームを加えて弱火で柔らかくなるまで加熱し、なめらかなクリーム状に混ぜる。鶏肉は骨を取り除き、枝肉に濃い目のブイヨンをつけます。ソースになるまで煮詰め、酢と塩で味を調える。鶏肉をフライパンでさっと炒め、オーブンで焼き上げる。野菜：トマトの角切り セロリとズッキーニをさっと茹でる。盛り付けは、すべての野菜スティックにオリーブオイル少々と塩を加えてさっと加熱する。みかん入りチョコレートムース チョコレートムース：グラム 砂糖層（50/50）グラム 卵、黄身、砂糖層を湯煎にかけて86℃に泡立てる。その後、機械で室温になるまで泡立てる。チョコレートに少量のクリームを折り込む。チョコレートと卵、生クリームを混ぜ合わせる。コラッドシリンダーを充填する。みかんジュース：1グラム（35.3オンス） 全てを混ぜ、砂糖とゼラチンが緩むように鍋で軽く加熱する。冷蔵庫で冷やし、アイスクリームメーカーにかける。レモンの皮：Dl 砂糖少々 60℃に軽く加熱し、10分放置した後、濾す。食べるときにハンドブレンダーで泡立てる。マンダリン：マンダリンの切り身 ½ オレンジブリスなどのオレンジの蒸留酒 混ぜて漬け込んでおく。盛り付けは、凍らせた皿にシャーベットを敷き、スティックをカットする。チョコレートムースは常温になるように留意してください。ヴァッサ・エッゲンに関する他の記事は、レストランや旅行先のセクション、シェフのレシピの英語版でお読みください。電話：+46 821-6169 ファックス：+46 820-3446 スウェーデンに関する情報は、ウェブサイト：www.VisitSweden.com をご覧ください。SAS航空に関する情報は、ウェブサイト：www.Flysas.com をご覧ください。</w:t>
      </w:r>
    </w:p>
    <w:p>
      <w:r>
        <w:rPr>
          <w:b/>
          <w:color w:val="FF0000"/>
        </w:rPr>
        <w:t xml:space="preserve">イド280</w:t>
      </w:r>
    </w:p>
    <w:p>
      <w:r>
        <w:rPr>
          <w:b w:val="0"/>
        </w:rPr>
        <w:t xml:space="preserve">DNディベート"難民は仕事を提供するために強制的に移動させるべき" 要件が厳しい難民の多くは、学歴が浅い。とにかく働けるし、働きたいというのが私たちの立場であり、今は新しく入ってきた移民に対しても労働政策を強化しているところです。定住者給付金を受け取る人は、提供される仕事に移る覚悟も必要だ、と統合担当大臣のエリック・ウレンハーグは書いている。政府は現在、より多くの新移民が仕事に就けるようにするため、一連の対策をとっています。学歴が浅い人のために実践的な基礎年限を導入し、6,000人のインターンシップを設け、新しく移民してきた人に、提供された仕事に移る準備をさせるという条件を進めようとしているのです。同時に、人種差別や差別に対する取り組みも強化されています。統合を成功させるための前提条件は、オープンで寛容な社会である。この40年間、チリ、イラン、イラク、バルカン半島などの国々から避難を余儀なくされた人々が、我が国に避難してきました。スウェーデンは、連帯に基づく難民政策を追求し、今も追求し続けており、それは私たちが誇りに思うに十分な理由があります。私たちは、戦争や迫害から逃れてきた人たちを助ける思いやりのある義務があります。1970年代前半まで、スウェーデンは労働移民の受け入れにもオープンな国であった。フィンランド人、トルコ人、イタリア人、スペイン人などが働きに来てくれたことが、成長と繁栄を生み出すのに重要だった。同盟政権は労働移民のルールを再び自由化し、今日、私たちは連帯に基づく難民政策と、労働のためにここに移住したい人々への開放性を組み合わせているのです。スウェーデンは移民の国である。移民は私たちの国をより豊かに、よりエキサイティングにします。スウェーデンの国民全体が世界のほぼすべての言語を話すという事実は、グローバル化した世界において競争上の優位性を持っています。毎日60万人以上の外国人が出勤し、医師や歯科医師の4人に1人以上が外国人である。ここに移住してきた多くの人が成功している。しかし、多くは排除から抜け出せないでいる。私たちは統合の課題を抱えており、より多くの個人が仕事やスウェーデン語を学ぶことができるよう、もっと努力する必要があります。長い間、スウェーデンに逃れてきた人たちの大半は十分な教育を受けていたが、現在では現実は異なっている。現在亡命が認められている人たちの多くは、ソマリアやアフガニスタンなど、長い間戦争や紛争の影響を受け、教育制度が十分でない国から来た人たちです。スウェーデン公共職業安定所の統計によると、新たに入国した難民とその家族の60％以上が、せいぜい中等以下の教育しか受けていないことが分かっている。学歴の浅い人が多くなると、統合政策に新たな要求が生じる。私たちは常に、到着した人々に政策を適応させなければなりません。ソマリア人やアフガニスタン人には教育熱心な人が多いし、これらの国で生まれたスウェーデン人にもうまくいっている人がたくさんいる。しかし、ソマリアやアフガニスタンなどの国からの難民は、平均して学歴が低いという事実がある。成功するためには、スウェーデンに来る人は働きたい、働けるという姿勢を持たなければなりません。だからこそ、ソマリア人グループに関して行われている議論に懸念を抱いているのです。全国の自治体の代表者は、来る人を弱い立場の人と見る姿勢に陥っている。この議論の特徴は、「ソマリア人は仕事にありつけない」という前提に立っていることだ。これは危険な展開です。歴史的に見ても、介護精神で新入社員を迎えると、生活保護依存になる危険性が高いのです。今来てくれている人たちに、「できないこと」にフォーカスするのではなく、「貢献できること」にフォーカスして出会う必要があるのです。2013年の予算案では、現在難民として移民している人たちがスウェーデン社会に入る機会を作るために、4つの施策を発表しています。低学歴の新入社員のための実践的な基礎学年。政府は4年間で3億8000万クローネを投じて、30歳以上で9年以上の教育を受けていない人を対象に、実践的な基礎年限を設ける。基本年次は、スウェーデン語の指導と組み合わせられる作業訓練と、作業訓練が行われる職場のニーズに合わせた訓練で構成されています。新社会人6,000人にインターンシップを提供。スウェーデンでの最初の期間、職場におけるインターンシップは、必要な実務経験と人脈を提供することができ、最初の</w:t>
      </w:r>
    </w:p>
    <w:p>
      <w:r>
        <w:rPr>
          <w:b/>
          <w:color w:val="FF0000"/>
        </w:rPr>
        <w:t xml:space="preserve">イド281</w:t>
      </w:r>
    </w:p>
    <w:p>
      <w:r>
        <w:rPr>
          <w:b w:val="0"/>
        </w:rPr>
        <w:t xml:space="preserve">FLOWとは？フローとは、最適な体験をするための心理学です。なぜ、フローでなければならないのか？日常生活をより楽しくすることに魅力を感じています。人生のすべてをひとつの意味に調和させること、それは決して小さなことではありません。🙂 自分でフローを作るのは大変ですが、かなり可能です。あなたは、教えているとき、講義しているとき、音楽を演奏しているとき、書いているときだけでなく、母親や父親、良き友人であるときにもフローにいることができます。読み進めていくと、フローに早く入るための近道、いわゆる「フロートリガー」が17種類あることがわかります。しかし、その近道を学ぶ前に、まずはフローの構成要素を知りましょう。フローを構成する8つの基本要素 8,000人以上のインタビューを経て、チクセントミハイはフロー体験の8つの基本要素を発見しました： - 目標と目的の明確化 - 自分が達成したいことは何か、自分に対して極めて明確である必要があります。そのため、テニスやチェスは、達成したいことが非常に明確であるため、すぐにフロー体験になります。テニスの例で言えば、いい球を打てばすぐにわかる。音楽を演奏している場合、間違った音を弾いていないかどうかを聞き取ることができます。ガーデニングでは、植物が花を咲かせているのを確認することができます。友人との会話では、その人の反応でわかる。簡単すぎると興味がなくなり、難しすぎると挫折してしまうので、自分のスキルとバランスのとれた課題が必要です。日常生活では、注意が分断されています。フローでは、1つのことに全神経を集中させるので、より多くのことを達成することができます。内なる調和の軽快さを感じる - フォーカス。日常のあらゆる問題が頭の中で吹き飛び、安堵感を与えてくれる、それがControlです。自分の行動や経験をコントロールできていると感じている - 私たちはコントロールを失う寸前なのです - エゴや自己がなくなっているのです。フローには自己認識の余地がない。自分のいる環境の一部となり、「自分」を気にすることなく、自己やエゴを超えていく。- 時間が変容する。時間の感覚が体験と一致し、数時間が数分に感じられ、時間に気づかないほど作業に没頭できるのです。例えば、燃えているビルから子供を救出する消防士にとって、数秒は数分のように感じられるでしょう。フローに必要な部品はすべて揃っているか？瞑想とフローは違うのですか？常にフローであることを心がけたほうがいいのでしょうか？そうではないかもしれません。フローであることの批判は、催眠状態のようであり、信じられないほど利己的であることがあります。私たちはあなたにツールを与えたい、そしてあなたは選択することができます - フローは多くの人にとって非常に効果的で意味のある段階です。FLOWは地球上で最も望ましい状態 誰もがフローになれるのか？どうすれば、より早くフローに入れるか？コトラーの17のトリガー 構成要素がわかったところで、より早くフローに入るためには、どのように最適化し、フローのトリガーを作ればいいのでしょうか？スティーブン・コトラーは、『The Rise of Superman: Decoding the Science of Ultimate Human Performance』の著者であり、The Flow Research Collectiveの共同設立者です。コトラーは自身の研究の中で、17のフロートリガーを発見し、その内容を著書の中で紹介しています。ここでは、英語のトリガーという言葉を使うことにした。もし、もっと良い言葉があれば、お気軽にご連絡ください。トリガーに沿ったものを見つけたのですが、これは合わないと思います。私の目標は、この記事を読むときにフローに入っていて、他のことをたくさん考えていない状態であることです🙂 さっきも言ったけど、下の文章に合うより良い言葉の提案があれば連絡してね。今はそれを捨てて、具体的にどう作ればフローの段階まで早く到達できるのかに移りましょう覚えておいてください: 大きな力には大きな責任が伴うのです。深い焦点。マルチタスクを忘れよう」「オープンを忘れよう</w:t>
      </w:r>
    </w:p>
    <w:p>
      <w:r>
        <w:rPr>
          <w:b/>
          <w:color w:val="FF0000"/>
        </w:rPr>
        <w:t xml:space="preserve">二百八十二</w:t>
      </w:r>
    </w:p>
    <w:p>
      <w:r>
        <w:rPr>
          <w:b w:val="0"/>
        </w:rPr>
        <w:t xml:space="preserve">この人は世界を変えたんだ。:( R.I.P.本物のレジェンドだ!今日、みんなで武装強盗をして、荒らしの王様を称えるために、もう一度お金を返そう。葬式でみんなが立って泣いていると、曲が流れてきて、棺桶の中からKhilが現れ、一緒に踊りながら歌い始めるんです。何かあったんだろうな...。なんだこのクソゲー損失はーーーーーーーーーーーーーーーーーーーさて、誰がトロロララに行くのでしょうか？WHO！！！！！！！！！！！！！！！！！！！！！！！！！！！！！！！！！？</w:t>
      </w:r>
    </w:p>
    <w:p>
      <w:r>
        <w:rPr>
          <w:b/>
          <w:color w:val="FF0000"/>
        </w:rPr>
        <w:t xml:space="preserve">イド283</w:t>
      </w:r>
    </w:p>
    <w:p>
      <w:r>
        <w:rPr>
          <w:b w:val="0"/>
        </w:rPr>
        <w:t xml:space="preserve">新しい報告書：氷は急速に溶けている - たとえ目標が達成されたとしても 北極の気温は、パリ協定の目標が達成されたとしても、3度から5度上昇する可能性があります。これは、国連環境計画の新しい報告書によると、です。</w:t>
      </w:r>
    </w:p>
    <w:p>
      <w:r>
        <w:rPr>
          <w:b/>
          <w:color w:val="FF0000"/>
        </w:rPr>
        <w:t xml:space="preserve">イド284</w:t>
      </w:r>
    </w:p>
    <w:p>
      <w:r>
        <w:rPr>
          <w:b w:val="0"/>
        </w:rPr>
        <w:t xml:space="preserve">ユニセフ："限られた予算と大幅な人員不足のために、適切または必要なケアや監督の代わりに電気ショック治療を子供に与えることは容認できない。"電気ショック療法（ECT）を子供や青年に使うことを正当化する研究はなく、明らかに非倫理的である。"イーストロンドン大学のジョン・リード教授。電気ショックに関する4つの論文の著者で、科学雑誌の査読を受け、出版されている。精神科の電気ショック療法（ECT）を子どもや青少年に対して禁止するための第一歩として、国立保健委員会と責任ある政治家にまで及ぶこのアピールを支援してください!これは、すべての電気ショック治療の終わりの始まりです。脳の損傷を治療法として売ってはいけない。精神医学に費やされる何十億というお金は、代わりに代替療法に投資されるべきなのです。この呼びかけに賛同する私たちは、子どもたちを子どもらしくさせることができます。体調不良の子どもたちは、精神医学の破壊的な電気ショック（ECT）を受けるのではなく、愛と安心、ケアと助けを必要としています。署名活動 - こちらをクリックしてください。本アピールに対する科学的な声 以下は、2020年、子どもへの電気ショックに対する本アピールのために特別に書かれたものです。科学的な情報源と参考文献 ECTは非常に議論の多い方法ですが、それには理由があります。ECTの効果を示す良い証拠を見つけるのは非常に困難であり、この方法には大きなリスクがあることを私たちはますます認識しています。私たちは、成人へのこの方法の使用を見直すよう求めましたが、発作を引き起こす電流の潜在的なダメージから若者の脳を守るために、もっと努力する必要があることは明らかです。"と述べています。ピーター・キンダーマン教授 これが身体的虐待や児童虐待にあたらないとしたら、これらの用語は意味をなさないということになる。責任ある大人と社会は、ECTが子どもに強制されるのを防ぐ義務があるはずです。"ピーター・R・ブレギン医学博士、米国ニューヨーク州イサカ、精神科医、著書 "Psychiatric Drug Withdrawal: A Guide for Prescribers, Therapists, Patients and their Families."。80年の経験を経てなお、ECTが精神障害者の脳を破壊し続けていること自体、大きなスキャンダルである。しかし、これらの患者は少なくとも（通常は）、（かなり確実に偽って）このことを自ら許可しているのです。しかし、実際にはまだ十分に発達していない繊細な脳を持つ無防備な子供たちを、この脳を破壊する処置の対象とすることは、凶悪な医療倫理上の犯罪である。"ヘルルフ・ダルホフ（デンマーク）、医師、精神科ECT治療に長年反対してきた。科学的な出典・参考文献 スウェーデンにおける電気ショックの数 2009年、スウェーデンの精神医学では、子どもや高齢者、妊婦を含め、また強制された状態でも、約6万件の電気ショック治療が行われたと推定されています。このため、スウェーデンは世界で最も電気ショックを与えるのが下手な国の一つになってしまった。国民健康保険委員会は、統計やフォローアップに重大な欠点があり、KMRから国会オンブズマンに報告された。ECT治療がもたらす害についてのすべての批判、事実、報告は、今日、品質登録への報告がより良く機能し、使用が減少していることを意味しています。にもかかわらず、スウェーデンの精神医学はいまだに電気ショック治療を行う世界最悪の国の一つであり、ECTは児童や青年を含むうつ病の管理に関する国家保健委員会の勧告に含まれています。多くの人は、電気ショックはもう使われていない、あるいは今日の電気ショックは何か新しいマイルドな方法で、深いうつ病の場合の最後の手段としてのみ行われる、と思っています。しかし、そうではなく、過去に行われた有害な電気ショック療法と全く同じものが、現在では自由に行われているのである。ECTは、アメリカのいくつかの州で全面的または部分的に禁止されており、スイス、スロベニア、北イタリア、西オーストラリアでは全面的に禁止されています。署名活動 - こちらをクリックしてください。子どもはECT治療のターゲットになっている WHOは、「未成年者へのECT使用の適応がないため、このような場合は</w:t>
      </w:r>
    </w:p>
    <w:p>
      <w:r>
        <w:rPr>
          <w:b/>
          <w:color w:val="FF0000"/>
        </w:rPr>
        <w:t xml:space="preserve">イド285</w:t>
      </w:r>
    </w:p>
    <w:p>
      <w:r>
        <w:rPr>
          <w:b w:val="0"/>
        </w:rPr>
        <w:t xml:space="preserve">観客層：若者／大人 [この組み合わせで検索] 上映時間：1時間46分 ジャンル：ドラマ 製作国／年：ドイツ／アメリカ、2009年 製作会社：インサイト・フィルム・スタジオ、シネフィルム＆タドラ・フィルムプロデュクションズ プロデューサー：クリスチャン・アルノルド＝ボーテル、デヴィッド・ホランダー、ギル・ベローズ、カーク・ショウ＆リンジー・マクサダム 監督：デヴィッド・ホランダー 脚本：リンジー・マクサダム。原作：リック・ムーディ スウェーデンの配給会社：Nordisk Film AB ベクデルテスト合格：Missing （完成・訂正はメールでお願いします） アメリカの作家リック・ムーディは、主に短編やノベルを専門に執筆し、後に同名の映画となった短編『アイスストーム』が最もよく知られています。2001年には自伝的短編集『Demonology』を出版し、その中の1編に『丘の上のマンション』という短編がある。この物語は、「パーソナル・エフェクト」というタイトルで映画化され、映画館で上映される予定だったが、アメリカの一部の都市での上映を除き、ほとんどの国でDVDに直接収録されている。スウェーデンでは、そのままDVDで発売されました。監督・脚本は、『ガーディアン』『ハートランド』などのTVシリーズの立役者として知られるアメリカのベテランTVプロデューサー・脚本家のデヴィッド・ホランダーで、本作が監督・脚本としての長編映画デビューとなる。24歳のウォルターは、大変な思いをしてきた。かつては著名なレスラーだったが、双子の妹アニーが無残に殺害されたことですべてが変わった。その後、ウォルターは幼い頃に住んでいた家に戻り、母親と姉の幼い娘を助けながら、ニワトリの格好でCMを打って生計を立てていた。彼の望みは、何としても妹を殺した犯人の仇を討つことだ。夫を殺され、聾唖の10代の息子クレイの面倒を一人で見なければならなくなった未亡人リンダも、同じような経験をした人物である。両事件の殺人容疑者の裁判が近づくと、ウォルターとリンダは地方裁判所で出会い、一緒に過ごすようになる。同じような経験を持つ者同士、話は尽きず、リンダはウォルターよりかなり年上だが、二人は交際を始める。パーソナル・エフェクトは、かなり新しく興味深いテーマで、もちろん個人的に体験したことのある人はあまりいないでしょう。これは立派なことで、ドラマ的には伝統的な枠組みを大きく逸脱することなく守っているが、この映画は比較的独創的であると感じさせる。また、ストーリーに入り込みやすく、シンプルな手段で登場人物に感情移入させることに成功しています。そのため、相手の気持ちに共感しやすいし、相手の気持ちを合理的に理解することができます。中心人物もかなり多面的なニュアンスを持つようになったが、ウォルター、リンダ、クレイの3人の背景をさらに詳しく知りたいところである。ここでは、物語のほとんどが現在起こっていることを中心に展開され、あまり多くの背景を知ることも、フラッシュバックを見ることもありません。確かに、ほとんど避けられない、現代で、延々と続くフラッシュバックを避けるのはいいのですが、もっと登場人物のことをよく知るために、台詞に情報を織り交ぜることができたはずです。ストーリー全体が面白く、かなりリアルに感じられるので、この映画も最初から最後まで飽きずに見ることができます。また、時には切なくなり、涙が止まらなくなる場面もありました。この映画は、前提条件を確立するのに時間がかかり、決して急がない、かなりスローな映画です。でも、決して遅いとは思いませんし、テンポも自然で適切だと感じています。また、上映時間もちょうどいい感じで、今の時代には珍しくなってきています。ストーリーはかなり薄いのですが、ほぼ毎回何かが起こるので、撮影スタッフがうまくバランスをとってくれています。かなり暗くて陰鬱な映画ですが、同時に未来への希望も感じられるので、あまり鬱陶しいとは感じません。脚本家が</w:t>
      </w:r>
    </w:p>
    <w:p>
      <w:r>
        <w:rPr>
          <w:b/>
          <w:color w:val="FF0000"/>
        </w:rPr>
        <w:t xml:space="preserve">アイディー二八六</w:t>
      </w:r>
    </w:p>
    <w:p>
      <w:r>
        <w:rPr>
          <w:b w:val="0"/>
        </w:rPr>
        <w:t xml:space="preserve">スティーブン・スピルバーグ、ウォーレン・ベイティ、フランシス・フォード・コッポラ、デニス・ホッパー、ジョージ・ルーカスなど、多くの同業者が1970年代に大きな成功を収める中、ハル・アシュビーほどグルーヴィーで超冷めたシンプルライダーやレイジングブルズ世代の映画監督を代表する監督はいないのではないでしょうか。編集者は、映画監督、俳優、脚本家であっても、最高の監督になる傾向があります。彼らは他の誰よりもストーリーを知っており、暗い部屋に何時間も座り、ショットとにらめっこし、日記を書き、ストーリーを打ち立てる、多くの映画の縁の下の力持ちです（そもそもストーリーがない場合もよくあります）。ハル・アシュビーがその編集者だった。彼のキャリアは3つのフェーズに分かれる。前途有望な1960年代：アシュビーはノーマン・ジュイソンの傑作5作品（「シンシナティ・キッド」、「ロシア人がやって来る！」）を編集した。ロシアが来た！」「トーマス・クラウン・アフェアー」）、さらに1967年の「夜の熱気の中で」ではアカデミー編集賞を受賞している。この作品は、ブルックリンのパークスロープ地区における黒人と白人の関係を、陽気で痛快、かつ洞察に満ちた形で描いたものである。1971年から1979年にかけて、彼は6本の優れた作品を監督したが、少なくともメインストリームからは、その期間のほとんどで注目されることはなかった。しかし、ジャック・ニコルソン、ジュリー・クリスティ、ジョン・ボイト、ウォーレン・ベイティ、ピーター・セラーズ、シャーリー・マクレーン、脚本家ロバート・タウン、映画監督ハスケル・ウェクスラー、ラースロー・コヴァーチ、ゴードン・ウィリス、さらにアル・クーパー、ニール・ヤング、ザ・ローリング・ストーンズ、キャット・スティーブンス、ポール・サイモンなどの素晴らしいミュージシャンと仕事を共にした尊い映画監督や俳優に愛され、今もその名声は続いているのです。しかし、1980年代は、アシュビーにとってもっと不遇な時代であった。運の悪さ、決断の誤り、贅沢のしすぎによる自滅、悪化する健康状態のチェックを頑なに拒んだことなどが重なったようで、その多くは、著者ニック・ドーソンの著書『ハル・アシュビーという生き方-あるハリウッドの反逆者』に見事に書かれているが、おそらくその始まりは彼が初めて経験する本当の失敗だったのであろう。成功からドラッグと引きこもりで反動が出た後、1981年の「セカンドハンド・ハート」は、おそらく映画監督にとって奇妙な体験だった。批評家からも観客からも沈黙が訪れ、この発見は、1988年に監督が癌で58歳で早世するまで彼の混乱のプロセスに浸透したように思えたのだ。アシュビー＆ssの静かで思いやりのある面白い人間ドラマ、そして一緒に仕事をした誰からも愛された彼の優しい監督としてのアプローチは、彼の死後何年も経つまで周回遅れにはなりませんでしたが、1990年代からオータムにかけて、ウェス・アンダーソン、ジャド・アパトー、ノア・バームバック、アレキサンダー・ペイン、デヴィッド・O・ラッセルなど多くの若い監督たちが彼の影響を吸収するだけではなく、彼らの仕事に影響を与えた重要人物としてもこの監督を支持したのです。私たちは、この比較的静かに過小評価されている映画監督について議論する口実をいつも探していますが、今回もその口実を見つけることができました。今夜からブルックリンのBAMcinématekで、彼の作品（彼が編集した映画も含む）の回顧展「Films by Hal Ashby」が開催され、5月6日から24日まで上映されます。残念ながら、入手困難な無名映画の中には、ほとんど醜いものもあるが、この回顧展には、アシュビーの最後の長編作品である、ジェフ・ブリッジズ、ロザンナ・アークエット、アレクサンドラ・ポールが出演した1986年のノワール作品「800万人の死に方」も含まれている。彼の作品に馴染みのない方は、ぜひ参加して、見逃しているものを発見してください（例．</w:t>
      </w:r>
    </w:p>
    <w:p>
      <w:r>
        <w:rPr>
          <w:b/>
          <w:color w:val="FF0000"/>
        </w:rPr>
        <w:t xml:space="preserve">アイディー二八七</w:t>
      </w:r>
    </w:p>
    <w:p>
      <w:r>
        <w:rPr>
          <w:b w:val="0"/>
        </w:rPr>
        <w:t xml:space="preserve">ここでは、クリスマスのテーブルを簡単に予約できるラクソーでクリスマスのテーブルを見つけることができます。ラクソーでクリスマス料理を提供しているレストランの、価格帯別のクリスマスメニューや名物料理をご紹介しています。各レストランのホームページで、クリスマスディナーのスペシャルメニューをご覧ください。また、ラクソーでは、クリスマステーブルとクリスマステーブルイベントの組み合わせや、宿泊施設付きのクリスマステーブルもいくつかのクリスマステーブル主催者で見つけることができます。多くは彼らのクリスマスのテーブルbooking.PSと早く出ているように良い時間にクリスマスのテーブル2016を連絡し、予約することを忘れないでください：あなたがラクソーでクリスマスのテーブルを提供しているレストランが不足している場合、それはレジでここに表示するために、我々はクリスマスのテーブル2016のスウェーデン全体の選択を紹介したいとして無料ですので、私達に連絡してください。ここゴダラムでは、伝統的な手作りの美味しいクリスマス料理を、さらに繊細に提供しています。エーレブローで最高の景色を眺めながら、素敵な伝統的なクリスマスのテーブルへようこそ。クリスマスが近づくと、クリスマスの食卓の楽しみから逃れるスウェーデン人は、今日も少なくない。スウェーデンのクリスマスの食卓は、私たちの長い国の中でも最も素晴らしい伝統のひとつです。クリスマスディナーとは、クリスマスに食べる料理の通称ですが、全国各地によって味も料理も千差万別で、いざクリスマスディナーを予約しようと思っても、何をどう考えたらいいのかわからないですよね。ラクソーのクリスマスディナーは、スウェーデンの他の地域のクリスマスディナーとは違います。さらに、2地点間の距離は、2つのローカルクリスマステーブルの差に大きな影響を及ぼさない。ラクソーのクリスマスの食卓には、近隣の自治体のクリスマスの食卓と同じように、それぞれの名物料理があります。クリスマスの食卓は、海外に住むスウェーデン人がスウェーデンのクリスマス料理でクリスマスを祝うほど、根強い人気を誇っており、地元の料理とミックスされることも多く、これがまた新しいバリエーションのクリスマスの食卓を生み出しています。ラクソーのクリスマステーブル、アメリカのクリスマステーブル、アルゼンチンのクリスマステーブルなど、このようにクリスマスのテーブルのコンセプトが絶えず進化していることが、クリスマスのテーブルを私たちが感謝し、大切に思う現象にした要因の一つかもしれません。</w:t>
      </w:r>
    </w:p>
    <w:p>
      <w:r>
        <w:rPr>
          <w:b/>
          <w:color w:val="FF0000"/>
        </w:rPr>
        <w:t xml:space="preserve">イド288</w:t>
      </w:r>
    </w:p>
    <w:p>
      <w:r>
        <w:rPr>
          <w:b w:val="0"/>
        </w:rPr>
        <w:t xml:space="preserve">キヤノン、4K動画撮影に対応したデジタルシステムカメラ「EOS 1D C」を発売 プレスリリース - 2012年4月12日&amp;nbsp15:30&amp;nbspCEST デジタルイメージングのマーケットリーダーであるキヤノンは、テレビ・映画制作にフォーカスしたデジタルシステムカメラ「EOS 1D C」を本日発売しました。EOS-1D Cは、高画質な動画、高度な低照度性能、シネマクオリティのダイナミックレンジを実現しています。小型軽量で、4k（4096×2160ピクセル）解像度の動画撮影と4：2：2カラーサンプリングに対応しています。EOS-1D Cは、映像のプロフェッショナルにさらなるクリエイティブな可能性を提供します。EOS-1D Cは、高画質な動画撮影に最適な、独自のポータブルコンセプトを持つ初のシステムカメラです。4k映像は8ビットMotion JPEG圧縮、24pで、フルHD（1920×1080）映像は最大1080/60pのフレームレートで記録され、複数の解像度や異なるフレームレートに対応し、クリエイティブな柔軟性を提供します。カメラ内のCFカードに4kまでの全解像度で記録するため、フィールドワークにさらに適しています。また、内蔵のHDMI端子から非圧縮のYCbCr 4:2:2信号で外部記録装置※に映像を送ることも可能です。また、「Canon Log Gamma」を搭載し、デジタルカメラマンが必要とする広いダイナミックレンジを持った高画質な映像を実現します。キヤノンログガンマは、大きなファイルでも最大限の情報量を保持し、フィルムに匹敵するダイナミックレンジを実現しています。シャドー部や明るい部分のディテールロスを抑え、後処理におけるカラリストの階調自由度を向上させました。Canon Svenska ABのPhoto &amp; Pro Video部門プロダクトマネージャーであるRoel Lammers氏は、「EOS-1D Cは、Cinema EOSシステムにとって素晴らしい追加モデルです」と述べています。"シネマEOS "の発売以来、プロの写真家の方々から、画質やクリエイティブな自由度について熱狂的な支持をいただいています。新しいEOS-1D Cは、クリエイティブの可能性をさらに広げます。コンパクトなボディで4K動画撮影に対応するユニークなカメラで、さまざまな使い方ができる。このカメラで映像のプロが何を実現するのか、非常に楽しみです。"進化した性能と創造性 EOS-1D Xのスペックをベースに、1810万画素のフルサイズCMOSセンサーを搭載したEOS-1D Cを開発。高画質な動画撮影に最適なセンサーを搭載し、被写体や仕上がりに合わせて画像の解像度を調整することが可能になりました。4k解像度での撮影時には、APS-Hセンサーと同等の面積に画素が切り出されるため、画像のリサイズや拡大縮小は必要ありません。その結果、最高の画質を実現することができました。また、フルHD記録時のスーパー35mmクロップは、スーパー35mmフォーマットで撮影するフィルム写真家のニーズに応えたものです。このセンサーはあらゆる条件下で性能を発揮し、キヤノンの固定式EFフィルムレンズでクリエイティブなぼかしと光の出力を実現します。センサーサイズにより、極めて短い被写界深度で魅力的な背景ぼかしを実現し、ISO25600までの感度により、低照度下でも優れた画質と低ノイズを実現しています。フルHD解像度で24、25、30、50、60pのフレームレートをサポートすることで、さらに柔軟性を高め、業界のニーズに応えられるようにしました。業界標準のタイムコードとコーデック、複数の圧縮方式をサポートすることで、確立されたワークフロープロセスとの互換性を実現しています。また、後処理での編集やグレーディングが容易になります。EOS-1D Cには専用ソフトウェアが付属しており、4k/Motion JPEGやフルHD/60pで撮影した動画を外部モニター**に無画質で表示することができます。</w:t>
      </w:r>
    </w:p>
    <w:p>
      <w:r>
        <w:rPr>
          <w:b/>
          <w:color w:val="FF0000"/>
        </w:rPr>
        <w:t xml:space="preserve">イド289</w:t>
      </w:r>
    </w:p>
    <w:p>
      <w:r>
        <w:rPr>
          <w:b w:val="0"/>
        </w:rPr>
        <w:t xml:space="preserve">この間、いくつかの奇妙な不正行為が明るみに出ている。最も古く、忘れ去られているかもしれない不正は、1904年の夏季オリンピックにアメリカ代表として出場したフレデリック・ロルツが行ったものである。オリンピックはフレデリックの故郷で、8月29日から9月3日までアメリカ・ミズーリ州のセントルイスで開催された。マラソン大会で、フレデリックはコースを走っていたトラックの上に登って隠れる方法を考え出したのだ。フレデリックがゴールで飛び降りて1位になり、フレデリックに次ぐ2位が30分遅れでゴールした。レース中、フレデリックの姿をまったく見ていないから、変なところでズルをしていると抗議する観客が大勢いた。その後、フレデリック・ロルツは不正を認め、レース終了の数日後にメダルを剥奪された。</w:t>
      </w:r>
    </w:p>
    <w:p>
      <w:r>
        <w:rPr>
          <w:b/>
          <w:color w:val="FF0000"/>
        </w:rPr>
        <w:t xml:space="preserve">イド290</w:t>
      </w:r>
    </w:p>
    <w:p>
      <w:r>
        <w:rPr>
          <w:b w:val="0"/>
        </w:rPr>
        <w:t xml:space="preserve">b.革命がどのように起こったかを簡単に説明し、説明の中で、革命で重要な役割を果たした人物を何人か挙げ、彼らがどのような点で優れていたかを述べなさい。 c. 革命は短期的および長期的にどのような結果をもたらしましたか。どの結果が最も大きな影響を与えたと思いますか？2.産業革命は、なぜイギリスで起こったのか？質問1a-cと2の書き方テンプレート ...........................................................................................................................................................................................第 1 回 ..............................................................................................................................................................................................................その後 ........................................................................................................................................................................................................その後 .............................................................................................................................................................................................................この原因 ...............................................................................................................................................................................このように ................................................................................................................................................................................................................アメリカ独立戦争とフランス革命の間には、どのようなつながりがあるのでしょうか。タスク3のテンプレート ......とはいえ..............................と....................................は異なるが、ある面では非常によく似ている。例えば、どちらも...........................................................................................（略）。もうひとつの類似点 .......................................................................................................................................................................................................第三の類似点は.....................................................................................................1.2.3.2.3.また、両者は似ている点もあります。最後に、両者について........................................................................................1.2.3.4.5.5.5.5.6.6.6.</w:t>
      </w:r>
    </w:p>
    <w:p>
      <w:r>
        <w:rPr>
          <w:b/>
          <w:color w:val="FF0000"/>
        </w:rPr>
        <w:t xml:space="preserve">ID 291</w:t>
      </w:r>
    </w:p>
    <w:p>
      <w:r>
        <w:rPr>
          <w:b w:val="0"/>
        </w:rPr>
        <w:t xml:space="preserve">窓をエネルギー面で改善する場合、状態、外観、機能、通風など、考慮しなければならない点が多くあります。建物のエネルギー損失のうち、窓は最大35％を占めると言われています。また、断熱性の高い窓は、エネルギーコストの削減だけでなく、冷え込みがほとんどないため、室内の環境改善にもつながります。健康な窓や改修可能な窓をエネルギー効率の高い新しい窓に取り替えることは、費用対効果や持続可能性の面でほとんどありません。既存の優れた窓に対策を施すことで、損失を半減させ、外観をほぼ維持し、室内環境を改善することができます。一般的な対策としては、窓の内側にエネルギーガラスを追加したり、内側のガラスをエネルギーガラスや断熱ガラスに交換したりすることが挙げられます。古い非結合窓（内アーチと外アーチの間に空間がある）には、アーチの間に独自のヒンジでエネルギーガラスを補うこともできます。また、片方の窓ガラスに貼るタイプのプラスチック製エネルギーフィルムもありますが、省エネ効果はそれほど高くなく、一定期間（10～15年程度）で交換する必要があります。窓を買うとき、あるいは建て替えるとき、エネルギーの観点から最も重要なことは、いわゆるU値が低いことです。これは、新しい窓では0.9W/m2*K以下、建て替えの窓では約1.5以下であることが望ましい。カップリングと呼ばれる少し古い窓は、U値が3前後のものが多いので、建物の換気が窓からの空気の取り込みに頼っている場合は、いわゆるFTX方式に変えてみることを強くお勧めします。そして、熱回収によってエネルギー需要を大幅に削減し、室内環境を改善することができる。「換気と熱回収」を参照。窓には、自主的なエネルギーラベル制度があります。省エネ性能の高い窓は、長い目で見るとお得です。場合によっては、また一年のうち何日かは、本当に良い窓は、窓の外側に霧がかかることがあるのです。これは夜空に対する放射線によるもので、特定の条件下で発生します。シミは自然に消えますが、ご希望であれば、夜間に窓の上に「日焼け止め」を貼ることで改善されます。住宅のドアが熱損失に占める割合は比較的小さく、エネルギー的な理由だけで交換するのは費用対効果に見合わない。しかし、できる限り密閉し、床や敷居に対して密閉するために底面に適切なブラシストリップを設置する必要があります。新しいドアは、U値が約0.9より低いことが望ましい。</w:t>
      </w:r>
    </w:p>
    <w:p>
      <w:r>
        <w:rPr>
          <w:b/>
          <w:color w:val="FF0000"/>
        </w:rPr>
        <w:t xml:space="preserve">ID 292</w:t>
      </w:r>
    </w:p>
    <w:p>
      <w:r>
        <w:rPr>
          <w:b w:val="0"/>
        </w:rPr>
        <w:t xml:space="preserve">16歳の少女がFacebookでヌード写真を拡散-名誉毀損で無罪に 公開 2013-09-02 11:18 14歳の少女のヌード写真をFacebookで拡散したとして訴えられたVäxjöの16歳の少女が、名誉毀損で無罪になりました。これはTTで報告されています。ヴェクショーで14歳の少女のヌード写真が小学生の間で出回り始めたのは、今年5月中旬のことだった。写真では、14歳の彼女はパンティーのみを身につけ、上半身は裸の状態です。TTによると、彼女の髪と顎の一部が見えるが、顔は見えない。8月末に、背後にいると疑われる16歳の少女が名誉毀損で起訴された。スモーランドシュポステンの報道によると、16歳の少女は取り調べで、Facebookの偽アカウントで写真を投稿したこと、動機は他のソーシャルメディアへの投稿に対する復讐だったことを認めたという。Växjö地方裁判所は、ヌード写真の単なる公表は通常、名誉毀損にはあたらないとしています。16歳は14歳の名前を書き出しておらず、顔もほとんど見えないため、罪は証明されないという。 したがって、16歳は完全に無罪となったとTTは報じている。</w:t>
      </w:r>
    </w:p>
    <w:p>
      <w:r>
        <w:rPr>
          <w:b/>
          <w:color w:val="FF0000"/>
        </w:rPr>
        <w:t xml:space="preserve">イド293</w:t>
      </w:r>
    </w:p>
    <w:p>
      <w:r>
        <w:rPr>
          <w:b w:val="0"/>
        </w:rPr>
        <w:t xml:space="preserve">Tärnabyのソファからこんにちは。前回はオスロでハカダルとウィラーのコンペティションに参加しました。そこで、まずは現地での最後の数日間の写真からご紹介しようと思います。エマと私は夕方にオペラハウスまで散歩し、幻想的な夕日を目の当たりにしました（写真はほとんどエマが撮っています）。ワイラーの丘からの写真は、おそらくこれだけです。ノルウェーからの長旅、セーレンでのバス故障を経て、私たちはタルナビーに到着しました。1週間トレーニングをして、週末にはエマとモアと一緒にヘマヴァンのコボセットに登頂し、リサとモアと一緒に同じ場所で素敵な（ハードな）クロスカントリーを楽しんだりしました。トレーニングに集中するのではなく、自然の中で楽しむことができたのは、本当にありがたかったです。これからの数週間が信じられないほど楽しみです。春は一年のうちで最も好きな季節です。コボセットへの小さな旅の写真をいくつかご紹介します。数週間後に開催されるライド・ザ・カウのフリースタイル競技に出場するので、この地形を見るのは特に楽しかったです。NMで当選したPeak Performanceの新しいラックを "実際に "試すことができて、本当に楽しかったです。以前は主に普段使いで着用していました。とても良い感触で、春の山での冒険のお供になりそうです。さて、最後にFjätervålenのOlder junior SMに下りてきました。大回転で4位、回転で7位というのが、私の最後のジュニアSMの総括です。満足です!お母さんも応援に駆けつけてくれて、さらに楽しくなりました。メモリーカードをカメラに入れ忘れたのがマイナスポイント。テルナビーに置き去りにされ、ゲレンデで使いまくり、写真が保存されていないことに気づかず...携帯電話で写真を撮ったので、その写真を代わりに見せようと思ったのです。新しいクラブスーツを着た僕とマチルダ。本当に出来上がりに満足していますキルナとはサーミ語でリパのことで、そのため肩の部分が裂けています。最初の大回転を終えたメッテ、私、ルイーズ、リサ。未来はとても明るいと思います。これから楽しいアクティビティがたくさん待っています。アムステルダムでの週末、オーレでのスウェーデン・スキー選手権、ライド・ザ・カウ、そしてリクスグレンセンでのイースターのお祝いも含まれます。ウィホ、また連絡します!</w:t>
      </w:r>
    </w:p>
    <w:p>
      <w:r>
        <w:rPr>
          <w:b/>
          <w:color w:val="FF0000"/>
        </w:rPr>
        <w:t xml:space="preserve">イド294</w:t>
      </w:r>
    </w:p>
    <w:p>
      <w:r>
        <w:rPr>
          <w:b w:val="0"/>
        </w:rPr>
        <w:t xml:space="preserve">蟲師』は、1999年から2008年8月まで講談社「月刊アフタヌーン」で連載された漆原友紀原作の漫画です。蟲師』は2003年の文化庁メディア芸術祭で「優秀賞」を受賞し[1]、2006年には講談社漫画賞を受賞した[2]。</w:t>
      </w:r>
    </w:p>
    <w:p>
      <w:r>
        <w:rPr>
          <w:b/>
          <w:color w:val="FF0000"/>
        </w:rPr>
        <w:t xml:space="preserve">イド295</w:t>
      </w:r>
    </w:p>
    <w:p>
      <w:r>
        <w:rPr>
          <w:b w:val="0"/>
        </w:rPr>
        <w:t xml:space="preserve">CESのビッグウィークは、Nvidiaが米国ラスベガスのThe Palmsでプレスカンファレンスを開催し、幕を開けました。同社のCEO兼共同創業者であるJen-Hsun Huang氏が壇上に上がり、集まった技術系プレスに対していくつかのビッグニュースを発表した。予想に反して、そのほとんどは、人気の高いTegraシステム回路の4回目のメジャーリビジョンである新しい「ウェイン」についてのものでした。Tegra 4は、前モデルと同様に、最大1.9GHzの4つのコアと「コンパニオンコア」を搭載しており、後者は低負荷時に引き継がれる低消費電力の演算ユニットで、バッテリー駆動時間を延長させることができます。しかし、今回はARM Cortex A15という最新のプロセッサアーキテクチャを採用し、多くの性能向上が期待されています。Tegra 4は、この種のものとしては初のクアッドコアバリエーションとなります。このプロセッサには、Tegra 3の6倍となる72個のプロセッシングユニットを持つ新しいグラフィックセクションが付属しており、これらによって、OpenGL 4.xやPhysXによる物理アクセラレーションなどを扱うことができるはずです。また、グラフィックス部は、HDR撮影など、他の種類の計算を高速化するためにも使用されます。実際、Nvidiaはウェブページのレンダリングなどにおいて、大幅な性能向上を約束しています。中でもTegra 4は、第4世代iPadに搭載されているApple A6Xよりも高速で、Amazon Kindle Fire（TI OMAP4470）よりも3倍も高速だと言われています。これは、従来の40ナノメートルから28ナノメートルという新しい製造技術によって可能になったものです。影のないHDR（ハイダイナミックレンジ） しかし、性能向上はアプリケーションの高速化だけでなく、NvidiaがインスタントHDR撮影と呼ぶ、実際には2枚の画像を0.2秒でスナップできる機能にも使われています。これにより、シャドウの問題が解消され、ハイダイナミックレンジをほぼすべての場面で使用できるようになるはずです。また、高速HDR機能はフラッシュと連動し、使用するアプリケーションに対して完全に透過的に動作するはずですので、写真アプリがNvidiaの高速HDRに対応する必要はなく、すぐに改善点を利用することが可能です。さらに、同じように精巧に作られたビデオ録画の話もありました。Iceraの買収はNvidiaのi500モデムに通じる Nvidiaは1年余り前に、3Gネットワークでのモバイルブロードバンドなどのアプリケーション向けにモデムや無線部品を開発するIcera社を買収した。Tegra 4では、この技術は4G/LTEをサポートするNvidia i500ソフトウェアベースモデムに姿を変え、最大100Mbps（クラス3）、将来的には150Mbps（クラス4）の速度を提供するようになります。モデムがネットワークごとに固定された機能を持たず、ソフトウェアベースで構成されているため、貴重な回線スペースを節約することができる。Nvidiaによると、i500は競合メーカーの同等ソリューションと比較して、約40%小型化されているとのことです。同時に、将来の規格や世界中の異なる周波数帯に対応するために、モデムを再プログラムすることができます。新年早々のTegra 4の詳細 Nvidiaは、Tegra 4の発売日について大声で話していません。 現時点では、初期のテスト・サンプルがあるだけで、完成品は2013年の後半、おそらく第1四半期にならないと登場しません。2月25日に開幕するバルセロナのMobile World Congressでは、Tegra 4の詳細が発表される予定です。</w:t>
      </w:r>
    </w:p>
    <w:p>
      <w:r>
        <w:rPr>
          <w:b/>
          <w:color w:val="FF0000"/>
        </w:rPr>
        <w:t xml:space="preserve">ID 296</w:t>
      </w:r>
    </w:p>
    <w:p>
      <w:r>
        <w:rPr>
          <w:b w:val="0"/>
        </w:rPr>
        <w:t xml:space="preserve">こんにちは。これで、このサイトは完全に私のプライベートなものになりましたClaes Fossum ここでは、私の考えや養蜂について少し書いてみたいと思います。私は趣味で養蜂をやっていますが、これからもずっとそうです。養蜂は私にとって、自然と一体化し、季節や天候、現在のライフスタイルによる変化などをより感じられる方法です。趣味で食いつないではいけないだから、私はすべてをできるだけシンプルにするのです写真は趣味で撮ったものです。Tönsäng 2016年のヘザー蜂蜜の上の蜂 マロ2020-11-22年のヘザー蜂蜜 、私の家で購入可能、それはレコードとpandomは、次の誰もあえて来ていないしています。距離を置けば感染する心配はない。今日、私はフラットーンに行き、古い蜂の巣のトタン屋根の下に住み着いた群れを観察してきました。明日から気をつけようと思います。この時期には鉢植えは難しいかも。穏やかな気候でよかった 2020-10-26 さて、長い間書いていませんでしたが、それは蜂蜜の大収穫のためです。記録・社会であった。養蜂を少し減らしておいてよかった。今度は、私が作ったヘザーハニーを全部売りたいですね。多くの人が豊作だった今は、もっと大変かもしれませんね。この結果は、私の北欧の女王とその自由に交配された子孫に感謝しなければなりません。昨年、Ingvar Arvidsson Nordbiのノルディッククイーンを購入しました。素晴らしい買い物でした。なんてお得なんでしょう。今はすべて鉢植えなので、あとはシュウ酸処理と、下に空き箱を置いて越冬をよくすることです。また、今年は初心者向けに販売するデポジットをたくさん作りました。来年の新しい女王をIngvar Aに注文しました。それから、Käringönで繁殖している人たちが成功することを願っています。ここ自宅では、すべてのハチミツをかき混ぜてラベルを付けて缶詰にします。今年も乾きにくかったです。古くて傷んだフレームも、アウトスチーム。カバーワックスやクリアオールワックスを定着させ、仕切り板を作るときに使えるようにします。今年は新しいフレームもネイルする予定です。養蜂家をしていると、いつも何かといじりたくなるものです。2020-08-02 久しぶりの書き込みです。convid-19は強力な貢献者です。今年はパンデミックにもかかわらず、養蜂の講習会をしてきました。今のところ快適に解決しています、あと2回です。コースを修了した全員が養蜂家になることが目標ですが、今年はそうなりそうです養蜂は、暖冬の春から、5月の多雨に始まり、6月の猛暑と干ばつ、7月の寒さと雨と、アップダウンが続いていますが、今は西海岸のヘザーが咲いているので、期待をしているところです。近年、私は新しい養蜂家に寄託者を供給しているため、今年も数をこなしました。女王が卵を産むまでの時間が長く、中には半分ずつ産んだ女王もいて、ちょっと厄介なことになっています。夏のはちみつを求めるお客さんがいるが、数が少なかった。天候のせいなのか、それとも他の原因なのかは分かりませんが、ミツバチはいつもよりいじわるをしているのでしょう。ヘザーはオーストでも素晴らしいので、あとは天候次第ですが、太陽と時々降る雨で、たくさんのヘザーハニーと冬を越せる立派な秋のミツバチができます。私の層がしっかり育つには、長い秋が必要なのです。2020-02-16 初級コース開始まであと1ヶ月余り。私たちのいわゆる冬（太陽のない長い秋のようだった）、その後、春になった場合、私は幸せになると私のミツバチもそうです。2020-01-01今私は別の良い蜂の年を願っています。なぜ冷蔵庫に？そうでないと発酵の危険がありますから。昨年の秋には、すでに発酵が始まっている巣もあり、秋の問題のひとつです。</w:t>
      </w:r>
    </w:p>
    <w:p>
      <w:r>
        <w:rPr>
          <w:b/>
          <w:color w:val="FF0000"/>
        </w:rPr>
        <w:t xml:space="preserve">ID 297</w:t>
      </w:r>
    </w:p>
    <w:p>
      <w:r>
        <w:rPr>
          <w:b w:val="0"/>
        </w:rPr>
        <w:t xml:space="preserve">クレイジーな世界ですが、世界の偉大な思想家たちに耳を傾けることで、その世界を知ることができる人もいます。Stefan Holm via Shutterstock 欧米の民主主義が危機に瀕している。第二次世界大戦後に作られた自由主義的な世界秩序は崩壊しつつあり、私たちは何が起こっているのか、どうすればいいのか、よく分かっていません。幸いなことに、過去の偉大な文学や哲学のいくつかは、私たちがこの混乱から抜け出す方法を知り、もしかしたら見つけるのに役立つかもしれません。まず、世界は合理的に組織化されているという考えを捨てなければならない。世界は怒っていない。実は、いつも怒っているのです。ドイツの哲学者、アーサー・ショーペンハウアーは、万物の本質-それは私たちも含まれる-は理性ではなく、盲目的な意志であると主張した。このことが、なぜ世界がこのような悲惨な状態にあるのか、私たちが不必要な戦争をして物事を壊し続け、自分自身とお互いに多くの苦しみを与えているのかを説明していると彼は書いている。モビーディック』の作者であるハーマン・メルヴィルは、私たちの人生はすべて神々によって演じられた残酷なジョークであり、私たちにできることは、神々の笑いに付き合うことだと考えていた。フリードリッヒ・ニーチェは、神は死んだと宣言し、私たちは自由に自分の好きなように行動し、自分の意志をすべての物差しにすることができるようになったのです。フランスの哲学者であり小説家でもあるアルベール・カミュは、世界を、人間の欲求や欲望など眼中にない異質な場所と表現した。これらの作家から学べることは、今世界で起こっていることを理解するためにまずしなければならないことは、そのどれもが意味をなすと信じることをやめることである。狂気はルールであり、例外ではありません。非常識な世界では、一般の人々もかなり非常識であることが予想されるかもしれません。これが2つ目の気づきです。私たちは、人が何かをしたり、何かを求めたりするのは、それなりの理由があるからだと思いがちです。しかし、明らかに有害であるため、欲する意味がないものを欲することが非常に多いのです。誰かが理屈をこねて、事実や論理の間違いを指摘しても、それを無視して今まで通り続ける。もし、人間が本当に理性的な動物であれば、これは非常に不可解なことです。しかし、私たちはそうではありません。私たちは確かに合理的で理性的であることができますが、問題は、私たちが常にそうありたいと望んでいないことです。その理由は、私たちを飽きさせる。私たちは時々、ちょっとしたカオスを求めますし、必要とします。あるいは、たくさんのカオスがあってもいい。罪と罰』など、行き場を失った世界を描いた大作を書いたフョードル・ドストエフスキーは、かつて（1864年の小説『地下道からの手紙』で）、一般的な人々は「驚異的に愚か」であり、感謝していると発言しています。そして、彼は驚かないだろう、と言う。もし、突然、未来の普遍的な合理性の中に、はっきりしない、いや、むしろ逆行して遅れた人相の紳士が現れて、両手を広げて、「さあ、皆さん、この論理をすべて悪魔に送って、もう一度自分たちの愚かな意志に従って生きてみるために、いい蹴りで粉々にしませんか！」と言うのだとしたら。もし、突然、未来の普遍的な合理性の中に、不明瞭な、いや、むしろ逆行した遅れた人相の紳士が現れ、両手を広げて、「さあ、皆さん、この合理性をすべて、いい蹴りで塵にしませんか、このすべての対数を悪魔に送り、もう一度、自分の愚かな意志に従って生きましょう！」と言うのだとしたら、どうでしょうか？そのような紳士が（もしかしたら複数）名乗り出たのは間違いないだろう。しかし、これは主要な問題ではありません。ドストエフスキーによれば、本当に不愉快なのは、そのような人物には必ず信奉者がいることだという。それが「人間の秩序」だからだ。ニーチェもまた、私たちがいかに簡単に</w:t>
      </w:r>
    </w:p>
    <w:p>
      <w:r>
        <w:rPr>
          <w:b/>
          <w:color w:val="FF0000"/>
        </w:rPr>
        <w:t xml:space="preserve">イド298</w:t>
      </w:r>
    </w:p>
    <w:p>
      <w:r>
        <w:rPr>
          <w:b w:val="0"/>
        </w:rPr>
        <w:t xml:space="preserve">歴史[編集] この曲は主に1857年から1858年にかけて作曲された。このオペラは、1859年3月19日にパリのリリック劇場で初演された。オペラにバレエがないこともあり、レセプションは冷ややかな雰囲気に包まれた。10年後、最終幕にバレエを加えた改訂版が、パリの大オペラ座で上演され、マルガレータ役はクリスティナ・ニルソンだった。この作品は大成功を収め、その後の各年、グランド・オペラだけで平均125回上演されることになった。ファウスト』は、2000回以上上演され、最も多く上演された作品となった。フランス・オペラの新しい路線、リリカルなものを象徴している。原作は5幕構成です。しかし、ストックホルム・オペラでは、第1幕をプロローグと呼び、第2幕から第5幕までを1-4幕としている。1862年6月5日にストックホルム・オペラで初演された後、1910年9月26日、1934年8月28日、1942年4月18日、1953年10月22日に初演されている[1] スウェーデン語訳オペラ『ファウスト』（1862年版）。</w:t>
      </w:r>
    </w:p>
    <w:p>
      <w:r>
        <w:rPr>
          <w:b/>
          <w:color w:val="FF0000"/>
        </w:rPr>
        <w:t xml:space="preserve">イド299</w:t>
      </w:r>
    </w:p>
    <w:p>
      <w:r>
        <w:rPr>
          <w:b w:val="0"/>
        </w:rPr>
        <w:t xml:space="preserve">レット・ゴー』のスタンドアローン版の続編。ハンプスとビクトリアは、いつも一緒につるんでいるんだ。少なくとも、つい最近までそうでした。あの演劇の先生、ヴィンセントが演習をやってきて、たくさんの真実を引き出してくれるまでは。そして今、すべてが台無しになり、ハンプスはどこへ行けばいいのか分からなくなってしまった。もちろん、ギャングも残っていますよ。そして今、ヴィクトリアはハンプスの気持ちを知っている。彼は彼女に恋しているのだと。そして、何一つ元通りになることはない。</w:t>
      </w:r>
    </w:p>
    <w:p>
      <w:r>
        <w:rPr>
          <w:b/>
          <w:color w:val="FF0000"/>
        </w:rPr>
        <w:t xml:space="preserve">アイディー300</w:t>
      </w:r>
    </w:p>
    <w:p>
      <w:r>
        <w:rPr>
          <w:b w:val="0"/>
        </w:rPr>
        <w:t xml:space="preserve">子どもの感染症 - 感染症ガイド - 1177 Vårdguiden - 病気、検査、ケアを探す、eサービス 特に幼稚園やその他の保育園の最初の数年間は、子どもが感染症にかかることはよくあることです。病気によっては、子どもに明らかな症状が出る前に感染するものもあります。自分自身や子どもが感染症にかかったときは、衛生面に十分注意することが大切です。感染の拡大を防ぐには、食事の前とトイレの後には必ずこまめに手を洗うことです。また、手ではなく腕のくびれに咳をすることを子どもに教え、大人になっても自分でできるようにしておくとよいでしょう。家族の誰かが風邪をひいたときには使い捨てのティッシュを使い、毛布やぬいぐるみ、子どもが感染した後に使ったおもちゃなどは洗ってあげるとよいでしょう。いつから保育所や学校に戻れるのですか？他の子どもや大人と一緒に規則正しい生活を送ることができる明るさがあることが重要です。保育所や学校にいる子どもたちは、子どもたちのグループに戻る前に、解熱剤を使わずに少なくとも24時間熱がない状態であることが必要です。また、子どもがその場にいるためにスタッフによる投薬が必要かどうかなどによっても、タイミングは変わってきます。公衆衛生と届け出可能な病気 公衆衛生に分類される病気は届け出可能である。つまり、医師は県庁の感染管理医師と公衆衛生局に感染を通知する法的義務があるのです。これにより、病気の特定と蔓延の防止が可能になります。保育所は、保育所内での感染の拡大を断ち切り、防止するための衛生手順を備えていなければならない。これらの手続きが適切に管理されていることを確認するのは、自治体の環境委員会の責任です。マダニの中にはライム病菌に感染しているものがあり、マダニに咬まれた場合、子どもに感染する可能性があります。マダニに刺されてもライム病の発病リスクは低い。マダニに刺されないようにするには、マダニがいる場所では長靴、長ズボン、長袖のシャツを着用するなどして、ある程度身を守ることができます。マダニを発見したらすぐに、できれば24時間以内に駆除することで、ライム病の感染リスクを軽減することができます。ライム病の最も一般的な症状は、マダニに刺された周囲に赤い、しばしばリング状の発疹ができ、数日後に見えるようになることです。赤みがかったリングは、時間とともに大きくなります。マダニに刺されてから症状が出るまで、1～4週間かかります。子どもがライム病の疑いがある場合は、かかりつけの医師に相談してください。ライム病は抗生物質で治療します。いいえ、人から人へ直接感染することはありません。子供の平熱は、主に子供の活動量によって変化します。30分休んだ後の体温が38度以上であれば、子どもは熱を持っています。発熱は、感染に対する身体の正常な反応であり、ウイルスやバクテリアの攻撃に対する身体の防御の一部である。熱があっても元気な子もいれば、疲れきってしんどくなってしまう子もいます。はい。保育所や学校にいる子どもたちは、そこに戻る前に少なくとも1日、解熱剤を体内に入れずに熱のない日を過ごす必要があります。一日中、子どもたちの集団の中にいて、通常の活動に参加できること。子どもの発熱子どもの発熱-どうしたらいいの？第五病は、2歳から12歳の子供に多く見られるウイルス性の病気です。ウイルスは、直接接触するか、咳やくしゃみなどで飛び散る鼻や喉からの空気中の微小な飛沫によって人から人へ感染します。子どもは症状が出なくても感染することがあります。通常、子供の症状は軽度です。疲労感、発熱、吐き気、下痢で始まることもあります。数日後、子どもは頬に赤みが出てきます。さらに数日後、発疹は体の他の部分、特に腕や脚の外側に広がることがあります。発疹は時々、次のように見えます。</w:t>
      </w:r>
    </w:p>
    <w:p>
      <w:r>
        <w:rPr>
          <w:b/>
          <w:color w:val="FF0000"/>
        </w:rPr>
        <w:t xml:space="preserve">ID 301</w:t>
      </w:r>
    </w:p>
    <w:p>
      <w:r>
        <w:rPr>
          <w:b w:val="0"/>
        </w:rPr>
        <w:t xml:space="preserve">多くの作業と数週間の悪天候を経て、ついに出陣のときが来たのです。近所のトーマスが一緒にいて、この10kgの素敵なサーモンを優しくドリルしてくれました。続いてキャプテンの番で、9kgのドリルを打ち込む。表層に魚が現れ始めたので、これからが本番です。また、レポートをお届けします。トローラー仲間が癌に冒され、現在この恐ろしい病気と闘っているという悲しい連絡があったのです。5/10にイェムトランド州のKallsjönでトローリングコンテストを開催しました。我々は参加することはできませんが、我々は500の参加費を支払うことになります： - これは癌財団とfacebook上のtrollingfiskareモト癌のための賞品とスポンサーに行く、あなたが参加できるように、このイベントを見つけるでしょう！！！！！。海面温度が17度程度とまだ夏の海なのに、良い鮭、特にサイズの良い鮭が釣れました。水曜日にJohan Abelssonと出かけたとき、10+のファットフィンで2本、8.3kgで1本がクリップされ、2本がドロップされました。写真に写っているのは、1週間前に太いヒレを持った幸せなマーティンが、大きな鰓の出血と再放流の後フックリリースして死んでいるところです。 残念ながら、天候の中で腹を出して浮かんでいるときに誰もフックをかける時間がありませんでしたが（これは許可されています）、規則に従って再放流しました。やはり、下界ではすでにシーズンが始まっている。もし、ガイドツアーに行きたい人がいれば、ヨハンはすでに現地で空いている日を利用している。www.abelfishing.com いくつかのウォールアイ釣りと多くの他の管理のために持っている本当に最後の数日間私に従事する時間を持っていなかったが、今は少し落ち着いています。同じくこの内容でHaVの判断はおかしいと思う人からメールをもらった。注意!彼は弁護士として長年活躍している...................。現時点での私の理解では、政令の§1は、法律で他のものが適用される場合、法律の規定が優先されると解釈し、漁業法60§第2段落ポイント2には、同法に基づいて発行された規則に基づく海水庁の決定は、一般行政裁判所に上訴することができると書かれています。私見では、海水庁は行政裁判所に控訴状を送り、行政裁判所はその決定に対して控訴できるかどうかを判断する必要がある。そうでない場合は、控訴を棄却すべきです。これは難しい問題かもしれないと認識しています。しかし、その決定が上訴可能であったかどうかについては、上訴して回答を得るのが最善である。今のところ、この判断は不服申し立てができるはずです。そして、差別オンブズマンを通じて、そこに何かあるかどうかを調査します。スウェーデンの当局は、この条件で他国に競争力があると判断することはできないのですたくさんの回答、そしてこだわりをありがとうございました。最後に勝つのは我々だ......自分一人だと思わない方がいい。私はこの手紙をSimrishamns自治体のすべての政治家（約55人）に狂った決定について送り、返事をくれた人はすべて私たちのLINEにいます。偶然にも、農業大臣を交えたスウェーデン農業委員会が訪問しており、我々の見解が示されることを期待したい......自治体も高位当選者を通じて、この決定への不満について何らかの手紙を書くと発表している。これは私の手紙です。完璧ではないかもしれないし、少し苦い気分で書いたかもしれませんが、私が保証すると思います。事実です。トローリングとは、トローリング、つまりモーターの力を借りてボートの後ろで餌を曳くことを意味します。海で鮭を釣るのに最も効率的な方法です。近年、鮭の数が非常に増えており、私の知る限り、これほど多くの鮭が海にいるのを見たことがない人がいる。その中には、20〜30年のキャリアを持つフィッシングガイドも何人か含まれています。一番驚いたのは、野生のサケが年々増えていることです。これは、サケの商業漁業の停止が大きな要因です。これはシムリシャムンだけでなく、スコーネ沿岸の他の地域にとっても素晴らしいことです。漁業観光が盛んだからです。バルト海には毎年約500万匹のサケが放流され、そのうち約200万匹がスウェーデンで放流されています。</w:t>
      </w:r>
    </w:p>
    <w:p>
      <w:r>
        <w:rPr>
          <w:b/>
          <w:color w:val="FF0000"/>
        </w:rPr>
        <w:t xml:space="preserve">イド302</w:t>
      </w:r>
    </w:p>
    <w:p>
      <w:r>
        <w:rPr>
          <w:b w:val="0"/>
        </w:rPr>
        <w:t xml:space="preserve">独身のドン・パスクワーレは結婚に挑戦し、一生忘れられない教訓を得る。今回はドニゼッティの陽気な音楽とコミカルなシチュエーションを、1950年代の精神でスタイリッシュに演出しています。ドン・パスクアーレは甥のエルネストを貧しい少女ノリーナと結婚させることを拒むが、自分には理想の妻がいることを知る。しかし、彼の静かな花嫁は、突然、威勢のいい浪人生に変身し、すぐにドン・パスクアーレは彼女を追い出すために何でも約束しようとする。喜劇オペラの不朽の名作「ドン・パスクワーレ」は、驚きと喜びに満ち、美しいベルカントが特徴です。カラフルな演出で知られるディレクターのトゥオマス・パークキネンが、テンポの良い演出を保証します。定期公演（27.9、10.2、10.5 19時、10.10、16.10、25.10）のシングルチケットは2013.8.1より販売開始です。上演時間2時間30分、休憩1回（休憩約25分） イタリア語で上演、フィンランド語、スウェーデン語、英語字幕付き。2013年9月27日（金）19:00 開演 2013年10月2日（水）19:00 開演 2013年10月5日（土）14:00 開演 2013年10月10日（木）19:00 開演 2013年10月16日（水）19:00 開演 2013年10月24日（木）19:00 開演 2013年10月25日（金）19:00 開演 2013年10月30日（水）19:00 開演</w:t>
      </w:r>
    </w:p>
    <w:p>
      <w:r>
        <w:rPr>
          <w:b/>
          <w:color w:val="FF0000"/>
        </w:rPr>
        <w:t xml:space="preserve">イド303</w:t>
      </w:r>
    </w:p>
    <w:p>
      <w:r>
        <w:rPr>
          <w:b w:val="0"/>
        </w:rPr>
        <w:t xml:space="preserve">学生や未就学児のためのアクティビティ、教師のための専門的な開発、エキサイティングな学校研究へのアクセスなどが見つかります。また、ご興味のある新しいアクティビティやリソースがある場合、Eメールで最新情報をお届けすることもできます。検索をして、購読を選択するだけです。</w:t>
      </w:r>
    </w:p>
    <w:p>
      <w:r>
        <w:rPr>
          <w:b/>
          <w:color w:val="FF0000"/>
        </w:rPr>
        <w:t xml:space="preserve">イド304</w:t>
      </w:r>
    </w:p>
    <w:p>
      <w:r>
        <w:rPr>
          <w:b w:val="0"/>
        </w:rPr>
        <w:t xml:space="preserve">カイロプラクティックへようこそ カイロプラクティックは、人間全体を中心に考えます。食事、運動、生活習慣、神経系など、すべては相互に関連しています。システムがうまく機能することは、健康にもつながります。通常通り営業しており、WHO、スウェーデン社会福祉庁、公衆衛生局のガイドラインや規定に沿った対策をとっています。 Welcome Gunilla Gunilla Thegel leg.kiropraktor 私の名前はGunilla Thegelで、カイロプラクターと鍼灸師の免許を持っています。2002年から、私はゲーヴェルの中心地にあるDin Kiropraktorという会社を経営しています。スカンジナビアン・カイロプラクティック・カレッジ（ソルナ）で5年間のレッグ・チョップラクターのトレーニングを受け、その後、国家保健福祉委員会からライセンスを取得した者だけが、カイロプラクターを名乗ることができるのです。トレーニング2015 カイロプラクティック鍼灸カップリングMediYogaで治療しています 鍼灸治療でお世話になることが多いはずです。本当に感謝しています。私はあなたに信頼を置いていますし、あなたはそれを実現してくれるでしょう。あなたにはそれだけの価値がある。鍼灸治療では、とても良い仕事をしていただきありがとうございました。あなたは熟練した、温かみのある、共感力のある人です。Gunillaは、自分が何をしているのかを知っている、超優秀なカイロプラクターです。この人に施術してもらうと安心するんです。Gunillaは単純にベストです :-)) とても有能で、教育的なカイロプラクターです。他の良いものとそうでないもの、いくつかのマッサージ最も、他の人だけ "tokknäcker "が、Gunillaはゲームのための目を持っているに行った... 非常にお勧めすることができます- ついに登場!医師は何も理解せず、理学療法士はさらに理解しませんでした。しかし、私の痛む背中と時々痛む背中に、あなたはとてもよくしてくれました。とても素敵なカイロプラクターと素敵で快適な部屋です。ありがとうございました。私のひどい背中をそんなに良くするためのGunillaありがとうございます、あなたはカイロプラクターを考えているGunillaを選択し、彼女はLegitimation、素敵な施設を持っており、彼女はBIFFを修正します続きを読む - カイロプラクティックについて カイロプラクターは、中心に人間を置く。食事、運動、生活習慣、神経系など、すべては相互に関連しています。カイロプラクティックは、背中と首を中心とした筋骨格系の機能障害や痛みの状態の診断、治療、リハビリテーション、予防を含む診療分野です。カイロプラクターは、関節、筋肉、神経系の障害によって引き起こされる怪我や不定愁訴を治療します。一人ひとりの個性があり、正確な診断が重要です。カイロプラクティックでよく診断・治療される症状には、腰痛、腰痛症、坐骨神経痛、首痛、むち打ち症、頭痛、肩や肩周りの痛みやコリ、椎間板障害、腕、脚、腰のしびれ・痛みなどがあります。身体のコミュニケーションとコントロールシステムである神経系と背骨の機能には相互作用があります。この相互作用がカイロプラクティックの基本となっているのです。カイロプラクティックは、神経系と健康をつなぐものです。カイロプラクティックは、身体の筋骨格系と神経系の障害を調査、治療、予防するために使用されます。カイロプラクティックは、システムの良好な機能と健康との関連性を重視しています。カイロプラクティックという言葉は、ギリシャ語のcheiroとpraktikosに由来しており、緩やかに翻訳すると、手で行うことを意味します。カイロプラクティックの施術は、激しい動きや無理な動きは一切ありません。最も一般的な治療方法は、マニピュレーションまたはアジャストメントと呼ばれ、正常に機能していない関節に向けられた穏やかな手の動きによって行われます。その他、モビライゼーション、ストレッチ、トリガーポイント治療、様々な軟部組織治療などが行われます。治療回数は、問題の原因によって異なります。通常、一連の治療には3～5回の治療が必要です。</w:t>
      </w:r>
    </w:p>
    <w:p>
      <w:r>
        <w:rPr>
          <w:b/>
          <w:color w:val="FF0000"/>
        </w:rPr>
        <w:t xml:space="preserve">イド305</w:t>
      </w:r>
    </w:p>
    <w:p>
      <w:r>
        <w:rPr>
          <w:b w:val="0"/>
        </w:rPr>
        <w:t xml:space="preserve">アイルランド人作家メーヴ・ビンチー（1940-2012）が死去した。彼女の著書は37ヶ国語に翻訳され、いくつかは映画化されている。いくつかの文学作品では、彼女について触れていないものもあり、あまりにも人気があるのだろう。彼女の未読本が何冊かあるのは嬉しい限りです。6件のコメント: 時流に乗り、多くの読者を魅了する本とは!Znogge、そうそう！そうなんです。Maeve Binchy 聞いたことはあるけど、どの本も思い出せない...。In Heart and Soul」はフィンランド語に翻訳されているのでしょうか？Anki、映画「Talo Dublinissa olet ehkä nähnyt」、Sydämenasiaはフィンランド語で本の名前（Heart and Soul）です。お亡くなりになられました!彼女の本を何冊か持っていて、読んだことがあるのですが、とても楽しく読めました。レナさん、そうなんです、彼女はいいんです、昨日映画「タラ・ロードの家」を見ました。</w:t>
      </w:r>
    </w:p>
    <w:p>
      <w:r>
        <w:rPr>
          <w:b/>
          <w:color w:val="FF0000"/>
        </w:rPr>
        <w:t xml:space="preserve">イド306</w:t>
      </w:r>
    </w:p>
    <w:p>
      <w:r>
        <w:rPr>
          <w:b w:val="0"/>
        </w:rPr>
        <w:t xml:space="preserve">検索エンジン最適化入門 検索エンジン最適化、SEO（Search Enginge Optimization）の入門編です。Googleの検索結果で上位に表示されれば、広告費を支払わずにウェブサイト全体の50～90%ものトラフィックを得ることができます。しかし、非常に多くのウェブサイト所有者が、専門家を雇うことや自分でSEOを行うために十分なリソースを投資することを敬遠しています。検索エンジン最適化に関する他のガイドが必要ですか？今日、たくさんのSEOガイドがありますが、中には本当に良いものもあれば、そうでないものもあります。残念ながら、検索エンジン最適化については不正確な情報が多く流布されており、入手可能な情報の多くは時代遅れとなっています。また、Googleで表示されることが利益につながるということを、あまり理解していない企業も多くあります。お客様が実際に検索している場所に出現することのメリットを既に理解している人は先手必勝ですが、まだ始めていない人は今からでも遅くはありません。このガイドは、初心者の方から上級者の方までを対象としています。自分でSEO対策をするつもりはなく、まずはアウトソーシングしたいという人も、基本的な知識を身につけることは有益でしょう。注意!誤りや不正確な情報を発見された場合は、info@cyberworks.se までメールでご報告ください。また、質問をしたり、肯定的・建設的な批評をしたりすることもできます。Håkan Zander 検索エンジン最適化とは何ですか？自分のウェブサイトを改善したり、他人のウェブサイトからリンクを貼られるようなことをすると、Googleの検索結果での露出に影響します。検索エンジン最適化とは、Googleのオーガニック検索結果（SERPs）での順位と可視性を向上させることです。各パーツを分解すると、通常、次のようになります： ・オンサイト ・ウェブサイト全体。構造、ナビゲーション、ロード時間、セキュリティ（SSL / HTTPS）、そしてデザインについてです。- On Page - On Page、またはOn Page最適化の基本は、主要なキーワードとおそらくいくつかの副次的なキーワードのためにページのコンテンツを作成し、カスタマイズすることです。Googleのアルゴリズムがページの内容をより理解しやすいように、ページのタイトル、メタディスクリプション、見出し、テキストコンテンツ、画像のaltタグを設計することです。URL（ページの固有アドレス）もランキングにわずかながら影響します。 - オフページ - 他のウェブサイトからのリンクはランキング要因になるので、他のウェブサイトからリンクしてもらうように努力しましょう。いまや量より質と関連性が重視される時代です。理解を深めたい方は、こちらのオキサイトの検索エンジン最適化についてもお読みになることをお勧めします。Googleをはじめとする検索エンジンの仕組みは？ここでは、Googleなどの検索エンジンの仕組みについて説明します。検索エンジン最適化を理解し、実行するための基本は、Googleをはじめとする検索エンジンの仕組みを理解することです。Googleで何かを検索すると、検索エンジンは多かれ少なかれリアルタイムでアルゴリズムを実行し、特定の検索に対して最適と思われる検索結果を表示します。Googleのインデックスは何十億ものページで構成されており、ググってから瞬きもしないうちに検索結果が表示されます。Googleは、どの検索結果があなたの検索に最も適しているかをどのように判断しているのでしょうか？Googleのアルゴリズムがどのように機能しているか、外部の人間には正確にはわかりませんが、いくつかのことは知られています。今日、私たちは、Googleが特定の基準に基づいてWebサイトやランディングページをランク付けしていることを知っています： - 関連性 - コンテンツが検索内容と一致しているか？権威性 - 情報源は信頼できるのか？これは、他のウェブサイトがどれだけあるか、誰がそのページにリンクしているかを組み合わせて見て判断します。 - ユーザビリティ - コンテンツは検索者にとって有益か？コンテンツの品質とユーザビリティには関連性があります。Googleは、さまざまなシグナル「ユーザーエクスペリエンスシグナル」を通じて、ユーザーエクスペリエンスのようなものを見ています。Googleがウェブサイトやランディングページをランク付けするために重点を置いて評価するすべての要素を、ランキングファクターと呼びます。マーケティングにおける検索エンジン最適化の役割 企業が自社や自社の製品を売り込む方法はたくさんあります。検索エンジン最適化の取り組みの必要性を検討するためには、どのような結果が期待できるのか、どのようなリソースが必要なのかを理解することが必要です。優れた検索エンジン最適化は測定可能であり、適切なトラッキングを行うことで結果を評価することができ、その結果、投資を行うことができます。プッシュ</w:t>
      </w:r>
    </w:p>
    <w:p>
      <w:r>
        <w:rPr>
          <w:b/>
          <w:color w:val="FF0000"/>
        </w:rPr>
        <w:t xml:space="preserve">イド307</w:t>
      </w:r>
    </w:p>
    <w:p>
      <w:r>
        <w:rPr>
          <w:b w:val="0"/>
        </w:rPr>
        <w:t xml:space="preserve">雪の女王』（2013年秋） ギャラリーを見る ケネス・グレーヴが家族全員で楽しめるバレエとして、H.C..1845年にアンデルセンが発表した同名の童話。KerttuとKaiという仲間の物語です。雪の女王の魔法の鏡の欠片を見つけたKerttu。雪の女王はカイをさらって取り戻そうとする。KerttuはKaiを探すために世界へ出て行く。紆余曲折を経て、彼女は雪の女王の氷の城にたどり着く。雪の女王』は、ケネス・グレーヴが衣裳デザイナー、エリカ・トゥルネン、照明デザイナー、ミッキ・クントゥとともに作り上げた魅惑的な世界であり、愛と子どもの無垢さと力への痛烈な賛歌である。この作品は、作曲家トゥオマス・カンテリネンの指揮のもと、フィンランド国立歌劇場管弦楽団が録音した音楽に合わせて演奏されます。"雪の女王は、より多くの観客を対象にしたディズニーの精神を受け継ぐ、視覚的にまばゆいばかりのスペクタクルである。"- Hufvudstadsbladet, J. J.Playing: Sat 30 Nov 2013 14:00 (sold out) Grandma Minna HaapkyläKerttu Eun-Ji HaKai Ilya BolotovThe Snow Queen Petia IlievaThe Raggedy Edita RaušerováThe Wizard Frans Valkama Playing: Sat 30 Nov 2013 14:00 (sold out) Grandma Minna HaapkyläKerttu Eun-Ji HaKai Isya BorotovThe Snow Queen Petia IlievaThe Rapgedy Edita RaušerováMon 2 Dec 2013 19:00 (sold out) Grandmother Minna HaapkyläKerttu Eun-Ji HaKai Ilja BolotovThe Snow Queen Petia IlievaThe Apprentice Edita RaušerováThe Magician Frans Valkama Plays: Wed 4 Dec 2013 19:00（完売）祖母クリスタ・コソネンケルトゥ・マリア・バラノヴァカイ・ヤニ・タロ雪の女王イメン・スン弁護士ティナ・ミリマキ魔法使いニコラス・ジーグラー上演：2013年12月7日（土）14:00（完売） 祖母 Krista KosonenKerttu Edita RaušerováKai Michal Krčmář雪の女王 Petia Ilieva膝の女王 Tiina Myllymäki魔法使い Frans Valkama 演奏: 2013/12/14 土 14:00 祖父 Krista KosonenKerttu Maria BaranovaKai Jani Tal雪の女王 Yimeng Sun膝の女王 Tiina Myllymäki魔法使い Nikolas Ziegler演奏：2013/12/14 土曜日 14:00演奏2014年1月3日（金）19:00（完売） Krista KosonenKerttu Maria BaranovaKai Jani Tal雪の女王 Yimeng Sun Lapdog Tiina Myllymäki魔法使い Nicholas Ziegler 演劇：2014年1月4日（土）18:00（完売）Grandma Krista KosonenKerttu Maria BaranovaKai Jani TalThe Snow Queen Yimeng SunLapsejten Tiina MyllymäkiThe Magician Nicholas Ziegler Plays: Thursday 9 Jan 2014 19:00（完売）祖母ミンナ・ハープキラカートゥリンダ・ハーカナカイヨハン・パッカネン雪の王小森舞弁護士エレナ・イリイナ魔法使いトゥッカ・ピイトゥライネン演劇：2014年1月11日（土）14:00（完売）祖母Minna HaapkyläKerttu Maria BaranovaKai Jani TaloSnow Queen Petia IlievaLap Queen Tiina MyllymäkiWizard Wilfried Jacobs Plays: Sat 11 Jan 2014 18:00 (sold out) 祖母 Minna HaapkyläKerttu Linda HaakanaKai Johan PakkanenSnow Queen Mai KomoriLap Queen Elena IlyinaWizard Tuukka Piitulainen</w:t>
      </w:r>
    </w:p>
    <w:p>
      <w:r>
        <w:rPr>
          <w:b/>
          <w:color w:val="FF0000"/>
        </w:rPr>
        <w:t xml:space="preserve">イド308</w:t>
      </w:r>
    </w:p>
    <w:p>
      <w:r>
        <w:rPr>
          <w:b w:val="0"/>
        </w:rPr>
        <w:t xml:space="preserve">チュチェ チュチェ（韓国語：주체）「主体性」は、北朝鮮の国家イデオロギーである。1972年に初めて北朝鮮憲法に導入され、1998年からはマルクス・レーニン主義に完全に代わって実践されている[1]。チュチェは「自立」または「自給自足」と訳されることもある。目次 - 1 歴史 - 1.1 背景 - 1.2 法と社会における重要性の増大 - 2 理論的概念と政治的意義 - 2.1 批判 - 3 北朝鮮外のチュチェ - 4 出典 - 5 外部リンク 歴史 [編集] 背景 [編集] チュチェは北朝鮮の独裁者金日成が1955年12月28日に行った演説で、「主体の確立」（e.g.）という必要性に触れて初めて打ち出したものであった。しかし、チュチェ思想が北朝鮮のプロパガンダに登場するのは、1960年代半ば、ソ連と中国の共産党が分裂し、北朝鮮が2大勢力からの独立を主張する必要が生じたときである。これに対し、金正恩は顧問の黄長ヨプにチュチェを理論家としての地位を高める一貫した思想にすることを依頼し、1972年に黄は金正恩のために「チュチェ思想」を発表する演説を行った。チュチェにつながるイデオロギーの転換は、北朝鮮と伝統的に良好な関係を築いてきた国々からの反発を招いた[4]。1961年の時点で、平壌の東ドイツ大使館は、北朝鮮のすべてのプロパガンダが金日成を中心に流布し、マルクス、エンゲルス、レーニンの著作が彼の著作であると主張しているという異例の批判報告を書いている。大使館はまた、マルクス・レーニン主義の研究そのものが金日成の祭典に完全に従属させられ、歴史的偉業が誰の助けも借りずに朝鮮人によるものとされ、実際には外国の援助で行われたことを批判した。国際協力への無関心を「民族主義的傾向」と表現した[5] 法律・社会における重要性の増大[編集] 1972年の憲法では、チュチェが旧国家思想であるマルクス・レーニン主義を北朝鮮の特殊事情に合わせて特殊化した思想として紹介された。1980年、朝鮮労働党は党の思想としてマルクス・レーニン主義を公式に放棄し、チュチェ思想に置き換えた[6]。1992年の憲法改正により、憲法自体からマルクス・レーニン主義とチュチェの関連性がなくなり、チュチェ自体が国家の思想になった。この変化は、東欧圏の崩壊と中国の経済市場改革を経て、新たな思想的正統性を見出そうとする試み[7]と同時に、高齢の大統領から息子の金正日への権力移譲の一過程と見ることができるだろう。1994年の金日成主席の死後、チュチェは北朝鮮社会でますます目立つようになった。 1997年、金正日はチュチェ元年を金日成が生まれた1912年とする新暦を導入し、1998年の憲法改正では共産主義への言及が一切なくなり、代わりにチュチェに松雲を加えた。この松雲の思想は社会の他の何よりも軍隊を優先させ、金正日の権力時代に強い影響を及ぼした。理論的概念と政治的意義[編集] 金日成はチュチェに関する自分の考えをわざわざ中心的な著作にまとめることはなかったが、チュチェ思想の特徴は、外交、軍事、経済のすべての面で独立し、自立心に満ちた北朝鮮を構想することである。もう一つの考え方は、人民は革命の主体であると同時に客体でなければならない、つまり、革命のために自らを変革しなければならない、というものである。</w:t>
      </w:r>
    </w:p>
    <w:p>
      <w:r>
        <w:rPr>
          <w:b/>
          <w:color w:val="FF0000"/>
        </w:rPr>
        <w:t xml:space="preserve">イド309</w:t>
      </w:r>
    </w:p>
    <w:p>
      <w:r>
        <w:rPr>
          <w:b w:val="0"/>
        </w:rPr>
        <w:t xml:space="preserve">現在、新しい老人ホームの建設に着手しようとしているハルスタハンマル市を視察してきました。プロジェクトチームの一部は、2015-10-05にHallstahammar自治体を訪問し、新しい高齢者住宅を建設するための準備作業がどのように行われてきたかについて話し合いました。これは、作業の初期段階において、今どのように考えるべきか、インスピレーションや考え、アイデアを得るためであると同時に、どのような失敗を避けるようにすべきかを学ぶためでもありました。Hallstahammar自治体では、100戸のアパートからなる新しい老人ホームを計画しています。このプロジェクトが目指したのは、個人のニーズを重視した新しい形の高齢者住宅です。Hallstahammarは今年10月に建設を開始しますが、2007年に始まった準備作業は、多くの関係者が関わり、長い時間をかけて行われてきました。ハルシュタハマーは、老人ホームの内外環境のデザインが、居住者とスタッフのインスピレーション、刺激、出会い、快適さと安全性に寄与することを意図しています。外部環境はビジョンの重要な一部であり、高齢者の幸福を促進するために設計されています。内と外とのつながりが重要です。道に迷う心配がなく、気軽に外に出られること。屋外スペースは、住宅や庭に近接する歩道に沿って、日当たりの良い場所と日陰の場所の両方に設けられるべきである。外に出られない人も、家の中から季節の移り変わりを感じることができるはずです。高齢者が「家にいる」と感じ、社会生活を維持できることは重要なことです。家族として、高齢者を訪問しやすく、日常生活に参加しやすいことが必要です。私たちは、ハルシュタハマー訪問から多くの良い提案、考え、アイデアを持ち帰り、それを今後の業務に活かしています。また、2015-11-13にはVästeråsで新築の家を見るというスタディービジットを計画しています。</w:t>
      </w:r>
    </w:p>
    <w:p>
      <w:r>
        <w:rPr>
          <w:b/>
          <w:color w:val="FF0000"/>
        </w:rPr>
        <w:t xml:space="preserve">イド310</w:t>
      </w:r>
    </w:p>
    <w:p>
      <w:r>
        <w:rPr>
          <w:b w:val="0"/>
        </w:rPr>
        <w:t xml:space="preserve">英語版の原文は、レインフォレスト・アライアンスのマーケティング・ディレクターであるSusan Heaneyが執筆したものです。スリランカの茶畑は、経済状況の悪化や気候変動、次世代の生産者を確保することの難しさなどの問題を抱えています。このような課題に対応するためには、農場を変革する必要があります。河川や森林を守り、浸食のリスクを低減し、生態系を保護し、さらに農民の生活を確保するためには、農法をより気候に適したものにする必要があるのです。持続可能性を優先する農家は、収益性を高める。コストが削減され、収穫の規模が拡大します。スリランカの紅茶生産者は長い間、化学農薬に頼ってきましたが、レインフォレスト・アライアンスのトレーニングプログラムにより、化学農薬の必要性を減らす近代的な農法にアクセスすることができるようになりました。レインフォレスト・アライアンスの気候変動に配慮した農業への取り組みには、生産者への支援が含まれます： - 樹木の保護と森林破壊の回避 - 水路付近の浸食リスクの低減 - 下水などの汚染からの水路の保護レインフォレスト・アライアンス認証茶園が、化学物質の使用を減らしながら収穫量を増やしている様子を紹介するムービーをご覧ください。</w:t>
      </w:r>
    </w:p>
    <w:p>
      <w:r>
        <w:rPr>
          <w:b/>
          <w:color w:val="FF0000"/>
        </w:rPr>
        <w:t xml:space="preserve">イド311</w:t>
      </w:r>
    </w:p>
    <w:p>
      <w:r>
        <w:rPr>
          <w:b w:val="0"/>
        </w:rPr>
        <w:t xml:space="preserve">ピースは、完璧なベースを作り、さらに一歩進んだ着こなしを可能にするディテールを提供するエキスパートです。バッグやジュエリーなど、とっておきのアイテムが見つかります。Piecesは2013年に設立され、本当に素晴らしい服のためのディテールを手頃な価格で提供することを目的としています。PiecesのウェアやPiecesのランジェリーなど、ファッショニスタのワードローブのベースとなるようなアイテムが揃っています。新しい、本当にスタイリッシュなバッグ、スタイリッシュなベルト、パーティー用の素敵なネックレスが必要な場合も、Piecesがおすすめです。Piecesは、指先のディテールにこだわったアクセサリー作りを心がけています。ここでは、高級感とトレンディさを兼ね備えているので、財布を空にすることなく、自分だけのオリジナル・ルックを作り上げ、100万ドルの価値があるように見せることができるのです。ファッションに敏感な人なら誰でも、ディテールが服全体の印象を決めると知っています。ピースは、まさにそのエキスパートです。新しいジャケットは、Piecesのショールでシンプルに完成させます。少量でも効果があります。そのため、ピースのジュエリーシリーズでは、ブレスレット、リング、ネックレスなど、トレンドを意識して作られた、あなたの「ファッションゴール」を達成するための可憐で個性的なアイテムが揃っているのです。また、どんなパーティーブラウスも格上げしてくれる素敵なジュエリーを心ゆくまでショッピングを楽しむことができます。Pieceのネックレスを身に着けて、LDB（リトルブラックドレス）をより高みへと導いてください。Pieces（ピース）では、どんなコーディネートにもぴったりのアクセサリーが見つかります。 Piecesは、適切なシーンに適したディテールを提供することで定評があります。ジーンズの着こなしを格上げするシンプルなジュエリーから、パーティー用のブラウスにぴったりのステートメントピース、スタイリッシュなデイリーバッグまで、ここでならお探しのものが見つかるはずです。ピースバッグは、さまざまなスタイルで提供されています。その高級感で、まるでデザイナーズバッグのような雰囲気を醸し出しています。やはり、基本の一着はジーンズでなければならないのでしょうか。Piecesでは、スタイリッシュで快適なPiecesジーンズが見つかり、あなたの装いを完璧に引き立てます。Piecesのヒールと合わせれば、あっという間にパーティーの装いに、スタイリッシュなスニーカーとショルダーバッグと合わせれば、スタイリッシュなカジュアルスタイルになります。Nelly.comではPiecesのアクセサリーを幅広く取り揃えております。憧れのバッグや素敵なイヤリングなど、あなたの装いを格上げしてくれるアイテムが勢ぞろいです。Piecesの割引コードで、あなたも賢い買い物を。199 SEK以上のお買い上げで、送料無料とさせていただきます。また、何かあっても、簡単に返品できます。私たちは、北欧諸国ではファッションの分野で最大規模を誇っており、そのことは、私たちの豊富な品揃えをご覧になっていただければお分かりいただけると思います。ピースは、パーフェクトなベーシックアイテムと、着こなしをワンランクアップさせるディテールの両方を得意としています。バッグやジュエリーなど、こだわりのアイテムが揃います。Piecesは2013年に設立され、本当に素晴らしい服のためのディテールを手頃な価格で提供することを目的としています。PiecesのウェアやPiecesのランジェリーなど、ファッショニスタのワードローブのベースとなるようなアイテムが揃っています。新しい、本当にスタイリッシュなバッグ、スタイリッシュなベルト、パーティー用の素敵なネックレスが必要な場合も、Piecesがおすすめです。Piecesは、指先のディテールにこだわったアクセサリー作りを心がけています。ここでは、高級感とトレンディさを兼ね備えているので、財布を空にすることなく、自分だけのオリジナル・ルックを作り上げ、100万ドルの価値があるように見せることができるのです。ファッションに敏感な人なら誰でも、ディテールが服全体の印象を決めると知っています。ピースは、まさにそのエキスパートです。新しいジャケットは、Piecesのショールでシンプルに完成します。少量でも効果があります。そのため、ピースのジュエリーシリーズでは、ブレスレット、リング、ネックレスなど、トレンドを意識して作られた、あなたの「ファッションゴール」を達成するための可憐で個性的なアイテムが揃っているのです。また、どんなパーティーブラウスも格上げしてくれる素敵なジュエリーを心ゆくまでショッピングを楽しむことができます。Pieceのネックレスを身に着けて、LDB（リトルブラックドレス）をより高みへと導いてください。着こなしで実現したいこと</w:t>
      </w:r>
    </w:p>
    <w:p>
      <w:r>
        <w:rPr>
          <w:b/>
          <w:color w:val="FF0000"/>
        </w:rPr>
        <w:t xml:space="preserve">イド312</w:t>
      </w:r>
    </w:p>
    <w:p>
      <w:r>
        <w:rPr>
          <w:b w:val="0"/>
        </w:rPr>
        <w:t xml:space="preserve">シルビア王妃のウェディングドレスやノーベル賞の祝賀会で着用されたドレスが展示されたこの展示会は、一般の方々にも大好評で、そのためさらに1ヶ月間展示される予定です。最終日は10月8日です。この展示は、9月14日まで毎日午前10時から午後4時まで、その後火曜日から日曜日まで正午から午後3時まで宴会場で展示されます 夏の2番目の大規模展示「ゲオルグ・ハウプト-グスタフ3世の宮廷宝物師」は、10月29日まで開催される予定です。9月14日までは毎日午前10時から午後4時まで、その後は火曜日から日曜日の正午から午後3時まで、展示会場で展示されています。</w:t>
      </w:r>
    </w:p>
    <w:p>
      <w:r>
        <w:rPr>
          <w:b/>
          <w:color w:val="FF0000"/>
        </w:rPr>
        <w:t xml:space="preserve">イド313</w:t>
      </w:r>
    </w:p>
    <w:p>
      <w:r>
        <w:rPr>
          <w:b w:val="0"/>
        </w:rPr>
        <w:t xml:space="preserve">スターストラック』は、2010年のアメリカ合衆国のコメディ映画です。主演はスターリング・ナイトとダニエル・キャンベル。この映画は、2010年2月14日に米国で、5月28日にスウェーデンで初公開されました。ストーリー[編集] ジェシカ（ダニエル・キャンベル）は、姉のサラが歌手のクリストファー・ワイルド（スターリング・ナイト）に夢中。 ある日、ロサンゼルスに旅行した二人は、サラに連れられて、クリストファー・ワイルドが出演するクラブに行くことになる。ジェシカは偶然ドアを開けてしまったことでクリストファーと出会い、彼女を病院に連れて行く。その事件以降、二人はぶつかり合い、互いへの想いが変化し始める。一方、ジェシカはクリストファーへの愛を否定することを好む。その他[編集] コディ・リンリーは、クリストファー・ワイルドの役として想定されていたが、撮影現場での態度があまりに悪かったため解雇され、その後スターリングに、この役に飛び込んでもらえないか電話で依頼された。俳優[編集］</w:t>
      </w:r>
    </w:p>
    <w:p>
      <w:r>
        <w:rPr>
          <w:b/>
          <w:color w:val="FF0000"/>
        </w:rPr>
        <w:t xml:space="preserve">イド314</w:t>
      </w:r>
    </w:p>
    <w:p>
      <w:r>
        <w:rPr>
          <w:b w:val="0"/>
        </w:rPr>
        <w:t xml:space="preserve">Cannabis.se Magazineのプレミア版 あなたが今読んでいるのは、携帯電話やタブレット用のバージョンですが、お好みで通常のブラウザでもご覧いただけます。また、同じ内容でPDFの別バージョンも作ることにしました。 初号はちょっとしたテストなので、お手柔らかにお願いします。デザインやレイアウトは、新しい号が出るたびに確実に変化していきます。ニュースバリューやソースを優先するウェブサイトとは異なり、ビジュアルに重点を置き、写真やビジュアルアートはこれまで軽視してきた新聞界のレガシーの一部とします。ここで、Cannabis.seを訪れ、本誌を読んでくださっている方々の協力が必要になります。掲載可能な絵や写真をお送りください。私たちのために書いてみたいという方は、遠慮なくご連絡ください。言葉の騎士でなくても、プロの作家でなくてもいいのです。密輸、麻薬政策、大麻文化について言いたいことがあれば、ぜひご連絡を!社説：大麻のないスウェーデンを目指す？スウェーデンは薬物政策に関して世界の孤島である。 他の近代的で機能的な国々では、大麻は比較的危険度の低い薬物として受け入れられている。多くの人が使っているのは事実だし、これからもそうだろう。一方、スウェーデンでは、大麻は最も一般的な違法薬物であるため、戦争のレトリックや麻薬との戦いについて永遠にわめき続ける麻薬戦士の宿敵のような存在になっている。長い間、ここに覇権があったからこそ、ゼロ・トレランスの擁護者たちは強い優位性を持っている。批判者はほとんど消滅し、麻薬リベラルと見なされてきた。そのため、現在の政策を批判する者は、論旨が完璧で、できれば弱点がないことが求められるという恐怖が生まれた。病んでいるのはむしろ体制側であることを考えると、皮肉なものである。Read more Interview with Aki &amp; Dajanko from hip-hop collective Labyrinth 最上階に上がり、ドアベルを鳴らしても音がしないので、何度か強くノックしてみました。10秒後、ドアが開き、甘い草の香りが私の顔に襲いかかってきた。アンドレアス、ハイ」と手を差し出す。アパートの中に入ると、脂ぎったヒップホップが鳴り響き、バンドメンバーの一人であるダヤンコが賑やかに迎えてくれる。リビングでノートパソコンを前に、もう一人のアキが座っている。「レッドライン・クルーズのビデオを見ているんだ」アキはノートパソコンを抱え、キッチンへと歩いていく。 「ジャコは来れなかったんだ。そして、Jacco、Aki、Dajanko、そして同じく来られなかったDJ Saiの4人でLabyrinthというグループを構成している。ついに、ロールペーパーやソーダ缶、マリファナが所狭しと置かれたキッチンテーブルに座り、3人でそれぞれジョイントを準備し始める。アキはテーブルの向こう側にあるライターに手を伸ばすと同時に、ダヤンコのメックをつつき、葉っぱの一部がテーブルの上に落ちてくる。ダヤンコは少し不機嫌になり、二人の間で小気味よい口論が繰り広げられた。その間に、スキニーはお菓子の袋を取り出してテーブルに放り込んでいる。今年1月、LabyrintはP3 Guldgalans賞のベストヒップホップ/ソウル部門を受賞しました。「よかったよ、みんなが投票してくれたんだ。まるで私たちが "Place "の "Favorites "であるかのようだ、とDajankoは少し安っぽく言った。彼らは子供の頃からお互いを知っていて、いろいろな意味でいつも音楽に関わってきました。同時に、自分たちの曲で、一緒に演奏したり、ライブをしたりもしました。結局、一緒にミックステープを録音することになり、それ以来、流れ作業になっています」とダジャンコは言う。ノーマライゼーションキャンペーンは、グループ「ラビリンス」のメンバーによるInstagramのプロジェクトとして、昨年末にスタートしました。誰でも自分の喫煙の様子や喫煙具、あるいは単に喫煙時の写真を撮影し、ハッシュタグ「#normalisation」を付けてアプリ「Instagram」に投稿できるというものです</w:t>
      </w:r>
    </w:p>
    <w:p>
      <w:r>
        <w:rPr>
          <w:b/>
          <w:color w:val="FF0000"/>
        </w:rPr>
        <w:t xml:space="preserve">イド315</w:t>
      </w:r>
    </w:p>
    <w:p>
      <w:r>
        <w:rPr>
          <w:b w:val="0"/>
        </w:rPr>
        <w:t xml:space="preserve">Gävleの撤去クリーニングを料金計算して予約 Flyttstädning Gävleは、老舗の撤去クリーニング会社で、評判もよく、料金も安く、多くのお客様に満足していただいています。除去クリーニングを簡単に予約でき、画面上で直接料金を確認できます。Flyttstädning Gävleは、効率、サービス、正確さ、柔軟性を最優先しています。個人・法人を問わず、ゲーブルで有資格者の除去クリーニングを行います。ゲーブルの清掃 - E-städの一部 地理的にはゲーブル、ヴァルボ、フォルスバッカ、ヘデスンダ、ノルズンデ、ベルグビー、アビーゲビー、フォルスビー、フルヴィーク、ハムローネフィヤルデン、ビョルケ、トロジェ、ノールランデ、ボナン、トトラ、ベルグ、セルグスヨーンとゲーブル周辺に作業を行っています。私達は私達の評判を非常に心配して、そのために私達は引き受ける仕事のための高い品質基準を設定し、取り外しのクリーニングGävleのための私達の顧客との親密な接触は重要である。お電話でお問い合わせいただくか、当社のウェブサイトで直接オンラインで取り外しクリーニングをご予約ください。私たちは、何よりもまず品質と結果にこだわり、その結果、より多くの仕事と新しい顧客を獲得することに努めています。私たちE-städ in Gävleは、常に良心的な姿勢で責任をもって任務を遂行します。私たちは常にお客様の利益を最優先に考え、お客様がオンラインで簡単かつスムーズに行えるサービスの発注を外注しています。 Gävleでの清掃の割り当ては柔軟で、社内とオンラインの両方で多くの紹介を受けています。ゲーブルの除去クリーニングでは、除去クリーニングだけでなく、それに加えて除去のお手伝いも行っています。 ゲーブルエリアでクリーニングのお手伝いが必要な方は、遠慮なくゲーブルの除去クリーニングのメールまたはお電話（010-207 00 03）にてお問い合わせください。除去クリーニングGävleでは、常に5日間の顧客満足度保証を受けることができます。隠れた費用はなく、請求時に直接作業費用の半額を支払うだけです。料金には、窓拭きと作業に必要な機材が含まれています。いつまでに予約すればよいですか？月の変わり目にお引越しをされる方は、1ヶ月前のご予約をお勧めします。それ以外の方は、3日前のご予約で十分です。早く予約するほど、利用できる時間帯の幅が広がります。もちろん、いつでも電話（010-207 00 03）でお問い合わせください。その後、どのように考えればいいのでしょうか？鍵やあらゆるコードにアクセスできるようにする必要があります。何か不具合や破損があった場合は、必ずご連絡をお願いします。ゲーブルのお客様であれば、もちろん撤去クリーニングに立ち会う必要はございません。ただし、約束の時間に現地でドアを開けていただくようお願いします。クリーニングをキャンセルすることはできますか？はい、クリーニングをキャンセルすることができます。除去クリーニングGävleのキャンセルは、予約時間の少なくとも24時間前に行うことができます。それ以降のキャンセルは、全額請求となります。ただし、キャンセルは平日に限り、電話（010-207 00 03）、メールでご連絡ください。 キッチンのクリーニング オーブン、加熱キャビネット、コンロのクリーニング、コンロの裏のクリーニング、冷蔵庫、冷凍庫のクリーニング、キャビネットとドアのクリーニング、ファン、バルブのクリーニング、固定照明のクリーニング、作業台のクリーニング、タイルと床のクリーニングをルエオで行っています。バスルームのクリーニング 我々は、バスルームキャビネット、鏡、タイルのクリーニング、クリンカータップ、シャワー、バスタブ、トイレのクリーニング、パイプの拭き取り、クリーニング固定、照明、よく床のクリーニング、除去クリーニングGävleによって行わバルブのクリーニング すべての部屋の窓枠のクリーニング。コンセントとプラグ, 後ろの要素とほこりの乾燥, ワードローブ、シャッター、ハンドル, 床のウェットクリーニング, 幅木のウェットクリーニング, 敷居とすべての床のウェットクリーニング, 壁と天井のほこりの乾燥, すべての窓, Gävleの本の除去クリーニング なぜ私たちに依頼するのですか？我々は常に5 days.RemoveクリーニングGävleの仕事の保証は、お客様が満足していない場合、我々はコストなしで再び仕事をする "顧客満足保証 "を提供することです。と連携しています。</w:t>
      </w:r>
    </w:p>
    <w:p>
      <w:r>
        <w:rPr>
          <w:b/>
          <w:color w:val="FF0000"/>
        </w:rPr>
        <w:t xml:space="preserve">イド316</w:t>
      </w:r>
    </w:p>
    <w:p>
      <w:r>
        <w:rPr>
          <w:b w:val="0"/>
        </w:rPr>
        <w:t xml:space="preserve">プログラムページの構成 このセクションでは、Epi-serverで編集できるプログラムページの内容と、Selmaトレーニングデータベースから取得し、そこで編集する部分について説明します。また、どの部分が全番組に共通するコンテンツなのかも確認できます。コースページも同じ原理で構成されています。プログラム名 2. プログラム概要 - プログラムの単位、期間、開始学期など、プログラムに関する簡単な情報。また、プログラムのセッションが遠隔学習であるかどうか、プログラム全体が上級レベルか準学士レベルかも表示されます - この情報はSelmaから取得され、変更はそこで行われます。3.登録ボタン - 登録中は、サマリーの前に登録ボタンが表示されます。 - このボタンは、ページのさらに下のプログラム機会にリンクしています。4.番組概要/アブストラクト - 番組の概要、最大450文字 - このフィールドはいわゆるオンページ編集で、ページ上のフィールドで直接編集するか、ページのプロパティ（右上のすべてのプロパティボタン）で編集できます - このテキストをフォーマットすることはできません 5.Admitted to programme - すべての番組で必須の見出しとテキストです。ウェルカムレターがウェブで公開されている間、新入生歓迎の情報へのリンクがここに表示される ・ウェルカムレターのリンクテキストはウェルカムレターを作成する場所で編集される 6.ブロックエリア1 - フィルムまたはインタビュー用 ブロックエリア1では、次のいずれかを選択できます： - フィルムまたは - 1つ以上のインタビュー、最大4つ - ブロックエリア1にフィルムを置く場合、学生のインタビューは下部のバッファエリアにバッファとして置くことをお勧めします。ブロックスペースにフィルムとインタビューを混在させない 1.教育ウェブ用にインタビューブロックを作成する 教育ウェブのプログラムページにインタビューを表示する 7.プログラム中／何を勉強するか - 見出しは必須、すべてのプログラムで利用可能 - 小見出しH2 - 見出しはページ上のメニューに含まれる - このフィールドにはいわゆるページ上の編集があり、ページ上のフィールド、またはページのプロパティ（右上のすべてのプロパティ ボタン）で直接編集できる - 見出し作成時には小見出しH3のみを使用 8.プログラム中／何を学ぶか - 小見出しはすべてのプログラムで利用可能。詳細ページ - オプション - アプリケーションに詳細ページを追加する機能 - 詳細ページは標準ページですが、アプリケーションにリンクされ、左のページ構造ツリーを介して作成されます。9.プログラムの概要 - プログラムに含まれるコースの概要と受講年 - このフィールドはいわゆるオンページ編集が可能で、ページ上のフィールドで直接編集するか、ページのプロパティ（右上のすべてのプロパティボタン）で編集できます。 10.Programme syllabus - プログラムの概要に関連して、シラバスへのリンク - シラバスはセルマから自動的にダウンロードされるのでエピセルバで修正することはできません。したがって、プログラムのシラバスに関する情報は、Episerverの本文中に表示してはいけません。 11.就職機会 - この見出しは必須で、すべてのプログラムで利用できます。 - 小見出しH2 - この見出しはページ上のメニューに含まれています。 - 各段落は最大600文字です。 - 新しい段落にはそれぞれ小見出し、段落見出しH3をつけてください。 12.学位 - 就職機会の下に、学位の情報が表示されています。 - この情報はセルマから自動的にダウンロードされ、Episerverで変更することはできません。13.申請と資格 - この見出しは必須で、すべてのプログラムで利用できます - プログラムで利用できる機会が示されています - 内容は、例えば、資格、選択、学習場所、指導言語、およびantagning.seとuniversityadmissions.seへのリンクが示されています - 授業料に関する大学全体のテキストも関連して示されています - すべての情報はSelmaから取得しそこで編集されています - サブ見出しH2 - ページ上のメニューにこの見出しが含まれます - サブメニューH3 - このページのメニューに含まれるのは、次のとおりです。専門科目の説明 - 専門科目の説明は、専門科目がある番組のみ表示されます - 専門科目の名前はSelmaから引用されています - 表示されるのは、以下の通りです。</w:t>
      </w:r>
    </w:p>
    <w:p>
      <w:r>
        <w:rPr>
          <w:b/>
          <w:color w:val="FF0000"/>
        </w:rPr>
        <w:t xml:space="preserve">イド317</w:t>
      </w:r>
    </w:p>
    <w:p>
      <w:r>
        <w:rPr>
          <w:b w:val="0"/>
        </w:rPr>
        <w:t xml:space="preserve">ストーラ・エケベリ・サナトリウムは、スカーラ近郊の結核患者のための病院で、1914年に着工、1918年1月3日に開院した。エルンスト・ステンハマーが設計したものだ[1]。1918年から1923年までは180床、その後1936年から1947年までは254床まで増設された。1940年代半ばには、ドイツの強制収容所の犠牲者もここで治療を受けていた。その後、療養所のベッド数の減少に伴い、慢性疾患の患者さんが増えてきました。1965年、ランスティングは肺病病院としてのStora Ekeberg病院の閉鎖を決定し、SkövdeのKärnsjukhusetがそれを引き継ぐことになった。肺病患者のための64の病室がスコーヴデのケルンシュクヒューセットに移されたのは、1976年のことである。1980年には、2つの病棟が長期介護用に建て替えられ、1989年には、5年前に売却されたエーケベルグでの県議会による医療活動がすべて停止された。Stora Ekebergは数年間、Skara郊外のSommarlandetに近い戦略的な場所にあるホステルでした。Stora Ekebergは、2012年10月にBert Karlssonとそのパートナーによって買収されました。現在、Bert Karlsson氏が社長を務めるStora Ekebergは、難民キャンプとして利用されている。参考文献[編集] ^ Svenskt biografiskt lexikon: Ernst W E Stenhammar (art by Bo Lundström), retrieved 2015-12-30.</w:t>
      </w:r>
    </w:p>
    <w:p>
      <w:r>
        <w:rPr>
          <w:b/>
          <w:color w:val="FF0000"/>
        </w:rPr>
        <w:t xml:space="preserve">アイディーサンテンハチ</w:t>
      </w:r>
    </w:p>
    <w:p>
      <w:r>
        <w:rPr>
          <w:b w:val="0"/>
        </w:rPr>
        <w:t xml:space="preserve">Portersteken - ビールと料理のおいしい組み合わせ：柑橘系のAPAからsvennetacos柑橘系のAPAからsvennetacos初めてSierra Nevada Pale Aleを飲んだ時のことを覚えていますか？なぜなら、現代の地ビールに関して言えば、この古典中の古典は、ほとんどの人が初めて飲んだときのことを覚えているように思えるからだ。私も例外ではありません。数年前の初夏の暖かい日、私は実家で、スウェーデンの核家族方式でタコスを食べていました。このSierra Nevada Pale Aleは、以前からよく聞いていたのですが、棚からボトルを選ぶのに時間がかかっていました。どこかでタコスに合うと聞いたり読んだりしていたのですが、おそらくアメリカンホップとの最初の接点の一つだったので、よくわからずでした。これほどまでに良い組み合わせになるとは、想像もしていませんでした。その時は、なぜこんなにうまくいったのか、あまり考えずに、ただ座っておいしいビールと料理を楽しく味わっていたのかもしれません。まさに、その通りです。今日、家でタコスを作っていて、それに合うものを考えていたら、シエラネバダ・ペールエールの最初の一口を思い出したんです。それにしても、なぜそんなに良かったのでしょうか？まあ、当然といえば当然なんですけどね。そのビールの味と香りのすべてを構成しているカスケードホップは、かわいらしくフレッシュな柑橘系の香りをにじませているのです。タコスはクミンとコリアンダーのスパイスが効いていて、柑橘系の色調のドリンクとよく合います。中程度の苦味とともにやや強めの炭酸がチーズやミンチの脂を浮かせて爽やかにしてくれる。モルトベースがトルティーヤやミンチとマッチしているので、ビールは少しさっぱりしており、新鮮な野菜との相性は抜群です。最後に、喉の渇きを癒すのに十分な品質で、料理の小さな要素とよく混ざり合います。もちろん、これらの品質はシエラネバダ・ペールエールに限ったことではありません。APAやそれに近いスタイルのビールで、カスケードやチヌークなどのホップ品種を多く使っているものを探してみてください。Systembolagetのレギュラービールは、NynäshamnのBedarö BitterやAnchor Liberty Aleなどがおすすめです。このような状況下、「震災復興支援プロジェクト」の一環として、「震災復興支援プログラム」を実施することとなりました。カスケードでシングルホップしなくなったが、他のもので安くなった。それについて何か聞いていますか？</w:t>
      </w:r>
    </w:p>
    <w:p>
      <w:r>
        <w:rPr>
          <w:b/>
          <w:color w:val="FF0000"/>
        </w:rPr>
        <w:t xml:space="preserve">イド319</w:t>
      </w:r>
    </w:p>
    <w:p>
      <w:r>
        <w:rPr>
          <w:b w:val="0"/>
        </w:rPr>
        <w:t xml:space="preserve">公開日： 2012年6月20日</w:t>
      </w:r>
    </w:p>
    <w:p>
      <w:r>
        <w:rPr>
          <w:b/>
          <w:color w:val="FF0000"/>
        </w:rPr>
        <w:t xml:space="preserve">アイド320</w:t>
      </w:r>
    </w:p>
    <w:p>
      <w:r>
        <w:rPr>
          <w:b w:val="0"/>
        </w:rPr>
        <w:t xml:space="preserve">Axes 2 Axes Axes 2 Axesは、アメリカのギタリストEddie Ojedaがリリースした唯一のソロアルバムです。エディは、ヘビーメタルバンドTwisted Sisterのリードギタリストとして知られています。曲目リスト[編集] - Tonight - 3:26 (Eddie Ojeda) - Axes 2 Axes (instrumental) - 3:21 (Eddie Ojeda) - Please Remember - 3:37 (Eddie Ojeda) - Eleanor Rigby (The Beatles cover) - 2:13 (Paul McCartney/John Lennon) - Evil Duz (What Evil Knows) - 4.5 (Eddie Ojeda) - 3:40 (Eddie Ojeda) - 3:40 (Eddie Ojeda) - 3:40 (Eddie Ojeda) - 3:40 (Eddie Ojeda) - 3:30 (Eddie Ojeda)11（エディ・オヘダ／ジョー・フランコ） - クロスタウン（インストゥルメンタル） - 2:53 （エディ・オヘダ） - セニョリータは知っている - 3:39 （エディ・オヘダ） - ラブパワー - 3:26 （エディ・オヘダ） - ファンキーモンキー（インストゥルメンタル） - 2:26 （エディ・オヘダ） - ザ・リーゾン - 5:22（エディ・オヘダ）～リビング・フリー～ 4．01（エディ・オヘダ） ミュージシャン[編集] - エディ・オヘダ - リードギター、リードギター、ボーカル（3、5、7、8、10）、エレクトリックベース（4）、バックボーカル - ジョー・フランコ - ドラム - クリス・マッカヴィル - エレクトリックベース。バッキング・ボーカル - ロニー・ジェイムズ・ディオ - ボーカル（1） - ディー・スナイダー - ボーカル（4） - ニック・チプリアーノ - ローボーカル（5） - ルディ・サルゾ - エレクトリックベース（6、9） - テリー・イラス - バックボーカル（8） - ジョー・リン・ターナー - ボーカル（11） 外部リンク [編集].</w:t>
      </w:r>
    </w:p>
    <w:p>
      <w:r>
        <w:rPr>
          <w:b/>
          <w:color w:val="FF0000"/>
        </w:rPr>
        <w:t xml:space="preserve">イド321</w:t>
      </w:r>
    </w:p>
    <w:p>
      <w:r>
        <w:rPr>
          <w:b w:val="0"/>
        </w:rPr>
        <w:t xml:space="preserve">ロイヤルリパブリックの靴は、彼にも彼女にも ロイヤルリパブリックは、日常からパーティーまで使える靴が揃うブランドです。ロイヤルレパブリックの靴は、クラシックなスタイルからユニークなスタイルまで、あらゆるシーンで活躍する靴が揃っています。ロイヤルレパブリックの靴 - 背景とモデル ロイヤルレパブリックの靴は2006年に設立され、デンマークにルーツを持ちますが、現在はコペンハーゲンとアムステルダムの両方に拠点を置いています。メンズとレディースのシューズを生産しており、様々なシーンに合わせたスタイリッシュなモデルを複数展開しています。人気シューズの中には、丈夫でスタイリッシュな素材のロイヤルレパブリックのスニーカーもあります。ロイヤルリパブリック - 品格あるエイジングを実現するシューズ ロイヤルリパブリックは、確かなクラフトマンシップと品質の良さにこだわっています。つまり、適切な手入れをすれば、長く愛用でき、品位とスタイルを備えた靴を手に入れることができるのです。北欧のデザインは、靴を常にトレンディでモダンなものにしてくれます。耐久性を高めるために、フォレストケア製品を使用する。ロイヤルリパブリックの靴を通販で買うならFootwayで！豊富な品揃えとお得な価格で、ロイヤルリパブリックの靴をお買い求めください。180日間の無料ショッピングはもちろん、送料や返品も無料です！ぜひご利用ください。今日、新しい靴を注文すれば、数日以内にお手元に届くスピード配送です。</w:t>
      </w:r>
    </w:p>
    <w:p>
      <w:r>
        <w:rPr>
          <w:b/>
          <w:color w:val="FF0000"/>
        </w:rPr>
        <w:t xml:space="preserve">イド322</w:t>
      </w:r>
    </w:p>
    <w:p>
      <w:r>
        <w:rPr>
          <w:b w:val="0"/>
        </w:rPr>
        <w:t xml:space="preserve">ナプラパスのすべて ナプラパスは、関節や首、背中、さまざまな筋肉の痛みを和らげることを専門にする特別な集団です。ナプラパシーという言葉自体は、チェコ語のナプラビット（直訳すると修正された）という言葉に由来しています。ナプラパシーという学問自体は、20世紀初頭にアメリカのシカゴで考案され、カイロプラクティックをベースに発展したものである。ここスウェーデンでは、他の国とは異なり、ナプラパスはライセンスを取得する必要があり、認定ナプラパス・トレーニングを受けた後にライセンスを取得することになります。現在、スウェーデンには約1000人のナプラパスの専門家がいます。カイロプラクターとナプラパスの違い カイロプラクターは主に首や腰の問題を扱うとされていますが、ナプラパスは腰や首だけでなく、関節や筋肉など、体の他の部分にも働きかけます。背中の痛み、首の問題、筋肉や関節など、ナプラパスを受ける必要があると感じたら、スウェーデン・ナプラパスのディレクトリを利用して、お近くのナプラパスを探してみてください。スウェーデンで背中、首、関節、筋肉の治療を行っているナプラパスを見つけることができる町や都市を以下にご紹介します。</w:t>
      </w:r>
    </w:p>
    <w:p>
      <w:r>
        <w:rPr>
          <w:b/>
          <w:color w:val="FF0000"/>
        </w:rPr>
        <w:t xml:space="preserve">アイディーサンニジュウサン</w:t>
      </w:r>
    </w:p>
    <w:p>
      <w:r>
        <w:rPr>
          <w:b w:val="0"/>
        </w:rPr>
        <w:t xml:space="preserve">私たちの未来に貢献する 業界で最も優秀でクリエイティブな人材と一緒に働き、さまざまなアプリケーションのための最先端技術と持続可能なソリューションを開発する機会を得ることを想像してみてください。 ここで、キャリアの機会を探ってみてください。採用情報</w:t>
      </w:r>
    </w:p>
    <w:p>
      <w:r>
        <w:rPr>
          <w:b/>
          <w:color w:val="FF0000"/>
        </w:rPr>
        <w:t xml:space="preserve">イド324</w:t>
      </w:r>
    </w:p>
    <w:p>
      <w:r>
        <w:rPr>
          <w:b w:val="0"/>
        </w:rPr>
        <w:t xml:space="preserve">消費者は、不祥事を起こした会社Gravskötsel＆omvårdnad私Sverige ABからお金を取り戻す要求 FoodMonitorが以前に報告したように、Segeltorpで不祥事を起こした会社Gravskötsel＆omvårdnad私Sverige ABが再びそれをやって、ちょうどスウェーデンで疑いを持たない墓所有者に請求書のように "オファー "を送信しています。これに騙されたとする消費者が、スキャンダル会社に返金を求めている。これは、本日、スウェーデン消費者庁に提出された苦情の結果です。"請求書のようなデザインで、ストックホルム市が定期的に行っているお墓の管理に関する提案を模したものが自宅に送られてきました。また、強制的に退会できる権利についての情報もありません。お墓のメンテナンス5年分、2,655クローネを支払いました。私は撤回権に基づき返金を要求し、確認と返金を待っているところです」と消費者は苦情の中で書いている。現在、スウェーデン消費者庁には、不祥事を起こしたGravskötsel &amp; omvårdnad i Sverige AB社に対する苦情が合計123件寄せられています。FoodMonitorは以前、スキャンダル会社Svensk Djurassistans ABと、同じくMilDigitalGroupのネットワークの一部である詐欺の疑いのあるサイトdjurtransporter.seの暴露に関連して、Gravskötsel &amp; omvårdnad i Sverige ABに遭遇したことがあります。あなたは、不祥事を起こした会社Gravskötsel &amp; omvårdnad i Sverige ABに騙されたと感じていませんか？それなら、いつでもスウェーデン消費者庁に相談することができます。また、警察に通報することもできます。Gravskötsel &amp; omvårdnad i Sverige ABとMilDigitalGroupの他の不祥事を起こした会社のお金、何百万クローネがどこに行ったかを知りたいのです。誰が利益を得て、それが投資されたのか？知っていますか？その場合は、編集部@foodmonitor.seまで一行書いてください。匿名でもOKです。FoodMonitorは、フリーランスのジャーナリストによって作られています。FoodMonitor Plusに加入することで、犯罪ネットワークやスキャンダラスな企業の精査を継続的に行うことにご協力ください。PayPalでカード決済された場合は、6ヶ月または1年の定期購読となります。自動更新はされません。購読方法： https://www.foodmonitor.se/foodmonitorplus/index.php</w:t>
      </w:r>
    </w:p>
    <w:p>
      <w:r>
        <w:rPr>
          <w:b/>
          <w:color w:val="FF0000"/>
        </w:rPr>
        <w:t xml:space="preserve">イド325</w:t>
      </w:r>
    </w:p>
    <w:p>
      <w:r>
        <w:rPr>
          <w:b w:val="0"/>
        </w:rPr>
        <w:t xml:space="preserve">Balladforum - 中世のバラッドに興味のあるすべての人のためのフォーラムです。歌、ダンス、研究、スカーフ、興味だけでもかまいません。バラードの世界に関することなら何でも、意見交換や質問をしてください。まずは、上のリストの「Medieval Ballads！」タブから、お気軽にご覧ください。バラッドフォーラムとは、スラッカ・ムジケンの活動の名称でもあります。月に一度、日曜日の午後5時から8時まで、スラッカのキルクリデン（教会の隣にある白い家）でバラッドを歌い、踊り、コーヒーを飲み、話し合い、笑うというバラッドミーティングを開催しているのです。参加は無料ですが、コーヒー代として20krをご持参ください。一度だけ来てもいいし、ずっと来てもいいし、誰でも大歓迎です。毎週日曜日の午後5時から8時まで、Kyrkliden（Gamla KalmarvägenにあるSlaka教会の隣の白い家）でBalladdansを開催しています。コーヒーと紅茶を用意しますので、食べたいものをご持参くださいご一緒にいかがですか？スラッカのミーティングやバラードについて質問したいのですが？このページにコメントを残していただくか、slakamusiken @ gmail.com までお気軽にご連絡ください。 古い人も新しい人も好奇心旺盛な人も、みなさんを歓迎します。2011年以降の過去の会合 2011年は30/1と27/2、27/3、8/5、28/5（Skänninge）と12/6、3/9（Slaka Spelmansstämmaでのオープンバラッドダンス）25/9、1/10（シティアートリンク中にLänsmuseetでオープンバラッドダンス）、23/10、13/11、11/12の会合を開催しました。2012年は29/1、26/2、25/3、22/4に見られ、5/23にVreta修道院で、6/2にSkänningeの中世の日に、26/8、23/9、28/10、18/11、9/12にコールカイトを演舞した。2013年は1月20日、2月10日、3月10日、4月14日、5月5日（この時はリンショーピングのTrädgårdsföreningenのKrogfallsstuganで開催）、6月2日、8月31日土曜日SöderköpingのGästabudでオープンバラッドダンス、9月7日土曜日 Slaka Spelmansstämmaで1 5/ 9、20 10、24 11、8 12を開催しました。会合 2014年：1月26日、2月9日（スラカ音楽に関する本のCD収録前の臨時会合、収録は2月15-16日に行われました）、2月23日、3月23日、4月27日、5月18日、6月8日、9月21日、10月19日、11月16日、12月14日 9月6日にスラカ・スペルマンス・テーマで発売したスウェーデン民族音楽本 Källan i Slaka に伴うCDに参加させていただきました。私たちのバラード「Necken」と「De bortstulna konungadöttrarna」は、私たちのミーティングと同じように歌い、踊りながら録音され、Per TyrssonのDöttrarは、歌と演奏の両方で録音されました。2014年秋、私たちは協会「スラカムシケン！」を結成しました。2015年秋のバラッド会：20/9（日）17-20：キルクリデンでのバラッド会、4/10（日）17-20：キルクリデンでのバラッド会、10/10（土）16-17 リンショーピン民族音楽祭、Nationernas Husのダンスホール：スラカバラッドフォーラムとワークショップ開催。18/10（日）17-20：キルクリデンでのバラッドミーティング、8/11（日）17-20：キルクリデンでのバラッドミーティング、13/12（日）17-20：キルクリデンでのバラッドミーティング2016春：2/21、3/20、4/17（年次総会とBOOKSLASHに先行！詳細は後日）、5/15、6/5秋：10/2、11/20、12/11。2017年春：1月29日、2月26日、3月26日、4月23日（総会15時30分、その後バラードダンス）、5月14日（GamlebyのTingshusetになるかも、詳細はホームページでご確認ください）、6月11日。2018年秋：30/9、28/10、25/11、16/12。2019年春：20/1、17/2、31/3、14/4、12/5、9/6 2019年秋：10/11、8/12（9月、10月はグループ参加者が多いため中止となりました。）</w:t>
      </w:r>
    </w:p>
    <w:p>
      <w:r>
        <w:rPr>
          <w:b/>
          <w:color w:val="FF0000"/>
        </w:rPr>
        <w:t xml:space="preserve">ID 326</w:t>
      </w:r>
    </w:p>
    <w:p>
      <w:r>
        <w:rPr>
          <w:b w:val="0"/>
        </w:rPr>
        <w:t xml:space="preserve">Flippin' Burgers : hamburgers from scratch - Jon Widegren - books(9789127134270) | Adlibris Bokhandel おいしいハンバーガーの秘密は何ですか？ジョンは、その答えを探しにアメリカへ行った。6週間後、64個のハンバーガーを食べた結果、その答えはハンバーガーそのものと同じくらいシンプルなものであることがわかりました。肉とバンズが大事なんです。おいしいハンバーガーは、シンプルであるがゆえに秘密もなく、また近道でもない。カットの詳細と揚げ方、脂肪分と色の繊維、食感と温度、食感と構成、割合、そして何よりも情熱が必要です。本書は、シンプルで本物の素晴らしいハンバーガーのあるべき姿を伝える、確かな調理法のハンドブックです。合計で約40種類のベースと種類の異なるレシピ、完全なバーガーレシピ、多くはアメリカのダイナーからヒントを得たもの、数種類のバーガーバンズ、様々な付け合せやトッピング、そしてシェイクのレシピが掲載されています。Jon Widegrenは、コンサルタントとしての仕事を辞め、ストックホルムにバーガーショップFlippin burgersをオープンさせました。理論的な歴史からアメリカのレシピまで、ハンバーガーに関するあらゆるものを長い時間をかけて読んできた。「この本を読むとハンバーガーを作りたくなって、（もしあったら）帽子を上げて、ジョンさんありがとう！って言いたくなる。ハンバーガーを本当に美味しく作る方法を教えてくれる本がついに発売されたことに感謝します！」Hamburgare.org 「この本に載っているバンズとハンバーガーの両方を試食しましたが、とんでもなく美味しいことを約束しますよ。ハンバーガー好きには本当に面白い一冊です。純粋に楽しむ！」Frederik Zäll, Lyxlagat 「面白いのは、この本が全体のコンセプトと一体化しているように感じられることです。ハンバーガーの作り方を知りたいなら、この本です。様々なテクニック（パティをラップでソーセージ状に巻いたブルメンタール流も含む）、本当に美味しいパンのレシピ、そしてハンバーガーの全種類をご紹介します。つまり、『Flippin Burgers』が現在セールスチャートのトップを走っているのには、たくさんの理由があるのです」Johan Hedberg, Matgeek 「この本はスウェーデン市場において最高のもので、そのため購入をお勧めします！」Foodjunkies.se</w:t>
      </w:r>
    </w:p>
    <w:p>
      <w:r>
        <w:rPr>
          <w:b/>
          <w:color w:val="FF0000"/>
        </w:rPr>
        <w:t xml:space="preserve">アイディーサンじゅうなな</w:t>
      </w:r>
    </w:p>
    <w:p>
      <w:r>
        <w:rPr>
          <w:b w:val="0"/>
        </w:rPr>
        <w:t xml:space="preserve">事故はいつでもどこでも起こりうるものです。そこで、ミットプラッグでは、必要不可欠な救急用品を集めました。キット全体が必要な場合も、ブラッドストッパー1つだけが必要な場合もあります。</w:t>
      </w:r>
    </w:p>
    <w:p>
      <w:r>
        <w:rPr>
          <w:b/>
          <w:color w:val="FF0000"/>
        </w:rPr>
        <w:t xml:space="preserve">三二八</w:t>
      </w:r>
    </w:p>
    <w:p>
      <w:r>
        <w:rPr>
          <w:b w:val="0"/>
        </w:rPr>
        <w:t xml:space="preserve">この記事は、都市に関するものです。県については、ヴェネツィア (県)を参照のこと。ベネチア（イタリア語：Venezia）は、イタリア北東部の都市で、アドリア海の北岸にあるラグーンの中とその周辺に位置しています。ヴェネト州の州都であり、ヴェネチア州の州都でもある。1987年には「都市とラグーン」が世界遺産に登録された。住民はヴェネツィア人と呼ばれ、ヴェネツィア語と呼ばれるロマンス語を話す者もいるが、イタリア語が最も一般的である。1 位置と行政区分 7 イベント 9 外部リンク 位置と行政区分[編集] ヴェネツィア・ラグーンの中央、アドリア海のポー川河口の北数マイルのいくつかの島々に歴史地区がある。最も重要なのは、大運河によって分けられた本島と、カナール・デラ・ジューデッカによって分けられたジュデッカ島である。本土には、行政上ヴェネツィアに属するメストレとマルゲーラの両町、リド島、トルチェッロ、ムラーノ、ブラーノ、サンテラスモ、ヴィニョーレの各島があります。ラグーン周辺には、漁業の町キオッジャがあり、ここはそれ自体が自治体であり、「小ベニス」の異名を持つ。ベネチアは水の上に作られた都市であり、砂と泥にまみれた土壌に打ち込まれた何百万本ものオークやニレの木の杭の上に築かれています。ベネチアは6つの地区とその先にある島々で構成されており、その象徴が</w:t>
      </w:r>
    </w:p>
    <w:p>
      <w:r>
        <w:rPr>
          <w:b/>
          <w:color w:val="FF0000"/>
        </w:rPr>
        <w:t xml:space="preserve">三二九</w:t>
      </w:r>
    </w:p>
    <w:p>
      <w:r>
        <w:rPr>
          <w:b w:val="0"/>
        </w:rPr>
        <w:t xml:space="preserve">お母さんのおいしいソーセージシチュー 子供の頃の思い出が蘇る。シンプルでおいしい日常食。私は茹でたネギにはちょっとうるさいので、食べる5分前に水洗いしていますが、気になる方はレシピに書いてある通りにしてください。 豚トロとソーセージの濃い煮込み 今日は豚トロをどうしようかと思い、チョリソーなど手に入るものを使ってみました。大勝利！でした。ソーセージの煮込み 面白いレシピです（偉大な料理人）。その味には驚かされます。ジャガイモとソーセージのシチュー 今日、2010年11月25日木曜日、小屋の周りに雪が吹き、Uplands W�sby の気温が-4度の時、夕食に豊かで温まるシチューを提案します。このシチューは、いくら食べてもすぐになくなってしまいます。子供たちも大喜びです。確かにファルコルブはもちろん、ソーセージで手早くシチューを作ることも可能ですトマトと�ターの風味が豊かで、本当においしいシチューです。味は、スパイシーだけど旨味と肉感のあるソーセージ・ストロガノのような感じです。根菜類は、セロリ、エルサレム・アーティチョーク、コールラビなど、お好みで変えてみてください。朝食用ソーセージは、ポークソーセージに比べると、後回しにされることが多い。朝食用のソーセージは、フライパンでバターを少し塗ってトーストするとおいしいのに、それは残念です。マカロニと一緒にお召し上がりください。</w:t>
      </w:r>
    </w:p>
    <w:p>
      <w:r>
        <w:rPr>
          <w:b/>
          <w:color w:val="FF0000"/>
        </w:rPr>
        <w:t xml:space="preserve">イド330</w:t>
      </w:r>
    </w:p>
    <w:p>
      <w:r>
        <w:rPr>
          <w:b w:val="0"/>
        </w:rPr>
        <w:t xml:space="preserve">スキースクール ヴィテッセ・スキースクールへようこそ!スキースクールに関するニュースは、こちらに掲載されます。スキースクール・マネージャー Lennart Lundquist Tel.0500-414453 スキースクールでは、トレーニング中にスキーでお手伝いをしてくださる保護者の方を募集しています。ご興味のある方は、お申し込みの際にその旨をお伝えください。よろしくお願いします SK Vitesse</w:t>
      </w:r>
    </w:p>
    <w:p>
      <w:r>
        <w:rPr>
          <w:b/>
          <w:color w:val="FF0000"/>
        </w:rPr>
        <w:t xml:space="preserve">三百三十一号</w:t>
      </w:r>
    </w:p>
    <w:p>
      <w:r>
        <w:rPr>
          <w:b w:val="0"/>
        </w:rPr>
        <w:t xml:space="preserve">2008年9月30日、キエフでのユシチェンコ大統領に対する国王のスピーチ - Sveriges Kungahus 2008年9月30日、キエフでのユシチェンコ大統領に対する国王のスピーチ。</w:t>
      </w:r>
    </w:p>
    <w:p>
      <w:r>
        <w:rPr>
          <w:b/>
          <w:color w:val="FF0000"/>
        </w:rPr>
        <w:t xml:space="preserve">ID 332</w:t>
      </w:r>
    </w:p>
    <w:p>
      <w:r>
        <w:rPr>
          <w:b w:val="0"/>
        </w:rPr>
        <w:t xml:space="preserve">シュトーデ上空のケムトレイル。写真は昨日、Caroline Engströmが撮影したものです。昨日はハリネズミがヒットしました。初めての暖かい日。そして、今日は王冠が真っ白です。もうすぐライラックが咲くので、休暇を取る時期です。少なくとも、この幕間に登場する靴職人は休暇をとっていた。でも、ここでは一番忙しい時期なんです。休息も安らぎもない。素晴らしいですね。スウェーデンの愛する自然。ありがとうございました。これからが冬と闇のご褒美です。こちらもありがとうございました闇を感じずして、どうして光を拝むことができようか。昨日もケムトレイルが村の上に散布された。また、昨年は4月に2回起こりました。今日も散布されました。多くの人がその悲惨な様子をFacebookに投稿しています。昨日、リュンゲバークと遥かオーガランド上空で散布の目撃談がありました。ドローンなのかなぁ？そうでなければ、人や動物のために破壊しようとする愚か者は何なのか。お客様をお迎えする。引っ張ると本当に知恵がないと思われるので、何も言わないこと。そして、無知であるからこそ、それらを継続することができるのです。でも、みんなが理解したらどうなるんだろう。止まるのか？それとも、そのころには人類の50％が絶滅しているのでしょうか？何を撒いているかは調べていませんが、それ以外はバリウム、アルミニウム、そして日光を制限したい（神を演じている）ということです。しかし、その専門家もいるし、悲惨な状況を伝える良いページもたくさんある。人々が写真を投稿する多くの良いサイトです。罪のない人々の頭上に何かが散布されるという事実だけで、吐き気を催す。昨年、散布されたとき、リサは数村離れたところに電話をかけ、私が惨状を見たかどうか尋ねました。彼女はCAAに手紙を出したが、何でもない、つまり心配することはないと言われた。私が不思議に思うのは、どうしてMSMは書かないんだ！ということです。普段から変なところに強引に乗らないか。読者を集めることで、より多くのお金を稼ぐことを期待して、走馬灯のように投げかけてください。なぜ、今それをしないのか？Rapport、News、Aktuellt、TT、Ekotとは!どこにいるんだ？みんなが真似しているロイターラッテンとは？SvDでケムトレイルを検索する。何も書かれておらず、DNでヒットしたのは1件だけです。Fredrik Strageは2008年当時、空にできた痕跡について全く知らなかった。「奇妙なことに、Beck自身が最新アルバムで陰謀論に言及している。ケムトレイル』という曲は、飛行機が空に残す白い軌跡から名付けられた。陰謀論者に言わせれば、多くの国の政府が国民を従順にするために化学物質を散布していることを証明しているのだ。"インディアンが持っていた発煙筒を導入すべきです。今起きていることよりも、このような空のサインを信じることができると思うのです。マスコミが隠蔽している！？誰が、何を恐れているのか？自分の目で見るまで、聞いたことを信じない。空のサインを見てきました。あまりに不気味で、信じられません。Anna Sundströmが今日撮った写真です。「これは今朝から、少なくとも2機の飛行機が隣り合って運転し、散布している写真です。今、ケムトレイルが溶けて、いわゆる人工の雲になりつつあることに注目してください。よく知らなければ、結局はただの雲だと思うかもしれない...... :(( したがって、私はケムトレイルについて読み、自分自身に情報を与えることを求める - この狂った腐敗した世界で自分自身とあなたの子供のためになる!😉 VERY TRUE - talk EVERYTHING in foil hat's tongue... ;))) - with Christina Vallsten and 16 others in Ljungaverk, Västernorrlands Län.".FacebookのLotta Gröningで見つけた写真です。写真のテキストは、各国政府に対応を求めるものです。「ははは、何をバカなことを、ケムトレイルなんてものを買っているんだ？ネットに書いてあることなら何でも信じちゃう人もいるみたいだし。ヘレナさんの話は興味深く、また勇敢でした。I</w:t>
      </w:r>
    </w:p>
    <w:p>
      <w:r>
        <w:rPr>
          <w:b/>
          <w:color w:val="FF0000"/>
        </w:rPr>
        <w:t xml:space="preserve">三百三十三</w:t>
      </w:r>
    </w:p>
    <w:p>
      <w:r>
        <w:rPr>
          <w:b w:val="0"/>
        </w:rPr>
        <w:t xml:space="preserve">Ingrid Eckerman has his say ここでは、環境、集合住宅、民族音楽、私たちの福祉など、さまざまな問題について発言しています。風力発電の代わりとなるものはありますか？原発1基、ウラン鉱山1基よりも、窓の外に風力発電機が1,100基ある方がいいんです。DN Debate 29.12.2010 で、アーティストのLars Jonssonと映像作家のJan Troellは、「地元の景観の価値を維持する権利を求めて戦う」人々にこれ以上の配慮がなされないことは「法的スキャンダルだ」と書いています。また、現在進行中の風力発電の拡大は、20世紀のノールランド川の拡張に匹敵する規模と影響を与える景観への侵入であると書いています。これは公平な比較でしょう。しかし、私たちの前には大きな問題があります。エネルギー、特に化石燃料はもちろんのこと、原子力発電もますます高価になる。これからますます、気候変動の心配が高まります。私たちの選択肢は？ ボパールでの26年間の活動 12月2日と3日の夜、インドのボパールで眠っている人々に毒ガスが広がってから26年が経ちました。人々は目や気道に火が刺さり、息ができず、嘔吐や咳をして目を覚ました。ユニオン・カーバイド社の工場から流出したものであることは、誰もが知っていた。過去にも何度か同じようなことがあり、労働組合などから重大事故の警告が出されていた。みんな工場から出たがっていた。近くに住んでいた多くの人が倒れて死んでしまった。また、死ぬ前に何とか病院にたどり着いた人や、怪我をしながらも助かった人もいます。いつまで今の医療を受けられるのか？私たちスウェーデンは、世界的な経済危機をうまく乗り切ったように見えるかもしれません。しかし、危機はまだ続いており、私たちは学んでいないのです。1990年代前半、患者として応募してきた若者のことが忘れられない。普通の中流家庭である。2人とも、かなり高給な仕事をしていた。彼は、仕事を探す必要がなく、いつも仕事の依頼を受けていた。それまで市内のアパートに住んでいたが、子供が生まれるので、ナッカに豪華ではないが良い別荘を買ったばかりだった。Read more " 環境に大きな関心を寄せる退職した保健医。フィドルを演奏し、共同住宅に住んでいる。 - 環境に大きな関心を持つ、引退したフォーク音楽演奏の公衆衛生医師。 ウェブサイトwww.eckerman.nu。</w:t>
      </w:r>
    </w:p>
    <w:p>
      <w:r>
        <w:rPr>
          <w:b/>
          <w:color w:val="FF0000"/>
        </w:rPr>
        <w:t xml:space="preserve">三百三十四号</w:t>
      </w:r>
    </w:p>
    <w:p>
      <w:r>
        <w:rPr>
          <w:b w:val="0"/>
        </w:rPr>
        <w:t xml:space="preserve">アルテックはパフォーマンスカー、ストリートカー、レーシングカー、モーターサイクル向けの製品を専門に扱う会社ですが、それ以外にも様々な用途に応じた製品を用意しています。</w:t>
      </w:r>
    </w:p>
    <w:p>
      <w:r>
        <w:rPr>
          <w:b/>
          <w:color w:val="FF0000"/>
        </w:rPr>
        <w:t xml:space="preserve">ID 335</w:t>
      </w:r>
    </w:p>
    <w:p>
      <w:r>
        <w:rPr>
          <w:b w:val="0"/>
        </w:rPr>
        <w:t xml:space="preserve">ブロードバンド、電話、電子メール、デジタル・セキュリティー、テレビ、パソコン、iPad、スマートフォンからアクセスできるエンターテインメントをミックスした形で、通信を中心に顧客サービスを構築している企業の一つです。個人と不動産所有者／オーナーズアソシエーションの双方にマーケティングと販売を行う。販売は、自社チャンネルと再販業者を通じて行う。このブログで取り上げるケースでは、住宅協会を通じて上記の組み合わせにアクセスでき、テレビ供給に関しては、アナログ供給とセットトップボックスを通じてデジタルチャンネルを追加するオプションにアクセスできるようになっています。このボックスを通じて、1〜12チャンネルに加え、Svt24とナレッジチャンネル、そしてオプションの8チャンネルを利用することができました。今はテレビの買い替え時期で、購入窓口もデジタル通信会社の代理店になっている。箱の中のカードはテレビのカードホルダーに使えるので、同時に買ったテレビの分と合わせて双子のカードを買う必要があるというアドバイスでした。そうすれば、すべてが以前と同じように機能する。配送と設置が行われた。少し期待しながら、新しいセットのスイッチを入れると、何チャンネルか映るようになった。それは、デジタル企業のカスタマーサービス部門における、1カ月にわたる、特に面白くもないダンスの始まりだった。この1ヶ月の間、私たちは彼らが私たちに電話をかけると約束しましたが、それは一度も行われませんでした。不正確な情報、矛盾した情報を提供された。今はエラーが修正されていると約束されました。新しいテレビに不具合があるかもしれないと言われたので、点検してもらったところ、不具合はありませんでした。デジタルカンパニーのサービスには承認されないと知らされましたが、それも間違った情報でした。ちょっとやけになって、テレビメーカーのスウェーデン輸入元のカスタマーサービスに問い合わせた。初めて自分のことをよく知っている人とコンタクトが取れたのです。テレビ会社のデジタルボックスを通じての提供は、実はデジタルである必要はなく、アナログでも可能であることが判明した。そのため、テレビ会社のホームページもデジタルチャンネルに合わせて作り直さなければならないことが判明した。これは、放送局側のミスもあるが、月に1度しかできないことだった。次の月が変わるまでの間に、テレビをデジタルからアナログのチャンネルに切り替える必要がありました。複雑そうですか？お客さまに優しいと思われますか？お客さまが自動的にできるようになるようなことでしょうか？企業のカスタマーサポートチームが知っておくべきことのような気がするのですが？同じ状況にあるほとんどの人が、「はい - 面倒だ」「いいえ - 顧客に優しくない」「いいえ - 顧客がこれを知っていると期待できない」「はい - 顧客サポートはこれを知っているべきだ」と答えると思います。さらに不満を募らせるのは、月が変わるのが2日しかないため、ファーストコンタクトですべてが解決できたかもしれないということだ。テレビ会社のロエベの協力で解決した後、デジタル会社のホームページの所定の場所を通じて、苦情の書面を送りました。2カ月経っても返事がないため、督促状を送ったところ、「訴状を紛失した」との回答があった。新たな苦情と、回答者が調べもせず機械的に対応していることを示す回答。毎年行われるServiceScore®の調査で、この会社が属する通信業界は、スウェーデン国民に評価を求めたところ、知覚されたサービスの点でワースト1位となったことが分かっています。様々な形でのコミュニケーションを顧客提供の基本としている業界が、良いサービスを提供し、顧客と適切なコミュニケーションをとることに全く関心がないのは、少し逆説的である。私たちのサービスモデルは、「礼儀正しさ」「アクセスのしやすさ」「知識・能力」の3つの分野でサービスを提供することを基本としています。スウェーデン人が最も重視するのは、後者の「能力」である。サティシュさん 2018年9月 ※ネガティブなサービス体験では、名前を公表したり、誰かを「吊るし上げる」ようなことはしません。もし、ご自分の会社や組織でこのようなことが起こっているのではないかと心配される方がいらっしゃいましたら、もちろん私たちにご連絡いただき、この件についてご説明をいただくのは結構です。このブログ記事では、私たちの大手銀行の支店長と</w:t>
      </w:r>
    </w:p>
    <w:p>
      <w:r>
        <w:rPr>
          <w:b/>
          <w:color w:val="FF0000"/>
        </w:rPr>
        <w:t xml:space="preserve">アイディーサンロク</w:t>
      </w:r>
    </w:p>
    <w:p>
      <w:r>
        <w:rPr>
          <w:b w:val="0"/>
        </w:rPr>
        <w:t xml:space="preserve">クリーンスカイ クリーンスカイ共同技術イニシアチブは、クリーンで革新的かつ競争力のある航空輸送システムに必要な技術を開発するために、航空分野における欧州レベルの官民パートナーシップを構築することを目的としています。ACT クリーンスカイ共同事業に関する2007年12月20日付理事会規則（EC）第71/2008号。概要 クリーンスカイ共同技術イニシアティブ（JTI）は、研究・技術開発のための第7次枠組み計画（FP7）の協力特定計画に該当します。クリーンスカイの目標は2017年12月31日までの期間を対象とし、主に、新世代のクリーンな航空輸送に適応する技術開発の加速、EUレベルでの航空研究の効果的な調整の確保、革新的で競争力のある航空輸送システムの実現、知識の普及と研究成果の活用の向上が期待されています。数値的には、2020年までにCO2排出量を50％、NOx排出量を80％、騒音を50％削減することを目標としています。 統合技術実証機（ITDs クリーンスカイの構成は、航空機のあらゆる側面をカバーする6つのyyyy技術分野（ITDs： Integrated Technology Demonstrators）で構成されています。実験段階から飛行実証段階まで、研究のフレームワークとして機能する。具体的には、以下の6つのyyyyITDがあります。インテリジェント固定翼機：翼の技術、グリーンリージョナル航空機（エンジン、エネルギーマネジメント、新しい静音ソリューション）、グリーンヘリコプター：革新的で騒音が少なく、抗力を低減し、燃料効率が高く、環境に優しい飛行経路を使用する回転翼とエンジンの設置に焦点を当てたものです。エコ・オペレーティング・システム：機器や設計、熱管理、環境にやさしい持続可能なエンジン：低圧システムの軽量化、静音化、窒素酸化物（NOx）低減のための技術開発、エコ・デザイン：材料や部品のライフサイクル（設計、製造、メンテナンス、廃棄・リサイクル）に取り組む。yyyyy独立した技術評価者は、プログラムの環境目的への影響を最大化するために、さまざまな分野における研究成果の評価とモニタリングを担当します。 メンバーと団体 設立メンバーは、欧州委員会が代表する欧州連合（EU）；12のITDリーダーと準メンバー；あらゆる公共または民間団体（産業、企業、中小企業、研究センター、大学など）；欧州委員会；メンバー国は欧州委員会；です。加盟国または第7次フレームワーク・プログラムに関連する国に設立される機関は、一定の条件の下、運営委員会の承認を得て、加盟を申請することができます。その組織は、yyyy理事会、執行委員会、ITD運営委員会、技術評価者運営委員会、一般フォーラムです。yyyy国家代表のグループは、会社の諮問機関である。予算 EUからの拠出は最大8億ユーロで、「協力」特別プログラムの「交通」分野への予算配分によるものです。これに、他の加盟国からの（最低）同額負担、すなわち16億ユーロの予算が加わる。 一般規定 クリーンスカイは、EUの機関として、yyy年の独立法人である。クリーン・スカイ共同技術イニシアチブの目的、活動状況、メンバー及び団体の役割と任務、資金調達に関する更なる情報は、本規則の附属書に記載されている。クリーンスカイのほかにも、小型化（ENIAC）、組込みコンピューティングシステム（ARTEMIS）、革新的医薬品、水素・燃料電池、グローバルモニタリングの5つの分野で、こうした取り組みが計画されています。</w:t>
      </w:r>
    </w:p>
    <w:p>
      <w:r>
        <w:rPr>
          <w:b/>
          <w:color w:val="FF0000"/>
        </w:rPr>
        <w:t xml:space="preserve">アイディーサンゼロジュウナナ</w:t>
      </w:r>
    </w:p>
    <w:p>
      <w:r>
        <w:rPr>
          <w:b w:val="0"/>
        </w:rPr>
        <w:t xml:space="preserve">Samsung HomeSyncは、友人や家族と共有できるプライベートクラウドサービスを提供します。一生分の写真を保存できる容量（1TB）があり、HomeSyncには1人あたり8ユーザー、6デバイスまで登録可能です。スマートフォンやタブレットから写真を自動でアップロードしたり、Google Playでアプリをダウンロードしたり、画面をテレビにミラーリングしてエンターテインメントを楽しんだりすることができます。2.5 5 2 レビュー 電池のリサイクルに対する責任 欧州電池・蓄電池指令は、電池が環境に与える影響を最小限に抑え、電池に含まれる物質のリサイクルを促進することを目的としています。英国では、2009年に「電池および蓄電池のリサイクル（二次電池）規則」が導入されました。廃電池規制は、英国における使用済み携帯型電池の回収・リサイクルを、2007年の3％から2012年には25％、2016年には少なくとも45％まで大幅に引き上げることを目標としています。製品または包装に表示されている電池マークは、その製品が通常の家庭ごみと一緒に廃棄してはならないものであることを示しています。使用済みの電池は、消費者の責任においてリサイクル施設に廃棄し、再資源化してもらう必要があります。廃棄時に電池を分別回収してリサイクルすることで、天然資源を保護し、人の健康と環境を守る方法で電池をリサイクルすることができます。電池リサイクルセンターの総合リストは、www.recycle-more.co.uk。 電池指令の対象となるすべてのサムソン製品は、電池と蓄電池に関する英国の要件に準拠しています。国の法律に従い、Samsung Electronics (UK) Ltdは電池製造業者の認定コンプライアンス制度のメンバーになっています。この制度は、サムスンに代わって電池の収集、加工、廃棄を行うものです。家族や友人とクラウドを共有 1ユーザーあたり6台のデバイスを、最大8人まで登録できます。このため、友人や家族とたくさんの写真やビデオを共有することができます。もちろん、選択したフォルダを非公開にすることも可能です。単なるクラウドサービスではありません HomeSyncは単なるクラウドサービスではありません。JellyBean OSにより、Google Playでアプリをダウンロードし、スクリーンミラーリングにより、スマートフォンの画面をテレビに映すことができます。これにより、ゲームや映画、写真などを大画面で楽しんだり、友人と共有したりすることができます。思い出を自分だけのクラウドでいつまでも大切に HomeSyncは、コンテンツの保存や共有を簡単に行うことができる、あなた専用のクラウドサービスです。1TBの大容量で、一生分の写真も容量不足を気にせず保存できます。簡単アップロード＆ダウンロード HomeSyncは、写真や動画を自動でアップロードするか、スマートフォンやタブレットなどから手動でアップロードするかを選ぶことができます。自宅にいなくても、クラウドサービスを利用することができます。</w:t>
      </w:r>
    </w:p>
    <w:p>
      <w:r>
        <w:rPr>
          <w:b/>
          <w:color w:val="FF0000"/>
        </w:rPr>
        <w:t xml:space="preserve">三百三十八番</w:t>
      </w:r>
    </w:p>
    <w:p>
      <w:r>
        <w:rPr>
          <w:b w:val="0"/>
        </w:rPr>
        <w:t xml:space="preserve">社会学部 - 教育学は学習、知識形成、発達の条件を研究する - 社会学は社会的関係や過程を研究、分析する</w:t>
      </w:r>
    </w:p>
    <w:p>
      <w:r>
        <w:rPr>
          <w:b/>
          <w:color w:val="FF0000"/>
        </w:rPr>
        <w:t xml:space="preserve">ID 339</w:t>
      </w:r>
    </w:p>
    <w:p>
      <w:r>
        <w:rPr>
          <w:b w:val="0"/>
        </w:rPr>
        <w:t xml:space="preserve">In My Wardrobe 今日、街に出たついでに、先週の日曜日にAnnaのところに行ったときに勧められたKappAhlの花柄のジャケットを買ってきました。それに加えて、透け感のあるカーディガンも購入し、 ... 続きを読む →</w:t>
      </w:r>
    </w:p>
    <w:p>
      <w:r>
        <w:rPr>
          <w:b/>
          <w:color w:val="FF0000"/>
        </w:rPr>
        <w:t xml:space="preserve">ID 340</w:t>
      </w:r>
    </w:p>
    <w:p>
      <w:r>
        <w:rPr>
          <w:b w:val="0"/>
        </w:rPr>
        <w:t xml:space="preserve">THREE LITTLE WORDSのプリーツスカート付きバンドゥードレスです。トップはシフォンリボンの紐、首元は紐、サイドにはサポートストラップが付属しています。パッド入りのカップとマークされたウエスト。後ろはヒップファスナーと隠しファスナーで閉じます。ストレッチペチコート。素材はポリエステル100％。アッパー部分 コットン51％、ポリエステル45％、エラステイン4裏地はポリエステル100％。手洗いを推奨します。モデル：身長170cmのモデルがSサイズを着用しています。刺激的で楽しいファッションの最高峰今日のトレンドから影響を受けたThree Little Wordsは、フェミニンなタッチであなたの夢のワードローブを作り出します。トレンド要素の高いゴージャスな服を、お得な価格で提供するのが、このユニークなブランドの特徴です通常配送：199kr以上お買い上げで送料無料、3-5営業日。エクスプレス配送：59 kr、1～3営業日（郵便番号62から始まる番号と82～98は最大3日）。 エクスプレス宅配：99 kr、1～2営業日（ストックホルム、ヨーテボリ、マルメ）、詳しくはこちら。交換・返品についてはこちらをご覧ください。ビッグNO!を今日手に入れました。160cmでSサイズ着用 1）サイズが大きかった 2）ブラカップが大きすぎる、普段は80B 3）首で結ぶとバンドが上になりすぎる、あまり強く結ばないようにすると、胸元に垂れる。素材は良いが、それ以外はNO。フィット感も良く、見た目も素晴らしいです。通常サイズも!とてもフィットする素晴らしいドレスです!パットが入っているようなものなので、ブラジャーは必要ないでしょう。とても素敵なドレスで、座り心地も最高でした。:D Nelly.com - 18歳から35歳までのファッションと美容に敏感な男女のための最大のオンラインストアです。ネリードットコムは、850ものブランドの中から毎日ニュースをお届けし、素晴らしい価格と迅速な配達で感動を与えてくれます。国際的に有名なファッションハウスから、Nly TrendやNly Shoesといったネリー独自のブランドまで、あらゆるものを見つけることができます。その他、Jeffrey Campbell、Converse、Elise Ryan、Odd Molly、Primeboots、Hunkydory、Cheap Mondayなどのブランドを取り扱っています。靴、洋服、ドレス、パーティードレスなどのカテゴリーがあります。</w:t>
      </w:r>
    </w:p>
    <w:p>
      <w:r>
        <w:rPr>
          <w:b/>
          <w:color w:val="FF0000"/>
        </w:rPr>
        <w:t xml:space="preserve">ID 341</w:t>
      </w:r>
    </w:p>
    <w:p>
      <w:r>
        <w:rPr>
          <w:b w:val="0"/>
        </w:rPr>
        <w:t xml:space="preserve">フェネック（Vulpes/Fennecus zerda）は、砂漠のキツネとも呼ばれ、北アフリカのサハラ砂漠に生息する夜行性の小型のキツネである。フェネックは世界で最も小さなイヌ科の動物である。毛皮、耳、腎臓の機能は、砂漠の高温と水不足に適応している。また、聴覚は地中を移動する獲物の声を聞き分けるほど敏感である。分類学[編集] 本種は最初独自のFennecus属に分類されたが、その後Vulpes属に分類されている[2] これらの分類群の間には多くの類似点があるものの、物理的・生態的に大きな違いがあり、したがってその属名については意見が一致していない。 ブランフォードキツネはフェネックの最も近い親戚と考えられ、400万年から450万年前に共通の祖先を持つ種と信じられている[1].[4]いくつかの亜種が記載されていたが、現在では同一種とみなされており、したがって単種である。 外観・発声[編集] フェネックは現在生きているイヌ科動物の中で世界最小である[7] 体長33-39cm（尾なし）、尾長13-25cm。 [8] 雌の平均体重は0.8 kg、雄は1.5 kg。</w:t>
      </w:r>
    </w:p>
    <w:p>
      <w:r>
        <w:rPr>
          <w:b/>
          <w:color w:val="FF0000"/>
        </w:rPr>
        <w:t xml:space="preserve">ID 342</w:t>
      </w:r>
    </w:p>
    <w:p>
      <w:r>
        <w:rPr>
          <w:b w:val="0"/>
        </w:rPr>
        <w:t xml:space="preserve">Afternoon coffee 今日の午後は街に出て、ハリネズミのハリネズミとコーヒーを飲んでお祝いをする予定です。 彼女が私を認識するかどうか？プッチのスカーフにロバのバッグ、きっと見覚えがありますよ。しまった、サングラスを家に忘れてしまった！そうでなければ、本当にかっこよく見えたのに。コメント：4件彼女の秘密は何なのか、ご存知ですか？:) ジェニー：ええ、彼女はおそらく今夜明らかにするでしょうね :)ハリネズミ夫人とおいしいコーヒーを飲んで、彼女にも挨拶してください :-) そう、もしあなたが今クールでないなら、クールという言葉はまだ発明されていないのです!ミア: 聞いてくれてありがとう、とても楽しかったわ！ラテと太陽と、世界で一番おいしいコーンよ</w:t>
      </w:r>
    </w:p>
    <w:p>
      <w:r>
        <w:rPr>
          <w:b/>
          <w:color w:val="FF0000"/>
        </w:rPr>
        <w:t xml:space="preserve">ID 343</w:t>
      </w:r>
    </w:p>
    <w:p>
      <w:r>
        <w:rPr>
          <w:b w:val="0"/>
        </w:rPr>
        <w:t xml:space="preserve">| |登録最終日: |大会前日の水曜日18:00｜｜登録料: |シニア60 SEK、ジュニア40 SEK（18歳になる年まで）｜｜選考方法: |登録制｜｜クラス分け: |Class A -18,0｜｜ フォグドーGKがHcp36〜54を許可する大会を開催する場合、Hcp36のレッドティーからの参加者は大会をプレーすることになります。| |スタート順:|インターネット上で公開=www.golf.se| |ローカルルール:|1.競技前、選手はチップとパットの練習のために指定された練習グリーンだけを使用できる。| |同点の場合の決定:|1.最低グロススコア＝最低SHCP｜ルール｜その他｜ゴルフ規則を適用（2019年1月より適用）｜プレー形態｜Hcpによるショットコンペ18ホール｜クラス分け｜1クラス｜選考方法｜登録制｜最大許容Hcp｜Hcp36～54の参加者はHcp36、赤ティでプレーする。|||1.最高位入賞者数.......................................スターター数によりギフトカード形式で上位3名に賞品。｜｜決勝の賞品：｜｜秋季大会で授与する上位3名に賞品。また、フォグドーカップへの出場権を得たベスト8にはカップ戦開始時に賞品が授与されます。｜競技日：｜競技プログラムはこちら｜その他：｜フォグドGKの一般競技規則を参照｜｜プレー形態：｜18ホールのマッチプレーです。準々決勝、準決勝、決勝のドロートーナメント｜｜予選：フォグドトロフィーの上位8名。スコアリングにより1～8の競技を指します。｜同点の場合の判定｜1番ホールからサドンデスプレー｜賞品｜上位2名に賞品。また、優勝者にはウォーキング賞として住宅ローンを提供します。｜賞品：｜秋季大会に関連して｜その他：｜フォグドGKの一般競技規則を参照｜一般競技規則 どの登録方法を利用する場合でも、氏名、所属クラブ、ゴルフID、正確なHcp、競技日、競技名を記入する必要がある。1.www.golf.se メニューの「マイゴルフ」→「コンペ」を選択すると、コンペを行う場所と日時を選択できるようになります。あなたの登録はそのままデータベースに登録されるので、クラブが見逃すことはありません。ゴルフIDは会員カードに記載されており、パスコードはご自身のものに変更していない限り、下4桁の数字です。2.コンペティションマネージャーへの電話連絡（電話番号はコンペティションプログラムの最下部に記載）。登録は拘束力があります。また、登録を行うことにより、お客様は、お客様の氏名がインターネット上で公開されることに同意したものとみなされます。登録された選手が大会開始時に現れない場合、担当の大会運営者に通知されない限り、参加費の全額を請求します。最初のスタートの30分前まで。開始時刻の30分前までに、空きがある場合のみ。登録が遅れた場合は、追加競技料として40kr＝合計100krを申し受けます。非会員の方は、グリーンフィーが140krと割安になっています。来日選手は、登録料とは別に140krを支払う。クラスB 18,1-26,0 クラスC 26,1-36 クラスD 36-54 Sörmlandsutbytetなどの大きな大会でのみ使用される。女性は赤ティでプレー 75歳以上の紳士はHCP競技のティに従って希望すれば赤ティからプレーできる 2. 最後の9、6、3、最終ホールは前述の順序で 3. プレースは共有 ゲームと競技マニュアル(</w:t>
      </w:r>
    </w:p>
    <w:p>
      <w:r>
        <w:rPr>
          <w:b/>
          <w:color w:val="FF0000"/>
        </w:rPr>
        <w:t xml:space="preserve">ID 344</w:t>
      </w:r>
    </w:p>
    <w:p>
      <w:r>
        <w:rPr>
          <w:b w:val="0"/>
        </w:rPr>
        <w:t xml:space="preserve">- Comments(0) https://ryssens.glommen.eu/?p=166 - Comments(0) https://ryssens.glommen.eu/?p=167 - Comments(0) https://ryssens.glommen.eu/?p=168 Ryssensのカードです。誰だ？ - Comments(0) https://ryssens.glommen.eu/?p=169 - Comments(0) https://ryssens.glommen.eu/?p=170 - Comments(0) https://ryssens.glommen.eu/?p=171 - Comments(0) https://ryssens.glommen.eu/?p=172 - Comments(0) https://ryssens.glommen.eu/?p=173 - Comments(0) https://ryssens.glommen.eu/?p=174 - Comments(0) https://ryssens.glommen.eu/?p=175 Johanna Severina Petersson 1847-02-15年生まれ。1928年10月28日没 カール・ペーターソン 1844-11-05生まれ。Died 1894-06-21 - Comments(0) https://ryssens.glommen.eu/?p=176 Greta and Anders grave at Stafsinge cemetery.- Comments(0) https://ryssens.glommen.eu/?p=177 グレタとアンデルスの墓（Stafsinge cemetery）。- Comments(0) https://ryssens.glommen.eu/?p=178 アウグスタの両親 アウグスタの両親 セヴェリーナとラース＝アウグスト・ニルソン Severina född 1849-02-25. Död 1894-10-26. ラーズ Lars född 1849-11-07.1917-09-04没 - コメント(0) https://ryssens.glommen.eu/?p=179 Ryssavisa.メロディ(選択された部分) TorparvisaはRyssättling Iであり、それは私がとても幸せになります私はこのことをとても誇りに思います毎日が楽しいSom Ryss da, da Som Ryss ja, ja Som Ryss ska vi sjunga och umgås ida´ Som Ryss da, da Som Ryss ja, ja Som Ryss ska vi sjunga ida エバ-カールはガラスに座って、ガラスに座ってSom Ryss da, daを発見し、その親切さと、そのケアについて話しました...そして、エルヴェスに、私たちは彼ら以上のものになりました。 そして、私たちの母グレタは、私たちが7人の男の子と女の子とアンダースに来たことを確認しました。Niklas our dear father love caravan and tent His voice cut the air and laughter was kind clover in his pocket is "lägda sä" accordion music she was always fond of a bible scripture, like a bible scripture As Ryss da, da.............エルヤサ・アイバルは素晴らしい選手で、ステン・ブロマンを泣かせたと思う ソム・リース・ダ、ダ......。そしてGaltåsのKarinは、彼女の兄弟のように喜びの完全である者の末尾である 機会が与えられたときに歌い踊るために、声をかすれさせたRyssダ、ダとして......................。さあ、みんなで歌いましょう！汗ばんだ梨のような乾いた小さな喉には、良い薬があります。ロシア人のように！ロシア人のように！ロシア人のように！ロシア人のように！ロシア人のように！ロシア人のように！ロシア人のように！ロシア人のように！ロシア人のように！ロシア人のように！歌い、ぶらぶらするんだ！ロシア人のように！ロシア人のように！ロシア人のように！ロシア人のように！ロシア人のように！ロシア人のように！ロシア人のように！ロシア人のように！ロシア人のように！ロシア人のように！ロシア人のように！ロシア人のように！ロシア人のように！ロシア人のように！ロシア人のように乾杯！！ - コメント(0) https://ryssens.glommen.eu/?p=182 </w:t>
      </w:r>
    </w:p>
    <w:p>
      <w:r>
        <w:rPr>
          <w:b/>
          <w:color w:val="FF0000"/>
        </w:rPr>
        <w:t xml:space="preserve">イド345</w:t>
      </w:r>
    </w:p>
    <w:p>
      <w:r>
        <w:rPr>
          <w:b w:val="0"/>
        </w:rPr>
        <w:t xml:space="preserve">2秒に1個のクランプを取り付ける Bjarne's System より効率的で人間工学に基づいた取り付けを実現 基材に直接取り付ける最速の取り付け。30度までの屋根勾配に最適、45度のフィードシステムまで動作。ビャーネス・システムが開発したステープルと革新的な取り付けツールのシリーズは、施工の簡素化を目的に設計・開発されています。人間工学に基づいた使いやすいソリューションで、より健康的で効率的な作業を可能にします。 そして、組み立てを効率化します。 テレスコピックスリーブ {{meta:consultant}} 。</w:t>
      </w:r>
    </w:p>
    <w:p>
      <w:r>
        <w:rPr>
          <w:b/>
          <w:color w:val="FF0000"/>
        </w:rPr>
        <w:t xml:space="preserve">イド346</w:t>
      </w:r>
    </w:p>
    <w:p>
      <w:r>
        <w:rPr>
          <w:b w:val="0"/>
        </w:rPr>
        <w:t xml:space="preserve">スウェーデンで最も優れたワイン＆飲料のブログです。matbloggspriset.seにより、2012年スウェーデンのベストワイン＆ビバレッジブログに選出されました。食べ物についても同じくらい書いている。正直な料理と正直なワインを好む、愛の手を持つ中年のおじいちゃん。人に対する意見も同じだと思います。仲間に点数をつけることはできないし、ワインに数字をつけることもできないと思っています。しかし、自分の好き嫌いははっきりしています。幸いなことに、私は簡単に気持ちを切り替えることができます。私は教育者として、専門的に飲み物やフレーバーに関わる仕事をしています。常に学び続けようとする姿勢。どれだけ刺さるかは別問題です。連絡先：anders @ gustibus.se</w:t>
      </w:r>
    </w:p>
    <w:p>
      <w:r>
        <w:rPr>
          <w:b/>
          <w:color w:val="FF0000"/>
        </w:rPr>
        <w:t xml:space="preserve">イド347</w:t>
      </w:r>
    </w:p>
    <w:p>
      <w:r>
        <w:rPr>
          <w:b w:val="0"/>
        </w:rPr>
        <w:t xml:space="preserve">後ろから指をくわえる前に考えてみてください、私の知る限りスウェーデンには日曜日に発送するショップはありませんから、おそらく荷物は昨日である月曜日、1日前に送られてきたのだと思います。水曜日か木曜日のどちらかにお渡しします。いずれにせよ、その期間内にゲームを手に入れれば、約束は守られます。約1年半前の投稿であることを考えると、水曜か木曜の今、彼がそれを手にしないことを本当に願っている。あなたこそ、考えてみてください...。現在、CDONから撤退の権利を行使できると回答があり、行使する予定です。ただし、返送料は私が負担することになります。CDONで電化製品を買ったのはこれが最後です。現在、CDONから撤回権を行使できると回答があり、行使する予定です。ただし、返送の送料は私が負担することになります。この前、CDON立法で電化製品を買ったので、ほとんどの店（ただし、ごくたまに例外もある）で、買い戻すときの送料は客が負担しなければならないことになっている。とても合理的ですね。店側は手数料や送料など関係なく破綻してしまう。法律上、そしてほとんどのお店（ただし、ごく少数の例外はあります）では、撤回権のある購入の場合、返送料は顧客が負担しなければならないとされています。とても合理的ですね。ショップは、すべてのハンドリングと元の運賃に関係なく、損をしています。もちろん、そうであるべきです。しかし、画面を引き取り、すぐに新しいものを送ってくれなかったことに腹を立てたのだろう。それこそ、新品のスクリーンの修理に何週間も待たされるようなことはないはずです。返送料がかかるのは、それほど気にならない。引き取って新品を送るのではなく、修理に出すという選択をしたことに腹が立った。新しいCDonコードはないのですか？SWEC1112 は現在動作していません :(. SWEC1201 http://cdon.se/hemelektronik/cdon_%2b_sweclockers/ 入札がかなり違うようです。どうやら届いた時に画面が割れていたのに、InfoCareに送って修理してもらわないといけないようです。届いたときに壊れていたら、DOA（Dead on arrival）としてカウントされ、新しいものと交換しなければなりません。文句なしです。オプス...を見ると、誰かがすでにこれを投稿していました :-/ 前の投稿でcdonについて言ったことを忘れて、父に頼んで、すべてがメールで到着したかどうか調べてもらったところ、彼らは私の注文を部分的に出荷することに決めたので、私はコンピュータ用のパーツが届かなかったのでプレイできないbf3を手に入れました :@ 私のコンピュータ部品もまだ「商品は梱包中」のステータスになっています。文句なしです。オプス...が、CDONによると、DELLは製品がDOAであってもサービスを受けるために送るべきだと言っています。とにかく、モニターはCDONに送り返し、代わりにダスティンを通して買い物をするつもりです。このような場合、このようなケースマネージメントが必要だと思うのですが・・・。お客様の案件を受領し、エレクトロニクス部門に転送しましたので、できるだけ早くご返信いたします。彼らは新しいキューに私を置くように感じ、このように別の24時間... 彼らのケース処理に非常に満足していない... 注文に変更を加えたいと思い、応答のために22時間待たなければならなかった、大丈夫... 彼らはそれが薄いので、私はそれを許すが、誰かがこの応答の世話をした後：彼らは別の24時間、新しいキューに私を置くように感じています。 彼らは18で私に昨日同じことをしました。 新しい反応はありませんまだ...本日13時にデータタブレットを注文したところ、すべて在庫あり、つまり1～3日配達でした。明日には届くはずなんだけどな〜。本日13時にデータタブレットをいくつか注文したところ、すべて在庫があり、つまり1～3個</w:t>
      </w:r>
    </w:p>
    <w:p>
      <w:r>
        <w:rPr>
          <w:b/>
          <w:color w:val="FF0000"/>
        </w:rPr>
        <w:t xml:space="preserve">ID 348</w:t>
      </w:r>
    </w:p>
    <w:p>
      <w:r>
        <w:rPr>
          <w:b w:val="0"/>
        </w:rPr>
        <w:t xml:space="preserve">このテーマでは、知識がないため、あまりお勧めできるものがありません。私はシステムカメラで撮影し、マニュアル設定のAVは、それがキヤノンで呼ばれています。修理する時間があまりないので、結局ほとんどプリントしています。冬の間は、三脚とレリーズを使ってカメラを動かさないようにし、フォトショップで少し加工しています。窓が大きいので、大きなものを置くことにして、窓枠も広くしたので、そこに置く可能性もありますね。今日はママとクリスマスプレゼントを買いに行ってきます♪Happy Thursday to you!ハグサンドラ・ウィタジUwielbiam len, bardzo podoba mi się ten wystrój ...pozdrawiam はい写真のヒントが難しいです。私はキヤノンも持っていますが、最近はマニュアル設定に徹しています。自動的にリリースされました。それなら少しはマシになるかな？でも、それがどんなに楽しいことか。この時期の光は、あまり楽しくないですね。素敵な一日をお過ごしください。初めてシステムカメラを手に入れたばかりなので、勉強させていただきたいと思っています;)。楽しい時間をお過ごしください！Ing-Britt Oh Sandra so nice!なんて素敵な可愛いウィンドウなんだろう・・・。よくやっていますね。すべての自然な色調が大好きです。ちょっと自分に苦笑...あ、カメラ...キャノンも持ってます...でもAVも使ってない...ほとんど全部フラッシュなしのオートで撮ってます...。以前から、その仕組みを学ばなければと心に誓っていたのですが...。でも、三脚なら...うーん...屋根裏に1つあるんだけど...合うかどうか見てみようかな...良い一日を!hugs Katarina 確かに、窓は撮影が難しいですね...。三脚の素晴らしさを思うと、手に入れるべきものの優先順位が上がりますね。Hug Helena God あなたがウインドウの中に持っているのはどんなに素敵なものでしょう。そして、いつも素敵な写真を撮っていますね :)素晴らしい写真を撮られていると思いますマニュアル設定を試すと、驚くほどの差が出ます</w:t>
      </w:r>
    </w:p>
    <w:p>
      <w:r>
        <w:rPr>
          <w:b/>
          <w:color w:val="FF0000"/>
        </w:rPr>
        <w:t xml:space="preserve">ID 349</w:t>
      </w:r>
    </w:p>
    <w:p>
      <w:r>
        <w:rPr>
          <w:b w:val="0"/>
        </w:rPr>
        <w:t xml:space="preserve">ミュゼのクラブハウスVol.9: カラフル・アドベンチャー - DVD - 映画 - CDON.COM ミューズ・クラブハウスは、すべての新しい遊び心のある子供たちに最適な場所です。ミッキー、ドナルド、ロングレッグス、そして他の仲間たちが、楽しいチャレンジ、賢い問題解決、そしてもちろんたくさんの笑いで、感動的な小さな冒険を繰り広げます。今日、不思議なことが起こりましたクラブハウスからすべての色が消えてしまったので、それを取り戻すためにあなたの助けが必要です。そして、フォン・アンカ教授の素晴らしいレインボーぬりえを動かすために、たくさんの新鮮な色を集めてください。さらに、ロングレッグスと一緒に絵を描いたり、彫刻したり、絵を描いたりして、虹の先までずっと旅に出ることができます。今こそ、色の魔法を発見するときですエピソード：1.ネズミのぬりえ冒険 2.ネズミの美術展 3.ミミの虹ボーナスエピソード：リトルアインシュタインズ：アオアシラウミウシ・バレエ。</w:t>
      </w:r>
    </w:p>
    <w:p>
      <w:r>
        <w:rPr>
          <w:b/>
          <w:color w:val="FF0000"/>
        </w:rPr>
        <w:t xml:space="preserve">アイディー350</w:t>
      </w:r>
    </w:p>
    <w:p>
      <w:r>
        <w:rPr>
          <w:b w:val="0"/>
        </w:rPr>
        <w:t xml:space="preserve">なぜTurbo Removalsを利用する必要があるのですか？サービス開始前、サービス中、サービス終了後、「ずっと」良いサービスを受けられることにこだわるなら、ターボムービングは当然の選択と言えるでしょう。迅速・安全・スムーズ」「高品質・適正価格」をモットーに、お客様に最高のサービスを適正な価格で提供することを心がけています。私たちの仕事に対する姿勢と効率、そして交通関係の許可、保証、保険を組み合わせることで、ターボフリットはお客様にとって安全な選択肢となるのです。サービスの予約方法を教えてください。ウェブサイト上のお問い合わせ・お見積もりフォームに、ご要望をご記入ください。ご興味のあるサービスについては、当社のカスタマーサービスが間もなくご連絡し、必ずメールまたは手紙にて見積書をお送りします。見積書を読んで承認すると、予約確認書が送信されますので、サービスの予約が確実に行われたことがわかります。電話やメールでも受け付けています。サービスの変更・解約はどのようにすればよいですか？変更のご要望は、できるだけ早くご連絡くださいますようお願いいたします。スタート時間、リフト時間、曜日、サービスの選択など、どのような変更でもかまいません。サービス開始の2日前までならキャンセルが可能です。それ以降にキャンセルされた場合は、キャンセルに伴う追加費用をお客様に請求させていただきます。支払条件 サービス終了後、必ず請求書を送付します。請求書は、ご希望により郵送または電子メールでお送りします。皆様の安全のため、現金でのお支払いはお断りしております。お客様がその場で支払いを希望される場合、支払い方法としてswishが利用可能です。お支払いが完了した後でも、明細書をお送りします。どのような分野をカバーしていますか？私たちはストックホルム南部に拠点を置き、グレーターストックホルム全域を移動します。さらに、スウェーデン国内および北欧内の移動も行っています。週末は仕事ですか？追加料金はかかりますか？私たちは365日毎日働いており、平日も週末も価格は同じに見えます。保証や保険はどうなっているのですか？ターボフリートは、万が一の事故の際にも安心な交通機関の許可と賠償責任保険に加入しています。すべての仕事において、お客様と当社の利益のために、100％の顧客満足度を保証しています。お客様のお荷物は、経験豊富な従業員が安全かつ効率的に作業し、常に大切に扱います。また、消費者のための一般引越規則、Bohag 2010、ビジネス引越のためのOffice 2003を遵守しています。何か壊れたらどうするんですか？万が一の事故に備え、損害賠償保険に加入しています。しかし、保険会社が保険金を受け取るためには、正しく梱包することが重要であることを指摘したいと思います。正しい梱包方法については、当社のウェブサイトをご覧いただくか、当社のカスタマーサービスにお問い合わせください。スタッフに求めることは何ですか？私たちのチームは、プロフェッショナルで勤勉、かつ真面目な社員で構成されています。個々の採用については、お客様の安全のために、特に警察の犯罪記録の抜粋をお願いしています。私たちの社員はすべて、トレーニングや専門職としての確かな実務経験など、私たちが定める条件を満たしていることを前提に採用されています。移動中、スタッフは靴を脱ぐことができますか？床が傷つきやすい場合は、マットを敷いたり、保護紙を貼ったりして、床を保護することができます。その場合、保護材を持参するため、事前にご連絡をお願いします。当社の社員は、作業中に怪我をする恐れがあるため、靴を脱ぐことができません。スタッフが自宅で怪我をした場合はどうなりますか？当社のスタッフは、勤務時間中や通勤途中でも保険に加入しています。RUTとROTの控除はどのように行われるのですか？RUTとROTの控除は、合わせて年間50,000SEKの税制上の補助金です。RUTの部分自体には、例えば、撤去サービス、ガーデニング、清掃などが含まれ、65歳未満の個人の場合、一人当たり年間25,000デンマーククローネに相当します。65歳以上の方は、RUTのサービスに最大50,000SEKまで利用することができます。RUTサービスには50％の減税があり、ROTサービス（家の修理や建設工事など）にも適用されます。30％の減税措置が適用されます。を受けることができるかどうかわからない場合は、新しい</w:t>
      </w:r>
    </w:p>
    <w:p>
      <w:r>
        <w:rPr>
          <w:b/>
          <w:color w:val="FF0000"/>
        </w:rPr>
        <w:t xml:space="preserve">イド351</w:t>
      </w:r>
    </w:p>
    <w:p>
      <w:r>
        <w:rPr>
          <w:b w:val="0"/>
        </w:rPr>
        <w:t xml:space="preserve">* 4月28日18:00～21:00、講演；"成功要因としてのあなたの独自性！"First Hotel Amaranten, Kungsholmsgatan 31, Stockholm 主催：Framgångsrika Relationer, 詳細・お申し込みはこちらをクリック* 5月24日～25日 "FacebookでIRLの本物になる！"Nina JansdotterとKenneth OE Sundinが企画したFacebookに関するレクチャーとクルーズに関するプレスリリースをご覧ください。* 4月3日～4日、Viking Lines M/S Cinderella、Women in Society。テーマ："あなたの独自性を成功要因に！"価格：1295:-/人Erlings Resorで予約する 0346-19615 * 3月26-27日 コース; Create your Life!"詳しくはこちらをご覧ください。* 2011年2月3日 18:00-21:00Hälsokällan4u, Stora Gatan 8 Köping.テーマ：地獄に落ちて振り向いた - 17回 + Think if - Think Right 価格：190:-、コーヒー付き ※3月17日18:00-21:00。Hälsokällan4u, Stora Gatan 8 Köping.テーマ：ノッバ・ザ・ウォール - 和の扉を開けよう + Everything is possible - Only you know what you want.価格：190:-、コーヒー代込み</w:t>
      </w:r>
    </w:p>
    <w:p>
      <w:r>
        <w:rPr>
          <w:b/>
          <w:color w:val="FF0000"/>
        </w:rPr>
        <w:t xml:space="preserve">三百五十二</w:t>
      </w:r>
    </w:p>
    <w:p>
      <w:r>
        <w:rPr>
          <w:b w:val="0"/>
        </w:rPr>
        <w:t xml:space="preserve">卒業生について BTHに在籍していた方は、BTHの卒業生となります。 BTHにとって、卒業生はBTHの重要な大使であり、私たちが常に発展し向上するための貴重なリソースであるため、卒業生との連絡を維持することが重要です。卒業生または社員として、BTHの同窓会ネットワークに登録することを選択することができます。そのためには、LinkedInにユーザープロフィールを持つ必要があります。その後、「BTH Alumni Official」というグループを検索し、入会を申し込んでください。このグループを通じて、元学生やスタッフと連絡を取り合ったり、BTHで起こっていることを継続的に受け取ったりすることができます。私たちは、卒業生としてだけでなく、BTHにとっても価値のある同窓会活動を目指しています。BTHの卒業生は世界中にいます。地図上の点は、1人以上の卒業生がいる国を示しています。</w:t>
      </w:r>
    </w:p>
    <w:p>
      <w:r>
        <w:rPr>
          <w:b/>
          <w:color w:val="FF0000"/>
        </w:rPr>
        <w:t xml:space="preserve">id 353</w:t>
      </w:r>
    </w:p>
    <w:p>
      <w:r>
        <w:rPr>
          <w:b w:val="0"/>
        </w:rPr>
        <w:t xml:space="preserve">2012年の出来事 7月30日（月）から8月3日（金）まで、カール・フィリップ王子とダニエル王子がロンドン・オリンピックに出席しました。ソリデンからのご挨拶 国王夫妻と皇太子妃夫妻は、エーランド島のソリデンから、これらの写真とともに夏のご挨拶をお送りしたいと思います。続きを読む 7月25日（水）、女王はエーランド島のソリデン城で7月ツアーの参加者を歓迎しました。続きを読む 国王夫妻、「アイランダー・オブ・ザ・イヤー」に賛辞 7月18日（水）、国王夫妻はエーランド島のSolliden Palaceで行われた「アイランダー・オブ・ザ・イヤー」の授賞式に参加しました。このたび、英国王室初のスマートフォン向けアプリケーションをリリースします。続きを読む ダニエル皇太子、ゴーシア杯に出席 7月16日（月）、ダニエル皇太子がヨーテボリのヘーデンで開催されたゴーシア杯を訪れました。皇太子妃殿下のお誕生日 7月14日（土）、皇太子妃殿下は35歳のお誕生日を迎えられました。国王、銀貨の回収に参加 7月12日（木）、国王はエーランド島沖で沈没した政府船マルス号からエリック14世が鋳造した銀貨の回収に参加された。続きを読む カール・フィリップ殿下、ボルボ・オーシャンレースの優勝者に賞品を贈呈 7月7日（土）、カール・フィリップ殿下は、アイルランドのゴールウェイで行われたボルボ・オーシャンレース2011-2012の優勝者に賞品を贈呈しました。</w:t>
      </w:r>
    </w:p>
    <w:p>
      <w:r>
        <w:rPr>
          <w:b/>
          <w:color w:val="FF0000"/>
        </w:rPr>
        <w:t xml:space="preserve">ID 354</w:t>
      </w:r>
    </w:p>
    <w:p>
      <w:r>
        <w:rPr>
          <w:b w:val="0"/>
        </w:rPr>
        <w:t xml:space="preserve">ナルヴァの戦いにおけるロシアの軍服 ピョートル大帝は、西洋のモデルに基づき、近代ロシア軍を率先して作り上げた。しかし、ナルヴァの戦いの時点では、まだ�terl�ndsqueの外観を保っていた。V�sterl�nd の制服が発行されたのは1702年である。最初の数回の戦争では、ロシア軍はまだハンガリー風の伝統的なカフタンに身を包んでいた。ナルヴァの戦いでの初期ロシア軍の様子は、このページで紹介されている。Tyv�rr 戦闘に参加した騎兵連隊の制服の詳細や名前さえもわかりません。しかし、歩兵については、Lars-Eric H�glund の著書 "Stora Nordiska kriget 1700-1721, III" に制服の詳細があり、Generalstabsverket の "Karl XII p� slagf�ltet" には、戦闘に参加したロシア連隊の概要が記載されている。参謀本部が言及した連隊とH�glundの本に記載されている連隊の同定を試みました。2つの衛兵連隊を除いて、H�glundの本に掲載されている連隊名を緑色の文字で示し、1つでも欠けていれば、彼の本には掲載されていないことになる。一方、H�glund は、Generalstabsverk の編集には含まれていないいくつかの連隊をナルヴァの戦いに参加したものとして挙げている。これらは、ページの一番下に記載されています。また、参謀本部によれば、西軍で戦ったゴードン連隊（この名前を持つ唯一の連隊）にも大きな疑問符がつく。しかし、H�glund によれば、ナルヴァの時点でゴードンが率いる連隊は二つあり（Butyrska と Astrachanska）、どちらも戦闘に参加したと言われている。この不思議なゴードン連隊のイラストを、ブティルスカのリュダ・カフタンで表現することにしました。この時期のアストラカンスカの軍服は不明であるが、1711年にはグレーのコートにフェイシングが付いたものを着用していた。これらが全くない場合は、西洋のユニフォームと同じフラスコで表現することにしています。一部の例外を除き、連隊はカフタンからコートに変更する際、旧来の色をそのまま使用したようである。しかし、いずれにせよ、これらの推測の域を出ないユニフォームは、その背景にあるのは��です。北翼 ナルヴァの戦いに参加したロシア軍は総勢32,971名であった。このうち、ナルヴァの包囲網には4,000人もの兵士がおり、ナルヴァ守備隊からの出撃に備え、自衛のために戦った。参謀本部は、以下の連隊が包囲網を構成していた可能性が高いと見ている。しかし、合計4,000人に達するには、スウェーデン軍主兵装を構成する連隊から1,582人が切り離されたと予想される。しかし、Lars-Eric H�glund はその著書の中で、すでに述べた連隊のほかに、さらに6つのロシア（ストレルツァー）連隊がナルヴァの戦いに参加した、と述べている。D・ザゴスキン（プスコフ出身）、M・バシュネフ、F・バシュネフ（共にノヴゴロド出身）である。さらに、ブチューリンとV・エルチャニノフ、I・ドゥロフ（ともにモスクワ・レルツ出身）率いる第9モスクワ・レルツが登場した。</w:t>
      </w:r>
    </w:p>
    <w:p>
      <w:r>
        <w:rPr>
          <w:b/>
          <w:color w:val="FF0000"/>
        </w:rPr>
        <w:t xml:space="preserve">イド355</w:t>
      </w:r>
    </w:p>
    <w:p>
      <w:r>
        <w:rPr>
          <w:b w:val="0"/>
        </w:rPr>
        <w:t xml:space="preserve">アマル朝のオストロゴスの王、テオディミール（ティウディマー）、474年没。妃はエレリエヴァで、アマラフリダとテオデリック（後のテオデリック大帝）の2人の子供をもうけた。</w:t>
      </w:r>
    </w:p>
    <w:p>
      <w:r>
        <w:rPr>
          <w:b/>
          <w:color w:val="FF0000"/>
        </w:rPr>
        <w:t xml:space="preserve">id 356</w:t>
      </w:r>
    </w:p>
    <w:p>
      <w:r>
        <w:rPr>
          <w:b w:val="0"/>
        </w:rPr>
        <w:t xml:space="preserve">世界中の女性たちが、虐待やセクハラについて声を上げています。Aftonbladetでは、自分たちの歴史を把握する必要に迫られ、編集部員からの証言を集め始めました。被害者は、あらゆる産業、あらゆる学校、あらゆる職場の至る所にいる。今、私たちはあなたがどんな経験をしてきたかを知りたいと思います。そうすれば、日本中のストーリーを紹介することができます。最寄りの警察、または差別オンブズマン：08-120 20 700に連絡してください。お姉ちゃん。レイプや性的暴行を受けた人のためのNPO法人。Foreningenstorasyster.se スウェーデンの女性保護施設と少女保護施設の全国組織（全国に120の会員施設がある）：08-442 99 30, Roks.se, Tjejjouren.se.性的虐待に反対する全国組織。対象年齢：女児、男児とも 076-19 99 343, Hopp.org.ツェイゾネンチャットや様々な問題へのアドバイスなど、サポート体制が整っている。Tjejzonen.se.夜間ボタン-金曜日と土曜日の帰宅時に心配なことがあれば、警察ボランティアが話を聞いてくれる。ストックホルム：020-44 66 66（午後11時から午前3時30分まで）。犯罪被害者支援と若年層向けの「Young Boj」。Brottsofferjouren.se、0200-21 20 19、Ungaboj.se。RFSLの犯罪被害者支援サービス。虐待、脅迫、暴力を受けているLGBTの方へ。020-34 13 16.平等を求める男たち。男子が対等になれるような力をつけたい。大きなことから小さなことまで、チャットでサポートします。Killfragor.se Kvinnofridslinjen.脅迫や暴力を受けている人、またはその親族・友人のための全国的な支援窓口。020-50 50 50.ユニゾン暴力のない平等な社会を目指す130以上の女性シェルター、ガールズヘルプライン、その他の非営利の支援組織が集まっています。Unizon.se Ungdomsmottagningen.23歳未満の方は、お住まいの地域のユースクリニックにお問い合わせください。守秘義務のある心理士がおり、面会やセラピーは無料です。</w:t>
      </w:r>
    </w:p>
    <w:p>
      <w:r>
        <w:rPr>
          <w:b/>
          <w:color w:val="FF0000"/>
        </w:rPr>
        <w:t xml:space="preserve">イド357</w:t>
      </w:r>
    </w:p>
    <w:p>
      <w:r>
        <w:rPr>
          <w:b w:val="0"/>
        </w:rPr>
        <w:t xml:space="preserve">冬が近づくと、風邪がポストの中の手紙のようにやってきます。家庭で試行錯誤した治療法で、菌を撃退しましょう。必要な材料はこれだ!冬や風邪の季節には、鼻水が止まらなくなるものです。例えば、玉ねぎをハンカチに包んで耳に巻く＋生姜-抗炎症作用と爽快感＋蜂蜜-喉の痛みを和らげ、粘液性の咳を緩和する＋レモン-免疫力を高め、強い香りは鼻づまりを緩和する＋人参-軽い殺菌作用と去痰作用＋レモン-鼻づまりの緩和をする料理に使ったり、そのまま食べたりして、雑菌に負けないようにしましょう</w:t>
      </w:r>
    </w:p>
    <w:p>
      <w:r>
        <w:rPr>
          <w:b/>
          <w:color w:val="FF0000"/>
        </w:rPr>
        <w:t xml:space="preserve">id 358</w:t>
      </w:r>
    </w:p>
    <w:p>
      <w:r>
        <w:rPr>
          <w:b w:val="0"/>
        </w:rPr>
        <w:t xml:space="preserve">7月30日（木）、ハンナとその仲間をカールスネーゲンに迎え、アドベンチャーコースでの崇高な戦いに挑みます。</w:t>
      </w:r>
    </w:p>
    <w:p>
      <w:r>
        <w:rPr>
          <w:b/>
          <w:color w:val="FF0000"/>
        </w:rPr>
        <w:t xml:space="preserve">id 359</w:t>
      </w:r>
    </w:p>
    <w:p>
      <w:r>
        <w:rPr>
          <w:b w:val="0"/>
        </w:rPr>
        <w:t xml:space="preserve">ご要望の会計支援を行っているすべての会計事務所に送信します。その後、品質管理された会計事務所から最大5社の見積もりが届きます。そして、自分に合った会計事務所や会計コンサルタントを選ぶのです。ただし、どの代理店を選ぶかは義務ではなく、自由に選択することができます。AccountingOfferterは、会計・財務サービスの分野で市場をリードするサービスで、毎年何千もの企業がプロのコンサルタントやエージェンシーとつながることを支援しています。那珂市の会計事務所に依頼する場合、当サービスを利用することで、お客様のニーズに合った会計事務所を探し、比較し、依頼することができます。完全に無料で、何も約束する必要はありません。日々の会計処理を行う時間や知識がない場合に最適です。会計事務所にお勤めの方であれば、私たちのサービスが収益性の高いマーケティングチャネルとして機能し、より多くのクライアントと楽にコンタクトを取ることができるようになります。AccountingOfferterに登録し、詳細をご確認ください。会計事務所は、財務会計に関連するあらゆる事柄について企業を支援します。財務会計は、現行の法律や実務に準拠するためだけでなく、企業内で行われている財務活動を把握し、ビジネスをより効率的かつ収益性の高いものにするために重要です。AccountingOfferの比較サービスを通じて、あなたが必要としている会計サービスを提供できるナッカの会計事務所と連絡を取ることができます。その分野の専門家を簡単に検索、比較、雇用することができ、時間とコストの両方を節約することができます。会社自体は常に財務に責任を持ちますが、経理業務を処理するのに十分な時間や知識がない場合は、専門の会計事務所の助けを借りるのがよいでしょう。上のフォームから、あなたが必要とする会計サービスを記入するだけで、それを支援する会社の候補が5社表示されます。これなら、自分で時間をかけてナカナカの会計事務所を見て回らなくても、簡単に無料で自分に合った選択肢を選ぶことができますね。本サービスは、会計事務所に依頼したい企業だけでなく、会計サービスを提供する事業者にとっても有用なツールです。私たちのサービスに参加することで、より大きなものの一部となり、さらに多くの顧客とつながる機会を得ることができるのです。そのため、効果的で柔軟なマーケティングチャネルとして、引き受けたい仕事と提供したいサービスの幅を選択することができるのです。皆様のお越しをお待ちしております。</w:t>
      </w:r>
    </w:p>
    <w:p>
      <w:r>
        <w:rPr>
          <w:b/>
          <w:color w:val="FF0000"/>
        </w:rPr>
        <w:t xml:space="preserve">アイディーサンロク</w:t>
      </w:r>
    </w:p>
    <w:p>
      <w:r>
        <w:rPr>
          <w:b w:val="0"/>
        </w:rPr>
        <w:t xml:space="preserve">ブログがこれほど大きく普及した今、多くのブログポータルが存在し、その多くが特定のトピックに焦点を当てています。親になることは大きなイベントです...。</w:t>
      </w:r>
    </w:p>
    <w:p>
      <w:r>
        <w:rPr>
          <w:b/>
          <w:color w:val="FF0000"/>
        </w:rPr>
        <w:t xml:space="preserve">ID 361</w:t>
      </w:r>
    </w:p>
    <w:p>
      <w:r>
        <w:rPr>
          <w:b w:val="0"/>
        </w:rPr>
        <w:t xml:space="preserve">概要 はじめに クイックフィックスパッケージで修正された問題 Project Web Apps（PWA）でProject Centerページにアクセスしようとすると、ページが読み込まれず、「Unknown error」というエラーメッセージが表示されます。また、プロジェクト詳細ページ（PDP）でプロジェクト情報を編集すると、エンタープライズプロジェクトのカスタムのフィールドに複数の値が表示されます。スクリプト 1 は、問題の影響を受けるかどうかを検出し、影響を受けるプロジェクトとカスタム フィールドを表示します。 スクリプト 2 は、影響を受けるテーブルをバックアップします。 スクリプト 3 は、重複するレコードを削除します。スクリプト 1 次の SQL クエリは、この問題がデータベースに存在することを確認します。行が返されない場合は、問題が発生しない可能性があります。クエリの最初の行の値のプレースホルダに、Project Serverで公開されているデータベース名を代入する。USE &lt;ProjectServer_Published&gt; SELECT CFV.PROJ_UID, MP.PROJ_NAME, CFV.MD_PROP_UID, CFPV.MD_PROP_NAME, COUNT (*) TOTALCOUNT FROM MSP_PROJ_CUSTOM_FIELD_VALUES AS CFV INNER JOIN MSP_PROJECTS AS MP ON CFV.PROP_UID, CFV.PROJ_NAME, COUNT (*) MSP.PROJ_FIELD_UIDproj_uid=mp.proj_uid inner join msp_custom_fields_published_view as cfpv on cfv.md_prop_uid=cfpv.MD_PROP_UID where CFPV.MD_PROP_MAX_VALUES=1 GROUP BY CFV.PROJ_UID,MP.PROJ_NAME, CFV.MD_PROP_UID, CFPV.MD_PROP_UID, CFPV.MD_PROP_UID,MP.PROJ_NAME, CFPV.PROJ_NAME=2MD_PROP_NAME HAVING COUNT (*) &gt;1 ORDER BY TOTALCOUNT DESC スクリプト 2 2 スクリプトは MSP_PROJ_CUSTOM_FIELD_VALUES_Backup というテーブルを作り、テーブル MSP_PROJ_CUSTOM_FIELD_VALUES のレコードをバック アップします。スクリプト3を実行する前に、必ずこのスクリプトを一度実行してください。スクリプト3で実行したPurge操作を元に戻したい場合は、スクリプト2を実行します。 USE &lt;ProjectServer_Published&gt; SELECT * INTO MSP_PROJ_CUSTOM_FIELD_VALUES_BACKUP FROM MSP_PROJ_CUSTOM_FIELD_VALUES スクリプト3はまず問題の影響を受けるかどうかをチェックします。問題が発生しない場合は、何もしないでください。問題が発生した場合、重複したエントリーは削除されます。USE &lt;ProjectServer_Published&gt; DECLARE @ITERATIONS AS INT SET @ITERATIONS= (SELECT TOP 1 COUNT (*) TOTALCOUNT FROM MSP_PROJ_CUSTOM_FIELD_VALUES AS CFV INNER JOIN MSP_PROJECTS AS MP ON CFV.CUSTOM_FIELD_VALUES AS CFV.COUNT (*) TOTALCOUNT FOR MSP.COUNT_FIELD_VALUES AS MP)proj_uid=mp.proj_uid inner join msp_custom_fields_published_view as cfpv on cfv.md_prop_uid=cfpv.md_prop_uid inner join msp_custom_fields as cf on cfv.md_prop_uid = cf.proj_uid=mp.proj_uid inner join cfpv.md_prop_uid = cf.md_prop_uid=cfpv.md_uid inner join cfcustom_fields as cfcf.md_prop_max_values=1 group by cfv.proj_uid,mp.proj_name, cfv.md_prop_uid, cfpv.md_prop_uid, cfv.md_prop_max_values=1 group by cfv.proj_uid,mp.proj_name, cfv.proj_uidmd_prop_name having count (*) &gt;1 order by totalcount desc )-1 if @iterations is null begin print 'did not find any duplicates to process' end else begin print 'total iterations to process: ' print @iterations while @iterations &lt;&gt;0 begin print 'iteration count: ' print @i</w:t>
      </w:r>
    </w:p>
    <w:p>
      <w:r>
        <w:rPr>
          <w:b/>
          <w:color w:val="FF0000"/>
        </w:rPr>
        <w:t xml:space="preserve">ID 362</w:t>
      </w:r>
    </w:p>
    <w:p>
      <w:r>
        <w:rPr>
          <w:b w:val="0"/>
        </w:rPr>
        <w:t xml:space="preserve">シウダー・ビクトリアは、メキシコ東部の都市で、タマウリパス州の州都である。面積1,638 km²の市には288,759人[1]、自治体全体では303,899人(2007年)が居住している。シウダード・ビクトリアは1750年10月6日に設立された。出典[編集] ^ メキシコ国立人口統計局、2000年国勢調査と2005年暫定国勢調査に基づく予測。</w:t>
      </w:r>
    </w:p>
    <w:p>
      <w:r>
        <w:rPr>
          <w:b/>
          <w:color w:val="FF0000"/>
        </w:rPr>
        <w:t xml:space="preserve">イド363</w:t>
      </w:r>
    </w:p>
    <w:p>
      <w:r>
        <w:rPr>
          <w:b w:val="0"/>
        </w:rPr>
        <w:t xml:space="preserve">ムハンマド・ナジ・アル・オタリ Muhammad Naji al-Otari、1944年6月1日生まれは、シリアの政治家で、2003年から2011年までシリアの首相を務めた[1]。2011年3月29日、政権に対する広範な抗議行動を受け、同氏と政府はアル＝アサド大統領に辞表を提出した。参照[編集] - アラブ世界の抗議活動 2010-2011 - シリア内戦 出典[編集] - この記事は、英語版ウィキペディアの記事 Muhammad Naji al-Otari (2011/3/29) の内容の一部または全部に基づいています。脚注[編集] - ^ Rulers.org: シリア、2016-02-14 アクセス。</w:t>
      </w:r>
    </w:p>
    <w:p>
      <w:r>
        <w:rPr>
          <w:b/>
          <w:color w:val="FF0000"/>
        </w:rPr>
        <w:t xml:space="preserve">イド364</w:t>
      </w:r>
    </w:p>
    <w:p>
      <w:r>
        <w:rPr>
          <w:b w:val="0"/>
        </w:rPr>
        <w:t xml:space="preserve">今回は、「フィンランドの学校に制服を導入すべきか」というPBLの問いに対する、このブログの2回目のインタビューです。日常的に制服を使用している児童生徒の本音を聞くために、インタビューを実施しました。どちらのインタビューでも、制服が一体感を与え、社会的な差異を減らすということが明らかになりました。インタビューに答えてくれた人たちは兄弟なので、当然ながら似たような意見もありますが、相違点も見受けられました。二人とも、制服は、その使用に関する条件を完全にオーバーしない限り、良いものだと考えています。このインタビューでは、私立男子校の制服の例と、インタビューに答えてくれたカイルさんの体験談を読むことができます。カイルはブルーの兄です。ロンドンの私立男子校のYear8に通う13歳。今回の取材では、ご両親から取材の許可をいただき、カイルも匿名性を保つため、自分で名前を決めています。カイルのインタビューは、2017.02.19（日）にオマーン、マスカットで行われました。カイルはブルーとほぼ同じ状況で、私立よりも制服の規則が厳しくない市立の小学校に通っている。しかし、彼は2年近く中学校の制服を着ており、それは男子だけのものである。カイルが通う私立学校は、400年近い歴史を持つ伝統のある学校だ。このことは、学校の制服やその使用に関するルールにも反映されています。この学校は7歳から18歳まで、つまり小学校と中学校を対象にしています。7歳児で入学した場合は、この期間中、学校の制服を着用します。また、（カイルがそうであったように）中学校や高校に申し込むこともできます。制服の各部分は、学校独自のショップで購入することができます。毎日、白いシャツを黒いズボンの中に入れなければならない。白いシャツは一番上のボタンまで留め、袖は捲り上げないこと。また、スクールカラーのネクタイや、学業での様々な功績に対して贈られたネクタイも着用すること。だから、ネクタイを混ぜて使うこともできる。白いシャツの上に、左胸に学校のイニシャルやロゴが刺繍された学校独自の黒いスーツトップを着用してください。靴は生徒が自由に選ぶことができるが、黒色で、何のマークも付いていないことが望ましい。また、男子は試合用と練習用の2種類のスポーツユニフォームを用意しています。スクールカラーの青と黒で統一されています。水泳の場合は、マークが見えない黒い水泳パンツを着用しなければならない。小学校の制服（制服の性質についてのより正確な説明はブルース・インタビューを参照）の使用は、日常的に使用する赤いTシャツと青いフリース以上の要件はあまりなく、よりすてきなものでした。カイルは、中学校での制服の着用に関する規則が厳しすぎると感じています。特に、摂氏30度にもなる夏には、制服を着ているととても不快になります。先生や先輩の許可を得て、ネクタイを外したり、シャツの一番上のボタンを外したり、袖をまくったりすることもありますが、許可なく行うと叱られたり、拘束されたりすることがあります。また、制服の一部である衣服は、学校独自の制服ショップでしか購入できないため、紛失したり破れたりすると高額になる可能性があります。カイルは姉のブルーと同じように、制服が学校内の社会的不平等を減らし、服や靴に関するいじめを減らすと考えています。ただし、いじめや比較は時々起こるが、かなり稀であることに言及している。また、カイルさんによると、学校の制服は生徒の帰属意識を高め、それ以外のものを着ることは許されないので、服選びが非常に楽になるそうです。</w:t>
      </w:r>
    </w:p>
    <w:p>
      <w:r>
        <w:rPr>
          <w:b/>
          <w:color w:val="FF0000"/>
        </w:rPr>
        <w:t xml:space="preserve">イドサンロクゴ</w:t>
      </w:r>
    </w:p>
    <w:p>
      <w:r>
        <w:rPr>
          <w:b w:val="0"/>
        </w:rPr>
        <w:t xml:space="preserve">スウェーデンの山々を旅した時の写真とエピソード。クングスレーデンのハイキング、ケブネカイセやシラルナの山頂ツアー、イェムトランド山地やノールランドのスキーツアーなど。ツアーのヒントや途中の美しい場所など。このページでは、私がハイキングで撮った写真やエピソードを紹介しています。</w:t>
      </w:r>
    </w:p>
    <w:p>
      <w:r>
        <w:rPr>
          <w:b/>
          <w:color w:val="FF0000"/>
        </w:rPr>
        <w:t xml:space="preserve">イド366</w:t>
      </w:r>
    </w:p>
    <w:p>
      <w:r>
        <w:rPr>
          <w:b w:val="0"/>
        </w:rPr>
        <w:t xml:space="preserve">マッツ・ニルソン中将が宮廷元帥に任命される - Sveriges Kungahus マッツ・ニルソン中将が宮廷元帥に任命される スウェーデン王室は、マッツ・ニルソンを新しい宮廷元帥として任命しました。Hovstaternaは、2012年1月1日現在。宮廷の第一元帥は、王室の公式プログラムおよび代理を計画する責任を負っています。マッツ・ニルソンはこれまで、国防省の部局顧問や軍事部門の責任者、テストパイロット、F16の航空団長、スウェーデン空軍の監察官などを歴任している。マッツ・ニルソンは、国王の副官や首席副官も務めている。国王夫妻のリトアニア国賓訪問の初日</w:t>
      </w:r>
    </w:p>
    <w:p>
      <w:r>
        <w:rPr>
          <w:b/>
          <w:color w:val="FF0000"/>
        </w:rPr>
        <w:t xml:space="preserve">ID 367</w:t>
      </w:r>
    </w:p>
    <w:p>
      <w:r>
        <w:rPr>
          <w:b w:val="0"/>
        </w:rPr>
        <w:t xml:space="preserve">プレス 2014-04-30 ロジャー・アンガー教授がグルカゴンの血糖値への影響の発見で受賞 米国テキサス大学サウスウェスタン医療センターのRogerUnger教授博士が、以下の動機でロルフ・ルフト賞2014/Rolf Luft Prizeを受賞：糖尿病を引き起こすメカニズムを理解しようと、ロジャー・アンガー教授は長年、膵臓のランゲルハンス島の正常・異常機能を研究しています。1959年、彼はグルカゴンを分析するRIA（ラジオイムノアッセイ）という方法を開発した。抗体を用いて血液中のホルモンの濃度を測定するRIA法により、アンガーはグルカゴンが膵臓のα細胞で作られ、インスリンと一緒に分泌されるホルモンであることを証明することができたのだ。また、グルカゴンが血糖値を正常に保つために必要であることも示された。このように、アンガーは世界で初めてホルモンを測定するRIA法を開発したのである。彼の研究は、バーソンとヤローがインスリンを測定できるRIAを発表する前に、すでに終わっていたのだ。この開発段階において、アンガーは寛大にも、同僚の研究が発表できるようになるまでRIAの結果の発表を待ったが、これが後にノーベル賞の受賞につながったのである。これらとその後の研究により、糖尿病はいくつかのホルモン、特にインスリンとグルカゴンに影響を与える病気であり、インスリン不足は常にグルカゴン過剰と結びつき、糖尿病でインスリン不足の人では高血糖とケトン体の両方を引き起こすことがわかった。グルカゴンがない場合、インスリンの欠乏は基礎血糖値やケトン体が高くなることはない。GLP-1アナログやDPP4阻害剤などの薬剤は、グルカゴン産生を抑制することで血糖値を改善します。糖尿病の治療薬として、グルカゴンの働きを鈍くする新薬が開発されている。最近の研究では、アンガーは脂肪組織で作られるレプチンというホルモンの効果を示している。これらの研究により、レプチンが糖尿病患者の血糖値バランスを改善することが明らかになりました。レプチンはグルカゴンの活動を抑制することで血糖値を下げる。また、レプチンは満腹感を高め、空腹感を抑え、脂肪燃焼を促進させます。しかし、肥満では、レプチンに対する鈍感さが生じます。ウンガー教授は、内分泌・代謝の分野における世界有数の研究者であり、ロルフ・ルフト賞の受賞者として非常にふさわしい人物です。授賞式は5月13日にカロリンスカ研究所のノーベルフォーラムで行われ、ウンガー教授は「A New Biology for Diabetes ( Type 1 and Type 2 ) 」と題した講演を行います。ウンガー教授へのインタビューをご希望の方は、Kerstin Brismar 教授までご連絡ください。 e-post:info@rolfluftdiabetesfond.se ウンガー教授の高解像度画像 背景や過去の受賞者を含むプレスリリース全文 UTサウスウェスタン医療センターからのプレスリリース ---------------------------------------------------------- ロルフ・ルフト賞2013をリー・セジン教授に授与 糖尿病学および内分泌学において世界で最も権威のある賞の1つ、ロルフ・ルフト賞は、本年はジョンホプキンス大学（アメリカ、ボルチモア）のリー・セジン 教授に授与されます。イ・セジン教授は、筋肉で作られ、筋肉の成長を抑制するタンパク質「ミオスタチン」の発見が評価され、受賞に至りました。イ・セジン教授は、糖尿病などの変性疾患や代謝性疾患の様々なモデルにおいて、ミオスタチンを阻害することでポジティブな効果が得られることを実証しています。その結果、例えば、バイオ・薬学系企業4社が重度の筋力低下患者を対象とした臨床試験を開始することになりました。ミオスタチンを阻害することで、筋肉量を増やすことができます。筋肉量が増えると、インスリンに対する感受性が高まるため、血糖値が改善し、2型糖尿病のリスクが減少します。 この発見により、彼はRolf Luft賞の受賞者にふさわしいと、Rolf Luft賞委員であるカロリンスカ研究所教授Per-Olof Berggrenは述べています。高解像度の画像を添付しています。</w:t>
      </w:r>
    </w:p>
    <w:p>
      <w:r>
        <w:rPr>
          <w:b/>
          <w:color w:val="FF0000"/>
        </w:rPr>
        <w:t xml:space="preserve">ID 368</w:t>
      </w:r>
    </w:p>
    <w:p>
      <w:r>
        <w:rPr>
          <w:b w:val="0"/>
        </w:rPr>
        <w:t xml:space="preserve">- シンプルで効率的なものへの入り口です。私たちの仕事は、次の3つの要素が一体となって成り立っています。 Simplicity ビジネスにおける効率的でシンプルなプロセスやメソッドを見つけるお手伝いをします。適切なツール そして、私たちのツールは、ビジネスをモニターし、改善することを容易にします。マネジメント 経験と知識の豊富なマネジメントコンサルタントがサポートし、リードします。BackOffice Web サービスは、あらゆる組織で利用することができます。シンプルさ BackOffice Web Servicesにより、企業や組織の管理システムは、非常にシンプルで資源効率よく管理されます。情報を探す時代は終わり、シンプルさと効率性を同時にもたらす現代的で未来志向のツールで、私たちは未来に向かいます。適切なツール BackOffice Web Services のツールは、簡素化と合理化を実現します。最適なツールを導入するために、私たちはマネジメントでサポートします。簡単なブリーフィングからコーチングの役割まで、あるいは姉妹会社のBackOffice Scandinavia ABから来る純粋なリソースコンサルタントもいます。プロセス＆フロー、これはマネジメントシステムを構築するところです。基本的なプロセスマップを添えてお届けします。自分の考えを示す。Processes &amp; Flowsモジュールで、管理システムを構築します。かつてのようなきっちりした文書は、もうとっくになくなっている。今、マネジメントシステムは、シンプルで包括的なメインプロセスやフローで描かれ、すべてがどのようにつながっているのかがすぐにわかるようになっています。そして、必要なところにワーキングドキュメントや詳細な情報をフローにリンクさせるのです。今後は、前文を読むだけで、もっと知りたければクリックするようにします。BackOffice Web Servicesでも同じモットーが適用され、数回のクリックで正しい情報にアクセスすることができます。バラバラのメモやバインダー、誰も見つけられないハードディスク上の巨大なフォルダーを使わずに、簡単かつ迅速に。モダンなインターフェイスで、プロセスやフローを素早く簡単に描くことができます。保存をクリックすると、公開され、すでに従業員の手元に届いています。資料が添付されている場合は、簡単に更新でき、保存をクリックした瞬間に、全員に公開されます。BackOffice Web Servicesはもちろん、必要に応じてバージョン管理を行い、システムに保存されているOfficeドキュメントを自動的に開いて編集する機能を備えています。プロセス＆フローには、管理システムの出発点、スタートマップとしてお使いいただけるスタートマップが付属しています。主要な用語と機能 - プロセスマップ - フロー - シンプルさ - 緩いメモやバインダーは不要 - 誰も見つけられないフォルダシステムの巨大ハードディスクは不要 - バージョン管理 - 必要な場所にドキュメントをプラグイン - Web上の他のページへのリンクをプラグイン - セキュリティ - IT部門不要 成功は事実に基づくものである。積極的な品質・環境業務に関わる日常的な業務に対応します。概要とリアルタイムでの最新情報は非常に貴重です。品質および環境マネジメントシステムが機能していることの本質は、それが企業や組織の日常業務の中で活用され、利用可能であることである。"Shit in is shit out..." 監査などの前にではなく、日頃からマネジメントシステムに取り組むことが重要です。品質・環境モジュールでは、お客様が長年にわたって理解しにくいと感じてきたことのほとんどを扱い、何よりもシンプルで自然な仕事の進め方を手に入れることができるのです。BackOffice Web Servicesの機能は、20年以上にわたって企業の管理およびガバナンスシステムの構築と導入を支援してきた私たち自身の経験から生まれたものであり、机上の空論ではありません。機能の例としては、クレームとサプライヤーの逸脱を分離し、事実ベースの作業に含めることができる統合逸脱管理などが挙げられます。案件と連動しないタスクは、フォローアップが容易なタスクを作成することで、忘れられることなく業務を遂行することができます。- 顧客からの苦情は顧客まで追跡可能 - 化学物質の管理は消費統計、特性、文書化、安全データシートへのリンク - その他の消費は消費統計、文書化 - 環境面の管理は独自の法律リストを統合した機能 - 廃棄物の登録は以下の統計で行います。</w:t>
      </w:r>
    </w:p>
    <w:p>
      <w:r>
        <w:rPr>
          <w:b/>
          <w:color w:val="FF0000"/>
        </w:rPr>
        <w:t xml:space="preserve">イド369</w:t>
      </w:r>
    </w:p>
    <w:p>
      <w:r>
        <w:rPr>
          <w:b w:val="0"/>
        </w:rPr>
        <w:t xml:space="preserve">このプライバシーポリシーは、Anastasia Blommor &amp; Ting AB, 556879-6733, Norra Järnvägsgatan 23B, 82731 Ljusdal（以下「Studio Grön」、「当社」または「当社」）がデータ管理者となる個人データ処理について説明し、お客様が当社から購入する製品および/またはサービスに対して電子メール、SMSまたはその他の通信手段で提供される支払リンクを通じて支払うことを選択する際に行われる個人データ処理に対して適用されるものです。当社が処理する個人データおよびその目的、ならびにお客様の選択肢は以下のとおりです。当社が処理する個人データ 当社は、お客様が当社から購入した製品および/またはサービスの代金を、電子メール、SMSまたはその他の通信手段で提供される支払リンクを通じて支払うというお客様の選択に関連して取得した個人データのみを処理します。当社は、お客様がKlarnaを通じて支払うことを選択したことに関連して、表示された自由記述欄に自発的に提供することを選択した個人データのデータ管理者となります。これは、当社が、お客様の氏名だけでなく、お客様の購入に関する情報などの個人データを処理する可能性があることを意味します。個人データの使用方法（処理の目的）および処理の法的根拠（処理が必要な理由） 当社は、当社のサービスおよび製品を提供し、お客様との関連契約を履行し、その他お客様とのビジネス関係を管理するために、お客様の個人データを処理します。当社が依拠する法的根拠は、契約の履行、法的義務、正当な利益です。ただし、新しい目的または当社が個人データを収集した目的と互換性のある目的で処理を開始する前に、適用されるデータ保護規則に従ってすべてお客様に通知した場合はこのプライバシーポリシーに規定されている目的以外にお客様の個人データを使用することはありません。当社は、常に適用法に従って個人データを処理し、お客様の個人データが不正に使用、開示、紛失、改ざん、破壊、または権限のない者によってアクセスされることを防ぐために、現地の情報セキュリティ要件に合致した適切なセキュリティ措置を実施しています。当社は、お客様の個人情報を、その処理目的および本プライバシーポリシーに規定された目的を果たすために必要な期間を超えて処理することはありません。その後、お客様の個人情報は匿名化されるか、または削除されます。当社は、発行された支払いリンクの処理および適用法の遵守を目的としてのみ、お客様の個人情報を保持します。当社は、一般データ保護規則の下で、プロファイリングを含む自動化された個人の意思決定として分類される、お客様に法的影響を与える、あるいは同様にお客様に大きな影響を与えるような処理を行いません。第三者 当社は、上記の目的のための処理に関連して、お客様の個人データを当社のサービスプロバイダー（当社に代わってお客様の個人データを保管したり、電子メールを送信したりする業者など）と共有する場合があります。これは、現地の適用法に基づき、秘密裏に行われます。当社は、第三者から取得した個人情報を処理することはありません。当社は、お客様の個人情報を、データ管理者としてiZettle AB (publ), Regeringsgatan 59, 111 56, Stockholm, Swedenと共有する場合があります。当社がお客様の個人データを処理業者と共有する場合、当社は、当社が個人データを収集した目的と一致する目的のためにのみ、個人データを共有します。第三国への転送 当社が利用する一部のサービス・プロバイダーは、米国を含むEEA外の国に所在する場合があります。そのような国の中には、お客様の国で確保されているのと同じレベルの保護を確保するデータ保護法が整備されていない場合があります。ただし、転送されたデータは安全に保管され、適切なセキュリティ対策が施されていることを確認し、そのような転送に関して適用される法律を遵守するものとします。当社が事業の全部または一部を売却する場合、または破産に伴う売却を含む資産の売却や譲渡を行う場合、あるいは合併や事業転換の対象となる場合、当社はかかる取引の一環として、お客様の個人情報を当該第三者に譲渡することがあります。あなたの選択肢 あなたの権利について、以下で詳しく説明します。なお、お客様が削除を希望される場合</w:t>
      </w:r>
    </w:p>
    <w:p>
      <w:r>
        <w:rPr>
          <w:b/>
          <w:color w:val="FF0000"/>
        </w:rPr>
        <w:t xml:space="preserve">イド370</w:t>
      </w:r>
    </w:p>
    <w:p>
      <w:r>
        <w:rPr>
          <w:b w:val="0"/>
        </w:rPr>
        <w:t xml:space="preserve">レナード・シドニー・ウルフは、1880年11月25日にロンドンで生まれ、1969年8月14日にイーストサセックス州ロドメルで亡くなった、英国の作家、ジャーナリスト、編集者、出版者、植民地行政官である。レナード・ウルフは、当時の文学や政治に貢献したにもかかわらず、主に小説家ヴァージニア・ウルフとの結婚で記憶されている。経歴[編集] 1899年から1904年にかけてケンブリッジのトリニティ・カレッジで学び、そこで哲学者のバートランド・ラッセルらと知り合う[1]...。1904年から1911年にかけて、ウルフは『ジャングルの中の村』（1913年）で描いたセイロン（現スリランカ）のイギリス植民地行政に携わり、その後、強い反帝国主義を掲げるようになる[3]。</w:t>
      </w:r>
    </w:p>
    <w:p>
      <w:r>
        <w:rPr>
          <w:b/>
          <w:color w:val="FF0000"/>
        </w:rPr>
        <w:t xml:space="preserve">ID 371</w:t>
      </w:r>
    </w:p>
    <w:p>
      <w:r>
        <w:rPr>
          <w:b w:val="0"/>
        </w:rPr>
        <w:t xml:space="preserve">袖と肩にIvanhoeのバッジが付いたフルジップウィンドブレーカー。ファインメリノウール100%で編まれています。上質なメリノウール100％の特別なデザインで、風を受け止めるウールセーター。他のIvanhoeのウインドブレーカーと同様に、このセーターも背中にストレッチが効いており、柔軟で快適な着心地を実現しています。Ivanhoe Of Swedenは、スウェーデンの繊維産業発祥の地であるゲルスタッドで設立されました。深い森、波打つ小川、鏡のように澄んだ湖の中で、人々は何世紀にもわたって服を作り続けてきたのです。先祖の遺産を通じて、今の世代、そして現在のアイヴァンホーのオーナーは宝物を手に入れたのです。生地を生かすための知識という宝物。ここでは、ログインすると、Outnorthで行ったすべての注文の確認、ステータスの追跡、住所詳細の変更、ニュースレターの登録・解除ができます。お買い物の際に入力されたメールアドレスと同じものをお使いください。パスワードがわからない場合は、「パスワードを忘れた場合」機能をご利用ください。なお、アウトノースでお買い物をされた方は全員アカウントをお持ちですが、アカウント情報を把握せずにアウトノースでお買い物をすることは可能です。アウトノース・メンバーになると、独自の特典が受けられるほか、マイページにアクセスして、注文やステータスの確認、お気に入りの作品の収集、情報の管理などができるようになります。</w:t>
      </w:r>
    </w:p>
    <w:p>
      <w:r>
        <w:rPr>
          <w:b/>
          <w:color w:val="FF0000"/>
        </w:rPr>
        <w:t xml:space="preserve">ID 372</w:t>
      </w:r>
    </w:p>
    <w:p>
      <w:r>
        <w:rPr>
          <w:b w:val="0"/>
        </w:rPr>
        <w:t xml:space="preserve">タイプ値 統計データセットにおけるタイプ値（モーダル値ともいう）[1]とは、最も多く出現する値のことである。集合は複数の型値を持つことができる。なぜなら、すべて等しく（そして最も）頻度の高いいくつかの異なる値が存在する可能性があるからである。中央値、平均値、典型値という用語は、位置の尺度のグループに属している。例[編集] xの型値が、最も多く出現する数であることから5に等しいと仮定する。6面体のサイコロを2つ振った場合、サイコロの目の合計が7になるのが最も確率が高い（1/6）ので、その典型的な値であるといえる。したがって、典型値とは、一連の数値の中で最も多く出現する数値のことである。参照[編集] 平均値 期待値</w:t>
      </w:r>
    </w:p>
    <w:p>
      <w:r>
        <w:rPr>
          <w:b/>
          <w:color w:val="FF0000"/>
        </w:rPr>
        <w:t xml:space="preserve">イド373</w:t>
      </w:r>
    </w:p>
    <w:p>
      <w:r>
        <w:rPr>
          <w:b w:val="0"/>
        </w:rPr>
        <w:t xml:space="preserve">グンデストラップ大釜 グンデストラップ大釜は、かつて13枚のレリーフ板が接合された銀製の大釜で、生け贄を捧げるために発見されたものである。1891年、デンマークのユトランド半島北部、グンデストラップ近郊のレフモッセンで泥炭の覆土作業中に発見された直径1メートル近い大釜である。この発見は、ローマ前・ローマ鉄器時代のケルト地域からのスカンジナビアで最も素晴らしい輸入品の一つである。プレートには、さまざまな物や動物、人物のレリーフが100枚以上描かれています。また、岩窟彫刻にも、戦車の車輪、蛇、ラーブラー、行列する人々など、多くのモチーフが見られる。グンデストラップ大釜の装飾は、ケルトの神々や女神の数々と非常によく似ています。Cernunnos; the horned one, (鹿の角をつけ、片手に首飾り、もう片方の手に蛇を持っている人物).しかし、セルヌンノスについてはあまり知られていないが、多くの美術品や文化財に描かれており、動物に囲まれていることから、動物の王のような存在だったのではないかと推測されている。 タラニス：変化や変わりやすさを連想させる車輪の神。大釜の宗教的な内容に加えて、衣装、武器、宝飾品、そして当時のローマ前史やゲルマン人の男女の想像力の世界全体が表現されているのです。また、釜のモチーフはヘレニズムやエトルリアの表現の影響を受けており、東地中海沿岸諸国との強い結びつきを示していると思われる。グンデストラップ大釜は、紀元前300年から紀元後300年頃、つまりローマ前鉄器時代またはローマ鉄器時代のものと推定される。現在、釜はコペンハーゲンのデンマーク国立博物館に所蔵されている。外部リンク[編集] - Gundestrup Cauldron - 神話と宇宙論</w:t>
      </w:r>
    </w:p>
    <w:p>
      <w:r>
        <w:rPr>
          <w:b/>
          <w:color w:val="FF0000"/>
        </w:rPr>
        <w:t xml:space="preserve">ID 374</w:t>
      </w:r>
    </w:p>
    <w:p>
      <w:r>
        <w:rPr>
          <w:b w:val="0"/>
        </w:rPr>
        <w:t xml:space="preserve">ビジネスサービス Fakturino 成長し続けるためにキャッシュを強化する - 融資を比較・検討するならこちらAllabolag Plusでは、企業イベント、推定企業価値、最大25社のモニタリングにアクセスすることができます。企業価値とは、企業の理論的価値を適格に評価したものであり、必ずしも企業の最終的な売却価格を反映したものではありません。</w:t>
      </w:r>
    </w:p>
    <w:p>
      <w:r>
        <w:rPr>
          <w:b/>
          <w:color w:val="FF0000"/>
        </w:rPr>
        <w:t xml:space="preserve">イド375</w:t>
      </w:r>
    </w:p>
    <w:p>
      <w:r>
        <w:rPr>
          <w:b w:val="0"/>
        </w:rPr>
        <w:t xml:space="preserve">トレーニングカードは、ジャンプイン、マロ、ノルショーでのすべてのトレーニングに有効です。一人でトレーニングすることも、グループトレーニングに参加することも可能です。ADULTS (20+): 年間カード: 4000 SEK - 口座引き落としによる年間カード: 330 SEK/月。ハーフイヤーカード：2800 SEKマンスリーカード：500kr.ウィークリーカード：200kr.トレーニング1回：100kr.YOUTH: 年間カード: 2700 kr - 口座引き落としによる年間カード: 230 kr/月。ハーフイヤーカード：2000kr.マンスリーカード：350kr.ウィークリーカード：200kr.トレーニング1回：100kr.年金受給者：年会費 3100 kr - 口座振替による年会費 260 kr/月。半年カード：2300kr.マンスリーカード：400kr.ウィークリーカード：200kr.トレーニング1回：100kr.注意!80歳になったら、すべてのトレーニングが無料になります。19歳までユース料金適用!契約期間と解約 年間カードと月払い契約は、会員がいない限り、強制的に12ヶ月間継続される ************************************************************************************************************************************************************************************************ カードの凍結（例：ケガ・手術・病気等の場合等）について) 最大1ggn/年 カードコストの凍結 229:- 凍結後に有効化：229:- = = = = = = = = = = = = = = = = = = = = = = = = = = = = = = = = = = = = = = = = = = = = = = = = = = = = = = = = = = = = = = = = = = = = = = = = = = = = = = = = = = = = = = = = = = = = = = = = = = = = = = = = = = = = = = = = = = = = = = = = = = = = = = = = = = = = = = = = = = = = = = = = = = = = *支払い： Swishでは簡単に支払う。Swish番号：1234 275426（支払い内容を明記してください）。 銀行口座番号：772-4727（名前と時間帯/日を明記してください）へも振り込むことができます。会員とJump-in Träning &amp; Hälsa ABとの間の契約 支払条件等 1.価格改定 ダイレクトデビットによる月払い契約は、最初の12ヶ月間、付加価値税の引き上げによるものを除き、すべての価格改定から保護されています。その後、60日以上前に通知することにより値上げを行うことができます。 2.契約期間 月払い契約は、会員が契約を解除しない限り、強制加入期間の12ヶ月後も継続されます。初年度以降の月払い契約の解約は、以下の条件に従うものとします。前払い制のため、契約満了の2ヶ月前までに解約する必要があります。解約は、対面または電子メール・テキストメッセージで行うことができます。未納の場合の停止口座引き落としによる支払いのカバーがない場合、または、1年分の料金を支払うことを約束した企業が、合意した条件に従って支払いを行わない場合、会員は支払いが行われるまで停止されます。会員資格と譲渡 会員資格は個人的なものであり、署名が必要です。ただし、会員は、現在の契約期間の契約を他の者に譲渡することができます。ただし、この場合、会員は残りの契約期間分のトレーニング料金を支払うことが条件となります。これにより、会員は、ジャンプインが本契約から生じる義務および権利を他人に譲渡できることに同意するものとします。その他の会員条件 5.会員について 口座振替でお支払いの場合、18歳に達していない研修生に代わり、保護者の方が会員規約にご署名いただくことを前提としています。ジムでのトレーニングの推奨年齢制限は15歳です。会員は、氏名、住所、電話番号、勤務先に変更があった場合、直ちにジャンプインに連絡するものとします（カンパニーカードにも適用されます）。 6.会員カード 会員は、ジャンプインを利用するたびに、会員カードまたはタグをスワイプする必要があります。会員がカード・タグを紛失した場合、または外部からの影響・破損により使用できなくなった場合は、直ちにジャンプインに連絡しなければなりません。新しいタグは100krでチャージされます。解約の場合</w:t>
      </w:r>
    </w:p>
    <w:p>
      <w:r>
        <w:rPr>
          <w:b/>
          <w:color w:val="FF0000"/>
        </w:rPr>
        <w:t xml:space="preserve">ID 376</w:t>
      </w:r>
    </w:p>
    <w:p>
      <w:r>
        <w:rPr>
          <w:b w:val="0"/>
        </w:rPr>
        <w:t xml:space="preserve">オーレの真ん中で、彼女は立って料理をするのです。クリスマスにちなんだ料理が登場する予定です。12月に放映されるTV4の料理シリーズ「Tina's Christmas」では、Vemdalenで2番組、Åreで2番組が撮影される予定です。</w:t>
      </w:r>
    </w:p>
    <w:p>
      <w:r>
        <w:rPr>
          <w:b/>
          <w:color w:val="FF0000"/>
        </w:rPr>
        <w:t xml:space="preserve">ID 377</w:t>
      </w:r>
    </w:p>
    <w:p>
      <w:r>
        <w:rPr>
          <w:b w:val="0"/>
        </w:rPr>
        <w:t xml:space="preserve">1.グリストラップyyyyをここで注文する 2.トラップが届いたら、さらにページの下にある解説ビデオを見て、3つの測定ポイントを見つける 3.グリストラップが届いたら、その3つの測定ポイントを確認する。次に、ページ下部の解説ビデオを見て、測定方法を学びます 4. 身体の3点をメーターで測定し、測定値を下の表に記入します 5.しばらく運動やダイエットを続けたら、また測ってみると進歩がわかります。 パトリック・フリバーグは、経験豊富で、大学教育を受けたパーソナルトレーナーで、最も効果的な方法で人々の健康増進を支援することに慣れています。www.motivactive.se をご覧ください。</w:t>
      </w:r>
    </w:p>
    <w:p>
      <w:r>
        <w:rPr>
          <w:b/>
          <w:color w:val="FF0000"/>
        </w:rPr>
        <w:t xml:space="preserve">ID 378</w:t>
      </w:r>
    </w:p>
    <w:p>
      <w:r>
        <w:rPr>
          <w:b w:val="0"/>
        </w:rPr>
        <w:t xml:space="preserve">北欧の皇太子夫妻がグリーンランドを訪問 グリーンランドの気候変動を調査するため、ヴィクトリア皇太子妃、フレデリック皇太子と...続きを読む 国王、House of Prints and Drawingsで展覧会を開催 5月27日（水）、国王はHouse of Prints and Drawingsで「From HM The King's Prints and Drawings Collection - Maps of War, Peace, Dreams and Reality」展を開始しました。グリーンランドの皇太子妃 5月27日（水）、北欧の王位継承者であるヴィクトリア皇太子妃、デンマークのフレデリック皇太子、ノルウェーのハーコン皇太子が、グリーンランドを出発しました。国王、50歳の誕生日基金から奨学金を授与 5月26日（火）、ストックホルム王宮で行われたレセプションで、国王は50歳の誕生日基金から16人に15人の奨学生を授与しました。続きを読む 5月26日（火）、クイーンはアンジェレッドのクリスティナコランから9組の生徒を迎え入れました。女王、マニラスコランド200周年記念週間を開始 国王と皇太子妃がティレスタ国立公園を訪問 5月20日（水）、国王と皇太子妃はティレスタ国立公園・自然保護区で行われたWWFの年次総会に出席しました。WWFの評議員会議長として...5月18日（月）、女王、皇太子妃、マドレーヌ妃は、世界子供財団の代表者とともに、...国王夫妻、ソリデンで今年の展覧会を開催 5月15日（金）、国王夫妻はソリデンで今年の夏の展覧会「皇太子妃マルガレータ-王の祖母と芸術家」を開幕しました...国王夫妻、エステルゴートランドを訪問 5月14日（木）、国王夫妻がエステルゴートランドを訪問されました。カール・フィリップ殿下の30歳の誕生日をストックホルム王宮でお祝いしました ストックホルム王宮の中庭に数百人の人々が集まり、30歳の誕生日を迎えたカール・フィリップ殿下に敬意を表しました。女王とカール・フィリップ殿下がWaldemarsuddeでの展覧会のオープニングに出席 5月9日（土）、女王とカール・フィリップ殿下は、ユージン殿下で行われた「Two Princes Behind the Camera」展のオープニングに出席されました...皇太子妃殿下、「Parallel You-Niverse」展を開催 5月9日（土）、皇太子妃殿下はVäxjöのSmålands MuseumでHans Frode氏の「Parallel You-Niverse」展を開催されました。続きを読む ウィーンで開催された緩和ケアに関する会議で講演するマデリン王女 5月6日（水）夜、マデリン王女はハルウィルスカ博物館で開催されたイタリアのファッション展「Notti italiane」のオープニングに出席しました...国王とスカウトによるユールゴーデンの清掃 5月6日（水）夜、ストックホルム市スカウト隊がユールゴーデンのMarinhusudden周辺の緑地帯を清掃しました。皇太子妃がマガン飼育場を開設 国王がスウェーデン音楽に一石を投じる 4月30日、国王の発案でCDが発売されました。時事問題</w:t>
      </w:r>
    </w:p>
    <w:p>
      <w:r>
        <w:rPr>
          <w:b/>
          <w:color w:val="FF0000"/>
        </w:rPr>
        <w:t xml:space="preserve">ID 379</w:t>
      </w:r>
    </w:p>
    <w:p>
      <w:r>
        <w:rPr>
          <w:b w:val="0"/>
        </w:rPr>
        <w:t xml:space="preserve">おい、勝ったのかよ。賞品は木曜日にお会いした時に。Crussoe9:45 fmそうですね、そうであってほしいです。祈ってます！ReplyRaderaAmanda10:05 fmHi, I won! ReplyRaderaAmanda10:12 fmOne thing, when does the Christmas theme go away?13日目のクリスマス？二十日結び？とにかく何日なのかもわからないSvaraRaderaAnna10:50 fmThree Sunday knot, then Christmas will be out! ReplyRaderaAdd commentRead more...こんにちは！私の名前はAnna Gustafsson、私は25歳でヨーテボリに住んでいます。私は広告の仕事をしていますが、ここでは主にクッキーやクラフトなど、自分でできるものを紹介しています。ここに掲載されているものは、誰でもできるようなものを心がけています。見栄えがよくて、かつ難しすぎないこと。連絡先：annagustafsson2[a]gmail.com</w:t>
      </w:r>
    </w:p>
    <w:p>
      <w:r>
        <w:rPr>
          <w:b/>
          <w:color w:val="FF0000"/>
        </w:rPr>
        <w:t xml:space="preserve">アイディー380</w:t>
      </w:r>
    </w:p>
    <w:p>
      <w:r>
        <w:rPr>
          <w:b w:val="0"/>
        </w:rPr>
        <w:t xml:space="preserve">食品産業で使用する保護具に投資することは、長期的には大きな節約をもたらします。食品産業には、計量、調剤、混合、切断、室内搬送物の洗浄、倉庫保管など、健康被害をもたらす可能性のある工程やアプリケーションが数多く存在します。このような危険から作業者を適切に保護することが重要であり、3Mはこの目的のために効果的な製品を開発しています。聴覚保護具の開発をリードする ほとんどの食品産業では、85 dB(A) ～ 95 dB(A) の危険な騒音レベルを伴う工程があります。3Mでは、耳栓、イヤーマフ、通信用ヘッドセットなど、食品業界の危険な騒音レベルに対応した製品を幅広く取り揃えています。3M™ E-A-Rfit™ Dual-Ear Validation Systemを使用して、各個人の聴覚保護ニーズの洞察を得ることができます。 3Mは、食品産業での使用に最適な目の保護具の主要2製品を提供しています。 この種の環境では危険性があるため、目を適切に保護することが重要です。機械類のメンテナンスでは、粉塵やパーティクルが飛散することがよくあります。これらのリスクを防止する3Mの製品をご覧ください。食品産業では、小麦粉、スパイス、コーヒー粉などの微粒子に頻繁にさらされると、深刻な呼吸器系疾患を引き起こす可能性があります。特に、材料をすりつぶし、ふるい分け、計量する人は危険です。3Mは30年以上にわたる呼吸保護具の経験を生かし、粒子状粉塵から確実に保護する高品質のフィルタリングハーフマスクのラインアップを提供しています。3Mは、呼吸器、聴覚、頭部、眼球の保護具を補完するさまざまな保護具で、食品産業向けに包括的なユーザー保護を提供しています。高品質の防護服、白衣、アクセサリーは、通気性と快適性を備え、信頼のおける防滴・防沫機能を提供します。高品質は、効果的な使用を保証し、潜在的な危険やクロスコンタミネーションからユーザーを保護します。</w:t>
      </w:r>
    </w:p>
    <w:p>
      <w:r>
        <w:rPr>
          <w:b/>
          <w:color w:val="FF0000"/>
        </w:rPr>
        <w:t xml:space="preserve">イド381</w:t>
      </w:r>
    </w:p>
    <w:p>
      <w:r>
        <w:rPr>
          <w:b w:val="0"/>
        </w:rPr>
        <w:t xml:space="preserve">インフルエンザ - 1177 Vårdguiden - 病気、調査、ケアを見つける、電子サービス インフルエンザは、あなたがウイルスから取得する感染症である。インフルエンザにかかると、突然の高熱、頭痛、筋肉痛、喉の痛み、咳、目の充血などの症状が出るのが一般的です。インフルエンザウイルスは毎年スウェーデンに到着し、冬季に最も多く発生します。一般的なインフルエンザは、季節性インフルエンザとも呼ばれます。Tip and share リスクがある方は、ワクチン接種をお勧めします 公衆衛生局は、リスクがある方は、インフルエンザのワクチン接種をお勧めします。以下のいずれかに該当する場合は、リスクがあるとみなされます。65歳以上の方。心臓や肺の病気がある方治療が困難な糖尿病で、血糖値が高い方あなたはとても太っていて、BMIが40を超えています。18歳未満で、複数の障がいをお持ちの方。18歳未満で、障害を伴う重度の喘息を持っている方。インフルエンザそのものが危険であることはほとんどありません。しかし、様々な関連疾患が考えられます。重症化する危険性があるのは、主にリスクグループに属する人たちです。リスクグループに属さない方は、接種の必要はありません。リスクグループに属さない若年層や中年層では、二次疾患のリスクはかなり低くなります。それでも接種を希望する場合は、自費になります。インフルエンザに特有の病気の兆候はありません。他の病気で出る症状と似ていることもあります。高熱と咳で重症化する人もいれば、軽い風邪症状で済む人もいます。典型的なインフルエンザは突然発症することが多く、非常に気分が悪くなったり、胸骨の後ろに痛みを伴う鈍痛を感じたりすることがあります。また、食欲不振や脱水症状もよく見られます。発熱は通常39〜40度くらいで、3〜5日続きます。5～7日後には、通常インフルエンザの最悪の状態は治まりますが、その後数週間は疲れを感じるのが一般的です。65歳以上であれば、熱も下がり、咳も少なくなることが多いのですが、対処が難しかったり、飲み忘れがあったりすることがあります。そのため、高齢者は脱水症状を起こしやすいのです。幼児は、インフルエンザの一般的な症状として、下痢、吐き気、嘔吐、腹痛を起こすことがあります。そのため、子どもは大人よりも脱水症状になりやすいと言われています。どのような場合に医療機関を受診すればよいのでしょうか？以下の項目に該当する場合は、保健所にご相談ください。3〜5日経っても下がらない高熱がある。高熱が下がったと思ったら、また上がり始める。いきなりかなり悪くなるんですね。休んでいると息苦しくなる。危険性があり、インフルエンザの症状がある場合は、できるだけ早く保健所に連絡してください。抗ウイルス薬があり、最初の2日以内に飲み始めると症状が緩和されることがあります。国内のどの保健所でも治療を受けることができます。いつでも1177に電話して、医療相談をすることができます。あなたが自分のケアに関わり、意思決定するためには、あなたが医療従事者から受け取る情報を理解することが重要です。わからないことは質問してください。また、プリントアウトしてもらうと、ゆっくり読むことができます。スウェーデン語が話せない場合は、通訳を依頼する権利があります。聴覚に障害がある場合、通訳を依頼する権利があります。インフルエンザウイルスは、病気の人が咳やくしゃみ、息を吐くなどして空気中に感染することが多いのです。咳やくしゃみをすると、ウイルスを含んだ飛沫のシャワーが発生します。この飛沫を摂取することで感染する。目薬は直接、または手を介して目や粘膜に届きます。また、飛沫が物の上に落ち、その物に触れることで感染することもある。これを飛沫感染といいます。飛沫は数メートルも届かないが、インフルエンザウイルスは感染力が強く、ウイルスを拡散させないようにするのは難しい。ウイルスが体内に侵入すると、体の免疫システムが感染を止めない限り、どんどん増殖していく</w:t>
      </w:r>
    </w:p>
    <w:p>
      <w:r>
        <w:rPr>
          <w:b/>
          <w:color w:val="FF0000"/>
        </w:rPr>
        <w:t xml:space="preserve">イド382</w:t>
      </w:r>
    </w:p>
    <w:p>
      <w:r>
        <w:rPr>
          <w:b w:val="0"/>
        </w:rPr>
        <w:t xml:space="preserve">スランカMaxiとスランカKombiの乗り換えは可能ですか？マキシを選ぶと、空腹感を抑えるケトン体の力を借りることができます。他のものを口に入れた途端、ケトン体期を脱することができます。 (スランカ3食で摂取する、最大500kcal、最大50gの炭水化物が限度です。) さて、さらに何かを食べると、グリコーゲンが補充され、2リットルという水分が戻ってきます。体重計に乗ると2kgくらい増えます。この間は体重を測らないでください。体重の減少は続きますが、少し時間がかかるだけです。ケトン体が再び生成されるまでに、マキシでは3日ほどかかることを念頭に置いてください。スランカを飲むと胃が縮む？胃は風船のように、プラスティックで贅肉のない状態です。膨らんですごく大きくなることはあっても、縮むことはないんです。胃袋は自分の握りこぶしのようなものであるべきだと言われています。それは、食卓を囲むときに考えたいことですスランカを食べると脂肪細胞は縮むのか？体重が減ると、脂肪細胞は収縮します。消えるのではなく、小さくなるのです。スランカ・マキシやスランカ・コンビを一定期間使用すると、代謝が悪くなるのでしょうか？体重の増減には代謝がつきものです。スランカマキシでいくら損をするのが普通なのか？1週間あたり1～5kg。女性は少なく、男性は多く。スランカコンビでいくら損するのが普通なのか？1週間あたり0.5～3kg。女性は少なく、男性は多く。スランカ コンビ」使用中は、低脂肪食を心がけることが大切ですか？タンパク質や炭水化物が1gあたり4kcalであるのに対し、脂質は1gあたり9kcalとエネルギー量が多いため、常に低脂肪の食事を選ぶ必要があるのです。より良い食習慣を実践するようになりましたね。体重の減少を左右するのは、常に総摂取カロリーなのです。スランカコンビを選ぶと、計画的に食事量を制限する力が鍛えられます。知識を増やし、意識を鍛えて、持続的なダイエットにつなげるのです。スランカコンビを選ぶ際に、炭水化物を避けることは重要でしょうか？高速の炭水化物は必ず避けた方がいい。白砂糖、白小麦粉、白米を含むものを選ぶように十分注意してください。お菓子、ジャム、パスタ、白パン、パイ、コーヒーパン、ケーキ、セモリナ、チョコレート、デザート、ラザニア、ワインなどがこれにあたります。また、塩分を控えることもおすすめします。内臓に負担がかからないか？スランカは、重要な内臓や筋肉を保護し、体が蓄えた脂肪を必要なエネルギー消費に利用するように処方されています。ケトン体がさらに保護する。私は乳糖不耐症です。スランカは使えますか？スランカ」シリーズには、乳糖を含まない製品もあります。私はグルテンにアレルギーがあります。スランカは使えますか？スープにもミルクセーキにも使えます。アドバイス通りにやっているのに、体重の減少が止まっているのですが、その理由は何でしょうか？あきらめないでください。体重が時々停滞するのは、全く正常なことです。体が「いやだ、いやだ！」と言っているようなものです。そんな時こそ、スランカコーチからもらったアドバイスや情報を守り続けることが大切です。あなたの減量はすぐに軌道に乗るでしょう。減量中は肝臓や腎臓などの体の器官が働き、脂肪と筋肉は再配置されなければなりません。不安を感じたら体重を測るのではなく、巻き尺を取り出して自分で測ってみましょう。その代わりに断食したら......何が違うの？VLCD（超低カロリーダイエット）で減量する場合、炭水化物、脂質、タンパク質をバランスよく摂取することで栄養を満遍なく摂取することができます。ビタミン、ミネラル、微量元素をすべて摂取できます。体は脂肪を燃やす。従来の断食では、まず筋肉を燃やし、余分な脂肪は少ししか燃やしません。出来上がったスランカ料理を魔法瓶に入れることはできますか？調合済みのスランカは生ものですので、15分程度でお召し上がりください。スランカの服用をやめると、また太ってしまうのでしょうか？私たち</w:t>
      </w:r>
    </w:p>
    <w:p>
      <w:r>
        <w:rPr>
          <w:b/>
          <w:color w:val="FF0000"/>
        </w:rPr>
        <w:t xml:space="preserve">ID 383</w:t>
      </w:r>
    </w:p>
    <w:p>
      <w:r>
        <w:rPr>
          <w:b w:val="0"/>
        </w:rPr>
        <w:t xml:space="preserve">bestcanvas.seの低価格は、常にあなたのフォトキャンバスをベストプライスで提供することを保証しますつまり、同じサイズ、同じデザインの写真を他の小売店でより安く購入した場合、その価格から5％を差し引いた金額を弊社から購入することになります。他の小売業者が同じ商品をより安く販売しているような場合はどうすればよいですか？そして、販売店名、現在のサイズ、価格を明記の上、メールをお送りください。お客様の情報をすぐに確認し、正しければ、対応する割引クーポンをお送りします。その後の返金はできませんので、購入前に当社からの返信をお待ちください。スウェーデン： ノルウェー： フィンランド： デンマーク： ご注意： データ転送のセキュリティにはSSL（Secure Socket Layer）を使用しています。だから、あなたのデータはいつも守られているのです。この手続きは、銀行がお客様のセキュリティを保証するために行うものでもあります。スウェーデン: ノルウェー: フィンランド: デンマーク: ご注意：この度は弊社ホームページをご覧いただきありがとうございます。お客様の個人情報は、一般データ保護規則（GDPR）第13条に従って処理されることをお知らせします。 個人情報の収集と処理については、下記の差出人に記載されている当事者が責任を負います。当社は、お客様のブラウザから送信されたIPアドレスを最大30日間保存します。これは、当社のウェブサイトに対する攻撃を検知し、制限し、排除するためです。このような攻撃の発信元を追跡するためには、IPアドレスを一時的に保存しておく必要があります。この期間を過ぎると、IPアドレスは削除されます。法的根拠は、GDPR第6条1項f)です。お客様が当社のウェブサイトを閲覧する際、いわゆるユーザーデータは、統計目的のために当社のウェブサーバーにプロトコルとして一時的に保存されます。当社は、当社敷地内にある自社サーバーのほか、HostEurope、PlusServer、Amazon Web Services（AWS）のサーバーを使用しています。すべてのサーバーはドイツに設置されています。また、ユーザーデータは、当社のウェブサイトの品質向上のために使用されることがあります。法的根拠は Art. 6 §1 lit. f. です。このデータの構成は、お客様が当社に製品を注文した場合、当社は以下のデータを保存します。当社はこのデータを通常6ヶ月間保存しますが、注文または苦情があった場合は、より長い期間保存することがあります。6ヶ月の期間は、法的防御のために必要な場合です。これは、BGB477条（欧州議会指令1999/44／1999年5月25日のEU議会および理事会に基づく）による消費者に優しい期間内の保証法の枠組みの中で要求され、クレームの審査に必要なものである。お客様の完全なIPアドレスは、90日間のみ保存されます。当社は、GDPR第28条に基づき、当社のウェブサイトの運営および関連プロセスにおいて当社をサポートするサービスプロバイダーにお客様のデータを転送します。当社のサービスプロバイダーは、当社の指示に厳密に従っており、したがって契約上の義務も負っています。当社は、以下のサービスプロバイダを利用しています：emarsys、SalesForce、FaceBook Business Manager - Facebook Custom Audience List、Google - Google Customer Match List、IntelliAd、Google Analytics、Google AdSense、Google Adwords、Youtubeを当社のウェブサイトの改善と監視に利用しています。Google Adwords、Google AdSense、Google Display Network、Youtube、Bing、Facebook、およびAvilliate Networks (Awin, Flexoffers, Cross sell, Zanox, Affilinet, Webgains, Tradetracker, Daisycon, CJ Affiliate by Conservant, Belboon, Adcell) とその関連パートナー企業と協力してマーケティング活動を実施しています。これらのマーケティングパートナーは、お客様が広告キャンペーンのアイテムをクリックすることによって、当社のウェブサイトに到達したかどうかを確認します。これにより、ターゲットを絞ったマーケティング戦略を展開し、ユーザーとして最適な広告体験を確保することができるのです。電子メールや印刷物によるニュースレターの送付のために、当社は以下を利用します。オプティリーズ当社は、フランクフルトにあるAmazon Web Services（AWS）のAWSデータセンターから、Amazon Elastic Cloud Computing（EC2）、Amazon Elastic Load Balancer（ELB）、Amazon Relational Database Services（RDS）、Amazon Simple Storage Service（S3）というサービスをホスティング目的で使用しています。その他の点では、Sovendus GmbHを使用しています。</w:t>
      </w:r>
    </w:p>
    <w:p>
      <w:r>
        <w:rPr>
          <w:b/>
          <w:color w:val="FF0000"/>
        </w:rPr>
        <w:t xml:space="preserve">イド384</w:t>
      </w:r>
    </w:p>
    <w:p>
      <w:r>
        <w:rPr>
          <w:b w:val="0"/>
        </w:rPr>
        <w:t xml:space="preserve">WELCOME TO INSHURE インシュア インソーシング人材とは何か？オンデマンドで、あなただけの人事部長を実現します。弁護士や会計士を呼びたくないとき、給与管理者の能力を超えているとき。あるいは、トラブルやコストを回避するために予防的に働きかけたいとき。お客様のニーズは何か、どれくらいの時間が必要かを確認します。特定のニーズがあるときに来てサポートすることもできますし、継続的に契約を結ぶこともできます。長期的なパートナーシップにより、私たちはお客様とそのニーズを知り、お客様は社内に人事マネージャーを確保することができます。私はInshureの創設者として、スウェーデンおよび従業員10～300人の国際企業で20年にわたる人事経験を積んできました。そのため、経営管理、人事実務、労働法問題、組合交渉、経営コンサルタントなど幅広い経験を積んでいます。人事戦略、方針、計画、プロセス 例：労働環境計画、給与計算プロセス、能力開発レビュー、男女平等計画、従業員ハンドブック - 組織内の変化 例：組織再編、合併、チェンジマネジメント、人員削減、管理職人事、社内コミュニケーション - 能力開発 例：能力分析、ギャップ分析、行動計画 - 給与マッピング、契約問題、保険、補償パッケージ - 経営支援例：例：経営支援、経営企画、経営企画、経営企画、経営企画、経営企画、経営企画、経営企画、経営企画、経営企画、経営企画、経営企画、経営企画 - 人事戦略、政策、人事プロセス 例：人事計画、賃金プロセス、能力開発、労働条件、賃金、労働環境計画、男女平等計画、従業員ハンドブック - 人事戦略、人事プロセス、方針、計画、プロセス 例：組織再編、合併、シフトマネジメント、人員削減、解雇、人事計画例：コンフリクト、不始末、虐待、面接準備、リハビリ、組合交渉 - 管理職のトレーニング 例：育成、給与面接、フィードバック、難しい会話 - 採用例：要件プロファイル、候補者評価、面接サポート、セカンドオピニオン、推薦状作成 Marie Gralén 私は経済学者の資格を持ち、スウェーデンおよび海外の10-300人規模の企業で20年間の人事経験を有しております。経営管理、実務的・戦略的な人事業務、労働法問題、労働組合交渉、経営コンサルタントなど幅広い経験を有しています。SDI® (Strength Deployment Inventory®) は、従業員の協力する能力を開発し、対立のコストを削減する、実績のあるツールです。- Thomas PPA® (Thomas Person Profile Analysis®) は、DISC理論に基づき、個人の職場における行動特性を特定する統合テストです。 - Thomas TST/GIA® (Test for Selection and Training/General Intelligence Assessment®) は、新しい学習に対する個人の能力を測定する二つの適性テストです。 - Predictio PI® (Predictive Index®) はシンプルな手法に基づいて、社員の行動や認知能力の把握に役立つテストです。その他の職務： - Montessori Bjerred Ekonomisk Föreningの理事（2013-2018） - AWA Konsult ABの理事（2004-2007） Karin Baeck - HAS® (Hogan Assessment System 2013®) 性格検査において認定を受ける； - Hogan Personality Inventory (HPI); - Hogan Development Survey (HDS).- Motives Values and Preferences Inventory (MVPI) - Thomas PPA® (Thomas Person Profile Analysis®) 職場での個人の行動特性を特定する統合テスト。このテストはDISC理論に基づいています - Thomas TST/GIA® (Test for Selection and Training/General Intelligence Assessment®) 新しい学習に対する人の能力を測る2つの適性テストです。人事ジェネラリストとHRBPのポジションの選択： - Flextrus - HK Scan - Alligator Bioscience - AnoxKaldnes - Assurance Selector - Axiell - Better Shelter - Hansson Thyresson Patentbyrå - Precise Biometrics - Veolia Water Technologies</w:t>
      </w:r>
    </w:p>
    <w:p>
      <w:r>
        <w:rPr>
          <w:b/>
          <w:color w:val="FF0000"/>
        </w:rPr>
        <w:t xml:space="preserve">ID 385</w:t>
      </w:r>
    </w:p>
    <w:p>
      <w:r>
        <w:rPr>
          <w:b w:val="0"/>
        </w:rPr>
        <w:t xml:space="preserve">最近インスピレーションが全くゼロで、春が待ち遠しいばかりです。でも今日、大好きなファッション雑誌「Danska Cover」を見ていたら、その表紙にすべてが詰まっていることが分かりました。ターコイズ、ブラウン、イエローの色彩がとても気に入りました。さらに嬉しいことに、Lantlivの月間最優秀ブロガーに選ばれました！これはまったく予想外の出来事で、私の暗雲が立ち込める中、道を開くことになりました。:)Lantlivさん、ありがとうございます。Tina // Pepper and Vanilla 2011年02月23日 14:01 クラブでも作ろうか？インスパイア系春好きタイプ？今はちょっと重いですね。私たちも病み上がりです。お姉ちゃんは今日も8日間体調不良で来なかった、妹はやけに10年分より可哀想だ。母さんは少なくとも1トンの重さのある頭と、テンプレを読みたくないという違和感がある...。でも、何だかんだ言って、ここを覗いていると、いいことがあるんですよね。そして、すべては常に悪化する可能性があるのです(?)KRaaaMティナ</w:t>
      </w:r>
    </w:p>
    <w:p>
      <w:r>
        <w:rPr>
          <w:b/>
          <w:color w:val="FF0000"/>
        </w:rPr>
        <w:t xml:space="preserve">ID 386</w:t>
      </w:r>
    </w:p>
    <w:p>
      <w:r>
        <w:rPr>
          <w:b w:val="0"/>
        </w:rPr>
        <w:t xml:space="preserve">30 - 遺族が警察官射殺事件の調査を要求 yyyyyDili.2009年のクリスマス休暇中、ディリのyyyyCorreia（25歳）は、yyyyPNTLから、警察官の銃弾によって殺されました。この機関は、悲劇にも、文化的yyyyパフォーマンスグループL�-Zeavalの彼の友人や彼の家族からバルディルと呼ばれるKukaを守るはずですが、前夜、yyyyDelta Comoroで警察の襲撃を受け、火曜日の朝方に彼の人生が終わったので、今ではyyyya記憶となっています。事件時の警察の行動はまだyyyy未確認です。目撃者がいるにもかかわらず、パーティーで何が起こったのか、まだ不確かである。しかし、yyyパーティーの参加者がパーティークラッシャーに襲われたことは知られている。しかし、その後に3回の襲撃があり、最終的に貫通することができた。ある情報筋によると、彼らは到着後すぐに警察が群衆に直接発砲し始め、クカはお腹を撃たれ、弾は体を貫通して背中から外に出た。同じ弾丸がもう一人の青年にも当たり、その青年はクカで保護されていたが、すぐには病院に運ばれず、夜中に病院に運ばれたが、その時にはすでに昏睡状態であったと、保護したニルトン・ティルマン医師は語った。彼はyyyy彼を救おうとしたが、クカはyyyykulaできなかった。弾丸は腹の右上に当たり、腰の後ろを通っていた。病院に到着した被害者の血圧は非常にyyyy低く、yyyyの血液が大量に失われたことを意味していた。ニルトン医師が手術を始めた時には、被害者の血液はすでに3リットル近くも失われており、静脈にはほとんど血液がない状態であった。検死結果によると、被害者の脾臓は損傷し、結腸は穿孔し、左腎臓は破裂し、脊椎が損傷していた。HNGVの外科で働くニルトンは、「発砲は約3メートル先から行われたため、体を通過して命中した可能性がある」「警察が撃ったから、兄は死んだ。彼はyyyyの真実を得るために調査を要求している。彼は、自分の見る限り、警察はデルタ・ノヴァの事件のような他の類似の事件を忘れている、これは最初ではないので、調査を要求している。真実が確立されるように、独立したyyyyグループでなければならない。"そうでなければ、yyyy警察が捜査をしても、yyyyの被害者のせいにされるだけだ。そうすれば、国民は被害者であり続け、当局とその職員は変わらない」と、昨夜、ベモリで亡くなった方の自宅で、リノは苦悩の表情を浮かべた。また、警察は、まず催涙ガスに頼り、次にゴム弾に頼り、最後の手段として足元を撃つなど、プロフェッショナルな方法でその役割を果たすよう要求した。「警察の行為は非人道的だ」とリノは言った。その翌日、警察はクーカの死因を「撃たれたからではなく、何か他の原因で死んだ」と発表したという。被害者の家族は、彼らが続けることを約束yyyyforこのため、被害者の家族はyyyymeet国会ビセンテグテレス副大統領は昨日yyyyyclaim被害者の警察の撮影に関する調査を持っているだろう。ビセンテ・グテーレスと故バルディール氏との会談の中で</w:t>
      </w:r>
    </w:p>
    <w:p>
      <w:r>
        <w:rPr>
          <w:b/>
          <w:color w:val="FF0000"/>
        </w:rPr>
        <w:t xml:space="preserve">ID 387</w:t>
      </w:r>
    </w:p>
    <w:p>
      <w:r>
        <w:rPr>
          <w:b w:val="0"/>
        </w:rPr>
        <w:t xml:space="preserve">ムラムラしてる！？は、私と同じようにムラムラしている男性に出会えたらクールだと思います！私はバイセクシャルなので女の子にも会いますが、今は本当にしっかりした男性が好きです。私が必要とするものがズボンの中に入っているとでも思っているのか？なぜ、あなたを選ぶべきなのでしょうか？教えて！ 一晩中好きなことをしていいなら、私と何をする？一番好きなものは何ですか？支配されるか、支配する側になるか！これらは、あなたが私に手紙を書いたときに、私が誰に会い、誰をディスるかを完全に決定する質問です。 </w:t>
      </w:r>
    </w:p>
    <w:p>
      <w:r>
        <w:rPr>
          <w:b/>
          <w:color w:val="FF0000"/>
        </w:rPr>
        <w:t xml:space="preserve">アイディー388</w:t>
      </w:r>
    </w:p>
    <w:p>
      <w:r>
        <w:rPr>
          <w:b w:val="0"/>
        </w:rPr>
        <w:t xml:space="preserve">遠足で出会った小さなゴブリンたちが、バスで保育園に戻るのに付き合い、人形の家に移り住み、やがて恐ろしい掃除機に吸い込まれていく韻を踏んだ物語。小さなトロールの子たちが、森での生活から都会の子どもたちの世界へと旅立つ姿を描いた優しい絵本です。著者のウェブサイトでは、それぞれの絵にちなんだ小さな歌や、巻末のゲーム盤のルールなどが紹介されています。各見開きには、韻を踏んだテキストのページがあり、花のガーランドで縁取られ、たくさんの動物や植物を発見できる素敵な絵が描かれています。もちろん、若い魔法使いたちがMUS学校に行くと、先生はネズミで、森のバイオリン、トランペット・スポンジ、ブルック・パイプの演奏を教えてくれる。現実とファンタジーが混在する絵は、「見終わった」と思うまで、長い時間座っていることができます。また、各絵の中に一度だけ姿を現す蚊のスティック・アンを探すというミッションもあります。この本は、絵を聞いて勉強する子どもにも、音読して登場するすべてのダジャレに微笑む大人にも魅力的な一冊です。</w:t>
      </w:r>
    </w:p>
    <w:p>
      <w:r>
        <w:rPr>
          <w:b/>
          <w:color w:val="FF0000"/>
        </w:rPr>
        <w:t xml:space="preserve">イド389</w:t>
      </w:r>
    </w:p>
    <w:p>
      <w:r>
        <w:rPr>
          <w:b w:val="0"/>
        </w:rPr>
        <w:t xml:space="preserve">ノールデンは、レオポルド・フォン・ランケやハインリッヒ・フォン・シーベルの弟子である。グライフスヴァルト（1868）、マールブルク（1870）、テュービンゲン（1873）、ボン（1876）、ライプツィヒ（1877）の各大学で歴史学の教授に就任した。 以下の著作のほか、ノールデンのイギリス史に関するエッセイがハインリッヒ・フォン・シーベルの『歴史学雑誌』に掲載されており、言及する価値があるだろう。ノールデンがドイツのいくつかの都市で多くの聴衆を魅了した「Historische Vorträge」は、1884年にヴィルヘルム・マウレンブレーシャーによって出版された。</w:t>
      </w:r>
    </w:p>
    <w:p>
      <w:r>
        <w:rPr>
          <w:b/>
          <w:color w:val="FF0000"/>
        </w:rPr>
        <w:t xml:space="preserve">イド390</w:t>
      </w:r>
    </w:p>
    <w:p>
      <w:r>
        <w:rPr>
          <w:b w:val="0"/>
        </w:rPr>
        <w:t xml:space="preserve">スウェーデンの優秀な高等学校を探す 「比較と分析を活性化させたい」 本日、スウェーデン地方自治体・地域協会（SKL）は、高等学校の比較のための新しいデータベースを立ち上げました。SKLの研究員であるJoakim Feldt氏は、「長期的な学校運営を改善するために、比較や分析を活性化したい」と語る。 事実 データベースへのアクセスはこちら Joakim Feldt氏は、このデータベースは主に自治体を対象としているが、生徒や保護者にも利用できると語る。- このデータベースは、主に自治体を対象としており、自治体が自分たちの高等学校のプログラムや他の高等学校の状況をフォローできるようにするためだという。質を高める - もちろん、生徒や保護者も使えるという。データベース内の数値は、学年、高等教育への進学率、合格率（3年間で教育を修了した生徒の割合）に関するものです。そして、その値を全国平均を100とした指数で表します。このデータベースは、高等学校の質を向上させることを目的としています。- 良いツールがあれば、こうした分析がしやすくなります」とJoakim Feldtは言う。"Underperforming" 現在、データベースには2006/2007年度の値が含まれており、今年の第1四半期に昨年の値で更新されることを目指している。データベースの値は実際の値のみに基づいており、クラスの規模や社会経済的背景は考慮されていません。「比較をするときに重要なのは、これが1年分しかないということだと思うんです。また、社会経済的な背景も考慮に入れていません」。私たちは経験から、モチベーションの低い家庭の生徒や教育水準の低い両親を持つ生徒の成績が低いことを知っています」と言う。David Nannini Nilsson Share パイロットたちの写真戦争で撮ったユニークな写真 テレーズ（25歳）は、2人の男に襲われた。「生きていてよかった」 真珠の門を開けた「あいつは見つからないだろう井戸の中にいる"結婚して62年、もう一緒に暮らせない オーブンを開けたらガラスが割れた ナッカとヴェルムドで水の警告 パートナーの死後1カ月、荒野で一人生き延びた 難民を助けたが、敷地内に豚の頭を置かれた スチューレプランズの殺人者は任期を拒否 殺人容疑-17歳の少女を釈放 もっと表示する</w:t>
      </w:r>
    </w:p>
    <w:p>
      <w:r>
        <w:rPr>
          <w:b/>
          <w:color w:val="FF0000"/>
        </w:rPr>
        <w:t xml:space="preserve">イド391</w:t>
      </w:r>
    </w:p>
    <w:p>
      <w:r>
        <w:rPr>
          <w:b w:val="0"/>
        </w:rPr>
        <w:t xml:space="preserve">世界を旅する理由はたくさんあります。でも、ここで逆転の発想！休日が予定通りにいかないとき 休日が予定通りにいかないことってありますよね？多くの観光地にはピークシーズンがあります。この時期は、その場所を訪れるのに最も人気のある時期であり、飛行機はすぐに快適な体験ができるとは限りません。しかし、大抵の場合、それが一番手っ取り早く これから行く旅行の前に考えるべきことはたくさんあるはずです。私たちはそれぞれ違った旅のスタイルを持っていますし、何を選ぶかは、どの程度遠くに行くかによります。また、喫煙が健康に及ぼす悪影響について認識する人が増えており、その結果、愛犬をケアすることがますます重要になっています。 旅行は、ビーチでのんびり過ごすだけでなく、ジャングルや砂漠を探検するものでもないのです。との楽しみを組み合わせることができます - Comments Off on スウェーデンのどこからでもチャーターで行くことができます。</w:t>
      </w:r>
    </w:p>
    <w:p>
      <w:r>
        <w:rPr>
          <w:b/>
          <w:color w:val="FF0000"/>
        </w:rPr>
        <w:t xml:space="preserve">ID 392</w:t>
      </w:r>
    </w:p>
    <w:p>
      <w:r>
        <w:rPr>
          <w:b w:val="0"/>
        </w:rPr>
        <w:t xml:space="preserve">インタラクティブなトラベルプランナーで、休暇の国ドイツを巡る旅を、重要な情報とともに簡単に組み立てることができます。このように単純なことなのです。ウェブサイト上で目的地を選択し、トリッププランナー上のシンボルをクリックして目的地を追加してください。ドイツ旅行の計画を続けるには、「Open Trip Planner」ボタンをクリックしてください。リストから選択した目的地を並べ替えたり、プレビューマップで旅程を確認することができます。すぐに使える旅程ができたら、ドイツ旅行をプリントアウトして、メールで送るだけ。あなたのお気に入りをここに追加してください。保存、分類、共有、プリントアウトして、ドイツ旅行全体の計画を立てることができます。</w:t>
      </w:r>
    </w:p>
    <w:p>
      <w:r>
        <w:rPr>
          <w:b/>
          <w:color w:val="FF0000"/>
        </w:rPr>
        <w:t xml:space="preserve">イド393</w:t>
      </w:r>
    </w:p>
    <w:p>
      <w:r>
        <w:rPr>
          <w:b w:val="0"/>
        </w:rPr>
        <w:t xml:space="preserve">30 RIGHTS, 30 ADVERTISEMENTS" 小冊子「人権とは何か」をきっかけに、若い人たちが自分の人権について学ぶことに関心を持つようになったこと。をきっかけに、世界宣言に記載されている人権の一つひとつを表現した30の人権教育用ビデオが制作されました。受賞した「30の権利、30の広告」は17ヶ国語で提供され、CNNインターナショナル、スカイニュース、ナショナルジオグラフィックチャンネルで100ヶ国以上で放送されました。バス車内、ショッピングモール、映画館、スポーツアリーナ、駅、空港などで展示され、学校や公民館などの教育現場では、人権に関する授業や講演の開始時に使用されています。30 Rights, 30 Ads "のインフォマーシャルは、100カ国以上で、考えられる限りの場所と放送媒体で、数千万人の人々に視聴されているのです。"人権研究所 "のギャラリーで情報広告を公開しました。ここに来る学生のほとんどがこの画面に立ち止まり、どの文章よりも情報広告を見るのです」。- Youth for Human RightsとUnited for Human Rightsが発行しているビデオやパンフレットは、公立・私立の学校において、世界宣言を簡略化し、この非常に重要な文書を中高生にも理解できるようにしたものであり、有用である。これらの組織は、これらのリソースを教育機関に提供するために、非常に良い仕事をしていると思います。"-モスクワの巨大ショッピングモールに展示された「30の権利、30の広告」インフォマーシャル。「世界宣言の全30条を紹介するビデオや人権教育教材などの優れた教材や、地域社会でリーダーシップを発揮する若者の育成を目指す挑戦的な学生プロジェクトを通じて、Youth for Human Rightsとそのリベリア支部はリベリアの人権情報および教育プロセスにおいて重要な声を上げています。- リベリア共和国 副大統領 「30の権利、30の広告」は、意識を高めるための有意義でわかりやすいプレゼンテーションであるため、多くの国のさまざまな場面で情報広告が使われています。 30 HUMAN RIGHTS 30 INFO ADS 南アフリカでは、全国放送のテレビで放映されます。ユース・フォー・ヒューマンライツは、ワークショップで何千人もの学生たちにこの映画を上映しています。ヨハネスブルグ市は、YHRIと協力して、これらの資料などをさらに活用し、若者の人権意識の向上を目指しています。エクアドルでは、YHRI部門が450万人のテレビ視聴者に情報広告を上映し、同時に数千人の教師や学生を対象にワークショップを行いました。この全国的な啓蒙活動の効果は絶大で、エクアドルの文化遺産省はYHRIキャンペーンを正式に採用しました。ロシアでは、「30 Rights, 30 Ads」は、巨大ショッピングモール、モスクワ空港、サンクトペテルブルクのショッピングモール、映画館、駅などで1000万人の視聴者に上映されました。当局による虐待から市民を守るべきロシアの地域オンブズマン連合の議長も、人権オンブズマン養成キャンペーンを正式に受け入れた。PSAメッセージをクリックすると映像が見られます 1 私たちは皆、自由で平等に生まれている 2 差別してはいけない 3 生きる権利 6 どこに行っても権利がある 7 法律の下では皆平等 8 あなたの人権は法律で守られている 9 不公平はない v</w:t>
      </w:r>
    </w:p>
    <w:p>
      <w:r>
        <w:rPr>
          <w:b/>
          <w:color w:val="FF0000"/>
        </w:rPr>
        <w:t xml:space="preserve">ID 394</w:t>
      </w:r>
    </w:p>
    <w:p>
      <w:r>
        <w:rPr>
          <w:b w:val="0"/>
        </w:rPr>
        <w:t xml:space="preserve">ああ。先ほど、フロントを走っていたら、制服を着た男性に挨拶されました。ハッピー・ネイビー・ボーイズ、かな？ネイビーいいね！そして、そこには警察学校もあったのですが、制服がないのです。申し訳ないが、それはマイナスだ。警察学校に行っても、まだ制服をもらってないかも...。PHSに行くと、学校の敷地内だけで着用する学生服がもらえます。それと、大きなアクセサリーはつけない、鏡のついたサングラスは使わない、外では必ず帽子をかぶる、黒か紺の柄のない靴下、暗い靴、などなど、いろいろなルールがありますね。その場に居合わせるのが好きなんだと...。</w:t>
      </w:r>
    </w:p>
    <w:p>
      <w:r>
        <w:rPr>
          <w:b/>
          <w:color w:val="FF0000"/>
        </w:rPr>
        <w:t xml:space="preserve">イド395</w:t>
      </w:r>
    </w:p>
    <w:p>
      <w:r>
        <w:rPr>
          <w:b w:val="0"/>
        </w:rPr>
        <w:t xml:space="preserve">可能な限りニュートラルな音質を目指しています。ハイレゾ音源は、CD信号の3〜8倍の大きさの音声信号を伝えます。音を再現するためには、振動板を正確に動かし、不要な振動を排除しなければならない。ヘッドホンから本当に良い音を出すには、空気を正確に動かし、不要な振動を抑えることが必要です。これを実践するための素子とサスペンションを開発しました。空気の動きを正確にコントロールするためには、剛性が高く、軽量なダイヤフラムが必要です。音質は振動板の素材にも大きく左右されるので、さまざまな選択肢を試しました。最終的に、HD10にはMLF（Multi Layer Film）膜が採用されました。MLFはそれ自体の音響特性を持たず、ブレークアップを最小限に抑えて演奏し、真のライブ感を再現する。新素子には、制振サスペンションを搭載しています。ゼロベースコンセプトで振動を低減 樹脂メーカーとタッグを組み、新しいポリ乳酸樹脂を開発しました。また、フレームには不規則な間隔で支持脚を設け、振動をさらに減衰させました。HD5では、音質の向上と価格の抑制に努めました。HD5は40mm径の振動板を搭載しています。制振フレームと3つのオーディオポートを用いて、4Hz〜40kHzの周波数帯域を実現しました。また、振動や干渉を減衰させるために吸音材を使用しました。これにより、ハイレゾ音源の再生に最適な音質を実現しました。音響の微調整は、何人ものミュージシャンが参加して、何度も調整と試聴を繰り返した。ハイファイオーディオを聴かないときは、CDやMP3を聴くときにも、このヘッドホンは素晴らしい体験を提供します。HDシリーズが切り開く、新たな音楽体験の世界。</w:t>
      </w:r>
    </w:p>
    <w:p>
      <w:r>
        <w:rPr>
          <w:b/>
          <w:color w:val="FF0000"/>
        </w:rPr>
        <w:t xml:space="preserve">id 396</w:t>
      </w:r>
    </w:p>
    <w:p>
      <w:r>
        <w:rPr>
          <w:b w:val="0"/>
        </w:rPr>
        <w:t xml:space="preserve">未来の燃料 石油、石炭、天然ガスなどの化石燃料は、大気中の温室効果ガスを増加させる原因となるため、その使用を代替することが強く求められています。気候変動は、現代における最も重要な環境問題の一つです。その他、化石エネルギー資源の有限性、供給安定性、経済的な問題などが強い理由です。温室効果ガス削減のための努力は、国内および国際的な政策やプログラムの中で取り組まれています。運輸部門は注目の分野です。輸送に使われる全エネルギーの97％以上が原油に由来しています。原油以外の資源、特に天然ガスや再生可能な資源へのエネルギー供給多様化のための政治的・産業的イニシアティブがとられています。原油系燃料から他のエネルギー源への移行はゆっくりと進み、当面は商用車用ディーゼル燃料が主流となり、場合によっては合成成分が加わることも考えられます。原油の需要増と供給不足は価格上昇につながります。これによって、従来のディーゼル燃料は通用しなくなる。そのため、他のエネルギー源からの燃料に大きな投資をする必要性が高まります。新燃料が多額の補助金を受け、人工的な市場を形成している場合もある。将来の競争力のある燃料は、供給源から車輪までのエネルギー効率が高く、温室効果ガスの排出が少ないことが特徴である。また、供給とコストの両面で安定的であることも必要です。ボルボ・グループへの影響 ボルボは、伝統的な技術の経験と新しい技術や手法を組み合わせています。ボルボは、環境への影響を最小限に抑えた商業的に実現可能なソリューションを早急に開発する必要があります。ボルボ・グループの見解 未来の燃料を選ぶとき、ボルボは「供給源から車輪まで」の全体的なアプローチを支持し、エネルギー効率と温室効果ガスの低排出量を優先しています。再生可能エネルギー資源は、現在のエネルギー消費量では今後数十年の限られた選択肢となる。運輸、暖房、電力部門間のエネルギー使用の最適化が必要である。これにより、利用可能なエネルギー資源を効率的に使用し、CO2排出量を最大限削減することができます。ボルボは、燃料に関係なく、車両運用における燃費の向上に常に取り組んでいます。ボルボは、運輸部門における化石燃料への依存を減らすために、代替燃料の評価を支援しています。バイオディーゼル（FAME/RME）：ディーゼル燃料への5％混合をサポートします。税制優遇によるコスト競争力、地域密着型であることなどから、利用しやすくなっています。メタン（天然ガスとバイオガス）：地域的に競争力のある価格で入手できる場合は、燃料の選択肢となる。バイオガスは、ほぼカーボンニュートラルです。有機化合物（石炭、天然ガス、バイオマス）のガス化とその後の燃料合成は、DME（ジメチルエーテル）や合成ディーゼル燃料（フィッシャートロプシュ）などの代替燃料を柔軟に製造する方法である。バイオマスを原料とする場合、これらの燃料はほぼカーボンニュートラルです。DMEは2つの燃料の中で最もエネルギー効率の高い燃料です。パルプ工場の残渣である黒液を燃料とすれば、エネルギー効率はさらに向上します。ボルボは、ディーゼルエンジンやインフラを適合させる必要があるとしても、エネルギー効率が高いことからDMEを好んで採用しています。環境・公共事業</w:t>
      </w:r>
    </w:p>
    <w:p>
      <w:r>
        <w:rPr>
          <w:b/>
          <w:color w:val="FF0000"/>
        </w:rPr>
        <w:t xml:space="preserve">id 397</w:t>
      </w:r>
    </w:p>
    <w:p>
      <w:r>
        <w:rPr>
          <w:b w:val="0"/>
        </w:rPr>
        <w:t xml:space="preserve">土曜日、自由党青年連合はリンダ・ノードルンドを新議長に選出した。これまで同組合の第一副会長を務めており、Adam Cwejmanの後任となる。Dagens Nyheterからの転写、2020-03-21 00:02 記事元アドレス： https://www.dn.se/nyheter/politik/linda-nordlund-ny-luf-ordforande/</w:t>
      </w:r>
    </w:p>
    <w:p>
      <w:r>
        <w:rPr>
          <w:b/>
          <w:color w:val="FF0000"/>
        </w:rPr>
        <w:t xml:space="preserve">ID 398</w:t>
      </w:r>
    </w:p>
    <w:p>
      <w:r>
        <w:rPr>
          <w:b w:val="0"/>
        </w:rPr>
        <w:t xml:space="preserve">隔週火曜日」というコンセプトとは異なり、今はもっと合理的な調理法を編み出しました。ここ数週間は、並行して料理をすることが多くなっています。その結果、ほぼ同じ時間と食器で2倍の量の料理ができるようになりました。また、毎日料理をしないように、分量を多くして冷凍保存するように心がけています。ラザニアは食べる前日に作ると完璧で、帰宅してから食べるまでに時間がかかりすぎてしまいます。ちょっとラザニアの流れになっちゃいましたね。今日は、野菜のラザニアを2型、肉のラザニアを1型作りました。2週間前、鶏肉と野菜で作りましたが、とてもおいしくできました。左のオーブンに入るミートラザニア。真ん中と右側が完成した野菜のラザニアです。明日はハンプスさんが同じ合理的なテーマでキッシュ・ロレーヌ（鴨脂でローストしたスモークポークを使ったパイ）を2つ作る予定だそうです。冷凍庫に保存したり、職場のお弁当に持っていったりと、本当に美味しいです。</w:t>
      </w:r>
    </w:p>
    <w:p>
      <w:r>
        <w:rPr>
          <w:b/>
          <w:color w:val="FF0000"/>
        </w:rPr>
        <w:t xml:space="preserve">イド399</w:t>
      </w:r>
    </w:p>
    <w:p>
      <w:r>
        <w:rPr>
          <w:b w:val="0"/>
        </w:rPr>
        <w:t xml:space="preserve">ストックホルム王宮の250周年を記念して、リクスバンクは金貨と銀貨の記念貨幣を発行しています。コインの裏面には王宮が描かれ、王宮の下には1754年から2004年の年号、中央には「KUNGLIGA - SLOTTET - STOCKHOLM」、下部には「250 ÅR」と記されています。銀貨と金貨の裏面には、旧市街を中心としたストックホルムの地図と、北極星を記した王宮が描かれています。地図の上には2つの鍵があります。地図の左側には、それぞれ「2000」「200」、その下には「KRONOR」の文字がある。作者は、このコインでコイン作家としてデビューする彫刻家アニー・ウィンブラッド・ヤクボウスキー氏です。本日、ストックホルムの王宮で、リクスバンク総裁のラーズ・ハイケンステンから国王陛下に記念硬貨が贈呈されました。</w:t>
      </w:r>
    </w:p>
    <w:p>
      <w:r>
        <w:rPr>
          <w:b/>
          <w:color w:val="FF0000"/>
        </w:rPr>
        <w:t xml:space="preserve">イド400</w:t>
      </w:r>
    </w:p>
    <w:p>
      <w:r>
        <w:rPr>
          <w:b w:val="0"/>
        </w:rPr>
        <w:t xml:space="preserve">好奇心、ユーモア、そして知的な質問がデザインを前進させる。今年のUng Svensk Formに参加する若手デザイナーは、未来への創造的な窓を開いています。Föreningen Svensk FormとArkDesの共同制作で、IKEAとマルメ市の支援を受けた「Ung Svensk Form 2020」へ、ようこそ。Ung Svensk Formは、今年25人の若手デザイナーに贈られる賞で、その作品はこちらでご覧いただけます。エルムフルトのIKEAミュージアムで開催される「Ung Svensk Form 2020」展。この春、エルムフルトのイケアミュージアムでは、「Ung Svensk Form 2020」展を開催する予定です。物理的にここに来ることができないので、今年の入賞作品25点をデジタルツアー/ビューでご覧いただけます。この展覧会では、実験、創造性、革新性、前向きな考え方など、私たちがインスピレーションを受けることができるものを提供しています。アナ・サンドバーグ・ファルク（イケアミュージアム キュレーター） キティ・シューマッハ（DESIRE_LINES.審査員のモチベーション：内省を促すクィアビオ。目の前には、ずさんな思考を断ち切るように、喚起するシンフォニーが流れている。視点が逆で、規範的なものにスポットライトが当たり、その逆もまた然り。映画を見る Jesper Eriksson Coal: Post Fuel // A New Social Relation Erika Geiger Ohlin Uncanny Traces Sara-Lovise Ask Ewertson, Puffer-jacket-soft-squad, Pure sculpture!審査員のコメント：このプロジェクトは、ショップの未来、ギャラリーの死、そして形作られつつある新しい消費パターンを考察している。経験と家具、身体と衣服の境界を探る、示唆に富んだ作品に挑戦しています。今年のUng Svensk Formは、ユートピアとディストピアの境界線を巡る、示唆に富んだ体験型の旅となりました。家具デザイン、ビジュアルコミュニケーション、スペキュラティブデザインなど、現在と未来の両方の不確かな輪郭についてコメントする必要性が強いことは明らかです。スヴェンスク・フォーム・デザイナーズ社のCEO、マッツ・ウィドボム氏 リサ・リンド＆クララ・W.リサとクララは、今年のイケア・フェローでもあります。ここでは、Kolonnとそのデザインへのアプローチについて語ります。ジュリア・オランダーズ メランティング審査員のモチベーション：ファインとブス、プロトタイプとプロダクト、伝統と革新の真理に挑戦するオブジェ。メランティングは、そのどちらでもなく、そのどちらでもある原初的な造形で、数ヶ月で崩れてしまう古代の大理石像の現代版と解釈することができる。Julia Olander's Mellanting Nils Lilja &amp; Marcelo Rovira Torres No Composition ピンクチキン・プロジェクトでは、Leo Fidjeland と Linnea Våglund が「CRISPR Gene Drive」という新しいバイオテクノロジーを使って、世界中の鶏を遺伝子操作でピンク色にすることを提案しています。ユートピアとディストピアの中間に位置するこの行動は、人類の地質学的軌道を変え、それをピンク色に染め上げるだろう。若いデザイナーは、知性、好奇心、ユーモアをもって重要な問題に取り組む素晴らしい能力を持っています。ウン・スヴェンスク・フォーム2020は、世界レベルのクラフトマンシップと、驚くほど豊富な素材が魅力です。ウング・スヴェンスク・フォーム・エリック・オルソン社プロジェクトマネージャー、カリン・ヴィベルグ氏（Bojskaut）。審査員のことば：「当たり前の安全が当たり前でなくなった、終わりの時代のための鎧。ボイスカウトは、写真家ジャン・エルマンソンが描いた古い産業社会と、まだ存在していない時間、つまり黙示録的な未来という2つの時代の間に、前例のない橋を架けているのです。Emilia Elfvik Pushing embroidery Sofia Eriksson Bodybuilding mirrors Camilla Arnbert - Surfaced Print Disorder/Karin Andersson &amp; Johanna Bratel - Vänskapstorget Elias Båth - Död mark Mattis Dallmann - With/Out Evelina Dovsten - Every Sampling is Testimony エミリアエルフヴィーク - Pushing Emroidery イェスパーエリクソン - Coal:Post Fuel // A New Social Relation Sofia Eriksson - Bodybuilding Mirrors Sara-Lovise Ask Ewertson - Puffer-Jacket-Soft-Squad, Pure Sculpture！ - Puffer-Jacket-Soft-Squad, Pure Sculpture！ - Puffer-Jacket-Soft-Squad, Pure Sculpture!Leo Fidjeland &amp; Linnea Våglund - Pink Chicken Project Erika Geiger Ohlin - Uncanny Traces Gustaf Helsing - Anxious Carpets Coby Huang - R.O.</w:t>
      </w:r>
    </w:p>
    <w:p>
      <w:r>
        <w:rPr>
          <w:b/>
          <w:color w:val="FF0000"/>
        </w:rPr>
        <w:t xml:space="preserve">イド401</w:t>
      </w:r>
    </w:p>
    <w:p>
      <w:r>
        <w:rPr>
          <w:b w:val="0"/>
        </w:rPr>
        <w:t xml:space="preserve">基本情報 モデル番号：GT205 材質：竹＆木材 色：マルチ 機能：エコフレンドリー 使い捨て：非使い捨て 認証：SGS、FDA 追加情報 包装：カートン 生産性：500000 輸送車両：海洋 ホーム 場所：中国 供給能力：500000 製品の説明 素晴らしい海賊パターンと組み合わせて、快適でエレガントな外観をつかむ、各デバイスが子供の最も本物の、美的資質を紹介させてください。かわいい赤ちゃんの食事用ボウルは、おいしい食事をキープするのに役立ちます。おやつとして、または普段からACTS。赤ちゃんのサービングプレートは、腸や胃に、食べるために彼の好奇心を引き起こした食品の異なる味を区別するために袋につながる、食事を分離することができ、また非常に良好です。我々は、選択肢の広い範囲を提供し、あなたがシリーズを購入することができ、また、単一の購入することができ、私たちの価格に連絡して自由に感じなさい。私達はあなたの参照のための版そしてボールのセットを持っています、それの 1 つだけ必要とすれば、それはまた選択です、ちょうど私達に連絡して下さい、私達にあなたの必要性を知らせて下さい、私達はあなたによいサービスを与えます。品番：GT206 サイズ：142*39mm 用途：食事用ボウル、夕食用ボウル。カラー：ブルーアニメ主な材質：竹繊維 品番：GT205 サイズ：180 * 160 * 45mm 用途：ゴールボウル、ディナーボウル。カラー：ブルーアニメ主な素材：竹繊維 商品番号：GT204 サイズ：210 * 19mm 用途：ゴールボウル、ディナーボウル、サービスボウル。カラー：ブルーアニメ主な材質：竹繊維 品番：GT203 サイズ：250 * 218 * 19mm 用途：ディナープレート、夕食用プレート。カラー：ブルーアニメ主な材料：竹繊維 包装：ホットコール：秋に抵抗力がない竹繊維の食器は、電子レンジに配置することはできませんが、ワイヤーボールのクリーニングブラシを使用しないでください 製品の消費量：水は3％の詳細情報を伝える： 我々は受け入れることができる貿易項目：FOB、FCA、EXW、CIF あなたが何か特別な要件を持っているなら、私達に連絡しなさい。支払方法: T/T、30% の沈殿物、郵送物の前の 70% 私達が貿易関係を確立するとき、私達は支払を一緒に論議してもいいです。そして、私たちはきっと合意に達することができると思います。お客様からいただいた新しいデザインは使えますか？もちろん、問題ありません。しかし、当社の既存製品でないため、その製品に新しい形を開く必要があります。そして、型代が必要です。あなたが設計した製品にペイントする必要がある場合は、私たちに明確な画像を与えてください、それはまた、プレートのために支払う必要があります。私達に設計映像およびサイズを送って下さい、サンプルがあればよりよいです、従って私達はより正確に型を開けてもいいです。サンプルについての質問：1.私達のプロダクトの質そして感じを知りたいと思い、私達が私達のプロダクトの1つを提供する必要がある場合、あなたは貨物を負担しなければなりません。新しい金型と製品サンプルを開く必要がある場合、金型代も必要です。3.サンプル作成期間：30日。それは顧客の要求に従ってあるので、非常に詳細な情報を確認する必要があり、約5日間の金型の必要性を作るかもしれない、従って時間は少し長くかかる。4.支払の方法: 私達が新しい型を開ける前に料金を支払えば新しい型を作る必要がなければ最初に貨物、か FEDEX または DHL の勘定科目番号を使用して支払って下さい。 5.顧客はいつ私達の引用語句を得ることができますか。お見積もり後、24時間以内にご返信いたします。新しい金型を作る場合は、技術者が必要で、金型の価格を見積もる必要があるため、もう少し時間がかかると思います。しかし、48時間以上かかることはないとお約束します。インベントリーは可能か？弊社では、お客様の製品をストックするための大きな予備を用意しておりますので、問題ありません。会社概要：当社は、環境劣化製品の開発、製造、サービスに従事する専門的な総合企業です。同社は、研究開発、製造が可能な先進的なワークショップを所有しています。</w:t>
      </w:r>
    </w:p>
    <w:p>
      <w:r>
        <w:rPr>
          <w:b/>
          <w:color w:val="FF0000"/>
        </w:rPr>
        <w:t xml:space="preserve">イド402</w:t>
      </w:r>
    </w:p>
    <w:p>
      <w:r>
        <w:rPr>
          <w:b w:val="0"/>
        </w:rPr>
        <w:t xml:space="preserve">写真もきれいでいい本だと思いましたが、もっとカントリーな感じを期待していたので、なぜかタイトルからその印象しか受けなかったのですが、どの家もヴィンテージやアンティークで飾られた都会的な感じの「モダン」な家でした。どのページも素晴らしいです。狂ったガジェット社会から遠く離れた、静かなひとときを過ごすための純粋な喜び。</w:t>
      </w:r>
    </w:p>
    <w:p>
      <w:r>
        <w:rPr>
          <w:b/>
          <w:color w:val="FF0000"/>
        </w:rPr>
        <w:t xml:space="preserve">イド403</w:t>
      </w:r>
    </w:p>
    <w:p>
      <w:r>
        <w:rPr>
          <w:b w:val="0"/>
        </w:rPr>
        <w:t xml:space="preserve">ザ・バンカー - 再び活躍!Airsoftcommunity BunkernのJimmyからお知らせです。しばらく活動していなかったBunkerを再び立ち上げました。現在、私たちは再び活動を開始し、多くの計画を実行しています。バンカーも新しいメンバーが増え、素晴らしいことだと思っています。しかし、私たちはもっと期待しています。プロフィールのデザイン変更、ピクチャーギャラリーの新設、フォーラムのデザイン変更など、多くのことが予定されています。年内にはきちんと稼働させたいと考えており、現在、大作を計画中です。そのイベントの詳細は、これが活発化した時点でバンカーに掲載される予定です。改めて皆さんにはっきりさせておきたいのは、これまで質問されてきたように、バンカーはASSの「競合」ではないということです。彼らより大きくなること、良くなることでは全くない。Bunkerは、単なるフォーラムではなく、もう少し踏み込んだ良いミーティングの場を持とうとして作られました。「Bunkern.net」のロゴについてですが、これはこれから来るアドレスです。サイトが一定期間閉鎖される前に修正していたのですが、いずれBunkern.netになる予定です。Bunkernを運営する私たちは、あなたの復帰を歓迎します。</w:t>
      </w:r>
    </w:p>
    <w:p>
      <w:r>
        <w:rPr>
          <w:b/>
          <w:color w:val="FF0000"/>
        </w:rPr>
        <w:t xml:space="preserve">イド404</w:t>
      </w:r>
    </w:p>
    <w:p>
      <w:r>
        <w:rPr>
          <w:b w:val="0"/>
        </w:rPr>
        <w:t xml:space="preserve">ラトスはKVD Kvarndammenから約150百万クローネの配当を受領 この情報は、証券市場法、金融商品取引法または上場契約の要件に従って公開されています。 - KVD Kvarndammenは、2010年秋に当社が買収してから非常によく発展しています。2012 年には 2 物件を売却し、純有利子負債を大幅に削減することが可能となりました。ラトスのCEOであるSusanna Campbellは、「引き続き良好な見通しと安定したキャッシュフローにより、最適な資本構造を維持しながら、今回のリファイナンスと配当を実施することができます」と述べています。Ratosは約150百万クローネの配当金を受け取り、12月に支払われる予定です。ラトスのKVD Kvarndammenの連結簿価は、これに相当する金額だけ下方修正される予定です。このリファイナンスがラトスグループの利益に影響を与えることはありません。ラトスのKVD Kvarndammen社への出資比率は100％で、ラトスは2010年に363百万クローネを出資しています。お問い合わせ先：Susanna Campbell, CEO Ratos, +46 8 700 17 00Emma Rheborg, Head of Information and IR, +46 8 700 17 00</w:t>
      </w:r>
    </w:p>
    <w:p>
      <w:r>
        <w:rPr>
          <w:b/>
          <w:color w:val="FF0000"/>
        </w:rPr>
        <w:t xml:space="preserve">イド405</w:t>
      </w:r>
    </w:p>
    <w:p>
      <w:r>
        <w:rPr>
          <w:b w:val="0"/>
        </w:rPr>
        <w:t xml:space="preserve">本当に投稿が遅くなってしまいましたしかし、新年が明けて1ヶ月が経ち、2014年の展望が開けたとも言える今、ちょっと長くなったからといって、このブログの伝統を飛ばしてしまっては悲しい...まあいいか。超ロングな1年の振り返りをしてみよう：1.今年、今までやったことのないことをしましたか？やった！今回ばかりは、新しいことをたくさんやりました!ジェットコースターに乗った、牡蠣を食べた、ボトックスを試した、セーリングに行った、バラとアオイを植えた、運転免許を取った、ノールランドに行った、イカしたミュージックビデオに出演した、またイカしたミュージックビデオでネイルをした、ネイルエクステをした、バーチャルリアリティのヘルメットを試した!!!楽しいことがいっぱい。二段構えで、かわいい3人の男たち：ペタルはエスキルと一緒に「庭」で。植えたのは、別世界の香りのするロイヤルコペンハーゲンのバラと、巨大なアオイです。私の魂は、太陽の光と緑と庭と鳥のさえずりと、日陰で居眠りしている猫のおじさんへの愛と憧れに泣くのです。その気持ちを積極的に抑えているのですが、昔の写真を調べてみると、無視できないものがありますね。*sighs deeply and winks* Don't work like that.でも、実は2015年の抱負をいくつか考えているんです。今に見てろ！！！ 3.今年、親になったお友達はいますか？YES!!!宇宙へようこそ！小さなジャック、アルド、ジョセフ、サーシャ、メイ！！ &lt;3 &lt;3 &lt;3 ただ悪態をついただけです。国内でのバケーションはブタだけど安いということがわかったので、今年はソルムランドのセーデルトゥーナ城でお城の週末を、ソレフテオのホテルハルスタベルゲットでクリスマスの週末を過ごしました。とても素晴らしくクソ価値がある。スウェーデン大好き 6．今年食べ損ねたもので、来年は食べたいと思うものはありますか？7.今年の思い出の日とその理由 8月29日、運転免許を取得した日だからですそして、3月17日と11月6日には、私の友人であるジョニーとマイ、ネイサンとアイダが、世界で一番かわいい赤ちゃんの親になったからです!神様、私はこの子たちが大好きです。初めてこの子たちを見たとき、私の胸に飛び込んできました。素晴らしいベビーイヤーですね、これは。去年だって、その後ビルが来たから、いいベビーイヤーだった!!!ああ。たくさんのbabizarrr。運転免許証fosho!買ってから半年近く経つのに、まだとても満足しています。さて、今年の始まりは、数ヶ月の病気、トレブリット、その結果、1学期を休まなければならなくなったことでした。12.一番お金をかけたのは何ですか？この2つの大ヒット曲のミュージックビデオに出演できたことは、とてもクールなことで、とても誇りに思います。ほら、フロートの女王でカッコいい衣装は『Girls:』のPVに、『Heartbreakfree:』のPVではフロートの女王が裏方に回っていましたね。 今年は例年に比べて嬉しかったり悲しかったりしましたか？とにかく幸せかも！？行き方しかし、大日本帝国の人種差別主義者や、私の仲間を傷つけた仲間の姉妹に対する哀れな言い訳にも、もっと腹が立っている。16.もっとやっておけばよかったと思うことは？クリーニング済み。さらにアパートを出た。もっと田舎にいた方がいい!17.もっとこうすればよかったと思うことは何ですか？私とEricは車で50マイルほど北上し、Sollefteå郊外の山の上にあるホテルにチェックインしました。ご飯を食べたり、本を読んだり、景色を眺めたりしていた 22.最大の音楽的発見は？23.誕生日に願って手に入れたもの？えーと...思い出せない？エリックからシスレーの口紅を含むセクシーなメイクアップをもらった（！！）、なんだかいつもそう願っているような気がする。欲しいものリストの常連、ははは：「高級リップスティック」。 24.願っても叶わなかったこと？いいえ、私はとても恵まれているようです!25.誕生日は何をしましたか？母と母の友人Martaと一緒にShahrzadで食事をしました。26.あなたの1年をさらに良いものにするために必要なことは何ですか？バーチャルリアリティのヘルメットを増やせ!!!言葉では言い表せないほどカッコよかったです。コネクションがあるのは良いこと</w:t>
      </w:r>
    </w:p>
    <w:p>
      <w:r>
        <w:rPr>
          <w:b/>
          <w:color w:val="FF0000"/>
        </w:rPr>
        <w:t xml:space="preserve">イド406</w:t>
      </w:r>
    </w:p>
    <w:p>
      <w:r>
        <w:rPr>
          <w:b w:val="0"/>
        </w:rPr>
        <w:t xml:space="preserve">先週の金曜日、私たちの地元議員であるドゥニェ・カッセル氏が、地元警察と市警のトップを事務所に招き、最近スカーゲトープで起きている暴力事件について話し合いました。私たちは、警察の警備活動に大きな信頼を寄せており、リンシェーピン同盟と警察との対話が強化されたことを高く評価しています。スコーゲトルプの状況は、すべての人の責任です。もし私たちがこの懸念を真剣に受け止め、迅速に行動しなければ、互いの信頼や社会契約全体が損なわれる危険性があります。リンシェーピン市民にはもっといいものがあるはずだ。</w:t>
      </w:r>
    </w:p>
    <w:p>
      <w:r>
        <w:rPr>
          <w:b/>
          <w:color w:val="FF0000"/>
        </w:rPr>
        <w:t xml:space="preserve">イド407</w:t>
      </w:r>
    </w:p>
    <w:p>
      <w:r>
        <w:rPr>
          <w:b w:val="0"/>
        </w:rPr>
        <w:t xml:space="preserve">V（2009年8月生まれ）、E（2012年3月生まれ）の母。2人とも体外受精児。親友のマッツと結婚。VとEのパパ彼と私は2004年9月に出会いました。ジャーナリスト、社会学者。主にラジオとテレビを担当。現在、産休中です。ストックホルムで生まれ、その後ボースタッド、マルメ、ロンドン、ヨーテボリ、再びストックホルム、再びロンドンに住み、現在は2013年夏まで夫が就職したニューヨークで暮らしています。 連絡先： mikaela.deville (snabel-a) gmail.com 6 Responses to " 新年おめでとうございます。" 新年あけましておめでとうございます。クロンディールがこんなに美しくなるなんて、想像してみてください。新年もよろしくお願いします。ミカエラさん、あけましておめでとうございます。挨拶して、可愛い子を抱きしめてあげてくださいあえて、過ぎ去った1年を振り返ることを希望します。ハグカミングアップ🙂 同じく!!!!</w:t>
      </w:r>
    </w:p>
    <w:p>
      <w:r>
        <w:rPr>
          <w:b/>
          <w:color w:val="FF0000"/>
        </w:rPr>
        <w:t xml:space="preserve">イド408</w:t>
      </w:r>
    </w:p>
    <w:p>
      <w:r>
        <w:rPr>
          <w:b w:val="0"/>
        </w:rPr>
        <w:t xml:space="preserve">私たちは、学校の発展に生徒と保護者の両方が関与することを重視しています。私たちは、生徒と保護者の双方が学校の発展に参加し、影響を与えることは自明の理であると考えます。生徒たちは、学級委員会、生徒会、評議会、食物委員会、校舎会議などを通じて影響力を持つことができます。学校の宿泊施設の生徒も、宿泊施設のハウスミーティングに影響力を持つことができます。また、さまざまな審議会や会議での活動は、民主主義社会への重要な導入となります。また、他のワーキンググループにも生徒の代表が参加しています。また、安全担当の生徒がおり、学校の管理者とともに生徒の代表として安全衛生の問題に取り組んでいます。私たちは、生徒の参加は自明のことであり、生徒は学校の活動において自分が重要な存在であると感じ、自分の意見を述べることが許され、敬意をもって扱われるべきであると考えています。また、生徒が自分自身の学習に対して影響力を持つようになることを目指しています。私たちにとって同様に重要なのは、保護者が学校の発展の一翼を担っていると感じることです。私たちは、保護者が歓迎されていると感じ、保護者の声に耳を傾けることが重要だと考えています。そのため、保護者には全国規模の保護者会と学校評議会の両方に参加することを勧めています。この協議会では、保護者から新たな問題提起や、活動をさらに発展させるための提案がなされることも少なくありません。</w:t>
      </w:r>
    </w:p>
    <w:p>
      <w:r>
        <w:rPr>
          <w:b/>
          <w:color w:val="FF0000"/>
        </w:rPr>
        <w:t xml:space="preserve">id 409</w:t>
      </w:r>
    </w:p>
    <w:p>
      <w:r>
        <w:rPr>
          <w:b w:val="0"/>
        </w:rPr>
        <w:t xml:space="preserve">フロアボールは、多くの人にとって、女性と男性、女子と男子、女子と男子の平等の見本となるスポーツです。しかし、女性のコーチは極端に少ない。そこで、私たちInnebandySTHLMは、次の若いリーダーとして、自衛隊のSMで選手としての経験を積み、Herrjuniorerを指導している女の子を紹介することに大きな喜びを感じているのです。今回は、ヘーセルビーのアイダ・ネディンにインタビューしました。自分自身をどのように表現しますか？-絶対、私は22歳の忍耐力が極端に悪い女です。フロアボールが好きで、時々面白い。シーズン中は元気いっぱい、いろいろなホールで走り回っています。笑って簡単、そしてイラッとする。全ては良くも悪くも。フロアボールとの出会いはいつですか？私は1998年生まれですが、95年生まれの女の子と遊ぶようになり、それがすべての始まりでした。祖母のビルギッタのおかげです」 --続けるきっかけは？-パパはこのスポーツをする上で、とても大切な人だったんだ。彼は、私が彼女たちと過ごした最初の頃、ずっとチームリーダーを務めていました。そして、当時の親友と遊んだ男たちとの楽しい時間が始まりました。ヴァレントゥーナを母体として、自分の選手人生の大部分をそこで過ごしているわけですからね。ヴァレントゥーナが良いクラブである理由は何ですか？-8歳から19歳までヴァレントゥーナでプレーしていましたから、かなり長い期間ですね。青少年の活動は本当に素晴らしいです。そこにもダメージがありましたね、ハハハ。でも、ヴァレントゥーナにはお互いを尊重する気持ちがすごくあって、それが素晴らしいクラブ感を生んでいる。私自身は、ヴァレントゥーナで計画通りにいかず、それで辞めたんです。若い人たちや、長年にわたって私を支えてくれた人たちに100％感謝しています。しかし、2016年、事態は波乱含みとなった。当時、私はあまり受け入れられていませんでした。17～18歳の頃は鼻高々だったのかもしれませんが、当時は全然チャンスがなかったんです。その時は大丈夫だったのですが、ヴァレントゥーナは私には合いませんでした。選手時代は、男の子と一緒に遊ぶことが多かったですよね。その理由と、そこから得た経験について教えてください。-2011年に法輪功で、代わりに男の子と遊ぼうという質問を受けました。もちろんイエスと答えましたし、そういうことなんです。当時は13歳ということで少し気後れして入ったのですが、年月が経つにつれて、当時の親友たちと楽しくフロアボールで遊べるようになったのが、一番耳に残っていることだと思います。おそらく、話題性、フィジカルなゲーム、テクニカルな部分、その他多くの個人的な資質が私を形成したのでしょう。-自分が演奏していることに、男子は驚きましたか？-はじめは、絶対に。しかし、当時のストックホルムの様子では、ほぼ毎シーズン同じチームと対戦していたんですね。そのうち、他のチームの連中も私に見慣れてきた。でも、新しいチームに出会えれば、その後、インスタグラムのフォロワーが増えるかもしれませんね。-今はVäsby AIKでプレーしていますね。そこで続けるつもりか、それとも今はコーチの仕事を優先しているのか？-絶対にVäsbyを続けます。もちろん、そこでパートナーと一緒にプレイしますよ。彼女と一緒にプレイするのはとても楽しく、一緒に3部の得点リーグで優勝することができました。一緒に遊んであげたいですね。できれば、週末はずっとホールで過ごしたいですね。-リーダーである私は、とても明確です。私と選手の間で、非常にオープンな話し合いをして、お互いを成長させていきたいですね。最近はチームを育てるのが好きで、以前は個人プレーが多かったのですが、集団で目標に向かうのは本当に楽しいですね。そうすると、自分も負けていられないと、怒りが湧いてくるんです。それよりも、監督として、選手を指導しているだけだと思います。</w:t>
      </w:r>
    </w:p>
    <w:p>
      <w:r>
        <w:rPr>
          <w:b/>
          <w:color w:val="FF0000"/>
        </w:rPr>
        <w:t xml:space="preserve">イド410</w:t>
      </w:r>
    </w:p>
    <w:p>
      <w:r>
        <w:rPr>
          <w:b w:val="0"/>
        </w:rPr>
        <w:t xml:space="preserve">ダークな壁紙にダイヤモンドとピンクの花 つぼみと咲き始めたばかりの花々が織りなす静かなトレリス。製品情報 すべての壁紙に、なめらかでマットな仕上がりのRebel Mattic™がプリントされています。この素材は、壁に高級感を与えてくれます。上の「壁紙サンプルを注文する」ボタンを押すと、標準品の中から壁紙サンプルを注文することができます。サンプルはA3サイズで、パターンを縮小したもので、色と素材感の両方がよくわかるようになっています。ご注文方法 お好きな壁紙を選ぶところから始めてください。ご注文の前に、壁紙を貼る壁の幅と高さを必ず測ってください。寸法を入力し、デザインを思い通りにカスタマイズしてご注文ください。壁が少し傾いている場合は、両方の寸法に1センチずつ追加してください。納期・返品について ご注文の翌日には壁紙を印刷します。1～3営業日以内に壁紙がお手元に届きます。100％の顧客満足度を保証しています。万一、壁紙にご満足いただけない場合は、商品到着後速やかにご連絡ください。壁紙の貼り方 壁紙の貼り方については、こちらですべてご紹介しています。サステナビリティ 当社の壁紙は、ナイロン繊維で補強されたFSC認証の不織布に印刷されており、有害なVOC（揮発性有機化合物）を全く含んでいません。当社の壁紙用のりは、変性馬鈴薯でんぷんを原料としています。</w:t>
      </w:r>
    </w:p>
    <w:p>
      <w:r>
        <w:rPr>
          <w:b/>
          <w:color w:val="FF0000"/>
        </w:rPr>
        <w:t xml:space="preserve">イド411</w:t>
      </w:r>
    </w:p>
    <w:p>
      <w:r>
        <w:rPr>
          <w:b w:val="0"/>
        </w:rPr>
        <w:t xml:space="preserve">ポータブルレコーディングスタジオ（portastudio）とは、単にポルタと呼ばれることもある、持ち運び可能な録音スタジオのことです。もともとポルタは、ミキサーを内蔵した4チャンネルまたは8チャンネルのカセットレコーダーであった。このような機械を最初に作ったのはタスカムであり、フォステクスもこの手のメーカーとして有名であった。アメリカのアーティスト、ソングライターであるブルース・スプリングスティーンは、アルバム『Nebraska』（1982年）の全曲をTeac Tascam 244 portastudioで制作しています。現在、ポータスタジオの機器はデジタル化され、記憶媒体もハードディスクが主流となっています。1990年代後半になると、タスカム、ソニー、ヤマハがミニディスクを記録媒体としたポータスタジオを発売した。ほぼ同時期にハードディスク搭載機が登場し、現在もメモリーカードで記録する機種と並行して販売されている。過去に存在したオーディオチャンネルの制限はもはや存在しない。</w:t>
      </w:r>
    </w:p>
    <w:p>
      <w:r>
        <w:rPr>
          <w:b/>
          <w:color w:val="FF0000"/>
        </w:rPr>
        <w:t xml:space="preserve">イド 412</w:t>
      </w:r>
    </w:p>
    <w:p>
      <w:r>
        <w:rPr>
          <w:b w:val="0"/>
        </w:rPr>
        <w:t xml:space="preserve">LCHFダイエット - Low Carb High Fat - 低カロリーダイエットは、体重減少に役立つだけでなく、健康上の利点も増えてきています。炭水化物の摂取量を減らすことは、2型糖尿病、心臓病、にきび、PCOS、アルツハイマー病など、さまざまな健康問題を抱える人にプラスの影響を与えます。こうした理由から、低カロリーダイエットは、健康増進やダイエットを目指す人たちの間で人気を博している。低カロリー高脂肪ダイエット（LCHFダイエット）は、健康的で安全なダイエット法として広まっている。この記事では、LCHFダイエットについて知っておくべきすべてのことをレビューします。その可能性のある健康上の利点と欠点、食べるべき食品と避けるべき食品、および推奨される食事プランなどです。LCHFダイエットとは何ですか？LCHFダイエットとは、炭水化物を減らし、脂肪を増やすダイエットの総称である。LCHFダイエットは、低炭水化物、高脂肪、中程度のタンパク質で構成されています。この食べ方は、大幅に体重を減らしてこの言葉を広めたイギリスのウィリアム・バンティングの名をとって、「ダイエット・ダイエット」「スリミング」と呼ばれることもあります。魚や卵、低カロリーの野菜やナッツなど、加工されていない丸ごとの食品を重視し、加工度の高いパッケージ商品は控えるというもの。パン、パスタ、ジャガイモ、米など、糖分やでんぷん質を含む食品は制限されています。LCHFダイエットでは、ライフスタイルを変えることが重要であるため、大栄養素の割合に明確な基準はありません。このダイエットで推奨される1日の炭水化物の量は、20g未満から100gまでと幅があります。しかし、1日に100グラム以上の炭水化物を摂取している人でも、個々のニーズに合わせてパーソナライズすることができるため、食事療法を実践し、その原則に刺激を受けることができるのです。LCHFダイエットは、ケトジェニックダイエットやアトキンスダイエットと同じですか？アトキンスダイエットやケトジェニックダイエットは、LCHFに該当する低カロリーの食事療法です。LCHFダイエットの中には、摂取できる炭水化物の量に制限を設けているタイプもあります。例えば、一般的なケトジェニックダイエットでは、脂肪75％、タンパク質20％、炭水化物5％で、炭水化物の代わりに脂肪をエネルギーとして燃焼する状態に切り替えるケトーシス（Ketosis）を目指します。アトキンスダイエットでは、減量を開始するために、2週間の導入期には1日に20gの炭水化物しか摂取できない。この段階を経て、ダイエッターは徐々に炭水化物を増やしていくことができます。このような低カロリー・高脂肪食は、より制限の厳しいものですが、LCHFの原則は、必ずしも特別なガイドラインに従う必要はなく、誰でも利用することができます。あらかじめ決められたガイドラインに従わないLCHFのライフスタイルは、摂取できる炭水化物の量に柔軟性を求める人に有益です。例えば、炭水化物の摂取量を1日50g以下にしないと成功しない人もいれば、1日100g摂取してもうまくいく人もいます。LCHFダイエットは適応性があるため、ケトジェニックダイエットやアトキンスダイエットなどの厳しい計画よりもはるかに簡単に従うことができます。LCHFダイエットはダイエットに効果的です 多くの研究により、脂肪を多く摂取する低カロリーダイエットは、体重減少を促進する効果的な方法であることが示されています。食欲を抑え、インスリン感受性を高め、タンパク質の摂取量を増やし、脂肪の減少を早めることで、体重を減らす手助けをするのです。LCHFダイエットには、特にお腹周りの脂肪を減らす効果があることが分かっています。お腹の脂肪、特に内臓の周りに脂肪がつきすぎると、心臓病、糖尿病、ある種のがんなどのリスクを高める可能性があります。ある研究では、肥満の成人が16週間、摂取カロリーを減らし、脂肪摂取量を増やした食事を摂ったところ、低脂肪の食事を摂った人に比べて、特にお腹周りの体脂肪が減少したことがわかりました。LCHFダイエットは短期的な脂肪減少を促進するだけでなく、体重を永久に維持することができます。1日の炭水化物量が50g以下の超低炭水化物ダイエットを実践している人は、低炭水化物ダイエットを実践している人よりも長期的に有意な体重減少を達成したというレビューが発表されました。</w:t>
      </w:r>
    </w:p>
    <w:p>
      <w:r>
        <w:rPr>
          <w:b/>
          <w:color w:val="FF0000"/>
        </w:rPr>
        <w:t xml:space="preserve">イド413</w:t>
      </w:r>
    </w:p>
    <w:p>
      <w:r>
        <w:rPr>
          <w:b w:val="0"/>
        </w:rPr>
        <w:t xml:space="preserve">ここでは、広告を検索することができます。クイック検索を使えば、例えば「シボレー」と入力すれば、その単語を含む広告がすべて表示されます。また、「詳細検索」をクリックすると、より正確な検索結果を得ることができます。</w:t>
      </w:r>
    </w:p>
    <w:p>
      <w:r>
        <w:rPr>
          <w:b/>
          <w:color w:val="FF0000"/>
        </w:rPr>
        <w:t xml:space="preserve">ID 414</w:t>
      </w:r>
    </w:p>
    <w:p>
      <w:r>
        <w:rPr>
          <w:b w:val="0"/>
        </w:rPr>
        <w:t xml:space="preserve">グリーンボトルは今に始まったことではありませんが、それでも突然、この大きなグリーンボトルが欲しくなってしまいました。特に無骨な環境では、このようにとてもかわいいと思います。家にいっぱいあるのが想像できました。決して新しいものではありませんが、物事を受け止めるには時間がかかることもあります。4件のコメント: 私のブログの www.atelje54.se から、シルバー925の素敵なジュエリーのコンペに参加してください :) http://moniasundgrenjansson.blogg.se/2012/february/alla-hjartansdag-tavling-vinn-ett-smycke.html ジュエリーがお好きでない方は、他にもいくつかコンペがありますので、こちらをご覧ください :) http://moniasundgrenjansson.blogg.se/category/tavlingar.html 素敵な一日をお過ごしください。Hugs ガラス瓶が超オシャレなことに同意!美しい、素晴らしいブログですこれらの古いボトルは素晴らしいです...それらを収集するために、その安価な、あなたは中古市場でクールなフォームを見つける...素敵な写真、ありがとう</w:t>
      </w:r>
    </w:p>
    <w:p>
      <w:r>
        <w:rPr>
          <w:b/>
          <w:color w:val="FF0000"/>
        </w:rPr>
        <w:t xml:space="preserve">イド 415</w:t>
      </w:r>
    </w:p>
    <w:p>
      <w:r>
        <w:rPr>
          <w:b w:val="0"/>
        </w:rPr>
        <w:t xml:space="preserve">Duron Izmir Purple / #563d76 Hexカラーコード Hexdecimalカラーコード #563d76 は、ブルーマゼンタの中濃色です。RGBカラーモデルの#563d76は、赤33.73％、緑23.92％、青46.27％で構成されています。HSL色空間では、#563d76は色相266°（度）、彩度32％、明度35％である。この色の波長はおよそ565.32 nmです。</w:t>
      </w:r>
    </w:p>
    <w:p>
      <w:r>
        <w:rPr>
          <w:b/>
          <w:color w:val="FF0000"/>
        </w:rPr>
        <w:t xml:space="preserve">イド416</w:t>
      </w:r>
    </w:p>
    <w:p>
      <w:r>
        <w:rPr>
          <w:b w:val="0"/>
        </w:rPr>
        <w:t xml:space="preserve">木と本革と真鍮のリベット、おしゃれですね。アカシアの木で作られた丈夫なサービングプラターです。タパス、サラミ、エアドライハムなどのおつまみに最適です。</w:t>
      </w:r>
    </w:p>
    <w:p>
      <w:r>
        <w:rPr>
          <w:b/>
          <w:color w:val="FF0000"/>
        </w:rPr>
        <w:t xml:space="preserve">イド417</w:t>
      </w:r>
    </w:p>
    <w:p>
      <w:r>
        <w:rPr>
          <w:b w:val="0"/>
        </w:rPr>
        <w:t xml:space="preserve">皆さんは素敵なクリスマスを過ごされましたか？私のは、期待値が低かったからか、今までより良かった。この週末のハイライトは、 - 2人の友人から全く予期せず手紙とクリスマスカードを受け取り、とんでもなくハッピーになったことです。- 数日前からCanal+があり、Canal+SeriesがParks &amp; Recのマラソンを放映していることを発見。クリスマスイブに4話くらい見れました。- 実は、ほとんど行ったことのないクリスマスイブに教会に行ったのですが、素晴らしかったです。クリスマスにもらったもの：そして、美しいクリスマスの日。Lisa2011-12-29 22:34Haha, really a beautiful Christmas Day it was ;) うちも同じような感じで、見渡す限り雪がない。普段は雪が降らない私ですが、イブには雪が降ってもよかったですね。ちなみに私もクリスマスイブに何度か教会に行ったことがありますよ。クリスマスイブに教会に入るときの雰囲気や空気感が好きです。&lt;3SV: 実は私も「Clockwork Angel」はあまり好きではありませんでした。でも、時計仕掛けのプリンスはすごくよかったです:D 間違いなく、あなたはそれを試してみるべきだと思います！ReplyEditAdd commentRead more...私の名前はJohanna、21歳、Leedsに住んでいて勉強しています。本、コーヒー、インディーポップ、フォークロック、テレビ番組、詩、フェミニズム、tumblr、コンサート、ベジタリアン、ポッドキャスト、森と音楽音楽が大好き。</w:t>
      </w:r>
    </w:p>
    <w:p>
      <w:r>
        <w:rPr>
          <w:b/>
          <w:color w:val="FF0000"/>
        </w:rPr>
        <w:t xml:space="preserve">ID 418</w:t>
      </w:r>
    </w:p>
    <w:p>
      <w:r>
        <w:rPr>
          <w:b w:val="0"/>
        </w:rPr>
        <w:t xml:space="preserve">おはようございます。激しい1年が終わろうとしている。2014年の締めくくりとして、アイダ・インフロントのCEOであるStefan Jonegårdが、現在の状況と今後数ヶ月について語るところに耳を傾けてみよう。ステファン 2014年を3つの言葉で表現するとしたら、どんな言葉になりますか？3つの単語だけというのは難しいですが、まず思い浮かぶのは、電子アーカイブに大きく関わる1年だったということです。もうひとつは、ここまでの歩みで、会社の進化を実感していることです。そして、製品開発のための多くの作業を開始しました。しかし、それと同時に、もちろん、私たちのビジネスであるカスタマーリレーションも言わなければなりません。だから、4つでなければならなかった......2013年は、多くの新規事業が誕生した年でした。それは今年も続いているのでしょうか？確かに、2014年はエキサイティングな案件をいくつもこなしましたが、おそらくこの年は、前年に行われた主要な案件における大規模な納入が最も特徴的だったのではないでしょうか。新たな大きな出来事としては、トロムソ大学の法医 学的遺伝子解析事業を受託したことです。オスロのRettsmedisinsk instituttとともに、2015年に向けてこの種のケースに対応できるようになったのです。もう一つのDNAハンドリングは、民間企業に対してより大きなチャンスを開くもので、ノルウェーのFHIとの契約です。親子鑑定の確保についてです。2013年には、スウェーデン自治体・地域協会との間で、製品およびサービスとしてのeアーカイブの枠組み契約を締結しました。今のところ、それほど多くはありませんが、経験上、契約期間が長くなると必ず活動が活発になるので、2015年はかなりボリュームが増えると予想しています。 両項目で最高の評価を得た井田インフロントは、うまくいくはずです。3月末には、輸出信用委員会が当社からケースマネジメントを選定したという誇らしいニュースを公表することができました。記録・文書・案件管理の業務支援機能に加え、電子アーカイブや関連サービスを含む包括的なサービス提供です。このようなクライアントを獲得し、プロジェクトを実現できたのは素晴らしいことです。2014年の他の新規顧客は、E.ONの子会社であるOKGとKGH Customs Servicesの2社です。最後に、現在、リンショーピン大学およびリンショーピン市と共同で実施している、オープンデータの管理について分析するNODSプロジェクトについても触れたいと思います。大学の話題のついでに。こちらでは、他にもコラボレーションをされているのでしょうか？井田 インフロントは、もともと大学や専門学校との連携に積極的でしたが、近年は特に積極的に取り組んでいます。現在、元社員に加え、週2〜3日、コースの一部を修了した学生たちが在籍しています。このような大学との連携を提供できるのは、都市や地域の企業として責任があると思います。学生にとってビジネスの世界に近づくことは重要ですが、企業としてブランドを地図に載せるという意味でも重要なことなのです。2013年から包括的なバリューワークを開始し、現在も継続中です。私たちは、それがいかに私たちの内面と外面の両方を強化するものであるかを理解しています。そして、リンシェーピンでは大規模なリノベーションを完了させました。現在も同じビルに入居していますが、ワンフロアになり、グラフィック・アイデンティティに基づいた新しい家具や内装が施されています。本当に盛り上がりましたねその作業と、現在行っているお客様アンケート、さらに新しいマネジメントシステムによって、井田インフロントは新たな次元に到達したのです。今は、自社製品であるiipaxに関するものが多いですね。2014年末から2015年の大半にかけて、新製品の開発のために大きな投資を行っています。iipaxの活用により、ユーザーの皆様には全く新しい体験、モバイルデバイスとのより良い連携、日々のプロフェッショナルな活動の充実したサポートを提供したいと考えています。では、2015年も今年と同じように、iipax dayが成功することを祈っています。iipaxコミュニケーションとその統合の可能性に並々ならぬ興味を持った参加者が過去最多となりました。この秋には、新たな強力なスタートラインに立ち、見応えのある講演を行うので、また参加者の記録を更新してほしい。最後に、この場をお借りして、すべてのお客様、パートナー、従業員に、メリークリスマス、そして2015年の成功を祈念いたします。</w:t>
      </w:r>
    </w:p>
    <w:p>
      <w:r>
        <w:rPr>
          <w:b/>
          <w:color w:val="FF0000"/>
        </w:rPr>
        <w:t xml:space="preserve">イド419</w:t>
      </w:r>
    </w:p>
    <w:p>
      <w:r>
        <w:rPr>
          <w:b w:val="0"/>
        </w:rPr>
        <w:t xml:space="preserve">職業・任務 ハーディングは当初神学者だったが、リリエンタールのヨハン・ヒエロニムス・シュレッターの家の情報提供者として天文学に興味を持つようになった。1800年から05年までシュレッターの私設天文台に勤務した後、1805年にゲッティンゲン大学の天文学教授に就任した。ハーディングは、3番目の小惑星ジュノー（1804年）を発見し、いくつかの彗星も発見しました。彼の最も重要な作品はAtlas novus coelestis (1808-23) で、約6万個の星を占め、科学的な原理に基づいて作られた最初の星座図の一つである。</w:t>
      </w:r>
    </w:p>
    <w:p>
      <w:r>
        <w:rPr>
          <w:b/>
          <w:color w:val="FF0000"/>
        </w:rPr>
        <w:t xml:space="preserve">イド420</w:t>
      </w:r>
    </w:p>
    <w:p>
      <w:r>
        <w:rPr>
          <w:b w:val="0"/>
        </w:rPr>
        <w:t xml:space="preserve">Kiper IT-konsultでは、お客様がウェブ上で自己を確立し、成功するオンラインプレゼンスを構築するお手伝いをします。新しいウェブサイトが必要な場合も、古いウェブサイトに飽きた場合も、私たちにお任せください。また、新しいメッセージのチャンネルを見つけるのにお困りの場合にも、私たちがお手伝いします。私たちはインターネットを知り尽くしたITコンサルタントとして、日々技術を更新しています。なぜなら、インターネットはすべてが常に変化するダイナミックな場所であることを私たちは知っているからです。私たちは、あなたがこのダイナミックな流れの一部になることを支援します。私たちが目指すのは、お客様が安心して任せられる総合的なWebエージェンシーです。また、Södertäljeとその周辺地域にオフィスをお持ちの企業様には、コンピューターとネットワークの購入、運用、サービス、サポートに関する当社のサービスをご利用いただくことも可能です。</w:t>
      </w:r>
    </w:p>
    <w:p>
      <w:r>
        <w:rPr>
          <w:b/>
          <w:color w:val="FF0000"/>
        </w:rPr>
        <w:t xml:space="preserve">ID 421</w:t>
      </w:r>
    </w:p>
    <w:p>
      <w:r>
        <w:rPr>
          <w:b w:val="0"/>
        </w:rPr>
        <w:t xml:space="preserve">Life in the Land of Letters 幼児から大人まで楽しめる、楽しくてためになる子供向け番組やシリーズをご紹介します。3～5歳児向けの教育シリーズで、小さな子供の日常、知識レベル、視点に完全に基づいています。Tripp, Trapp, Trädはラジオ番組としても配信されており、タブレット用アプリや教師用ガイドも付属しています。時間や時計について楽しく学べる、6〜9歳のお子様向けの教材です。視聴者の質問に答えるステファン・ロフヴェン首相。</w:t>
      </w:r>
    </w:p>
    <w:p>
      <w:r>
        <w:rPr>
          <w:b/>
          <w:color w:val="FF0000"/>
        </w:rPr>
        <w:t xml:space="preserve">ID 422</w:t>
      </w:r>
    </w:p>
    <w:p>
      <w:r>
        <w:rPr>
          <w:b w:val="0"/>
        </w:rPr>
        <w:t xml:space="preserve">John Andrew Howard Ogdon, 1937年1月27日、英国ノッティンガムシャー州マンスフィールドウッドハウス生まれ-1989年8月11日没、イギリスのピアニスト、作曲家（d.A.）。オグドンは1953年から57年まで王立マンチェスター音楽院（王立北音楽院の前身）で学び、その後バーゼルでエゴン・ペトリから6週間の個人指導を受けた。1961年にブダペストで開催されたフランツ・リスト記念国際ピアノコンクールで優勝し、国際的な成功を収めた。翌年、モスクワのチャイコフスキー・コンクールでウラディーミル・アシュケナージと共同で1位を獲得した。オグドンはセルゲイ・ラフマニノフのピアノ作品を多く録音し、シャルル＝ヴァレンティン・アルカンの交響曲やブゾーニの大ピアノ協奏曲も録音している。彼の作品には、4つのオペラ、2つの主要なオーケストラ作品、3つのカンタータ、多くの歌曲、室内楽、2つのピアノ協奏曲、多数のピアノ独奏曲がある。1973年、オグドンは精神病のため、コンサート活動から引退した。しかし、1983年に「カムバック」し、死の前年にはソラブジの巨大な作品Opus clavicembalisticumのCDアルバムをリリースして非常に好評を博した。</w:t>
      </w:r>
    </w:p>
    <w:p>
      <w:r>
        <w:rPr>
          <w:b/>
          <w:color w:val="FF0000"/>
        </w:rPr>
        <w:t xml:space="preserve">ID 423</w:t>
      </w:r>
    </w:p>
    <w:p>
      <w:r>
        <w:rPr>
          <w:b w:val="0"/>
        </w:rPr>
        <w:t xml:space="preserve">Gefle Dagblad 1958-1962に掲載された連載記事：Old Söderの住居と路地の中で。ゲヴレ市の議事録や裁判記録などのメモ。前述したように、Färgaren 6の西側は、すでに1743年に棺桶商人のPeter Lundströmが購入しており、18世紀前半にはAbraham Kiällから「Biörkmans stuvaの隣の地下室の半分」を購入している。ペーテル・ルンドストレムは3度結婚し、長い子宝に恵まれたが、生前、最後の妻であるトルソーカーの山師の娘アンナ・ヴィベルグ（1723年生）と相互に遺言書を作成し、1780年7月3日に役場の裁判所で立会い、彼女が手つかずの財産に座ることを確約した。しかし、やがてこの農場は、ルンドストレムの最初の結婚による息子で、1766年からこの町の市民だった靴職人のヨハン・ルンドストレム（1737年生、1805年没）に引き継がれることになった。奨学金の支給とほぼ同時に、ルンドストレムは靴職人フリンクの娘エリザベト・マレナ・カミン（1736年生、1798年没）と結婚し、そこで見習いをしたことが明らかになっている。妻の死後、ルンドストレムは娘のアンナ・エリザベス（1769年生、1801年没）と、エンショーピンからゲーヴルに移り住み靴職人として定着した婿のオロフ・リンドマン（1818年没）に面倒をみてもらうことになった。確かにルンドストレムの娘は結婚後数年で亡くなり、その後リンドマンは再婚しているが、そのこともあってか、ルンドストレム自身もクンスベック近くの松の木で首を吊って命を落としている。老靴職人は遺言で、婿を万年跡継ぎとしていましたが、彼はこの農場に何年も留まることはなく、1758年の土地台帳ではすでに区画番号が与えられており、1791年の土地台帳では現在の土地Smedjegatan 13の半分として指定されています。おそらく1809年にリンドマンは家族とともに "Södra tullen "に移り、Smedjegatanの敷地の所有者は、スキッパーであるエリック・ヤコブ・ノルベックに代わり、1824年に家内工業のオロフ・スンドストレムに売却し、その後1871年に近所のエリック・ラーション・オストベリーに売られたと思われます。こうして、140年近く離れていた2つの農場が、区画番号は違えど、同じ所有者のもとで再会することができたのです。1758年の土地台帳には、王室水先案内人のペッター・ルンドストレムが、現在のフェルガレン区画の6番の全区画の単独所有者として記載されているが、1791年の土地台帳では、彼の所有権は半分に縮小され、残りの半分の所有者は帆布織りのペーター・エストベリである。しかし、この半減がどのように行われたのか、いつ行われたのかは謎に包まれている。エストベリがルンドストレムから直接農場の半分を買い取った、あるいはその他の方法で取得したということ以外の説明は考えにくく、この譲渡は1790年ごろに行われたのが妥当であろう。その数年前に、エストベリはアンナ・プセット（1764年生、1839年没）と結婚したようだが、町の結婚記録から、結婚式は別の場所で行われ、その後、エストベリの出生地であるゲーヴレに落ち着いたようである。1788年には、後に船員となる長男のペーターと、その6年後に生まれた弟のエリック・ゲオルグがこの地で生まれた。しかし、息子たちは一人も農場に残らなかった。長姉のエリザベート・マルガレータ（1791年生）とその夫のヨハン・キールベリ（1785年生、1839年没）は、二段階に分けて他の相続人を買い取った。1回目は1835年の9月19日、2回目はその5年後、大工のキールベリ</w:t>
      </w:r>
    </w:p>
    <w:p>
      <w:r>
        <w:rPr>
          <w:b/>
          <w:color w:val="FF0000"/>
        </w:rPr>
        <w:t xml:space="preserve">ID 424</w:t>
      </w:r>
    </w:p>
    <w:p>
      <w:r>
        <w:rPr>
          <w:b w:val="0"/>
        </w:rPr>
        <w:t xml:space="preserve">昨夜は勝ち点5がかかっていた。ホッケー3点、バンディート2点 ...チャンネルをめくってみると、 ...3点でした・・・。VBKはヴェーナーボリに2-4で敗れた。もし、VBKのボルネーズ戦の前半が、記憶にある限り最高のものであったとしたら・・・。... 昨日のパフォーマンスは極めて低調でした。疲れ果てた!ゲームのアイデアがあまり見られなかった。正しいパスより間違ったパスの方が圧倒的に多い!前半はまあまあでしたね。しかし、2つ目は...フード、フード...William Sjöbergがエリートリーグで初ゴールを決めた。レフェリングについても触れていない。でも、あのゲームのことは忘れて、かじりつきましょう...。HV71は5-3でTimråに快勝しました。1分58秒後、Timråのスコア1-0。第2ピリオドでTimråが1-2から3-2に逆転したにもかかわらず、だ!休憩時間にゴールキーパーを交代していた。ウェスラウはウォームアップ中に膝にパックを受けてしまい、 ......彼は第1ピリオドで退場することを選んだ。大事に至らないことを祈ります。ノルウェーツアー中の今こそ、グスタフが必要だ!3回目の前に、ダーレンはすべてを5％増しにすることを要求した。そして、その昨日を見事に白寿で果たしてくれました!マーカス・ニルソンが早々に3-3と同点に追いついたときは、冷静になれた気がした。でも、ベストマッチは見れなかった :)でも、大事なのはいつもポイント・・・前にも書きましたね。ティムロのようなチームに対しては、なかなか火がつかないのでしょう。Tunn-Timrå ... アイスホッケー、Björn Ersmar（ビョルン・アースマー</w:t>
      </w:r>
    </w:p>
    <w:p>
      <w:r>
        <w:rPr>
          <w:b/>
          <w:color w:val="FF0000"/>
        </w:rPr>
        <w:t xml:space="preserve">イド425</w:t>
      </w:r>
    </w:p>
    <w:p>
      <w:r>
        <w:rPr>
          <w:b w:val="0"/>
        </w:rPr>
        <w:t xml:space="preserve">Yrjö Jooseppi Wichmannは、1868年9月8日にリミンゴで生まれ、1932年5月5日にヘルシンキで亡くなったフィンランドの言語学者です。1877年に学生となったヴィヒマンは、1897年に助教授、1909年に准教授、1920年にヘルシンキ大学のフィンランド・ウゴル語学部の正教授となった。ウドムルト人、コミュ人、マリア人、ハンガリー人を言語学的、民族学的に広く旅し、Zur Geschichte des Vokalismus der ersten Silbe im Wotjakischen (1897), Wotjakese Chrestomathie mit Glossar (1901) など多くの論考を出版している。Die tschuwassischen Lehnwörter in den permischen Sprachen (1903), Zur Geschichte der finnisch-ugrischen anlautenden Affrikaten (1911), Zur Geschichte der finnisch-ugrischen l-Laute (1914), マリスカとハンガリーに関する特別研究、ウルムルト、コミ・シリアック、マリスカ民謡の膨大な出版物が収められています。北欧の家族手帳に相当するフィンランドの「Tietosanakirja」の主編集者であった。</w:t>
      </w:r>
    </w:p>
    <w:p>
      <w:r>
        <w:rPr>
          <w:b/>
          <w:color w:val="FF0000"/>
        </w:rPr>
        <w:t xml:space="preserve">id 426</w:t>
      </w:r>
    </w:p>
    <w:p>
      <w:r>
        <w:rPr>
          <w:b w:val="0"/>
        </w:rPr>
        <w:t xml:space="preserve">ビネロのWebホスティング、ドメイン、その他の楽しいことについてのブログ Web (Linux)(104/0)その他(7/0)Web (Windows)(18/0)Email(3/0)MSSQL(13/0)MySQL(131/0)DNS(5/0) 動作情報はPingdomの監視ソリューションによるものです。また、サイトのホスティングは外部のプロバイダーが行っています。3分以上続いた停電はすべて自動チェックで表示されます。それ以上続いた主な停電は手動エントリとしても表示されます。 Apache Cluster 09 (HTML) Overview, September 2011 Availability ここでは、最新のイベントをエンジニアの解説付きで紹介しています。残念ながら、サポートは通常、このページに印刷されている以上の情報を提供することができません。mysql05への接続の問題 公開者: Melker 作成日: 2011年9月26日 (月) 最終更新: 14:30 現在、mysql05への一部の接続に問題が発生しています。技術者がトラブルシューティングしています。17:00 サーバーが立ち上がりました。壊れたデータベースは一部修復中です。Published by Johan on Friday, September 23rd, 2011 Fixed 現在、コントロールパネルからアプリケーションをインストールするためのツールに問題があります。現在、恒久的な解決策を検討中であり、再び使用可能になり次第、このページでお知らせします。お客様にはご不便をおかけいたしますが、何卒ご了承くださいますようお願い申し上げます。Update Sat 08: Published by Olof Forsman Friday, September 23rd, 2011 Fixed 現在、弊社のimap/pop3ノードにログインしにくい場合があります。エンジニアが一刻も早く問題を解決できるよう取り組んでいます。更新: 障害は解消されました。 予定されているイベントと、影響を受けるサービスは以下の通りです。</w:t>
      </w:r>
    </w:p>
    <w:p>
      <w:r>
        <w:rPr>
          <w:b/>
          <w:color w:val="FF0000"/>
        </w:rPr>
        <w:t xml:space="preserve">id 427</w:t>
      </w:r>
    </w:p>
    <w:p>
      <w:r>
        <w:rPr>
          <w:b w:val="0"/>
        </w:rPr>
        <w:t xml:space="preserve">クリームケーキのフィリング？どなたか、一番おいしいクリームパイのフィリングを教えてください。私の息子は日曜日に1歳になるので、ヒントが必要です。ミックス、ココア、砂糖、砕いたアーモンドペーストと砕いたダイムチョコレート/ marabouダイムの200グラムのように、私はいつも作るsuuuper良いケーキです、それはいつも家に帰る!!!!普段はイチゴとバナナを混ぜて使っています。とにかく甘く仕上がるので、砂糖は不要です。(バナナは熟すほど甘くなる）。それから、すりおろしたホワイトチョコレートを入れたクリームや、ホワイトチョコレートのムースをケーキにのせてもいいでしょう。180gのドゥムレコロールを3dlのクリームに入れ、弱火で溶かします。水風呂で冷やし、冷蔵庫に入れておくと、本当に冷えるんですそして、普通のクリームと同じようにホイップしますうーん、どれもおいしそうですね。エストレル、書いたものを生クリームに混ぜたりするのですか？PRIN SOLO：その通り、生クリームにオボイ、ダイムクロス、砕いたアーモンドペーストを3dlほど混ぜます。あるいは、アーモンドペーストを入れたシュガークッキーの土台を自分で焼くこともできます。ケーキの上にダイムクロスをのせ、ココアを振りかける。片方の層にはいつもマッシュしたラズベリーかイチゴをのせ、もう片方にはバナナを混ぜたマジパンソースをのせる。レモンカードがいいと思います。より新鮮な味わいを与える。Spiro wrote 2008-10-25 15:36:12 the following:lemon curd いいと思います。レモンカードを少し入れたクリームもとても美味しいです。 レモンカードとブルーベリーを一緒にバニラクリームを重ねたもの＝美味しいですクリームケーキを焼いているところです。この中にバニラクリーム＆ラズベリームースを入れる予定です Spiro wrote 2008-10-25 15:45:03 following:*gets lemon curd-cravings* ;o) TS: Lime curdも同様に使えます Prins Solo いろいろなヒントありがとうございます!今日はみんなに感謝される大砲のようなおいしいケーキでした。チョコレートプディングの層、ラズベリークリームの層、そして栄光の団子と素敵なデコレーションがありました。おいしい！」。</w:t>
      </w:r>
    </w:p>
    <w:p>
      <w:r>
        <w:rPr>
          <w:b/>
          <w:color w:val="FF0000"/>
        </w:rPr>
        <w:t xml:space="preserve">id 428</w:t>
      </w:r>
    </w:p>
    <w:p>
      <w:r>
        <w:rPr>
          <w:b w:val="0"/>
        </w:rPr>
        <w:t xml:space="preserve">パキスタン・イスラム教徒連盟-N（ウルドゥー語：پاکستان مسلم لیگ ن）は、パキスタンの政党で、同名の政党に分裂したパキスタン・イスラム教徒連盟をルーツとする政党である。それを区別するために、名前の後にアルファベットをつけたのである。N」は、党首で元首相のナワズ・シャリフにちなんで、1993年に党名の後に付けられた。2001年、党員のグループが離反し、パキスタン・イスラム教徒連盟-Qを結成した[1]。</w:t>
      </w:r>
    </w:p>
    <w:p>
      <w:r>
        <w:rPr>
          <w:b/>
          <w:color w:val="FF0000"/>
        </w:rPr>
        <w:t xml:space="preserve">id 429</w:t>
      </w:r>
    </w:p>
    <w:p>
      <w:r>
        <w:rPr>
          <w:b w:val="0"/>
        </w:rPr>
        <w:t xml:space="preserve">アングロファイルとは、英語圏ではないものの、言語や方言、スポーツ、音楽、映画、食べ物、衣服など、英語文化に強い関心を持つ人のことです。アメリカ人の英国びいきの中には、単語の綴りを英国式にすることを好む人もいる。例えば、英語で色を表すcolor（アメリカ英語）をcolor（イギリス英語）と表記する。</w:t>
      </w:r>
    </w:p>
    <w:p>
      <w:r>
        <w:rPr>
          <w:b/>
          <w:color w:val="FF0000"/>
        </w:rPr>
        <w:t xml:space="preserve">イド430</w:t>
      </w:r>
    </w:p>
    <w:p>
      <w:r>
        <w:rPr>
          <w:b w:val="0"/>
        </w:rPr>
        <w:t xml:space="preserve">- Package Namese.mittmedia.emaginapp.sundsvallsTidning - UpdatedDecember 17, 2020 - File Size11M - DeveloperBonnier News Local AB - Installs10,000+ ニュースアプリで、Hockeypulsアプリでは、常に一歩先を行くことができるようになります。アプリでは、住んでいる場所や興味のある話題、ホッケーチームなどに応じて、読みたいニュースを簡単に選ぶことができます。定期購読なら、大切なものを見逃すリスクはありません。-興味のある地域を1つ以上選択すると、その地域で何かが起こったときにニュースアラートを受け取ることができます。例えば、家庭で、職場で、コテージで、子供の学校で。- お気に入りのチームのニュースや、興味のあるトピックスを購読すれば、常に最新の情報を入手できます。購読 * プラス - ニュースサイト、ニュースアプリ、Hockeypuls（サイトとアプリ）のすべてのコンテンツにアクセスできます。* アプリとサイト内で同じログインを使用する。PUL:https://www.jnytt.se/info/sa-hanterar-bonnier-news-local-personuppgifterAnvändarvillkor:https://www.jnytt.se/info/bonnier-news-local-allmanna-villkor これは紙の新聞のデジタル版である電子新聞です。このアプリでは、今日の新聞をデジタルで、スクロールして読むことができます。アプリはスマートフォンでもタブレット端末と同じように使えます。アプリへのログインは端末ごとに1回だけで、その後は常にログインした状態になります。e-magazineofflineをご覧になるには、まずダウンロードが必要です。新聞の記事を読み上げモードで開き、音声合成で記事を読み上げることができます。コンテンツにアクセスするにはどうすればよいですか？すでに定期購読されている方は、既存の定期購読の一部として電子マガジンをご利用いただけます。tovastgotabladet.seにアクセスし、アカウントを作成してください（まだお持ちでない方はこちら）。アプリをダウンロードし、ログイン情報を入力してログインしてください。Västgöta-Bladetを購読している方は、電子新聞アプリでもVästgöta-Bladetに無料でアクセスできます。紙の新聞のデジタル版である電子新聞です。アプリでは、今日の新聞をスクロールできるデジタル版で読むことができます。このアプリは、スマートフォンでもタブレット端末と同じように使用できます。アプリへのログインは端末ごとに1回だけで、その後は常にログインした状態になります。e-magazineofflineをご覧になるには、まずダウンロードが必要です。新聞の記事を読み上げモードで開き、音声合成で記事を読み上げることができます。コンテンツにアクセスするにはどうすればよいですか？すでに定期購読されている方は、既存の定期購読の一部として電子マガジンをご利用いただけます。vetlandaposten.seにアクセスし、まだアカウントをお持ちでない方は作成してください。アプリをダウンロードし、ログイン情報を入力してログインしてください。Vetlanda-Postenを購読している方は、電子新聞アプリでもVetlanda-Postenを無料で閲覧できます。紙の新聞のデジタル版である電子新聞です。アプリでは、今日の新聞をスクロールできるデジタル版で読むことができます。このアプリは、スマートフォンでもタブレット端末と同じように使用できます。アプリへのログインは端末ごとに1回だけで、その後は常にログインした状態になります。e-magazineofflineをご覧になるには、まずダウンロードが必要です。新聞の記事を読み上げモードで開き、音声合成で記事を読み上げることができます。コンテンツにアクセスするにはどうすればよいですか？すでに定期購読されている方は、既存の定期購読の一部として電子マガジンをご利用いただけます。smalanningen.seにアクセスし、アカウントを作成してください（まだお持ちでない方はこちら）。アプリをダウンロードし、ログイン情報を入力してログインしてください。スモーランドンを購読されている方は、電子新聞アプリでもスモーランドンを無料でご覧いただけます。Bonnier News Local AB これは紙の新聞のデジタル版である電子新聞です。アプリでは、今日の新聞をスクロールできるデジタル版で読むことができます。このアプリは、スマートフォンでもタブレット端末と同じように使用できます。必要なのは</w:t>
      </w:r>
    </w:p>
    <w:p>
      <w:r>
        <w:rPr>
          <w:b/>
          <w:color w:val="FF0000"/>
        </w:rPr>
        <w:t xml:space="preserve">ID 431</w:t>
      </w:r>
    </w:p>
    <w:p>
      <w:r>
        <w:rPr>
          <w:b w:val="0"/>
        </w:rPr>
        <w:t xml:space="preserve">サーモンのパテ、ハーブガーデンドレッシング、ミックスサラダ添え。75:-/pers エビのペストリー、ディルペッパールート、オニオンルーをトッピング 85:-/pers ニシンのフィレ、ウエストボトムチーズとオニオンルーのクリームフライ 68:-/pers フィラデルフィアチーズを詰めたグラブラックスロール、ライム＆ハニードレッシング 72:-/pers 薄焼きライスケーブルーム、サラダ、ブラックルートフライ添え。76:-/pers クラシックオニオンロースト、レッドオニオンとクレームフレーシュ添え。きのこスープ、グラバッド・サーモンの細切り添え 72:-/pers マーブルスープ、ハーブ・トースト添え。80:-/pers 76:-/pers チャイブとサフランで味付けした新鮮なムール貝を使ったムール貝のスープ。80:-/pers ケータリングのご予約は、TEL 0911-672 20 ケータリングボックスは、食材を入れずに水洗いしてお返しします 500:- Västerbottensostgratinerad サーモンフィレ、ディルクリームソースとフレッシュハーブ風味のポテトピューレ 175:-/pers 白ワインポーチドシタ、サフランソースとフレッシュマッシュルーム（バターフライ） 195:-/pers 半熟の岩魚フィレ、ネギのクリーム煮、アーモンドポテトピューレ添え。235:-/pers 鱈背肉のペストグラタン、白ワインソース、マッシュポテト添え 195:-/pers 温製料理 鶏肉（8人前より、パン、バター、サラダ付き） 鶏フィレ肉のディジョンソース、中華野菜、ポテトグラタン添え。170:-/人 野鴨のロースト、マッシュルームとベーコン添え、リオハスキーとロツァクスカカを添えて。235:-/pers 160gのオリジナルハイランドバーガー、ピクルスオニオン、ロメインレタス、ベーコン、トリュフマヨネーズ、ブリオッシュパンとホタテのポテト付き。149:-/人 ベアネーズソースとペッパーソースを添えたポークテンダーロインとポテトグラタン。160:-/pers アントルコート 赤ワインソースとレッドオニオンバター添え 生ローストガーリックポテト添え235:-/pers ローストビーフ、コニャックソース、ポテトグラタン添え。245:-/pers 仔牛のフィレ、シャントレルソースとオニオンソテーしたハリコヴェール、根菜の千切りポテト添え。295:-/人 トナカイのメダイヨン、ムルケルソースとバター風味のマッシュルーム、アーモンドポテトピューレを添えて。315:-/pers 125:-/pers 110:-/pers 中華麺、筍と野菜のザイスペット、ピーナッツソース添え 130:-/pers ケータリング予約は直接TEL 0911-672 20 ケータリングボックスは食品を空にして返却、それ以外は洗浄 500:- Piteå市内の配達料金 300:- 35:-/pion パッションフルーツのサルサ入りパスタ 59:-/pion ホワイトとダークのチョコレートムース、ガラス入り。59:-/ポーション クラウドベリー入りアイスクリーム。115:-/ポーション イタリアのコーヒーケーキ「ティラミス」。60:-／1人分 グラスに入ったチーズケーキとフレッシュなイチゴ。75:-/ ポーション クレームブリュレ 75:-/ ポーション ケータリングのご予約は、TEL 0911-672 20 ケータリングボックスは、食材を空にして水洗いして返却します。 500:- Min 10 persons/dish ローストビーフ、鶏もものグレイズ焼き、ハム、ポテトサラダ、サラダ、バター、パン。145:-/人 ビーフステーキのマリネ、ガーリックドレッシング、ディジョンマスタード風味のポテトサラダ（サラダ、バター、パン付き）。185：-/スカーゲンのカナッペ、サーモンのパテ サフラン風味、豚ヒレ肉のマリネ ハーブ・ベルネーズソース、ポテトとオニオンのキッシュ。</w:t>
      </w:r>
    </w:p>
    <w:p>
      <w:r>
        <w:rPr>
          <w:b/>
          <w:color w:val="FF0000"/>
        </w:rPr>
        <w:t xml:space="preserve">イド432</w:t>
      </w:r>
    </w:p>
    <w:p>
      <w:r>
        <w:rPr>
          <w:b w:val="0"/>
        </w:rPr>
        <w:t xml:space="preserve">前回（最終回）のリッター（Uリッター）からは、すべての子犬が販売されました。"Prassel "は2018/6/25に出産しました。 その子は信じられないほど大きく、14匹 !!! の子犬で、そのうち13匹が生きていました。また、男女比も顕著で、オス11匹、メス2匹という構成になっています2018/6/25に誕生した「U字路」の写真を掲載しました。この最初の1週間は、通常、静かで、子宮の中であまり多くのことが起こらない週である。プラッセル」は、ペンブロークでは通常（ノーマル）である5〜8頭の子犬を産むことはなく、14頭（13頭は生きている）の子犬を産んだからである。写真撮影の時間は限られています。しかし、この1週目の写真ですが、1週目に比べて今週はあまり変化がありません。 この状況でも当然のように首をかしげ、円を描くように這いずり回っています。これは、4～5日早く生まれたことが関係しているのでしょう。体重もそれなりに増えてきていますが、一人だけは危ないと思っていて、間に合わないかもしれません。ヤギのミルクをベースにしたパピーチャウを常時与えてサポートする。時折、子ガメを2つのグループに分けることがあります。リッターの何人かが挫折を味わうリスクは、今のところずっとそこにある。今週は、子犬の発育が5〜6日、ある面では7日ほど遅れているのを確認しました。カレンダーでは生後3週間の子犬ですが、「現実」は生後2週間といったところです。木曜日の夕方から夜にかけて、「チビ」と呼ばれる一番小さな子が、人生をあきらめかけているように見えました。彼は4、5時間以上ノンストップでのぞき見・叫び続け、それは通常、残念ながら「終わり」を意味します。姪のリンの腕の中で、私の胸に密着して3時間後、彼はある種の安らぎを覚え、その後数日間はかなり「満足」した様子だったが、日曜日の夕方には同じ状態になった。しかし、それ以降は生き残りそうな気配が漂っている。運が良ければ、疝痛の変種であったことが期待されます。その他、すべての子犬はゆっくりではありますが、成長しています。今週は、動きが良くなり、バランスも少し良くなり、目も開くようになりました。ゴキはやはり「ムラ」で、3人が「ゾウ」のように、残酷にも弱いものを店から追い出し、小さいものを犠牲にしてさらに少し太らせる。現在、私の子犬のペンはセクションに分けられるような構造になっており、一番大きな子犬は「プラセル」が入れないセクションに大きく追いやられ、雌犬のミルクの代わりに子犬用の食事が出されるようになりました。小さいものは "Prassel "と呼ばれる直径になります。何匹かの子犬は、パドックの外に何かがあることを理解しているようです。より前向きな気持ちになれた1週間でした。小さな子は成長し、体重も増えていますが、他の子も体重が増えているため、まだ圧倒的に少ない状態です。とはいえ、いずれもまだ比較的小さなものです。子犬たちはもう内向的ではなくなり、お互いに興味を持ち、飛びついたり、ちょっと格闘したり、それからお気に入りの活動、兄弟の足を噛んだりするようになりました。パワフルで大きなリアクションを生み出す家事。それゆえ、人気があるのでしょう。動きや走りにスピードが出始めるが、まだ鼻立ちで終わることが多い。少しずつ固形食（パピーフード）を導入し始めましたが、これが好評で、胃腸の調子も良さそうです。ペンの中には水があり、これを摂取しようとするのですが、その成功率はまちまちです。ほとんど鼻全体で鳴いているのですが、クリームを数滴たらすと水が白くなります。</w:t>
      </w:r>
    </w:p>
    <w:p>
      <w:r>
        <w:rPr>
          <w:b/>
          <w:color w:val="FF0000"/>
        </w:rPr>
        <w:t xml:space="preserve">イド 433</w:t>
      </w:r>
    </w:p>
    <w:p>
      <w:r>
        <w:rPr>
          <w:b w:val="0"/>
        </w:rPr>
        <w:t xml:space="preserve">VERO MODAメンバーズクラブへの入会は無料です。お客様はいつでも配信を停止することができます。VERO MODAメンバーズクラブの会員になるには、18歳以上であることが必要です。18歳未満の方は、親または保護者の署名入り確認書を member@veromoda.com に送信することにより、VERO MODAメンバーズクラブの会員になることができます。お客様は、BESTSELLER A/S (Fredskovvej 5, 7330 Brande, Denmark, VAT 88216512) および/またはVILA A/S (Stilling Kirkevej 10, Stilling, 8660 Skanderborg, Denmark, VAT 67756819) から電子メール、SMS、MMS、郵便で以下のマーケティング情報を受け取ることをここに同意するものとします：衣類、バッグ、靴、アクセサリー、その他のファッションアクセサリー o. お客様がBESTSELLER A/Sのウェブサイトを閲覧する場合、以下の情報を受け取ることに同意するものとします。例：VILA CLOTHES、VERO MODA、MAMALICIOUS、NAME IT、JACK &amp; JONES、OBJECT COLLECTORS ITEM、ONLY、OUTFITTERS NATION、PIECES ACCESSORIES、LITTLE PIECES、SELECTED、JUNAROSE、Y.A.S、NOISY MAY、ONLY&amp;SONS、その他将来的に売り込むブランドやレーベルなど。衣料品、靴、バッグ、アクセサリー、その他のファッション小物などをマーケティングおよび販売するBESTSELLER A/S, VILA A/Sおよびベストセラーグループの他の会社に関する情報。また、BESTSELLER A/S およびVILA A/Sが提供した個人データを収集、処理、記録することに同意するものとします。また、ベステルのオンラインショップを担当するBESTSELLER HANDELS B.V.を含むベストセラー・グループの他の会社や、BESTSELLER A/S やVILA A/Sの代わりに当該製品を販売する第三者に対して、当該データを提供することがあります。お客様の会員データは、デンマークのBESTSELLER A/Sに保管され、機密情報として扱われます。また、VERO MODAメンバーズクラブのデータは、ベステルのオンラインショップであるBESTSELLER HANDELS B.V.と統計・マーケティング目的で交換・登録されます。お客様は、BESTSELLER A/SとVILA A/Sがお客様についてどのようなデータを処理しているかについて、常に情報を得る権利を有しています。また、BESTSELLER A/S および VILA A/S が処理するお客様に関するデータの修正、ブロック、削除を依頼したり、お客様のデータの受信者の身元を知らされたり、お客様のデータの処理方法に関するその他の関連情報を受け取ったりすることも可能です。お客様は、BESTSELLER A/Sおよび/またはVILA A/S（customerservice@bestseller.com）またはBESTSELLER A/SまたはVILA A/Sからの連絡に指定された方法で、いつでも同意を撤回できます。上記に加え、BESTSELLER A/S またはVILA A/S は、法律により要求される場合、またはお客様が特定の情報を受け取ることを要求しない限り、お客様の同意なく、他社にお客様のデータを開示することはありません。*割引コードは、会員登録後1時間以内に送信されるメールにて、会員登録が確認された時点でお知らせします。すでに割引されている商品、ギフトカード、J.LINDEBERGの商品、すでに購入された商品には割引は適用されません。この割引は、オンラインでの商品購入にのみ使用でき、他のプロモーションや割引と併用することはできません。割引は500 SEK以上の注文にのみ適用され、すでに割引されている商品には適用されません。割引の有効期限は、割引コードの発行日から2ヶ月間です。割引は、対象となる注文の全商品に比例して適用されます。割引は配送料には適用されません。商品を返品された場合、計算された価格は返金されますが、ご注文の他の商品には割引は適用されません。つまり、返品された商品の割引は失われます。</w:t>
      </w:r>
    </w:p>
    <w:p>
      <w:r>
        <w:rPr>
          <w:b/>
          <w:color w:val="FF0000"/>
        </w:rPr>
        <w:t xml:space="preserve">ID 434</w:t>
      </w:r>
    </w:p>
    <w:p>
      <w:r>
        <w:rPr>
          <w:b w:val="0"/>
        </w:rPr>
        <w:t xml:space="preserve">もちろん、ダン・ペルソンが「スポーツは団結したときに最も強くなる」というのは重要な指摘だ。私たちは、真っ先にそう思います。しかし、この点については、すべてのスポーツがまったく同じというわけではないことを念頭に置かなければならないと考えています。私たちのギャンブル市場へのリンクは、主にスポーツベッティングに関するもので、他の多くの企業のようにビンゴや宝くじではありません。RFや他の専門連盟とは長い間、対話を続けてきました。この問題は、いくつかのフォーラムや文脈で議論され、私たちの立場に対して多くの理解が得られています。ダン・パーション氏の批判について、さらにコメントします。私たちの意図は、私たちのスポーツとトロッティングを対立させることではなく、また、私たちがともに評価し尊敬するトロッティングというスポーツを、いかなる形でも損ねることではありません。自社の記事から引用させていただくと、"トロット競技がゲーム収入で活動資金を調達する良い機会を与えられることに異論はないが、サッカーやアイスホッケーは平等かつ公平に扱われなければならない "とあります。私たちがやっているのは、トロットとギャロッピングというスポーツの比較です。なぜなら、そうすることが高い関連性を持つと考えるからです。結局、サッカーやアイスホッケーは、トロット同様、ギャンブル市場の大部分を占める存立の基盤となっているのだ。私たちは、一方でトロット競技、他方でサッカーやアイスホッケーの競技の違いを考慮しても、賭博調査委員会が提示した提案では、その差が不当に大きくなっていると感じています。また、ペルソン氏は、トロッターのレースがギャンブルの対象として使われた場合、ギャンブル会社から報酬を得るべきであり、他のスポーツはそうすべきではない、と考えている。これを正当化することは困難であると考えます。ギャンブルの対象となるイベントを開催してお金をもらうのが原則なのか、そうでないのか、どちらかです。一方が有料で他方が無料というのは、私たちにとってもスポーツ界全体にとっても非常に難しいことです。先ほども申し上げたように、トロッターの活動資金をギャンブル資金で賄うために、良い機会、いやそれ以上の機会を与えることに反対はありません。しかし、少なくとも合理的な範囲で、サッカーとアイスホッケーが同等かつ公平に扱われることを望んでいる」とニルソンとラーションは書いている。コラムの中でDan Perssonは、スウェーデンサッカー協会とスウェーデンアイスホッケー協会がSvenska Spelを買収する余裕がないことを指摘している。スヴェンスカ・スペルの価値、そして私たち自身の財務状況もよく理解しています。しかし、そのような取引を実現するためのさまざまな可能性がないわけではありません（これは私たちの評価すべきことだと考えています）。そのような選択肢を検討しています。そして、スポーツゲームを含むSvenska Spelの競技部分についてです。700億円よりかなり低い価値です。Dan Persson氏のギャンブル問題への取り組みを評価します。私たちの生活、そしてスポーツ界全体の生活に今後長い間影響を与えることになるのです。</w:t>
      </w:r>
    </w:p>
    <w:p>
      <w:r>
        <w:rPr>
          <w:b/>
          <w:color w:val="FF0000"/>
        </w:rPr>
        <w:t xml:space="preserve">イド 435</w:t>
      </w:r>
    </w:p>
    <w:p>
      <w:r>
        <w:rPr>
          <w:b w:val="0"/>
        </w:rPr>
        <w:t xml:space="preserve">Barbroさんありがとうございます！Merry Christmas and Happy New Year HGF mfl！MvhJonas Ordförande Persson Barbroさんありがとうございます！Merry Christmas &amp; Happy New Year！MvhOrdförande Persson Thank you！Mvh Boy George Ordförande Persson Re: Boy GeorgeAre you Barbro Engman?HGFの社長は、なぜペンネームで仕事をしているのですか？MvhPresident Persson 社長Persson：ボーイ・ジョージがバブロに「ありがとう」と書いたことは、思いつかなかったのでしょうか？Persson会長は、自分がすべてのテナントを代表しているとは思っていない。陰謀論者は、クリスマスの挨拶からスープを作ることができるのです。そして、皆さんへ!さて、テナント組合のいじめっ子がまたやってくれた。違う意見を持つ者は、喧嘩を売り、嘘をつき、中傷するものだからです。古くて卑怯なやり方ですが、まずHGFを解決して、代わりに会員のために働いたらどうでしょうか。でも、それが難しいから、いじめや中傷に走るんでしょう。今は、あまりついていけません。どこがいじめで、どこが中傷なのか。クリスマスの挨拶が「喧嘩した、嘘をつかれた、中傷された」と解釈されるのであれば、撤回します。少年ゲオルグ、ヘンリックらは、ブログの「不快なトーン」について泣き言を言いながら、自分たちにはHgfの通常の公式命名法に従って表現する「白紙委任状」を与えているのです。つまり、傲慢で無礼極まりないのです。Hgfでは、なぜグース・ジョージが必要なのか、その理由を知りたいですね。ゲオルグが協会の新しいPRコンサルタント？今年のこの時期に、ことわざ "それはあなたの隣人の目のビームを見るのは簡単です... "本当に、本当に誇大妄想のクリスマスを獲得した人々に。非常にメリークリスマス＆ほとんどにハッピーニューイヤー frånbror.s@comhem.se それは、このブログコメントの過座標トーンを認識しないわけではないので、これを取得、-リンジャレンブログからです。HGFや支配者の皆さんは、なぜ他人の主張や事実を受け入れられず、自分の考えと違う人を中傷したりいじめたりするのでしょうか。ボーイ・ジョージのコメントは、おそらくBarbroに向けられたものだと、Persson社長に指摘しておきたいと思います。ヤッホからBåj Jeårj 22 12.51 引用： "だから：本当に灰色のクリスマスと最悪の新年を持っている"！本当に同じJeårjを望む、あなたは本当にあなたの愚かなプロファイルの仕事を通してはるかにこれを獲得しているヤッホーの最高のクリスマスメッセージ バーブロとテリエは本当に「メリークリスマス」なのだろうかと思う。法的な意味での理由ではなく、HGF自身の目的にかなうからです。HGFのメンバーではなく、HGF自身のアジェンダである。* 権力の保存* 自分たちの給与と年金の保存* スキャンダラスな提案「ストックホルムモデル」が提出された場合の煙幕。したがって、普通の人々と民主主義は立ち向かわなければならない。運動」は生き残らなければならない。国民は</w:t>
      </w:r>
    </w:p>
    <w:p>
      <w:r>
        <w:rPr>
          <w:b/>
          <w:color w:val="FF0000"/>
        </w:rPr>
        <w:t xml:space="preserve">ID 436</w:t>
      </w:r>
    </w:p>
    <w:p>
      <w:r>
        <w:rPr>
          <w:b w:val="0"/>
        </w:rPr>
        <w:t xml:space="preserve">友達がフクロウを描くのに夢中で、それが伝染してしまったんです。自分もフクロウを描かなければならなかった。キャラクタースケッチ 連載を始めたばかり。現在、スクリプトの仕上げに取り組んでおり、そのためのスケッチも始めています。</w:t>
      </w:r>
    </w:p>
    <w:p>
      <w:r>
        <w:rPr>
          <w:b/>
          <w:color w:val="FF0000"/>
        </w:rPr>
        <w:t xml:space="preserve">id 437</w:t>
      </w:r>
    </w:p>
    <w:p>
      <w:r>
        <w:rPr>
          <w:b w:val="0"/>
        </w:rPr>
        <w:t xml:space="preserve">仲間を大切にする人は、動物にも元気でいてほしいと思うことが多いのです。歴史上、動物は考える存在ではない、という考え方があります。動物に会ったことのある人が、どうしてそんなことを信じられるのか、私には理解できない。私は2期にわたり、動物の分野で多くの動議を提出しました。そのうちのいくつかは、新しい動物福祉法によって現実のものとなりましたが、まだまだやるべきことはあります。私たちが動物を目的のために利用する場合、動物を公正に扱わなければなりません。私は農業をやっているので、動物を飼う人の大多数がそれを望んでいることを知っています。Djurens Rättは、動物にやさしい国会議員候補者の調査を実施しました。こちらで読むことができます。</w:t>
      </w:r>
    </w:p>
    <w:p>
      <w:r>
        <w:rPr>
          <w:b/>
          <w:color w:val="FF0000"/>
        </w:rPr>
        <w:t xml:space="preserve">id 438</w:t>
      </w:r>
    </w:p>
    <w:p>
      <w:r>
        <w:rPr>
          <w:b w:val="0"/>
        </w:rPr>
        <w:t xml:space="preserve">Casino Utan Svensk Lizenz och Spelpaus med Trustly スウェーデンのライセンスのないオンラインカジノは、Spelpausのないカジノということでスウェーデン人の間で人気が出てきているようです。このため、プレイヤーは、現地のライセンスを持つギャンブルサイトからの制限を受けることはありません。ゲーム体験がより良く、よりエキサイティングになることでしょう。なお、海外のカジノには、スウェーデンのライセンスカジノと比較して、以下のような利点がある： ・ボーナスの数が多い ・便利な支払い方法のリストが多い ・ゲームブレイクがない -自己排除や責任あるギャンブルのための他のサービスもあるが ・スピンごとに3秒間の強制停止がない。これにより、お客様はGame Pauseを使わずにプレイすることができ、より親しみやすい環境でゲームを楽しむことができるようになりました。スウェーデンライセンスなしベストカジノ2021 🥇 現地ライセンスなしカジノは、リスキーなカジノとは全く違います。海外のオンラインカジノは、通常、英国ギャンブルコミッション、ジブラルタルゲーミングコミッション、マルタゲーミングオーソリティなどの国際ギャンブル当局の認可のもとで運営されています。つまり、企業はセキュリティとインテグリティについて定期的に監査を受けているのです。ライセンスがなくても全く問題なく遊べます。無免許カジノについて必要な情報を記事で詳しく見ていきましょう。無免許カジノに関するよくある質問 2019年1月1日にゲーミング法（2018:1138）が施行された後、スウェーデンのギャンブル業界は大きく「ライセンス施設」と「無免許カジノ」の2つに分けられるようになった。しかし、国内では「casino utan Spelpaus」という検索クエリが急激に増えており、プレイヤーの疑問は理解できる。スウェーデンのライセンスがないカジノとは？そこでプレイしても大丈夫なのでしょうか？具体的にはどのようなゲームなのでしょうか？私たちの詳細なガイドを読んで、スウェーデンの無免許カジノについてすべて知ってください。スウェーデンのライセンスがないカジノとは？スウェーデンのライセンスがないカジノは、ギャンブルのエンターテイメントを提供するウェブサイトです。最新のゲームプラットフォームは、不要なものをすべて取り除き、饒舌でクリーンなユーザーフレンドリーインターフェースを提供しています。現在、スウェーデンのライセンスがないオンラインカジノは、マルタ、イギリス、ジブラルタルなどのヨーロッパ諸国のライセンスで運営されているサイトです。ここでは、プレイヤーはすべてのゲーム・エンターテイメントとボーナス機能を利用することができます。スウェーデン人プレイヤーのユニークな点は、エンターテインメントよりもセキュリティを重視することです。スウェーデン・ギャンブル検査局の2019年の調査によると、スウェーデン人の4割が過度なギャンブルに対する安全性とコントロールを第一に考えているそうです。したがって、カジノは、スウェーデン人が希望するボーナスやエキサイティングなゲームを見つけるためだけに登録することを期待してはならないのです。逆に、ギャンブルリソースは、英国、マルタ、ジブラルタルといったヨーロッパの国々からのライセンスによって保証された、顧客のための信頼できる保護をサポートしなければならないのです。スウェーデンのライセンスがないカジノとあるカジノの違いは何ですか？違いその1：スウェーデンのライセンスを持つカジノは、スウェーデンの法律が適用され、以下のルールに従います： ・18歳以上のプレイヤーの受け入れ ・広告に本当の勝利の機会をマーク ・収入の18％を税金として納める。スウェーデンのゲーミングライセンスを持たないカジノは、マルタ、英国、その他の管轄区域の法律の適用を受けます。これらのプラットフォームは、依然として18歳未満のプレイヤーを排除しています。しかし、彼らはより有利な販売政策をとっており、国に対して税金を払っていない。違いその2：スウェーデンのライセンスを持つカジノは、スウェーデン賭博検査局への報告が義務付けられている。北欧の無免許カジノや海外の無免許カジノは、プレイヤーが法に触れない限り、第三者への情報開示は行わない。プラットフォームは、そのグループ会社やビジネスパートナー内の情報を提供することができます。プレイヤーのデータが開示されるケース：違い3：スウェーデンのライセンスは、ギャンブルのウェブサイトが登録時に1つのボーナスだけを提供する権利があると仮定しています。ダブルペイメントによる報酬、デイリーギフト、ロイヤルティポイント、キャッシュバック、フリースピンなど、ライセンスなしのカジノユーザーにはおなじみのものはない。違いその4：ライセンスカジノは、ゲームブレイクのプラットフォームに接続する必要があります。つまり、プレイヤーはいつでも自分を排除することができ、その判断は元に戻すことができないこと、そしてスロットマシンは3秒に1回しか回転しないことです。スウェーデンのライセンスを持たない最高のオンラインカジノは、より快適なゲーム体験を提供します。ゲームプラットフォームは、公共サービスには接続されません。自己排除、自己限定、責任あるギャンブルという問題を解決するために、他の選択肢もあるのです。</w:t>
      </w:r>
    </w:p>
    <w:p>
      <w:r>
        <w:rPr>
          <w:b/>
          <w:color w:val="FF0000"/>
        </w:rPr>
        <w:t xml:space="preserve">id 439</w:t>
      </w:r>
    </w:p>
    <w:p>
      <w:r>
        <w:rPr>
          <w:b w:val="0"/>
        </w:rPr>
        <w:t xml:space="preserve">ルドデ「ものすごく事故に近い」｜Trav 365｜Sportbladet｜Aftonbladet ページコンテンツへ 「ものすごく事故に近い」 ルトフィ・コルジニ レース後落胆するもラジャ・ミルチの復活を約束する。Photo: Trav365 まず、氷のように冷たいマハラジャに後ろから引きずられ、次に馬が別のスルキーにひっかかった。- 事故寸前で、坂を下りられなかったのはラッキーだった」とコルジニはTrav365に語っている。ルトフィ・コルジニは、ラジャ・ミルキとのレースについて、かなり楽観的であった。スタート後は快調な走りを見せ、500mを切ったところでマハラジャを抜いてトップに躍り出た。でも、マハラジャは本当に序盤でやられてしまって、寒くて、腰が痛くなったんです。しかし、ラジャ・ミルキさんの苦労はこれだけではなかった。逃げに入った同馬は、アンメックデリプルに引っ掛かってしまい、長い距離を馬なりで走ることになった。「私の上で故障してしまい、あそこは事故に近い状態でしたね。最初はドライバーのアブリバードに腹を立てていたのですが、だんだん薄れてきました。レース中のアクシデントを除けば、ルトフィ・コルグジニはラジャ・ミルチにとても満足しているようだ。今はじっと我慢して、2週間後のフランスGPでリベンジを果たすつもりだ。Trav365</w:t>
      </w:r>
    </w:p>
    <w:p>
      <w:r>
        <w:rPr>
          <w:b/>
          <w:color w:val="FF0000"/>
        </w:rPr>
        <w:t xml:space="preserve">イド440</w:t>
      </w:r>
    </w:p>
    <w:p>
      <w:r>
        <w:rPr>
          <w:b w:val="0"/>
        </w:rPr>
        <w:t xml:space="preserve">Carina Höijer 絵画 水彩画 油絵 ミクストメディア - Sågverket i Loo, Looviken 521, 441 75 Sollebrunn - Sollebrunns Gästgiveri, Gästgivaregatan 1, 441 70 Sollebrunn 0729-678855 artist.carina.hoijer@me.com 「モチーフは花や家、風景、動物、また抽象画や光と色の実験、ポートレイト等でよく見ることがあります。絵画には、色持ち、光沢、エネルギーを与える特別な素材を使用しています。KonstAntenとSWEA Art Göteborgのメンバー。絵画や手芸を教える。展覧会：「水上のデッサン・絵画サロン」（グラン・パレ・パリ）にスウェーデン代表団とともに参加。パリでスウェーデンクラブ、スウェーデン美術協会とサロン。パリのSwea Art ParisとブリュッセルのSwea Art Internationalで展覧会を開催。ポルトガル、トルコのアートビエンナーレ。 数千人が訪れるラスベガスのアートウォーク。ラスベガスのギャラリーで、より長い個展を数回開催。ニューヨークのマンハッタンとロングアイランドシティで個展やイベントを開催。カリフォルニア州オレンジ郡とニューメキシコ州サンタフェで開催されるイベントや展示会。カリフォルニア州ラグナビーチで個展を開催。Manhattan Motors Fashion Show Manhattan New York Painting（ノーラ・ハランドのVallersvik Kulturhusetにて開催。VallersvikのKulturhusetでキュレーションを行う。ヨーテボリのGallery downstairsで絵を描く。Heagård Halmstad Tylösandで水彩画を描く。Bergumsgården Bergumで油絵/アクリル画を描く。ホルムスンド図書館での水彩画。Tjolöholmでの集団展示。ストックホルムのGallery Hagström。ヨーテボリのスウェーデンフェア、Kungsbacka Kulturhus、Kungsbacka Konsthall、Umeå Länsmuseumなどで、アート＆イメージの講師およびコースリーダーとして、学生の作品とともにイベント、コラボレーション、展覧会を開催。スウェーデンの巨匠ジョージ・スットナー教授やアルネ・イサクソン教授のもとで、ナーズンド、ボーフスレン、プロヴァンスのゲレスボルグ・スクールで油彩画や水彩画を学ぶ。</w:t>
      </w:r>
    </w:p>
    <w:p>
      <w:r>
        <w:rPr>
          <w:b/>
          <w:color w:val="FF0000"/>
        </w:rPr>
        <w:t xml:space="preserve">イド441</w:t>
      </w:r>
    </w:p>
    <w:p>
      <w:r>
        <w:rPr>
          <w:b w:val="0"/>
        </w:rPr>
        <w:t xml:space="preserve">年金市場におけるシステムの失敗 Avanza Pensionと同様に、生命保険に関する調査が、あまり見識のない年金アドバイザーだけが勝者となるような中途半端なものにならないことを望む ( Brännpunkt 30/8).また、将来の年金を形成する責任と権限を本人に与えるような制度を提案してほしいものです。しかし、アバンザが見落としているのは、無料移行権を成功させるには、今日の破壊的な手数料システムに代わる新しい支払いモデルが必要だということです。 アドバイザーは、年金保険の移行について保険会社から手数料を受け取ってはならないのです。現在、すでに部分的なポータビリティはありますが、私たちが見ているのは、アドバイザーに良い手数料を与えるが、必ずしもあなたがより良い年金を得ることができない様々な高価な保険ソリューションに健全に移行していることです。</w:t>
      </w:r>
    </w:p>
    <w:p>
      <w:r>
        <w:rPr>
          <w:b/>
          <w:color w:val="FF0000"/>
        </w:rPr>
        <w:t xml:space="preserve">イド442</w:t>
      </w:r>
    </w:p>
    <w:p>
      <w:r>
        <w:rPr>
          <w:b w:val="0"/>
        </w:rPr>
        <w:t xml:space="preserve">一度母親なら、いつでも母親。しかし、子供が成長し、離れてしまったとき、どのように人生や子育てに向き合うのでしょうか？親として一番大変なときに、自分の時間やあのときにできたことを妄想したり、憧れたりすることがありますよね。でも、子どもたちが離れていって、せっかく時間ができたのに、どうなるんでしょう？素晴らしい開放感に包まれるのか、それとも虚無感に打ちのめされるのか？母親としての役割が変わったとき、あなたはどうなっていますか？著者のヘレナ・ハリーソンは、6人の子供のうち末っ子が家を出たとき、このような疑問と格闘した。ヘレナ・ハリーソン自身の体験に加え、他の女性たちがその変化についてどのように考え、どのように人生を歩んでいったかが紹介されているのです。[言語：スウェーデン語] ハードカバー</w:t>
      </w:r>
    </w:p>
    <w:p>
      <w:r>
        <w:rPr>
          <w:b/>
          <w:color w:val="FF0000"/>
        </w:rPr>
        <w:t xml:space="preserve">id 443</w:t>
      </w:r>
    </w:p>
    <w:p>
      <w:r>
        <w:rPr>
          <w:b w:val="0"/>
        </w:rPr>
        <w:t xml:space="preserve">スウェーデンのViktor JohanssonがGoogle Photography Prize 2012を受賞 ストックホルム出身の24歳の写真学生Viktor Johanssonは、ストックホルムのEriksdalsbadetでエリートスイマーのChristoffer Eskilssonのトレーニングセッションを撮影し、Googleのグローバル写真コンテストGoogle Photography Prize 2012を受賞しました。Googleは、明日のスター写真家を発掘し、世界中の写真専攻の学生に国際的なプラットフォームで作品を発表する機会を提供するため、ロンドンのThe Saatchi GalleryとともにGoogle Photography Prizeを立ち上げました。146カ国から2万人の学生が参加し、夜、私、視点、アクション、音・静寂、スポーツ、トラベル、フード、ファッション、ストリートの10のカテゴリーからなるコンテストが行われました。各部門で1名が選ばれ、スポーツ部門はViktor Johanssonが受賞しました。北欧写真学校Biskops-Arnöでフォトジャーナリズムを学ぶViktor Johanssonが、キュレーターで写真作家のSusan Bright、写真家のElina Brotherus、Zwelethu Mthethwa、Dayanita Singh、Terje Sörgejerd、Joel Sternfeld、サーチ・ギャラリーCEOのNigel Hurstからなる審査委員会によって選ばれたのだそうです。審査員は、「ヴィクトールは、メディアで見慣れた姿とは異なる方法で、エリートアスリートとはどういうものかを見せてくれた。競技中のアスリートの華やかなモーションショットではなく、あるスポーツでベストを尽くすために必要な、長く孤独なトレーニングの繰り返しと実行に焦点を当てた、魅惑的で意外性のある写真を制作している」（同氏）。Viktor氏の写真は、Christoffer Eskilsson氏によって、4月25日から7月22日までThe Saatchi Galleryで他の9人のファイナリストの写真と一緒に展示されます。また、Viktor氏は、写真の技術をさらに高めるために有名写真家と世界のあらゆる場所に行く1週間の旅行も獲得しました。</w:t>
      </w:r>
    </w:p>
    <w:p>
      <w:r>
        <w:rPr>
          <w:b/>
          <w:color w:val="FF0000"/>
        </w:rPr>
        <w:t xml:space="preserve">イド444</w:t>
      </w:r>
    </w:p>
    <w:p>
      <w:r>
        <w:rPr>
          <w:b w:val="0"/>
        </w:rPr>
        <w:t xml:space="preserve">Wermlands trafvarsällskapは、1882年にアイストラックでトロット競技を行うために設立された。冬の悪天候のため、一時的に陸上での競技を余儀なくされることもある。しかし、1950年代半ばになって、陸上トロット競技場が建設され、それが夏季トロット競技場となり、さらに今日のような近代的な競技場へと発展したのである。133年の歴史を持つトロット協会では、長年にわたり多くの出来事がありました。古くからの会員の後を継ぎ、重要な決定がなされ、特にいくつかの記念日を祝うことができました。このほど、「アルビカトラベ」と呼ばれる協会の新しい会長が選出され、意思決定のバトンが再び手渡されることになった。</w:t>
      </w:r>
    </w:p>
    <w:p>
      <w:r>
        <w:rPr>
          <w:b/>
          <w:color w:val="FF0000"/>
        </w:rPr>
        <w:t xml:space="preserve">ID 445</w:t>
      </w:r>
    </w:p>
    <w:p>
      <w:r>
        <w:rPr>
          <w:b w:val="0"/>
        </w:rPr>
        <w:t xml:space="preserve">出金時に直接材料が報告できる柔軟で迅速な材料報告。もっと読む すべてのリソースとプロジェクトを毎日まとめています。プロジェクトの状況を明確に把握し、活動計画を立てやすくします。続きを読む ドキュメント管理では、図面やプロジェクトの画像などをプロジェクトに直接アップロードすることができます。続きを読む サービスカー、自家用車、ショベルカーなどの車両をプロジェクトに直接簡単に登録できます。Read more 仕入先の請求書をプロジェクト単位で簡単にアップロードできます。 収入漏れを防ぎ、プロジェクトをよりよく管理できます。詳しくはこちら 安全巡視、組立報告書など、現場の従業員が直接簡単にできるチェックを作成します。詳しくはこちら - 認証 プロジェクトマネージャーは、モバイル、タブレット、コンピューターを使って、現場で簡単に従業員の労働時間、材料、車両を認証することができます。さらに詳しく - お客様の署名 お客様の携帯電話で直接、従業員の勤務時間、材料、車両に署名することができます。確実な収益と請求書発行の手間が省ける！？続きを読む - 財務プロジェクトモニタリング プロジェクトレベルで、固定価格や継続的なものに関わらず、各プロジェクトの財務状況を明確に把握し、管理することができます。Read more - Self Monitoring 材料、時間、車両、メモ、文書、日記などの報告データを従業員にわかりやすく伝えています。Read more 詳細にまとめられ、分かりやすくなった請求書ドキュメントで、お客様によりプロフェッショナルな印象を与えることができます。続きを読む 自動生成される給与明細書分類・集計され、すぐに使える給与明細であれば、使いやすいフォローを提供することができます。続きを読む - 請求書作成と給与計算への文書を簡単に報告 - 新しいクライアントとプロジェクトを素早く作成 - プロジェクトの計画とプロジェクトの状況にもっと関与 - プロジェクトツールのクライアント履歴で落下防止などの証明書に簡単にアクセス まず第一に、私のようなバックパッカーに貴社のプログラムをテストしてもらうことに大きな感謝を述べたいと思います。本当にいろいろな面で素晴らしい効果をもたらしてくれました。まず、会社で実際に働いている時間を把握することができました。また、洞察力が身に付き、プランニングがしやすくなりました。また、請求書の発行に関しても、修正や追加作業に関しても、今は何も見逃すことなく、すべてついてくるのですMyGizmoは、毎年の余分なコストになることはまったくなく、むしろ純粋な収入になりました。すべてのレベル、そしてすべてのビジネスオーナーに、このプログラムをぜひ試してもらいたい理解しやすく、すぐに習得でき、私や従業員の管理時間は最小限で済みますが、最も重要なことは、費用対効果が高く、クライアントへの文書がプロフェッショナルなものになることです。私たちPainting &amp; Tileは、MyGizmoにとても満足しており、同社のすべての製品とサービスを高く評価することができますMyGizmoの高い使いやすさのおかげで、トレーニングなしで再び稼働させることができます。会社の先輩たちも、すぐに良い意味でこのシステムになじんでくれました。MyGizmoは常にサービスの向上に努め、私たちのニーズや要望を丁寧に聞き取っています。MyGizmoを導入してからは、プロジェクトのコントロールがしやすくなり、お客様への対応もより効率的になりました。また、このシステムによって、しっかりとしたフォローアップの機会も得られます。おかげさまで、月々のコストを取り戻せました。MyGizmoを強くお勧めします。MyGizmoを使用しているのは、従業員にとっては管理しやすく、契約者としてはアイテムの概要を把握しやすいからです。マイギズモは、シンプルでありながら、私たちが大切にしている品質に妥協しない、非常によく考えられたシステムだと思います。マイギズモは本当におすすめです!「Ekenhall Painting Serviceでは、プログラムにもサービスにも非常に満足しています。オーナー兼管理者である私にとっても、現場の従業員にとっても、素早く簡単にスタートすることができました。給与計算や請求書の発行の際には、書類の準備が整い、スムーズにFortnoxに転送することができます。マイギズモは、良いプロジェクト管理システムをスムーズに始めようと考えている企業にとって、非常にお勧めできるシステムです「Basic 99 kr/ユーザー・月* 14日間無料お試し - 10人中8人が標準を選択 - Resource planning199 kr/管理者・月 - Integration Fortnox Invoicing99 kr/month - Integration Visma Administration 1.000 &amp; 2.00099 kr/ ユーザー・月* 14日間無料お試し - 10人中8人が標準を選択 - Resource planning199 kr/管理者・月 - Integration Visma Administration 1.000 &amp; 2.00099 kr/管理者・月</w:t>
      </w:r>
    </w:p>
    <w:p>
      <w:r>
        <w:rPr>
          <w:b/>
          <w:color w:val="FF0000"/>
        </w:rPr>
        <w:t xml:space="preserve">ID 446</w:t>
      </w:r>
    </w:p>
    <w:p>
      <w:r>
        <w:rPr>
          <w:b w:val="0"/>
        </w:rPr>
        <w:t xml:space="preserve">ヴァルビー野外博物館は、ウェストマンランドの文化的な歴史を紹介しています。ここでは、動植物の生きたコレクション、古代のモニュメント、収集された建造物、そして昔の生活を体験できるオブジェが一緒に展示されているのです。年中無休で、入場は無料です。ようこそ</w:t>
      </w:r>
    </w:p>
    <w:p>
      <w:r>
        <w:rPr>
          <w:b/>
          <w:color w:val="FF0000"/>
        </w:rPr>
        <w:t xml:space="preserve">id 447</w:t>
      </w:r>
    </w:p>
    <w:p>
      <w:r>
        <w:rPr>
          <w:b w:val="0"/>
        </w:rPr>
        <w:t xml:space="preserve">スカスカの服に触発されて...。シースルーのブラウスを着ました。私も前回の記事で多少なりともヌケてしまいましたが...。;-) こんにちわ!あなたの服装の写真に引っかかって、何枚も見てしまいましたよ。そして、私が読んでいるファッションブログの中で、あなたのスタイルが一番好きだと言わざるを得ません。あなたの持っている服はとても素敵で、ファッショナブルでありながら、オリジナルでとてもパーソナルです（他の主流のファッションブロガーは、パーソナルなタッチについて言いながらも、とても似ているのをご存知でしょう...）。そう、それが言いたかったんです。あなたのスタイルやブログがとても好きで、私のような19歳の小心者にも大きなインスピレーションを与えてくれます。ハッピーニューイヤー :) マリン: ハイ！とても嬉しいわ、ありがとう！これで私の一日が明るくなったわ。</w:t>
      </w:r>
    </w:p>
    <w:p>
      <w:r>
        <w:rPr>
          <w:b/>
          <w:color w:val="FF0000"/>
        </w:rPr>
        <w:t xml:space="preserve">id 448</w:t>
      </w:r>
    </w:p>
    <w:p>
      <w:r>
        <w:rPr>
          <w:b w:val="0"/>
        </w:rPr>
        <w:t xml:space="preserve">エルンスト・ゲオルグ・オーベリ（またはエルネスト・ジョルジ・オーベリ）は、1823年8月18日ストックホルム生まれ、1906年5月30日ブエノスアイレスで没した、スウェーデン・アルゼンチン出身の医師である。オーベリは1830年にウプサラ大学で学び始めた。1850年にアメリカ人のエヴェリナ・マリア・ヒープと結婚し、息子のローレンス・ヒープ・オーベルグは、スウェーデンの哲学者となった。妻は1852年に息子の誕生後まもなく死去した。同年、オーベリは慢性ヒ素中毒に関する論文を発表し、医学博士となった。その後、ストックホルムで開業したが、肺病のため1855年にスウェーデンを離れ、ブエノスアイレスに居を構えた。1856年にはブエノスアイレスの医学博士となり、論文「Causas, naturaliza y tratamiento de la gota」を発表し、1884年には同地に体操協会を設立している。1877年から84年、1890年から99年の間、一時期スウェーデンに戻り、スイスなどを旅行した以外は、アルゼンチンで生涯を過ごした。オーベリは著作の中で、肺炎や脊柱側弯症の治療で得た知見を述べている。オーベリはユーカリの栽培が盛んで、ユーカリ（ユーカリ・アベルジアナ）には彼の名前がつけられている。出典[編集] この記事は、Nordisk familjebok, Åberg, 1., 1904-1926の資料に基づいて全体または一部を作成したものである。Retrieved from "https://sv.wikipedia.org/w/index.php?title=Ernst_Åberg&amp;oldid=32616890" Categories:Deceased 1906Born 1823MenSwedish doctorsPeople from StockholmHidden category:Ugglan Navigation menu</w:t>
      </w:r>
    </w:p>
    <w:p>
      <w:r>
        <w:rPr>
          <w:b/>
          <w:color w:val="FF0000"/>
        </w:rPr>
        <w:t xml:space="preserve">id 449</w:t>
      </w:r>
    </w:p>
    <w:p>
      <w:r>
        <w:rPr>
          <w:b w:val="0"/>
        </w:rPr>
        <w:t xml:space="preserve">Juana Manuel of Castile, 1339年生まれ、1381年没、カスティーリャの女王、1350年にカスティーリャのヘンリー2世と結婚した。カスティーリャのフアン・マヌエル王子とブランカ・ヌニェス・デ・ララの娘である。フアナは1361年から姪に続いてエスカロナ、ビリェナ、ペニャフィエルの家臣となり、1365年からララとビスケーの家臣（「セニョーラ・ソベラナ」）になった。彼女によって、これらの土地はカスティーリャの支配下に置かれることになった。情報源[編集] ブルボン家のブランカ 1369-1379 アラゴン家のエレノア (1358-1382)</w:t>
      </w:r>
    </w:p>
    <w:p>
      <w:r>
        <w:rPr>
          <w:b/>
          <w:color w:val="FF0000"/>
        </w:rPr>
        <w:t xml:space="preserve">イド450</w:t>
      </w:r>
    </w:p>
    <w:p>
      <w:r>
        <w:rPr>
          <w:b w:val="0"/>
        </w:rPr>
        <w:t xml:space="preserve">ブロガーのyyyyPennyshouse yyyyで、こんな素敵な「yyyyPink ribbon yyyy」を発見しました。彼女はこれを送料込みで60krで販売し、その半分をがん基金に寄付しています。このピンクのリボンは私にぴったりで、ちょっと古風でかわいらしいと思います。きれいでしょう！？この「ブローチ」は、私の中でイヤというほど使われることでしょう。アウトスタンディング!いつも一緒にコメントで楽しませてくれるブログyyyyKörsbär yyyyのMalinさんに挑戦してもらいました!:)5人に挑戦して、その人と、挑戦した人に教えてください。それぞれの答えは、あなたの名前の最初の文字で始まる必要があります！すべての答えは正しくなければなりません。挑戦した人の名前が自分と同じ文字で始まっていたら、その人と同じ答えは出せない。同じ答えを2回書いたり、自分の名前を答えとして書いたりすることはできません（質問1を除く）。Lisbeth（ブログではSigneと呼んでいます） 2. 4文字熟語：愛 3. 女の子の名前：Lisa 4. 男の子の名前：Ludvig 5. 職業：ライオン使い *sniff* 6. 色：紫 7. 衣類：Luva 8. 食べ物：サーモン 9. トイレ用品：Lóreal hair shampoo 10. 場所/都市：Lidgatu、古い家が並ぶ小さな村 11. 遅刻理由：怠惰 :) 12. 何か叫ぶ：カットしてくれ!13.映画：実は恋愛 14.飲みもの：リコリスショット 15.映画館で見ることができるものバンド：レッド・ツェッペリン、天国への階段が好き 16.動物：ヒョウ 17.通り名：Långgatan 18.車：ランドローバー 19.歌：Lena Ph はい、私の投稿です今、私はこの上の他の5つのブロガーに挑戦：小さな2つの国で 良い一日をお過ごしください。:)</w:t>
      </w:r>
    </w:p>
    <w:p>
      <w:r>
        <w:rPr>
          <w:b/>
          <w:color w:val="FF0000"/>
        </w:rPr>
        <w:t xml:space="preserve">イド451</w:t>
      </w:r>
    </w:p>
    <w:p>
      <w:r>
        <w:rPr>
          <w:b w:val="0"/>
        </w:rPr>
        <w:t xml:space="preserve">扱いやすく、組み立てやすいモジュールを採用した先進のチムニーシステム2機種。システムは内外装ともステンレス材でできており、横方向にオフセットして構築することも可能です。モデュレックス2000は従来の設置条件が適用され、モデュレックス2004はクラシックなマットブラックの鋼板で作られたいわゆるシャフトレスチムニーである。煙突モジュールには、完全断熱型、半断熱型、非断熱型があります。</w:t>
      </w:r>
    </w:p>
    <w:p>
      <w:r>
        <w:rPr>
          <w:b/>
          <w:color w:val="FF0000"/>
        </w:rPr>
        <w:t xml:space="preserve">イド452</w:t>
      </w:r>
    </w:p>
    <w:p>
      <w:r>
        <w:rPr>
          <w:b w:val="0"/>
        </w:rPr>
        <w:t xml:space="preserve">欧州ラグビー協会 欧州ラグビー協会（Fédération Internationale de Rugby Amateur - Association Européenne de Rugby, FIRA-AER）は、ヨーロッパのラグビーユニオンの連合体である。FIRA-AERは国際ラグビー連盟IRBの下部組織で、1934年に設立された[1]。 外部リンク[編集] FIRA-AERの公式サイト 出典[編集] ^ "FIRA-AER &gt; HISTORY". http://www.fira-aer-rugby.com/article-28.htm.</w:t>
      </w:r>
    </w:p>
    <w:p>
      <w:r>
        <w:rPr>
          <w:b/>
          <w:color w:val="FF0000"/>
        </w:rPr>
        <w:t xml:space="preserve">イド453</w:t>
      </w:r>
    </w:p>
    <w:p>
      <w:r>
        <w:rPr>
          <w:b w:val="0"/>
        </w:rPr>
        <w:t xml:space="preserve">続きを読む 国王、イラク会議参加者をローザースベルク宮殿に歓迎 5月29日夜、ローザースベルク宮殿で、イラクとの国際コンパクト-年次審査会議の参加者が集まり、レセプションを開催した。5月29日、ウップランズ・ブロ市を訪れた国王夫妻を、晴天の中、多くの市民が歓迎しました。この日のテーマは「環境」。...5月25日（日）、国王はカール・フィリップ殿下の展覧会「A Glimpse of Paradise」をソリデンで開催しました。王様と王子様と...」に加え国王、教員会議を開会 5月23日、国王はストックホルムのグランドホテルのウィンターガーデンで、スウェーデン全国教員協会（LR）の2008年会議を開会しました。国王は、Metta Fjelkner（メッタ・フィエルクナー）の歓迎を受け、...ヨーテボリでのギリシャ公式訪問終了 ギリシャ公式訪問の最終日となる3日目は、ヨーテボリで行われた。パプリアス大統領と国王夫妻は、県知事のLars Bäckströmに歓迎され、...ギリシャからの公式訪問2日目 ギリシャからの公式訪問2日目は、パプリアス大統領、国王、ヴィクトリア皇太子妃がセミナー開幕式に出席し、...DDMM 火曜日夜、国王夫妻は、ストックホルム王宮において、ギリシャのカロロス・パプーリアス大統領を招いて晩餐会を開催した。ギリシャ大統領、スウェーデンを公式訪問 5月20日（火）、ギリシャのKárolos Papoúlias大統領が3日間の公式訪問のため、スウェーデンに到着しました。ヴィクトリア皇太子妃が出会ったのは...皇太子妃がストレームスホルム宮殿で展覧会を開催 5月16日（金）、ヴィクトリア女王がストレームスホルム宮殿で夏の展覧会「ヴィクトリア女王-王位継承者」を開幕しました。皇太子妃がオーランドを訪問 ヴィクトリア皇太子妃が5月15日（木）に1日だけオーランドを訪問されます。中でも、オーランド自治州に関する情報を入手し、...国王によるユールゴーデンの清掃 5月12日（月）、国王はユールゴーデンで行われるスカウトの伝統的な春の清掃に参加しました。5月10日（土）、ヴェルムランド公爵カール・フィリップ王子がMårbacka記念農場でシーズン開幕を迎えました。その際に、セルマ・ラーゲルレフ（Selma Lagerlöf）の...ポルトガル公式訪問3日目 5月7日（水）、公式訪問の最終日として、ポルトガル最大の地域であり、国土の3分の1を占めるアレンテージョを訪問した。ここで...ポルトガル公式訪問2日目 5月6日（火）、スウェーデンのポルトガル公式訪問が続行されました。国王は、ポルトガル産業協会を訪問し、ポルトガルの...ポルトガルへの公式訪問 数千人が国王の誕生日を祝う 4月30日の正午、澄み切った青空の下、王宮の外庭に数千人が集まり、国王カール16世に敬意を表している...</w:t>
      </w:r>
    </w:p>
    <w:p>
      <w:r>
        <w:rPr>
          <w:b/>
          <w:color w:val="FF0000"/>
        </w:rPr>
        <w:t xml:space="preserve">イド454</w:t>
      </w:r>
    </w:p>
    <w:p>
      <w:r>
        <w:rPr>
          <w:b w:val="0"/>
        </w:rPr>
        <w:t xml:space="preserve">今日は朝起きて、ジムで朝練をして、おやつを食べて出勤しました。昨日よりいい日になるに違いない。昼間に4時間寝て、また元気になったとき。不思議ですね。今日はBikBokの陽気な柄のボンバージャケットで聖金曜日をお祝いします。このヒステリックな柄のジャケットというのは、私のものになったようです。あなたと私のミス(S)マッチ、あなたと私のミス(S)マッチ!ブルーラッカーとの相性もいい。全体を作るようなもの :)</w:t>
      </w:r>
    </w:p>
    <w:p>
      <w:r>
        <w:rPr>
          <w:b/>
          <w:color w:val="FF0000"/>
        </w:rPr>
        <w:t xml:space="preserve">ID 455</w:t>
      </w:r>
    </w:p>
    <w:p>
      <w:r>
        <w:rPr>
          <w:b w:val="0"/>
        </w:rPr>
        <w:t xml:space="preserve">ヒューマンライツストーリー」のフィルムは、人権情報キャンペーンに欠かせないものです。あらゆる年齢の視聴者に、最も基本的な自由を紹介するものだからです。人権物語』は、世界で最も誤解されている概念の一つを定義する印象的な映画です。1948年に国連で署名された世界人権宣言に至る人権の歴史を簡潔にまとめたこの作品は、ジュネーブの国際人権会議で初公開され、30カ国から集まった国連大使、政府関係者、人権擁護団体、青少年代表団を前に、幅広い年齢層の人々に支持されました。現在では、教師、コミュニティリーダー、人権活動家などに広く利用されているこのショートフィルムは、バイオグラフィーチャンネル、ヒストリーチャンネル、ディスカバリーチャンネル、ラーニングチャンネルなどの米国のテレビチャンネルや、ヨーロッパ、アフリカ、アジアのチャンネルでも放映され、数百万人の視聴者に届いている。Resource Developers、Ethiopian Community Development Council The Human Rights Storyを紹介した学生グループからは、「感動的だ」という声が聞かれました。地域社会を変えるきっかけになる、地域との関わりを深めるきっかけになると考えたのです。人権は個人から、そして家庭で、自分と同じような人々から始まるというビデオと資料の最後のメッセージを、彼らは本当に受け入れてくれました。" - 警察監察官（カナダ） 人権物語は素晴らしいビデオです。短い時間の中で、人権がどのように始まったのか、その重要性と歴史について非常によく理解できます。新しいものではなく、何千年も前から進化してきたものなのです。この情報は、世界人権宣言の土台となるものであり、研修生にとって非常に貴重なものです。""人権と憲法 "の講義をする際に、この教材を使っています。このDVDは、人権に基づいた文化を尊重することの重要性を認識させるために、とても重要なものです。"- 大学教授 効果的で質の高い教材の必要性に応え、ユース・フォー・ヒューマンライツとユナイテッド・フォー・ヒューマンライツは、世界中の数万人の教師に教材を提供してきました。これらは、教師や大学教授、人権団体、議員、外交官、国連職員などに無償で提供されています。これらの教材は、学習したことを日常生活に関連づけ、応用させることに重点を置き、生徒の参加を促しています。24冊の人権ハンドブック、PSAメディアとフィルム、教育マニュアルを含む教育パッケージ ユース・フォー・ヒューマンライツとユナイテッド・フォー・ヒューマンライツ教育パッケージは、あらゆる年齢の生徒に人権を教える包括的なカリキュラムの中核を成しています。Youth for Human Rights Educator's Packの内容： ■ Youth for Human Rights Educator's Guide：レッスンプラン、充実した活動、生徒を人権教育に参加させるための提案、そしてレッスンと承認された教育基準との関係についてのセクションが含まれています。有名な人道主義者の略歴は、人権の適用を示す優れた例となります。映画「ヒューマンライツ・ストーリー」は、人権の劇的な背景と発展を語ることで人権を定義しています ■ インフォマーシャル「30ライツ、30アド」 ■ 人権とは何か？レッスン時に使用するブックレットを24枚付属。成人の学習者または自習者向けに、United for Human Rightsは、人権に関する主要文書、侵害に対処するための苦情手続き、人道的および人権団体または機関のリストを含む独自の学習ガイドを備えた「Bringing Human Rights to Life」研修パッケージを提供しています。また、情報リーフレット「ヒューマンライツ・ストーリー」と</w:t>
      </w:r>
    </w:p>
    <w:p>
      <w:r>
        <w:rPr>
          <w:b/>
          <w:color w:val="FF0000"/>
        </w:rPr>
        <w:t xml:space="preserve">ID 456</w:t>
      </w:r>
    </w:p>
    <w:p>
      <w:r>
        <w:rPr>
          <w:b w:val="0"/>
        </w:rPr>
        <w:t xml:space="preserve">バレンタインデーが近いことを忘れてはいませんよね？ショップには愛すべきニュースが満載で、見逃せません。ピンクのハート型スワロフスキー・クリスタルが美しいピアス。バレンタインデーのプレゼントにぴったりな、おしゃれでかわいいピアスですね。甘くがっしりとしたオーバーサイズのクールなハート型リングです。深い赤の色合いが美しいリングです。心の友に、そして自分自身への素敵な贈り物として、このリングを贈ってみてはいかがでしょうか。クラシックなラブレターをもらって嬉しくない人はいないでしょう。また、どこにでも持ち運ぶことができます。2つのハートを合わせてハートにしたスタイリッシュなネックレスです。シルバーカラーとラインストーンがとても綺麗です。このような美しい写真で、なんと素晴らしいブログなのでしょう。これからも同じ精神で頑張ってください。もっと多くの人が、もう少し褒めるべきだと思います。私は良いフィードバックを得ることがどれほど嬉しいか知っているので、ここで褒めましょう🙂 今日も良い一日をlouise: yyyyyyThanks so much!Emmi - crafts and design: ありがとうございます。🙂</w:t>
      </w:r>
    </w:p>
    <w:p>
      <w:r>
        <w:rPr>
          <w:b/>
          <w:color w:val="FF0000"/>
        </w:rPr>
        <w:t xml:space="preserve">ID 457</w:t>
      </w:r>
    </w:p>
    <w:p>
      <w:r>
        <w:rPr>
          <w:b w:val="0"/>
        </w:rPr>
        <w:t xml:space="preserve">"Rusksele "には現在、ガソリンスタンド、学校、商店、幼稚園、老人ホーム、レストラン＋村から少し離れたところにスラロームゲレンデがあります。これらは、ラスクゼールの住みやすさの魅力のひとつです。ルスクゼルは、リックゼルの北4マイル、ウメオの西14マイル、ヴィンデル川のほとりに位置しています。ルスクゼールはヴェステルボッテン県に位置し、ラップランドの景観の中にあります。住民数：270人 夕方、Vindel川のほとりにある美しい村Ruskseleに到着しました。パーティーと余興が用意されています。ステージを設置し、Lyckseleの若者たちがパフォーマンスを披露しています。本当においしいんです。大きなタールバレーが作られ、その下には抽出されたタールが流れています。一般販売用で、多くの人がぬるめのタールを数本持って帰ります。木造船は川に出す前にタールを塗る必要があり、ついでに木製のスキー板にもタールを塗ります。この時間帯は、ほとんど日が落ちず、また日が昇るので、すべて日干しにします。草原は鎌や木の棒を使って昔ながらの方法で刈り取られます。草刈り機は当時の衣装を身にまとい、細かい切り込みと巧みな手さばきで干し草を刈り取っていきます。しかし、それは厳しいもので、垣根はますます狭くなったリンクの上で踊らされることもしばしばです。リッチ、リッチ......草原に一斉に鳴り響く。しかし、耳を澄ましても、フィボムボムボムは聞こえない。また、干し草を刈るための小島に船で行く人もいる。コーヒーバスケットはもちろんあります。夕方、ノートが抽選され、抽選した人にキャッチボールが配られる。残念ながら、私の映画はその時点で終わっているので、記録には残りません。1976年当時のフォトストーリー。1978年の真夏のある日、私たちはストックホルムに行った。ペンタックス・スポットマチックとコダクロームを数本持っての旅であった。あちこちで買い物ができ、Hötorgetではフルーツを買いました。城を訪れ、当時は高官たちが本当に王と王妃を守っていたのだ。今は誰をガードしているのかわからない。この日は、海兵隊の小隊（勝手な推測）が、若い愛好家たちを引き連れて城内を行進していた。何らかの検査が必要だったのでしょう。また、スカンセンでは、水のない堀に囲まれた小さな砂場で、2頭のかわいそうな象がうろうろしているのを見た。彼らは来客から物乞いをするのが上手で、トランクで売っているものをすぐにつまみ食いしていた。牙を抜かれたゾウは、ちょっとかわいそうな姿になっていた。ソリデンのステージでは、K・P・ダルがバンドのリハーサルを行っていた。その後、コンサートの模様はテレビで放映された。小さなクリップはこちらでご覧いただけます。コダクロームは、40年近く経った今でも、本当によく色を保っています。彩度はほとんど加えていません。私は市内のショッピングモールに用事があった。1時間ほど歩いて到着した。用事を手早く済ませ、次は何を見つけるのだろうと考えていた。展示されているソファのひとつに腰を下ろし、思案する。しばらくして、一人の老人がやってきて、私の隣に座った。彼はすぐに、見ていないメロディフェスティバルのことを話しはじめた。私は、「私も見ていませんが、ズラタンがパリSGで最後の試合をするのを見ました」と答えました。そして、今まで行った吟遊詩人のコンサートのことを話してくれたので、何か楽器を演奏しているのだと理解しました。"どんな楽器を弾くのですか "と聞いてみた。"アコーディオン "と男は答えた。昔、スクツカールのアコーディオンクラブにいて、そこの映画館 "リオ "でよく演奏していたんだ」と彼は続けた。"どんなアコーディオンをお持ちですか？"と聞いてみた。「ボタン型アコーディオン」とその男は答えた。"弾きにくいんでしょう？"とさらに聞いてみた。「そんなことはない、簡単だ」と男は答えた。"でも、これからはアコーディオンを売っていこうと思います "と、少し落ち込んだ様子で話してくれた。"</w:t>
      </w:r>
    </w:p>
    <w:p>
      <w:r>
        <w:rPr>
          <w:b/>
          <w:color w:val="FF0000"/>
        </w:rPr>
        <w:t xml:space="preserve">ID 458</w:t>
      </w:r>
    </w:p>
    <w:p>
      <w:r>
        <w:rPr>
          <w:b w:val="0"/>
        </w:rPr>
        <w:t xml:space="preserve">オフィシャルです。ヴィクトル・エドヴァルデンがデガーフォルスに移籍 IFKヨーテボリの元ストライカー、ヴィクトル・エドヴァルデンがカールスタッドを離れ、デガーフォルスでスーペルレッタンをプレーすることになりました。Degerfors IFは、得点王のErik Björndahlをallsvenska Örebro SKに売却した。この24歳の選手は、以前ÖSKでテストを受けており、ノールレタンのカールスタードBKから加入する。- ようやくクラブから紹介され、素晴らしい気分です。前々から決まっていたことですが、今はトレーニングを始めるのが待ち遠しいです。得点、特にゴールで貢献できるようにしたい」とエドヴァルドセンはウェブサイトに語っている。昨シーズン14ゴールを挙げたエドヴァルドセンは、3年間の契約となった。 「カールスタードBKでプレーしていた時に、ここ数シーズン何度か見たことがあるフォワードだ。 ゴールに向かう嗅覚を持った、エキサイティングな選手だ。エリック・ビョルンダルに多くのクラブが興味を示していることに気づいたとき、ビクターがその代役として第一候補になりました。スポーツディレクターのパトリック・ヴェルナー氏は、「彼のサインを確保できたことは素晴らしいことだ」と語る。Fotbolltransfers.com</w:t>
      </w:r>
    </w:p>
    <w:p>
      <w:r>
        <w:rPr>
          <w:b/>
          <w:color w:val="FF0000"/>
        </w:rPr>
        <w:t xml:space="preserve">ID 459</w:t>
      </w:r>
    </w:p>
    <w:p>
      <w:r>
        <w:rPr>
          <w:b w:val="0"/>
        </w:rPr>
        <w:t xml:space="preserve">今、私の展覧会が開催されていますが、オープニングはたくさんのお客さんが来てくれて、赤い点がたくさんついていて、とてもよかったです。ヴィヴィくんがいなければ、こんなに素敵にセンス良く仕上げることはできなかったと思います❤ありがとうございます。モデルのAgnes、Elvira、Bianca、Lova、Minnah、Inezに感謝します。家族、ロジャー、そしてピーアールや声援を送ってくれたみんなに感謝します。番組がめっちゃ楽しい!!!😊👍 ギャラリーYへようこそ 毎日15時半頃まで開館しています 10月20日まで開催しています。</w:t>
      </w:r>
    </w:p>
    <w:p>
      <w:r>
        <w:rPr>
          <w:b/>
          <w:color w:val="FF0000"/>
        </w:rPr>
        <w:t xml:space="preserve">イド460</w:t>
      </w:r>
    </w:p>
    <w:p>
      <w:r>
        <w:rPr>
          <w:b w:val="0"/>
        </w:rPr>
        <w:t xml:space="preserve">Galleri1の新しい展覧会へようこそ!5月9日から31日の間、Österlen Sydネットワークの16人のアーティストがBollerupのギャラリーで作品を展示する予定です。絵画、陶芸、フォトアートなど・・・ようこそ</w:t>
      </w:r>
    </w:p>
    <w:p>
      <w:r>
        <w:rPr>
          <w:b/>
          <w:color w:val="FF0000"/>
        </w:rPr>
        <w:t xml:space="preserve">イド461</w:t>
      </w:r>
    </w:p>
    <w:p>
      <w:r>
        <w:rPr>
          <w:b w:val="0"/>
        </w:rPr>
        <w:t xml:space="preserve">ビジネスのためのアプリ ポケットにビジネスが入っていれば、いつでもどこでも会社の財務を管理することができます。個人向けは0kr。Swishを取得する際、18歳以上であれば、自動的に7日間あたり3000SEKの金額制限を受けることができます。個人向けオンラインバンクの「支払い・振込」-「Swish」、またはアプリの「その他のサービス」-「Swish」で変更できます。そこで、1日有効の150,000クローネまでの一時的な限度額を追加することも可能です。はい、Swishはオンラインバンクとアプリと同じように安全です。サービスの有効化も、送受信も、まったく問題なく行えます。携帯電話番号は銀行の口座と連動している、携帯電話番号は銀行の口座としか連動できない。各支払いとログインは、モバイルBankIDで承認され、承認前に支払先の名前が表示されます。お客様は、モバイルBankIDによる支払いを承認する前に、金額および受取人の氏名が正しいことを確認する責任を負います。ただし、モバイルBankIDをお持ちでなくても、お支払いを受けることができます。Mobilt BankIDは、スマートフォンやタブレット端末用のe-IDです。18歳未満の方は、保護者の方がアプリからSwishに登録するか、当行の支店にご来店ください。携帯電話番号を保持している場合は、新しい携帯電話でSwishアプリをダウンロードし、アクティベーションを行うだけです。携帯電話番号を変更された場合は、一旦オンラインバンクでサービスを終了し、新しい携帯電話番号でサービスに再接続する必要があります。Swish Requestsは、Swishアプリから他の人にSwishの支払いを依頼することができる新機能です。請求は、あなたと送信者の間に債務が存在することを証明するものではありません。支払いたくない依頼が来た場合は、「断る」をタップしてください。Swishのリクエストに関するQ&amp;Aです。</w:t>
      </w:r>
    </w:p>
    <w:p>
      <w:r>
        <w:rPr>
          <w:b/>
          <w:color w:val="FF0000"/>
        </w:rPr>
        <w:t xml:space="preserve">ID 462</w:t>
      </w:r>
    </w:p>
    <w:p>
      <w:r>
        <w:rPr>
          <w:b w:val="0"/>
        </w:rPr>
        <w:t xml:space="preserve">この映画は、巨大な鋼鉄製ロボットがボクシングリングを占拠してしまったため、もはや勝ち目のない元ボクサー、チャーリー・ケントンを描いています。今は、廃品から中途半端なロボットを組み立て、ボクシングの試合を次々と成功させ、かろうじて生計を立てている。どん底に落ちたチャーリーは、それまでほとんど接触していなかった息子のマックスと手を組むことになる。彼らは共に、チャンピオンシップのビッグタイトルを争う選手を育て始める。チャーリーとマックスが、あらゆる困難を乗り越えて、カムバックの最後のチャンスを手にするとき、すべてが危険にさらされる。ヒュー・ジャックマンはこれまでの作品から好きでしたが、この作品でもそうでした。一般 映画は、引退した外科医のハイター博士の話です。3匹のロットワイラーからムカデを作ることに成功したばかりの彼は、今度は人を後ろ手にひざまずいて、口から肛門まで手術して人間ムカデを作ることを夢見ています。出演：Dieter Laser, Ashley C Williams, Ashlynn Yennie, Akihiro Kitamura.レーザーは精神を病んだ医師を見事に演じ、その性格と表情はとても信憑性がありました。このような役を演じられるのは、非常に素晴らしいと言わざるを得ません。今まで見た映画の中で一番嫌な映画だったと言わざるを得ない。決して怖い映画ではないが、一緒に座っている登場人物がどんな体験をしているかと思うと、嫌な気分になるのだ。こんな映画を作ろうと思うなんて、作った人たちは本当に100点満点じゃないでしょうね。General 秘密情報機関「コントロール」の分析官であるマックスウェル・スマートを描いた作品です。しかし、彼の夢は現場で働くこと。一方、上司は仕事ができる彼に今のポジションに留まることを望む。コントロールのオフィスに侵入したロシアのテロ組織カオスが背後にいることを疑い、コントロールのエージェント全員が身元を明かされ、カオスがコントロールのエージェントを組み立て式に清算していく結果となる。ボスは、エージェントを失いたくないという思いから、エージェントを全員残しておくことにした。そこでスマートとエージェント99は、カオス組織を阻止し、その背後にいる人物を突き止める任務を負った。出演：ジェームズ・カーン（大統領） スティーブ・カレル（マックスウェル・スマート／エージェント86） アン・ハサウェイ（エージェント99） アラン・アーキン（署長） ドウェイン・ジョンソン（エージェント23） メルブルックスの同名TVシリーズを基にしたアクションコメディです。とても面白い映画である。スマートがやることにちょっと不運があっても、笑わないことはないんです。エンターテインメント性が高く、笑いもあり、演技もとてもうまいので、ぜひおすすめしたい作品です。一般 テレビ番組「Grave Encounters」の司会者であるランス・プレストンが、カメラクルーとともにアメリカ各地の幽霊を狩るという内容です。現在、彼らはコリングウッド精神病院でエピソードを撮影しており、そこでは不可解な現象が起きていると噂されている。Grave Encountersチームは、精神病院に閉じ込められて一夜を過ごし、そこに何があるのかを探ります。ドキュメンタリー形式で手持ちカメラで撮影すると、少し効果が高まり、人が本当に撮影したドキュメンタリーだと思いながら見てしまうのです。古い廃墟の病院はとても怖いので、撮影場所として選んだのは完璧だった。座ったまま、もうすぐ真っ暗な部屋で撮影して行くので、不気味な人が飛んでくるぞ、と思いながら。見たときは少し疲れていたのですが、シーンによってはもうそれほど疲れていなかったと言えるでしょう。怖い映画を作ることに成功した</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docId:576410DE2715F002369909EC66F5ABDC</keywords>
  <dc:description>generated by python-docx</dc:description>
  <lastModifiedBy/>
  <revision>1</revision>
  <dcterms:created xsi:type="dcterms:W3CDTF">2013-12-23T23:15:00.0000000Z</dcterms:created>
  <dcterms:modified xsi:type="dcterms:W3CDTF">2013-12-23T23:15:00.0000000Z</dcterms:modified>
  <category/>
</coreProperties>
</file>