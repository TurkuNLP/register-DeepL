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シャルドネは、フランスのブルゴーニュ＝フランシュ＝コンテ地域圏のソーヌ＝エ＝ロワール県にあるコミューンである。地理[編集] オー・マコネ県、リュニーとトゥルヌスの間に位置するコミューンである。国境を接するコミューン[編集] 気候[編集] オー・マコネの気候は、大陸性気候の傾向を持つ温帯海洋性気候である。降水量は年間を通じて一定だが、春と秋に多くなる。夏場は降水量は少ないが、時に激しい雷雨となり、大量の雨が降ることがある。冬は主に霧氷と大陸性の寒さのため、寒くて雨が多い。夏は南の影響（南風）で暑く、乾燥している。マコネは、北と西と南の間のいわゆる「気候の切れ目」地帯のすぐ下に位置している。マコネー山脈は、海洋性気候、大陸性気候、地中海性気候の交差点であることから、地中海性植物や高緯度に強い昆虫など、優れた植物相や動物相の影響を受けています。シャルドネに近い町マコンについて、1981年から2010年までに記録された気候値は以下の通りである。トポニム[編集] 歴史[編集] 1789年7月末、マコネーで大恐怖のエピソードがある。サン・ヴァンサン・ド・マコン支部の修道士たちが所有していた城は、ブリガンの襲撃により壊滅的な打撃を受ける[4]。1790年：カントン創設の際、シャルドネのコミューンはトゥルヌスのカントンに併合された。数年後、シャルドネはグレヴィリーやモンベレと同じく、ルグニィのカントンに属するようになった。1927年初頭：シャルドネワイン協同組合を設立、市長ジャン＝バティスト・ルーが組合長に就任。1934年8月16日：シャルドネ（ウチジー、プロットとともに）が、1934年1月8日に設立され、10のコミューン（リュニー、ブルジ、クレッセ、ヴィレ、クルジール、ヴェリゼ、ビシー・ラ・マコニーズ、クルジール、サン＝モーリス＝ド＝シャルドネ、モンベレ）を統合したオー・マコネの共同体地域評議会に加入する。1993年：ビシー・ラ・マコニーズ、ブルジ、シャルドネ、クルジール、グレヴィリー、リュニー、サン・ジャングー・ド・シセの7つのコミューンが集まり、オー・マコネの共同体（リュニーを本部とする）が設立されました。この最初のコミューンは、2003年1月1日にマコネ-ヴァル-ソーヌのコミューンに引き継がれました（本部はリュニィ）。2012年春、シャンヴァン村の東側の丘陵で、中世初期のネクロポリスに属する3つの連続した墓が、偶然にもすべて東向きに発見された[5]。政治・行政[編集] 人口統計[編集] シャルドネの住民はシャルヌール人と呼ばれる。住民数の推移は、1793年以降に行われたコミューンの人口調査によって判明している。2006年以降、コミューンの法定人口がINSEEから毎年発表されている。現在、国勢調査は、5年間の全共同体領域に関する情報を毎年順次収集することを基本としている。人口1万人未満の市町村については、5年ごとに全人口の国勢調査を実施し、法定人口</w:t>
      </w:r>
    </w:p>
    <w:p>
      <w:r>
        <w:rPr>
          <w:b/>
          <w:color w:val="FF0000"/>
        </w:rPr>
        <w:t xml:space="preserve">イド1</w:t>
      </w:r>
    </w:p>
    <w:p>
      <w:r>
        <w:rPr>
          <w:b w:val="0"/>
        </w:rPr>
        <w:t xml:space="preserve">電気電池の誕生18世紀末、イタリアの物理学者ルイジ・ガルヴァーニは、カエルの解剖をしていた。カエルの足は銅の支柱にくっついていて、研究者が亜鉛のメスで触ると縮む...カエルは電気を起こすのだろうか？それは「電気」...</w:t>
      </w:r>
    </w:p>
    <w:p>
      <w:r>
        <w:rPr>
          <w:b/>
          <w:color w:val="FF0000"/>
        </w:rPr>
        <w:t xml:space="preserve">イド2</w:t>
      </w:r>
    </w:p>
    <w:p>
      <w:r>
        <w:rPr>
          <w:b w:val="0"/>
        </w:rPr>
        <w:t xml:space="preserve">セントラルパークの馬車 今日は例外的に、数カ月前から大西洋を越えて議論を呼んでいるニュース、「セントラルパークの馬車」を取り上げましょう観光名所として成功したセントラルパークの馬車は、ベネチアの有名な都市のゴンドラと同じように、ニューヨークを連想させる強いイメージの1つであろう。セントラルパークにある68台の馬車は、1世紀以上にわたって観光客やニューヨーカーを迎えてきた。ロマンチックな恋人でも、ノスタルジックなオールドタイマーでも、セントラルパークの馬車に乗る理由は誰にでもあるのです!馬車は1台あたり4〜5人乗りで、セントラルパークの路地を45分かけて走ります。しかし、このタイムレスな乗り物は、いったいいくらするのだろうか？さて、料金は乗客の数ではなく、1台ごとに設定されていることを知っておいてください。だから、2人でも5人でも馬車に詰めれば、165＄というユニークな金額になるのだ!また、前もって考えて馬車に乗る計画を立てたい方は、こちらからオンラインで予約することができます。しかし、時代は変わり、人々の関心も変わっていくものですロビイストや動物愛護団体は、数年前からセントラルパークから馬車が消えるようにキャンペーンを張っている。馬の労働条件や整備状況を非難するこれらの団体は、その後、ビル・デ・ブラシオ新ニューヨーク市長をはじめ、多くの政治家の支持を得るに至った。新市長は市政選挙中から、セントラルパークの馬車は3年以内に姿を消し、20世紀初頭の車の電気モデルに徐々に置き換えていくことを公約に掲げていた。今後、このプロジェクトは、市議会での検証が必要です。一方、クリスティーナ・ハンセン氏率いる馬事公苑は、こうした攻撃から自らを守っている。馬車の運転手たちは、この職業と馬に対する彼らの情熱を守るために、savenychorsecarriages.comというウェブサイトを立ち上げたのです。署名活動、ソーシャルネットワークでの共有、寄付、市議会への陳情など、セントラルパークの馬車を守るためなら何でもありだ！」と同協会は呼びかけている。しかし、このような激しい論争では、各当事者の真意を見分けることは必ずしも容易ではない。特に、利害関係が単なる動物の状態の擁護を超えたものになってしまうからだ。NYClassという圧力団体は、セントラルパークでの馬車に反対する候補者（ビル・デ・ブラシオを含む）の市政キャンペーンに130万ドルを費やしたのだ。馬車屋はというと、市が貴重なセントラルパークの厩舎を埋め立てていることを糾弾している...簡単なことではないな。戦いはまだ始まったばかりです。そしてあなた、セントラルパークの馬車がなくなることに賛成ですか、反対ですか？Photo credit: - "USA-NYC-Central Park2" by Ingfbruno - Own work.Licensed under CC BY-SA 3.0 via Wikimedia Commons - http://commons.wikimedia.org/wiki/File:USA-NYC-Central_Park2.JPG#mediaviewer/File:USA-NYC-Central_Park2.JPG 問題は、馬車と車の事故が時々あることで、人にとっても、歩道で血を流すに値しない馬にとっても、非常に危険です... 電気自動車は、制御不能になる馬よりも、必ずしもうまく制御できます... 大気については、私はもちろん馬車に賛成です（馬に敬意を払い、よく世話をする人たちが経営すればですが）。しかし、馬の健康よりも馬車の性能を重視する人たちとの間に溝もある。確かに、こうしたロマンチックな馬車を新しい種類の馬車に置き換えてしまうのは、とても残念なことである。</w:t>
      </w:r>
    </w:p>
    <w:p>
      <w:r>
        <w:rPr>
          <w:b/>
          <w:color w:val="FF0000"/>
        </w:rPr>
        <w:t xml:space="preserve">イド3</w:t>
      </w:r>
    </w:p>
    <w:p>
      <w:r>
        <w:rPr>
          <w:b w:val="0"/>
        </w:rPr>
        <w:t xml:space="preserve">経済における金融市場の機能 市場とは、ある財の需要と供給が出会う場である。この場合、問題となる財はお金である。この場合、主に家計（意外に思うかもしれないが！）、そして企業である。現代の福祉国家は多額の投資を必要とするため、一方では国家が、他方ではもちろん企業が、「資金を必要としている」と呼ばれる主体である。資本市場は、しばしば非合理的で万能な存在とされる抽象的な存在とは程遠く、実際には経済のエンジンであり、貨幣という燃料を使って機械を前進させ、すなわち富を生み出す場である。これは原理的なことですが、実際の応用はもっと複雑であることは明らかです。第一の障害は、貯蓄能力のあるエージェントと資金需要のあるエージェントの間で交換が行われる可能性があることである。市場が機能するためには、財、供給、需要が存在するだけでなく、エージェントが交換する意思を持っていなければなりませんしかし、貯蓄能力のある主体、家計は、リスクに対して深い嫌悪感を持っていることを忘れてはならない。このような嫌悪感は、常識的に考えれば当然である。自尊心のある株式トレーダーのマニュアルは、読者が余分なもの、すなわち今日必要でなく、明日も必要でないものだけを株式市場に直接投資すべきであるという警告から始まるからだ。それ以降、家計が生み出した貯蓄のほとんどは、すぐにお金が手に入る当座預金や普通預金に預けられる。一方、資金需要があるエージェント、すなわち企業は、長期的な資金を調達し、計画的に事業を展開したいと考えています。貯蓄能力のあるエージェントの水平線は、一般的に数週間（次の給料）から数ヶ月（次の分割払い...）である。融資を必要とするエージェントの地平線は数年後!この違いが、実際のやりとりをやや問題にしている。銀行 ここで、第三の経済主体である銀行が登場する。銀行は、短期的な資源である要求払預金（当座預金）を中長期的な用途である銀行信用に変換する力を持つ唯一のエージェントである。そのため、銀行は家計と企業の間に必要な橋渡しをし、歴史的にも経済の資金調達に不可欠な役割を担ってきたし、現在も担っている。各銀行は、顧客が当座預金に預けたお金のほとんどすべて（すべてではない！下記参照）を信用という形で分配する権利を持っています。しかし、この銀行から分配される信用は、預金を帳消しにするものではなく、顧客が利用できるものであることに変わりはない。したがって、銀行による貨幣の創造があるのです。これらの信用は、要求払い預金の形で付与され、銀行の現金保有量を増加させ、その結果、新たな信用を分配する能力などを高める。預金が融資を生み、その融資がまた預金を生む、など。これを「信用倍率」といいます。銀行の貨幣創造力は明らかに、そして幸いなことに、無限ではない。付与された信用の一部しか預金として残らないという制約がある。残りは引き出しによってフィデューシャーマネー（銀行券）に変換される。中央銀行が強制的な準備金という形で預金の一定割合を封鎖するのは、実は銀行が引き出しに直面する能力を保証するためである。</w:t>
      </w:r>
    </w:p>
    <w:p>
      <w:r>
        <w:rPr>
          <w:b/>
          <w:color w:val="FF0000"/>
        </w:rPr>
        <w:t xml:space="preserve">イド4</w:t>
      </w:r>
    </w:p>
    <w:p>
      <w:r>
        <w:rPr>
          <w:b w:val="0"/>
        </w:rPr>
        <w:t xml:space="preserve">フランス語で自由でオリジナルなニットウェアの制作を推進するブログです。参加デザイナーが新作のパターンを発表します。ニッターは新しいパターンを発見し、作品を提案します。Love!</w:t>
      </w:r>
    </w:p>
    <w:p>
      <w:r>
        <w:rPr>
          <w:b/>
          <w:color w:val="FF0000"/>
        </w:rPr>
        <w:t xml:space="preserve">アイディーファイブ</w:t>
      </w:r>
    </w:p>
    <w:p>
      <w:r>
        <w:rPr>
          <w:b w:val="0"/>
        </w:rPr>
        <w:t xml:space="preserve">"6歳から12歳、13歳から19歳、19歳以上 "という異なる年齢の若者を適切に監督するための適切な資格を持ったトレーナーが不足しているのです。我が国では、トレーニングや事前研修が軽視されています。しかし、現代サッカーの概念によれば、トレーナーは関与するコーチでなければならない。GAG」と呼ばれるFIFAの新しいトレーニングメソッドに沿って、意見を述べる教育者。さらに、私は先ほどエジプトで、若い人たちに自発的な精神を身につけさせようとするこの新しい方法について話をしました。"GAG方式 "の話ですが、残念ながら、この新しい若手育成の方法は、私たちのクラブでは否定されています。そのため、多くの優秀なトレーナーが、湾岸諸国、エジプト、モロッコなどアフリカの国々に移住している。私たちのクラブは、特に目先の結果を重視するところが多いので、敗戦後はトレーナーのクビを切ることに躊躇しない。したがって、17歳以降の若い選手のレベルに進歩がないことはもちろん、トレーナーのメンテナンスが試合の結果に依存するようになるため、フォローアップ作業も集中力もなくなってしまうのだ。スピード、瞬発力、知性、強い個性を鍛えなければならない6歳から12歳の若者は、進化せず、割れて終わってしまうのです実際、17歳以下の若い選手たちは、理路整然としたトレーニングのおかげで、ヨーロッパの選手たちに勝つことができたのです。FTFはアイドリングストップしていません。また、期待される向上を保証するために、同等のユースチーム間でコンペティションを開催する予定です。リーグ間やトレーニングセンター間のエリート選手権があれば、技術レベルの向上は間違いないでしょう。レベルの違うチーム同士の試合が、大量得点の勝利で終わるのは、期待できないと思っています。ナショナルテクニカルディレクターとして、各クラブのユースカテゴリーを、優秀な会長、事務局長、テクニカルディレクターが監督・指導することを望んでいるのはご存知の通りです。我が国にもたくさんいます。しかし、蒔いた種を刈り取るためには、手段を選ばず、忍耐強くなければならない。これが、緻密なスケジュールによるプランニングというものです。わかりやすく言えば、「適合性の論理」よりも「訓練の質」を優先させなければならない、ということです。サラーKA.</w:t>
      </w:r>
    </w:p>
    <w:p>
      <w:r>
        <w:rPr>
          <w:b/>
          <w:color w:val="FF0000"/>
        </w:rPr>
        <w:t xml:space="preserve">イド6</w:t>
      </w:r>
    </w:p>
    <w:p>
      <w:r>
        <w:rPr>
          <w:b w:val="0"/>
        </w:rPr>
        <w:t xml:space="preserve">イエスは病人を癒す。ディヴァイン・ヒーリングとは？それは、聖霊が人間の体の中で、苦しみを取り除き、健康を回復させるという、全能の働きです同じように、聖霊は、神の言葉、すなわち福音の説教の助けを借りて、私たちの心の中で働き、私たちに罪を認めさせ、私たちの過ちの赦しと魂の救いを得るために悔い改めに向かわせるのです：同じように、言葉と聖霊は、信じる恵みを与え、キリストにおいて病気や弱さを癒してもらうために働くのです。1.病気はどこから来るのか？- 病気はサタンから来るが、神の許可がなければ起こらない（ヨブ2：7） - 病気はまた、退廃的な生活の攻撃（不安、ストレス、うつ病とそれらの肉体的、精神的悪の行列）に存在を提供する私たちの虐待、悪徳、道徳的、精神的虚しさの結果です。- サタンは、暗闇と罪の帝国の王子です。これらは、罪深い人間の身体に対する悪者の権利である。しかし、神に栄光あれ!人間を悪、痛み、不調で苦しめることによって、魂を失い、健康を破壊するサタンの力と憎しみは、私たちの主イエス・キリストの地上への到来によって打ち砕かれ、消滅したのだ！」。神の子が現れたのは、悪魔の業を滅ぼすためである」（第一ヨハネ3：8）これを覚えておいてください。(1ヨハネ3:8)。「神がナザレのイエスに聖霊と力を注いで、善を行い、悪魔の力の下にある者をすべて癒したのは、神が彼とともにおられたからである...」（使徒行伝・10）。( 使徒行伝 10/38) 2.神の癒しはどこから来るのか？もちろん、神様の仕業です。私たちの創造主は、すでに人体に治癒原理を授けています。確かに、名医アンブロワーズ・パレは、「私は包帯を巻き、神は彼を癒した」と言ったのではあるまいか。神は人間に、多くの病を癒し、助け、和らげ、時には治すための知性を与え、ますます精密な科学と芸術によって身体を「修復」するようにされました。- しかし、研究者のたゆまぬ努力と献身、新しい治療法の発見、人体を探索し治癒するための驚くべき材料の発明は、考慮しなければならない要因に突き当たるのです。- なぜなら、今日の本当の問題は、病気を治療し治すことに一生懸命で、患者さん自身を治療し治すことを忘れていることだからです。クモの巣はいくらでも取り除くことができますが、クモが破壊されない限り、その活動を続けることになります。- 神の癒しは、私たちの主イエス・キリストが、人間の道徳的、霊的、肉体的な病の状態の主な原因、すなわち、罪を破壊することができるという点で、完全なものです。- 神の癒しとは、教義でも教団でも哲学でもなく、イエス・キリストという人間なのです。「イエスはガリラヤ全土を巡り、諸会堂で教え、御国の福音を宣べ伝え、人々のあらゆる病気や虚弱を癒された」（マタイ4：23）。預言者イザヤが語ったことが実現するように、彼はそのことばによって霊を追い出し、すべての病人をいやしたのである。</w:t>
      </w:r>
    </w:p>
    <w:p>
      <w:r>
        <w:rPr>
          <w:b/>
          <w:color w:val="FF0000"/>
        </w:rPr>
        <w:t xml:space="preserve">イドセブン</w:t>
      </w:r>
    </w:p>
    <w:p>
      <w:r>
        <w:rPr>
          <w:b w:val="0"/>
        </w:rPr>
        <w:t xml:space="preserve">2012年2月2日 General Elektriks Paris Interview conducted on 02 February 2012 by Fredc エルヴェさん、こんにちは！やっとお会いすることができました。その前に、この極上の腐ったディクタフォンのようなウェブジャーナリストを紹介しよう...。ちょっと待てよ、これって「ヘリコプター」のボーカルとクラップを録音したのと全く同じmp3レコーダーじゃないか！遊び場だ。あ、今度から見方が変わる！？さて、もっと真面目な話、Concert &amp; Coの取材ということで、今回は特にライブハウスについての話をしようと思うのですが、まずは音楽について質問させてください。あなたのディスコグラフィーの中で私のお気に入りは「デヴィッド・リンチ・モーメント」（この曲はかなりすごいライブバージョンをやっています）ですが、あなたのアルバムの一般的な雰囲気はむしろ「リンチ的」だと思います。映画を観て作品のアイデアが浮かんだことはありませんが、雰囲気やムード、テクスチャーが頭の中や心の中で小さな火花を散らして、いわゆるインスピレーションが湧いてくるのです。インスピレーションとは、まさにそのようなもので、自分の頭の中の状態や、周りのもののおかげで、閃きがやってくるのです。あとは、この波の上でどうサーフィンをして、音楽を作っていくかということですね。しかし、確かに映画は私にインスピレーションを与えてくれる宇宙の一部なのです。それに、デヴィッド・リンチだけでなく、映画の映像とは別に、音楽もあります。ニーノ・ロータ、ラロ・シフリン、ジョン・バリーなどをたくさん聴きました。レコードに収録されているようなミックスの一部です。私が作る音楽には、映画的なフィルターがかかっているのです。構図に現れているのでしょうか？視覚的な、ほとんど共感覚的なアプローチをしているのでしょうか？作曲するとき、イメージも浮かぶのでしょうか？作品によって、閉じた音楽回路の中にいるようなものもあれば、逆に少し抽象的なイメージや、まさにミニシナリオを生み出すようなものもあります。でも、あまり文字通りの意味にはしないようにしています。なぜなら、人によって解釈の幅があるのがいいと思っているからです。例えば、あなたはリンチ的だと言い、他の人は『火花』がスコセッシを彷彿とさせると言うかもしれません（映画の引用にこだわります）。ヘリコプターのようなトラックは、クラヴィネットでヘリコプターの翼を模倣しているので、非常に視覚的で、より直接的です。このトラックは、おそらく、彼らが生成するはずのイメージが少し明確ではありませんし、私は、彼らが開いたドアのようなもので、人々が入って欲しいものを取ることができるというアイデアが好きです。今回のパリ・ミニツアーは、お好きなラ・マロキネリも含まれているとのことですが...。J</w:t>
      </w:r>
    </w:p>
    <w:p>
      <w:r>
        <w:rPr>
          <w:b/>
          <w:color w:val="FF0000"/>
        </w:rPr>
        <w:t xml:space="preserve">アイディーエイト</w:t>
      </w:r>
    </w:p>
    <w:p>
      <w:r>
        <w:rPr>
          <w:b w:val="0"/>
        </w:rPr>
        <w:t xml:space="preserve">#1 2013年04月18日20時07分 - Josepe36 HY-D-V1新しいデスクトップ こんばんは それは私がこのプロジェクトを提示するために来ることを開発やプログラミングの部分でよくあります。このプロジェクトはデスクトップで、Python Gtk WebKit Javascript Html5で開発されていますが、絶対的な必要性からではなく、楽しみからです。Pythonはファッショナブルな言語なので、コードの純粋な技術的側面とは別に、アプリケーションの機能的、論理的、アーキテクチャ的側面にも取り組むことができ、楽しみながら応用と発見ができる素晴らしいエクササイズだと思いました。要するに、楽しむための仕事です。このデスクトップは、もともとwww.hybryde.org プロジェクトのホームオフィスに置くためのものだったので、hy-d-v1 と名付けました。hy は hybyrde、d は desktop、v1 はその最初のバージョンという意味です。この投稿は、すでにあるものを楽しんでもらい、現在の結果に至るまでに得た学びを共有するため、そして、私自身を修正し、さらに学ぶために、開発プロセスで行った選択について話すために開設されました。プレゼンテーション： hy-d-v1は、メニュー、左ダッシュ、右ダッシュ、シストレバーの5つの要素で構成されています。メニューからは、アプリケーションのリスト、アプリケーションボタン、いくつかのオプションとログアウトパネル、Hybrydeボタン、そしてクイックシステムビュー（プロセッサパワー、ラムなど）のようないくつかの追加機能を備えたデスクトップオーバーレイを提示するMagicボタンにアクセスできます。シストレには、ネットワークマネージャーやサウンドコントローラーなどのアプリケーションと、現在開いているウィンドウが表示されます。画面左側のダッシュボードは、メインメニューのボタンにチェックを入れてお気に入りにしたアプリケーションを見つけることができる場所です。テーマエンジン：テーマエンジンは、2つのファイルのみを使用するように設計されています。1つはCSSフォーマットで、--webkitが提供するすべての機能を使用でき、もう1つはConfigparserフォーマットの設定ファイルで、異なるウィンドウサイズにテーマを微調整するためです。結論から言うと、このデスクトップはccs3で十分にギーク可能であり、遊びの可能性は非常に驚くべきもので、アーティストは楽しむべきだということです。マジック：最初のプレゼンは以上です。現在、LaunchpadにUbuntu 12.04用と13.04用の2つのPPAレポジトリがあり、テストが進行中なので、興味があれば、テスト/使用できるように共有します。現在、プロジェクトは順調に進んでいると考えています。まだ実装しなければならないことはたくさんありますが、システムを変えてしまうようなことはありません。バグや機能的な感想などのフィードバックも歓迎しますし、制作中のアーティストも、知識やノウハウを共有して、楽しく進歩しましょうということです。DATE: April 20, 2013 このスレッドのすべてのページで読者を失わないために、私は説明するように、プロジェクトの参照として機能するこの記事を編集します。現在、開発者用リポジトリは:12.04の場合： ppa:olivelinux36/hydv1-desktop-dev-precise 13.04の場合： ppa:olivelinux36/hydv1-desktop-dev-raring そしてこれらのパッケージはUbuntu 12.04 と 13.4 にのみ対応し、XubuntuやLubuntuなどには対応しないようです...。そして、開発パートに入ると、開発機の機能やアーキテクチャの説明を始めます。hy-d-v1で使用されている言語はPythonで、とても素敵でおしゃれな言語です。保守しやすいプロジェクトにするために、できるだけクラスを役割ごとに分けました。この方法の利点は、コードを区別することで、バグや改善の可能性を分けることができることです。使用するライブラリは、標準モジュールから</w:t>
      </w:r>
    </w:p>
    <w:p>
      <w:r>
        <w:rPr>
          <w:b/>
          <w:color w:val="FF0000"/>
        </w:rPr>
        <w:t xml:space="preserve">イドナイン</w:t>
      </w:r>
    </w:p>
    <w:p>
      <w:r>
        <w:rPr>
          <w:b w:val="0"/>
        </w:rPr>
        <w:t xml:space="preserve">10歳/15歳 毎15日 10代が自分の道を見つけるには、『Okapi』のような雑誌の定期購読が必要です。書類、アンケート、ニュース、コミック、テスト...月2回で:- 学校で花を咲かせ、幸せになるために ・あえて聞かない質問に答えるために ・時事問題を理解し、世界のビジョンを構築するために ・他人に心を開くために ・未来に向かって穏やかに自分を投影するために オカピと一緒に、世界は大きくなる！ テスト 1年＝22号 休ませてあげてね。私たちの口座引き落としによる購読は、「コミットメントなし」です。</w:t>
      </w:r>
    </w:p>
    <w:p>
      <w:r>
        <w:rPr>
          <w:b/>
          <w:color w:val="FF0000"/>
        </w:rPr>
        <w:t xml:space="preserve">イドテン</w:t>
      </w:r>
    </w:p>
    <w:p>
      <w:r>
        <w:rPr>
          <w:b w:val="0"/>
        </w:rPr>
        <w:t xml:space="preserve">太平洋の島々では、手工芸品は特別な位置を占めています。しかし、若い女性、つまり40代の女性は、母親が作り方を知っているようなワリサワの日常品を作ることを重要視しないし、学ぶ必要さえないと思っていることに気がつきました。伝承が失われつつあり、早く工芸品産業を振興しないと、数世代でこれらの技術がすべて消滅してしまう可能性が高いのです。バスケット編みからタパペインティング、マット作りから彫刻、植物からマリンジュエリーまで、手工芸品は多岐にわたりますが、どちらかというと女性的な職業です。貝殻やフェタウを集めてフツウのネックレスを作る様子は、すでにお伝えしたとおりです。タパの絵は女性の領域で、パンダナスの葉から「シシ」を作るのも女性です。また、タパスタイルのローカルな衣装を作るお針子さんもいます。女性や少女たちが毎朝作っている花の首飾り。名誉や愛情の証として、男性に贈られるものです。女性もよく履いています。毎日、SEM（メインスーパーマーケット）で1500パシフィックフラン（約13ユーロ）から購入することができる。興味深いのは、多くのワリサーの生活水準がそれほど高くないのに、花のネックレスにかけるお金は際限がないように思えることである。カバの準備、食べ物特に豚を調理する、男性の名誉。宗教行事や王室の祝宴の準備を除けば、そこで徹夜で料理をするのは女性である。タバコの栽培、特にフツナでは噛みタバコのニンジン製造のため、男性によって行われている。このタバコはかなり凶暴です。私はテストしていませんが、非常に高いレベルのTHCが含まれています。木彫り：この地域には木彫り職人が少ないのですが、中には自分を注目させる術を心得ている人もいます。島でおなじみのミカを発見。その他にも、工芸品店やCCIMAが主催する定期市で作品を売っている男性も数人いる。母の日、父の日、クリスマスなど、ワルシャワの人たちは、自分たちの地域の特産品をアピールする機会をよく理解しているのです。しかし、この分野では、トランスミッションはどうでしょうか。</w:t>
      </w:r>
    </w:p>
    <w:p>
      <w:r>
        <w:rPr>
          <w:b/>
          <w:color w:val="FF0000"/>
        </w:rPr>
        <w:t xml:space="preserve">アイディーイレブン</w:t>
      </w:r>
    </w:p>
    <w:p>
      <w:r>
        <w:rPr>
          <w:b w:val="0"/>
        </w:rPr>
        <w:t xml:space="preserve">InfoSyria, the propaganda relay financed by Syrian regime When "alternative" means Pro-Assad 元グダールの物件（シャティヨン） InfoSyriaはオルタナティブであると主張する。シリア情勢をめぐり、インターネット上にあふれる驚くべき誤報に直面し、地政学と中東の専門家チームが、欧米の報道機関の一致した見解に代わる見解を発表することで対応することにした。政権への無条件の支持に陥ることなく、異なるプリズムで状況を分析する市民社会からの人物にも発言の場を提供している。このサイトの記事のレベルを知っていると、「地政学や中東の専門家」が書いていると読めるのが面白いのですが、この点はパスしましょう。しかし、事実なのは、インフォシリアが「欧米のマスコミの一致した意見に代わる視点」を提供していることである。この場合、「異なる」「代替」というのは、決して「真実」という意味ではないことを忘れてはならない。この点については、代替情報は相対的なものであり、絶対的なものではないことを念頭に置くと、納得がいくのではないでしょうか。このように、平均的なシリア人にとって、西側メディアは、シリア国営放送や公式報道機関、シリア政権の命令下にあるすべてのメディアが一日中報道していることの代替報道を、間違いなく提供しているのである。そして、驚くべきことに、Infosyrieサイトが提案するビジョンは、シリア政権がプロパガンダ機関を通じて流布しているテーゼと一致しているのですまた、「現政権への無条件支持」に陥らないよう自らを擁護していたり、「このサイトは組織的に現政権を敵視しているわけでも、隷属的に提携しているわけでもありません。独立性といえば、インフォシリアのどこにも書かれていないこと、さらにはコメントで検閲されていることは、このサイトとシリア政権との関連性ですInfosyrieのように、多くの点でプロフェッショナルであり（制作、参照、記事の文章の質-関連性ではない-など）、Google広告を買うという贅沢までしているサイトが、資金のない独立系の仕事であるはずがないことは明らかです。BHL ( 2012年2月26日 - 18:30 ) の動画を投稿するのは、とても良いアイデアですまあ、いいじゃないですか、どこで誰のためにやるかによりますけど。テアトル・ド・ラ・マンドールやEgalité &amp; Réconciliationでは、確実にヒット作になるでしょうね。しかし、Indymediaでは自問自答することができます。とはいえ、何も恐れない、何も起こらない、大は小を兼ねるということが分かっていれば、なぜ恥ずかしがる必要があるのでしょう？</w:t>
      </w:r>
    </w:p>
    <w:p>
      <w:r>
        <w:rPr>
          <w:b/>
          <w:color w:val="FF0000"/>
        </w:rPr>
        <w:t xml:space="preserve">イド12</w:t>
      </w:r>
    </w:p>
    <w:p>
      <w:r>
        <w:rPr>
          <w:b w:val="0"/>
        </w:rPr>
        <w:t xml:space="preserve">昨日のセレモニーの陶酔と革新は、オレンジ色の候補者のプロパガンダとなるものを垣間見せます。また、前アンタナナリボ市長官が記者からの質問に答え、大統領になるための「戦い」に勝つという決意を皆に伝える場となった。また、オレンジ色の候補者は昨日、自伝的書籍の発売を正式に発表した。彼は主に、アンタナナリボ市の責任者としての旅路、浮き沈み、そして次のステップとしてAmbohitsorohitraを確信した理由、「人々に与えるべきものを与え、返すこと」を語っています。"人口強化に貢献するにはどうしたらいいか... "と数年前から考えていました。アンタナナリボ市を率いた経験から、私はマダガスカルの指導者になれると確信しています」とエドガルド・ラザフィンドラバヒは説明する。辞任したアンタナナリボ特別代表団（PDS）の会長は、プログラムの草案を発表する中で、国の発展におけるコミューンの大きな役割を指摘した。「私の本の中で、アンタナナリボ市の運命について述べている部分では、良い統治を可能にするステータスに重点を置いています。各自治体が経営と財政の自律性を持つことが不可欠だ」と、ラザフィドラバヒ候補は政治的な補助金に反対を表明した。 マダガスカル市長会は、首都の旧PDSの主な支持者の一人である。「このサポートはTGV以前からあった」とエドガルド・ラザフィンドラバヒは言う。TGVのラント・ラコトマヴォ全国書記や同党の国会議員に囲まれながら、出席したジャーナリストたちは、アンドリー・ラジョエリナ遷都総裁が設立した政党内での彼の地位について聞かなかった。"私は、4月5日と6日のこの党の大会の最後に提案されました。候補者を定義するのは議会である...今のところ、TGVはまだ別の議会を開いていない」と、青とオレンジの編成の旗振り役にとどまることを示し、現在の国家の強者との間に問題はないことを述べた。立候補を理由にTGVの書記局を辞任することを表明したラザフィンドラバヒ候補は、「現在、その名にふさわしい政党はもう存在しない」と嘆いた。指導者たちは、統治するために党を作ったのであって、国民に配慮したわけではありません。最高司法の候補者は、マダガスカルの政治的実践における倫理の欠如を指摘し、党員が、結成大会での決定にもかかわらず、支持する候補者の選択を先延ばしにしていることを説明した。「私が大統領になったら、超党派主義を選ぶ」と述べた。政治の舞台をきれいにする方法。</w:t>
      </w:r>
    </w:p>
    <w:p>
      <w:r>
        <w:rPr>
          <w:b/>
          <w:color w:val="FF0000"/>
        </w:rPr>
        <w:t xml:space="preserve">イド13</w:t>
      </w:r>
    </w:p>
    <w:p>
      <w:r>
        <w:rPr>
          <w:b w:val="0"/>
        </w:rPr>
        <w:t xml:space="preserve">BAND OF DOGS &amp; INVITES 2017年6月22日 2015年、私たちはジャン＝フィリップ・モレルとフィリップ・グライズに、ジャズやいわゆるプログレッシブ音楽の世界から毎回異なるソリストを招き、デュオ「Band of dogs」のアイデアを中心に「quarte」blancheを与えた。1年半以上にわたって、2人の "狂犬 "が、トリトンのステージに慣れた優秀なミュージシャンを招き入れるのを目の当たりにしてきました。Médéric Collignon, Marc Ducret, Vincent Peirani, Emile Parisien, Aymeric Avice, Thomas de Pourquery, Hugues Mayot, Bruno Ruderが続けてプレーしている。それぞれのコンサートは録音され、最高の瞬間を慎重に集め、練り上げられ、今夜お届けするディスクの形となったのです。このBand of dogsデュオの最初の作品のリリースを記念して、冒険の参加者たちが、計り知れない驚きを約束するオールスター・コンサートに応えてくれました</w:t>
      </w:r>
    </w:p>
    <w:p>
      <w:r>
        <w:rPr>
          <w:b/>
          <w:color w:val="FF0000"/>
        </w:rPr>
        <w:t xml:space="preserve">イド14</w:t>
      </w:r>
    </w:p>
    <w:p>
      <w:r>
        <w:rPr>
          <w:b w:val="0"/>
        </w:rPr>
        <w:t xml:space="preserve">画面解像度とは、グラフィックカードが画面に表示できるドット数または画素数のことです。解像度は、ディスプレイの水平方向のドット数と垂直方向のドット数の積である。ある解像度を使用するためには、グラフィックスカードがビデオ信号を生成でき、モニターがそれを表示できる必要があります。画面の大きさとそのピッチによって、画質を落とさずに実現できる最大解像度が決まります。また、1台のセンターユニットで2台のモニターを使用することも可能で、例えば横方向の画素数を2倍にして、2,048×768ドットの画素数を使用することができます。デジタルカメラやプリンター、スキャナーなどでは、スキャンや印刷が可能なドット数を示す解像度です。1 走査周波数による定義 2 画面サイズとピッチによる定義 3 その他解像度に影響を与える要因 4 画面定義とサイズによる画面解像度の算出 4.1 4:3 フォーマットの従来型モニタ 4.2 3:2 フォーマットの標準テレビ画面 4．4 16:1方式のワイドテレビ9 5 画面の物理解像度と観測解像度の関係 走査周波数による定義[編集] 垂直方向の定義は、フレームレートと垂直解像度の積であるkHzで表されるモニターの水平周波数に依存する（PAL/SECAMでは通常50Hz、NTSCや基本的なVGA[1]やLCDパネルでは60Hz、フリッカー効果を抑えるために高リフレッシュレートディスプレイでは85Hz以上である）。一般に、アナログ接続のディスプレイでは（LCDやTFTパネルであっても）、CRTディスプレイで次のフレームをスキャンバックする際に電子ビームを垂直方向に移動させるため、一部のラインが抑制（黒のまま）されることが多いため、得られる垂直解像度は理論上の最大値に過ぎないのである。同様に、画素周波数（MHzで表示）は、水平方向の最大解像度を与えます。この場合も、復路走査中に表示できない画素数があるため、得られる水平解像度は理論上の最大値である。テレビ画面はインターレース方式で走査されることが多く、画面全体を走査するのに必要な2つのフレームのうち、1ラインずつずらして表示する（この方式はフリッカーを低減し、テレビのブラウン管の高い残像性を利用したもので、残像はフレームメモリに相当する）。新しいテレビディスプレイはフルフレームメモリーを使用したデュアルスキャン（PAL/SECAMでは100Hz、NTSCでは120Hz）を提供し、解像度は上がらないがインターラインのちらつきを抑え、インターレース信号のハーフフレーム2本を通常の周波数50Hzまたは60Hzで画面全体を覆う（ラインの半分ではない）ノンインターレースのフルフレームに変換できるようにした。画面サイズとピッチによる定義[編集] しかし、周波数を上げるだけでは、より良い解像度を得ることはできない。画面には、画素を再現する蛍光体の数を決めるマスクがあります。アナログのCRT画面では、画素が走査にさらされることで、変調されたビーム信号の平均値しか表示できない。前後3サブピクセル、上下1ピクセルの蛍光体を露光しないように、電子ビームを固定マスクに正確に合わせることができないため、蛍光体を個別に対応させることは不可能である。</w:t>
      </w:r>
    </w:p>
    <w:p>
      <w:r>
        <w:rPr>
          <w:b/>
          <w:color w:val="FF0000"/>
        </w:rPr>
        <w:t xml:space="preserve">イド15</w:t>
      </w:r>
    </w:p>
    <w:p>
      <w:r>
        <w:rPr>
          <w:b w:val="0"/>
        </w:rPr>
        <w:t xml:space="preserve">Icon Sport THE CHALLENGE レインスターは、今シーズン、クレルモンとの対戦ほど重要な試合はまだありません。クレルモンがディフェンスボーナスなしの勝利以外の結果を出せば、2度のディフェンディングチャンピオンは大会敗退の危機に瀕することになる！？すでにクレルモンとの勝ち点差が5となっているダブリナーズにとって、ボーナスポイントでの勝利はさらに重要な意味を持つ。ASMCA相手に4トライを奪うことができるのか。TEAMハインケ・ファンデルメルヴェ、バック、そしてクレルモンで交代したリヒャルト・ストラウスが、マイク・ロスとともにフロントローで先発する。第3列は、ケビン・マクラフリンよりもシェーン・ジェニングスが優先され、ショーン・オブライエン、ジェイミー・ヒースリップが選ばれました。アイザック・ボスを抑えてスクラムを組んだエオイン・レダンもそうだ。イアン・マディガンがバックロー、アンドリュー・グッドマンがセンター、アイサ・ナセワが左ウイングを務める。THE STAT 12.0 - アイルランドのファンを安心させるスタッツです。Leinsterは、Hカップで過去12回ホームで勝利しています。I.P.</w:t>
      </w:r>
    </w:p>
    <w:p>
      <w:r>
        <w:rPr>
          <w:b/>
          <w:color w:val="FF0000"/>
        </w:rPr>
        <w:t xml:space="preserve">イド16</w:t>
      </w:r>
    </w:p>
    <w:p>
      <w:r>
        <w:rPr>
          <w:b w:val="0"/>
        </w:rPr>
        <w:t xml:space="preserve">ジロンド川を渡り、ボルドー港に到着するための真の障害である河口閘門は、1685年から1692年にかけてヴォーバンと彼のエンジニアであるフェリーがブライとクサック＝フォール・メドック間の土手に設置したものである。ブレイユ城塞は一年中お客様をお迎えし、特別にアレンジされたガイドツアーを提供しています。 歴史的訪問 ジロンド河口、ヴォーバンによる防衛システム、中世からの歴史、建物の発見、17世紀の兵士の生活、ブレイユ城塞にはもはや何の秘密もないのでしょうか？所要時間：1時間 地下見学 ヴォーバンによる防衛システムの詳細と、兵士が使用した有名な地下通路を見学します。また、ヴォーバンが保存・再利用した古い建築物を通して、この地の変遷を知ることができる。所要時間：1時間 シタデルのガチョウのゲーム 子供たちが楽しみながらシタデルを発見することができる楽しいアクティビティです。チームに分かれ、ガイドツアーで城塞の歴史についてクイズを出題します。所要時間：2時間 キュサック・フォール・メドックの町では、メドック城砦でのガイドツアーやオリエンテーリングコースを一年中開催しています。見学の際に、生徒用のクイズが書かれた冊子をお渡ししますので、授業の中で見学の続きをすることができます。Blaye Tourist Office Rue du couvent des Minimes La citadelle 33390 BLAYE Tel: +33 (0)5 57 42 12 09 info@tourisme-blaye.com www.tourisme-blaye.com Cussac-Fort-Médoc 34 avenue Haut Médoc 33460 Cussac-Fort-Médoc Tel: 05 57 88 85 00 www.cussac-fort-medoc.fr</w:t>
      </w:r>
    </w:p>
    <w:p>
      <w:r>
        <w:rPr>
          <w:b/>
          <w:color w:val="FF0000"/>
        </w:rPr>
        <w:t xml:space="preserve">イド17</w:t>
      </w:r>
    </w:p>
    <w:p>
      <w:r>
        <w:rPr>
          <w:b w:val="0"/>
        </w:rPr>
        <w:t xml:space="preserve">ロデーズフランスチャンピオンは誰だ？ この日曜日、トラウックのグラウンドでは、チームによる8ピンボウリングのフランス選手権が、まるでお供え物のように行われる予定です。各カテゴリーの予選を通過したクワドレットは、早朝から午後遅くまで連続してプレーします。朝のゲーム、そして夜のゲームがあります。なかでも、優秀・栄誉部門の正午前の3試合は、午後遅くの決戦に比べ、少ない観客の前でエキサイティングで有意義なものとなっています。午前中の試合は、午後6時頃の熱戦とはまた違った雰囲気で見応えがありますね。この日曜日は、8ピンボウリングの100周年を記念してルエルグにやってきたヨーロッパの伝統的なゲームのデモンストレーションが近くにあり、さらに盛り上がりを見せることでしょう。フランスの優秀選手権の話に戻ると、アヴェロンの8つのクワドレットは、書類上では優れているように見える。アラン・ブレグー、アンソニー・ショーヴェ、ジュリアン・ボディー、ジェローム・ヴァレンクらによるパリのクアドレット、セバスチャン・ルメック、ロベール・プラ、シリル・ガロー、パトリス・ラポルトらによるモンペリエのクアドレットは、例年になく切り札が少なくなりそうです。Solidarité aveyronnaiseのクアドレットは、名誉のためにプレーするDenis GuibertとOlivier Calmelを失ったと言わざるを得ません。パリ組がタイトルを目指す場所。パリの2つのクラブのうち、Solidarité aveyronnaiseは、名誉のカテゴリーに大きく賭けているようだ。モンペリエのクアドレット・デクセレンスは、グリマが職業上の理由で退団したことで、カードを失った。レディースでは、コロンビエスのダブレットが、アヴェロン8戦の選手権より1日だけ少しお得になります。パリ、エスパリオン、サン・クリストフなど、今週金曜日の夜、オネ・ル・シャトーで開催されるフランスカップの馬上槍試合の後、攻撃を仕掛けてくるチームもある。それとは別に、メンズグロースカテゴリーは名前を盗られることはありません。スタート時の10個のクワドレットのうち、6個はアヴェロン以外のクラブのものです。Sport-Quilles Rouergat Parisの3つのクアドレット、Toulouseの1つ、Valence-d'Albiの1つ、Montpellierの1つである。プログラムです。フランス選手権：7時45分より「エソール」「プロモーション」1回戦、9時30分より「フェミニン」「アドレッセント」「ジュニア」「カデット」「ミニーム」1回戦、11時より「ホヌール」「エクセレンス」1回戦、13時30分より「エソール」「プロモーション」2回戦、15時30分より「フェミニン」「アドレナリン」「ジュニア」「カデット」「ミニーム」2回戦、16時45分より「ホヌール」2回戦、19時30分に表彰台、8/5（日）。100周年記念行事：本日土曜日、ロデーズでは、10時30分から市役所から村役場まで伝統的なゲームのパレードが行われます。午後3時から7時まで、トゥルクでは、伝統的ゲームとスキトルの記念日の国際フェスティバルが行われます。明日、8月5日（日）、Le Traucにて、午前10時より、国際伝統ゲームフェスティバルとスキットル大学校が開催されます。ラグビーチャレンジ・ヴァケラン昨日はラコーンの挑戦の初日でした。Vaquerinチャレンジの初日は昨日Lacauneで行われ、日曜日にはCamaresでアヴェロンに戻る。第19回大会の初戦は、アルビチームがベジエに27-21で勝利しました。前節のオーリヤック戦に敗れたアルビジェンヌは、後半にベジエに勝利し、状況を立て直した。特にこの時期の自信という点では良いニュースだ。しかし、それ以外の部分については、SCAが近似値をかけてきたこともあり、まだまだこれからです。ヘンリー・ブロンカンは、「チームのパフォーマンスは平均的だった。</w:t>
      </w:r>
    </w:p>
    <w:p>
      <w:r>
        <w:rPr>
          <w:b/>
          <w:color w:val="FF0000"/>
        </w:rPr>
        <w:t xml:space="preserve">アイディーエイト</w:t>
      </w:r>
    </w:p>
    <w:p>
      <w:r>
        <w:rPr>
          <w:b w:val="0"/>
        </w:rPr>
        <w:t xml:space="preserve">77.154.204.135バレンタインデーのプレゼントで、忘れられない思い出になりましたこの素晴らしい午後を一緒に過ごしてくれたLaurenceに心から感謝します。アドバイスをくれたり、話を聞いてくれたり、とてもよかったです。また、全てをまとめたファイルを送っていただき、感謝しています。1時間の旅をしたことを後悔していない、あなたは私たちが会いたいようなプロフェッショナルですA big thank you 06/3/2016 Lise 88.177.67.224A day dedicated to oneself A gift that we give ourselves or that we are given to really find ourselves, to highlight our assets and each one has its own, and to put aside false ideas of our own look.私たちが自分自身に与える、または私たちが本当に自分自身を見つけるために与えられる贈り物。そして、その新しい姿を味わうことで、自分らしさと本物であるための自信と自由を見出すことができるのです。Laurenceさん2016/2/13 Ghysly 90.42.73.43長い間やりたかった自分のスタイルをついに変える勇気を与えてくれたこの日に感謝しています。2016/2/13ソニア78.219.246.27ローレンスさん、いつもアドバイスありがとうございます！買う度に思います。カラーチャートは私のハンドバッグから出ることなく、色彩と私を和解させてくれました。そして何より、ご親切にありがとうございました。2016/12/2 Géraldine 109.213.114.254ありがとうございますローレンスさん、この素晴らしい一日をありがとうございました。私はもう同じではありませんし、毎日が想像以上に美しいと感じます。あなたはマジシャンです。あなたはマジシャンです。 女性のように感じ、エネルギーに満ち、そのような一日の後に後押しされた感じ、変身...それが目標です...そしてそれは成功です！機転、喜び、プロ意識を持って変身。 私は自分の人生を変える手段を自分に与え、あなたはこの達成に私を助けました。また、ローレンスさん、ありがとうございました。2013年11月12日 babeth 82.246.131.214 ローレンスさん、本当にありがとうございました。こんなに元気になって帰ってくるとは思っていませんでした。あなたは素晴らしい仕事をし、本当によくやっている。本当にありがとうございました。2013年7月17日 シャーロット 92.137.68.86本当に楽しい朝をありがとうございました！！パワーアップして帰ってきました。ありがとうございました :)20/12/2012 フランソワーズ 82.232.169.199ローレンスのサービスは非常に質が高く、多くのプロ意識と非常に高い人間性を持っています。期待していた通りだが、もっといい2010年5月1日 BTS Com' 193.49.247.218 Lycée de St Romain en Galでの「Tendance Job」ワークショップで、プロ意識とあらゆるアドバイスをいただき、大変感謝しています。学生たちは皆、この日に喜び、将来の職業生活に役立つヒントを得ることができました！ 16/3/2010</w:t>
      </w:r>
    </w:p>
    <w:p>
      <w:r>
        <w:rPr>
          <w:b/>
          <w:color w:val="FF0000"/>
        </w:rPr>
        <w:t xml:space="preserve">イド19</w:t>
      </w:r>
    </w:p>
    <w:p>
      <w:r>
        <w:rPr>
          <w:b w:val="0"/>
        </w:rPr>
        <w:t xml:space="preserve">この記事では、肺炎のためのホームレメディーをご紹介します。これらのホームレメディーはシンプルで、準備も簡単、実行も簡単です。あなたは、以下の指示に従っている場合、これらの家庭の治療法の恩恵を受けるでしょう。これらのレメディーは、薬と一緒に服用することで、健康状態を改善し、肺炎の症状を和らげることができます。ターメリックにはいくつかの薬効があり、多くの病気の治療に広く使われています。また、肺炎の治療にも役立ちます。その他、ブラックペッパー、フェヌグリーク、ジンジャーなどのハーブも肺に効果的です。これらのハーブは、生でも調理しても摂取することができます。2.また、ゴマは肺炎の治療にも有効です。水250mlにゴマ15gを加える。これに一般的な塩ひとつまみ、亜麻仁小さじ1杯、はちみつ大さじ1杯を加えて混ぜます。気管支の痰を排出するために毎日摂取する。3.ジンジャーは、ほとんどの呼吸器系疾患の治療薬として人気のある家庭薬です。1日2回、生姜のフレッシュジュース10ml、または生姜の粉末1〜2gを乾燥蜂蜜と一緒にお召し上がりください。4.コップ1杯のぬるま湯に、小さじ1杯のはちみつを入れる。1日2〜3回飲む。この飲み物はとても鎮静効果があり、症状を和らげてくれます。5.樟脳を熱い石油テレピン油に混ぜて、胸に塗る。肺炎の修復を得るために優しくマッサージすること。 6.患者は、清潔で暖かく健康的な部屋で過ごすこと。病室に日光が入るようにする。 7.胸と足が他の部分より暖かくなるようにする。 8.便秘になるような食事は取らないようにする。状況を悪化させる可能性があります。9.胸の不快感や痛みを和らげるには、ティースプーン1杯のガーリックジュースを摂取する。 10.セントバジルも肺炎に非常に有効である。セントバジルの生葉数枚分の汁を取る。このジュースに挽いた黒胡椒をひとつまみ加え、6時間おきに摂取します。免責事項：この記事の読者は、この記事の肺炎の家庭での治療法に関する指示に従いながら、すべての予防措置を行使する必要があります。これらの製品や成分にアレルギーをお持ちの方は、使用をお控えください。責任は読者にあり、ウェブサイトや書き手にあるわけではありません。</w:t>
      </w:r>
    </w:p>
    <w:p>
      <w:r>
        <w:rPr>
          <w:b/>
          <w:color w:val="FF0000"/>
        </w:rPr>
        <w:t xml:space="preserve">イド20</w:t>
      </w:r>
    </w:p>
    <w:p>
      <w:r>
        <w:rPr>
          <w:b w:val="0"/>
        </w:rPr>
        <w:t xml:space="preserve">一般的に、医療従事者から指示されない限り、ほとんどの人はビタミンEを経口摂取する必要はないとされています。ビタミンEの補給が必要な人の例としては、クローン病や嚢胞性線維症など、脂肪の吸収不良を引き起こす病気の人が挙げられます（、）。しかし、ビタミンEのサプリメントを摂取する必要がある場合、いくつかの優れた選択肢があります。製品は、以下の基準に基づいてこのリストに含まれています： - 第三者によってテストされている場合 - ビタミンEの1日値（DV）の少なくとも100％を含む場合 - 添加物や充填剤を最小限に含む場合 2020年のベスト10ビタミンEサプリメントはこちらです。概要 一般的な価格帯をドル記号（$～$$）で示すと以下のようになります。1ドル表示はかなり手頃な価格帯、3ドル表示は高価格帯を意味します。一般的に、価格は1食あたり0.03ドルから0.97ドル、容器あたり14ドルから50.25ドルですが、お買い物をされる場所によって異なる場合があります。ほとんどの製品は1日1カプセルのみを摂取する必要がありますが、中には1回分の摂取量が多いものもあります。価格ガイド ベストビーガン 1.ガーデンオブライフ ビタミンのコード 価格： $$$ ビタミンコード ガーデンオブライフ 生のビタミンEは、天然のビタミンEを豊富に含むオーガニック野菜と果物から作られています。ソフトジェルカプセルにゼラチンではなくセルロースを使用しているため、ビタミンEも自然に豊富に含まれています。このサプリメントは、1食あたりビタミンEのDVの833％を供給し、他の脂溶性ビタミンであるビタミンA、D、Kを含んでいます。脂肪細胞は過剰に蓄積される可能性があるため、製品パッケージに記載されている推奨量、または医療専門家が指示した量を超えないようにすることが重要です。脂溶性ビタミンの毒性は、脳卒中や過剰出血などの重篤な合併症を引き起こすことがあります（、）。このサプリメントはNSFインターナショナルによるスポーツ用の第三者認証を取得しており、アスリートにも適しています。NSFのグルテンフリー認証も取得しています。ガーデンオブライフのビタミンコード生ビタミンEを通販で購入する。ベスト高用量 2．CVS HealthのビタミンE 価格：$$ このサプリメントは、資格を持った医療専門家からビタミンEの補給を緊急に指示された方のために、高用量のビタミンEを含んでいます。CVSは全国規模の薬局チェーンで、第三者機関がテストしたサプリメントのみを販売しています。そのため、ビタミンEをはじめとするサプリメントは、第三者機関によって検証されています。しかし、どの研究所で検査を行っているかは明らかにしない。このサプリメントは、実験室で作られた合成のビタミンEである酢酸dl-α-トコフェロールとソフトジェルカプセル()で構成されています。1日に安全に摂取できる最大量である1000mgのビタミンEを摂取できる高用量サプリメントです。大量に摂取すると有害な副作用を引き起こす可能性があるので、このような高用量のビタミンEサプリメントには注意が必要です。高用量のビタミンEサプリメントは、医療専門家の推薦がある場合のみ摂取するのがベストです。ビタミンEはCVSヘルスからオンラインで購入しましょう。ベスト・チュアブル 3．Nutrilite Chewable Vitamin E 価格： $ ほとんどの経口ビタミンEサプリメントはカプセルの形をしていますが、チュアブルタイプのオプションがあります。ニュートリライト チュアブル ビタミンEは、お子様や錠剤を飲み込むのが苦手な方にもおすすめです。を合理的に100％提供します。</w:t>
      </w:r>
    </w:p>
    <w:p>
      <w:r>
        <w:rPr>
          <w:b/>
          <w:color w:val="FF0000"/>
        </w:rPr>
        <w:t xml:space="preserve">アイディー21</w:t>
      </w:r>
    </w:p>
    <w:p>
      <w:r>
        <w:rPr>
          <w:b w:val="0"/>
        </w:rPr>
        <w:t xml:space="preserve">アペリティフを成功させるための新しいレシピのアイデアです。このサーモンのタルタル・ヴェリーヌは、ゲストに喜ばれること間違いなしです。- 骨と皮のない新鮮なサーモンステーキ2枚 ・レモン汁4CAC ・オリーブオイル2CAC ・ヨーグルト1個 ・ディル ・塩/コショウ ・サーモンを角切りにする ・ボウルにサーモン、オイル、レモン汁2CAC、塩/コショウを入れて軽く混ぜ、クリングフィルムで覆って冷蔵庫に置いておく ・その間、ヨーグルト、レモン汁2CAC、刻みディルを混ぜておく ・ヨーグルトに、レモンとディル、塩/コショウを混ぜ合わせる。冷蔵庫で1時間以上寝かせる ・ヴェリーヌの準備：ヨーグルトソースを小さじ1～2杯加える ・次にヴェリーヌにサーモンのマリネを詰める ・「Cookeoレシピアイデア集」。(https://www.facebook.com/groups/ideesrecettescookeo/）。30万人以上のコミュニティを持つグループ。- "コンパニオンレシピのアイデア"：（https://www.facebook.com/groups/MoulinexCuisineCompanion/）。7万5千人以上のコミュニティを持つグループ。レシピ、ヒント、写真などを日常的に共有するグループです。</w:t>
      </w:r>
    </w:p>
    <w:p>
      <w:r>
        <w:rPr>
          <w:b/>
          <w:color w:val="FF0000"/>
        </w:rPr>
        <w:t xml:space="preserve">イド22</w:t>
      </w:r>
    </w:p>
    <w:p>
      <w:r>
        <w:rPr>
          <w:b w:val="0"/>
        </w:rPr>
        <w:t xml:space="preserve">女性のためのスポーツ ボクシングの練習をする女性、または練習を希望する女性が増えています。ボクシングには、イギリス式、フランス式、アメリカ式、タイ式など、さまざまな種類があります。長い間、ボクシングはその暴力的な側面から男性だけのスポーツと考えられてきましたが、最近では女性も男性と同じように息抜きをする必要があるため、より女性的なスポーツになっています。ボクシングは総合スポーツとして、また息抜きとして評価されています。また、ミックススポーツでもあり、男性会員、女性会員がいるクラスも多くあります。ボクシングは、姿を変えていく。全身の筋肉を鍛えることができる。ボクシングのトレーニングでは、試合と同じように、常に動いている状態です。反射神経を鍛え、たくさん汗をかく。常にジャンプして移動しなければならないので、持久力が必要です。お腹、太もも、腕、背中、すべての筋肉を使うので、ボディビルをしているような印象を受けずに、さまざまな部位を鍛え上げることができます。1時間のボクシング教室で約600〜800キロカロリーを消費するので、実に効果的なスポーツといえるでしょう。長い間、女性は顔に傷をつけられることを恐れて、ボクシングの練習をするのをためらっていた。これを恐れる必要はない。ボクシング教室では、顔にマークはつきません。レジャーとして行うのであれば、女性にとってボクシングは危険なものではありません。トレーニングは主にテクニックと体調の改善に基づいて行われ、打撃は決して強くはありません。また、壊れやすい部分には保護具を装着しています。監督の資質が決め手となるからだ。特に女性にとって、良いボクシングトレーナー選びは重要です。確かに、優れたボクシングのトレーナーは、自分のコースや教育法を生徒に合わせます。このように、トレーナーによってクラブを選ぶことが、女子のアマチュアボクシングの核心となるのです。しかも、これは朗報なのですが、ボクシングを始めるのに年齢は関係ないのです。女性の皆さん、全身状態の改善だけでなく、筋肉を鍛え、そして何よりも精神力と集中力を養うことができます。もし、あなたが偉大な初心者で、あまり運動神経が良くないのであれば、また、このスポーツは非常に入りやすいと思います。上達がとても早く、すぐに楽しめるし、上達が目に見えてわかるので、シンプルです。まだボクシングに躊躇している方、もう迷わないでください。タイでのトレーニングキャンプを見学、詳細をご覧いただくか、お問い合わせください。</w:t>
      </w:r>
    </w:p>
    <w:p>
      <w:r>
        <w:rPr>
          <w:b/>
          <w:color w:val="FF0000"/>
        </w:rPr>
        <w:t xml:space="preserve">イド23</w:t>
      </w:r>
    </w:p>
    <w:p>
      <w:r>
        <w:rPr>
          <w:b w:val="0"/>
        </w:rPr>
        <w:t xml:space="preserve">予想外の勝利。第1ラウンドでは、ハッサン・シェイク・モハムードが競合のシャリフ・シェイク・アーメドを上回り、現職大統領の64票に対して60票を獲得した。そのため、今回の大統領選は第2ラウンドで決着がついた。この結果は、「このプロセスによって、人道支援金の不正流用などの汚職スキャンダルに名を連ねる人物が再び政権に就くのではないかと懸念していた」オブザーバーの分析を否定するものである、とLiberation.frは述べている。ハッサン・シェイク・モハムードは、国際政治的にはあまり知られていないが、ソマリアの首都モガディシュに大学を設立したことではよく知られている。このことは、彼がソマリアの大統領になったことの偉大さをさらに強く印象づける。数十年にわたる紛争に悩まされたこの国において、歴史的な快挙といえるでしょう。少なくとも25人の候補者が選挙に臨みました。この選挙により、1991年にシアード・バーレ大統領が倒れて以来、真の中央政府が存在しなかったソマリアにおいて、国連が支援する安定した制度への移行が完了しました。大統領選挙は厳重な警備のもとで行われた。その理由は、ソマリアがいまだに武力紛争に悩まされているからだ。特にモガディシュでは、軍閥やイスラム民兵が現場を占領しています。2011年にイスラム教シーバブ派が追放されて以来、状況は多少改善されましたが、ソマリアの首都は依然として流血の攻撃の舞台となっています。</w:t>
      </w:r>
    </w:p>
    <w:p>
      <w:r>
        <w:rPr>
          <w:b/>
          <w:color w:val="FF0000"/>
        </w:rPr>
        <w:t xml:space="preserve">イド24</w:t>
      </w:r>
    </w:p>
    <w:p>
      <w:r>
        <w:rPr>
          <w:b w:val="0"/>
        </w:rPr>
        <w:t xml:space="preserve">今夜までに15枚のアフガンと6人の中国娘を舗道に並べなければならない。土曜日はいつもクレイジーで、全ての客が一度に来るから、まあ、どんな感じかわかるだろう。 そしてクソ万歳。 アデリアの絵を描くのは、（バイオ）偶然にもグレリンではないのですか?おいパカ、お前らの小ネタ毎日見て爆笑してたんだぞ。暴力的なメタルが好きなら、Lamb Of GodやCannibal Corpseなどのハードコアやエクストリームを探せばいいし、もっと雰囲気のあるものを探しているなら、DoomやAmbientといったバンドもある。優秀な翻訳者？Dicoooo' :P。では・・・頑張ってください。スチーブがあなたと共にありますように*PS(2)：これからも絵を描き続けてください！本当にどんどん良くなっています！とても素晴らしいです。英語志望です・・・思ったより普通に英語使ってたので・・・論文送りました^^ 翻訳してもらえばわかると思います・・・無料でもいいので、コラボしてくれると嬉しいです＾＾（「Bメン」は、スチーブケージで・・・。この際、少しプロモして頂ければ^^) それとも、アマチュアかプロのメタルバンドか？どちらもデス、ブラック、パワー、シック、インダストリアル...と指定します（全リストは作れません、すみません...）それ以外はもうファン気分です😀 テオ＞アマチュアでもプロでも、自分が好きでバンドがその曲をティーザーに使うことを許してくれれば問題ないです。^^ ...ゾンビ... ...メタルサウンドトラックで... それとも購読する？ 😀（いやでもマジでこういう発想だと私も含めて友達できそう...）おかしいだろ、もう好き......。パカ、信託契約...はぁそうでなければ、クーピングドラジバス...私の言葉、あなたがそれらを拾うことができるアドレスを与え、私はあなたに株式X3スニフを送信します...残念なことに私はちょうどバイリンガルで、死について真剣ではない... とにかく、幸運、良いクソ、toussa toussa（シロップを取る）*種類*私はコストを停止しますよ?ok ok パタパタ なぜグリットサーカスを選ばないのですか？ (またはゲリラプベル？) 😀 oulala! la classe: " Maxime Marin ♪" All rights reserved " ^^ でも、本当にゾンビなんでしょうかね？白い目で血を見る人たちだけかもしれない...。なぜかわからないけど、手に包帯を巻いた人はスタイリッシュすぎると思う *大きな肉切り包丁を持ってきて手を切る *私は人気者で漫画の主役です もし興味があれば、ポニーをロックスしたいあなたのティーザーを英語に翻訳できます🙂 *bave* *____* ゾンビが金属のサントラに腐敗するようなもの。.*よだれ* まあそれはそれだ *_* 修正可能なメタルバンド 😀 まずここをチェック、あなたは決して知らない : http://www.myspace.com/lethalunraveling 彼らは多くの曲を削除しましたが、私は彼らが今彼らのデモを販売しているからだと思います o_Ã' しかし翻訳、テームや...</w:t>
      </w:r>
    </w:p>
    <w:p>
      <w:r>
        <w:rPr>
          <w:b/>
          <w:color w:val="FF0000"/>
        </w:rPr>
        <w:t xml:space="preserve">イド25</w:t>
      </w:r>
    </w:p>
    <w:p>
      <w:r>
        <w:rPr>
          <w:b w:val="0"/>
        </w:rPr>
        <w:t xml:space="preserve">ケベック州：ケベック州公務員組合は、マロワ政府のケベック価値観憲章案を支持 2013年9月11日。- ケベックの公共機関および準公共機関に42,000人以上の組合員を擁するケベック公務労組は、昨日Bernard Drainville大臣が発表したケベック価値憲章を支持しています。SFPQの会長であるLucie Martineauによれば、マロワ政権の提案は、「SFPQの会員が何度か表明した、国家の世俗的性質に関する憲章をケベック州で採択してほしいという願望」を反映したものだという。Lucie Martineauは、過去6年間、公共機関や準公共機関において宗教が占めるべき地位について、いくつかの協議や討論会を開催し、合理的配慮に関して公務員の間に実際に倦怠感があり、それがいくつかの問題を引き起こしていることを、ケベックの様々なメディアに対して説明しました。さらにSFPQは、デュプレシ政権下で設置された国民議会の十字架を撤去するよう要求している。- Lucie Martineau, president of SFPQ Sources[edit] - ((en)) - Jean-Luc Lavallée, "Les fonctionnaires appuient Drainville sauf que .TVA Nouvelles, 11 September 2013.- ((fr))-ラジオ・カナダ「Le SFPQ appuie le projet de charte du gouvernement Marois」。ソシエテ・ラジオ・カナダ、2013年9月11日。</w:t>
      </w:r>
    </w:p>
    <w:p>
      <w:r>
        <w:rPr>
          <w:b/>
          <w:color w:val="FF0000"/>
        </w:rPr>
        <w:t xml:space="preserve">イド26</w:t>
      </w:r>
    </w:p>
    <w:p>
      <w:r>
        <w:rPr>
          <w:b w:val="0"/>
        </w:rPr>
        <w:t xml:space="preserve">リノベーションのプロフェッショナルとして、住宅、アパート、オフィス、店舗、ホテル、医療機関などのリノベーションを質の高いサービスで提供します。また、商業施設や住宅を標準的な状態にするサービスも行っています。また、災害後のリフォームも、保険会社と直接やりとりして行います。お客様のプロジェクトを遂行するために、建築家、インテリアデザイナー、バスルームやキッチンのフィッター、左官、タイル貼り、塗装、装飾、大工、フローリングの専門家など、さまざまな職種を提供します。私たちは、お客様のご要望に応じ、リノベーションプロジェクトをAからZまで一貫して担当し、お客様のアイデアやプロジェクトを実現するために尽力します。また、購入前診断サービスも行っています。エンジニアが来て、あなたが買おうとしている物件をチェックします。構造的な要素だけでなく、電気、給排水、暖房＆屋根のチェックも。また、お客様の銀行ファイルを完成させるための見積もりも行います。どのような場合でも、お客様のプロジェクトを成功に導くために、私たちはここにいます。品質憲章を通じて、私たちのこだわりをぜひご覧ください。"プロジェクトを期限内に、予算内で完成させること、そして質の高い仕事をすること、これ以上望むものはないでしょう。私たちのプロジェクトは重く複雑でしたが（家の全面改装）、luxrenovation.comはすべての解決策を見つけ、それを実行することができました。そのクオリティの高さに感謝したい。ようやくリノベーションの良いイメージを持たせてくれるようになった真面目な会社です。おかげさまで"「納期と予算の厳守、質の高い仕事、これ以上望むものはないでしょう。"私たち夫婦は、迷わずluxrenovation.comを推薦します。これまで3つのバラバラの仕事をやってもらいましたが、どれもやり方、結果、コストともにとても満足しています。私たちが彼らを使い続け、推薦する理由は、一言で言えば「信頼」です。作業中に問題が発生しても、放置されることはありません。お客様にご満足いただいて、初めて仕事が完了します。"私たち夫婦は、迷わずluxrenovation.comを推薦します。「luxrenovation.comの仕事ぶりには本当に感謝しています。彼らはとても効率的で、親切で、理解力があり、とても良い仕事をしてくれました!友人や同僚にぜひこの会社を勧めたいと思います。"「luxrenovation.comの仕事ぶりには本当に感謝しています。彼らはとても効率的で、親切で、理解力があり、とても良い仕事をしてくれました!友人や同僚にぜひこの会社を勧めたいと思います。""本当にありがとうございます！こちらの要望に迅速に対応していただけるのは、下線を引くほど珍しいことです（すでに義理の両親にも声をかけるように勧めています！）""こちらの要望に迅速に対応していただき本当に感謝しています、下線を引くほど珍しいです(すでに義父母に連絡するよう勧めています！) "</w:t>
      </w:r>
    </w:p>
    <w:p>
      <w:r>
        <w:rPr>
          <w:b/>
          <w:color w:val="FF0000"/>
        </w:rPr>
        <w:t xml:space="preserve">イド27</w:t>
      </w:r>
    </w:p>
    <w:p>
      <w:r>
        <w:rPr>
          <w:b w:val="0"/>
        </w:rPr>
        <w:t xml:space="preserve">ヴィトゥール・ジェロームの活動は、コンブレ（49520）（メーヌ・エ・ロワール県（49））で行われています。ヴィトゥール・ジェロームは、家庭で助けを必要とするすべての人のために介入しています。主な専門分野：水まわり Vitour Jérômeは、水まわりをはじめとするさまざまな分野で、定期的または臨時のホームヘルプを専門的かつ適応的に提供しています。</w:t>
      </w:r>
    </w:p>
    <w:p>
      <w:r>
        <w:rPr>
          <w:b/>
          <w:color w:val="FF0000"/>
        </w:rPr>
        <w:t xml:space="preserve">イド28</w:t>
      </w:r>
    </w:p>
    <w:p>
      <w:r>
        <w:rPr>
          <w:b w:val="0"/>
        </w:rPr>
        <w:t xml:space="preserve">私のプレゼンテーションの後、私たちはお互いに音楽バンドを発見し合うなどして少し盛り上がりましたが、名前は言いませんが、ある司会者が私たちを召集し、チャック・ノリスにふさわしいパンのお尻をお見舞いしてくれました。ところで、Drivepilotを発見させてくれたScarl3tに感謝します。そこで、このトピックでは、あなたが特に好きな音楽、またはあなたが笑った珍しいバンドを紹介しようと思っています。PS：味覚についての議論を始めないのは、ただクールなだけでしょう。私たちは皆、自分のものを持っていて、それはそれとして、このトピックは発見と共有に専念します。 私は、日本の珍しいマーケティングの圧力的なものから始めようと思います。彼らだけが知っている、カワイイメタル。ジョーディとメタルを同時に作る方法とかXD XD そして、あえてティーザーも作ってくれたんだ。Enjoy そして、もしそうでなければ、私は長い間最もスコッチだったバンドを追加します マキシマム ザ ホルモン 少し前に、2枚のアルバムを残して解散したイギリスのバンドです。私の好みは、より生々しい1枚目です。2枚目も心地よく、より音楽を研究しています。その他、Tiken Jah, Danakil, Tricky Meets Sound Rakkas Crew, Dub incorporation, Fink, Tiesto, Buddha Bar, Daft Punk, DJ Ravin, Digitalism, Keny Arkana, 113, SALM, Louise Attaque, Irma, Orchestre national de Barbesse...などがある。私の好みが偏っているのか、そうでないのか...。</w:t>
      </w:r>
    </w:p>
    <w:p>
      <w:r>
        <w:rPr>
          <w:b/>
          <w:color w:val="FF0000"/>
        </w:rPr>
        <w:t xml:space="preserve">イド29</w:t>
      </w:r>
    </w:p>
    <w:p>
      <w:r>
        <w:rPr>
          <w:b w:val="0"/>
        </w:rPr>
        <w:t xml:space="preserve">APQAI（室内空気環境推進協会）は、1901年に制定されたフランスの法律に基づく非営利団体で、室内空気環境の悪化に関する問題を浮き彫りにし、優良事例を推進するために、建築・環境分野の専門家によって2017年11月に創設されました。APQAIは9つのカレッジで構成され、医療専門家、建築会社、機関、法律・保険会社、企業、実業家、測定・制御専門家、エンジニアリング・設計部門、およびユーザーが集まる専門家ネットワークを主導しています。</w:t>
      </w:r>
    </w:p>
    <w:p>
      <w:r>
        <w:rPr>
          <w:b/>
          <w:color w:val="FF0000"/>
        </w:rPr>
        <w:t xml:space="preserve">イド30</w:t>
      </w:r>
    </w:p>
    <w:p>
      <w:r>
        <w:rPr>
          <w:b w:val="0"/>
        </w:rPr>
        <w:t xml:space="preserve">プラグインの新バージョン( 5.5 beta 8 )をこちらで公開しました。Internet Explorerでのプラグイン利用を可能にする新バージョンのActiveXオブジェクトを搭載し、インストーラーだけでなく全てのモジュールに当社の電子署名を施しました。そこで、できるだけ多くのバージョンのWindowsとIEで試してみてください。一方、クローラーはインターネット上で見つけた音楽ファイルのインデックス作成を続けており、Koopletは嬉しいことに8万ファイルの大台を突破した。これにより、Harmony Assistantの様々なインポート機能が試されることになりました。それらを改善し、次のバージョンではその恩恵を受けられるようにしました。良い週末をお過ごしください。</w:t>
      </w:r>
    </w:p>
    <w:p>
      <w:r>
        <w:rPr>
          <w:b/>
          <w:color w:val="FF0000"/>
        </w:rPr>
        <w:t xml:space="preserve">三十一号</w:t>
      </w:r>
    </w:p>
    <w:p>
      <w:r>
        <w:rPr>
          <w:b w:val="0"/>
        </w:rPr>
        <w:t xml:space="preserve">不動産 PORDIC - ORPI : PORDICにおける不動産購入、売却、賃貸のガイド ACCUEILACHETERVENDRELOUERFAIRE GERER ORPIは次のことを可能にします：検索に対応した新商品をメールで受け取るために商品アラートを作成する。 orpi ニュースレターに登録して、あなたの不動産プロジェクトに役立つ情報を受け取る。 orpi.com からあなたのお気に入りの商品を探す 1250社の不動産仲介業者から最も優れたエージェントを探す</w:t>
      </w:r>
    </w:p>
    <w:p>
      <w:r>
        <w:rPr>
          <w:b/>
          <w:color w:val="FF0000"/>
        </w:rPr>
        <w:t xml:space="preserve">アイディーサンじゅうに</w:t>
      </w:r>
    </w:p>
    <w:p>
      <w:r>
        <w:rPr>
          <w:b w:val="0"/>
        </w:rPr>
        <w:t xml:space="preserve">尿失禁クリームは本当に効果があるのでしょうか？尿失禁はいまだにタブー視されている問題ですが、世界中で何百万人もの人が苦しんでいます。実際、世界人口の5％強がこの種の問題に悩まされているという。そして失禁は、さまざまな肌トラブルを引き起こします。幸いにも解決策があり、そのひとつが尿失禁用のクリームです。しかし、彼らの役割は何でしょうか？本当に役に立っているのか？そして、どれが一番いいのか？この記事で紹介した尿失禁クリームは、親密な部位の皮膚を保護し、落ち着かせるのに役立つと言われています。一般的には、起床時だけでなく、一日を通して尿臭を軽減することを目的としていますが、医療用や予防用としても使用されています。尿や汗などの水分は、肌への刺激となり、床ずれなどさまざまな皮膚トラブルを引き起こすこともあります。これらの結果は、失禁者用の吸収パッドなどのアナトミカルプロテクションの使用により、より重要かつ一般的になっています。これらの問題や、より一般的な失禁に伴う不快感に対しては、特定のクリームを使用することが効果的な予防手段となります。実際、これらの膀胱の弱さに対するクリームは、親密な領域の表皮とグローバルな状態の予防として推奨されています。したがって、この種の製品を使用することで、失禁による刺激や不快感、痛みを予防し、すでに存在している場合は、それらを緩和し、和らげることも十分に可能である。多くの資料によると、尿失禁クリームは確かに有用であり、尿失禁による皮膚への悪影響を抑えることができます。ただし、どのクリームが最も適しているかは、医師や皮膚科医に相談されることをお勧めします。テナの褥瘡対策クリームは、膀胱の弱さによる皮膚トラブル、特に褥瘡に特化した、とても良いクリームです。尿や汗などの外部刺激から保護します。また、尿の臭いを中和し、赤みや刺激を防ぎます。香料や防腐剤を使用しない皮膚科学的な処方という利点もあります。また、透明であるため、対象部分に薄い透明な膜を形成することができます。最後に、肌に良いとされる亜鉛も含まれています。- モリカレスキンは、高品質の原料を使用した特別な製品を提供します。保湿効果のあるアミノ酸 - エネルギーを高めるクレアチン、抗炎症作用のある不飽和必須脂肪酸 ハルトマンの保護クリームは、天然の栄養分であるアーモンドオイルに加え、保湿効果のあるアミノ酸、筋肉細胞のエネルギーを高めるクレアチン、抗炎症作用のある不飽和必須脂肪酸を配合しています。肌に透明な保護膜を形成し、素早く浸透するテクスチャーの皮膚科用クリームです。膀胱弱視保護剤を使用している人の肌に栄養を与え、保護するための専用品で、膀胱弱視保護剤の吸収力を低下させることなく、肌に潤いを与えることができます。- 低刺激性でpHニュートラル、体液から肌を守る ・肌バリアを保ち、肌にうるおいを与え、活性化させる ・尿失禁によるダメージから肌を守る</w:t>
      </w:r>
    </w:p>
    <w:p>
      <w:r>
        <w:rPr>
          <w:b/>
          <w:color w:val="FF0000"/>
        </w:rPr>
        <w:t xml:space="preserve">三十三次</w:t>
      </w:r>
    </w:p>
    <w:p>
      <w:r>
        <w:rPr>
          <w:b w:val="0"/>
        </w:rPr>
        <w:t xml:space="preserve">なぜAMOSSYSにインターンシップに来るのか？サイバーセキュリティに情熱を持っていますか？技術的でやりがいのあるインターンシップをお探しですか？人間サイズのダイナミックな成長企業で働きたいですか？前の3つの質問で「はい」と答えましたか？興味のあるインターンシップに応募して、私たちの仲間になりませんか？応募方法は？応募書類（履歴書、レター）と希望するオファーのリファレンスを rh@amossys.fr までお送りください。 インターンシップ一覧 ・インシデント対応ツールの開発 ・レッドチームの自動化 ・安全なフロー遮断の研究と自動化 ・CLIP OSセキュリティ機構の分析 ・TrustZone技術の分析 ・HTTP/3プロトコルと実装に関する研究 ・Webおよびアプリケーション開発 説明 &amp;... 続きを読む組織 CERTチームの一員として、インターンシップは、CERT-AMOSSYS内で使用される技術や手法のスキルを高め、チームの装備や調査の実施に必要なツールの開発に参加することで構成されます。取り組むべきテーマは、（非網羅的かつ非定義的なリスト）である可能性があります。- ログ解析プラットフォームの実装 - 技術的なメタデータの処理と解析のためのツール - 既存のCERT-AMOSSYS解析ツールの改善と完成 インターンシップは以下のように構成されています。- フェーズ 1：CERT-AMOSSYS 手法のスキルアップ ・フェーズ 2： 要求されるツールおよびプラットフォームの開発 ・フェーズ 3： 開発したツールに従った、CERT-AMOSSYS 分析手順の完成 ・フェーズ 4： CERT-AMOSSYS 内部分析プラットフォームに開発ツールを統合 ・資格レベル：取得中。ITセキュリティ分野でのBac+5 - 必須スキル：Windows内部のメカニズムに関する知識ネットワークに関する知識、特に一般的なプロトコルに関する知識Pythonの開発およびMicrosoft Windows API - 望ましいスキル。Windows/Linuxシステム管理 やる気と好奇心があり、優れた分析能力を持ち、チームワークを好み、自律的に行動できる方。口頭および書面でのコミュニケーション能力に優れ、専門的なレベルの英語力を有する方。条件 - 契約の種類と期間：4～6ヶ月のインターンシップ - リファレンス：STAGE-2021-1-CERT - 所在地：レンヌ（35） - 報酬：レベルに応じて - 利点：食事券、文化券、休日（インターンシップ中のイベントに応じて） 説明と組織 AMOSSYSは、様々なシステムを評価・テストするために自動攻撃実行プラットフォームを開発中です。このテーマは、科学文献では「Adversary Simulation」または「Red Team Automation」とも呼ばれ、攻撃者がターゲット環境で達成できる特徴的な攻撃シナリオと手順をシミュレートすることを目的としています。このプラットフォーム上で、現実的なAPT攻撃者のシナリオを特定し、開発する業務を行っていただきます。インターンシップは以下のように構成されます。- フェーズ1：APT攻撃レポートの調査・分析 ・フェーズ2：レポートに基づく攻撃シナリオの定義 ・フェーズ3：攻撃の開発 ・フェーズ4：AMOSSYS Cyber Rangeを用いた攻撃シナリオの立ち上げ ・現在の資格レベル：コンピュータセキュリティまたは開発におけるBac+5 ・必須スキル：ソフトウェア開発（Python以上） ・望ましいスキル：。DevOps "のプロフィールを持つあなたは、セキュリティに強い関心を持っています。自主的に行動し、提案できるようになります。セキュリティに強い関心を持ち、開発・実装を担当していただきます。 自律的に仕事をこなし、チームプレイができる方を希望します。</w:t>
      </w:r>
    </w:p>
    <w:p>
      <w:r>
        <w:rPr>
          <w:b/>
          <w:color w:val="FF0000"/>
        </w:rPr>
        <w:t xml:space="preserve">三十四節気</w:t>
      </w:r>
    </w:p>
    <w:p>
      <w:r>
        <w:rPr>
          <w:b w:val="0"/>
        </w:rPr>
        <w:t xml:space="preserve">IN COMPANION WITH HUBERT REEVES "LE BANC DU TEMPS QUI PASSE" 2019 BRAN DU 19 01 JANVIER （ユベール・リーヴスの「おすすめ」本から抜粋：Le Banc du temps qui PASSE.スィール・エディトールイントロダクション：書籍からの引用："宇宙の基礎は「虚空」であることを見たが、私の中にある、見たり聞いたりするこの「何か」は何だろう？"フィリップ・カプレオ..."私たちは永遠であることを感じ、経験する"スピノザ（『倫理学』） "空間を通して、宇宙は私を理解し、私を包み込む。" "思考を通して、私は宇宙を理解する。"ブレーズ・パスカル 「人間には、軽蔑するより賞賛するものの方が多い。アルベール・カミュ 「私たちは問いを立てるために必要なものは与えられているが、問いに答えるために必要なものは与えられていない。イヴ・ジェイグ 「もし神が存在するならば、正当な理由があることを望む」 ウディ・アレン 「人間は宇宙の崩壊を加速しているだけだ」 と言われています。レヴィ＝ストロース 「私は、この素晴らしい宇宙、特に人間の本質を単純に考えて、それがすべて獣の力の結果であると結論づけることはできない。私は、この現象は確定的な法則から生じており、その詳細は、良きにつけ悪しきにつけ、偶然と呼ばれるものの働きに委ねられていると考えたい。ジョン・アーチボルト・ウェーバー 「これからの宗教は宇宙宗教になる。それは、受肉した神という概念を超え、教義や神学を避け、自然界と精神界の両方をカバーし、自然界と精神界のすべてのものの意味のある統合の経験によって生まれた宗教的感覚に基づくものであろう。私としては、このことも検証できる）。ケルトの伝統は、その起源において、宇宙的な「宗教」によって表現されていること......そして、それは決してドグマを構成していないことを忘れてはならない......。ケルトの世界には「宗教戦争」はなく、誰かを改宗させようという気持ちもない...。"世界で最も美しい感覚は、神秘的な感覚である。この喜びを知らない者、その目は閉じている／生命の神秘を前にして、最も強い感動を覚える。アインシュタインに "一匹のネズミは、無数の異教徒を打ち倒すのに十分なほどの驚異である "と言わしめた。ウォルト・ホイットマン（ヒューバート・リーヴス訳） 「...道には名前も形もない。本質も生命も見ることができない。天の光に包まれているのです。人は天の光を見ることができない、それは目の中に含まれている。呂洞「あなたの行動の効果が、地球上での純粋な人間の生活の永続性に適合するように行動してください。ハンス・ジョナス 「世界を正当化し、その存在そのものによって生きることを助ける存在がいる。アルベール・カミュ 「大切なのは、人生をかき立てることだ。死ぬまでの時間はたっぷりある！"ヤスミン・レザ "人間が生命を尊重する知恵を持たなければ、世界は人間抜きで続いていく危険性があるのではないか？"テオドール・モノー 「もし私たちが宇宙を考えることができるとすれば、それは宇宙が私たちの中で考えているからです。フランソワ・チェン 「世界の生き物の苦しみに共感することは、最も高貴な態度である。アルトゥール・ショーペンハウアー 「音楽を人々に届けることは、意味を与える唯一のものである。</w:t>
      </w:r>
    </w:p>
    <w:p>
      <w:r>
        <w:rPr>
          <w:b/>
          <w:color w:val="FF0000"/>
        </w:rPr>
        <w:t xml:space="preserve">イド35</w:t>
      </w:r>
    </w:p>
    <w:p>
      <w:r>
        <w:rPr>
          <w:b w:val="0"/>
        </w:rPr>
        <w:t xml:space="preserve">HECの中にもユーモアがあるというのだから驚きだ。 実際、2012年の卒業式では、3人の学生がスピーチを中断して、非常に驚くべきビデオを公開した。そして、せめてもの救いは、この番組が成功したことです。組み立てを立たせるところまで、想像してみると......。</w:t>
      </w:r>
    </w:p>
    <w:p>
      <w:r>
        <w:rPr>
          <w:b/>
          <w:color w:val="FF0000"/>
        </w:rPr>
        <w:t xml:space="preserve">イド36</w:t>
      </w:r>
    </w:p>
    <w:p>
      <w:r>
        <w:rPr>
          <w:b w:val="0"/>
        </w:rPr>
        <w:t xml:space="preserve">今日は土曜日ですが、まだ金曜日の香水レビューを公開しています。私は反抗期なんですよ。でも、それは「KAYALI」のケースを楽しみにしていたのが一番の理由です。KAYALIは、Kattan姉妹（MonaとHuda...Huda Beautyのことですね、そして「Décalé」のことではありません...わかる人には永遠の敬意を）が作った新しいブランドで、香水の世界を揺るがすものです。つまり、メイクアップ製品の常識を覆すだけでなく、香水の世界にも挑戦することにしたのです。モナはグラースに行き（フランスは今でも香りのすべてを学ぶ場所だから）、カッタンは有名なフィルメニッヒと組んで、この4つの新作を作りました。ボトルはニッチな香水のコードに従っています。つまり、同じボトルで、名前と色だけが異なる「シンプル-ベーシック」なものです。ロゴはピュアでキャップは菱形、地味ですが「Huda Beauty」らしさは健在です😉 KAYALIのコンセプト（アラビア語で「私の想像力」）は、中東の世界から強くインスピレーションを受けたオードパルファムです。フランスで製造されたこれらの香水は、「重ねづけ」することで、あなたの個性に合った香水を作ることができます。(そしてそれはレイヤリングと呼ばれ、スクラブルでは「トリプルカウント」となる）。さて、そんなことはいいとして、4つの香りの紹介に移りましょう。- ELIXIR｜11」は、レッドアップルとローズペタルエッセンスの甘い香りで幕を開ける、素晴らしいブーケです。センティフォリアローズのフローラルな香りに、インド産サンバックジャスミンの高揚感のあるタッチが加わりました。インドネシア産パチョリのウッディノートにベルベットのようなアンバーのアロマを加え、深みと官能性を加えたロマンチックな香りです。バニラのアクセントに包まれた、力強い香りが特徴的なフレグランスです。香調：レッドアップル、メイローズアブソリュート、サンバックジャスミンアブソリュート、パチョリ、バニラ " KAYALI - Eau de Parfum - ELIXIR｜11 --&gt; 95€ PERSO : 11、つまり11回試作して最終ジュースを得るという意味です。(他の3つの香水も原理は同じになります）。初めて嗅いだオードパルファムKAYALIは、正直言って、一番好きです。私のか弱い鼻には、あまりに強力すぎる。赤いリンゴ」の香りのノートは、紙面ではとても期待できたのですが、最終的にはバニラとパチョリに負けてしまいました。そして、この手の香りが好きな人には、一日中問題なく続く。強いフローラル・フルーティーの香りのファンなら、ELIXIR｜11が喜ばれるはずです。この香水を購入すると、コード「MERRYXMAS18」でセフォラボックス（ミニ商品20点）が無料でもらえます。- CITRUS｜08は、ユニークでコンテンポラリーな香りで、嗅覚の期待を裏切る。イタリアンベルガモットとピンクグレープフルーツのスパークリングでピリッとした香りが、ルバーブ、ブラックカラント、ピンクペッパーと混ざり合っています。ハートノートは、センチフォリアローズとブルガリアンダマシンローズのフローラルアコードで開花します。ムスク、トンカ、オークモスの妖艶なアコードで締めくくられる磁力的なフレグランスです。香調：ベルガモット、ピンクグレープフルーツ、ムスク、センチフォリアローズ、オークモス " KAYALI - Eau de Parfum - オードパルファム</w:t>
      </w:r>
    </w:p>
    <w:p>
      <w:r>
        <w:rPr>
          <w:b/>
          <w:color w:val="FF0000"/>
        </w:rPr>
        <w:t xml:space="preserve">さんじゅうろく</w:t>
      </w:r>
    </w:p>
    <w:p>
      <w:r>
        <w:rPr>
          <w:b w:val="0"/>
        </w:rPr>
        <w:t xml:space="preserve">オプカリアは、プロディアット契約という、特にVSE（超小企業）や中小企業を対象としたカスタマイズサポートやチュータートレーニングを含むプロフェッショナル化契約で、次世代契約を先取りしています。これは、フランスで2番目に大きい継続的職業訓練のコレクターであるオプカリアが、2007年から展開しているプロディアット専門化契約を通じて提供しているものです。この契約は、まずノール＝パ＝ド＝カレー地域圏で実験的に導入されました。その後、オプカリアネットワーク全体に拡張されました。その目的は、十分な人的資源を持たないことが多い中小企業に対して、スキルニーズの定義（スキル参照システムの構築）、プロフェッショナル化契約の受益者をモニターするチューターの育成、システムの評価を支援することである。また、プロディアットの契約では、すべての事務的な手続きを処理することが規定されています。このあたりは、手段や時間を割けない企業にとっては、重要なポイントになります。この制度は、建築家養成機関である「OFアーキテクト」を通じた「体系的な外部研修サービス」の確立を基本としている。2012年6月7日、報道関係者に向けてこの契約を発表した際、Opcalia Nord-Pas-de-Calais のディレクターであるOlivier Marty氏は、「外部コンサルタントは、契約の受益者をサポートし、期待する技能範囲を定め、優先事項を定義するのに役立ちます」と説明しています。大企業にはそのための社内サービスがありますが、私たちは体系的な外部研修サービスを考案しました！』 2011年にはすでに1000件の契約が結ばれ、2012年の最初の4ヶ月間で600件の新規契約が登録されています。オプカリアは、2013年までにプロダイアの契約件数を4,500件にすることを目標としています。わずか5％の離職率 これまでに、860社がこのような支援を受けています。最初のフィードバックでは、プロ化契約と比較して多くの利点があることが分かりました。破損率は、従来の契約の10%に対して5%です。その結果、正社員契約は4倍（56％、従来の契約は14％）になった。さらに、高齢者の統合も可能になります。プロディアットの契約は、従来の契約の3％に対し、45歳以上の11％に恩恵を与えています。オプカリア社のイブ・ヒンネキント（Yves Hinnekint）氏は、「これは可能だ、うまくいく」と語った。教育やサポートに力を入れると、進歩が目に見えてわかるのです。運用面では、従来のプロフェッショナル契約の研修時間646時間に対し、平均320時間と、大幅な研修時間の短縮が可能になりました。トレーニングコースの的を絞ることと、必要なスキルを正確に定義することが、このトレーニング時間の差の理由です。プロディアットは、継続教育同様、よりターゲットを絞ることができるため、より効果的です」とオリビエ・マーティは言う。最大500時間のトレーニングでプロディアットが5,800ユーロであるのに対し、従来のプロフェッショナル化契約では6,300ユーロと、契約の低コスト化も無視できない。このような利点から、オプカリアのマネージャーは契約内容を宣伝するようになったのです。政府が望んでいる発電契約にも完全に適合できる」とイヴ・ヒンネキントは言う。すでに提案のためのスタート地点に立っているのです。</w:t>
      </w:r>
    </w:p>
    <w:p>
      <w:r>
        <w:rPr>
          <w:b/>
          <w:color w:val="FF0000"/>
        </w:rPr>
        <w:t xml:space="preserve">id 38</w:t>
      </w:r>
    </w:p>
    <w:p>
      <w:r>
        <w:rPr>
          <w:b w:val="0"/>
        </w:rPr>
        <w:t xml:space="preserve">コムエクスペリエンスは、技術審査・仕様策定から設計・実装まで、お客様のビジネスアプリケーションや運用ツールの設計に情熱を注ぎ、真の付加価値と最適な品質を提供し、お客様の生産性と売上を向上させることを目指します。毎月何時間節約できるでしょうか？ビジネスプロセスやその他の反復作業を最適化、簡素化、自動化し、品質と管理を向上させ、より質の高い、意欲的な仕事でチームを表現できるようにします。お問い合わせください。ウェブ開発や様々なサービスプロバイダをAからZまで管理するプロジェクトマネージャーが必要ですか？お客様の社内チームと様々なサービスプロバイダーとの仲介役として、Webプロジェクトの設計と実装をサポートします。2006年以来、ComExpertiseは、お客様のニーズに完全に一致するフルウェブソリューションを通じて、強い技術的制約のあるビジネスアプリケーション開発プロジェクトをサポートしています。私たちは新しいテクノロジーに情熱を注いでいます。私たちのビジネスは常に進化しており、だからこそ、日々のテクノロジーウォッチによって、中小企業から大企業まで、それぞれのお客様に具体的かつ比例した対応をすることができるのです。あなたの会社は常に変化している...過去を尊重し、買い換えに伴うコストを回避し、未来を損なうことなく現在に適応するビジネスアプリケーションを開発するには、どうすればよいのでしょうか。お問い合わせ・ご相談はこちら &gt; 月～金：9H00～19H00 電話：02 52 41 1000 サポート・チケット：support.comexpertise.com ComExpertise SARL 10 rue de Penthievre 75008 Paris</w:t>
      </w:r>
    </w:p>
    <w:p>
      <w:r>
        <w:rPr>
          <w:b/>
          <w:color w:val="FF0000"/>
        </w:rPr>
        <w:t xml:space="preserve">イド39</w:t>
      </w:r>
    </w:p>
    <w:p>
      <w:r>
        <w:rPr>
          <w:b w:val="0"/>
        </w:rPr>
        <w:t xml:space="preserve">- 2020年8月2日～2020年8月3日 成長や思春期は女の子によって大きく異なり、すべてが決まった順番で起こるわけではないので、気長に待ちましょう(・・;)- 2020年8月2日</w:t>
      </w:r>
    </w:p>
    <w:p>
      <w:r>
        <w:rPr>
          <w:b/>
          <w:color w:val="FF0000"/>
        </w:rPr>
        <w:t xml:space="preserve">イド40</w:t>
      </w:r>
    </w:p>
    <w:p>
      <w:r>
        <w:rPr>
          <w:b w:val="0"/>
        </w:rPr>
        <w:t xml:space="preserve">選挙期間中は、敵対心を捨て、サトウキビ農家を口説き落とした。そこで、ポール・ベレンジェは、かつての副リーダーからの呼びかけに応じ、小規模なサトウキビ栽培農家の窮状を訴えたのである。ナビン・ラムグーラムもいた。プラヴィン・ジュグナート（Pravind Jugnauth）はというと、招待に応じず、運動のリーダーたちを喜ばせることはなかった。と、運動メンバーのカイラシュ・ラムダリーさんは冷ややかに問いかけた。また、後者は、首相が欠席の理由として挙げた、招待状の名前のスペルを間違えていたことに立ち返った。植木職人のスポークスマンであるプラディープ・ジーハも、この問題を回想し、その中で、会場にいた2人の元首相に感謝の意を表した。後者は、農民たちに共感した。観客は、Patrick Assirvaden、Suren Dayal、Ritesh Ramful、Arvin Boolell、Yan Hookoomsing、Pratibha Bholah、Osman Mahomed、Jean Claude Barbier、 Nuvin Unnoop、 Malini Sewocksingh、 Sheila Bunwaree、Madan Dulloo、Mookeshwar Chooneeとプランター達......です。</w:t>
      </w:r>
    </w:p>
    <w:p>
      <w:r>
        <w:rPr>
          <w:b/>
          <w:color w:val="FF0000"/>
        </w:rPr>
        <w:t xml:space="preserve">アイド41</w:t>
      </w:r>
    </w:p>
    <w:p>
      <w:r>
        <w:rPr>
          <w:b w:val="0"/>
        </w:rPr>
        <w:t xml:space="preserve">日産の全車種 新車・中古車販売、スペアパーツ・アクセサリーショップ、修理・車体整備 全メーカー対応、Nissan Rapid'Service 販売サービス：月～金：8時～12時／14時～19時／土：9時～12時／14時～18時 予備パーツ・アクセサリーショップ：月～土ランチタイム：8時15分～12時／14時～18時（金16時半除く） 修理・車体整備 全モデル：月～金：8時～12時／14時～17時半／（金17時15除く） 日産 Rapid'Service (no appointment required) :月～金：7時30分～18時30分／土：8時～12時 日産ロレインオート</w:t>
      </w:r>
    </w:p>
    <w:p>
      <w:r>
        <w:rPr>
          <w:b/>
          <w:color w:val="FF0000"/>
        </w:rPr>
        <w:t xml:space="preserve">イド42</w:t>
      </w:r>
    </w:p>
    <w:p>
      <w:r>
        <w:rPr>
          <w:b w:val="0"/>
        </w:rPr>
        <w:t xml:space="preserve">36年前にフランスのランド地方で生まれた私は、パリとフランス南西部を行き来しながら仕事をしています。私は最初、舞台芸術とオーディオビジュアル部門で10年間、トゥールーズ、モントリオール、そして2009年に移住したパリでサウンドエンジニアとして働いていました。2012年、方向転換して、EMI-CFDのフォトジャーナリズムコースに参加しました。私は地方出身なので、その伝統や住民の絆、豊かな文化遺産（特に料理）に愛着があります。でも、そこから離れて、他の文化や地域を発見することも好きなんです。好きなテーマは、青春、音楽、健康ですが、好きなテーマとはかけ離れたテーマでのコミッションワークも楽しいです。サウンドエンジニアリングと写真のスキルを活かして、サウンドスライドショーなどのマルチメディア形式にも安心して対応できます。私のアーカイブはAgence R.E.A.から配信されています。</w:t>
      </w:r>
    </w:p>
    <w:p>
      <w:r>
        <w:rPr>
          <w:b/>
          <w:color w:val="FF0000"/>
        </w:rPr>
        <w:t xml:space="preserve">イド43</w:t>
      </w:r>
    </w:p>
    <w:p>
      <w:r>
        <w:rPr>
          <w:b w:val="0"/>
        </w:rPr>
        <w:t xml:space="preserve">商用リンク ローコストエアラインの定義 ?ローコストという概念は、1970年代にアメリカで発明されたものです。ヨーロッパで採用されたのは、それから20年後のことである。格安航空会社の特徴は、他の航空会社、すなわち国内線、チャーター便、定期便に比べ、最大60％という大幅な運賃の安さである。つまり、格安航空会社が販売する航空券は、よりお得なのです。格安航空会社が利益を上げるためには、サービスを制限しなければならない。戦略的な場所にしか飛ばず、直行便のみで、乗り継ぎはしない。維持費や運用費などの経費を最小限に抑えるため、使用する航空機は1種類に絞っています。また、フライト要員の数も最小限に抑えています。多くの場合、途中降機時の機内清掃を含め、多くの機能がクルーに割り当てられます。格安航空券を選ぶ前に、いくつかのことを知っておくことが重要です。食事などのサービスは無料ではありません。旅先で間食に慣れている人は、自分でおやつを用意するのが一番です。人数が増えると料金が高くなる可能性があるので、チケットはできるだけ早く購入したほうがよいでしょう。チケットに関しては、インターネットで購入できるため、より簡単に購入できるようになりました。また、格安航空券の利点は、そのスピードにあります。フライトは最大25分で、特に途中降機があるフライトは注意が必要です。また、出発地は通常、二次空港からとなります。これにより、ストップオーバーの時間が短縮されます。</w:t>
      </w:r>
    </w:p>
    <w:p>
      <w:r>
        <w:rPr>
          <w:b/>
          <w:color w:val="FF0000"/>
        </w:rPr>
        <w:t xml:space="preserve">四十四節気</w:t>
      </w:r>
    </w:p>
    <w:p>
      <w:r>
        <w:rPr>
          <w:b w:val="0"/>
        </w:rPr>
        <w:t xml:space="preserve">そして，早く自分の家に行きなさい。そして，早く自分の家に行きなさい。傘を壊してしまった：残念でしたね。傘を折られた：かわいそうに彼女は紡績工場の庭でディアボロをなくした 彼女は帽子の庭でディアボロをなくした！リフレイン：あ！パンの袋！ペレットを売っているのはここです。パンの袋、血のソーセージはここで売ってるんだ。桟橋で貝を洗え！音楽：「ちょっと一杯がいい」 桟橋でムール貝を洗いに行こう！港でムール貝を洗いに行こう！。そして、人生が終わったという事実を最大限に利用し、ブームでムール貝を洗ってこい！港でムール貝を洗ってこい！」と。もうマッチは買うな！もうマッチは買うな。少し軽くなると、もっと素敵になりますよ炎、それは広告だ：ボタンに少し圧力をかける。バカな鍵をつけて！We're gonna make a splash We're gonna go to the clappers... the clappers...（拍手喝采を浴びよう）。どうしたらいいのかわからない。どうしたらいいのかわからない、どうしたらいいのかわからない。彼らは小声で話し、皆を批判する。彼らはいつも通りで冗談を言っている。St. James's Port'cheもその一つで、これはコーヒーガールたちの物語である。いつも冗談を言っている、いつも冗談を言っている、埠頭に座っている、埠頭に座るのはサン・ジル通りの少女たちの居場所だ：彼らはいつも嗅ぎタバコの箱を取り出す、嗅ぎタバコの箱 それが少女たちの物語だせーの男たちが仕事に出かけている間、女たちはコーヒーを挽いている。男性が仕事でいない間、女性たちは楽しくコーヒーを挽く。ああ、あそこで、女たちがパーティーをしている、ああ、あそこで、女たちがパーティーをしている、男たちは家で子供たちの面倒を見ているんだ。初めてだ、これが最後だ、二度と、二度と、彼女は私からそんなことはさせない!彼女は父親が好きで、母親が好きで、いとこが好きで、最初のいとこも好きだ。お父さんもお母さんも好きだけど、弟が一番好きなんだ。パパの音楽はママを喜ばせる。どうしたんだ？どうしたんですか？ロザリー、ベッドに小便しただろ！ロザリー、ベッドに小便しただろ！恥ずかしくないのか！おしっこは！おしっこは！？ロザリー、かすに小便をかけたのか！？ホ〜ティ〜、ションベン、ベッドウェッターじゃあるまいし!氷の上にお尻を乗せて（ビス）お尻（テル）全裸！？一回2ペニー 一回2ペニー</w:t>
      </w:r>
    </w:p>
    <w:p>
      <w:r>
        <w:rPr>
          <w:b/>
          <w:color w:val="FF0000"/>
        </w:rPr>
        <w:t xml:space="preserve">イド45</w:t>
      </w:r>
    </w:p>
    <w:p>
      <w:r>
        <w:rPr>
          <w:b w:val="0"/>
        </w:rPr>
        <w:t xml:space="preserve">国連機関、ブラジルが先住民の権利を侵害 国連専門機関である国際労働機関（ILO）は、ブラジル政府が先住民の権利を尊重していないと批判しています。ILOは、ベロモンテ・メガダムの建設についてインディオに相談しないことは、ブラジルが批准している先住民及び種族民の権利に関するILO条約169条に違反していると指摘した。ブラジルのインディオたちは、自分たちの森を破壊するダムに反対する大規模な抗議活動を何度も行っています。この地域に住む孤立したインディアンは、より深刻な影響を受ける可能性がある。ダムの危険性を告発するためにヨーロッパを回っている先住民族のスポークスマン、シェイラ・ジュルナ氏は、「ダムは文化的、社会的、環境的に取り返しのつかない結果をもたらすだろう。私たちは動物のように扱われ、すべての権利が侵害されているのです」。ブラジル検察庁や米州人権委員会は、インディオの権利が尊重されるまでダム建設を中断するよう政府に命じたが、工事は続けられている。ILOは政府に対し、「（ダムの）潜在的な悪影響が取り返しのつかないことになる前に」インディアンと協議するよう求めている。サバイバルはすべての政府に対し、先住民族の権利に関する唯一の拘束力を持つILO条約169号を批准するよう要請する。</w:t>
      </w:r>
    </w:p>
    <w:p>
      <w:r>
        <w:rPr>
          <w:b/>
          <w:color w:val="FF0000"/>
        </w:rPr>
        <w:t xml:space="preserve">イド46</w:t>
      </w:r>
    </w:p>
    <w:p>
      <w:r>
        <w:rPr>
          <w:b w:val="0"/>
        </w:rPr>
        <w:t xml:space="preserve">ワロン家の写真は、名前のないものが多く保管されています。ここに掲載されています。お分かりになる方がいらっしゃいましたら、写真の番号とその他の情報を明記の上、下記をクリックしてメッセージをお送りください。最終更新日：2020年2月1日 :Genealogy Tommy-Martin : ジャン・トミー・マルタンとシャルロット・リヴィエール。一般メニューでは、主にポール・ワロンとその娘シモーヌが受け取った家族からの手紙を見ることができます。Didier Wallonは第一次世界大戦中の家族の手紙をインターネット上で公開し、購入することができます : Hélène Puiseux著「The biography of Victor Puiseuxシモーヌ・ワロンがパリの解放とドイツ軍撤退後のレ・プティット・ダールへの最初の旅を回想した手紙。家族の集合写真も多数追加されました。建築家ポール・ワロンの建物。イングレスのヴァイオリン：ナディーヌのパッチワークとピエールの製本。</w:t>
      </w:r>
    </w:p>
    <w:p>
      <w:r>
        <w:rPr>
          <w:b/>
          <w:color w:val="FF0000"/>
        </w:rPr>
        <w:t xml:space="preserve">アイディー47</w:t>
      </w:r>
    </w:p>
    <w:p>
      <w:r>
        <w:rPr>
          <w:b w:val="0"/>
        </w:rPr>
        <w:t xml:space="preserve">タリク・ラマダーンは、会議の中で、特にラマダンの月の間に私たちのべきである食品の衛生を強調し...この神聖な月は精神性の月であり、ごちそうの月ではないことを理解してくださいラマダン期間中は、他の月に比べて食料の消費量が多くなります。続きを読む</w:t>
      </w:r>
    </w:p>
    <w:p>
      <w:r>
        <w:rPr>
          <w:b/>
          <w:color w:val="FF0000"/>
        </w:rPr>
        <w:t xml:space="preserve">しじゅうはち</w:t>
      </w:r>
    </w:p>
    <w:p>
      <w:r>
        <w:rPr>
          <w:b w:val="0"/>
        </w:rPr>
        <w:t xml:space="preserve">2013年の引用を戻しますと、「レシピについて、アフリカには何千ものレシピがありますが、国や時代を超えて散らばっています。しかし、残念なことに、この貴重な知識を持つ人々が、コミュニケーション不足、嫉妬、支配、あるいは共有することの重要性を知らないために、姿を消してしまい、その多くが失われています。-西アフリカでは、簡単な処方で子宮内の胎児の間違った位置を手術せずに変えることができると想像してください。-簡単な神秘的な公式を呼び起こすことで、ある国から別の国へ一瞬で移動できることを想像してみてください（何ヶ月もかけて移動することが好ましいとされています）。-ワニがたくさんいる川や野生動物がたくさんいる森に、安心して入っていけると想像してください。-簡単な処方や神秘的なお風呂によって、病人や狂人を救い出すことができると想像してください......など、例を挙げればきりがなく、私たちアフリカ人はそれぞれ何かを知っているのです。しかし、私たちは年長者と同じ過ちを繰り返してはならない。隣人を和らげ、救い、癒すのに役立つものを嫉妬深く守っては意味がない。分かち合いの心、助け合いの心、思いやりの心を誠実に育んでいきましょう。この点で、最初に皆さんを招待し、分かち合いとシンプルさの美しい例を示してくれたマサスリーマンに感謝します。近くから、あるいは遠くから、この共有、交流、相互扶助の精神を持っていたすべての人々に感謝します。注：初めての方は、マスターを名乗る、ブログとは無関係の悪徳業者が多いので、ご注意ください。彼らは人々の弱みに付け込み、あらゆる種類の治療法、偽のジークレ、あるいは不完全なジークレや祈りを提供します。また、Amadou DiopのFacebookアカウント「Secrets of Africa」のように、ブログやFacebookページを作成し、そのレシピを真似して騙すという手口もあるようです。これらの海賊版ブログやFacebookアカウントについて、注意深く、報告し、情報を共有してくださることに感謝します。 私のEメールは：bodediop@yahoo.fr Mamadou Hamath Diop HAPPY NEW YEAR 2020 皆さんの愛する兄弟姉妹に、健康、平和、精神と物質の開放があらんことを!12人のミムのファティハ：アラビア語ではなく、フランス語で月を書けばいいのですね。そうでなければ、ご主人様、奥様方、2020年の開運・護身術のレシピを他にお持ちですか？BASSISROU CAMARA師は、ブログで回文のある不思議な年であると述べています。Salamはマスターをお願いします、誰かが私にこのタイプのツリー:fargamou（فرغمو）Salamブログのすべてのメンバーに私はあなたに多くの幸せ、健康、繁栄、成功を願っています...この午後と私にこの広場を埋めるために非常に寛大：7802 - ここでその充填方式です：A） [2] [6] [4] [8] [空の] [5] [1] [7] [3].[PM :7802] 可用性をありがとう......マスターアビアデス、こんばんはあなたはaccortのカップを食べるが、すべてのカップではなく、1つは彼の妻を守るとの1は、任意のカップではありません、だからあなたは、ハから警告されました！..............................................(この夢について教えてください。私は古い家にいて、生まれたばかりの赤ん坊が泣いていて、その子を私に渡し、私の右胸を吸わせました。</w:t>
      </w:r>
    </w:p>
    <w:p>
      <w:r>
        <w:rPr>
          <w:b/>
          <w:color w:val="FF0000"/>
        </w:rPr>
        <w:t xml:space="preserve">アイドル49</w:t>
      </w:r>
    </w:p>
    <w:p>
      <w:r>
        <w:rPr>
          <w:b w:val="0"/>
        </w:rPr>
        <w:t xml:space="preserve">世界遺産条約の諮問機関として、非政府組織である国際記念物遺跡会議（ICOMOS）があります。日付:2020年10月1日～10日 会場：シドニー中心部 国際会議場（ICC） 参加者：世界各国から1,500名の専門家が参加し、各分野の代表者が参加する予定です。国際ワークショップ：バルカン半島の遺産の未来を形作る 目的：バルカン半島の遺産の持続可能な管理について、ケーススタディと経験交流に基づく3日半のワークショップを開催します。日付:2020年5月18日（月）～21日（木）。ワークショップは21日（木）にティラナで開催され、各機関が出席して正式に終了する予定です。アフリカ地域における世界遺産条約の実施に関する定期報告の第3サイクルの枠組みの中で、英語圏の世界遺産サイト管理者を対象としたトレーニングワークショップが2020年2月19日から21日までケニア・ナイロビで開催される予定です。ワークショップには、アフリカ地域の世界遺産管理者約80名を含む100名以上が参加する予定です。国際専門家会議「Heritage in Urban Contexts: Impacts of Development Projects on World Heritage Properties in Cities」が九州大学（福岡市）で開催されています。この会議は、文化庁と九州大学の共催で、日本世界遺産センターの協力のもと開催されます。地域会議「遺産、世界遺産、未来：規模、保存、対話に関する考察」が、2019年12月5～6日にANAMED, Koç University（トルコ、イスタンブール）で開催されます。ユネスコとの共催で行われるこの地域会議では、数千年の歴史に彩られたトルコの考古学的遺産（Hattousa: ...今回の会議では、「世界遺産の持続可能性と管理」というテーマに焦点を当てます。スペイン（スペイン世界遺産都市グループ、文化スポーツ省、文化的景観同盟）、フランス（Association des Biens Français du Patrimoine Mondial）、ドイツ（UNESCO-Welterbestätten Deutschland）の代表者で構成される科学委員会が開催され、スペイン、フランス、ドイツの代表者が参加しました。2019年11月25日から29日まで、世界遺産海洋プログラムでは、コモド国立公園（インドネシア）で、この世界遺産の海洋構成資産の管理を支援するワークショップを開催しています。コモドドラゴンの生息地として有名ですが、サンゴ、魚、海鳥、カメなど、さまざまな生き物が生息しています。世界遺産委員会は、世界遺産をはじめとする遺産全般の保全・管理において、先住民族、地域社会、住民の参加が極めて重要であることを、世界遺産委員会の5つの戦略目標の一つとして強調しています。このような枠組みの中で、局...[世界遺産-保護、解釈、活用」 2019年11月25日から27日にかけて、ポーランドのカルワリア・ゼブジドフスカで、宗教的関心を持つ世界遺産のサイトマネージャーによる会議が開催され、「世界遺産-保護、解釈、活用」についての議論が行われました。世界遺産担当者会議「世界遺産-保護・解説・活用」 ...人・自然・文化」コースは、純粋な遺産保護から、社会全体と遺産（自然・文化）の両方のケアへのパラダイムシフトに貢献することを目的としています。その目的は、サイトマネジメントに携わる人々が、...の本質的な人的要素（個人とコミュニティ）に対する理解を深めることです。2019年11月14日～18日、ドイツ・ヴィルム島この国際専門家のワークショップでは、世界遺産が2020年以降の生物多様性世界枠組みの形成に貢献できるよう、オーダーメイドのアクションプランとタイムテーブルを策定する予定です。この結果は、ユネスコ世界遺産条約や生物多様性条約のプロセスに反映されます。野心的な戦略に沿って</w:t>
      </w:r>
    </w:p>
    <w:p>
      <w:r>
        <w:rPr>
          <w:b/>
          <w:color w:val="FF0000"/>
        </w:rPr>
        <w:t xml:space="preserve">サムネイル</w:t>
      </w:r>
    </w:p>
    <w:p>
      <w:r>
        <w:rPr>
          <w:b w:val="0"/>
        </w:rPr>
        <w:t xml:space="preserve">PSG：ネネ・イブラヒモビッチ、トレーニングセッションで口論 PSGは公式戦での初勝利を待ち望んでいるが、首都圏のクラブではドレッシングルームでエゴのミニクライシスが起こっているようだ。水曜日に行われたルーティン・トレーニングで、ネネとズラタン・イブラヒモビッチが口論になった件である。スウェーデン人選手は、ブラジル人選手とボールを奪い合っていたが、後者のタックルを良しとしなかった。ブラジル人選手からタックルを受け、それに反応して殴りかかったと、木曜日のLe Parisien紙が報じている。2人の選手は、チームメイトによって引き離されることになった。パリのチーム内には緊張感が漂っている。選手が活躍するだけでなく、チームが良いプレーをすることも大事なんだ」と語った。11人の超強力な選手がいるが、チームの5、6割が非常に優秀で残りは平均的な選手である場合、多くの悪い選手がいる（デシャンを見て、彼は最も技術的な選手ではなかったが、彼の武器（体格）で戦った）戦いか？不良が増えた！？jambon31が言うように、彼らを国に帰してあげましょう!もったいない、もったいない、もったいない...この美しい世界観で、好きになりたいと思わせるのに、演奏している姿を見ると......。なんという災難でしょう。PSGってマルセイユじゃなかったの！？今シーズンのパリジェンヌは我々を笑わせてくれそうだ！ 彼らはフィールドよりもそこが良い！ プレーを続けろ！ 大好きだ ...................mdr こんなにお金がかかるなんて、もったいない......。PSGにはスポーツがあるが、苦戦している!"ああ、バジー" "私より300万円も多くもらってる"</w:t>
      </w:r>
    </w:p>
    <w:p>
      <w:r>
        <w:rPr>
          <w:b/>
          <w:color w:val="FF0000"/>
        </w:rPr>
        <w:t xml:space="preserve">アイディーファイブイチ</w:t>
      </w:r>
    </w:p>
    <w:p>
      <w:r>
        <w:rPr>
          <w:b w:val="0"/>
        </w:rPr>
        <w:t xml:space="preserve">06 84 52 19 7606 07 36 00 9006 89 53 65 2406 84 52 19 76 AUTUMN: 悪い週末、良い月曜日...天気予報によればね。      メーリングリストに登録するのもそれほど手間ではありません。「定年退職者、専業主夫、休日出勤者、休暇中の方に、新しいイベントのご案内です。より多くの情報7月と8月は、この日曜日に共通の原因を作ることができ、他の場所で交通渋滞は非常にスマートではありません       というわけで、気温の低下とそれに伴うにわか雨を利用して...。詳細情報 BUT WHERE IS OURTIGA? BUT WHERE IS OURTIGA?この週末、ここ数週間はほとんど夏日のような天候で、スキーシーズンの終わりを告げる鐘を鳴らしていたかもしれないが、我々はピシャデール地区のリュショネにスキンを引き取りに行った。その...詳細情報 CANTAL'MORAL * カンタリアン山塊にはまだ雪があるかと聞かれたら、答えはイエスです！（笑）。答えは「YES」です。この3月16日（土）、その疑問がくすぐられ、私たちは自分の目で確かめに行ってきました。穏やかな夏が長く続いた後、私たちは、...この日は、コーヒーポットが溢れ、その後、ルルゲス牛舎へのアクセス道路は、少なくとも私たちの車では通行不能になった。詳細はこちら</w:t>
      </w:r>
    </w:p>
    <w:p>
      <w:r>
        <w:rPr>
          <w:b/>
          <w:color w:val="FF0000"/>
        </w:rPr>
        <w:t xml:space="preserve">イド52</w:t>
      </w:r>
    </w:p>
    <w:p>
      <w:r>
        <w:rPr>
          <w:b w:val="0"/>
        </w:rPr>
        <w:t xml:space="preserve">私たちの農場は、1世紀以上にわたって家族の間で受け継がれてきました。何世代にもわたって、父から子へ、新しい知識を取り入れながら、実践と助言が受け継がれてきたのです。現在も、昔と同じように、高級グルメの方々に喜ばれる高品質の製品を提供することができるのです。ドメーヌはボジョレー地区のロマネッシュ・トランにあり、マコンから14km、リヨンから56kmのところにあります。 私たちの情熱を共有するために、いつでも大きな喜びをもってお客様をお迎えいたしますので、ご遠慮なくお越しください。私たちは「France Passion」スキームに登録し、この美しい地方に立ち寄りたいモーターホームのために1泊以上の駐車スペースを提供しています。</w:t>
      </w:r>
    </w:p>
    <w:p>
      <w:r>
        <w:rPr>
          <w:b/>
          <w:color w:val="FF0000"/>
        </w:rPr>
        <w:t xml:space="preserve">イド53</w:t>
      </w:r>
    </w:p>
    <w:p>
      <w:r>
        <w:rPr>
          <w:b w:val="0"/>
        </w:rPr>
        <w:t xml:space="preserve">自動車、バイク、スクーターなどの保険契約が、事故、保険料の未払い、血中アルコール濃度検査陽性などにより、解約された場合。あなたをカバーすることに同意する他の保険会社を見つけることができません。どうすればいいのでしょうか？複数の保険会社から拒否された場合は、CTO（Central Tariff Office）を呼び出すことができます。この団体は、すべてのドライバーが強制加入の第三者自動車保険に加入できるようにするために設立されました。ただし、CSTの役割は、他の自動車保険（火災、盗難、全損事故など）には関係ない。</w:t>
      </w:r>
    </w:p>
    <w:p>
      <w:r>
        <w:rPr>
          <w:b/>
          <w:color w:val="FF0000"/>
        </w:rPr>
        <w:t xml:space="preserve">アイディー54</w:t>
      </w:r>
    </w:p>
    <w:p>
      <w:r>
        <w:rPr>
          <w:b w:val="0"/>
        </w:rPr>
        <w:t xml:space="preserve">ラ・ボルデは、次のアーティスト・イン・レジデンス・デュオであるアトウッドによる巨大な屋外写真壁画「Foule」を発表し、この街のレジリエンスと人間美を称えたいと考えています。私たちは、エリック・ルブランとジャン・フランソワ・ボルデュを、私たちの壁の内側（と外側）に迎えることができることを誇りに思っています。10月から2021年5月まで、劇場の裏側、2,880平方フィートに展示する予定です。- 近隣の市民を描いた20枚の巨大な肖像画で、その多様性をたたえる。夜には、ビデオマッピングプロジェクションがそれぞれの顔を照らし、前シーズンまたは次シーズンの戯曲からの引用を加えて、彼らの親密な問題を明らかにし、リアルな俳優たちが生きている劇場の一部を映し出します。フォトモンタージュ：アトウッド ラ・ボルデのアーティスティックディレクターであるミシェル・ナドーは、現在の状況は、これまで以上にクリエイティブであることが求められていると認識しています。ステージに載せる」ことができないものは「まとめる」ことが必須です。演劇は環境に根ざしたものであり、その環境には美と光と人間の存在が必要です。演出」ができるようになるためには、「まとめる」ことが不可欠です。演劇は環境に根ざしたものであり、その環境には美と光と人間の存在が必要です。アトウッドのボルデュックとルブランにとって、それはレジリエンスの象徴である。このプロジェクトは、私たちが体験している出来事より前に構想されたものですが、アートを通じて人々を結びつける必要性から、理にかなっていると思います。一緒に作りながら、より大きなムーブメントを作りたい。このプロジェクトは、私たちが知っている出来事よりも前に構想されたものですが、アートを通じて人々を結びつける必要性には意味があると思います。一緒に作るからには、より大きなムーブメントを作りたい。ラ・ボルデ社は、このプロジェクトの主要部分を秋に実施するため、ラ・シテ・リモイルーの住民、およびパートタイムや遠距離でこの地を訪れるすべての人々に、107,860人の住民ひとりあたり10セントの資金提供を呼びかける参加型キャンペーンを開始しました。7月3日、102%で目標を達成したことに、誇りと感動を覚えました。集まった11,031ドルは、壁画の印刷費をすべてまかない、何よりも地域全体を巻き込む象徴的な存在となります。総費用は10万ドル以上で、他にもまだ提示されていないコンポーネントがあります。動画「The Hive」はこちらからご覧ください。2019年～2020年のワルティン・パントワに続き、ラ・ボルデは2年目のビジュアルアートのレジデンスをその壁の中で提供します。2020年から2021年にかけてのアトウッドは、私たちの劇場にとって、ドラマと他の芸術表現との対話を継続する機会です。公共空間での大規模なプロジェクト（ルブラン）や、非典型的な人間の現実に関する写真シリーズ（ボルデュ）など、二人は4年以上にわたり、ケベック市の多くの文化施設と共同で芸術活動を行っている。フーレを中心に経験豊富なクリエイターを囲い込んでチームを完成させた。アトウッドが制作した過去のプロジェクトについては、atwood.studioをご覧ください。 Jocelyne Bellemare - Geneviève Bergeron - Sara Côté Vaillant - Sophie Despins - Guillaume Durand - Ludovic Fouquet - Line Gendron - Nicolas Gendron - Claudine Hébert - Claire Mainguy - François Pouliot - Dominique Richard - Benoît Vanbeselaereお問い合わせ先： プレスリレーションズオフィサー Marie-Josée Lépine contact@mariejoseelepine.com ラ・ボルデ社 スペシャルプロジェクトマネージャー Rosie Belley、プロジェクト</w:t>
      </w:r>
    </w:p>
    <w:p>
      <w:r>
        <w:rPr>
          <w:b/>
          <w:color w:val="FF0000"/>
        </w:rPr>
        <w:t xml:space="preserve">アイディー55</w:t>
      </w:r>
    </w:p>
    <w:p>
      <w:r>
        <w:rPr>
          <w:b w:val="0"/>
        </w:rPr>
        <w:t xml:space="preserve">bashからzshへの乗り換え zshを賞賛する記事をよく見かけるので、bashからzshへの乗り換えを考えています。私はコマンドラインの経験者ですが、基本的なことはほとんど同じだと思います。そこで、引越しのメリットを生かすコツと、気をつけるべき落とし穴を探します。1回の返信につき、1つのヒントをお願いします。一度にすべてを学ぼうとするのではなく、一定のペースで戻ってShellの使い方に追加情報を組み込めるような、小さなチャンクを探しています。おっしゃるとおり、zshはbashname__と似ているところが多いですね。bashname__ にはない機能があり、非常に効率的に拡張することができます。この移転をある種の革命と考えるのではなく、日々の仕事に役立つ進化の積み重ねだと考えてください。以下は、私の.zshrcからのヒントです。個別のヒントがいいと言いながら、この記事は長文です。とはいえ、一つひとつのポイントに目を通すのが賢明です。興味深い部分を ~/.zshr に追加し、ソース ~/.zshrc で再読み込みするだけです。最後のヒント：zshname __のデフォルト（「Emacs」）のキーストローク、キーボードショートカットを覚えてください： ^A ^E ^W Alt-F Alt-B Alt-P ^L ^R です。Altを2つのキー操作に置き換えることができます。Alt-PはESC Pname__と同じです。autoload -U compinit 両側のタブを終了させる setopt completeinword タブの補完は大文字小文字を区別する zstyle ':completion:*' matcher-list 'm:{a-zA-Z}={A-Za-z}'.zstyle ':completion:*:killall:*' command 'ps -u $USER -o cmd' "Word" の定義を変更、例えば ^ W で。 autoload select-Word-style select-Word-style Shell ls に色をつける。if [[ -x "`whence -p dircolors`" ]]; then eval `dircolors` alias ls='ls -F --color=auto' else alias ls='ls -F' fi ls のショートカット alias ll='ls -l' alias la='ls -a' すべてのオープンシェルに対するストーリー; 10,000 エントリを保存します。このため、./configure などで最後に使ったコマンドを探すのに便利な記憶ツールになります。Alt-P（このように始まる検索コマンド）、^ R（検索履歴）を自由に使ってください。HISTFILE=~/.zhistory HISTSIZE=SAVEHIST=10000 setopt sharehistory setopt extendedhistory ls **/* など、あらゆる拡張グロビングを可能にします。Txt（すべてのテキストファイルを検索）、ls -d *(D)（「.」で始まるファイルを含む、すべてのファイルを表示）。詳しくは、man zshexpnの「FILENAME GENERATION」セクションを参照してください。setopt interactivecomments # インタラクティブプロンプトのポンド記号 "cd ..." の代わりに "...", "cd/usr/include" の代わりに "/usr/include" を入力する setopt auto_cd Belle prompt.PS1='[%T] %[email protected]%m:%~# ' 10秒以上かかるコマンドのCPU使用率統計を表示 REPORTTIME=10 Ubuntuでよく使うコマンドをいくつか alias 'a'。</w:t>
      </w:r>
    </w:p>
    <w:p>
      <w:r>
        <w:rPr>
          <w:b/>
          <w:color w:val="FF0000"/>
        </w:rPr>
        <w:t xml:space="preserve">イド56</w:t>
      </w:r>
    </w:p>
    <w:p>
      <w:r>
        <w:rPr>
          <w:b w:val="0"/>
        </w:rPr>
        <w:t xml:space="preserve">第10回ケンブリッジ・ヘリテージ・セミナー The Future of Historic Cities: Challenges, Contradictions, Continuity Department of Archaeology, University of Cambridge - 18-19 April 2009 論文提出締切：2008年11月15日 過去10年間にわたり、ケンブリッジ・ヘリテージ・セミナーは、ケンブリッジ大学で開かれてきました。2008年11月6日と7日にオリンピアで開催されたこのワークショップは、世界遺産センターとギリシャ文化省がICCROMと共同で主催し、ユネスコ親善大使のMs Marianna Vardinoyannisが資金を提供したものである。このイベントには、...世界遺産センターは、2008年11月3日と4日にユネスコ本部で「先史時代と世界遺産条約：アクションプランと関連するテーマ別研究」と題する国際専門家会議を開催し、先史時代に関する研究の基礎を定義しました。1.アブストラクトまたはポスターは、2008年10月30日までに wh-info@unesco.org および 2009seminar@fuuh.upv.es へ提出し、以下の情報を記載してください（書式参照）。論文またはポスターのタイトル；c.E-mailアドレス電話番号・FAX番号Marc de Montalembert財団は、地中海に関連する文化的発見プロジェクトを奨励するため、7,000ユーロの助成金を提供します。Marc de Montalembert 2009の助成に応募される方は、ファイルおよびプロジェクトの概要を下記までお送りください。マルク・ドゥ・モンタランベール財団Fondation de France40 Avenue Hoche75008 ParisFrance Date ...UNESCO - VOCATIONS PATRIMOINE Fellowship Programme for World Heritage Site Managers は、現在世界遺産の管理、保全、開発に従事している、または近い将来に従事する予定の専門家の能力を強化することを目的としています。このフェローシッププログラムは...第6回フランス世界遺産会議は、2008年10月16日、17日にル・アーブルで開催されます。この会議の伝統に従って、テーマ別の日には、現場での経験を交換し、世界遺産リストに登録されたサイトに特有の問題をより深く検討する機会が提供されます。第6回目となる今回のフランス世界遺産会議では、伝統にのっとり、世界遺産登録地に特有の問題をより深く検討し、現場での経験を交換するためのテーマ別日を設けることにしました。そのため、10月16日は、"ヴェニス "に捧げられた日なのです。2004年に世界遺産委員会で承認された「世界遺産太平洋2009プログラム」の枠組みで、2008年10月13日から17日にかけて、オーストラリアのケアンズで「太平洋諸島世界遺産ワークショップ」が開催されました。オーストラリア信託基金と世界遺産基金の資金援助を受けて、オーストラリアのケアンズで開催されたワークショップです。第2回文化的景観同盟国際会議「場所の精神と開発」 第1回国際会議がスペインのアランフェスで開催され、世界遺産文化的景観同盟が設立されたことを受けて、第2回国際会議が開催されました。フォーラム・ユネスコ-大学と遺産（FUUH）ネットワークの第12回国際セミナーのテーマは、遺産保全の将来と地域社会、都市、市民社会全体の発展にとって、野心的かつ極めて重要なものです。アーバンランドスケープという概念 ...巡回展。大地と空の間：モンサンミッシェルと世界の聖なる山々。多くの文明で、人々は大地と空の間に迷い込んだ聖域を築くために、特別な環境のある山地を選んできた。その中には、ユネスコの世界遺産に登録されているものもあります。このような土地は、日本人の共有財産として認識されています。ICOMOS（国際記念物遺跡会議）の第16回総会と国際学術シンポジウムがケベック市で開催されます。</w:t>
      </w:r>
    </w:p>
    <w:p>
      <w:r>
        <w:rPr>
          <w:b/>
          <w:color w:val="FF0000"/>
        </w:rPr>
        <w:t xml:space="preserve">イド57</w:t>
      </w:r>
    </w:p>
    <w:p>
      <w:r>
        <w:rPr>
          <w:b w:val="0"/>
        </w:rPr>
        <w:t xml:space="preserve">同伴の全面禁止 ・一度に一人のお客様 ・マスク着用が義務化されました。- 到着後、すぐに手の消毒を行います。- トイレはバリアフリーではありません。- 温度を測る - サービス中は携帯電話に触れないようにお願いします。-すべてのものを消毒するために、各予約の間に10分の間隔が空きます。</w:t>
      </w:r>
    </w:p>
    <w:p>
      <w:r>
        <w:rPr>
          <w:b/>
          <w:color w:val="FF0000"/>
        </w:rPr>
        <w:t xml:space="preserve">イド58</w:t>
      </w:r>
    </w:p>
    <w:p>
      <w:r>
        <w:rPr>
          <w:b w:val="0"/>
        </w:rPr>
        <w:t xml:space="preserve">あなたの人生を芸術作品だと想像してください ...それはむしろ奇妙なことだ： - 調査によって、アーティストとしてそれは陰険なビジネスであることがわかった（レイヤーを重ねることによってトラックを隠す...）人は火しか見ない：それは奇妙な計算だ：人は（少し削ることによって）、それが隠しているものをよく見つけるだろう... ...。人々はいたずらに満ちていて、むしろ書くことよりも、彼らは絵画でさえも間隙を見つけることに成功する... 1つが注意する、筆跡を見るために、1つは必要であるものがよく見つける（干し草の中の針でさえ）: それはあなたの運命を読み、あなたが考えるものを知る十分な忍耐である... .... 。絵を描いてあげようか？精一杯の思いで、私の趣味ではないけれど、鉛筆の持ち方は知っている、それがあなたの専門だとしても。白に戻るためにキャンバスを消すかもしれない-気取る余地はない-今：この絵は滑らかだ、警察の指示に従って層は削られ、色からもう何も出てこない、隠れたメッセージがない。 白紙表面が安全になったとも言える。こうして浄化された人生を想像してみよう！ 打ち切り作品への共感。禁断のモノにもう困らない！？溶けたガラスのように滑る、流れるような炎のように血管を流れる、重く赤い、心も体も広がるワインです。舌は枷を外し、口蓋は心地よく厚みを増し、手は柔らかく脂の乗った鉛筆で描きたくなるような、大きく緩んだ身振りを表現している。木炭やランプブラックをふんだんに使い、サンギーヌやポンペイの赤ですべてを描きたい。 物はより大きく、よりぼやけ、色はより鮮明で、近視の人が眼鏡を外したときのように。 しかし何よりも、このワインは心を温めてくれるのである。ヘンリー・ミラー「マルーシの巨像」（Ed. du Chêne, 1948） 旅行日記として、最後に買ったもののラベル、お菓子の紙、バスチケット、シャンプーボトルのピンナップガール、びっくり袋で見つけた小鬼、この間のルナパーク、すべての虫を殺すという製品の広告からの抜粋を保管する。クラブの女性のカード（新しい時代の繁栄が始まる） 恋人だったウェイトレスの髪の束も忘れずに...引き出しの底で待っていたコミックの破れたページも。トニョ・カムニャスの作品には、ラリー・リヴァースやメル・ラモスなど、ポップアートの分野も含まれます。しかし、なぜあなたはもっと強力な手段を使って、あの血まみれの暴君である時間に戦争を仕掛け、私の実のない詩よりももっと実りある助けをもって、あなたの衰退まであなた自身を強化しないのですか？あなたは今、幸せな時間の頂点にいます。そして、未開の処女地は、あなたの生きた花を咲かせたいと願っています。この存在の特質は、時間の鉛筆や私の学校のペンが、人間の目の前であなたを維持することができないもの、つまり内面と外面の美しさを、人生において保持することになるのです。永遠に自分から離れるために</w:t>
      </w:r>
    </w:p>
    <w:p>
      <w:r>
        <w:rPr>
          <w:b/>
          <w:color w:val="FF0000"/>
        </w:rPr>
        <w:t xml:space="preserve">イド59</w:t>
      </w:r>
    </w:p>
    <w:p>
      <w:r>
        <w:rPr>
          <w:b w:val="0"/>
        </w:rPr>
        <w:t xml:space="preserve">テラス、庭、バルコニー、すべてのアウトドアスペースには、スペースを確保し、アウトドアアクセサリーやその他の道具をスタイリッシュに収納するための適切な収納が必要です。トランクやチェスト、食器棚など、実用的でスタイリッシュなガーデン収納ユニットを10個ご紹介します。</w:t>
      </w:r>
    </w:p>
    <w:p>
      <w:r>
        <w:rPr>
          <w:b/>
          <w:color w:val="FF0000"/>
        </w:rPr>
        <w:t xml:space="preserve">イド60</w:t>
      </w:r>
    </w:p>
    <w:p>
      <w:r>
        <w:rPr>
          <w:b w:val="0"/>
        </w:rPr>
        <w:t xml:space="preserve">新しい、派手な正常な政府、ほとんど提供されない火曜日15 2012年5月はオランドにとって厳しい日でした：すぐに彼は植民地の拡大と原子力の誕生（これはすべての面で彼の友人を喜ばせるでしょう、確かではない）の吟遊詩人に敬意を払って終了していなかった彼は、全体の[...]中として、少なくとも激しいサスペンスの後に明らかにしました続きを読む "新しい、派手な正常な政府は非常に少ないを提供"</w:t>
      </w:r>
    </w:p>
    <w:p>
      <w:r>
        <w:rPr>
          <w:b/>
          <w:color w:val="FF0000"/>
        </w:rPr>
        <w:t xml:space="preserve">イド61</w:t>
      </w:r>
    </w:p>
    <w:p>
      <w:r>
        <w:rPr>
          <w:b w:val="0"/>
        </w:rPr>
        <w:t xml:space="preserve">アマゾン、16世紀。エルドラドの地の秘密を探るため、数十人の魂が筏に乗り込む。古いヨーロッパから来た貴族、教会の人々や傭兵、山から来たインディアン、みんな大河の慈悲に身をゆだねるのです。そして、次々と男たちが殺されていく。彼らを狩りに連れて行ったのは、本当にジャガーなのだろうか。森が迫ってくる。狂気が徘徊する。そして、水は流れ続ける。Léo Henry &amp; Jacques Mucchielliは、2008年から2012年にかけて3冊の短編小説集を出版しています。"Sur le fleuve "は彼らの唯一の小説である。</w:t>
      </w:r>
    </w:p>
    <w:p>
      <w:r>
        <w:rPr>
          <w:b/>
          <w:color w:val="FF0000"/>
        </w:rPr>
        <w:t xml:space="preserve">イド62</w:t>
      </w:r>
    </w:p>
    <w:p>
      <w:r>
        <w:rPr>
          <w:b w:val="0"/>
        </w:rPr>
        <w:t xml:space="preserve">"ここから出たら・・・" "殺伐とした雰囲気になる・・・"- ヴェノム』でのクレタス・カサディとカツラ よくある誤解なのですが...2020年10月2日にマーベル／ソニー・ピクチャーズのミステリー映画という位置づけにもかかわらず、『ヴェノム2』は正式な日付が決まっていないんですよね。今、それがある。ヴェノム』続編のタイトルが『Venom: Let There Be Carnage』となり、2021年6月25日に全米で公開されることが決定しましたもし、今からカレンダーが変わらなければ、この映画はスパイダーマン3の3週間前に公開されることになる...それはなさそうだ。ということは、スパイダーマン3部作の第3弾は延期されると見て間違いないでしょう。そして、『ヴェノム：イッツ・ゴナ・ビー・カーネイジ』が動いた今、ひとつだけ悲しいことに、2020年のマーベル／DCコミックのブロックバスターは3本しかない（『ニュー・ミュータンツ』が現れない限り）ことを記しておこう。2015年以来、未公開!- Venom (@VenomMovie) April 21, 2020 Venom: Let There Be Carnageはアンディ・サーキス監督で2021年6月25日に全米公開、主演はトム・ハーディ（エディ・ブロック／ヴェノム）、ウディ・ハレルソン（クレタス・カサディ／カーネイジ）、ミシェル・ウィリアムズ（アン・ウェイング）、リード・スコット（ダン・ルイス）、ナオミー・ハリス（ストライク）、ステファン・グラハムが出演しています。タイトルが金色なのは認めます。見たくなるんですよね。まあ、先にヴェノムがなかったら、そうなっていたかもしれませんね。トム・ハーディが頑張っていたし、同じ監督ではないし、個人的には2作目にも挑戦してみたいです。1作目の成功は全く謎のままです。そのほとんどが不健康な好奇心によるもので、2作目ではもっと欲しくなるようなことがないようにと願っています。ヴェノムが大好きで、キャラクターにすごく憧れていて、ちょっとホラーな映画になりそうだったから行ったんですけど...まあ、PG-13になる前の話ですけどね。でも、私はホラー好きではないので気になりません。でも、映画のテンポは急ぎすぎましたね。2作目については、1作目にはがっかりしたので、見ますが、シンビオートの質感は好きでしたし、カーネイジには大きな憧れがあります。ああ、スパイダーマンから切り離された単独のヴェノム映画に関しては、それ自体がすでに不条理で、このキャラクターには、悪者の傀儡の役割以外の面白さは全く感じませんでした。この映画は、少なくとも、サム・ライミのヴェノムが実はまともだったことを一部の人に理解させるものだ。申し訳ないが、「少なくともこの映画は、サム・ライミのヴェノムが実はまともだったということを理解する人の中にいる」というメッセージが理解できない⇒ヴェノム映画が本当にダサいと思ったのと同じくらい（ハーディは明らかに映画を救っているし、SFXも）、ライミのヴェノムがまともと言うところまで...。MCUは新しい時代へ、アローバースは次の時代へ、DCEUはまだ瓦礫の中から再建中、アニメーションのオリジナルDCユニバースはダークJLで終了... そしてその間、スパイダーバースがある... 実際には悪役ではない悪役が中心になっているか、観客と話をしないヒーロー／アンチヒーローが中心になっているかだ。そうそう、個人的にはキャットウーマンやブラック・ウィドウよりも、ずっと観たい映画なんです。クリアに。DCUは再構築されつつある、そう、壁が高くなりつつあるのだ。</w:t>
      </w:r>
    </w:p>
    <w:p>
      <w:r>
        <w:rPr>
          <w:b/>
          <w:color w:val="FF0000"/>
        </w:rPr>
        <w:t xml:space="preserve">アイディー63</w:t>
      </w:r>
    </w:p>
    <w:p>
      <w:r>
        <w:rPr>
          <w:b w:val="0"/>
        </w:rPr>
        <w:t xml:space="preserve">週刊誌『Impact Médecine』は5月19日号で、インターネットの活用による医師と患者の関係の進化に注目しています。記事より抜粋スクリーン文化の発展や、パソコン、タブレット端末、スマートフォンなどによるインターネットへのアクセスの増大は、医師と患者さんの関係を変えつつあります。ウェブサイトMedicalistes.orgの創設者で、MMT（Medecins Maîtres Toile）協会のメンバーであるシリル・ケメラス医師は、Impact Médecineの取材に対し、インターネットが患者との関係において不可欠な存在になっていることを認めています。患者さんが、「ホームページでこんなことを書いてあったよ」と教えてくれることはよくあります。そして、そうでない場合は、「サーフィンをしているようですが、何か質問はありますか」と聞いてみることもあります。インターネットは、定期的に私の問いかけの出発点になっています。サン・ロマン・デュ・ピュイの開業医ジェラール・ペロル氏は、「患者の質問に答え、ウェブから得た情報を整理し、安心させなければならない」と指摘している。これら全てに膨大な時間がかかり、相談が長引くのです医師は、ウェブ上での患者同士の会話にますます興味を持つようになっています。BVAヘルスケアの調査によると、質問した民間医師の28％が患者フォーラムを訪問し、51％が自分の患者との関係に役立つ情報を見つけたと回答しています。特に希少疾患に関しては、私たちの初期トレーニングが非常に限られているため、患者さんとの対話から多くを学ぶことができます。インターネット上には数多くの健康情報が存在しますが、Conseil National de l'Ordre des Médecins の Jacques Lucas 副会長は、医師が患者のインターネットでの調査に同行することを推奨しています。「Conseil National では、医師に専門サイトを作ることを強く奨励しています。Impact Médecineのこの調査が示すように、インターネットは医師と患者の関係においてますます重要な役割を果たすようになってきています。医療関係者は、新しい技術の重要性を理解しています。あとは、このような患者さんとの関係を支援するツールやサービスを提供することです。</w:t>
      </w:r>
    </w:p>
    <w:p>
      <w:r>
        <w:rPr>
          <w:b/>
          <w:color w:val="FF0000"/>
        </w:rPr>
        <w:t xml:space="preserve">アイド64</w:t>
      </w:r>
    </w:p>
    <w:p>
      <w:r>
        <w:rPr>
          <w:b w:val="0"/>
        </w:rPr>
        <w:t xml:space="preserve">教皇フランシスコ、全体のプログラム！ 2013年3月13日23:18に公開 公約として貧しい人々への近さ、宗教との対話と環境の防衛 新教皇は、したがって、フランシスと呼ばれることを選択しました、彼はこの名前を選択している最初のものです。これは美しいバイタリティを表しています。私は、若い社会人とともにアッシジの旅をして以来、アッシジの聖フランチェスコの姿に心を打たれてきました。この名称の選定には、3つの強い信念をアピールするための気配りが感じられますね。第一は、カトリック教会が貧しい人々に近いということです。アシジのフランチェスコは、商人として成功したキャリアを捨てて、貧しい人々の間で生活していました。私たちの富の生産方法は、もう限界にきているのです。そして、他の共有の方法を発明する必要があります。新法王は、ブエノスアイレスに質素な家を構えるなど、シンプルな生活を送ることができるようになった。この節操のなさを示す強いジェスチャーを見つけてほしいものです。また、群衆に祈りを捧げるよう呼びかけたところから、象徴的なジェスチャーのセンスが感じられます。2つ目は、他の宗教との対話です。アシジのフランチェスコはスルタンに会いに行ったが、中世ではそれは本当の冒険だった。しかし、彼は時間を割いて会いに来てくれた。ベネディクト16世が非難した相対主義に立ち戻るのではなく、私たちは偉大な宗教的伝統が共存する世界に住んでいることを考慮に入れることが重要なのです。3つ目は、環境保護に対する真摯な姿勢です。新法王の選出を知らせる煙突の上にカモメが数分間留まっていたことは、歴史的に記憶に新しい。経済危機の深刻さは、代替となる惑星がない一方で、エコロジーの問題を忘れさせている。フランシスコは、鳥と話すことで知られるアッシジの聖人が示した明るさを忘れることなく、この問題についてキリスト者の再動員を促してくれることを期待しています。PS: ブログで読める他の記事 Cultivate your talents ローマ法王、フランシス、オオカミとレパー 公開日時：2013/03/19 17:03 アシジの聖フランシスは、すでに私たちに内面を磨くように誘う術を持っていました 新法王フランシスの経歴を調べてみると、彼が心理学を学び、教えていることがわかりました。ブエノスアイレスの元枢機卿がフロイトの論文を好んだことは、アルゼンチンがフランスと並ぶ精神分析学の第二の故郷であることを考えれば、アメリカのこちら側では驚くことではありません。私自身は、アシジのフランシスコが無意識について明確に語っていなかったとしても、彼の人生とリンクしていると考えています。2つの例を取り上げます。1つ目は、グッビオの狼との出会いです。この動物は村全体を恐怖に陥れましたが、フランシスコは躊躇することなくこの動物に会い、話をしました。このように行動するためには、自分自身への働きかけが必要です。私たちの存在には、逃げ出したくなるような恐ろしい狼がいないわけではありません。しかし、時には、自分が十分でないこと、人を不愉快にさせること、苦しむことへの恐れなど、名指しで向き合うこともあるのです。アシジのフランチェスコがこの仕事を提案したのは、生涯でこの時だけではなかった。レパーを抱きしめた一節を思い浮かべる。商人という前途有望な職業を捨てることは、すでに彼の勇気ある行動でしたが、ハンセン病患者を受け入れることで、彼は自分自身との和解を始めることができます。ここでもフランソワは、朽ちていくように見えるものを振り返り、そのダークサイドを受け入れるように私たちを誘うのです。</w:t>
      </w:r>
    </w:p>
    <w:p>
      <w:r>
        <w:rPr>
          <w:b/>
          <w:color w:val="FF0000"/>
        </w:rPr>
        <w:t xml:space="preserve">イド65</w:t>
      </w:r>
    </w:p>
    <w:p>
      <w:r>
        <w:rPr>
          <w:b w:val="0"/>
        </w:rPr>
        <w:t xml:space="preserve">2011年を象徴するスポーツ競技 2011年の主なスポーツイベント、特にフランスチームの活躍を振り返ってみましょう。 culture,sport Flo 2011年は、驚きのスポーツもあれば、残念なスポーツもありました。水泳、サッカー、陸上、ハンドボール、自転車、そしてフィギュアスケート。男子ハンドボール世界選手権大会 - 1月13日～30日、スウェーデン レ・ブルーはスペイン、ドイツ、エジプト、チュニジア、バーレーンと予選ラウンドのグループAに入り、グループ1位通過（4勝1分け）となる予定です。準決勝では、フランスはスウェーデンと対戦し、29-26で勝利した。決勝戦では、デンマークがフランスのハンドボーラーに37対35のスコアで敗れ、優勝した。デンマークが銀メダル、スペインが銅メダル、スウェーデンが4位となりました。フランスは2009年にすでにハンドボールの世界チャンピオンになっていたので、そのタイトルを保持し、今ではこの偉業を達成した数少ないチームの1つとなっています。フランス人のニコラ・カラバティックがチャンピオンシップのベストプレーヤーに選出されることになった。欧州フィギュアスケート選手権大会 - 1月24日～30日、スイス フィギュアスケートは十分に語られていませんが、語られるべきものです。2010年のオリンピックでブライアン・ジュベールが16位と惨敗し、彼の同性愛嫌悪発言（カナダの審査員が「しばしば同性愛者」のスケーターの「女々しい」スタイルを考慮して投票基準を修正したと非難）が物議を醸してから、他のフランスのスケーターにはあまり興味が持たれなくなりました。男子では、若き日のフローラン・アモディオが、ブライアン・ジュベール、トーマス・バーナーを抑えて金メダルを獲得した。女子では、マエ＝ベレニス・メイテが9位に入賞しました。ペアでは、アデリーヌ・カナック、ヤニック・ボヌール組も9位に入賞する予定です。そしてダンスでは、ナタリー・ペシャラ選手とファビアン・ブルザ選手がロシアとアメリカを抑えて金メダルを獲得し、ペルネル・キャロン選手とロイド・ジョーンズ選手は9位でフィニッシュする予定です。2014年オリンピックのゲートには、いい人がいっぱい！？ローラン・ギャロス - 5月22日～6月5日、フランス ローラン・ギャロスの男子ドローでフランス人が頂点に立つのは、今年まだありません（これまでで最後に決勝に残ったのは、1988年のアンリ・ルコント選手です）。ガエル・モンフィスは、準々決勝でロジャー・フェデラー（将来の決勝進出者）に3セットで敗れ、決勝進出はなりませんでした。ラファエル・ナダルは、ビョルン・ボルグの記録に並ぶ6度目の優勝を果たしました。女子の方は、マリオン・バルトリ選手が準決勝に進出します。イタリアのフランチェスカ・スキアボーネに2セットで6-3 / 6-3と大敗する。後者は、グランドスラム大会のシングルスで優勝した史上初のアジア人女性である中国の李娜（6-4 / 7-6）に決勝で敗れるでしょう。男子障害者大会では、フランスのニコラス・ピーファー選手が決勝に進みましたが、オランダのマイケル・シェファース選手に7-6 / 6-3の2セットで敗れました。女子ワールドカップ-6月26日～7月17日、ドイツ 女子サッカーフランス代表は、2度目のワールドカップ予選で大活躍する。1次リーグでフランスはドイツ、カナダ、ナイジェリアとグループAを組み、ドイツに次ぐ同グループ2位（2勝1敗）となる予定です。準々決勝ではフランスがイングランドを下したが（1-1）、準決勝ではアメリカがイングランドを下してその進出を阻止した（3-1）。3位決定戦では、フランスはスウェーデンに敗れ（2-1）、3位で決勝進出を果たしました。</w:t>
      </w:r>
    </w:p>
    <w:p>
      <w:r>
        <w:rPr>
          <w:b/>
          <w:color w:val="FF0000"/>
        </w:rPr>
        <w:t xml:space="preserve">イド66</w:t>
      </w:r>
    </w:p>
    <w:p>
      <w:r>
        <w:rPr>
          <w:b w:val="0"/>
        </w:rPr>
        <w:t xml:space="preserve">ドメーヌ・ミシェル・マニエンの後継者であるフレデリック・マニエンは、ワイン生産者としての幸運な運命と並行して、コート・ド・ニュイのグラン・クリュを通じて自身の名を冠した会社を導いています。ホリスティックな精神に基づき、フレデリックは2010年にビオディナミによるブドウ栽培を行うという大胆な選択をしたのです。この哲学は、ブルゴーニュのテロワールと完全に調和し、ワインにこれまで以上に完成度の高い品質をもたらします。ここでは、自然が支配し、ワインメーカーがそれに寄り添い、そのハーモニーの表現を飲むことができるのです。</w:t>
      </w:r>
    </w:p>
    <w:p>
      <w:r>
        <w:rPr>
          <w:b/>
          <w:color w:val="FF0000"/>
        </w:rPr>
        <w:t xml:space="preserve">アイディー67</w:t>
      </w:r>
    </w:p>
    <w:p>
      <w:r>
        <w:rPr>
          <w:b w:val="0"/>
        </w:rPr>
        <w:t xml:space="preserve">ダーレン・アロノフスキー監督の『ブラック・スワン』に出演した天才ダンサーで振付師のベンジャミン・ミルピエは、本作のおかげで愛と成功を手に入れたのです。撮影現場で知られるナタリー・ポートマンのコンパニオンは、今や一流ブランドのヘッドライナーとして活躍しています。ガラのために、イヴ・サンローランの自由人としてのイメージを語ることに同意してくれたが、スターダンサーとしてのステータスも語り尽くしている。ガラ：一般的な化粧品の話もされるのですか？ベンジャミン・ミルピエ：正直、あまり好きではないし、トイレにこもって生活しているわけでもないんです必要最低限のもの、つまりWeledaのフェイシャルケアとBumble and Bumbleのシャンプーを使っていますよ。Gala：映画（ブラック・スワン）でも、ダンス界を非常に痛々しく、ほとんど倒錯的に描いていますが...。 B.M： ちょっと大げさですが、それなりのリアリティはありますね。偉大なクラシックバレエ団（彼はニューヨークシティバレエ団に所属している）では、鏡との絶え間ない、歪んだ関係があるのです。トップアスリートと競走馬が同時にブリンカーを装着しているようなものですね。Gala: イヴ・サンローランの冒険のほかに、どのようなプロジェクトがあるのですか？B.M.：現在進行中の振り付けや、アメリカでのダンス公演があります。また、カメラの後ろに回ってダンスを撮影し、視聴者の視点を利用したいと強く思っています。ハリー王子が女王に「その場に置かれた」：「彼はまさに無礼だった</w:t>
      </w:r>
    </w:p>
    <w:p>
      <w:r>
        <w:rPr>
          <w:b/>
          <w:color w:val="FF0000"/>
        </w:rPr>
        <w:t xml:space="preserve">アイディー・68</w:t>
      </w:r>
    </w:p>
    <w:p>
      <w:r>
        <w:rPr>
          <w:b w:val="0"/>
        </w:rPr>
        <w:t xml:space="preserve">ピンボールボタンの持ち運びはできません。ピンボールマシンは欧州モデルなので、...2,400円CentreBlois2014年10月15日No�lコンサート私たちのピアノボーカルデュオorph�eは、特にノールズを中心としたレパートリーを提供し、あなたのすべてのイベント：ノールズコンサート、年末年始のレセプションに適応しています...。Contact me�le-de-FranceParis 18�me ardts05 October Rock 6 time workshop (rock�n� roll) d�s 19h � villeneuve d'ascqLearn to dance rock' n' roll (rock 6 time)! If you are looking for versatile singer, I offer my services with professional quality material... don't hesitate� contact me ...あなたが多才な歌手をお探しでしたら、私は、プロ品質の素材を使ってサービスを提供します。連絡先�ルドフランスTorcyApril 23, 2014Transformist ショー - キャバレー revueLadymaxx確認transformistアーティストソロであなたを提供したり、いくつかの測定上のキャバレータイプのショーを持っている適応��あなたの好みとあなたのクライアント�ル� ...Contact me�le-de-FranceParis 1st ardt02 December 2013 Pages: 1 About Choose country: classified free ads.Wannonce.comは、中古品を売りたい、買いたいという個人またはプロの広告主のために、カテゴリー別に分類された無料のクラシファイド広告サイトです。寄付のクラシファイド広告������������������������。</w:t>
      </w:r>
    </w:p>
    <w:p>
      <w:r>
        <w:rPr>
          <w:b/>
          <w:color w:val="FF0000"/>
        </w:rPr>
        <w:t xml:space="preserve">イド69</w:t>
      </w:r>
    </w:p>
    <w:p>
      <w:r>
        <w:rPr>
          <w:b w:val="0"/>
        </w:rPr>
        <w:t xml:space="preserve">本規約は、芸術家であるPhilippe Mariaudが本サイト（www.amarudi.com）において提案するサービスを規定するものです。本規約は、購入者がいつでも本サイト（www.amarudi.com）にアクセスし、閲覧することができるようになっています。第1条 - 目的：本販売約款は、芸術家と購入者の間の関係、各当事者の権利および相互義務、ならびに注文手続きの各段階を排他的に定義することを目的としています。販売対象は法定年齢に達しているお客様です。第2条 商品：芸術家・作家は、自らが執筆・出版した著作物の販売を提案する。商品は在庫限りの販売となります。ご注文いただいた商品が入手不可能となった場合、その旨をできるだけ早く電子メールまたは郵送にてお知らせします。第3条（価格）： 絵画、イラスト原画については、希望者のみに価格を提示し、両者で交渉することができる。書籍やポスターについては、サイト内のオンラインショップで価格を確認することができます。価格はユーロ（€）で表示されています。VAT は適用されません（CGI の art. 293 B）。価格には、フランス国内への送料が含まれています。製品は、代金が全額支払われるまで、著者に帰属します。第4条（注文）：オンライン購入の場合、購入者はアカウント開設による本人確認と、注文の送信に必要な情報を提供する必要があります。買い物かごはいつでもアクセス可能で、購入した商品の内容を正確に把握し、支払いを行うことができます。第5条（支払い）：小切手、銀行振込、クレジットカードの3種類の支払い方法が可能です。支払い時に利用規約を確認することができます。なお、クレジットカードでのお支払いには、PayPalのアカウント開設は必要ありません。第6条（配送）：配送は、コリッシモが追跡可能な状態で行います。購入者に発送をお知らせするメールが届きます。商品は、購入者のリスクで移動します。購入者は、小包の到着時に商品の良好な状態を確認する必要があります。輸送日数は、フランス国内で2～4営業日です。この時間は目的地によって異なる場合があります。配送は、お客様が口座開設時に指定された住所に行われます。第 7 条 - 撤回権：注文者は、注文書を受け取った日の翌日から 14 日間、製品を元の梱包材に入れ て返品することができます。これは、正当な理由なく、また違約金を支払うことなく行うことができます。返送料のみ購入者の負担となります。この撤回期間は、デジタル商品には適用されません。第8条 - 機密保持：情報処理、ファイルおよび自由に関する1978年1月6日付法律第78-17号に基づき、著者は、いかなる方法においても、購入者の詳細情報を伝達しないことを約束します。第9条 - 紛争：本契約関係から紛争が生じた場合、購入者および著者は、法的措置の前に、友好的な解決を図ることに同意するものとします。紛争が生じた場合は、ご自宅の最寄りの裁判所の書記官室に行くことができます。</w:t>
      </w:r>
    </w:p>
    <w:p>
      <w:r>
        <w:rPr>
          <w:b/>
          <w:color w:val="FF0000"/>
        </w:rPr>
        <w:t xml:space="preserve">イドナナ</w:t>
      </w:r>
    </w:p>
    <w:p>
      <w:r>
        <w:rPr>
          <w:b w:val="0"/>
        </w:rPr>
        <w:t xml:space="preserve">モデレータ：モデレータこんにちは（内部の写真付きプロジェクト）私は古いfofoからtyp_r_acing 、および私は正しいスペルで新しいアカウントを作成しました（私は "e "を忘れた）TO KNOW INCLUDING 。-Piaggio RossaMica 赤色塗料に黄色のラメ。とニスのダブルコート（彼女は塗装のために今週の月曜日を残している） -指の翼（サメの歯） - Hidキセノンキットとフロントエンジェルアイ - 下半身（もう名前がわからない） - GReddy line prelude 5g - 15mm track widener - WINGS WEST COMMANDO spoiler - Team vynil - カーボンボンネット（まだどのモデルか知らない） - 赤いHエンブレム - ソーラーフィルムでウィンドウをティント.......どんどん入れていきますよ!チタンのModifsはこちら : Re: Salut (Project with pictures inside) Jolie Projet , bon courage pour la suite C'est nickel les jantes d'ITR ! si je pouvais...a+ - Samurai Luder - 車両：Honda Prelude 3G phase II and phase I Re: Hi (Project with inside pictures) It's better spelled :p Re: Hi (Project with inside pictures) A 2.2 Stock with white DC5 rims and lowered, 私はかなりファンです......サーキットに似合うレーシングルック、少ない。まあ、人それぞれですが、プロジェクト頑張ってください - 車両：3G swap H22 JDM - Kilometers: 200000 - Location: BORDEAUX Re: Salut (Project with Photos inside) and +1 for rims it fits like glove Re: Salut (Project with Photos inside) - 車両：5G Eucalyptus green！！！！！！！（笑）。=), 2G, 1G - Kilometers : 250000 Re: Salut (Projet vec Photos inside) et tu veux la repindre ?ピュレ、エル メチャメント スブリム テル クエ ラ ラ !!! incroyable, une teinte collector, et ULTRA CLASSE.en plusvec les riantes itr blanche, excellent choix !!!!!!!ようこそHPCへ enjoy happy new HPC!- 車両：1G SN52×2/4G BB3/Civic SFB/3G RC/Accord CE2 Re: こんにちは（中の写真付きプロジェクト） - Senshi Luder - 車両：プレリュード5G 2.0 =&gt; 2.3 - 部署：77 Re: こんにちは（中の写真付きプロジェクト）話題を掘り起こします！！！！！！！！！！！！！！（笑）。このプレリュードの色をお願いします ・車両：5G 2.0I ・走行距離：85000 ・部署：62 Re: こんにちは（中に写真があるプロジェクト） このプレリュードはもともと青だったということはわかるのですが、参考になりますか？簡単な依頼ではないのですが...。画像検索エンジンは何も教えてくれない。著者の投稿を見ると、ブログへのリンクがあり、引用している記事があります：出典：http://kyokugen-team.over-blog.com/arti ...23646.htmlsource: http://kyokugen-team.over-blog.com/arti ...23646.html色？秘密 だから、あなたがこのPMで、あるいは彼のブログを通じて著者に連絡することを管理しない限り、色を見つけることは、私は不可能だと思います！編集：この記事の中にメールアドレスがあります、それを試してください - あなたは知らない：http://kyokugen-team.over-blog.com/arti ...79479.html - センシ・ルーダー - 車両：プレリュード5G 2.0 =&gt; 2.3 Re: こんにちは（中に写真入りプロジェクト）</w:t>
      </w:r>
    </w:p>
    <w:p>
      <w:r>
        <w:rPr>
          <w:b/>
          <w:color w:val="FF0000"/>
        </w:rPr>
        <w:t xml:space="preserve">イドナナ</w:t>
      </w:r>
    </w:p>
    <w:p>
      <w:r>
        <w:rPr>
          <w:b w:val="0"/>
        </w:rPr>
        <w:t xml:space="preserve">あなたの髪をまっすぐにする方法？ あなたが巻き毛、波状、アフロまたはちょうど少し反抗的な髪を持っているとき、あなたはそれがすべての滑らかな、すべてのストレート、例えばストレートアイロンを使用してすべてのソフトにするために、あなたの髪をまっすぐにしたい。 それは完璧なストレート効果を得ることは必ずしも容易ではないとあなたはそれが使命であると言うことができるアイロンを使用せずに不可能である。使いやすく、実用的なので、すぐにファンになってしまいますし、旅行用のアイロンもあるので、これがないと困るんですひとつはアイロンの選び方、もうひとつはヘアアクセサリーを使ったスタイリングの方法です。この2つの質問に対する答えをご紹介します。縮毛矯正のやり方は？どのようにあなたの髪のストレートアイロンを選択するには？ 決して良いストレートアイロンなし良いストレートは、良いブランドを選択し、それは価格を置くと失望しないようにプロの鉄から購入することをお勧めしますが、時には良い計画を持っている友人とあなたもお知らせください。縮毛矯正をする前に、髪が完全に乾いていることがとても重要です。 お好みで乾かしても構いませんが、非常に乾いた髪に使用してください。ヘアバンドについて詳しくはこちらアイロンで髪をまっすぐにする方法とは？それから、ストレートの手順は簡単で、1本につき4cm以下の太さの髪をまっすぐにすることになります。アイロンを開き、ストレートアイロンのプレートで毛束を通し、根元に近づけすぎないように注意しながら、1本の毛束を2～3回ストレートにします。練習すれば上達することを忘れないでください。縮毛矯正後は、ヘアケア製品をつけてキープする必要があります。縮毛矯正を考えているのであれば、全くダメージを与えないということは不可能ですが、ダメージを少しでも軽減し、髪を保護するために、様々なクリームや製品を髪に塗布することができます。また、髪が濡れたままの状態でアイロンを使うのはNGです。ドライヤーで髪をまっすぐにする方法とは？日本の芸者さんのような美しい髪、棒のようにまっすぐで深い黒髪は、誰もが憧れるものです。しかし、すべての女性がその遺伝子を持っているわけではないので、この夢のような髪を手に入れるための別の解決策を紹介します。結婚式のヘアアクセサリーをすべて探す一日中、ストレートヘアをキープするには？髪の構造を背骨のようにまっすぐにすることで、髪を硬くすることからなるソリューションです。深部まで作用するため、永久的な矯正、少なくとも4カ月から6カ月間持続する矯正が可能になります。このタイプの縮毛矯正は、すべてのタイプの髪に行うことができますが、巻き毛、くせ毛、あるいは縮れ毛にはさらに適しています。ヘアゴムの新しいコレクションは、圧倒的に美しいです。ヘアジュエリーを購入するためのより多くのヒント。手早く縮毛矯正する方法とは？日本の縮毛矯正は基本的にとてもシンプルです。まず、従来の方法、つまりストレートアイロンやセラミックプレートで髪をまっすぐにすることです。カラーリングのヘアケア。しかし、このテクニックはすぐに元の髪に戻るので、短時間しか続かないことは皆さんもご存知でしょう。ですから、この最初のストレートの後は、与えた形状を維持できるようなストレート剤を使う必要があります。一本一本塗布し、30分ほど放置します。その後、もう一度縮毛矯正をして、最後によく乾かせば仕上がりは保証します。</w:t>
      </w:r>
    </w:p>
    <w:p>
      <w:r>
        <w:rPr>
          <w:b/>
          <w:color w:val="FF0000"/>
        </w:rPr>
        <w:t xml:space="preserve">アイディー72</w:t>
      </w:r>
    </w:p>
    <w:p>
      <w:r>
        <w:rPr>
          <w:b w:val="0"/>
        </w:rPr>
        <w:t xml:space="preserve">Association des Amis de la Ville et de la Cité de Carcassonne 1927年設立 Association des Amis de La Ville et de La Cité de Carcassonne: Maison des Associations Place des anciens combattants d'Algérie et d'Afrique du Nord 11000 Carcassonne 06.61.39.04.88 協会の目的 「カルカソンヌの町とその記念碑、美術品コレクションに関心を持つすべての人々を集め、その評判を高め、コレクション、特に美術館と図書館のコレクションを豊かにするために精神的、経済的支援を行うこと」 副会長*アラン・ピニョン（2015年より） 元副会長：クロディーヌ・デボルド、レジーヌ・トルト＝ノゲス、ジャン・カゾー。創立副会長：エミール・オリーブ、シャノワン・カルス、ジョルジュ・ラノワール ピエール・ジャコメルPhoto: Jean-Luc Bibal / La Dépêche du Midi---------- ピエール・ジャコメルがカルカソンヌで行った仕事に関する展覧会を見に来れるのはあと数日だけである。オード市科学研究会、カルカソンヌ芸術科学アカデミー、市友会会員。1995年以来、ピエール・ジャコメーラは、私たちの町の大小の歴史とその住人たち、ささやかなものから有名なものまで、14冊の本を書き、イラストを描いてきました。ユニークな作品、金曜日まで一部公開 ----------Pierre Giacomel展覧会は4月20日（金）午後4時から午後7時までです。</w:t>
      </w:r>
    </w:p>
    <w:p>
      <w:r>
        <w:rPr>
          <w:b/>
          <w:color w:val="FF0000"/>
        </w:rPr>
        <w:t xml:space="preserve">イド73</w:t>
      </w:r>
    </w:p>
    <w:p>
      <w:r>
        <w:rPr>
          <w:b w:val="0"/>
        </w:rPr>
        <w:t xml:space="preserve">メルキュール・ワガワガへのご来訪をお待ちしております。新しく改装されたメルキュールワガワガホテルは、エレガントで洗練された空間を提供します。便利な場所にあり、様々な寝具を備えた86室の自炊式の部屋とフラットを提供しています。モダンな客室と設備、市内屈指のレストランや主要ビジネス街へのアクセスも便利です。快適なベッド、薄型テレビ（無料Foxtel付）、敷地内駐車場があります。メルキュールホテルは、ワガワガで最もお得なホテルです。リヴァリーナの中心部に位置し、マランビジー川が流れるワガワガは、ニューサウスウェールズ州最大の町です。ここでは、美しい自然、軍事的歴史、農業などを楽しむことができる。4,332件のレビュー とても良い寝具です!寝具が素晴らしい。でも、それだけではメルキュール．プールはデッキチェアがなく、シャワーもなく、トイレも汚い。部屋の前に小さなテーブルと椅子が2つあり、飲み物を飲むのにとても良いのですが、全ての部屋にテーブルがなく、食前酒の時間になると、皆自分の分を取り分け、中には何も持っていない人もいます。</w:t>
      </w:r>
    </w:p>
    <w:p>
      <w:r>
        <w:rPr>
          <w:b/>
          <w:color w:val="FF0000"/>
        </w:rPr>
        <w:t xml:space="preserve">アイディー74</w:t>
      </w:r>
    </w:p>
    <w:p>
      <w:r>
        <w:rPr>
          <w:b w:val="0"/>
        </w:rPr>
        <w:t xml:space="preserve">バラク・オバマ大統領は来週火曜日、ネバダ州を訪れ、第2回大統領就任演説で掲げた優先事項の一つである米国の移民制度改革を議会に要請すると、ホワイトハウスが金曜日に発表した。先週日曜日から始まったオバマ大統領の2期目の最初の出張で、オバマ大統領は「今年中に（壊れた）移民制度を改革するために議会と協力する」必要性を強調すると、米国大統領府は声明で述べている。さらに金曜日には、オバマ大統領は議会のヒスパニック系議員連盟のリーダーたちと会談し、「最優先の立法課題」であるこの問題について話し合いました。大統領府によると、オバマ氏はこのような改革を「足を引っ張ったり、阻止したりすることは許し難い」と考えており、この問題に関して「引き続き先導していく」ことを約束しているとのことである。月曜日にワシントンの中心部で100万人を前にした就任演説で、オバマ大統領は、米国に住む1000万人あまりの不法移民の状況を解決するために、そのような改革に取り組むと約束した。米国を「可能性の国」と見なす希望に満ちた移民を受け入れるより良い方法を見つけるまで、また、優秀な若い学生やエンジニアが国外追放されるのではなく、我々の労働力に加わるまで、我々の旅は終わらないだろう」と述べた。2010年末にオバマ大統領が推進したこの改革は、共和党の反対により議会で否決され、その後、共和党は米国の立法府への支配を強めている。しかし、11月6日の選挙で、米国で最も急速に増加している少数民族であるヒスパニック系有権者が民主党に大量に投票したことを受けて、保守系の選出議員からは、この問題に対してより柔軟に対応することをほのめかす声も聞かれる。</w:t>
      </w:r>
    </w:p>
    <w:p>
      <w:r>
        <w:rPr>
          <w:b/>
          <w:color w:val="FF0000"/>
        </w:rPr>
        <w:t xml:space="preserve">イド75</w:t>
      </w:r>
    </w:p>
    <w:p>
      <w:r>
        <w:rPr>
          <w:b w:val="0"/>
        </w:rPr>
        <w:t xml:space="preserve">White Birches Motelのよくある質問 White Birches Motelの近くにある人気の観光スポットを教えてください。近隣の見所には、ティンバー ティナのグレート メイン ランバージャック ショー (2.5 km) 、ワイルド アカディア ファン パーク (2.5 km)、ルースター ブラザー コーヒー ロースターズ (2.5 km) などがあります。ホワイトバーチス・モーテルで受けられるサービスをいくつか挙げてください。人気の高い設備には、無料のWi-fi、無料の駐車場、オフサイトのボーリングなどがあります。White Birches Motelの客室にはどのような設備がありますか？主な客室設備は、エアコン、薄型テレビ、冷蔵庫などです。White Birches Motelでは、どのような食事や飲み物が楽しめますか？ご滞在中は、無料の紅茶と無料のインスタントコーヒーをお楽しみいただけます。White Birches Motelに駐車場はありますか？はい、駐車場は無料でご利用いただけます。White Birches Motelの近くにはどんなレストランがありますか？例えば、Morton's Moo Homemade Ice Cream、Union River Lobster Pot、Martha's Dinerなどが便利な立地にあります。White Birches Motelではペットの同伴はできますか？はい、基本的にペットの同伴は可能ですが、事前にお電話でご確認いただくのがベストです。White Birches Motelの近くに史跡はありますか？多くの旅行者が、ウッドローン (4.5 km) を好んで訪れます。White Birches Motelは眺めが良いですか？そうそう、このホテルではシティビューを楽しむお客様も多いんですよ。ホワイトバーチス・モーテルはアクセシビリティに配慮した設備がありますか？はい、バリアフリー対応です。具体的な質問がある場合は、事前に電話で問い合わせることをお勧めします。これでは物足りないですか？</w:t>
      </w:r>
    </w:p>
    <w:p>
      <w:r>
        <w:rPr>
          <w:b/>
          <w:color w:val="FF0000"/>
        </w:rPr>
        <w:t xml:space="preserve">アイディー76</w:t>
      </w:r>
    </w:p>
    <w:p>
      <w:r>
        <w:rPr>
          <w:b w:val="0"/>
        </w:rPr>
        <w:t xml:space="preserve">対人関係スキルは、私たちの心身の健康に決定的な影響を与えます。人間関係を良好に保つだけでなく、個人的にも仕事面でも、モチベーションの向上、ストレスの軽減、フラストレーションの軽減、コミットメントの強化、寛容さ、自尊心の向上など、さまざまな重要な効果をもたらします。日常的により良い交流をするために、どのような対人スキルを身につければよいかを確認する。@freepik ページ内容 対人関係スキルは、定義上、個人的な、人間的なスキルです。感情、行動、コミュニケーションのスキルがセットになっています。そのため、ノウハウや対人スキルにつながっているのです。個人が目立つこと、群衆から自分を切り離すこと、そして成功することを可能にするのは、対人関係能力なのです。だからこそ、世界がより急速かつ頻繁に変化する状況（技術、競争など）において、対人関係能力は非常に重要な側面となるのです。人間関係を築き、共感を持って接し、耳を傾け、共通の目標に向かって協力し、長期にわたって平和な関係を育むことに貢献することができるのです。イメージしやすいように、今日は、基本的な関係性のスキルは他者とのコミュニケーション能力：明確な言葉で自分を表現し、どんな相手でも効果的で分かりやすいメッセージを構築できる能力です。この概念は、口頭または書面によるコードの習得や情報の伝達をはるかに超えるものです。それは、自分の考えを前面に出し、それを守り、主張する意欲です。コミュニケーションが取りやすいということは、情報を構造化し、フィルターをかけ、本質的な部分を抽出することができることです。コミュニケーションは、理解されなければ効果的ではありません。チームで働く能力：チームで働く能力を持つ人は、知識や情報を共有することで協調性を高める方法を知っています。グループ内の調和を図り、円滑に機能させることに貢献します。チームワークには3つの概念があります。- 集団に属する必要性 ・仲介する必要性 ・世間に認められたい必要性一人で進化することはいつでも可能ですが、私たちはすぐに自分の限界にとらわれてしまいます。Relational Fluency（関係性流暢性）：インターネットユーザーが定義する関係性流暢性とは、新しい人とのつながりを作る際の快適さ、自然さであり、相互信頼を築くために相手と同調し、同じ言語を話し、聞き、理解し、共感するなど、リラックスして親しみを持って人々とコミュニケーションできる資質のことである。それは、より健全で、より調和のとれた人間関係を可能にする資質です。人前で話しやすい：人前で自分を正しく表現する方法を知らないことは、プライベートでも仕事でも、すぐに大きな制約となる。これは、ストレスマネージメントが上手で、自分に自信があることを意味します。見知らぬ人、友人、家族、上司に対して、いかにして説得し、口説き、最善の方法でアイデアを伝えるかを知ることは、次のような場合に極めて重要です。- 自分の権利を主張する、- 結果を出す、- 人生で成功する。聞くこと、理解すること：聞くことはコミュニケーションの最も基本的なステップの一つです。心理学では、「理解」とは、言われたことや書かれたことをもとに、新しい知識を既存の知識と統合することです。一方、「聞く」ことは、概念や観念に親しむことができ、対話がうまくいくための不可欠な条件となります。katemangostar 説得の意味： 説得とは、ある人が他の人を説得する（誰かを信じる、何かをするように誘う、...）プロセスである。説得は、次のような戦略に基づいて行われます。</w:t>
      </w:r>
    </w:p>
    <w:p>
      <w:r>
        <w:rPr>
          <w:b/>
          <w:color w:val="FF0000"/>
        </w:rPr>
        <w:t xml:space="preserve">ななななんと</w:t>
      </w:r>
    </w:p>
    <w:p>
      <w:r>
        <w:rPr>
          <w:b w:val="0"/>
        </w:rPr>
        <w:t xml:space="preserve">クープラン（図書館のための購買コンソーシアム）のウェブサイトでは、図書館が通常買い物をするさまざまなアグリゲーター（＝供給者）を比較するためのツールを公開しました。比較の基準は以下の通りです。出版社の紹介、契約期間、アクセス条件、プラットフォーム機能、購入条件、利用統計、ユーザーへの技術サポート、ユーザーへのトレーニング提供、出版社のマーケティング、テストの可能性、出版社の戦略。&lt;更新&gt; また、コメントで電子書籍リーダーを比較することができますこのウィキを参照してください&lt;/更新&gt; 一方、Publie.netプラットフォームを介してフランソワボンは、制限されたアクセス上のテキストの完全な読み取りを提案し、そうすることを望む図書館や大学へのデバイスの開放を発表しています（BPIとの提携のおかげで）。多くの方にお会いできることを期待しています。経済モデルは洗練され、戦略はもはや臆病でもなく、紙市場に適用されるものの単純なコピーでもなく、用途はますます成熟し、ユーザーはますます要求している。ファッション効果の終焉を反映した用途の成熟：『Educause』2008年3・4月号にMark Nelsonが論文を発表している。マーク・ネルソン氏は、数々の統計調査に基づき、5年後の予測に着手する。5年後： - 「今日の幼稚園児から高校生までの学生は、電子書籍に対する文化的態度が今日の学生とは大幅に異なる状態で大学に現れるだろう。- 市販の電子書籍端末が発売される。- 新しい学習技術は、成熟の転換点に近づいています。- 電子書籍の規格ができつつある。- IP問題は、技術（DRM）かビジネスモデルのどちらかで解決されることがほとんどでしょう。Mark R. Nelson, "E-Books in Higher Education: Nearing the Era of Hype?" （高等教育における電子書籍：誇大広告の時代は終わりつつあるのか？ECAR Research Bulletin, vol.2008年第1号（2008年1月8日発売）</w:t>
      </w:r>
    </w:p>
    <w:p>
      <w:r>
        <w:rPr>
          <w:b/>
          <w:color w:val="FF0000"/>
        </w:rPr>
        <w:t xml:space="preserve">イド78</w:t>
      </w:r>
    </w:p>
    <w:p>
      <w:r>
        <w:rPr>
          <w:b w:val="0"/>
        </w:rPr>
        <w:t xml:space="preserve">プロセスの最適化 「モーション・インテリジェンス」から「ビジネス・インテリジェンス」に至る当社のソリューション 当社の自動搬送システムは、企業内の搬送と材料の流れを簡素化し、加速させるだけではありません。インテリジェントなソフトウェアと簡単なモジュール化により、高効率な車両群を形成し、プロセスを最適化するために協調して使用することができます。さらに、ストーブリ製WFT AGVフリートは、生産工程を管理するために使用できる貴重なデータパッケージを提供します。より速く、より個別な生産、より短いダウンタイム、より良いパフォーマンスのために。このようにして、ストーブリWFTの自動搬送システムは、モーション・インテリジェンスからエッジおよびフリート・インテリジェンスを経て、ビジネス・インテリジェンスへと発展していきます。</w:t>
      </w:r>
    </w:p>
    <w:p>
      <w:r>
        <w:rPr>
          <w:b/>
          <w:color w:val="FF0000"/>
        </w:rPr>
        <w:t xml:space="preserve">イド79</w:t>
      </w:r>
    </w:p>
    <w:p>
      <w:r>
        <w:rPr>
          <w:b w:val="0"/>
        </w:rPr>
        <w:t xml:space="preserve">(Star Trek IV: The voyage home Star Trek IV: Return to Earth Leonard Nimoy, Harve Bennett, Steve Meerson, Peter Krikes, Nicholas Meyer Harve Bennett Leonard Nimoy Leonard Rosenman 119 min / 136 min French release: 03/02/1988 (FR) I - II - III - IV - V - VI GEN - FC - INS - NEM ST 2009 - ID - BEY (Séries) Earth date: 2286 / 1986 James T.カークとそのクルーは、エイリアンの探査機による破壊から地球を救うために、2頭のザトウクジラを探しに20世紀の地球の過去に戻る。"意味があるのか スポック"？- いいえ、でも人間です。"SummaryEdit 2286年、カークとその仲間たちはバルカンに亡命し、母アマンダ・グレイソンの助けを借りて徐々に記憶を取り戻すスポックの経過を見守る。地球では、連邦はクリンゴン大使から、ジェネシス惑星でのクリンゴンに対する行動の責任を問うよう迫られている。サレック大使はカークの引き渡し要請を拒否し、評議会で彼を弁護する。領事は同意したが、カークが宇宙艦隊に対する9つの罪に直面するため、地球に戻ることを要求した。- スターログ、宇宙暦8390年 バルカンでの流刑の3ヶ月目。マッコイはいつものようにユーモアたっぷりに 我々が押収したクリンゴン船を HMSバウンティと命名した。その反乱軍と同じように、私たちも苦渋の選択を迫られているのです。十字砲火に巻き込まれたカークは、ついにクリンゴン・バード・オブ・プレイを奪って地球へ行き、自分の罪と向き合う決心をする。スポックはまだファルトルパンに悩まされていたが、船長に同行することを決意する。クルーは、宇宙からの探査機が全パワーを吸い込み、海を蒸発させ、太陽の光を遮る惑星雲を発生させるという脅威にさらされ、混乱状態にある地球を発見します。惑星全体を襲う巨大な嵐のため、宇宙艦隊は地球に接近する船に近づかないよう勧告している。スポックは、ザトウクジラの言語に似たこの探査機の珍しい通信方式を特定することに成功する。もし探査機の信号が返ってこなければ、出力を上げ、さらに雲を作り、嵐を起こす。破滅的な惑星を周回するカークとそのクルーは、地球を救う唯一の方法は、まだクジラが存在した20世紀にタイムスリップして、哺乳類のペアで現代に戻ることだと信じている。運が良ければ、探査機が待ち望んでいる信号を受信し、地球は助かるかもしれません。まだバード・オブ・プレイを操縦しているクルーは、スリングショット効果で過去に戻ることができる。北米西海岸の鯨の歌を録音している。サンフランシスコの公園にクリンゴンのバード・オブ・プレイを着陸させ、遮蔽装置で船を見えなくする。しかし、時間を超えた旅は貴重なダイリチウムの結晶を傷つけてしまった。ウフーラとチェコフは船のパワーを再充電するための光子原子炉を探し出し、レナード・マッコイ、モンゴメリー・スコット、ヒカル・スールーは2頭のクジラを安全に収容するためのタンクを貨物室に作る仕事を任されたのだ。カークとスポックは20世紀のサンフランシスコをユーモラスに散策した後、ジリアン・テイラー博士と彼女の仲の良いクジラのペア、ジョージとグレイシーを発見する。クジラを展示している鯨類海洋研究所の経費削減のため、クジラの放流は</w:t>
      </w:r>
    </w:p>
    <w:p>
      <w:r>
        <w:rPr>
          <w:b/>
          <w:color w:val="FF0000"/>
        </w:rPr>
        <w:t xml:space="preserve">八十歳</w:t>
      </w:r>
    </w:p>
    <w:p>
      <w:r>
        <w:rPr>
          <w:b w:val="0"/>
        </w:rPr>
        <w:t xml:space="preserve">Remix OS：Google認証はもはや予定外のようだ Remix OSのリリース時、発売元のJideは、そのシステムをAndroidパブリッシャーのサービスからGoogle認証で提供したいとの意向を示していた。小さいが重要な違いは、Googleの認証はオブジェクト、タブレット、ハイブリッドまたはMiniPCを対象としており、システムを対象としていないことである。今日、ジデは後戻りしたようだ。システムの発売元は、Remix OSを認証したい旨を打ち明けた。Googleの全サービスを直接マシンにインストールできるようになる、歓迎すべきAndroidの認証でした。Google Playにアクセスし、Googleのアプリケーション、本、映画、音楽だけでなく、システムのすべてのアプリケーションにアクセスすることができます。第二に、そして何よりも、このGoogleの認証によって、Androidシステムの最低限の一貫性を保つことが可能になったからです。搭載する機械が機能するための必要最低限を確保すること。これにより、市場の特性を上げつつ、システム、Androidアプリケーション、ハードウェアの間で最低限の互換性を確保することができます。しかし、x86互換のシステムそのものを認証することで、市場にあるアプリケーションの大部分を利用するために不可欠な加速度センサーやコンパスなどのセンサーを持たない、新旧、タッチの有無にかかわらず、あらゆるタイプのPCにGoogle Playをインストールできる可能性が開けることになるのです。これは、Androidを大きなハードウェアのキャッチオールとすることに他なりません。この互換性が、Androidの活動や開発に強い影響を与えなければ、問題にはならないでしょう。このようにオープンにすると、タブレットやスマートフォンのアプリケーションの大半が操作不能になります。ゲームが正常に起動しない、操作不能になる、すぐにクラッシュする。心配なのは、Google Playの投票に大きな影響が出ることと、開発者がハードウェアの問題ではなく、無限にあるハードウェアの組み合わせをカバーするソフトウェアの問題を指摘するメッセージで溢れかえることです。Androidの開発をより苦しめるだけの解決不可能な頭痛の種。つまり、GoogleはRemix OSの認証にNOを突きつけた可能性が高い。そして、ジードは、Remix Miniのシステム、そのRemix OSマシンをアップグレードすることで、ベースインストールされているすべてのGoogleアプリケーションが消えてしまうと警告しています。おそらく交渉がうまくいかなかった結果、GmailやYoutubeなどのアプリケーションは、Remix MiniにインストールされるRemix OSの基本機能には含まれなくなります。これは互換性がなくなるということではなく、単にユーザーが自分でインストールしなければならないということです。Jideは、あなたが簡単に最も一般的なアプリケーションを取得することができますRemix Centralユーティリティと呼ばれるダウンロードアプリケーションを提供することによって、この細部を考えた：Youtube、Facebook、Kodi、Googleドライブ、さらには...Google Play。全部同じなんですか？イエスでもあり、ノーでもある。ユーザーにとっては、Google Playからダウンロードしたのと同じように、お気に入りのアプリケーションにアクセスすることができます。開発者にとっては、認証がなければ、ハードウェアとダウンロードしたアプリケーションの互換性を「保証」するものではありません。グーピル：おそらくコストですね。この機械が本当に利益を生むことはないと私は思っています。これは、Remix OSの開発費用と同時に、同社の募金活動によって賄われたものだ。本当の金はそこにある、Remix OSにこそ、ジードの金を儲けさせることができる。限定シリーズで販売される小箱ではなく箱は、もはやJideの収益欄にはなく、経費欄のみにある...今のゲームのゴールは、Remix OSを完全なフリートや商用機用のライセンスとしてメーカーに販売することだ。ここではRAM1GBのAsusの話になっているようですが、実際にはあまり盛り上がらないハードです。それに、4GB以下のRAMと64GBのストレージを搭載したT100は、すぐに苦しくなるマシンです。これは、ほとんどのWindowsベースのデバイスに当てはまります。リンク先のRemix OS搭載のAllwinnerノートPCについては、私が</w:t>
      </w:r>
    </w:p>
    <w:p>
      <w:r>
        <w:rPr>
          <w:b/>
          <w:color w:val="FF0000"/>
        </w:rPr>
        <w:t xml:space="preserve">八十八禁</w:t>
      </w:r>
    </w:p>
    <w:p>
      <w:r>
        <w:rPr>
          <w:b w:val="0"/>
        </w:rPr>
        <w:t xml:space="preserve">連邦中央行政機関以外の国家サービスや民間機関への補助金交付は、行政活動の重要な分野である。補助金が公的資源の非常に高い割合を吸収していることは、そのことを明確に示している。2016年の補助金支給額は390億スイスフランで、国家予算のほぼ6割を占めています。コンフェデレーションでは、1990年から補助金法が施行されています。</w:t>
      </w:r>
    </w:p>
    <w:p>
      <w:r>
        <w:rPr>
          <w:b/>
          <w:color w:val="FF0000"/>
        </w:rPr>
        <w:t xml:space="preserve">イド82</w:t>
      </w:r>
    </w:p>
    <w:p>
      <w:r>
        <w:rPr>
          <w:b w:val="0"/>
        </w:rPr>
        <w:t xml:space="preserve">ボルボ・トラックはウェブで。車種紹介、アクセサリーやトレーニングの情報、ファイナンス、フリートマネジメント、サービス、契約、リース、メディアギャラリーなど。お客様の収益が私たちの関心の中心です。燃料を節約する、とてもシンプルで独創的な方法です。I-Shiftとデュアルクラッチ I-Shift当社のボルボFH16 最も要求の厳しい業務に特化したボルボFH16は、シリーズの中で最もパワフルな車両です。ボルボFH 長距離輸送部門のリーダーであるボルボFHは、快適性、安全性、経済性を新しいレベルで提供します。ボルボ FMX 現代の建設車両。パワフルで堅牢、画期的な機能を満載。ボルボ FM 最も汎用性の高いクルマです。卓越したデザイン、優れた操縦性、卓越した運転経済性。ボルボ FE 柔軟性、牽引力、生産性を備えたコンパクトな地域配送車。ボルボFL 軽量で機敏、都市型物流に最適化された車両。当社のサービス https://www.volvotrucks.ma/fr-ma/services/vehicle-care/service-contracts.html no Gold, Silver and Blue Volvo Service Agreements 定期メンテナンスから100%の稼働率保証まで、ボルボ・サービス・アグリーメントは、お客様のお車を安全にお使いいただくためのサポートをしています。サービス契約の詳細 https://www.volvotrucks.ma/fr-ma/services/driver-support/driver-development.html no 小さな変化、大きな節約 経済運転トレーニング あなたの運転の仕方は、あなたの車、その性能だけでなく、あなたの収益にも影響を与えます。小さな変化が、大きな変化をもたらす。ドライバートレーニングコースについての詳細はこちら https://www.volvotrucks.ma/fr-ma/services/financial-products.html no Questions?ボルボ・トラック・ディーラーがお答えします。お近くの販売店、電話、またはご自宅への訪問をご依頼ください。販売代理店を探す</w:t>
      </w:r>
    </w:p>
    <w:p>
      <w:r>
        <w:rPr>
          <w:b/>
          <w:color w:val="FF0000"/>
        </w:rPr>
        <w:t xml:space="preserve">八三</w:t>
      </w:r>
    </w:p>
    <w:p>
      <w:r>
        <w:rPr>
          <w:b w:val="0"/>
        </w:rPr>
        <w:t xml:space="preserve">わずか36km先のカダケス（ジローナ）には、ポルトリガットにあるサルバドール・ダリの家もあります。この天才の親密な宇宙をよりよく理解するためには、この場所を知ることが不可欠である。小さな白い家々が立ち並ぶこの牧歌的な雰囲気と風景の中に、彼のスタジオはあるのです。プボル（ジローナ）にあるガラ＝ダリの家博物館では、画家が自分のミューズであり妻であったガラのために建てた素晴らしい家を鑑賞することができるのです。象の彫刻で飾られた庭、壁画、作曲家リヒャルト・ワーグナーの胸像に囲まれたプールなど、このロマンチックな「中世の城」では、楽しい驚きがいっぱいです。地下には、ダリがガラのために建てたという霊廟があります。</w:t>
      </w:r>
    </w:p>
    <w:p>
      <w:r>
        <w:rPr>
          <w:b/>
          <w:color w:val="FF0000"/>
        </w:rPr>
        <w:t xml:space="preserve">アイドル84</w:t>
      </w:r>
    </w:p>
    <w:p>
      <w:r>
        <w:rPr>
          <w:b w:val="0"/>
        </w:rPr>
        <w:t xml:space="preserve">フェズへのフライト情報なし ブエリングでベストプライスで飛ぶ フェズのなめし革工場の強烈な匂いと色、ケバブや肉のブロシェットの味に驚くことでしょう...五感を刺激するユニークな体験ができる</w:t>
      </w:r>
    </w:p>
    <w:p>
      <w:r>
        <w:rPr>
          <w:b/>
          <w:color w:val="FF0000"/>
        </w:rPr>
        <w:t xml:space="preserve">八十五歳</w:t>
      </w:r>
    </w:p>
    <w:p>
      <w:r>
        <w:rPr>
          <w:b w:val="0"/>
        </w:rPr>
        <w:t xml:space="preserve">才能:私が提供できること： - 戦略の定義と実行 - 仕様書と入札の招待状の作成 - 原材料の調達 - 契約の交渉 - サプライヤーパネルの合理化 - サプライヤーの監査と監視 - 英語に堪能であること。9年 輸出営業：6年 継続的改善/リーンマネジメント JEAN-LOUIS ENSIP エンジニア - 公認コーチ - グリーンベルト リーンシグマ 地域 Grand Lyon - Est Lyonnais 私があなたに提供できること:- Leanアプローチを開始または加速する - 生産を管理し、SQDCMを改善する - 品質パフォーマンスを向上させ、非品質コストを削減する - より効率的にするための経営上の変革を導く 継続的改善 サイトマネージャ、品質およびサプライヤー開発マネージャ 管理アシスタント SME-SMI GAELLE 21年間のマルチスキル・アシスタントとしての経験 地域 Belley, Les Avenières, La Tour du Pin, Montaliew-Vercieu および周辺 私は何をもたらすことができるか:チームとラウンドの管理 車両の管理（メンテナンス、更新） 見積書、注文、BL、請求書の入力、処理、フォローアップ 注文とサプライヤーの請求書の作成 銀行照合 商談 人事（採用、雇用契約、全会計のバランスなど） 総務-商事-人事 Valérie 人事、総務、財務部門で15年以上の経験を有する。BTS Assistant of Management SME/SMI Bachelor Human Resources Nord-Isère/Lyon What I can bring you: - 人事管理（人事ファイル、研修、給与管理、派遣社員の管理とフォロー、採用、社会的申告、OAやインターネットツールの研修と再教育など） - 人事管理（人事ファイル、研修、給与の管理とフォロー、派遣社員の管理とフォロー、採用）となります。会社の経営（戦略的な管理組織の提案） ・顧客やサプライヤーとの関係（会計、受付、請求書発行、見積もり、サプライヤー調査、在庫管理、営業事務、購買） ・旅行やイベントの企画 マーケティング＆コミュニケーションマネージャー Cécile 週1～2日 フランスおよび国際的にB2CおよびB2Bマーケティングで21年の経験 英語-スペイン語のバイリンガル リヨン2のマーケティング研究、コンサルタント、戦略 リヨン南部 - ビエンヌおよび周辺地域で何をするのか:- マーケティング戦略の実行（顧客獲得、ロイヤルティ、リポジショニング、オファーやサービスの立ち上げなど） - プロモーションプランの実行 - オンラインおよびオフラインのオペレーションマーケティングキャンペーンの実行、フォローアップ、最適化（ソーシャルメディア、メール、ウェブマーケティング、チラシ、イベントなど） - 顧客知識（品質および数量調査、CRM、ロイヤルティ・顧客関係プログラムなど） - 競合他社の知識（競合分析、マーケティング戦略など） - 顧客に関する知識（品質、数量調査など） - 顧客に関する知識（品質、数量調査など） - 顧客に関する知識 - 顧客に関する知識 - 顧客に関する知識（顧客分析など） ・ 顧客に関する知識 - 顧客に関する知識（品質、数量、サービスなど） ・ 顧客に関する知識（顧客分析など） ・ 顧客に関する知識（顧客分析など） - 顧客に関する知識（顧客管理など滋賀県大津市】滋賀県立大津高等学校を卒業された方、滋賀県立大津高等学校を卒業された方、滋賀県立大津高等学校を卒業された方、滋賀県立大津高等学校を卒業された方、滋賀県立大津高等学校を卒業された方の応募をお待ちしています。私は、10年以上にわたって、このような...........................そして、このような............................................................私のために</w:t>
      </w:r>
    </w:p>
    <w:p>
      <w:r>
        <w:rPr>
          <w:b/>
          <w:color w:val="FF0000"/>
        </w:rPr>
        <w:t xml:space="preserve">アイディーエイトロク</w:t>
      </w:r>
    </w:p>
    <w:p>
      <w:r>
        <w:rPr>
          <w:b w:val="0"/>
        </w:rPr>
        <w:t xml:space="preserve">2015年11月13日（金）にパリとサン・ドニで発生した同時多発テロは、フランス国民はもちろん、国際社会をも深く傷つけています。このような暴力、蛮行は、画像や音声、ソーシャルネットワーク上のコメントやトラフィックなど、出来事やそのメディア処理に責任ある読解を伴うことが必要です。すべての市民、その中でも教師とその生徒にとって、この複雑な状況の中で、メディアと情報教育は、個人と市民の意識を理解し、構築するためのツールである。CLEMIは、特定されたマルチメディアリソース、クラスや学校の様々なレベルに合わせた教育シートなどの形で教育的サポートを提供しています。国内、国際、地域のプレスヘッドラインのパネルからなるファイルは、clemi.frでご覧いただけます。 機関資料 - 国民教育大臣からのプレスリリース - 国民教育大臣からの保護者への手紙 - Eduscolファイル：イル・ド・フランスのテロ攻撃後の生徒の言葉の迎え方を知る - Eduscolアーカイブ（PDFダウンロード）:Eduscol：良心の自由、表現の自由：学生とともに考える教育学的ツール ・2015年1月のCLEMIファイル ・CANOPEネットワークがリソースを公開：2015年11月13日以降の教育界を伴走する。問題となる死と殺人／リクルート／理解のためのベンチマーク／価値観と共和国／市民権とコミットメントComplete resources - メディアによる事件の扱い、ソーシャルネットワークの役割、噂や偽情報の現象、過激化の問題についての資料を集めたPearltreesのファイル。- 今日の学校: 教科から終業まで、各レベルで分類された資料 - 完全なパッド - 完全なパワーポイント - 授業 (14-18 才) - 1 日 1 授業 : 特別な書類と特別な番号の PDF - Phosphore : イスラム教はどうなっているか?- 日常生活で何が変わるのか？- そして、これからどうなるのでしょうか。- France Tv Info : Les attentats de Paris à la première des journaux du monde entier - Une revue de presse du 14 novembre (Padlet) - Courrier International : Attentats.La guerre contre le terrorisme à la une une une Padlet Prof doc - Diaporama d'une cinquantaine de dessins (source : France Culture) Paris attaqué par des terroristes - Une émission de France Culture du 15/11 : Les Internets et les médias face aux attentats - Un article du Monde, rubrique médias: Attaques à Paris:ニュースルームは動員されたが、「雰囲気は重い」 - Huffington Postに掲載されたSerge Tisseronのインタビュー：Le 13 novembre à chaud, entre modération des médias officiels et foisonnement morcelé des réseaux - INAGlobalの記事：Le 13 novembre : un tournant dans la crédibilité des médias - 時事の分析、調査、解説サイト、Slateで： Les chaînes d'infos ont-ils sombré dans la porno-actualité ?- フランス・インター：ジャーナリストと市民。この1週間の出来事は、ジャーナリストの役割と責任について疑問を投げかけています。戦争をしていると主張する国で、どのような役割を果たすべきなのか。ソーシャルネットワークが見たテロ - Rue 89: 「プロフィール写真の変更」：ワンクリックでFacebookと青白い赤 - Télérama: パリのテロでGoogleとTwitterのカウンターが熱狂 - La Croix: パリのテロのような出来事におけるソーシャルネットワークの役割とは何でしょうか？- Le Figaro : #PrayForParis : After attacks in Paris, emotion and solidarity on social networks イントックスと虚像 噂に惑わされないためのアドバイス (source lemonde.fr) - 想定されること</w:t>
      </w:r>
    </w:p>
    <w:p>
      <w:r>
        <w:rPr>
          <w:b/>
          <w:color w:val="FF0000"/>
        </w:rPr>
        <w:t xml:space="preserve">イド87</w:t>
      </w:r>
    </w:p>
    <w:p>
      <w:r>
        <w:rPr>
          <w:b w:val="0"/>
        </w:rPr>
        <w:t xml:space="preserve">Redmine Redmineは、オープンソースのWebベースのプロジェクト管理システムです。Ruby on railsフレームワークを使用し、rubyで開発されています。特徴：インストール 本ソフトウェアをインストールするには、redmineパッケージをインストールするだけです。使用するデータベースに応じて、.NET Frameworkをインストールします。特定のユーザーを作成する セキュリティ上の理由から、Redmineがデータベースを使用するために特定のユーザーを作成することが望ましいです。sudo addgroup redmine sudo adduser redmine --no-create-home --ingroup redmine redmineの動作に必要なディレクトリを作成 sudo mkdir -p /usr/share/redmine/tmp /usr/share/redmine/public/plugin_assets /usr/share/redmine/log /usr/share/redmine/files 権利の設定 cd /usr/share/redmine sudo chown -R redmine.X.Y. /usr/share/redmine:redmine files log tmp public/plugin_assets sudo chmod -R 755 files log tmp public/plugin_assets ソースからのインストール 前提条件 Redmineをインストールするには、Ruby、そのRuby on Railsフレームワーク、データベースシステムが必要です。Ruby RedmineはRubyを必要とします。build-essential の ruby-dev rubygems rake パッケージをインストールします。Railsのインストールは、Redmineのバージョンによってインストールするバージョンが重要なので、以下に指定します。Ruby on RailsとRedmineのソース Redmineの最新安定版は1.3.0(2011-12-10)です。Railsバージョン2.3.14とRackバージョン1.1.xが必要です。sudo gem install rack -v=1.1.3 sudo gem install rails -v=2.3.14 Redmineのソースをホームディレクトリにダウンロード： cd ~ wget http://rubyforge.org/frs/download.php/75597/redmine-1.3.0.tar.gz ソースを展開： tar zxf redmine-1.3.0.tar.gz データベース Redmineではいくつかの種類のデータベースがサポートされています。最も一般的なのは、MySQL、PostgreSQL、SQLiteなどである。お好きなほうをお使いください。MySQL MySQLの場合、mysql-server libmysqlclient-devパッケージをインストールしてください。MySQL のインストール中に、MySQL 管理アカウント（"root"）のパスワードの入力を要求されます。sudo gem install mysql Redmineデータベースの作成 mysql -u root -p MySQL管理者アカウントのパスワードを入力します（インストール時に要求されます）。対応するSQLクエリを入力します。CREATE DATABASE redmine DEFAULT CHARACTER SET utf8 COLLATE utf8_general_ci; GRANT ALL PRIVILEGES ON redmine.* TO 'redmine'@'localhost' IDENTIFIED BY 'password' WITH GRANT OPTION; redmineデータベースが作成されます．終了方法: exit PostgreSQL PostgreSQL の場合，libpq-dev パッケージをインストールします．sudo gem install postgres 特定のユーザとデータベースを作成する セキュリティ上の理由から、Redmine専用のユーザを作成して、データベースを使用するのがよいでしょう。su postgres createuser redmine --no-superuser --no-createdb --no-createrole --login --pwprompt --encrypted createdb --owner=redmine --encoding=utf-8 redmine exit redmineユーザに対してパスワードが要求されます．インストール Redmineのソースディレクトリに移動します： cd ~/redmine-1.3.0 Redmineの設定 設定ファイルをコピーします： cp config/database.yml.example config/database.yml それから、使用するデータベース（ここでは、MySQLまたはPostgreSQL）に応じて、本番環境の部分を編集します： production: adapt: mysql socket: /var/run/mysqld/mysqld.sock database: redmine host</w:t>
      </w:r>
    </w:p>
    <w:p>
      <w:r>
        <w:rPr>
          <w:b/>
          <w:color w:val="FF0000"/>
        </w:rPr>
        <w:t xml:space="preserve">八十八禁</w:t>
      </w:r>
    </w:p>
    <w:p>
      <w:r>
        <w:rPr>
          <w:b w:val="0"/>
        </w:rPr>
        <w:t xml:space="preserve">不安から悪意まで、コロナウイルスは、私たちが友人に会いたいと思うようなものを引き出してくれました。このままでよいのでしょうか？「死者が出れば別だが」とアントワーヌは言う。私たちの時代 1,200万人の子どもたちが月曜日から家にいます。皮肉にも幻滅した両親は、祖父母の助けを借りずに事態に直面する。お客様の声コロナウイルス「コビット19」 "脳科学は、子どもは調教すべき野生動物ではなく、未熟なだけであることを教えてくれる"この女性のおかげで、7歳以下の子どもたちの視界は、子どもたちによって支配されていたのです。両親 Giulia Foïsと、セザール賞、彼女の父親（彼女に世界で最も優れた罪悪感の定義を与えた）、裁判で流さなかった涙、Virginie DespentesとRicha...について話をしました。私たちの時間L'Obsは、質の高いユーザー体験を提供するため、視聴者を測定するため、ソーシャルネットワークの機能を最適化するため、そしてあなたにパーソナライズされた広告を提供するためにクッキーを使用しています。本サイトの閲覧を継続することにより、お客様は、当社のプライバシーポリシーに定める条件の下でのクッキーの使用に同意したものとみなされます。これらの設定の詳細と管理</w:t>
      </w:r>
    </w:p>
    <w:p>
      <w:r>
        <w:rPr>
          <w:b/>
          <w:color w:val="FF0000"/>
        </w:rPr>
        <w:t xml:space="preserve">八九式</w:t>
      </w:r>
    </w:p>
    <w:p>
      <w:r>
        <w:rPr>
          <w:b w:val="0"/>
        </w:rPr>
        <w:t xml:space="preserve">ICEJ祈りと断食の日 - 2011年6月22日（水） 私は今、ブラジルのアマゾン熱帯雨林にあるリオ・ネグロを望むマナウス市から、この祈りの呼びかけを書いているところです。人口200万人のマナウスは、今日、世界で最もキリスト教化された都市の一つであり、人口の半分以上が福音主義者である。日曜日は、教会に向かう人々で街が混雑するため、公共交通機関がフル稼働する。今回、私たちを招待してくださったレネ・テラ・ノヴァ牧師の教会は、20年も前にマナウス郊外の小さなガレージで始まりました。現在、会員数は約7万人。教会の指導者たちは、最初の大きな聖域を建設することを決めたとき、まず、自分たちの街、国、そしてイスラエルの国のために祈るために、今日まで24時間使われている祈りの塔を建設することから始めたのです。祈りは、ラテンアメリカの復興への大きな鍵であると考えられています。私たちは今日もイスラエルのために祈り、神は私たちの祈りに答えてくださるでしょう。イエス様ご自身がそう約束してくださいました。しかし、「どう祈ればいいのかわからない」と言われるかもしれません。そんな方は、ぜひクラブにご参加ください。使徒パウロも同じ弱さを告白している。「私たちは、祈りにおいて何を求めるべきかを知らないからです。しかし、御霊自身が言葉にならない嘆きをもって執り成し......」。(ローマ8:26-27）ただ、主があなたに聖霊を通して祈ることを教え、神の霊があなたを通して祈るようにと招きなさい。そして、あなたがイスラエルのために祈る時間を確保するとき、世界中の何千人ものクリスチャンが、あなたと一緒になって祈っていることを知ってください。ちょうど昨日、ボリビアのある牧師さんが、ラパスにある5,000人規模の教会で、毎月私たちの祈りに参加してくれていると教えてくれました。そして、世界中で多くの人がそうしています。イスラエルは今、かつてないほどあなたの祈りを必要としており、それはエルサレムのキリスト教大使館の仕事に携わる私たち全員も同じです。私たち、そしてイスラエルとともに歩んでいただき、ありがとうございます。ICEJ国際理事 ユルゲン・ビューラー 1.イスラエルのために祈る - イスラエルの国境：「エルサレム、主をほめたたえよ！」。シオンよ、あなたの神をたたえよ主はあなたの門の鉄棒を強くし、あなたの中の子らを祝福し、あなたの地に平和を与え、最高の麦であなたを満足させるからである。(詩篇147:12-14）ここ数ヶ月、イスラエルはその国境で未曾有の騒乱を経験しています。外国の政権やイスラム主義団体の支援を受けた反イスラエル活動家たちが、シリア政府の残虐な国民弾圧から目をそらそうと、シリアとの国境からイスラエルに勢力を伸ばして入国している。同じ頃、いわゆる「人道的」な第二次国際船団がキプロスからガザ地区へ向けて出航しようとしていた。その目的は、昨年ガザに向かったトルコの輸送船団と同様に、イスラエルの海上封鎖を解除し、イスラエル軍との対立を誘発し、国際メディアの注目を集め、国際舞台でイスラエルの非難と権威の失墜を継続することであった。この戦略の核心は、イスラエルの封鎖は食料や医薬品ではなく、兵器用材の通過にしか影響しないにもかかわらず、国際メディアがガザの人道的危機を偽って報道しようとする姿勢にある。- 私たちは、自衛隊が国境を脅かす多くの脅威に適切に対応できるよう、また、自衛隊が予測する知恵を持つことができるよう祈りましょう。</w:t>
      </w:r>
    </w:p>
    <w:p>
      <w:r>
        <w:rPr>
          <w:b/>
          <w:color w:val="FF0000"/>
        </w:rPr>
        <w:t xml:space="preserve">イド90</w:t>
      </w:r>
    </w:p>
    <w:p>
      <w:r>
        <w:rPr>
          <w:b w:val="0"/>
        </w:rPr>
        <w:t xml:space="preserve">というのも、"痒いところに手が届く "のです。"痒いところに手が届く "のは、"痒いところに手が届く "のです。"痒いところに手が届く "のは、"痒いところに手が届く "のです。ヤマハのアンプの場合、バイアンプについて詳しく知りたいのですが、データシートを探してもあまり高度なものはありません...。おっしゃるとおり、日曜日のバイアンプ、いや、日曜日の夜のバイアンプですね。バイアンプは2つのサブカテゴリーに分類されます。パッシブバイアンプ（質的な利得はほとんどもたらさない）、アクティブバイアンプ、これは本当のプラスをもたらす。パッシブ・バイ・アンプ：通常、同じアンプを2台使用し（ゲイン的にはこの方が良い）、1台のアンプを中高音端子、もう1台を低音端子に接続する。2台のアンプを使用すると、入力電力が2倍になるため、ゲインが顕著になります（2台のアンプを使用しているため、必然的に）。問題は、各アンプがオーディオの全帯域を増幅するため、20hz-20khzの周波数にあることです。問題は、各アンプはオーディオスペクトル全体を増幅するので、周波数20hz-20khz（私はすぐに模式化する）.それは、周波数をフィルタリングし、カットするスピーカーの内部フィルタです。あなたのケースでは、パッシブバイアンプで同じアンプ（利得、またはそう無視...我々は何よりもマーケティングに多く、私はまだあなたのようなアンプがアクティブバイアンプを作る見たことがない）。アクティブ・バイアンプは、より高価で、実装も複雑です。同じアンプを2台使用し（その方が良いに決まっています）、上流にアクティブ・フィルターを設置して、スピーカーのカットオフ周波数に応じて信号を高域と中域に切り分けます。各アンプは限られたスペクトルを受信します。 フィルターは、常にスピーカーのカットオフ周波数に従って信号を分離します（例えば、20hzから500hzの間の低音と、アクティブフィルターにより500hzから20khzの間の2番目の信号）。(もっと複雑ですが、イメージしやすくするためです)。各アンプが全周波数帯域を増幅するパッシブ増幅とは異なり、各アンプが限られた周波数帯域で動作し、発生した電力はすべてスピーカーで実際に使用されるという利点があります。ゲインは非常に重要です。一方、2台以上のアンプを必要とし、周波数を分離するアクティブフィルターが必要で、アクティブフィルターのフィルターを正しく調整し、デコパージュをHPのフィルターにうまく対応させる必要があり（ライン上に少ない要素を持つためにHPのフィルターを取り除くことも必要）、要するに非常に高価なものである。でも、それしかないんですよ、本当の意味で得をするのは。この場合のバイアンプは、（原理は全く違うにしても）バイケーブルとほぼ関連付けることができます。バイケーブルは煙たい...と言う人が多いでしょうが、それは正しくもあり間違いでもあり、バイケーブルの利点は、アンプとスピーカー間のケーブル部分が2倍になるため、ブラインドテストで99％の人には感知できなくても、信号をより高品質にすることができることなのです。詳しく知りたい方は、あまりごちゃごちゃしていないことを祈りつつ、ネットを閲覧してください - jchris38 romano534 さんが書き込みました。このバイアンプはどういったものなのか、オプション発動時にアンプ内でアクティブフィルターが働いているのか、もしそうならどんな技術でバイアンプを発表しているのか、教えて欲しいです。... こんにちは、フィルターなどが効かない、アンプのバイ'アンプ化</w:t>
      </w:r>
    </w:p>
    <w:p>
      <w:r>
        <w:rPr>
          <w:b/>
          <w:color w:val="FF0000"/>
        </w:rPr>
        <w:t xml:space="preserve">イド91</w:t>
      </w:r>
    </w:p>
    <w:p>
      <w:r>
        <w:rPr>
          <w:b w:val="0"/>
        </w:rPr>
        <w:t xml:space="preserve">Bombardier Aerospace, Belfastは、英国の製造業に対する認識を新たにするための政府と業界の共同イニシアティブの一環として、1ヶ月間の特別イベントを開催し、地元の学生を受け入れました。Vince Cable貿易大臣が立ち上げたSee Inside Manufacturing（SIM）イニシアチブは、製造業における幅広いキャリア機会に対する認知を高めることを目的としています。イベントのスケジュールは、ボンバルディア社が北アイルランドで確立している、科学、技術、工学、数学に焦点を当てた総合的な学校支援プログラムであるSTEMから採用されたものです。現在、ボンバルディアの約150名の社員が、STEM大使としてこの企業教育プログラムに参加しています。2013年10月、小中高生が科学、技術、工学、数学の価値を、さまざまな刺激的、体験的な方法で直接的に体験しました。プログラムのハイライトは、北アイルランドのインタラクティブな科学・発見センターであるW5で、200人の学生を対象に行われた「See Inside Manufacturing」会議です。Aレベルで「Science in the Workplace」探索プログラムに登録された参加者は、航空分野でのキャリアガイダンスを受けました。中等教育修了証取得の学生は、ベルファストにあるボンバルディア社の機体製造・組立施設を訪問し、重要な航空機構造部品の製造工程を見学しました。この活動の最後には、その年の初めにSTEMエンジニアリング・チャレンジに参加したUK City of Culture 2013のデリー・ロンドンデリー小学校の生徒たちがボンバルディアQ400でフライトを楽しみました。ボンバルディアは、世界で唯一、飛行機と鉄道の両方を製造しているメーカーです。ボンバルディアは、未来を見据えながら現在の限界を押し広げ、より効率的で持続可能な、楽しい交通手段への世界的な需要に応えることで、モビリティを変化させています。私たちのリーダーシップは、さまざまな車種やサービス、そして最も重要なのは人材から生まれます。ボンバルディアの本社は、カナダのモントリオールにあります。当社の株式（BBD）はトロント証券取引所で取引されており、ダウ・ジョーンズ・サステナビリティ・ワールド指数およびダウ・ジョーンズ・サステナビリティ・ノース・アメリカ指数の構成銘柄となっています。2012 年 12 月 31 日をもって終了した年度の売上高は 168 億米ドルでした。ニュースや情報は、bombardier.comまたはTwitterでご覧いただけます。ボンバルディア</w:t>
      </w:r>
    </w:p>
    <w:p>
      <w:r>
        <w:rPr>
          <w:b/>
          <w:color w:val="FF0000"/>
        </w:rPr>
        <w:t xml:space="preserve">イド92</w:t>
      </w:r>
    </w:p>
    <w:p>
      <w:r>
        <w:rPr>
          <w:b w:val="0"/>
        </w:rPr>
        <w:t xml:space="preserve">ディストリビューションを変更する。[jns55 こんにちは、Linux Mintを試してみてください、それほど悪いとは感じないでしょう。Debianベースの最新版は、通常のMintよりさらに高速で軽量です。Linux Mint を試してみてください、違和感を感じることはないでしょう。Debianベースの全く新しいバージョンは、従来のMintよりもさらに高速で軽量です。 niernier - 2008年10月8日(水) - 2014年3月1日 LMDEについて、独占的なパッケージ（MP3、独占ドライバー、・・・）をインストールしない方法はありますか?を弖紗することができます,グッチ 財布。無線LANの解決策さえ見つかればいいんです。このままLMDEでいこうと思います、ありがとうございました。- 2010年10月4日（月）～2011年5月31日（月） Backtrackを試してみてください、それは非常に良いディストリビューションです私はそれをお勧めします、さらにそれは全体的にかなり多くの無線LANカードをサポートしています、環境はKDE（それは明るさのために良いXFCEだったでしょう）、そしてそれはUbuntuのバージョンから基づいています。ただ、デフォルトで使用するアカウントが「Root」なので、新しいユーザーアカウントを作成する必要があります。 Signaler jns55 そのWifiカードがwpaで動作しない問題は、カーネルの問題だと思われます。backtrackがubuntuと同じカーネルを持っている場合、問題はまったく同じになります！ niernier - 1 March 2014 私はすでにbacktrackを試しましたが、私はそれが少し重い（KDE）、その大きな懸念であることがわかります。また、その悩みのひとつにドキュメント不足があります。でも、いつかバックトラックに対する考え方が変わるかもしれませんね。- 2011年5月31日 Backtrackにはほとんどドキュメントがありませんが、LinuxカーネルとKDE環境をベースにしているので、GNU/Linuxの知識があればBacktrackを手にするのは非常に簡単です。フランスにはまだかなり活発なコミュニティがありますが、Ubuntuのそれと比べるとはるかに小さいです。Backtrackの新バージョンはUbuntuをベースにしているので、ある意味仕方ないのかもしれません。</w:t>
      </w:r>
    </w:p>
    <w:p>
      <w:r>
        <w:rPr>
          <w:b/>
          <w:color w:val="FF0000"/>
        </w:rPr>
        <w:t xml:space="preserve">イド93</w:t>
      </w:r>
    </w:p>
    <w:p>
      <w:r>
        <w:rPr>
          <w:b w:val="0"/>
        </w:rPr>
        <w:t xml:space="preserve">Karl DubostStatusこの記事はW3C Quality Assurance Interest Groupに所属しています。パブリックコメントは、公開アーカイブされたメーリングリスト（public-evangelist@w3.org）へ、個人的なコメントは、karl@w3.org へお送りください。著者は、修正または提案をするために時間を割いてくれた人々に感謝します。はじめにここでは、Webサイトの品質を向上させ、有効なものにするための、簡単に実装できるコンセプトとテクニックを紹介します。このドキュメントは、HTMLユーザー、ウェブアプリケーションに携わる開発者、ウェブマスターを対象としています。Web上のほとんどのサイトが有効ではありません。99％のウェブページが無効であると考えることができますが、これを裏付ける統計はありません。本当にそうなのか、調査してみると面白いかもしれませんね。なぜHTMLなのか、標準化なのかよくあるコメントいろいろなコメントや批判を耳にすることがあります。その多くは、HTMLバリデーションとは何かという知識や理解の不足が原因です。以下はその例です。スティーブ（経営者）：私のウェブサイトが標準規格で作られていたら、使い物にならず、顧客を失うことになるでしょう。W3Cの規格を使えば、とてもエキサイティングなWebサイトが実現できます。標準に準拠したウェブサイトを作ることは、テキストだけのウェブページを生成することとは違います。W3Cは現在、有望な統合技術を持っています。XHTML（構造化XMLマークアップ）、CSS（スタイルシート）、SVG（2次元ベクトルアニメーション）、SMIL（同期化マルチメディア）を用いたW3Cの相互運用性技術により、完全なマルチメディアウェブサイトを体験することができます。これらの技術は、さまざまなウェブプレーヤーの合意に基づいて設計されたものです。テクニカルディレクターのアラン：私のサイトでは、規格を気にするほどお金がありません。標準規格でサイトをデザインすれば、ブラウザごとに異なるバージョンを用意する必要がないため、ウェブページのコードのメンテナンスが簡単になります。ページの寿命が長くなり、不安定な技術に依存することもなくなります。ですから、ウェブスタンダードに基づいたデザインは、実はコストを抑えることができるのです。ディーン・アートディレクター：スタンダードに従うと、私のクリエイティビティが損なわれてしまう。絵を描くにも、彫刻をするにも、Webページをデザインするにも、どんな芸術的媒体にも技術的な制約があるものです。水彩画や油絵にはそれぞれ制約がありますが、これらの技法は創造性を阻害するどころか、芸術的な表現の枠組みを提供するものです。ウェブスタンダードによるデザインは、メディア、技術、オーディエンスに特化したテクニックで新しい地平を切り開くでしょう。この地域には探索すべきものがたくさんあります。私たちは、標準規格に基づいたマルチメディア体験の利点を発見したに過ぎないのです。Claudia（グラフィックデザイナー）：アクセシビリティにはこだわっていません。障がい者は私のターゲットではありません。アクセシビリティを考慮した設計をする必要があります。障がい者は全人口の8〜10％を占めています。アクセシビリティのルール（ひいてはWeb標準）に沿ったWebサイトを維持することが容易になるのです。Webサイトのトラフィックが増加し、より多くのブラウザがコンテンツにアクセスできるようになります。オーストラリア（障害者差別禁止法アドバイザリーノートVersion 3.1 May 1999）や米国（Section 508 - Web-based Intranet and Internet Information and Applications）のように、アクセシビリティが法律で義務づけられている国もあります。ヨーロッパでも、この目的（e-accessibility）で作業が行われています。Webプログラマー・網野：なぜスタンダードを尊重しなければならないのか？Webは自由の空間ではないか？があります。</w:t>
      </w:r>
    </w:p>
    <w:p>
      <w:r>
        <w:rPr>
          <w:b/>
          <w:color w:val="FF0000"/>
        </w:rPr>
        <w:t xml:space="preserve">イド94</w:t>
      </w:r>
    </w:p>
    <w:p>
      <w:r>
        <w:rPr>
          <w:b w:val="0"/>
        </w:rPr>
        <w:t xml:space="preserve">養殖パールネックレス 淡水パール、アコヤ貝、タヒチ貝、南洋パールのネックレスコレクションは、すべて当社の優れた品質基準に完全に適合しており、どなたにも喜んでいただけることでしょう。一部のサイズには、小さなダイヤモンドがあしらわれています。淡水パールネックレス 14Kホワイトゴールド 淡水パールネックレス 14Kホワイトゴールド ・やや楕円形 ・半艶 ・表面にやや斑点があり、高品質であることがわかる 6～6.5mm 7～7.5mm 7.5～8mm 8～8,5 mm 18Kホワイトゴールド製クラシックアコヤパールネックレス 18Kホワイトゴールド製クラシックアコヤパールネックレス ・ラウンドからほぼラウンドの形と強い輝き ・シルバーまたはピンクのニュアンスを持つホワイトカラー ・わずかに斑点のある表面は高品質を示す 6,5～7mm 7～7.5mm 7.5～8mm 8～8.5mm 18金ホワイトゴールドを使用した最高品質のアコヤ真珠ネックレス ・ラウンドからごくわずかに斑のある真珠 ・厚い真珠層が美しい輝きを与える ・美しいホワイトボディにピンクのハイライトが入る 6,5 to 7 mm 2600ドルから 7 to 7.5 mm 7.5 to 8 mm 8 to 8.5 mm 18金ホワイトゴールドのタヒチ真珠ネックレス 18金ホワイトゴールドのタヒチ真珠ネックレス ・他の真珠よりも大きなサイズのほぼ円形の真珠が入手可能 ・表面は半光沢で斑点がある ・ボディは強い黒色です。9～10mm ￥2,750 8～14mm ￥5,450 8～14mm ￥6,600 9～11.5mm カラット、総重量 ￥8,750 9～10mm ￥9,900 10～12,5mm ￥10,000 カラット 総重量 ￥13,500 カラット 総重量 ￥19,750 カラット 総重量 ￥36,000 カラット 総重量 ￥64,000 南洋パールネックレス 18Kホワイトゴールド 18Kホワイトゴールド ・ほぼラウンドパールで、他のパールより大きなサイズを用意 ・セミシーン、強い輝き、表面に少し斑点 ・ボディは輝くホワイトカラー、シルバー色をともなう。</w:t>
      </w:r>
    </w:p>
    <w:p>
      <w:r>
        <w:rPr>
          <w:b/>
          <w:color w:val="FF0000"/>
        </w:rPr>
        <w:t xml:space="preserve">イド95</w:t>
      </w:r>
    </w:p>
    <w:p>
      <w:r>
        <w:rPr>
          <w:b w:val="0"/>
        </w:rPr>
        <w:t xml:space="preserve">ドゥカティのイタリア人ライダー、アンドレア・ドヴィツィオーゾが左鎖骨を骨折し、手術を受けることになったと、MotoGP世界選手権開幕を3週間後に控えた日曜日、チームは発表した。ドゥカティ・チームは、「ファエンツァ（イタリア北部）で行われたモトクロスレース中のクラッシュで、アンドレア・ドヴィツィオーゾは左鎖骨を負傷した」とツイッターに書き込んだ。ドゥカティは負傷の状況を明らかにしていないが、イタリアの全スポーツメディアは鎖骨骨折と報じている。また、イタリアチームは、医師と相談した結果、「2020年のMotoGPシーズン開幕に間に合うよう、今晩（日曜日）モデナで手術を受けることにした」と付け加えた。新型コロナウイルスの発生により、カレンダーが縮小され大幅に変更された世界選手権は、7月19日にスペインのヘレス・デ・ラ・フロンテーラで開幕する予定です。34歳のドヴィツィオーゾは、2013年からドゥカティでライディングしている。過去3シーズンのMotoGP世界選手権では、スペインのマルク・マルケス選手（ホンダ）に次ぐ2位を獲得しています。</w:t>
      </w:r>
    </w:p>
    <w:p>
      <w:r>
        <w:rPr>
          <w:b/>
          <w:color w:val="FF0000"/>
        </w:rPr>
        <w:t xml:space="preserve">イド96</w:t>
      </w:r>
    </w:p>
    <w:p>
      <w:r>
        <w:rPr>
          <w:b w:val="0"/>
        </w:rPr>
        <w:t xml:space="preserve">定義 bender は女性単数名詞として使用される 名詞として使用される 1.技術では、管、シート、木製のオブジェクトを曲げるための装置</w:t>
      </w:r>
    </w:p>
    <w:p>
      <w:r>
        <w:rPr>
          <w:b/>
          <w:color w:val="FF0000"/>
        </w:rPr>
        <w:t xml:space="preserve">九七</w:t>
      </w:r>
    </w:p>
    <w:p>
      <w:r>
        <w:rPr>
          <w:b w:val="0"/>
        </w:rPr>
        <w:t xml:space="preserve">心臓が血液にリズムを与えるように、ソルグが岩の間をほぐし、海藻を梳くように、色は独自の道を歩む。色彩は、時に白地に黒、ベルベットのようでありながら、毛羽立ち、他者に食い込み、輪郭から解放され、閉じた形から抜け出し、世界を染めるために溢れ出す。ロイヤルブルー、バイオレット、カーマインが愛し合い、グリーンは川と海藻と風と海岸の草、太陽はピンク、モーブ、イエロー、インディゴのスポットを作っている。ドミニク・リモン、そのラインは上昇し、空に向かって集まり、パレットに自由を与え、言葉を煽り、サイズと逆サイズを極論化する。羊飼いとして、自分の合図で群れがついてくることを知っているのだ。彼の筆とブラシの笛は、キャンバスを踊らせ、彼の色の草原を、彼の平面を転がし、ポリクロームビーチを持ち上げるのです。その瞬間の動きの中で、彼はニンフの気まぐれさ、古代のステップの魅力、子供時代の魅惑を掴みます。顔や体が葦のカーテンの中に入り込み、消え、舷窓やネットワークが通過するものを消し去る。</w:t>
      </w:r>
    </w:p>
    <w:p>
      <w:r>
        <w:rPr>
          <w:b/>
          <w:color w:val="FF0000"/>
        </w:rPr>
        <w:t xml:space="preserve">イド98</w:t>
      </w:r>
    </w:p>
    <w:p>
      <w:r>
        <w:rPr>
          <w:b w:val="0"/>
        </w:rPr>
        <w:t xml:space="preserve">旅行を計画すると、どこに行くべきか、どこへ行くべきか、など多くの疑問が出てきます。いつ行く？予算は？どれくらいの時間がかかるのでしょうか？どのルートを選ぶか？A-contresensのプランナーには、すべての答えがあります。数回のクリックで旅行計画を立てることができ、あなたの生活をより快適なものにします。イースト・ロンドンは第2級行政区で、ケッペン・ガイガー分類では乾季のない温暖湿潤亜熱帯気候（Cfa）である。一年の平均気温は18.8℃、平均降水量は811.3mmです。ちなみに、ワシントン州の年間平均気温は14.4℃、平均降水量は1078.4mmである。イーストロンドン観光のベストシーズンは？ +7:00 気候図 平均降水量32.8mmの7月は最も乾燥した月です。10月は1年で最も降水量が多く、平均109.1mmです。気温曲線 2月の平均気温は22.4℃。そのため、2月は1年のうちで最も暖かい月となる。7月は1年で最も寒い月です。この時期の平均気温は15.6℃です。暑さの記録は1996年3月11日（月）に記録した41℃、寒さの記録は2012年10月28日（日）に記録した1℃である。降水量は、最も乾燥した月と最も雨の多い月で76.3mmも異なる。年間を通しての気温は6.8℃です。航空券の最安値を探すのは、本当に大変なことです。ここでは、私たちが格安航空券を探すときに使っているいくつかのコツを紹介します。- 出発が数日遅れるだけで、航空券の価格は大きく下がります。すべての優れた比較対象は、フレキシブルな日付のオプションを提供しています。- 日曜日や週の半ばに飛行機を利用すると、通常、より良い価格で購入できます。- また、早朝や夜遅くの便の方が安いことが多い。- 例えば東南アジアの内航便の場合、ヨーロッパのフライト比較サイトには現地の格安航空会社がすべて含まれているとは限らないので、現地のフライト比較サイトをテストしてください。例えば、アジアでは、エアアジアが破格の低価格でフライトを提供しています。</w:t>
      </w:r>
    </w:p>
    <w:p>
      <w:r>
        <w:rPr>
          <w:b/>
          <w:color w:val="FF0000"/>
        </w:rPr>
        <w:t xml:space="preserve">アイドル九九</w:t>
      </w:r>
    </w:p>
    <w:p>
      <w:r>
        <w:rPr>
          <w:b w:val="0"/>
        </w:rPr>
        <w:t xml:space="preserve">イタリアの芸術写真家、キアラ・フェルシーニ、通称（ヒミツアナ）1986は、写真と絵画の間に見出される素晴らしいシュールレアリスムのポートレートを制作しています。ソフトでドリーミーな環境と、不思議で美しい構図で、私たちを夢の果てにいるような世界へ連れて行ってくれるキアラ・フェルシニ。「画家であり装飾家であった母は、私に美に対する愛情を伝え、視覚芸術の好みを奨励しました...。写真に興味を持ったのはごく最近のことで、2年ほど前に日本への留学をきっかけに形になり、Photoshopで牧歌的な生活を送っていた頃と重なり、ますます急成長しました。私は自分の不安や夢を作品に反映させてきましたが、それが映像として具現化されたときの悲しみや喜びは、一種の解放感であり、おそらく私の癒しです」...と彼女は言うのだ。Chiara Fersiniは、2007年に日本に留学した際、写真とフォトショップに熱中しました。以来、彼女は素晴らしいシナリオ、完璧なワードローブ、幻想的な雰囲気など、息を呑むような独自の世界を作り上げています。Chiara Fersiniは、イタリアのレッチェを拠点に、シュールな瞬間をとらえる才能あふれる写真家です。彼女は外国語、英語と日本語の学位を取得しています。彼女の作品が好きで好きでたまらない！・・・詰め込みすぎの世界、彼女の写真を見て感じることをどう表現したらいいのかわからない。でもね、きっといろいろな意味で注目されている彼女の作品のフォロワーもいるはず...人気があるのは間違いない。残念、そうではないんです。でも、彼女の作品に出会えたことを嬉しく思います。私は「ファンタスティック」や「シュール」と呼ばれるものにあまり弱いのですが...一部の例外を除いては...。とても良い一日を、そしてみんなにキスを。PHOTOGRAPHY 23 CHIARA FERSINI イタリアの芸術写真家、キアラ・フェルシーニ、別名（ヒミツアナ）1986は、写真と絵画の間に見られる素晴らしいシュールレアリスムのポートレートを制作しています。ソフトでドリーミーな環境と、不思議で美しい構図で、私たちを夢の果てにいるような世界へ連れて行ってくれるキアラ・フェルシニ。「画家であり装飾家であった母は、私に美に対する愛情を伝え、視覚芸術の好みを奨励しました...。写真に興味を持ったのはごく最近のことで、2年ほど前に日本への留学をきっかけに形になり、Photoshopで牧歌的な生活を送っていた頃と重なり、ますます急成長しました。私は自分の不安や夢を作品に反映させてきましたが、それが映像として具現化されたときの悲しみや喜びは、一種の解放感であり、おそらく私の癒しです」...と彼女は言うのだ。Chiara Fersiniは、2007年に日本に留学した際、写真とフォトショップに熱中しました。以来、彼女は素晴らしいシナリオ、完璧なワードローブ、幻想的な雰囲気など、息を呑むような独自の世界を作り上げています。Chiara Fersiniは、イタリアのレッチェを拠点に、シュールな瞬間をとらえる才能あふれる写真家です。彼女は外国語、英語と日本語の学位を取得しています。個人的に彼女の作品は好きで、そうでない！ ...世界が違う、詰め込みすぎ、どう表現したらいいのかわからない。</w:t>
      </w:r>
    </w:p>
    <w:p>
      <w:r>
        <w:rPr>
          <w:b/>
          <w:color w:val="FF0000"/>
        </w:rPr>
        <w:t xml:space="preserve">イド100</w:t>
      </w:r>
    </w:p>
    <w:p>
      <w:r>
        <w:rPr>
          <w:b w:val="0"/>
        </w:rPr>
        <w:t xml:space="preserve">このタイプのフードは、完全に見えないことを目的としています。シーリングフードは、天井と一体化しており、天井を下げるとケーシングのみが見えるため、目立ちません。目立たないシーリングフード すべてのシーリングフードに、吸引のスイッチと照明のコントロールを行うリモコンを搭載しました。IHコンロは、フードコントロールがコンロに内蔵されているものを選ぶことをおすすめします。Novyでは、これがIn'Touchのオプションです。天井フードは、循環式と排気式があります。排気仕様の場合は、チャコールフィルターを一体化したアクセサリーが必要です。高性能フィルターを搭載した防音ボックスで、オーブンでの再生が可能です。天井埋め込み型は、フードにモーターが内蔵されているタイプ、ダクトの奥にモーターを配置できるタイプ、モーターがないタイプがあります。後者の場合、モーターを別途購入する必要があります。なぜ、すべてのシーリングフードにペリメーターエクストラクションがあるのですか？この外周の溝がフードの4面を強制的に吸引し、より高い圧力を発生させるのです。その流れがかごをつくり、調理蒸気を閉じ込め、排水口へと導きます。今回取り上げるのは、Novy pureline 6830シーリングフード（幅90cm、排気タイプ）です。天井がとても高く、天井からワークトップまでの距離が130cmを超える場合は、抽出面を増やして120cmのPure'lineモデル（天井フードNovy 684）を選ぶ必要があります。フード連動IHコンロ 天井のフードを操作できるコンロを選ぶことが、これほど自然なことだろうか。論理的だと思います。しかし、フードブランドは質の高いコンロを作ることができるのでしょうか？答えは明白ではありません。例えばノビーは、コンロの生産を専門業者であるアルパに委託することにした。後者は、最高のインダクタ、最高のガラスセラミック、最先端のエレクトロニクスを選びました。IHコンロは優れた品質で、天井のフードを制御しています。今回は、IHコンロ「ノビーパワー1726」について考えてみます。それでは、「ノビーフード」と「コンロ」、2つの家電が一緒になって料理をする様子をご紹介します。Novy Pureline 90cm ステンレス製 6830 フード（ノイズダンパー付） このPurelineフードのモーターは、回転と分離が可能なモーター、Cubicモーターを採用しています。つまり、フードの後ろに自由に配置することも、取り外して5m先まで配置することも可能なのです。Novy 6830は、このキュービックモーターの搭載により、優れた性能を発揮します。最も一般的なフードの速度である速度2では、圧力238Paで416m³/hの吸引力があります（ダクトは10mで問題ありません）。調理中の煙を効率よく吸引し、48dBという全く問題のない静寂の中で、調理ができます。さらに積極的に吸い込みたい場合には、380Paの圧力で3～550m³/hまで出力を上げることができ、圧力を変えずにさらに流量をアップさせることができるフードです。このシーリングフードは、最大2つのカーブを持つ、長さ10mのダクト回路に十分対応します。最適には、合計5mのダクトをお勧めします。シーリングフードにはLED照明が内蔵されており、光量を調節できます。温白色LED照明（2700K）、ニュートラルホワイト（4000K）に変更可能。エネルギーラベル エネルギー効率クラス（EEIhotte）:A+ 年間エネルギー消費量 (kW)</w:t>
      </w:r>
    </w:p>
    <w:p>
      <w:r>
        <w:rPr>
          <w:b/>
          <w:color w:val="FF0000"/>
        </w:rPr>
        <w:t xml:space="preserve">イド101</w:t>
      </w:r>
    </w:p>
    <w:p>
      <w:r>
        <w:rPr>
          <w:b w:val="0"/>
        </w:rPr>
        <w:t xml:space="preserve">今朝は、2013-2014プロジェクトの「絵画」テクニックn°2 大理石の「絵画」私は「」を置くので、ここで：我々は、塗料が、インクを使用しなかった。作るのに必要なものは、以下の通りです。* "中性 "無臭のシェービング缶 コンテナにシェービング缶を振るか、食品着色料やインク（カラーインクカートリッジ）または水彩画のインクを追加して選択することができます...でかき混ぜる。[続きを読む］</w:t>
      </w:r>
    </w:p>
    <w:p>
      <w:r>
        <w:rPr>
          <w:b/>
          <w:color w:val="FF0000"/>
        </w:rPr>
        <w:t xml:space="preserve">id 102</w:t>
      </w:r>
    </w:p>
    <w:p>
      <w:r>
        <w:rPr>
          <w:b w:val="0"/>
        </w:rPr>
        <w:t xml:space="preserve">Aramis Tagungs- Und Sporthotel - Gäufelden 無料の専用駐車場、無料駐車場と専用駐車場を提供するAramis Tagungs- Und Sporthotelは、Leuraから29km離れたユニークな宿泊施設を提供します。2010年にリニューアルされました。ロケーション Auferstehungskircheまで1.1kmと近いので、すぐに行くことができます。フロイデンシュタットまでは車で30分です。また、Einrichtungen Jugendwerkもホテルの近くに位置しています。Pfarramter Pfarramt Nebringenは、当施設から歩いて数分のところにあります。本宿泊施設は、Gäufelden鉄道駅から徒歩10分です。客室 セーフティーボックス、ケーブルチャンネルと暖炉が完備された快適な客室は、ゲストのお客様をお迎えしています。一部の部屋からは、市街地のパノラマビューが広がります。快適さのためのプライベートなバスルームのシャワー、ヘアドライヤーとバスローブを完備しています。お食事 Aramis Tagungs- Und Sporthotel Gäufeldenでは、お客様のために毎日豊富な朝食を提供しています。敷地内のレストランでは、豊富な種類の各国料理を提供しています。近くにARAMISがあります。リラックス スチームルームやフェイシャルなど、滞在をより充実したものにするための心地よい機能を備えています。サナリウムやサウナは、ゲストのリラックスを促します。フィットネスクラスとフィットネスセンターは、敷地内の施設の一部です。インターネット 無線LANはホテル全館で利用でき、無料でご利用いただけます。駐車場 敷地内の無料専用駐車場が利用可能です。改修年：2010年客室数：91室スタッフは皆、とても親切でフレンドリーです。清潔で広々としたホテルです。朝食の質が良く、種類も豊富。夕食のコストパフォーマンスが良い。サウナとハマムの設備がとても素晴らしく、スケジュールもよく調整されています。無料駐車場は常に空きがある。 ホテルは小さな商業地域にあり、騒がしくはないが、のどかな環境ではない。キッチンに面した部屋は絶対に避けてください。冷蔵庫群の音で眠れなくなりますし、暑ければ暑いほど音は大きくなります。屋内プールがなく、「天然」の屋外プールを楽しむことは不可能で、水質も怪しげで、せっかくきれいなのに残念。状況＋静か 羽根枕はかなり柔らかすぎ、快適に寝るための形がない 良いベッド、とても静かなホテルです。到着時、出発時にボトルウォーターを提供（旅のお供に）。バスルームは機能的でありながら、とてもシンプルです。フレンドリーな個人、素晴らしいウェルネス施設 非常にフレンドリーで親切な個人 有料フィットネスセンター 無料WLAN 良い昼食 清潔でのんびりした場所 フリスティックのビュッフェからワインまで...素晴らしいこのホテルは、素晴らしい景色を眺めることができ、すべてが快適でおすすめです。サウナエリアが素晴らしいまた、独自の女性向け製品もあります。パーソナリティはとても親切で、すべての要望を聞いてくれました。また、他の従業員も非常に親切だった。しかし、サウナ室はとても暖かく、ホールの床タイルはすべて暖房が効いていました。私たちの食卓には、食欲をそそらない、絶対NGの白髪が並びました。素晴らしいクリスマス、非常に親切でzuvorkommendesパーソナライズレセプションジマーケットから公園広場までは、少し緊張した、我々は、バーでの接客は、より良いものになる可能性がある車両や慈善団体を回避するホテルの位置は、それは、高速道路からの距離と非常に静かです。B.私たちの小さくて元気な犬は、15日の夜食の時間になると、レストランに行かず、食事にも行かなくなります。-- ユーロ 標準的な価格 観覧車 キス（1つだけ） もっと高い価格 広い部屋、良い場所、良い公園、スポーツをするのに最適な環境 湿度</w:t>
      </w:r>
    </w:p>
    <w:p>
      <w:r>
        <w:rPr>
          <w:b/>
          <w:color w:val="FF0000"/>
        </w:rPr>
        <w:t xml:space="preserve">イド103</w:t>
      </w:r>
    </w:p>
    <w:p>
      <w:r>
        <w:rPr>
          <w:b w:val="0"/>
        </w:rPr>
        <w:t xml:space="preserve">「もし誰かがあなたを怒らせたなら、復讐してはいけません。川辺に座れば、いつか敵の死体が通るのが見える」（老子）。だからクロロキンもそうだ。これから説明するように、最近怒られた、とても年配の女性で、じっとその時を待っている。今年で200歳になりますが、200年の間にクロロキンほど多くの命を救った薬は世界中にありません（ペニシリンと一緒か）。この数ヶ月、私たちは、世界中の管理医療や科学専門家が、私たちの将来の健康について安心できない光で示す困惑した光景を目の当たりにしてきました。医学は何世紀にもわたって完全に自由に進歩してきたが、国内外の「高い科学的権威」によって管理、規制、コントロール、普及されている、それは後退ではないか？なぜ、一部の国では、誕生以来何百万人もの命を救ってきた古い薬を撃墜しようとする熱狂があるのでしょうか？私たちは、偽りの、偏った、操作された、危険な研究の数々を目撃してきました。政治家や科学界の権威が、科学とは関係のないこれらの研究のメリットを賞賛して、自分たちの無能さをアピールするのを見たことがある。国の最高権威者である保健大臣が、選挙で選ばれた議員に、明らかに自分でも読んでいないような記事を読んで、より良い情報を得るようにアドバイスしているのを見た。そうでなければ、自分が禁止したいと思っているヒドロキシクロロキンが、最も深刻なケースに、まるで極刑のように投与されていることがわかるはずだったのだそして、これまた急いで、すぐに、何も考えずに、LancetGateの誇大広告に引っかかり、捏造された広告研究を非常に高度な科学研究と勘違いしてしまったのだ。国際的な最高権威であるWHOも同じことをした。さらに悪いことに、ある薬の危険性を「証明」するために、（意図的に）致死量を投与する研究を許可している。しかも、間違った適応症で、もはやウイルスではなく、致死性の合併症がある段階で、どんな無知な人でもテストした治療法が役に立たないことを理解できるような状態でだ。Lancet誌は、いわゆる国際的な科学出版物の最高峰であり、出版物の重大性を保証するものであるが、その管理水準がゼロであることを示し、その出版物すべてに疑いを投げかけている。今、私たちは誰に命を預けることができるのか。要約すると、これは風刺画とは言い難いのだが、国民は、当局が、治療の必要がなくなったときに結果が出る研究結果を待つ間、治療を禁止することができることを知った。そこで、患者は無作為に抽出され、半分は致命的な病気に直面して治療を受けず、残りの半分は致死量になりうる無駄な治療を受けることが要求されるのである。これが未来の医療なのか？少なくとも、それは今日の医学の一部であり、責任者は誰も自分たちが間違っていると考えず、その場に留まって続けているのです。そして、彼ら自身の研究についてはどうでしょうか？彼らは他の人の研究を批判していますが、4ヶ月前に予備的な結果を約束した後、ディスカバリーを発表することができないのです。数字の操作に難あり？彼らは結果が気に入らず、私たちの集団記憶力の欠如の影響を待っているのでしょうか。この研究の患者さんは皆、長時間、立ったまま、あるいは足を先に出しているので、すべての疑問が許されるのです。その片隅で、クロロキンの活躍は続いている。組織的な嵐の後には、静けさがある。マルセイユのIHUで行われた最初の研究を裏付けるように、より深刻な研究が数多く発表され始めており、現在では3,737件の症例が含まれており、その減少幅は1,000件を超えている。</w:t>
      </w:r>
    </w:p>
    <w:p>
      <w:r>
        <w:rPr>
          <w:b/>
          <w:color w:val="FF0000"/>
        </w:rPr>
        <w:t xml:space="preserve">イド104</w:t>
      </w:r>
    </w:p>
    <w:p>
      <w:r>
        <w:rPr>
          <w:b w:val="0"/>
        </w:rPr>
        <w:t xml:space="preserve">郊外にある3階建ての一軒家で火災が発生し、7歳の女の子と3歳の男の子が死亡しました。昨日午前7時頃、ケンブリッジシャー州セント・ネオッツ郊外のエインズベリーで発生した火災から逃れるため、35歳の女性が窓から飛び降り、骨折を含む生命に関わる怪我を負いました。子供たちは現場で死亡が確認され、女性は病院に搬送され、子供たちの継父と思われる46歳の男性が、子供たちを助けようとして駆けつけ、軽傷を負った。火災の原因はまだ確定していませんが、警察は消防の捜査員と協力して火災現場への立ち入りを進めています。今日も警察と消防が捜査を続けており、家の近くの縁側には献花が始まっている。昨日午前7時頃、ケンブリッジシャー州セント・ネオッツ郊外のアイネスベリーで発生した火災から逃れるため、35歳の女性が窓から飛び降り、骨折など命にかかわる怪我をしました。 昨日2人の子供が命を落としたことから、火元の調査が進められています。消防隊は今も現場に残っている 昨日の火事で男の子と女の子が亡くなった後、今朝、現場に卵を産むために花を持ってやってきた女性 テラスハウスの2階と3階の窓は完全に焼け、中の部屋は黒ずんで、雨どいが溶けている。この家はセント・ネオッツ近郊の近代的な団地にあり、多くの家がクリスマスの飾り付けをし、すぐ隣の家のドアにはお祝いのリースが飾られていました。家族を支援するために開設されたGoFundMeのページによると、子どもたちの母親はビルから飛び降りた後、現在病院で療養中とのことです。警察によると、母親の怪我は2階の窓から飛び降りたことが原因だという。金曜日には物件の外に白い鑑識用テントが設置され、警察の鑑識支援部隊とハートフォードシャー消防署の火災調査犬チームが現場に駆けつけました。縁側にはぬいぐるみや献花が置いてありました。テディベアに残されたメッセージは、「私たちには言葉がありません。とても残念です。みなさんが元気になることを願っています。XXX "です。GoFundMeの主催者であるアンジェラ・ラッセルは、「今日、火災が発生し、一家が廃墟と化した。現場からの写真では、物件の1階と2階の窓周辺が火災と煙で損傷しています。 子どもたちは現場で死亡が確認され、女性は病院に運ばれ、46歳の男性は救出を試みるために室内に駆け込み、軽傷を負いました。ハンティンドン、ソートリー、セント・ネオッツ、ギャムリンゲイ、ケンブリッジ、そしてベッドフォードシャー消防局の隊員が現場に駆けつけました。「母親は窓から飛び降りたために骨折して病院にいますが、3歳と8歳の子どもは悲惨なことに助かりませんでした。ノリッチの住宅火災で高齢女性が死亡 今朝、火災が発生し、高齢女性が家の中で死亡しているのが発見された。午前7時に警察に通報された</w:t>
      </w:r>
    </w:p>
    <w:p>
      <w:r>
        <w:rPr>
          <w:b/>
          <w:color w:val="FF0000"/>
        </w:rPr>
        <w:t xml:space="preserve">イド105</w:t>
      </w:r>
    </w:p>
    <w:p>
      <w:r>
        <w:rPr>
          <w:b w:val="0"/>
        </w:rPr>
        <w:t xml:space="preserve">郵便受けにさっそくパッケージが入っていて、とても嬉しかったです。映像のクオリティは一流ではありませんが、これは「撮影」の条件とリンクしており、パイロットとのミーティングという非常にパーソナルな設定で、レースの映像はハッタリ！です。</w:t>
      </w:r>
    </w:p>
    <w:p>
      <w:r>
        <w:rPr>
          <w:b/>
          <w:color w:val="FF0000"/>
        </w:rPr>
        <w:t xml:space="preserve">イド106</w:t>
      </w:r>
    </w:p>
    <w:p>
      <w:r>
        <w:rPr>
          <w:b w:val="0"/>
        </w:rPr>
        <w:t xml:space="preserve">25/03/2013 昨夜、アーネスト・ワロンで行われ、トゥールーズの勝利で幕を閉じたスタッド対抗戦の模様をご覧ください（43-16）。</w:t>
      </w:r>
    </w:p>
    <w:p>
      <w:r>
        <w:rPr>
          <w:b/>
          <w:color w:val="FF0000"/>
        </w:rPr>
        <w:t xml:space="preserve">イド107</w:t>
      </w:r>
    </w:p>
    <w:p>
      <w:r>
        <w:rPr>
          <w:b w:val="0"/>
        </w:rPr>
        <w:t xml:space="preserve">#26 2012/09/16, at 1:29 PM では、通の方のようなので、セットアップとして思いついたこと、できればそこに至る経緯を説明していただけませんか？ ケニアの年間GDPを一晩でオーディオにぶつけてHIFIを発見するわけではないのでしょう？うわー、長い話だ...。私は少なくとも20年以上、Hi-Fiにのめり込んでいます。私のセットアップについては、すでに古いスレッドで触れていますが、私のシステムはその後あまり進化していません（実際、ソース側を少し剪定しただけです：チューナーを変えました - Sansuiは優秀でしたが、十分に使っていなかったので...）。-100％脱物質化のためにレコードプレーヤーも売りましたし、最近もOppoのブルーレイプレーヤーがFreebox Revolutionと重複していたので捨てました。Oppoの方が10倍も100倍も良いのですが、ブルーレイを見る時間はせいぜい月に1回なので...。だから、ロジータをソースとして残すのは、絶対的なキラーである）。このスレッドは、初めてHi-Fiシステムを構築しようとする人のための、良い基本的な反射神経を呼び起こすことができたと記憶しています。良い読み物です ;-)#27 2012年09月16日 14:20 OK 私は読んでいる.私はオーディオマニアではないので、昨年、基本的な機器を購入しました：TangentのCDプレーヤーとアンプ、地元のディーラーに勧められたEXEOモデル、そしてほとんど無名のビンテージスピーカー：sonab OD-11を1組くれました。 そのまま、それらは私たちによく合っています（すべてにおいてではありませんが、少なくとも「リビングルーム」という状況で聞くものについては、そうです）。ソウル、歌謡曲、ジャズはOKで、メタルやエレクトロはあまり良い音ではありません）しかし、それ以外は絶対的にくだらないもので、他の正しいベースと交換することが急務か、あるいは面白い中古の掘り出し物にしたがってアップグレードするのを待っている間の飲めるベースなのでしょう？価格帯や意見の違いを考えると、何から「ちゃんと」やればいいのか、本当に難しいです。#28 On 09/16/2012, at 15:16 - Le Viking Re: Le topic des amateur de son (musique, home-cinema, jeu... ) en ce qui me concerne, j'ai acheté l'an de base du matos de base : une platine CD + ampli de marque Tangent, model EXEO conseillé by un paire d'enceintes vintage quasi inconnues : des sonab OD-11.今のままでも、私たちには十分です。ああ、見てください、北欧のシステムです :-) .Tangentはデンマーク製（少なくともデザインは現地だが、製造はアジア、夢じゃない...）、Sonabはスウェーデン製（なのか？満足しているのであれば、わざわざ変える必要はないのでは？ヴィンテージ／初期段階のものですが、すでに音楽を作ることができる......。いずれにせよ、序盤のタンジェントよりひどいものがある。 絶対的にしょぼいものなのか（・・・）、面白い中古発掘品によるとグレードアップを待っている間の飲めるベースなのか？上記参照：いいえ、ガラクタではありません。自分で言うのもなんですが、「よく似合う」んですよね。自分の耳を信じることを覚えよう。くだらないことなら、絶対に聞くはずだ...。だから、このまま住み続けるか、徐々にグレードアップしていくかを選択することも十分に可能です。ただ、優先順位や選択の問題で...。そして、情熱。価格帯やさまざまな意見を考えると、何から「ちゃんと」やればいいのか、本当に難しいですね。さて、あなたはすでにこのTangent/Sonabシステムで始めていますし、もっと悪い始め方もあります;-)。しかし、さらに上を目指すのであれば</w:t>
      </w:r>
    </w:p>
    <w:p>
      <w:r>
        <w:rPr>
          <w:b/>
          <w:color w:val="FF0000"/>
        </w:rPr>
        <w:t xml:space="preserve">イド108</w:t>
      </w:r>
    </w:p>
    <w:p>
      <w:r>
        <w:rPr>
          <w:b w:val="0"/>
        </w:rPr>
        <w:t xml:space="preserve">10月28日（木）10:58:00にCedric Gasperiniによって公開された。私たちが一度も頼んだことがないにもかかわらず、グリーンピースは地球の救世主として自らを打ち立てている。そして、気に入ったら、えっ、駐車場は？パイプラインを建設するために森林を破壊し、未開発の部族を追い出す、それが好きだとしたらどうでしょう？そして、もし私たちが、水銀がその不潔な魚を美味しくすると考えるなら、私たちは恥ずかしげもなく魚を絶滅させ、いずれは冷やして食べることになるその肉から骨を取り除くという、数え切れないほどの恐ろしい瞬間の代償を払わせることになるのだろうか。パンダは肉まんで挟んだ方がいいってのは、え？いずれにせよ、グリーンピースはこの世界の権力者を非難し続ける。そして、「環境にやさしい企業ランキング」をお届けすること。つまり、地球のために努力している企業です。リサイクル可能な部品を使用すること、特定のエコロジー活動に取り組むこと、汚染をしないこと、などです。そして、その結果を10点満点で採点すること。ソニーには5.1点をつけています。素晴らしいとは言えないが、もっと悪いこともある。例えば、マイクロソフトとその1.9.最後から2番目の良さ...先行...1.8を持つ任天堂。消費者への情報提供なし、リサイクル可能な素材の使用なし、温室効果ガス排出への取り組みなし、悲惨なカーボンフットプリント、再生可能エネルギーの使用なし、PVCの使用・・・などなどです。このレポートの詳細はこちらのアドレスでご覧いただけます。Written by Logan Mathia on 28/10/2010 at 11:17 Written by F-74 on 28/10/2010 at 11:18 Written by Jakal117 ゾンビをばら撒き、笑いながらテロリストをバラバラにし、死んだ子アザラシ2頭の前でお姉さんになっている？Pov'ti'chou、ここにあり。Ecrit par Kef le 28/10/2010 à 11:35 A la main c'est long, vec une requête sql ça devraiti vite le faire, non?written by DarkSerpent on 28/10/2010 at 11:40 written by dudul007 on 28/10/2010 at 11:46 written by Kimihiro En steak?ぜひ試してみたい。ぜひ、試してみてください。Ecrit by AlexC on 28/10/2010 at 11:54 Ecrit by stolx10 on 28/10/2010 at 11:56 Ecrit by PoulaibaskeZ on 28/10/2010 at 12:38 Ecrit by Raymond Domenech on 28/10/2010 at 12:41 それでもWiiは超エコ、消費しない、消耗しない：戸棚で眠っているだけです。Ecrit par AxL GrUuD le 28/10/2010 à 12:50 Ecrit par streum13 le 28/10/2010 à 12:50 Ecrit par js2082 le 28/10/2010 à 12:59 Ecrit par Cedric Gasperini le 28/10/2010 à 13:05 Ecrit par streum13 それから、ノキアとソニーエリクソンについては評価が高いのはどう説明しているのでしょう。PVCは世界で最も強力で有毒な汚染物質の一つであり、プリント回路基板はすべてこの材料で作られているため、テクノロジー企業の評価が低いのは明らかです。Ecrit par AKULA le 28/10/2010 à 13:41 PVCは世界で最も強力で有害な汚染物質の一つであり、プリント回路はすべてこの材料で作られているので、テクノロジー企業の評価が低いことは明らかです。written by le podoclaste on 28/10/2010 at 14:15 And how do you explain that Nokia and Sony Ericsson are then rated well?- Gamaliveからメリークリスマス - Gamaliveから2021年の新年のご挨拶 - コンテスト：映画「The Quake」の鑑賞リンク5枚をプレゼント - コンテスト：映画「リベンジ」のブルーレイ™3枚とDVD3枚をプレゼント - コンテスト：「I Kill Giants」とサイン入りブックプレートが当たる！ - コンテスト：「I Kill Giants」とサイン入りブックプレートが当たる！ - コンテスト：「Gamalive」から「Gamalive」へのリンクはこちら - Gamealiveから「The Quake」の鑑賞リンクが当たる。- コンペティション：サイバーリンクから「スクリーンレコーダー3 デラックス」をプレゼント!- コンテスト：映画のブルーレイ™とDVDを3名様にプレゼント</w:t>
      </w:r>
    </w:p>
    <w:p>
      <w:r>
        <w:rPr>
          <w:b/>
          <w:color w:val="FF0000"/>
        </w:rPr>
        <w:t xml:space="preserve">イド109</w:t>
      </w:r>
    </w:p>
    <w:p>
      <w:r>
        <w:rPr>
          <w:b w:val="0"/>
        </w:rPr>
        <w:t xml:space="preserve">encore et encore evènementielの紹介 披露宴を完璧に演出する高品質なテーブルクロスとナプキンをレンタルします。レンタルショップ「アンコール・エ・アンコール・エヴェニュマンティエル」では、テーブルクロスやナプキンなど、さまざまなタイプのテーブルクロスをご用意しています。美しいアクセサリーを使ったエレガントなレセプションテーブルができあがります。アンコール・エ・アンコール・エヴェニュマンティエルの活動分野</w:t>
      </w:r>
    </w:p>
    <w:p>
      <w:r>
        <w:rPr>
          <w:b/>
          <w:color w:val="FF0000"/>
        </w:rPr>
        <w:t xml:space="preserve">アイディーヒャク</w:t>
      </w:r>
    </w:p>
    <w:p>
      <w:r>
        <w:rPr>
          <w:b w:val="0"/>
        </w:rPr>
        <w:t xml:space="preserve">私たちが住んでいる場所が、私たち自身の歴史を理解するきっかけになることはよくあることです。家族の心理系譜では、何世代にもわたって似たようなストーリーに遭遇し、家族のスパイラルから抜け出すために、何度でも顕在化するプログラムがあることがわかっています。家族の無意識が働き、繰り返される問題に巻き込まれるすべての役者を連れて行く。居住地とどう関係があるのですか？この家は、ときめき、特別な呼びかけ、偶然（！）という形で、その人が落ち着くべき場所がそこにあったかのように、住まい手との出会いを語ってくれることがよくあります。そして、村や近所、通り、自分たちの家だと感じているこの場所が、自分たちの家族の歴史と関係があることを発見させるのです。父親、祖父、叔父など、どんな人でも、隠れていた姿を見せ、時間の経過とともに姿を現します。彼らは何をしに来たのだろう？何かを修復したい、辛い歴史を癒したい、過去を清算したい、家庭環境を変えたい...など、意味を求めているのです。私たちは、言葉にならないメッセージによって隠された辛い出来事が、結び目となって大きくなり、それが解かれるまで何世代にもわたって細胞の記憶に刻まれることを知っています。それは定期的に現れ、助けを求めるように自分自身を発見することができます。同じような状況のイベントの記念日、事故や病気の繰り返し...そしてなぜその場所なのでしょうか？その出来事を経験した場所で、記憶が結晶化する。そして、ストーリーを理解し、個人と家族の記憶を癒すことが可能な家々に電話をかけます。多くの場合、それは真実を探し、長老の言葉を解放して、最終的にプロセスを停止させる機会である。このように、ある場所に定住することは決して些細なことではなく、「なぜあそこではなく、ここなのか」という疑問を抱かせる。この場所には、あなたの家族の歴史とリンクするような、国の歴史の中で特別な出来事があるのでしょうか？地名、町、村、通り、近所の名前は、あなたの歴史や記憶の中にある何かを思い起こさせますか？実家暮らしに戻られたのですか？すべての情報は、あなたの家系の一部である個人史を示す重要なものです。風水では、私たちが特定の家に惹かれる理由を理解するのが良いとされています。これにより、自分の歴史を見つめ、その背後にある意味を発見し、すべての世代のために変容させるべき自分の部分を癒すことができるのです。また、人は決して偶然に住んでいるわけではないことにもすぐに気がつく。自分の家を調和させることで、物理的には物質と、精神的にはエネルギーのバランスをとることで、スピリチュアル的には隠されていたものが明らかにされる意味を見出すことで、すべての意識の次元にアプローチすることができるのです。この家と思い出を、ファイルを閉じるように癒してから、他の分野の経験を積める新しい家に移ることをお勧めします。そうすることで、人は平和を見いだし、すべてが常にあるべき場所にあるということを理解し、経験と自己進化の源とすることができるのです。クリスティン・ウリヴッチ著の "La psychogénéalogie des lieux de vie "は、そのアプローチから私にインスピレーションを与え、その生息地の調和による人の伴奏に強く感じられるものです。生活空間の中で、自分史との偶然の一致に驚かされることはありませんか？関連記事はありません。いつもありがとうございます。</w:t>
      </w:r>
    </w:p>
    <w:p>
      <w:r>
        <w:rPr>
          <w:b/>
          <w:color w:val="FF0000"/>
        </w:rPr>
        <w:t xml:space="preserve">イド111</w:t>
      </w:r>
    </w:p>
    <w:p>
      <w:r>
        <w:rPr>
          <w:b w:val="0"/>
        </w:rPr>
        <w:t xml:space="preserve">この無料サイトで、バラバラのセックス愛好家の仲間入りをしませんか？私はお尻に限界がなく、最初は相手が超熱くヤッてくれても、肉体的・精神的に限界に達してしまうことが多々あります。私はあまり複雑ではなく、自分でもとてもヤリやすい女だと思っています。それほど堅くないお尻の隣人とのセックスは、ペルピニャンでホットな広告を見つけるためにMadysonに連絡してください。いたずらな隣人Mireilleとのいたずらなファック すぐにエロい隣人に会いたい場合は、ペルピニャンで性的出会いを発見するMireilleのプロファイルを見てください。 ヤリマン隣人Melisaとのいたずらなファック 私はイケメン、金持ち、有名、高齢、子供なし（継承のために）隣人を捜しています。近所の人とのセックスが物足りなくて、週に何度もオナニーをしてしまうので、自分の中で火がついているのです。もし、あなたが私と時々ワンナイトラブをしたいのなら、それは簡単なことです。インターネットではファッキングは超簡単なので、私のセックスの夢をかなえてくれるのを待っています。ペルピニャンで素人ファックを見つけるためにメリサを満たすために無料登録。フィット近所のアグネスといたずらファック 私はそれがあるべきようにお尻の汚い小さな淫乱ですが、私はまた、超賢明です。私は本当に、とても上品な隣人というより、ムラムラするような男に見えるので、隠している美しいロマンチストなのです。もしあなたが私とホットでハードな戦利品を持つことを敢えてするならば、あなたは最も豊かな隣人になることでしょう。私はどんなタイプの隣人も好きですが、彼らは隣人を尊重しなければなりません。私は素敵であると同時にビッチですが、セクシーになる方法を知っているので、知られるに値するのです。友達との夜遊び、手をつないだ散歩、キャンドルライトのディナー、ビーチでの午後、これらはすべて私のためのものではありません、私はセックスだけが欲しいのです。何よりも快楽を求め、優しさがあっても笑ってしまう、美しくて熱い隣人なのです。セックスのためにペルピニャンでスインガーの冒険をテストするために2分でアグネスに連絡してください!ペルピニャンで他のいたずらなファック Nadegeはペルピニャンで自由な冒険のための刺激的な広告を望んでいます。私はペルピニャンでセックスチャットのために会うために女の子を探しています。ルーカスはペルピニャンで不倫関係の性的な出会いを見つけたいのです。Julietteは、ペルピニャンでホットなブーティコールのためにいくつかの人々とセックスを見つけたいと思います。ヘレナは、エロティックな夢は役に立たない、新しい感覚を味わうには実際のセックスが必要だと考えています。JonathanはPerpignanの近くで素人デートのためのセクシーな広告を探しています。私はペルピニャン市のセクシーなデートのための広告を探しています。 私はペルピニャン市のセクシーなデートのための広告を探しています。Marjoryは成人してから月に数回、セックスの連絡先を探しています。ずっと好きでいてくれる女性との熱いデートを求めています。リサはペルピニャンで利用可能な隣人とセックスをするためのホットなデートを探しています。私はペルピニャンで利用可能な女の子とのホットなデートを探しています。 私はペルピニャンで利用可能な女の子とのホットなデートを探しています。Martinはペルピニャンで官能的なブーティコールを探しています... Lorenzaはペルピニャンで控えめなデートのために一晩相手を見つけたいのです。リーナは今のところいいアパートに住んでいて、パートナーとは一緒に暮らしたくないと思っている。Rogerは、ペルピニャンで簡単なブーティコールのための性的な冒険を探しています... </w:t>
      </w:r>
    </w:p>
    <w:p>
      <w:r>
        <w:rPr>
          <w:b/>
          <w:color w:val="FF0000"/>
        </w:rPr>
        <w:t xml:space="preserve">イド112</w:t>
      </w:r>
    </w:p>
    <w:p>
      <w:r>
        <w:rPr>
          <w:b w:val="0"/>
        </w:rPr>
        <w:t xml:space="preserve">子供を連れて夫婦の家を出ることは、暴力の場合を除き、不可能である。親権者でもある配偶者の同意が必要です。https://www.alexia.fr/fiche/5211/domicile-conjugal.htm https://www.village-justice.com/articles/domicile-conjugal-procedure-divorce,15197.html しかし、配偶者が婚姻中の家庭を離れることに正当な理由がある場合もある。このように、裁判官はそれぞれの事案の状況に応じて判断しているのです。この点で、彼らは状況を把握するために、婚姻中の家を出て行く配偶者の意図を確認しようとします。https://droit-finances.commentcamarche.com/faq/52578-abandon-du-domicile-conjugal-que-faire 婚姻中の家の放棄は、離婚を申請する、または離婚申請を支持する十分な理由となります。https://www.justifit.fr/b/guides/droit-famille/divorce/abandon-domicile-conjugal/ 離婚手続き中の夫婦の家の運命は、繰り返し語られるテーマである。冗長な問題であり、子供が判断の主体である場合には、より大きな関心事となる。https://avocat-gc.com/divorce/articles/qui-conserve-le-domicile-conjugal-pendant-le-divorce/ 夫婦間の住まいの放棄は、離婚の主な原因の1つです。家庭裁判所は、不履行となった配偶者に不利な判決を下すことが一般的です。つまり、配偶者は裁判官の同意があれば、あるいは危機的状況において本人の同意なしに実家を離れる権利を持っています。https://divorce.ooreka.fr/astuce/voir/146212/abandon-du-domicile-conjugal-cas-ou-ce-n-est-pas-une-faute 夫婦の家、賃貸物件です。民法第1751条は、婚姻前に夫婦の一方のみが締結した賃貸借であっても、実質的に夫婦の住居として機能している敷地の賃貸借に関する権利は、夫婦双方に帰属するものとみなされると規定しています（https://cabinet-avocat-daude）。fr/que-devient-le-domicile-conjugal-d-in-the-new-divorce-by-consent-mutual/ 争う形で離婚を選択した場合（離婚について配偶者と合意しない）、家事審判官はまず不和解決定を出し、仮処分を定め、特に夫婦の家を無償または代償としてどちらかに割り当てます。 http://www.avocat-bellet.fr/actualite/domicile-conjugal-indemnite-doccupation-et-divorce/ 夫婦の家を永久に離れることです。原則として、民法第215条の規定に従って、婚姻中の住居の放棄は、違反した配偶者のみに不利益をもたらす離婚の宣告を正当化することができる過失を構成するものです。ただし、例外的な状況が存在する場合には、退社の事実が...http://avocat-gc.com/divorce/articles/quand-et-comment-peut-quitter-le-domicile-conjugal/ 配偶者が婚姻中の家から出て行くことで、夫婦の絆の決定的な変化を求めて離婚を請求することが可能になります。この放棄を成立させる方法はいくつかあり、例えば ...https://www.service-public.fr/particuliers/vosdroits/F11301 ただし、夫婦の家の放棄は犯罪ではありませんが、以下の場合は過失とみなされる可能性があります。</w:t>
      </w:r>
    </w:p>
    <w:p>
      <w:r>
        <w:rPr>
          <w:b/>
          <w:color w:val="FF0000"/>
        </w:rPr>
        <w:t xml:space="preserve">イド113</w:t>
      </w:r>
    </w:p>
    <w:p>
      <w:r>
        <w:rPr>
          <w:b w:val="0"/>
        </w:rPr>
        <w:t xml:space="preserve">外反母趾とは、足の内側の外反母趾の関節部分にできる骨のこぶのことです。外反母趾が第2趾の方に逸脱してしまうこともあります。外反母趾の部分が赤く腫れて、靴を履くときや歩くときに痛みを感じることがあります。足底にタコができることがあります。外反母趾やその近くの足指に、角質（皮膚が摩擦や圧力から身を守ろうとしてできる、硬くなった皮膚の層）ができることがあります。外反母趾は、女性に起こりやすいと言われています。原因 ・遺伝 ・足の指を圧迫するきつい靴 ・関節炎 ・フットメカニクス（歩くときの足の動き方）不良 外反母趾は、足の小指の近くの外側にある痛みを伴うこぶのことです。また、ホーンに発展することもあります。診断 かかりつけの医師が、病歴、症状、足の簡単な身体検査に基づいて診断します。治療法 ほとんどの患者さんは、手術の必要はありません。外反母趾が痛くない場合は、手術の必要はありません。手術は美容上の理由だけで行われるものではありません。保存的治療 - 外反母趾に負担をかけない丈夫でゆったりとした靴（つま先が広いもの） - 紐やバックルで閉じる靴は、オープンバックの靴よりも足をサポートします - 市販の装具やカスタム装具。NSAIDs (Advil/ibuprofen) または鎮痛剤 (Tylenol/acetaminophen) 外科的治療 外科的治療は、痛みを和らげることを目的として行われる。外反母趾の治療には、いくつかの外科的処置があります。いずれも、骨と軟部組織の再調整を伴うものです。外科医は、推奨される処置の詳細とリスクについて説明します。手術したその日に帰宅しても、回復には長い時間と痛みを伴うことがあります。完全に回復するまでには、半年から1年かかることもあります。手術後の機能回復が難しい場合は、理学療法士に診てもらい、足指や足の動きを取り戻し、運動によって足や足首、足の筋力を高め、正常な生活リズムに戻すためのサポートを受けることができます。モートン神経腫は、足の前面にある神経が周囲の組織の肥厚によって痛みを伴う炎症を起こしたものです。通常、第3趾と第4趾の間に発生します。よく大理石の上を歩くような感覚に例えられる。女性は男性に比べ、モートン神経腫にかかる確率が4倍も高いのです。原因 ・きつい靴（ハイヒールやカウボーイブーツなど） ・過去に足の仕組みを変えるような怪我をした ・アーチの筋肉が弱く、崩れる ・遺伝 症状 ・足の裏、特に第3指と第4指の間に痛みとしびれがある。特に第3趾と第4趾の間 ・きつい靴で歩くと悪化する ・足の前面にしびれや痛みがある ・靴を脱ぐとよくなる 診断 かかりつけの医師が病歴から診断するものです。症状や足の状態を簡単に確認させていただきます。治療法 保存的治療には:- ステッチ入りのインソールとローヒールのルーズフィットシューズ ・ステッチ入りのインソールとローヒールのルーズフィットシューズ ・ステッチ入りのインソールとローヒールのルーズフィットシューズ</w:t>
      </w:r>
    </w:p>
    <w:p>
      <w:r>
        <w:rPr>
          <w:b/>
          <w:color w:val="FF0000"/>
        </w:rPr>
        <w:t xml:space="preserve">イド114</w:t>
      </w:r>
    </w:p>
    <w:p>
      <w:r>
        <w:rPr>
          <w:b w:val="0"/>
        </w:rPr>
        <w:t xml:space="preserve">今更だけど、誰も気にしてないみたいだから・・・。What better way to spend week of holidays :Excellent week, good recovery !!!What better way to start the year :Excellent Sunday and BEST WISHES for 2020 !!!A deco blog as I like them :Excellent Sunday !!!!クリスマスの準備で忙しいのに、時間がない・・・・・・と放置しています。素晴らしいホリデーシーズンをお過ごしください！！こちらは1週間ほどでしょうか :そして、天候を考えると、屋外は必要ありません...Excellent weekA very inspiring French blog :今年は本物のツリーがないので :And a little change in living room :私はいつも白と色の間で揺れ動いていて、白だとすぐにうんざりして変えたくなります。ラタンミラーを見つけたら追加しようと思っています．一方、庭はというと、荒涼としています。せっかく晴れたのに、何もかもが水浸しで、この夏は乾燥しすぎ、この秋は雨がち、ヘレボレスが消えてしまったように見えるなどなど・・・。すべてを整理しなければならないのです。でも、今のところ、とても悲しいです！！北欧の赤い家では、ここでの1週間についてどう思いますか :とても素敵なデコレーションブログです :すみません、クリスマスの雰囲気は何も見つかりませんでした。眺めのいいこの丸い家で1週間過ごしてみませんか？ 何も決まっていないようで、生き生きとしたデコレーションブログです。</w:t>
      </w:r>
    </w:p>
    <w:p>
      <w:r>
        <w:rPr>
          <w:b/>
          <w:color w:val="FF0000"/>
        </w:rPr>
        <w:t xml:space="preserve">イド115</w:t>
      </w:r>
    </w:p>
    <w:p>
      <w:r>
        <w:rPr>
          <w:b w:val="0"/>
        </w:rPr>
        <w:t xml:space="preserve">TV5MONDE+Cinémaコンテスト - 2015年4月 次の質問に答えると、TV5MONDE+Cinémaで配信中の作品の中から5本レンタルできるシネバージョン・パスが当たります：ゴーモン社が設立されたのは何年ですか？重要：インターネットユーザーの皆様へ 4月8日に受けたコンピュータ攻撃の結果、通常の会社運営に影響を及ぼし、コンテストの実施が困難または不可能となったため、すべての参加者にとって公平であるよう、当社のソーシャルネットワークサイトで現在実施しているすべてのコンテストを中止することにしました。後日、延期させていただきます。復旧次第、お知らせいたします。このコンテストは終了しました。また、結果をお楽しみに。</w:t>
      </w:r>
    </w:p>
    <w:p>
      <w:r>
        <w:rPr>
          <w:b/>
          <w:color w:val="FF0000"/>
        </w:rPr>
        <w:t xml:space="preserve">アイディー・イレブン</w:t>
      </w:r>
    </w:p>
    <w:p>
      <w:r>
        <w:rPr>
          <w:b w:val="0"/>
        </w:rPr>
        <w:t xml:space="preserve">ノートルダム・デ・アベイユ峠 - Sault ノートルダム・デ・アベイユ峠はプロヴァンス＝アルプ＝コート・ダジュールに位置し、アルプ地方に属している峠で、全長11.75km、高度320mです。このとき、平均的な傾きは2.7%である。ノートルダム・デ・ザベイユの丘の上にある他の花壇をご覧ください。2005 年以降、ノートルダム・デ・ザベイユ峠は以下の主要なツアーで登られている予定です。ツール・ド・フランス2009</w:t>
      </w:r>
    </w:p>
    <w:p>
      <w:r>
        <w:rPr>
          <w:b/>
          <w:color w:val="FF0000"/>
        </w:rPr>
        <w:t xml:space="preserve">イド117</w:t>
      </w:r>
    </w:p>
    <w:p>
      <w:r>
        <w:rPr>
          <w:b w:val="0"/>
        </w:rPr>
        <w:t xml:space="preserve">コレット・ブルロ こんにちは、コレットです。私は23歳で、CCFAで6週間インターンとして、二国間文化センターの仕事、特に教育提供や文化プログラムの分野での仕事を学びます。私は空中布に情熱を注ぎ、ロシアとドイツの文学をこよなく愛していますが、映画館に行ったり、ジャムセッションやワールドミュージック、テクノナイトなどの音楽イベントに参加したりすることも楽しんでいます。インド洋に浮かぶレユニオン島で育ち、レンヌ第2大学でドイツ語の学位を取得した後、ドイツのゲッティンゲンにエラスムス留学をしました。1年の滞在予定でしたが、学生街の魅力と出会いや体験に押されて、予定より長く滞在することになりました。そこで、レンヌ第二大学で「ゲルマン学」の修士課程を修了する一方、ゲオルク・アウグスト大学で「インターカルチャー・ドイツ学/DaF」の修士課程を開始したのです。ドイツに住んで3年ほどになりますが、友人や家族に会うために定期的にフランスに帰っています。両方の国に足を踏み入れることで、ドイツとフランスの文化を両立させることがいかに豊かなことかを知ることができるのです文化交流を盛り上げるために、ぜひ独仏の世界で働きたいと思い、ナントのCCFAでインターンシップを探し、早く始めたいと思っています。ビスハゲ！？</w:t>
      </w:r>
    </w:p>
    <w:p>
      <w:r>
        <w:rPr>
          <w:b/>
          <w:color w:val="FF0000"/>
        </w:rPr>
        <w:t xml:space="preserve">イド118</w:t>
      </w:r>
    </w:p>
    <w:p>
      <w:r>
        <w:rPr>
          <w:b w:val="0"/>
        </w:rPr>
        <w:t xml:space="preserve">考えて覚える｜サイバースペース 記憶力が足りなくて、毎年いくら損をしているのか？もし、完璧な記憶力があったら何ができるか考えたことがありますか？もし、雑誌やウェブサイトで記事を読んだら、それが瞬時に、そして永遠に脳裏に焼き付けられたら、どれだけの時間を節約できるだろうか。そうすれば、頭の中にたくさんの情報が蓄積され、必要な時に必要な分だけアクセスできるようになります。たとえば会議中、ビジネスディナー、あるいは単に上司との面談や面接のとき......。あなたは、すべての同僚やライバルに対して、明確かつ永続的な優位性を持つことになるでしょう。優れた記憶力を持つ自分を想像してみると...。車の話、株の話、料理の話、経済の話、スポーツの話、どんな話でも、いつも「なるほど」と思うことがあります。今日、先週、あるいは数ヶ月前に、それに関する記事を読みましたが、それは永遠に脳裏に焼き付いているので、目の前の話を裏付ける、あるいは納得させるような正確な事実、一円玉を引き抜くことができるのです。あなたの仕事では、製品や関連情報についての知識が無限であるため、その分野の専門家であることが知られています。自分のテーマを完璧に理解していると、仕事でうまくいくのはとても簡単なことなのですこれはプロフェッショナルにも言えることですが、プライベートでも十分役に立ちます。出会った人の名前と顔を常に覚えているため、誰とでもすぐにコンタクトを取ることができ、他の人よりも圧倒的に有利なのです。あなたはいつも、口を開けば人に耳を傾けさせ、あなたの意見を尊重させるようなちょっとした話や逸話、数字を持っています。そのため、友人が多く、パーティーにいつも招待されるため、重要な人や影響力のある人に会う機会があるのです。確かに、私たちは面白い人が大好きです。パーティーのスパイスになるし、たいてい面白くてユーモアがあり、長く記憶に残ります。記憶力がいい＝成功しやすい 記憶力がいい人は、他の人より成功しやすいし、なにより印象が深いのは間違いない......。あなたはどうですか？記憶力はどうですか？あなたは、自分を完璧で便利な記憶力を持った人間だと定義しますか？出会った人たちの名前と顔を全部覚えられますか？読んだ記事、読んだ本、訪れたウェブサイトで語られていることを、あなたは覚えていますか？電話番号やクレジットカードの暗証番号、約束したことややらなければならないことを覚えるのは苦にならないのでしょうか？鍵やメガネ、財布がどこにあるか、いつも把握していますか？要するに、あなたは記憶力がいいのか、そしてそれをどう使えばいいのかを知っているのか。結局、自分に問いかけたことがないのでは......。あるいは、この分野を改善するのはもう遅いと判断しているのか...。そんな先入観から、例えば、「それなら安心してください...」と。これらの発言はすべて誤りです10歳でも30歳でも80歳でも、記憶力を向上させるのはとても簡単なことです10歳でも30歳でも40歳でも50歳でも、暗記方法は同じ...。また、50歳（以上）の人の暗記力が落ちているとしたら、それは習慣がなくなっているからです。納得していないのですか？それなのに...なぜ、私たちが</w:t>
      </w:r>
    </w:p>
    <w:p>
      <w:r>
        <w:rPr>
          <w:b/>
          <w:color w:val="FF0000"/>
        </w:rPr>
        <w:t xml:space="preserve">イド119</w:t>
      </w:r>
    </w:p>
    <w:p>
      <w:r>
        <w:rPr>
          <w:b w:val="0"/>
        </w:rPr>
        <w:t xml:space="preserve">Eyenimal ここ何年も続いている技術の近代化が、動物や獣医の世界にも影響を与えているのではないかと考えたことはありませんか？家具や住まいは年々進化していますが、猫用ボウルや首輪もそうであってはならないのでしょうか？そんなあなたの疑問、犬や猫のためのアイニマルですぐに解決できるかもしれませんよ。アイ」と「アニマル」を巧みに組み合わせた、愛犬や愛猫を見守るためのテクノロジー・プロダクトです。アイエニマルブランドとは？2009年に誕生したこのフランスブランドは、革新的で技術的に優れた新しいアクセサリーを開発することを目的としており、私たちはこのブランドについてもう少し詳しくお伝えする必要があると感じています。彼らのモットーは？犬・猫用車載カメラ「ペットカム」をはじめ、「人間を動物の最良の友とする」ために、より高度な技術を開発。アイエニマルでは、「自由」「安全」「幸福」をキーワードに、その意味を反映した活動を行うため、定期的に専門家に相談しながら、四つ足の仲間の日常生活を観察しながら、新しいコネクテッドオブジェをデザインしています。なぜ、このブランドにこだわるのか？ソーシャルネットワークやテクノロジーを通じて、私たちのつながりがますます密になる世界では、安全性と効率性をより高めるために、近代化し、最新の発明に頼ることが必要になってきます。この意味で、アイエニマルは、動物と飼い主の間の絆を、離れた場所でも対面でも、より強く、より安全に保証します。同社の犬や猫のためのハイテク製品の全シリーズに頼れば、猫や犬を監視し理解し、お互いの共犯関係を保護しながらより良い方法で教育し、彼らが安全で安心できることをより簡単に確認できるようになるでしょう。アイエニマルの犬用、猫用にはどのようなものがありますか？あなたの好奇心を刺激することができたでしょうか？素晴らしいですね。アイエニマルが開発した、愛犬・愛猫のための様々なアイテムがご覧いただけます。ここでは、迷路のようなアクセサリーを見つけやすくするために、いくつかの明確なカテゴリーに分け、最も人気のあるものを紹介します。ボウルや水飲み器などの給餌装置、首輪やカメラなどの防犯・監視装置、おもちゃやニャー、吠え声コントロール装置などの行動・教育装置などです。Eyenimal Pet Foutain 最大1.5リットル入る犬猫用ウォーターファウンテンで、取り外し可能な振動機能（お好みで調整可能）で、新鮮でクリアなきれいな水を定期的に出してくれるので、ペットが喜びます！。そのため、液体が淀むことがなく、目詰まりを起こしません。この噴水は20ユーロほどであなたのものになります。ある消費者は、「この噴水は音がしないので、猫が振動に邪魔されることなく安心して飲める！」と喜んでいました。Eyenimal Pet Feeder プログラムが簡単にできる、犬・猫用の自動キブルディスペンサー!食餌療法用として、定期的に小分けされたキブルを供給し、好きな時間に薬を投与することも可能です。</w:t>
      </w:r>
    </w:p>
    <w:p>
      <w:r>
        <w:rPr>
          <w:b/>
          <w:color w:val="FF0000"/>
        </w:rPr>
        <w:t xml:space="preserve">イド120</w:t>
      </w:r>
    </w:p>
    <w:p>
      <w:r>
        <w:rPr>
          <w:b w:val="0"/>
        </w:rPr>
        <w:t xml:space="preserve">2013年スターズ・デイのクリストフ・フェルデール ©Thomas Raffoux 20周年を迎えたパリ・チョコレート・フェアでは、これまで以上にグルメで珍しいレシピのデモンストレーションを一般に公開する機会を設けています。1階の「ペストリーショー」エリアでは、11時から19時まで、毎時間、シェフ、パティシエ、若い才能、有名なショコラティエが、特別なレシピをライブで作る、素晴らしいガストロノミーショーが開催されます。10月30日（木）は、毎年フランスのガストロノミーとパティスリー界の名士を称える伝統的な「スターデー」です。フィリップ・コンティチーニ（La Pâtisserie des Rêves）、ウィリアム・ルドゥイユ（Ze Kitchen Galerie*）、フランソワ・ペレ（シャングリ・ラ ホテル パリ L'abeille**）、セドリック・グロレ（レストラン ル・ムリス***）、アラン・ペグーレ＆レミ・サンダン（ル・ロラン Chef Excecutif and Chef Pâtissier）、ヤン・クヴルール（オテル・プリンス・ド・ギャレス La Scène*） ジャン＝ピエール・ビガト（Apicius*） ローラン・ジャニン（Le Bristol*）...。20周年記念イベントの全プログラムはサロン・デュ・ショコラ・デ・パリのウェブサイトをご覧ください。</w:t>
      </w:r>
    </w:p>
    <w:p>
      <w:r>
        <w:rPr>
          <w:b/>
          <w:color w:val="FF0000"/>
        </w:rPr>
        <w:t xml:space="preserve">イド121</w:t>
      </w:r>
    </w:p>
    <w:p>
      <w:r>
        <w:rPr>
          <w:b w:val="0"/>
        </w:rPr>
        <w:t xml:space="preserve">- VegaooParty 6 White LED tealights 4cmこのセットは、LEDティーライト（電池込み）6個です。直径4cmほどで、色は白です。キャンドルホルダーや蝋燭立てに入れると、夜を照らしてくれること間違いなしです- スカイランタン®オリジナルLEDティーライト×1：●炎の揺らめき効果。超リアルな効果を得るために - 電池付属 : ライト、プット、ライト - WeCandle® Pack Flat LED Tea Light x24: - Flickering flame effect :超リアルな効果を実現●電池付属：点灯、セット、点灯●デザインライティング 24 LED フューシャピンク フレームエフェクトキャンドルフューシャの炎色のLEDティーライト24個のパックです。フクシアカラーの炎を再現したLedキャンドルです。LED技術により、炎の不便さを感じさせず、本物の炎のような揺らぎを再現するキャンドルです。 Bougiee Plat Led Pas Cherの製品は、品質、性能、デザインを兼ね備えています。</w:t>
      </w:r>
    </w:p>
    <w:p>
      <w:r>
        <w:rPr>
          <w:b/>
          <w:color w:val="FF0000"/>
        </w:rPr>
        <w:t xml:space="preserve">id 122</w:t>
      </w:r>
    </w:p>
    <w:p>
      <w:r>
        <w:rPr>
          <w:b w:val="0"/>
        </w:rPr>
        <w:t xml:space="preserve">コミュニティ記念事業 - 主要行事と祝典 - 歴史と祝典 コミュニティ記念事業部門は、1回限りのイベントを企画するグループに対して資金援助を行います（最大25,000ドルの資本プロジェクトに対する資金援助も含まれます）。承認された申請者は、次のような記念行事や類似のプロジェクトに対して、最高20万ドルまで適格経費の100％を受け取ることができます：地域の重要な歴史的出来事を記念する、または地域の重要な歴史的人物を称える、2014年から2017年を含み、カナダ人の第二次世界大戦への参加と直接関連する地域の重要な出来事の75周年を記念する、100周年または25年刻みのその後の記念日を（例：125周年、150周年）、カナダ人の第二次世界大戦参加とは直接関係ない記念行事または事業を行う、またはカナダ人の第二次世界大戦参加と直接関係する地域の重要な行事やイベントを、記念して行われる。125周年、150周年）、地元の芸術家、職人、歴史的遺産の解説者の作品であること、地元のコミュニティーの人々が純粋に参加すること、一般市民のために制作され公開されること、などです。</w:t>
      </w:r>
    </w:p>
    <w:p>
      <w:r>
        <w:rPr>
          <w:b/>
          <w:color w:val="FF0000"/>
        </w:rPr>
        <w:t xml:space="preserve">一二三</w:t>
      </w:r>
    </w:p>
    <w:p>
      <w:r>
        <w:rPr>
          <w:b w:val="0"/>
        </w:rPr>
        <w:t xml:space="preserve">良い志望動機メールの書き方とは？Share post "上手な志望動機メールの書き方とは？"求人広告の条件を満たしているが、確かにあなただけではないのか？ここでは、あなたのプロフィールの「プラス」を見極め、違いを生み出す5つのヒントを紹介します。1 - 推薦文の指定 志望動機のメールで最も重みのあるプラス要素です...そして、今日のビジネスシーンで非常に役立つスキルも強調されています。ISENトゥーロン校の経済・社会人科学担当のコンサルタント兼研究員、Jean-Michel Rolland氏は、「候補者のスキルが第三者によって認められていること、また候補者が自分のネットワークを維持し、その使い方を知っていることを証明します」と強調します。そのため、仕事上の関係や採用担当者の同僚を紹介できるのであれば、志望動機のメールに記載するようにしましょう。この推薦者は、当然ながら、あなたのプロフェッショナルな資質を当該採用担当者に保証することに同意しなければなりません。2 - 主な成果を述べる 客観性を保ちつつ、成果を数値化することが一番の得点源となります。だから、「1年半で回転率を30％アップさせた」と書くことはできても、「回転率を爆発的にアップさせた」と書くことは絶対にできない。同様に、候補者は「勤務先から年間最優秀セールスマンに選ばれた」と言うでしょう、それは事実だからです。しかし、彼が最高のセールスマンであると言うのは解釈の問題です。しかし、採用担当者は合理的な情報を必要としています」と専門家は説明する。3 - 未来に自分を投影する 応募メールにおけるもうひとつの差別化要素、それは、（自分の可視性に関連する場合）未来に自分を投影することです。入社の中長期的な目的は何ですか？離職率の高い企業では、このようなプロジェクション能力があれば、採用担当者に「忠誠心がある」と安心させることができます。「4 - 求人広告に書かれているスキルに注目する 求人広告を見る限り、あなたは仕事を獲得するために必要なすべての資産を持っています。でも、他の候補者もそうでしょう。メールで採用担当者の注意を引きつけるには、明示的に要求されたスキルだけでなく、さらに踏み込んだ内容を目指すことです。採用担当者のニーズを把握し、可能であれば「プラスアルファ」を提供することが必要です。「例えば、仕事の内容が多岐に渡る場合、その変化に対応できる能力をアピールするために、例を挙げてみましょう」と専門家はアドバイスします。5 - トレーニングについて言及する 対象企業の従業員のソーシャルネットワークのプロフィールをサーフィンすることで、彼らのほとんどが何らかの初期または継続的なトレーニングを受けていることを発見できるかもしれません。人事担当者によく知られているコースや、あなた自身が修了したコースを特定すれば、カバーレターの中で言及することができます。もちろん、これはあなたの経験に次ぐものですが、人事担当者にとっては、特にあなたがジュニアプロファイルを持っている場合、追加の保証となり得ます。13/05/2013 - Cadremploi.fr - Sylvie Laidet 記 Moovijob.comで当社の求人情報をすべてご覧ください !</w:t>
      </w:r>
    </w:p>
    <w:p>
      <w:r>
        <w:rPr>
          <w:b/>
          <w:color w:val="FF0000"/>
        </w:rPr>
        <w:t xml:space="preserve">イド124</w:t>
      </w:r>
    </w:p>
    <w:p>
      <w:r>
        <w:rPr>
          <w:b w:val="0"/>
        </w:rPr>
        <w:t xml:space="preserve">彼氏が昨夜見た夢は、車の下敷きになって、出られなくなり、運転手が車を発進させるというものでした。彼氏が運転手に動くなと叫んだが、運転手には聞こえなかった。そして、彼は目を覚ました。この意味を知りたかったのです。彼は悪夢を見続け、悪夢の最中に私が隣で寝ていると大きな声を出して壁を叩くのです。怖さが半端なく、揺り動かさないと起きないのです。</w:t>
      </w:r>
    </w:p>
    <w:p>
      <w:r>
        <w:rPr>
          <w:b/>
          <w:color w:val="FF0000"/>
        </w:rPr>
        <w:t xml:space="preserve">イド125</w:t>
      </w:r>
    </w:p>
    <w:p>
      <w:r>
        <w:rPr>
          <w:b w:val="0"/>
        </w:rPr>
        <w:t xml:space="preserve">iPhoneハッキング：100ページのFBI報告書 iPhoneハッキング：FBIは、カリフォルニア州サンバーナーディーノ狙撃犯のiPhoneのハッキングに関する100ページの報告書を提供しています。第三者がデバイスをハッキングしたが... iPhoneハッキング - サンベルナルディーノの射手、Syed Rizwan FarookのiPhoneのハッキングを扱うFBIが発表した美しいレポートとは何ですか。思い起こせば、2015年12月、14人が殺害されたことがあった。AP通信社、Vice Media社、USA Today紙の親会社であるGannett社が起こした連邦訴訟を受けて、連邦捜査局から説明があった。情報公開法に基づく説明。100ページに及ぶ報告書の内容は、何度も黒く塗りつぶされ、大きな線で機密情報が隠されている。iPhoneのハッキングを可能にした「正体不明のベンダー」とFBIの合意に関する文書が大幅に修正された。取引にかかる費用も記載されていない！？また、FBIは契約書類の中で、連邦局の要求を開示することを避けるために、他の競合する入札や提案を募集しなかったと述べています。国家安全保障に害を及ぼす可能性のあるFBIのニーズに関する情報。FBIは数週間前から、暗号化で保護された情報にアクセスできるのはAppleだけであると主張していました。匿名の第三者の力を借りて破壊／回避される錠前。FBIのボスであるジェームズ・コミー自身が2016年4月に話していたのに、作戦の費用など一部の情報を隠すとは驚きだ!米連邦捜査局は、アップルが「外部」から入手したハッキング手法を同局の援助に使ったことを認めたため、アップルに対する法的手続きの終了を発表していた。FBIは常に報道機関に情報を提供することを拒否してきた。 </w:t>
      </w:r>
    </w:p>
    <w:p>
      <w:r>
        <w:rPr>
          <w:b/>
          <w:color w:val="FF0000"/>
        </w:rPr>
        <w:t xml:space="preserve">イド126</w:t>
      </w:r>
    </w:p>
    <w:p>
      <w:r>
        <w:rPr>
          <w:b w:val="0"/>
        </w:rPr>
        <w:t xml:space="preserve">イタリアの不動産販売状況 イタリア税務局の最新調査によると、イタリアの不動産市場は販売量が大幅に増加し、中心都市の+0.3％から南都の+12.2％に上昇しました。首都ではない都市にあるイタリアの販売用不動産に興味を持つバイヤーは、イタリアの首都にあるものを超えました。最も興味深いのはプーリア州、特にサレント地方で、売却や賃貸の際に大きな報酬を得られる可能性がある。シチリア島、特に神殿の谷の次は、ラグーザとシラクーサです。もちろん、ラツィオ州を抜きにして、イタリアの不動産市場を語ることはできませんし、特にローマの不動産売却は、この分野の専門家によると、国際的な不動産投資を象徴する都市であると考えられています。このデータから、ポンテ・リグレとヴァッレ・ダオスタは、セカンドハウスとして販売される物件が多いことと、イタリアでの不動産販売に関心を持つ外国人バイヤーが多いことから、非常に活気があることが確認されました。また、上記の調査では、ミラノ、トリノ、ジェノバ、ベニス、ボローニャといった北イタリアの大都市が、イタリアの売買物件のトップ10にランクインしており、その実力が注目されています。イタリアの不動産市場は、リエーティ（-7.3%）、ラクイラ（-5.3%）、ソンドリオ（-5.3%）ベネベントやイゼルニアの一部県、アンコーナを唯一の例外とするマルケ州など中部イタリアの一部地域で減少しています。反対の極では、ルッカ（+15,5%）、トラーパニ（販売物件+11,5%）、バーリ（販売物件+10%）、ヴィボヴァレンティア（販売物件+10,9%）、ピストイア（販売物件+9,2%）、エンナ（販売物件9,8%）となります。</w:t>
      </w:r>
    </w:p>
    <w:p>
      <w:r>
        <w:rPr>
          <w:b/>
          <w:color w:val="FF0000"/>
        </w:rPr>
        <w:t xml:space="preserve">イド127</w:t>
      </w:r>
    </w:p>
    <w:p>
      <w:r>
        <w:rPr>
          <w:b w:val="0"/>
        </w:rPr>
        <w:t xml:space="preserve">膀胱炎は、膀胱粘膜の炎症によって引き起こされる疾患で、尿道から細菌（多くは大腸菌）に汚染されることが多い。一般的に良性の疾患であるが、再発するため厄介である。何度も尿意を催し、排尿前や排尿中に灼熱感、痛み、うずき、下腹部の重苦しさ、時には少量の血液の排出（血尿）などが現れます。しかし、尿路感染症とは異なり、発熱や腰痛はありません。前回の発作で楽になったからという口実で、すぐにやみくもに薬を飲んではいけない理由がいくつかあるのです。必須である尿検査も、従来の薬を服用したまま受けても意味がありません。尿の消毒処置は、少なくとも10日間行う必要があります。たくさん飲むと頻尿になり、痛みが増すと考える人も多いようです。実際はその逆で、尿の量が多いからこそ、痛みが少ないのです。1日2リットルの量が最低ラインと思われます。好ましくは、酸性の飲料（レモン、オレンジ、グレープフルーツジュースなど）を飲むこと。尿の細菌は酸性の環境では繁殖できないので、これはすでに治療作用がある。どのような場合でも、膀胱炎は安静にしていれば改善、治癒します。厳格な菜食主義者であり、アルコール飲料、乳製品、チーズを控える。尿路感染症は治療が不十分だと必ず再発し、よりデリケートで治療期間の長い慢性疾患につながるため、感染症にかかったら必ず医師に相談してください。ヤブガラシ：ヤブガラシの根茎30gを十分な量の水で1分間煮出す。水には苦味やえぐみがあるので、捨てる。こうして水分を含んだヤブガラシを砕き、1.25リットルの水で約1リットルの液体が残る程度に煮る。沸騰したらリコリス8gを加え、火からおろして冷ます。日中は湯呑みで撮影。トウモロコシの茎（若い人の膀胱炎に）：水1リットルあたり30〜100gの割合で煎じる。1日にティーカップ3杯を目安に飲んでください。メドースイート: 水が90℃になったところで、水1リットルあたり30gの花を煎じ、12時間放置する。3杯飲む。ペリトリー（頑固な型）：水1リットルあたり乾燥植物10gを煎じ、1日4分の3リットルを飲む。ルシヨン産の野生の菩提樹（痛みと炎症に）：冷水1カップに大さじ1杯の煎じ薬。3〜4分茹でる。10分間放置して煎じ、1日4杯、ホットで蜂蜜で甘くして飲みます。ホワイトネトル：水1リットルあたり花20gを煎じる。1日3杯まで。ヒース（高齢者用）：水1リットルあたり花30gを3分の1になるまで煎じる。1日2〜3杯を目安にお召し上がりください。膀胱や尿道に向かって放散する腎臓領域の非常に激しい痛みの場合、Cantharis 7 CH。排尿前、排尿中、排尿後に強い灼熱感を感じ、下腹部のけいれんを伴う。尿は少なく、濁っており、濃く、時に血尿が出る。1時間おきに5粒を目安にお召し上がりください。</w:t>
      </w:r>
    </w:p>
    <w:p>
      <w:r>
        <w:rPr>
          <w:b/>
          <w:color w:val="FF0000"/>
        </w:rPr>
        <w:t xml:space="preserve">id 128</w:t>
      </w:r>
    </w:p>
    <w:p>
      <w:r>
        <w:rPr>
          <w:b w:val="0"/>
        </w:rPr>
        <w:t xml:space="preserve">iPhoneで等身大のモノポリーをプレイしてみませんか？そうであれば、すぐにでもLandlordアプリケーションをプレイし始めることができます。楽しみながらバーチャルにお金を獲得することができるようになります。昨年、あるスタートアップ企業が、有名なハスブロゲームとFoursquareアプリケーションをミックスした「Foursquaropoly」を発売するプロジェクトを行ったのを覚えていますか。つまり、このプロジェクトの目的は、iPhoneから使える「等身大」のモノポリーを発売し、実際のボードゲームと同じようにFoursquareでチェックインしながら取引できるようにすることだったのです月日が経つにつれ、Foursquaropolyは日の目を見ることなく、このプロジェクトの話を聞いてから1年余り、挫折したようです。英国人起業家のジェームス・シュレイガーは、このような発想から、自分のコンセプトを提案することを思いついたのだろう。有名な「Foursquaropoly」の作者は脚光を浴びなかったかもしれないが...いずれにしても、Shrager氏のプロジェクトは日の目を見る機会に恵まれ、一見すると、楽しさと中毒性を兼ね備えたデザインに仕上がっているようだ。Landlordと呼ばれるこのiPhoneアプリは、Foursquaropolyと同じ原理で作られています。つまり、ユーザーの目的は、自分の（仮想）お金を管理しながら、不動産や（非常に）戦略的な場所を購入することです。なぜなら、何でもかんでも買えばいいというものではないからです。いや、普段からFoursquareのチェックインが多い場所を選ぶということでしょう。目指すは大金持ち!LandLordは、Foursquareの拡張機能のようなもので、Foursquareをインストールする必要はありませんが、Foursquareのログインとパスワードが必要です。アプリをインストールし、Foursquareのアカウントを登録したら、大家さんの冒険の始まりです。まず始めに、5万円のクレジットが与えられます。このクレジットは、最初の取得に使用されます。買いたい場所の検索を起動すると、すぐに近くにあるFoursquareの場所がリスト形式で表示されることに気がつく（上図）。また、希望する場所が売りに出されているかどうかもお知らせします。さらに、Foursquareで獲得したチェックイン数を意味する人気度によって、それぞれの場所の価値がわかるというコンセプトが押し出されている。人気があればあるほど、その価格は高くなります。さらに、各物件の人気度に応じて、大家は定期的に各物件の価値を見直すように配慮している。なぜなら、その場所の「オーナー」であることは、チェックインが行われればお金が入ってきますが、同時にコストもかかるからです...明らかに物件の価値に応じて計算された日割り計算の税金です！（笑）。幸いなことに、財務がゼロになった場合は、価値の低い物件から自動的に売りに出されます。を目指します。Landlordでは、自分の土地に他人が歩くと、プロパティの格付けが意味を持ちます。確かに、Foursquareのユーザーなら誰でも、自分よりも頻繁に場所を訪れることで、「市長」の椅子から解放されることができますが</w:t>
      </w:r>
    </w:p>
    <w:p>
      <w:r>
        <w:rPr>
          <w:b/>
          <w:color w:val="FF0000"/>
        </w:rPr>
        <w:t xml:space="preserve">一二九</w:t>
      </w:r>
    </w:p>
    <w:p>
      <w:r>
        <w:rPr>
          <w:b w:val="0"/>
        </w:rPr>
        <w:t xml:space="preserve">booknodeパートナーサイトからのすべての購入は、常に最初に以下のリストで適切なリンクをクリックすることを忘れないでください。これらのリンクを使用することで費用は一切かかりませんが、パートナーサイトがあなたの購入に対してbooknodeに報酬を与えることを保証します。他のユーザーのプロフィールページの左上にある「お気に入りに追加」リンクをクリックすることで、自分で構築することができます。こんにちは、私はあなたを発見するためにジョラJ.ジョンソンの新しいエロチックなロマンス "夢よりも美しく "に招待する:1927年春、ダリアは若いドイツ人未亡人で、フランス東部の農場で一人暮らしていた。ある夜、彼女の家に見知らぬ男が侵入してきた...。https://booknode.com/plus_beau_que_les_reves_02189813 ようこそBooknodeへ!ぜひ楽しんで、新しい本をたくさん発見してください。PS: もしアドバイスが必要なら、遠慮なく、ここにいますよ^^ あなたも『Our Opposite Stars』のファンですか？</w:t>
      </w:r>
    </w:p>
    <w:p>
      <w:r>
        <w:rPr>
          <w:b/>
          <w:color w:val="FF0000"/>
        </w:rPr>
        <w:t xml:space="preserve">イド130</w:t>
      </w:r>
    </w:p>
    <w:p>
      <w:r>
        <w:rPr>
          <w:b w:val="0"/>
        </w:rPr>
        <w:t xml:space="preserve">想像しうる限りのケアをしてくれた。金色の髪をしていて、母親が塗ると、頭から金貨も落ちてきた。半年後、城の庭を歩いていた父親は、さらに3つの美しい花が咲いているのに気づいた。その花は成長して茎が伸びると、葉は枯れて地面に落ちてしまった。http://blogs.msdn.com/b/devpara/archive/2012/11/05/d-233-couverte-de-c-amp-part-1.aspx しかし、9ヵ月後、雌豚はさらに3人の子供を産んだ。今度は3人の小さな女の子で、昼間のように美しい。</w:t>
      </w:r>
    </w:p>
    <w:p>
      <w:r>
        <w:rPr>
          <w:b/>
          <w:color w:val="FF0000"/>
        </w:rPr>
        <w:t xml:space="preserve">イド131</w:t>
      </w:r>
    </w:p>
    <w:p>
      <w:r>
        <w:rPr>
          <w:b w:val="0"/>
        </w:rPr>
        <w:t xml:space="preserve">観光ストリートビューでは、レ・ディアブレを含む7つのスキー場が新たに地図上に表示されました。情報を共有したい場合や、誤りを発見した場合は、Googleストリートビューを利用することができます。2011年のツェルマット、ダボスに続き、地図サービスでは今朝、スイスアルプスの7つの新しいスキー場を公開しました。スノーモービル」、このカメラを搭載したスノーモービルは、レ・ディアブレ、グシュタード、セドルン、アローザ、サンモリッツ、コルヴァッチュ・フルトシェラ、レンツァハイデの斜面を縦横無尽に走っています。また、今朝から新たにスイスの観光・文化施設8カ所がバーチャル訪問できるようになりました。ローザンヌのヴァランシー公園、プランギンズ城（VD）、キエトル（FR）のパピリオラマなどです。コンピュータの巨人がスイスに進出するのは、今回が初めてではない。シヨン城、ラヴォーのブドウ畑、伝説のレーティッシュ鉄道アルブラ線/ベルニナ線は、すでにGoogleによってデジタル化されています。そして、観光業界は手をこまねいている。スイス政府観光局理事 トーマス・ウィンクラー氏は、「スイス政府観光局にとって、ストリートビューは私たちの街や風景を世界に発信できる素晴らしい新しいコミュニケーション手段です」と述べています。皆様のご意見、情報、主張をお聞かせください。より信憑性のある議論になるため、フルネームでお願いします。Facebook経由でのログインやユーザーアカウントの作成など、お好みに合わせてご利用いただけます。偽のIDを使用することは禁止されます。憎悪、中傷、人種差別、排外主義的なメッセージ、脅迫、暴力の扇動、その他の侮辱は受け入れないものとします。多くの人が読んでいることを忘れずに、敬語を心がけてください。お客様は、コメントポリシーをお読みになり、同意された上で、手続きを行ってください。お客様のご意見をお聞かせください。編集部は、コメントを掲載しないことがあります。これは一般的に適用されますが、特に中傷的、人種差別的、無関係、主題から外れたコメント、または外国語や方言のものには適用されます。派手な名前のコメントや、明らかに間違った名前のコメントも掲載されません。編集の判断は、責任を持ってファイルされ、対応外でもない。電話でのお問い合わせはお受けしておりません。また、編集者は読者からのコメントを削減する権利を有します。Googleや他の検索エンジンであなたのコメントも見つけることができ、編集者が何かを行うことはできませんし、検索エンジンのインデックスに発行されたコメントを削除することであることに注意してください。</w:t>
      </w:r>
    </w:p>
    <w:p>
      <w:r>
        <w:rPr>
          <w:b/>
          <w:color w:val="FF0000"/>
        </w:rPr>
        <w:t xml:space="preserve">イド 132</w:t>
      </w:r>
    </w:p>
    <w:p>
      <w:r>
        <w:rPr>
          <w:b w:val="0"/>
        </w:rPr>
        <w:t xml:space="preserve">仕事内容： 【こんな職場で働けます♪】 ◎未経験の方でも安心してスタートできるよう、丁寧に指導します。主な仕事は以下の通りです。- 適切な研削砥石の選択と機械の調整 - 与えられた時間内に、品質と寸法の要件に従って部品を生産 - 研削された部品の品質をチェックし、修正することができる - 設計図を読むための十分な知識（時には複雑な部品） - 単一部品および/または小さなシリーズ - 複雑な部品の機械調整（約1/3の時間） - 生産機械の1級メンテナンスを行う 募集 専門職から技術者、正規契約、フルタイムまで。業界給与：スキルや経験に応じて - 自動車分野で使用される材料の知識 - 問題を診断し、改善する能力 - 組み立て、製造、修理の範囲に加えるべき修正を提案する。経験4～10年 研修：CAP/BEP～Bac Production 厳格かつ献身的で、仕事の品質と経済的結果を左右する、仕事の正確さと精度の重要性を認識している方。改善点を指摘された場合は、それを参考にしながら、常に良い結果を出せるように努力しなければなりません。FESTOU INTERIM Vire：フェストゥ・インターム社は、2008年からノルマンディーの企業の採用活動を支援しています。フェストゥ・インタームは、派遣社員として、あなたのスキルや経験に合った仕事を提供することを約束します。私たちの価値観はヒューマニズムに基づいています。「人々を経済プロジェクトの中心に据える」ことが私たちの信条です。</w:t>
      </w:r>
    </w:p>
    <w:p>
      <w:r>
        <w:rPr>
          <w:b/>
          <w:color w:val="FF0000"/>
        </w:rPr>
        <w:t xml:space="preserve">アイディー133</w:t>
      </w:r>
    </w:p>
    <w:p>
      <w:r>
        <w:rPr>
          <w:b w:val="0"/>
        </w:rPr>
        <w:t xml:space="preserve">.2011年5月に発売されたファンタジーをご紹介します。リストは五十音順です。更新日：2011年04月30日 .という情報が掲載されています。¤ AUTHOR'S NAME 著者のファーストネーム：作品名 ・書名、巻号（発行日） Albin Michel: Baam: Bélial': Critic: Delcourt:シルベストリ、ロブデル、ベニテス＆フィンチ：ダークネス - Lesâmes damnées-第3巻（5月18日）エクリプス。¤ Nury, Lauffray, Xiaoyu, Alberti &amp; Tirso: Les chroniques de la légion, volume 1 (4 May) J'ai Lu: L'Atalante:¤ VALLETTI Serge: Spasmi studium (19 May) Lokomodo: Michel Laffon: Milady: ¤ BLACK Holly &amp; NAIFEH Ted: Le Cercle - Les liens du sang, volume 1 (20 May) ¤ GREENWOOD Ed:エルミンスター -エルミンスターの誘惑- 第3巻（5月20日） Orbit: Panini: Pocket: ¤ FETJAINE Jean-Louis: The Elf Chronicles - The Blood of Elves, volume 3 (12 May) ¤ HERBERT Franck &amp; ANDERSON Kevin J.アフターデューン～デューンハンターズ～ 1巻（5月12日） ソレイユプロード： ¤ アルルストン、ターキン＆リセ：トロイのノーム～ノットアフレイド～ 3巻（5月25日） ¤ コルデュリエ＆ラポ。コーンウォールの領主たち～妖精のゴッドドーター～ 2巻（5/25） ¤ ゴーディン、クロサ＆ペイトロー：自警団～サイン～ 1巻（5/25） ¤ ゴーディン、ウルジェル＆マンバ：デッドライフ～黄昏～ 1巻（5/25） ¤ イスティン、クレティ＆コルドュリ。ハンニバル・メリアデックとオーディンの涙～サンタ・マリア・デッラ・サルーテ』第3巻（5月25日） ¤ Lamontagne, Kan-J &amp; Zigenfruke: Haven - Exile, volume 1 (5/25) ¤ Lecureux &amp; Chéret: Rahan - Rahan, volume 2 (5/25) ¤ ノヴィ、シュルジェンコ。バチカン秘密ノート-モーゼの杖-』5巻（5月25日） ¤ サラ、アリエル＆シャンペロヴィエ：スピネスト-バードウォッチャーズ-1巻（5月25日） ¤ タキアン＆ケンドール：カンパニーオブブレード-ルネサンス-1巻（5月25日） 25月発売作品が多いですね。Acr0さん、レポありがとうございます🙂 BragelonneのMaguireはかなり良さそうですね、Briggsは多分次の購入品に入ると思います。いつもは5月発売のEclipseの本が1冊もないんですけどね。パトリシア・ブリッグスが登場するのでは！？ずっと読みたかったのに、思い切ってブリッグスを読んだことがありません :) ハン でもそれは間違いです！今から5月に散財します！（そう、いつもは発売を遠くから見ているのですが、「ユーホー私もあなたのPALに入りたい、さあ、幸せになろう」と見てしまうタイトルがあるのです。ACLとしての生活は、とてもハードです。同情するよ！毎月たくさんの本を読んで、全部読むには時間が足りない・・・大きなため息・・・xD 私もあなたの大きなため息に共感していますよ。いつもながら、レポありがとうございますありがとうございます ;)またもや素晴らしいリリースですと思いませんか？オービットの失われた呪文書もお見逃しなく！本当に不思議です。確かに誘惑されるけど、時間を見つけて読まないとね !なんということでしょう！このリリースのインデックスをありがとうございます。あなたは私に言っている;)久々に、他の6人のブロガーに混じって、スタイリッシュブロガー賞をあげます。</w:t>
      </w:r>
    </w:p>
    <w:p>
      <w:r>
        <w:rPr>
          <w:b/>
          <w:color w:val="FF0000"/>
        </w:rPr>
        <w:t xml:space="preserve">イド134</w:t>
      </w:r>
    </w:p>
    <w:p>
      <w:r>
        <w:rPr>
          <w:b w:val="0"/>
        </w:rPr>
        <w:t xml:space="preserve">障害：Ted、autism、その他、私がこのスレッドを開いたのは、文句を言うためではなく、ヒントを与えるため、そして�cupするためです。そして、それぞれの人の旅が、次の人の歩みを助けることができるのです。私の2人の子供は、昨年7月に4歳児でPDDと診断されましたが、1人は自閉症であることが判明し、より「重度」でした。彼らは言葉を発しないか、あるいはほとんど話さず、自分の中に閉じこもっていた。g�m�lit� やその障害から何が出てくるかわからない。PS開始当初は、お姉さんの言葉が遅かったので、言葉の遅れを警戒していませんでしたし、m�decinなどからも何も注意されませんでした。だから�学校地獄。同じクラスで初めて、私たちは彼らとクラスを分け合う義務がありました。私は、準備のために多くの時間を費やし、2つのうちの1つは、進化しています。また、「何か」に対する感性、音声認識、音声合成の研究にも取り組んでいます。L�彼らはせいぜい18/24ヶ月の子供の言葉を持っています。私は、C�da�Bron、Cams�D�cines、Orl�BronでRDVを取得し、さらに早く(レンタル)avsを取得するためにmdphのドキュメンテーションを実施した。L�oは障害に加えて、血清粘液性耳炎を患っており、聴力が30デシベルも低下していたのです。POur brief, � ce jour, Thimoty a fait bcq de progr�s en langage car on le comprend même si il ne fait pas tjs des phrases, il a même de l'humour.POur break, � cmp � d�cines pour d'autres intervenants.�crit �cole では、比較すると特に遅れをとっているようには見えません。新学期が始まるまでにオーストリアのアセスメントを受ける予定です。しかし、L�oの場合も同様で、まだ学業に復帰していないため、MSを繰り返すことになるのです。同じ先生でやろうとしているのですが、適応の時期を避けるために、本人が理解できるようにPECSを始め、それを守っているようです。我々は、gn�tic分析に関するneurop�diatreの結果を待っています。a c�t� de cela ces sont des petits gar�ons pleins de vie parfois durs � mitriser car il faut leur apprendre toutes les limites et �a ne fait pas en un jour, et �a wear malgr�s notre adoration.a suivre et � vous Re�: handicap :Ted, autidme et tous les autres plein de bonnes ondes ninette !!!不安定な障害で、なかなか......。しかし、あなたは、生命に満ち溢れた2つの小さなガー�ンを持っており、彼らはシャンデ�ター2を持っている、彼らは確かに両方のお互いを引き上げる方法を知っているでしょう!Re�: ハンディキャップ：Ted, autidme, and all other I sincerely hope so, for the moment the least affected�は、多くの分野で自分が他の子より優位に立っていると感じています。しかし、どこかで�アが彼を成長させる。一方、家の中は、よくカスターニュが使われます...くそっ、まるで2007年の双子の姉妹のようだ ;-)Re�: ハンディキャップ：テッド、オーティドメ、その他の質問...Rh�neに特化したスレッドを立てていただくか、"sant�" "handicap" パートにご参加ください。</w:t>
      </w:r>
    </w:p>
    <w:p>
      <w:r>
        <w:rPr>
          <w:b/>
          <w:color w:val="FF0000"/>
        </w:rPr>
        <w:t xml:space="preserve">イド135</w:t>
      </w:r>
    </w:p>
    <w:p>
      <w:r>
        <w:rPr>
          <w:b w:val="0"/>
        </w:rPr>
        <w:t xml:space="preserve">レンタカーLarvik｜ノルウェー・Larvikの主要なレンタカー会社の価格を比較するRentalcargroupはノルウェー・Larvikのレンタカーの価格比較を提供します。Larvikにあるすべてのレンタカー会社の料金、保有車両、レンタカー条件を表示します。毎年100,000人以上の方が、次回のレンタカーの時間とお金を節約するために、私たちのサービスを利用しています。次回のレンタカーをお得に利用するためのお手伝いをさせてください。レンタカーLarvik｜私たちはすべてのプロバイダの比較を提供しますが、あなたは車の価格、レンタカーとLarvikの車のカテゴリに基づいて、あなたのレンタカーを選択します。</w:t>
      </w:r>
    </w:p>
    <w:p>
      <w:r>
        <w:rPr>
          <w:b/>
          <w:color w:val="FF0000"/>
        </w:rPr>
        <w:t xml:space="preserve">アイディー136</w:t>
      </w:r>
    </w:p>
    <w:p>
      <w:r>
        <w:rPr>
          <w:b w:val="0"/>
        </w:rPr>
        <w:t xml:space="preserve">3歳の「アドルフ・ヒトラー」の両親が、アドルフの妹「アリエン・ネイション」を含む3人の子供の親権を取り上げられました。アメリカの司法制度では、このような子どもたちにつけられた名前は虐待にあたると考えられている。勇敢な両親には信じられない！？アドルフ・ヒトラーとアリエンヌ・ネイション！？ニュージャージー州に住むヒースとデボラ・キャンベル夫妻は、このような名前を子供につけることで、第三帝国の創始者への愛着を少しばかり強烈に示してしまったのである。苦々しい響きを持つその名前は、地元の裁判官が「虐待だ」と言い、子どもたちは一生、恥ずかしい名前を背負って生きていかなければならないのです。夫婦の3人の子どもは里親に預けられたが、両親はこの判決を不服として、子どもたちを好きなように呼ぶ権利があると言っている。アドルフ・ヒトラー」事件は、2009年にニュージャージー州の食料品店がドイツの独裁者の名前を入れた誕生日ケーキを飾ることを拒否したことから裁判に発展したものです。私たちは、この田舎者たちと一緒にどん底に落ちているのです。国家社会主義の教義はどうとでも言えるが、少なくとも文化である（「大レボウスキー」スレの台詞、勘違いしないでね🙂）。冗談抜きで、あの田舎者どもは後進国だ 2008年か2009年の話............。例えば、http://www.gentside.com/enfant/adolf-hitler-retir・・・偶然か、一族の伝統か？ハワード・キャンベル・ジュニアは、第二次世界大戦中のアメリカのナチスの指導者である。彼はアメリカ親衛隊の2個師団を育て、1945年に祖国への裏切り者、戦争犯罪人として銃殺された。このキャンベル家は親戚なのか？ハワード・キャンベル・ジュニアは、カート・ヴォネガットの小説「マザーナイト」の登場人物である。彼らは "クレイジー "な親だ！これは罪のない犠牲者を通して使われた挑発であり、司法制度が彼らの子供の親権を取り上げたのは正しいことだ。こりゃあかんわ！子供を取り上げろ！去勢しろ！EVIL!HATE！（まあ、ジョーおじさんの名前の「ジョセフ」を少し知っていますが、それとは別物です。"EVIL "何。THE EVIL」何。私はこの人たちが自分の子供に好きな名前をつけることに何の問題もないと思っています。彼らは自由と人権の国、米国にいるのか？NO?????????自分の子供を金正日、シャロン、レーニンと呼ぶ親がいる......。というのも、「このままではいけない」と思ったからです......？そして、シャロンはさらに少なく、逆に彼らを救うことを許可しているのだ！無学な反ユダヤ人どもよ。シャロンがユダヤ人を救ったのは、少なくとも笑い話だ それがどうした？金正日は800万人の飢餓、スタリンは1800万人の強制送還（うち1/5が死亡）、毛沢東は言うに及ばず、あらゆる記録を爆発させた。でもそこで、でも誰も困らない（ユダヤ人じゃなかったからだろう、他はあまり関係ない）... @cyril: ANTISEMITE!!!そんな名前を子供につける親は、何よりも自分勝手だ!なぜなら、貧しい人々は、仕事、住宅などを見つけるために、彼らが変わらなければ、苦しむことになるからです。他の残虐行為を糾弾する</w:t>
      </w:r>
    </w:p>
    <w:p>
      <w:r>
        <w:rPr>
          <w:b/>
          <w:color w:val="FF0000"/>
        </w:rPr>
        <w:t xml:space="preserve">イド137</w:t>
      </w:r>
    </w:p>
    <w:p>
      <w:r>
        <w:rPr>
          <w:b w:val="0"/>
        </w:rPr>
        <w:t xml:space="preserve">グンマー レンズティント どのレンズカラーを選ぶか？レンズの色合い 眼筋を休ませるフォーカス／ズーム効果 目の湿度を高め維持するカーブレンズ 反射防止と傷防止加工 レンズの耐久性を高める特殊コーティング 特許取得済みの diAMIX テクノロジー アンバーレンズによる高いブルーライトカット 100％UVカット フォーカス/ 目の筋肉を休ませるズーム効果 目の湿度を維持・促進するカーブレンズ 反射防止・傷防止加工 レンズの耐久性を高める特殊ラミネート加工 特許取得済みのdiAMIXテクノロジー ブルーライトの最適な透過性レンズによる色調の変化なし100% UVフィルタリング クリスタルフォーカス / ズーム効果による眼筋の休養 曲線レンズによる目の湿度の促進・維持 反射防止・傷防止処理 レンズの耐久性を高める特殊ラミネート加工 特許取得済みのdiAMIXテクノロジー ライトブルーライトフィルターによる完璧な色覚の実現100%UVカット オフィス用ゲーミング用 LIQUET用 CRYSTALLINES Amber BPF 65 - ブルーライトを65%カット グンマー独自のアンバーレンズテクノロジーにより、コントラストと視覚性能が向上し、グレアを抑え、光スペクトルの最も強力な部分をブロックします。コントラスト、快適性、視覚性能の面で最高のプロテクションを提供します。アンバーレンズは、高強度の有害な青色光を65％、紫外線を100％カットするレンズです。Liquet BPF 35 - ブルーライトを35%カット Gunnar Liquetは、高い色忠実性とブルーライトに対する最高の保護を求める人のための中間的なソリューションです。Liquetは、色覚に影響を与えることなく、スクリーンからの人工的なブルーライトを35％ブロックするので、あなたの創造性はそのままに、目をリラックスさせることができるのです。Crystalline BPF 10 - ブルーライトを10%カット Crystallineは、グラフィックデザイナー、写真家、ビデオ編集者など、周囲の色を完璧に把握する必要がある人たちのために特別に作られました。もし、あなたの職業が色を扱うものであるなら、クリスタラインはあなたのために作られたものです。結晶は、高輝度ブルーライトを10％、紫外線を100％カットする。ブルーライトプロテクションファクター（BPF™）とは何ですか？BPFは、ブルーライトと紫外線に対するレンズの保護性能を測定するものです。BPFは0〜100の範囲で、ガンナーテクノロジーでブルーライトレベルをブロックする量です。BPFが高いほど、レンズで遮られる青色光の量が多くなります。BPFは、日焼け止めの保護レベルを示すSPF（Sun Protection Factor）と比較することができます。どれを選べばいいのか？- 最適な保護性能を得るために、アンバーレンズをお勧めします。- リケジョのレンズは、保護性能と美観のバランスがとれています。- 結晶レンズは、完璧な色知覚を必要とする職業（パントンやグラフィックの作業）に理想的な選択肢であり続けます。太陽からの保護も忘れずに 太陽系UVAとUVBをブロックするカーブドレンズ レンズの耐久性を高める特殊ラミネート 特許取得済みのdiAMIXテクノロジー 当社のサングラスは、デスクから離れて過ごすときに最適な体験を可能にする色合いを持っています。このサングラスがあれば、紫外線の攻撃にも負けない!グンマーが解決してくれる!当社の日焼け止めは、太陽の光であるUVAとUVBをすべて遮断し、有益な青色光は通過させるので、その効果を失うことはありません。光のスペクトルで見える青い光は、目の底に直接届きます。</w:t>
      </w:r>
    </w:p>
    <w:p>
      <w:r>
        <w:rPr>
          <w:b/>
          <w:color w:val="FF0000"/>
        </w:rPr>
        <w:t xml:space="preserve">イド138</w:t>
      </w:r>
    </w:p>
    <w:p>
      <w:r>
        <w:rPr>
          <w:b w:val="0"/>
        </w:rPr>
        <w:t xml:space="preserve">スウェーデン語ガイド：バージョン間の違い Version of 28 April 2013 at 18:02 スウェーデン語は、スウェーデンとフィンランドの一部で話されており、フィンランド語と共に第二公用語です（ただし、フィンランドの群島であるオーランドではスウェーデン語が唯一の公用語となっています）。地域によって、発音や表現が異なる方言のバリエーションがあります。例えば、南部の方言（skånska）はデンマーク語に近い発音で、「古典的な」ストックホルム・スウェーデン語（Rikssvenska）を学んだ人には理解できないかもしれません。 一般的に、テレビで話されるのはRikssvenskaで、他の地方出身のスウェーデン人は、ストックホルム・スウェーデン語に近い方言を話すことが多いようです。スウェーデン語はインド・ヨーロッパ語族の言語で、ゲルマン語群および東ノルディック語群に属します。ノルウェーやデンマークの隣国が話す他のスカンジナビア言語に非常によく似ています。スウェーデン語は、ノルウェー語の話し言葉や書き言葉、デンマーク語の書き言葉を難なく理解することができます。一方、デンマーク語のアクセントに慣れていない人にとって、デンマーク語の口語的な理解力は非常に限られたものです。- 1 発音 - 1.1 母音 - 1.2 子音 - 1.3 共通二重音 - 2 文章リスト - 3 基本 - 3.1 問題 - 3.2 数字 - 3.3 時間 - 3.3.1 時間 - 3.3.2 期間 - 3.3.3日 - 3.3.4 月 - 3.3.5 時間と日付を書く - 3.4 色 - 3.5 交通 - 3.5.1 バス、電車 - 3.5.2 方向 - 3.5.3 タクシー - 3.6 宿泊 - 3.7 お金 - 3.8 食べる - 3.9 バー - 3.10 ショッピング - 3.11 ドライブ - 3.12 権威 - 4 もっと詳しく - 5 関連項目 発音記号 a: "ペースト "のような「â」の発音 e: "キー "のような「é」の発音 i: "リード" や "Si" のように「i」の発音 o: "mou" や "roux" のように「ou」、 j: "Yeah" の「y」 y: "u" ですが特別な「u」、唇に丸みをつけての発音です。フランス人が再現するにはとても複雑な音ですが、ちょっとしたコツがあります。"u "を発音するようにし（唇を丸くする）、その姿勢を保ったまま "i "と言います。 ä："fenêtre "のようにêを発音 ö："feu "や "vieux" のようにeuを発音 å："ôde "や "côte" のように ô を発音します。地域によっては「ôa'」が聞こえることもあり、特にストックホルムではその傾向が強い。文章一覧 スウェーデン語には、フランス語のようなvousの丁寧形はありません。1960年代以降、全員がファーストネームで呼ばれるようになった（ただし、皇族とはファーストネームで呼ばれないのが通例）。ベース - ボンジュール- Hej. (ヘイ) 「お元気ですか？- Hur mår du ? (hûr môr dû); Hur står det till (hû schtôr dé till) - よくできました、ありがとうございます。- ミッケトブラ、タック(Muké bra tak) 「あなたのお名前は何ですか？- Vad heter du ? (va héter dû) - 私の名前は○○です。- Mitt namn är ____ (mitt namn er) - 初めまして。- trevligt att träffa dig (trévlit at trèffa dey), trevligt att träffas (trévlit at trèffas), - お願いします。- Snälla (snèlla) フランス語のように使用されない。ここでは、何かをお願いする主張の言葉。- ありがとうございます。- タック（tak）～どういたしまして～ヴァール</w:t>
      </w:r>
    </w:p>
    <w:p>
      <w:r>
        <w:rPr>
          <w:b/>
          <w:color w:val="FF0000"/>
        </w:rPr>
        <w:t xml:space="preserve">一三九</w:t>
      </w:r>
    </w:p>
    <w:p>
      <w:r>
        <w:rPr>
          <w:b w:val="0"/>
        </w:rPr>
        <w:t xml:space="preserve">2020年2月6日女性器切除反対世界デー 世界では、約2億人の女性が女性器切除（FGM：Female Genital Mutilation）、別名「女子割礼」の影響を受けています。医療以外の理由で女性の外性器を改造したり傷つけたりする手術のことです。このような行為は、彼女たちの権利の侵害であるだけでなく、関係する女性や少女の身体的完全性と健康に深刻な影響を及ぼします。マリは、最も高い有病率のひとつであることが特徴です。マリ人女性の85.2％が切除されていると推定されています（出典：WHO）。この習慣は、地域や習慣に根ざしています。文化的、社会的、宗教的な理由で行われているため、その健康への影響に関する情報が不足しており、それが永続する傾向がある。このため、フォレロー・ルクセンブルグ財団のプロジェクトの目的の一つは、啓発セッションを開催し、身体的・心理的な影響について知らせることによって、人々の行動に変化をもたらすことなのです。2020年には、86人のコミュニティ・リレーが、GBV（ジェンダーに起因する暴力）に関するアニメーション技術のトレーニングを受ける予定です。伝統的なエクスカイザーについては、識字訓練を受け、この慣習がもたらす結果について意識を高め、知らせるためのコミュニティ・リレーに転換しています。女性が妊娠中、特に出産時に女性器切除による合併症で命を危険にさらすことなく、家庭を築く権利を得るためには、皆様のご支援が必要です。女性器切除に反対する世界デー」の枠組みで、フォルロー・ルクセンブルグ財団とPADEMは、ルクセンブルグ市の支援のもと、2020年2月6日の12時から14時まで、ルクセンブルグ市のアルム広場で女性器切除に関する啓発イベントを開催します。情報を得ること、周囲に話すことは、すでに女性の身体的な健全性のために行動しているのです。</w:t>
      </w:r>
    </w:p>
    <w:p>
      <w:r>
        <w:rPr>
          <w:b/>
          <w:color w:val="FF0000"/>
        </w:rPr>
        <w:t xml:space="preserve">イド140</w:t>
      </w:r>
    </w:p>
    <w:p>
      <w:r>
        <w:rPr>
          <w:b w:val="0"/>
        </w:rPr>
        <w:t xml:space="preserve">Dancing Life:WORKSHOPS "Dancing Life" at Isle Adam (95) 終了日: 17/09/2020 時間: 19:45 to 22:15 Dancing Life WORKSHOPS "Dancing Life" at Isle Adam (95) "Tantra-Dance" 深いストレスから自分を解放しよう！ 日付..:2020年9月17日、10月15日、11月19日、12月17日の木曜日 ドミニク・ブイリー氏はオステオパスD.O.で、20年にわたり自己啓発ワークショップを指導しています。根深いストレスから解放されるために、幸福と自己認識のためのツールを発見するための幅広いワークショップを提供しています。瞑想、生体エネルギー、呼吸法、ダンスセラピー、エネルギー的な目覚めの練習など、さまざまな「道具」を使い、話をする時間もあります。肉体、エネルギー、心理、感情、精神など、身体のすべての面をつなげることを意図しています。場所：Ajna Studio Yoga - 29 Avenue Michel Poniatowski, 95290 L'Isle Adam 料金：各ワークショップ24ユーロ 時間：19時45分～22時15分 日程：7月1日～9月30日 場所：Ajna Studio Yoga - 29 Avenue Michel Poniatowski, 95290 L'Isle Adam 料金：1回24ユーロ。2020年9月17日、10月15日、11月19日、12月17日の木曜日 案内・申し込みドミニク・ブイイ 06 11 50 32 34</w:t>
      </w:r>
    </w:p>
    <w:p>
      <w:r>
        <w:rPr>
          <w:b/>
          <w:color w:val="FF0000"/>
        </w:rPr>
        <w:t xml:space="preserve">イド141</w:t>
      </w:r>
    </w:p>
    <w:p>
      <w:r>
        <w:rPr>
          <w:b w:val="0"/>
        </w:rPr>
        <w:t xml:space="preserve">ブログは情報を提供するものですから、私は良い知らせだけを伝えるためにここにいるのではないということでもあるのです。前回のBCAとのやりとりの後、先日、別のドイツの研究所に問い合わせをしました。確かに、体調は徐々に悪化しています...怪我で5週間前からスポーツの練習ができず、サウナだけでは解決できないのです。今日の午後は、ラボとスカイプで会話しました。前回のBCAの結果では、ボレリアの存在が確認されました...そこで、最初に戻って...インタビュー、血液検査、インタビュー、治療...ここでまた、話をします...頭の片隅では、治っていないと分かっていても...認めざるを得ないのです...。とても飲み込みにくい薬です...2年前に戻ったような気がします...もちろん元の場所にはいませんが...それでも認めるのはとても辛いです...いつも通り全て、研究所の名前などもすぐにお知らせします。ただ言えることは、本当にありがたいのは、出張の必要がないことと、最初のアポイントもスカイプで取れるということです。また会いましょう!質問です。私はあなたの40分ほどのビデオを見て、信じられないと思い、その後、赤外線サウナをネットで探したのですが、この投資の金額を見て、私のささやかな手段を考えると、とても足がすくみました。本当にリーズナブルで便利なのでしょうか？ ありがとうございました！頑張ってください。エマニュエル（また私だ！） PS：このテーマでのあなたの投稿をブログの別の部分で見たばかりなので、このメッセージは前のものを取り消します！ dsl!こんにちは。このサウナが私の日常となり、1年が経ちました。そして、今でも時々、私の救世主になってくれています。お金もかからず、消費も少ない。折りたたみ式なので、場所を取らない。洗濯機で洗えます。私はもう長いこと使っていますが、デトックス効果があり、神経性の霧や激痛の時期から解放されました。このような場合、「auひかり」を利用するのが便利です。ありがとうございます、そして頑張ってください こんにちは、2/3ヶ月ほど前から30分ずつ3回ほどやっていますが、このセッションは痛みが和らぎます、入るときは痛くて、出るときはもう痛くないかほとんどないです。 ただ、1時間くらいはすごく疲れるので休まないといけないですが、その後はいい感じです。私はまた少し電動サイクリングをやっていますが、一回に20キロくらいです。 これは私の証言ですが、役に立つかもしれません。 それはモードが持っていたもので、私は痛みを和らげるために彼女と同じことをしたのです。今も仲間と一緒にトレーニングしているのですか？前回の2ヶ月の治療と比較して、新しい抗生物質4種類で3ヶ月の治療に戻りました😦 先生は、私から離れない2、3の「神経症状」の原因がどの「虫」なのか探ろうとしています！ だから、いくつかの抗生物質を広く使っています。 現在までに、いくつかの症状は消えています🙂 でも、戦いは終わっていません！・・・ 心から こんにちは Audeさん まずはこの辛い時期に私の激励を捧げたいのです。</w:t>
      </w:r>
    </w:p>
    <w:p>
      <w:r>
        <w:rPr>
          <w:b/>
          <w:color w:val="FF0000"/>
        </w:rPr>
        <w:t xml:space="preserve">id 142</w:t>
      </w:r>
    </w:p>
    <w:p>
      <w:r>
        <w:rPr>
          <w:b w:val="0"/>
        </w:rPr>
        <w:t xml:space="preserve">Saint-Nicolas-d'Aliermont の携帯電話アンテナ Saint-Nicolas-d'Aliermont のコミューンには、3つの携帯電話アンテナがあります。今のところ、5Gのアンテナは設置されていません。- SFRはSaint-Nicolas-d'Aliermontに2つのモバイルアンテナを持ち、そのうち2つは4G+で最大理論速度337.5Mb/sです。- Bouygues TelecomはSaint-Nicolas-d'Aliermontに2つのモバイルアンテナを持ち、そのうち2つは4G+で最大理論速度337.5Mb/sです。- Free社はSaint-Nicolas-d'Aliermontに1つのモバイルアンテナを装備し、そのうち1つは最大理論速度262.5Mb/sの4G+である。サン＝ニコラ＝ダリアモンでの直近のモバイルイベント 2019/06/20 : Bouygues Telecom 4G+ 増速アンテナ 522459 2019/05/28 : SFR 4G+ 増速アンテナ 522459 2018/01/02 : Orange 4G 開通 アンテナ 669512</w:t>
      </w:r>
    </w:p>
    <w:p>
      <w:r>
        <w:rPr>
          <w:b/>
          <w:color w:val="FF0000"/>
        </w:rPr>
        <w:t xml:space="preserve">イド143</w:t>
      </w:r>
    </w:p>
    <w:p>
      <w:r>
        <w:rPr>
          <w:b w:val="0"/>
        </w:rPr>
        <w:t xml:space="preserve">税金の圧力が強すぎると、巻き添えを食らうのはもちろん、明らかに税金が死んでしまう。美術品への課税を決定したのは悪しき策である。比較的少ない金額で済むので、個人コレクションがすべて海外に流出することになります。パトロネージュは、芸術領域の資金調達において無視できない次元にある。私はすでにISFをスポイルだと考えています。政府は国の帳簿を均衡させるためにお金を必要としています。まずは支出を減らすことから始めましょう。しかし、私は、この政府が、一方で文化予算を減らし、他方で芸術に対する税負担を増やすことによって、芸術の首を絞めていると見ているのです。何を馬鹿なことを。私は、文化遺産やフランス語の普及を除けば、文化省はフランスの他の何よりもイデオロギー的な虚構の創造物であると考えがちです。ですから、もっと大きな場所を動物園に任せるべきだと思います（たとえば、2007年と2012年にバイロウが提案したように、財団に）。私は、国家が補助金を出して芸術作品を作るという考え方は全く好きではありません。私たちは、ソビエト連邦で、そしてより一般的に「強い」ことを望む政権で何が起こったかを見た。私は自由を保障する国家を信じますが、何が芸術的であるか否かを定義する国家は絶対に認めません。要するに、社会主義国家はすべて間違っているのです。問題は、フランスでは芸術領域があまりにも悪い習慣を身につけてしまったことで、国家の悪い懐から抜け出すには、時間をかけても骨が折れる。本当の意味での財政的自由を与えること（そして、ある分野ではすでに軽蔑的な体制から大きな恩恵を受けている）は、どんなに金ぴかの包囲網よりも刺激になるような気がする。要するに、公共圏が介在する限り、アートとの関係は自治体次第、それ以外はクリエイターの財政的自由ということです。左翼のトバリチが震え上がるようなリベラルないい案件だが、このご時世、常識に欠けてはいけないのかもしれない...。ローラン・ファビウスは、両親が古美術商であったことを口実に、美術品を富裕税の計算に含めないよう働きかけた後、20年経っても政府の中にいるのだから皮肉なものだ。それ以外の人は、どんな人であれ、フランスの税金はいつもバカにされています。Article: THE DILEMMA OF THE GOOD TAX http://0z.fr/uS5mH Written by :Carbone 12｜2012年10月16日（火） ISFは、生理的な税金であるため、不公平で経済的に危険な税である。執筆者: :フィル｜2012年10月16日（火） 美術品市場について少し知っている私にとって、ISFの計算においてこれらの装身具が除外されることは、逆にいつも異常なことのように思われました。貧乏人の金持ち！カサに賭ける前に二度見することを余儀なくされる！？それじゃ、生きていけない。そして、このような素晴らしい頭脳の持ち主を失うことになると思うと、とても残念です。異端者よ、なんと哀れなことだろう。この呪われた画家たちの大群、時代を先取りしたドーベルマンたちの群れ、これらの才能はすべて海外で蒸発したのだ、と期待に身震いする。私は、彼らの退社が発表されても目くじらを立てません。2点目：芸術作品に課税することで、芸術か否かを定義することはできない。課税は検閲ではありませんし、ソビエト連邦を引き合いに出すのは少し馬鹿げているように思えます。それがどうした？最後に、今回のアートと税の議論に、地方自治体がどう関係するのか、私にはわかりません。イル・オーのみならず、現実の世界でも</w:t>
      </w:r>
    </w:p>
    <w:p>
      <w:r>
        <w:rPr>
          <w:b/>
          <w:color w:val="FF0000"/>
        </w:rPr>
        <w:t xml:space="preserve">イド144</w:t>
      </w:r>
    </w:p>
    <w:p>
      <w:r>
        <w:rPr>
          <w:b w:val="0"/>
        </w:rPr>
        <w:t xml:space="preserve">エリーゼ・プジョルにとって心強い初戦ネオドム出身のエリーゼ・プジョルは、初の国際大会に向けて健闘した。ジュニアの部で優勝したフランス人選手プリティカ・パヴァード今週末、サン＝サンフォリアンで開催されるフランス・ユース国際大会で、14歳のフランス人選手プリティカ・パヴァードが優勝しました。メッツに大金をもたらすバベルの塔ジュニアおよびカデットの卓球世界大会がメッツで開催され、メッツの首都およびその企業に多くの利益をもたらしています。</w:t>
      </w:r>
    </w:p>
    <w:p>
      <w:r>
        <w:rPr>
          <w:b/>
          <w:color w:val="FF0000"/>
        </w:rPr>
        <w:t xml:space="preserve">イド 145</w:t>
      </w:r>
    </w:p>
    <w:p>
      <w:r>
        <w:rPr>
          <w:b w:val="0"/>
        </w:rPr>
        <w:t xml:space="preserve">GAME：クリスマスツリーの下で、従業員はボールを持っている 9月から6ヶ月の期間の管財人、GAMEフランスは先月、その回復の可能性に関するニュースを与えることになっていた。この間、新たな申し出があったため、同社はボビニー商業裁判所に選択肢を提示する期間を延長し、期限を2013年1月まで延長することになりました。年末の慌ただしさの中で、会社にとっても従業員にとっても、必然的にデリケートな状況になる。その中で、入社5年目以上の社員が、多くの社員が感じている不安やプレッシャーを確認している。「夏から地獄のような生活を送っている。閉店の連絡はなく、終了の数日前に粗末な電子メールで一夜にして知らされた」と、落ち込む店長は、8月の出来事と、管財人になってから行われた閉店について説明する。「従業員たちは、事前の通知も、法律で定められた解雇の面接も受けておらず、多くの従業員がこの件に関して労働審判を受けている最中です。解雇された従業員については、我々が参照できた内部文書によると、退職金のボーナスおよび残高の支払いが大幅に遅れており、会社の管理の遅れにより2013年1月までに支払われない可能性があるとのことです。労働者評議会から送られた電子メールでも、雇用保護計画（PSE）の管理が急がれ、解雇通知と職業安定契約（CSP）が同時に送られ、社内再分配の可能性について混乱していることが語られています。ストライキを希望していた社員が、時間差で電話をかけてきたり、掲示板に書き込みをしたり、脅迫まがいのことをされたりしているという。地域マネージャーからは、「悪いことをしたら、次はクビだ」と言われるだけで、毎日のようにプレッシャーをかけられています」と店長は言う。「ある経営者は、ストライキのフォーラムに直接応じ、主催者に電話をかけて、今度彼らの町を訪れたら、何か決着をつけようと言ってきた」。最後に、GAME Franceの買い手が見つからなければ、来年3月から4月にかけて、全店舗または大半の店舗を閉鎖することを経営陣が従業員に伝えています。現在進行中のサイトの全面改修により、オンライン販売に準じた再配置を行う可能性も見過ごせません。編集部の取材に対し、同グループの広報担当者であるJulien Trosdorf氏は、この可能性を否定し、今回の出来事やフランスにおけるGAMEの将来について、いくつかの詳細を述べている。「現段階では、商事裁判所の判断を予想するのは時期尚早である。小規模での事業継続を含め、さまざまなシナリオが考えられる」とトロスドルフは説明する。「しかし、すべての店舗を閉鎖するわけでも、オンライン販売に特化するわけでもない。11月中旬に予定していたウェブサイトのリニューアルについては、店舗閉鎖に伴う手続きで立ち上げが遅れており、商業活動の再開は2013年1月になる見込みだが、来週には完成すると説明している。「オンライン販売は、いずれにしてもグループの補完的な活動であることに変わりはない」。1月までに新たな閉鎖はない GAMEはまた、社内のコミュニケーションが不十分であることを弁明し、労働者評議会が組織された会議で組織的に最新情報を与えられていると主張しています。</w:t>
      </w:r>
    </w:p>
    <w:p>
      <w:r>
        <w:rPr>
          <w:b/>
          <w:color w:val="FF0000"/>
        </w:rPr>
        <w:t xml:space="preserve">イド146</w:t>
      </w:r>
    </w:p>
    <w:p>
      <w:r>
        <w:rPr>
          <w:b w:val="0"/>
        </w:rPr>
        <w:t xml:space="preserve">この記事はまだAJPNによって記入されていませんが、このコミューンに第二次世界大戦の記憶を取り戻すために、躊躇しないでください。証言、回想録、論文、研究、発表、学校の仕事 [自分で追加]Paul Joseph dit Joseph Bourson 人質として逮捕、1944年6月11日にMussidan（Dordogne）で銃撃、ブログ2ページ、制作2011系図の調査中に書いた記事、その後ブログオンライン公開(http://majoresorum。eklablog.com）1940年にVigy村（Moselle）から追放され、Mussidan村（Dordogne）とその周辺の村に避難し、戦争中ずっと暮らしていたBOURSON一家に捧げられたものです。1944年6月11日に射殺された52人の人質の中には、ヴィジーの人間も何人か含まれていた。</w:t>
      </w:r>
    </w:p>
    <w:p>
      <w:r>
        <w:rPr>
          <w:b/>
          <w:color w:val="FF0000"/>
        </w:rPr>
        <w:t xml:space="preserve">イド147</w:t>
      </w:r>
    </w:p>
    <w:p>
      <w:r>
        <w:rPr>
          <w:b w:val="0"/>
        </w:rPr>
        <w:t xml:space="preserve">WordPress WordPressへようこそ。始める前に、データベースに関するいくつかの情報が必要です。手続きには、以下の情報を収集する必要があります。この情報を元に、wp-config.phpファイルを作成します。何らかの理由で自動作成がうまくいかない場合でも、ご安心ください。その唯一の動作は、データベースの情報を設定ファイルに追加することです。また、wp-config-sample.phpd をテキストエディタで開き、情報を記入して wp-config.php として保存するだけでもよいでしょう。お困りですか？私たちがお手伝いします。この情報は、ウェブホストから受け取っているはずです。持っていない場合は、続行するためにホストに連絡する必要があります。準備ができたら... Let's go!</w:t>
      </w:r>
    </w:p>
    <w:p>
      <w:r>
        <w:rPr>
          <w:b/>
          <w:color w:val="FF0000"/>
        </w:rPr>
        <w:t xml:space="preserve">イド148</w:t>
      </w:r>
    </w:p>
    <w:p>
      <w:r>
        <w:rPr>
          <w:b w:val="0"/>
        </w:rPr>
        <w:t xml:space="preserve">#51 On 24/09/2012, at 11:51 - Christophe C Re: QuantalでデフォルトでAmazonとUbuntu1MusicStoreのリンク 本や音楽を買う人にとって、ミュージックストアとブックストアを持つことは現実的です。Ubuntuにミュージックストアやブックストアがなければ、とにかくウェブで探すしかない。何も買わないとか、実店舗にしか行かないとかなら別ですが。Ubuntuが何もしない代わりにそれで儲かるなら、まあ、それに越したことはないでしょう。#しかし、それを削除する方法がわからず、コンピュータに存在するプログラムを検索するたびに、正当な要求に対する適切な回答よりも、消費に関する提案を受け取ることになる大多数のユーザーを代表しているわけではないかもしれませんね。トレースや帯域トラフィックが発生する可能性があるのは言うまでもない。 しかも、amazonやU1から結果を得ることを気にするかどうかは分からないから、何も引き取らないんだろう。#53 On 24/09/2012, at 12:13 - sorrodje Re: QuantalのデフォルトでのAmazonとUbuntu1MusicStoreのリンク cep wrote: 私は全く好きではありませんが、問題なく削除できるなら、それ以上悩むことはないです。はい、しかし、あなたはそれを削除する方法を知らず、コンピュータでプログラムを検索するたびに、正当な要求に対する適切な回答よりも消費のための提案を多く受け取ることになる大多数のユーザーを代表していないかもしれないのです。トレースや帯域トラフィックが発生する可能性があるのは言うまでもない。 しかも、amazonやU1から結果を得ることを気にするかどうかは分からないから、何も取り返しようがないじゃん。cepさんの意見が代表的かどうかは分かりませんが、関連性はあります。 これは細かいことではなく、こうした商業的な提案は反発を生むでしょう、少しも疑ってはいけません。#54 On 09/24/2012, at 12:28 pm - cep cep wrote: sorrodje wrote: 私は全く好きではありませんが、問題なく削除できるのであれば、それ以上悩むことはありません。それに、amazonやU1で結果を出しても構わないと思っているのか、何も取り戻していない。しかし、私は誰の代理人でもない、断言する。しかし、私には、フリーソフトウェアが表すべきものについて、極めて個人的な考えですが、ある確信があります。そして、この同じ考えのもと、私の意見をここに「反映」させる権利を認めていただけると思います。No ?そして、前もって、他の2点について再確認しておきます。これら同じ原則の名の下に、私はCanonicalがこれらの機能を利用可能にする権利と、それを契約するユーザーの使用権を完全に認めています。これは、私が信奉する原則の論理からくるもので、感謝する必要はありません。#55 2012年9月24日、13:02で - アカウント削除Re：AmazonとQuantalでデフォルトでUbuntu1MusicStoreのリンク同時に我々は我々の側に何かを費やすことなくお金を稼ぐためにUbuntu / Canonicalを助ける機会を持っている場合... 特に我々はそれを使用する義務がないので、そのランチャーが再利用可能であり、... パラノイドになってはいけませんが、あります。</w:t>
      </w:r>
    </w:p>
    <w:p>
      <w:r>
        <w:rPr>
          <w:b/>
          <w:color w:val="FF0000"/>
        </w:rPr>
        <w:t xml:space="preserve">イド149</w:t>
      </w:r>
    </w:p>
    <w:p>
      <w:r>
        <w:rPr>
          <w:b w:val="0"/>
        </w:rPr>
        <w:t xml:space="preserve">脱出する。自分に夢を持たせる。適当なタイトルと2つの謎めいた文章の後、私は（この適当なタイトルと2つの謎めいた文章にもかかわらず、私を読みに来た人たちに対して）「私は素晴らしい休日を過ごしていますよ！」と言うことができます。楽しませてもらってます!雨も天気も気にしない。人生は別のところにある。写真は近日公開予定です。私が整理する時間です。良い月曜日をお過ごしください。私たちのために楽しんでください!!!Happy Holidays Chrys♥ ハッピーホリデーズクライス!*** Chrysさん、こんにちは。:o)そうだ！ 夢を見ようお楽しみにお楽しみにハッピーになろう!人生において、このような機会を与えられたら、問答無用でそれを掴まなければならない !:o):o):o)BIG KISS CHRYSとほら......今朝のあなたの出版は、私を幸せにしますあなたの写真は美しく、禅の精神を刺激します。:o)ありがとうございました。:o)*** 楽しい時間をお過ごしください。Bisouxxx Continue !良い休日を、夢見心地でお過ごしください :)良い休日をお過ごしください！;o) 私も2週目です。味方のいない天気ですが、楽しんでください...。とてもいい写真だ...お楽しみに...。良い一日と良い休日を持っているああ時間は、この素敵な絵 "沈黙の製造 "あなたの飛行を中断..........Good week dreaming Kisses christyn 私はこのスレッドに従います... I'm gone, I dream ;)グッドホリデー・クライス楽しんでください。楽しんでください :))とにかく白黒でとても素敵な写真です。素敵な休日をお過ごしください。Happy holidays to you it's good to enjoy ^^ 完全に楽しむのが正解です．私の方もそうしています;o) BIZ いい式ですね...。Chrysの言う通りです、お楽しみに...。なんて美しい写真なんでしょう！大好きです・・・。楽しい休日を...。その通りです！お楽しみに。良い休日をお過ごしください！ゆっくり休んでくださいね。とても素敵な写真ですね。写真の整理をする良い機会だ・・・。なぜ、これなのか？どうすれば、この1枚を使いこなすことができるのか？これとこれをリンクさせるには？エトセトラエトセトラ・・・休日をどう過ごしているかは知りませんが、この写真がとても美しいことは確かです。素晴らしい休日をお過ごしください。私は「Escape」が好きです、それは私が本当にやりたいことです、あなたはそれをやり遂げました。:):):)モノクロの写真が美しく、呼び寄せてくれますね。私たちに喜びの窓を開けてくれて、ありがとうございます。存分に楽しんでいただければと...。Kisses, kisses and very nice evening Chrys I'm looking forward to mine: I feel like I have 'coat rack in my trapeze'（私のブランコにコートラックがあるみたい！）。ENJOY!私も始めてみました...とても気持ちいいです!お楽しみください。これだけは本物だ!今を楽しむ...この写真、とても気に入っています。凍り付かない一瞬の写真...逆に全部映ってる!休日を楽しむのは当然で、何事もハッピーであることが大切です素晴らしい、私はこの写真が好きです、それは私がこの投稿に答えるために多くの遅延です（あなたは今、私のマニアを知っている...）しかし、写真はそれに値するものです。白黒の写真が好きです。待つこと、退屈すること、休むこと、要するに私たちには選択肢があるのです。</w:t>
      </w:r>
    </w:p>
    <w:p>
      <w:r>
        <w:rPr>
          <w:b/>
          <w:color w:val="FF0000"/>
        </w:rPr>
        <w:t xml:space="preserve">アイディー150</w:t>
      </w:r>
    </w:p>
    <w:p>
      <w:r>
        <w:rPr>
          <w:b w:val="0"/>
        </w:rPr>
        <w:t xml:space="preserve">Ostrum AMのチーフエコノミストであるPhilippe Waechterが、今週末の経済評価について話してくれました。月曜日には、IMFの発表で新興国の成長鈍化が確認されました。ECBは木曜日にある程度の安心感を与えたが、新たな金融の嵐に備え、手段が不足しているようだ。ブレグジットと米国閉鎖が当面の不安要因の中心であることに変わりはない。Ostrum AMのチーフエコノミストであるPhilippe Waechterが、週明けの経済評価について話してくれました。月曜日には、IMFの発表で新興国の成長鈍化が確認されました。ECBは木曜日にある程度の安心感を与えたが、新たな金融の嵐に備え、手段が不足しているようだ。ブレグジットと米国閉鎖が当面の不安要因の中心であることに変わりはない。Ostrum AMのチーフエコノミストであるPhilippe Waechterが、週明けの経済評価について話してくれました。月曜日には、IMFの発表で新興国の成長鈍化が確認されました。ECBは木曜日にある程度の安心感を与えたが、新たな金融の嵐に備え、手段が不足しているようだ。ブレグジットと米国閉鎖が当面の不安要因の中心であることに変わりはない。採用の世界が変わる!そして、履歴書やカバーレターだけでなく、協力者やネットワークも、目的を達成するための真のレバーとなるのです。いずれにせよ、キーコプトの共同設立者でありディレクターであるアントワーヌ・ペルショが日々守り、推進しているのはこのことである。彼のソリューションのおかげで、採用担当者は何千人もの従業員の中から、あるポジションにふさわしい人物を推薦できる人をターゲットにすることができるのです。キーコプト自身も、継続的な発展のため、現在新しい人材を募集しています。自己勘定トレーダーで「Stratégies de marchés」の著者でもあるBernard Prats-Desclauxが、今朝のパリ証券取引所で上昇・下落した銘柄を紹介します。自己勘定トレーダーで「Stratégies de marchés」の著者でもあるBernard Prats-Desclauxが、今朝のパリ証券取引所で上昇・下落中の銘柄を紹介します。自己勘定トレーダーで「Stratégies de marchés」の著者でもあるBernard Prats-Desclauxが、今朝のパリ証券取引所で上昇・下落した銘柄を紹介します。InteractivTradingのアソシエイト、Xavier FenauxがCAC40のオープニングについてコメントしています。今朝のパリの株価指数は、週明け以降のマクロ経済やミクロ経済のニュースがやや落ち着いていることに伴い、安定的に推移しています。しかし、4900ポイントゾーンが投資家のターゲットとなる。You-Trustの創設者兼ディレクターであるNicolas Morelは、求職者と採用担当者を対象としたインターネットプラットフォームと関連サービスを紹介しています。今日の就職市場では、技術的なスキルだけではもはや不十分であり、企業における人格や対人スキルを磨くことが必要であるという信条を持っています。また、ユートラストでは、数ヶ月前から社内モバイルソリューションの開発を進めています。Cherchemonnid.comの社長兼創業者のAntoine Huvéが、2015年に誕生し、不動産分野に革命を起こしているこのスタートアップを紹介します。コンセプトは、個人の明確なニーズと45,000人の専門家（不動産会社、公証人、交渉人）のオファーをプラットフォーム上でマッチングさせることです。後者は、Cherchemonnid.comに、義務なしの購読によって受け取ったすべての顧客の要求を魅力的な料金で処理するために支払います。不動産市場で高い知名度と実績を誇る同プラットフォームは、そのノウハウを他のサービスにも展開し、ユーザーの物件探しやその後の生活をより快適なものにする予定です。テクニカル分析のトレーナー、ドリアン・アバディが、今朝のパリ証券取引所の上昇・下落銘柄を紹介します。Perceval Financeのトレーダー兼コーチであるErick Sebbanが、CAC40の下落のオープニングについてコメントしています。最近の業績を鑑みると</w:t>
      </w:r>
    </w:p>
    <w:p>
      <w:r>
        <w:rPr>
          <w:b/>
          <w:color w:val="FF0000"/>
        </w:rPr>
        <w:t xml:space="preserve">イド151</w:t>
      </w:r>
    </w:p>
    <w:p>
      <w:r>
        <w:rPr>
          <w:b w:val="0"/>
        </w:rPr>
        <w:t xml:space="preserve">デコレーションにかける情熱は並大抵じゃないデコレーションへの情熱を共有したいという思いが、ブログを開設する動機となりました。これで、噂通り、完成です!家の内外を自由に演出できるのは、1年のうちでもクリスマスだけです。狭い子供部屋のスペースを最適化する 子供が完全にくつろぐには、広い部屋が理想的です。しかし、スペースに余裕がないときは、...寝室の模様替え 日曜日の朝、ベッドでゴロゴロしながら、寝室のインテリアやレイアウトを眺める時間がたっぷりありました。À...リビングルームの模様替え リビングルームは、家の中で一番メインの生活空間です。そのデザインやレイアウトにこだわれば、当然といえば当然なのですが。デザイナーズトイレはいかがですか？家庭において、トイレはなくてはならないものです。しかし、自分や家族にとって不可欠なこの場所の装飾について語られることはほとんどありません。古いものをリノベーションする：むき出しの梁 古い梁に新しい息吹を与えるのは簡単なことではありません。特に何年も隠れていた場合はなおさらです。</w:t>
      </w:r>
    </w:p>
    <w:p>
      <w:r>
        <w:rPr>
          <w:b/>
          <w:color w:val="FF0000"/>
        </w:rPr>
        <w:t xml:space="preserve">イド152</w:t>
      </w:r>
    </w:p>
    <w:p>
      <w:r>
        <w:rPr>
          <w:b w:val="0"/>
        </w:rPr>
        <w:t xml:space="preserve">前回の最終見解（CAT/C/LUX/CO/6-7、パラ18）において、委員会は締約国に対し、2016年5月15日までに、以下の勧告に対する対応に関する情報を提供するよう要請した：（a）拘禁条件を改善すること（パラ10）、（b）脆弱な集団に対するあらゆる差別や暴力の扇動に対する制裁、憎悪犯罪の調査を行うこと（パラ12）、（c）拘留中の未成年が成人から分離されるようにすること（パラ13）、（d）拘留中の子どもの数についての情報の提供（パラ14）、（e）拘留中の子どもの数の情報提供（パラ15）。(b）脆弱な集団に対するあらゆる差別や暴力の扇動を制裁し、ヘイトクライムを調査すること（パラ12）、（c）拘禁されている少年を成人から分離し、少年裁判所で裁くことを確保すること（パラ13）、（d）拷問行為が行われたと信じる合理的根拠があるすべてのケースにおいて裁量的訴追制度の放棄と公平な調査の開始を検討すること（パラ15）。).委員会は、締約国が最終見解に対するフォローアップ報告を提出していないことを遺憾に思うとともに、前回の最終見解のパラグラフ10、12、13及び15に含まれる勧告が依然として実施されていないと考える（以下のパラグラフ10、17、20及び21を参照）。自由を奪われたすべての人に、自由を奪われた当初から親族または選択した第三者に知らせる権利が与えられるよう、実際にとられた措置について情報を提供してください。法案6758「刑事事件の手続的保障の強化」の採択スケジュールを明確にし、新法案において、親族に知らせる権利の行使の遅延は国家検察官の同意が必要であるか、その遅延理由は書面で記録されるかどうかを示してください。また、報告期間中に締約国がとった新たな草案またはその他の行政措置が以下を確保するかどうかを示してください。(a)理由の如何を問わず、自由を奪われたすべての者が、自由を奪われた当初から弁護士にアクセスできること (b)自由を奪われた者の健康診断が警察官又は医療関係者以外の者の耳や目の届かないところで実施されること。(c)理由の如何を問わず、自由を奪われたすべての者は、自由を奪われた当初からそのすべての権利を知らされること。(d)未成年者が警察によって自由を奪われた場合、信頼できる成人が自由を奪われた当初から知らされ、その者が弁護士の立会いなしに警察から尋問されないこと。3.2015年6月以降の人身売買について、以下の最新情報を提供してください。(a)人身売買の被害者の数及びこの種の犯罪に関して警察が申し立てた又は登録した苦情の数について、被害者の年齢層、性別、出身国及び雇用分野ごとに区分した年次統計データ。共謀が疑われる政府関係者を含め、起訴および有罪判決を受けた捜査対象者の数、および有罪判決を受けた加害者に課された罰則の数。(b) 人身売買に対する戦略または行動計画</w:t>
      </w:r>
    </w:p>
    <w:p>
      <w:r>
        <w:rPr>
          <w:b/>
          <w:color w:val="FF0000"/>
        </w:rPr>
        <w:t xml:space="preserve">イド153</w:t>
      </w:r>
    </w:p>
    <w:p>
      <w:r>
        <w:rPr>
          <w:b w:val="0"/>
        </w:rPr>
        <w:t xml:space="preserve">Topic: [結果] WWE ロイヤルランブル on 26/01/2020 Mon 27 Jan - 19:06 Pre-show Sheamus def.ショーティG ショーティGは、シェイマスのコーナーからのセービングを避け、アンクルロックをかける。シェイマスが突き放してブローグ・キックを狙うが、ショーティ・Gが逆にアンクル・ロック。シェイマスがロープを掴もうとすると、ショーティ・Gがコーナーに叩きつけるが、レフェリーが突き放す。ショーティGがシェイマスのホールドを阻止してクイックカウントを取るが、シェイマスが抵抗してブローグ・キックを叩き込んで3カウント。ユナイテッド・ステーツ選手権アンドラーデ (c) (W/ゼリナ・ベガ) def.ウンベルト・カリージョ・アンドラーデがラナ・デ・カリージョをブロックし、ロールアップで3カウント。フォールス・カウント・エニウェア・マッチローマン・レインズ def.キング・コービン・ロバート・ルード、ドルフ・ジグラーが到着し、観客席のロマン・レインズを攻撃します。ウーソズが順番に到着し、レインズを助ける。ジミーは構造物からルードとジグラーに乗り移り、2人をリングアップ。レインズはコービンを工事用トイレに閉じ込め、床へ弾き飛ばす。観客席で対峙するレインズだが、野球のベンチにいるところをコービンにチェアショットで捕らえられる。レインズが突き飛ばし、スーパーマンパンチ、スピアーで3カウントを奪った。バックステージではケビン・オーエンズがサモア・ジョーに話しかけています。オーエンスは、ヒューストンは自分にとって良い場所だと言います。彼はここでインターコンチネンタルとユニバーサルのタイトルを獲得し、ランブルからセス・ロリンズを連れ出して連勝を続け、できれば勝利もしたいのだそうです。ジョーは、ロリンズの面倒を見るためにオーエンズを守るのはプラスだが、もしオーエンズがレッスルマニアで邪魔になれば、別のことになると言う。カイヤはファイアとデザイアの解説を受けるために一緒にいます。ソーニャ・デビルは、チームだから一緒に頑張ろうと言っています。もし、マンディと勝負になったら、マンディを勝たせるためにリングに身を投げると約束する、それくらい彼女はパートナーを愛している。WWEは、本日ヘリコプター事故で亡くなったコービー・ブライアント（NBA）にオマージュを捧げます。30人参加型ロイヤルランブルマッチ アレクサ・ブリスが最初に登場し、次にNXTからビアンカ・ベレアが登場します。マイティーモリーは3位、まだ脱落はない。ハイライトオーティスは彼女を救うためにリングの底でマンディをつかむが、ソーニャDevilleが排除され、マンディの上に落ち、両方floor.Taminaに落ちる14位で負傷からカムバックしますが、Belair.Blissとベレアによってまっすぐに排除されるエプロンのお互いに直面して残って、ベレアは彼女を排除するポストに対してブリスをプッシュします！それは非常に重要である、そして、あなたはそれを行うことができます。17日シャーロット、18日ナオミ、29日サンティナ・マレラが登場。サンティナは元パートナーのベス・フェニックスと抱き合いたいのですが、拒否されます。ナタリヤとフェニックスがサンティナを囲むが、サンティナはコブラでリングを降りる。試合が終わると、シェイナ・バズラーが最後にリングに登場！「このままでは、私たちが "崖っぷち "になってしまう。バスラーはリングを片付け、シャーロット、ナタリヤ、フェニックスと一緒になる。フェニックスとナタリヤがバスラーにハート・アタックを決める。フェニックスはパートナーを裏切ることを決意し、ナタリヤをリングに投げ落とす!そして、Baszlerはフェニックスを倒そうとしたため、リングに投げ捨てた。バスラーがシャーロットを投げるが、シャーロットはエプロンにとどまる。シャーロットがバスラーをヘッドシザースで捕らえ、リング外に連れ出し、ランブルを制覇したのだ優勝した。シャーロット・フレアー 試合後、シャーロットはパイロの下で祝福し、レッスルマニアのロゴを指差す。チャーリーはシャーロットにレッスルマニアの計画について尋ねる。シャーロットは、初日からここに滞在することになったという。負けても勝っても、これが彼女なんだと思い知らされました。</w:t>
      </w:r>
    </w:p>
    <w:p>
      <w:r>
        <w:rPr>
          <w:b/>
          <w:color w:val="FF0000"/>
        </w:rPr>
        <w:t xml:space="preserve">イド154</w:t>
      </w:r>
    </w:p>
    <w:p>
      <w:r>
        <w:rPr>
          <w:b w:val="0"/>
        </w:rPr>
        <w:t xml:space="preserve">最新リリース - 文学ニュース以下は、ガーディアン紙の批評家による最新出版物10点のレビューのリストです。クライミング・デイズ』ダン・リチャーズ著 - レビュー 『トライブ：帰郷と帰属について』 - レビュー 「頭を抱えながら『マイティ・ワルザー』を見ることになるだろう」アビオラ・オニ、ベーム短編小説賞の受賞を発表 In Parenthesis: ソンムの忘れられた詩人ヒシャム・マタールを讃えて：「言葉が危険ではなかった時代を覚えていない」デボラ・モガック。不動産ポルノは見ないようにしているが、肉体は弱い」 最高の新刊児童書 - レビューまとめ フィリップ・プルマン、ブレグジットの1000の原因について ジェシー・バートンのミューズ レビュー - 「ミニチュアリスト」の堅実な続編 言語への鍵からの選択21世紀の英語による文学作品のサンプルを紹介します。読書メモは、ENS LSHの英語学科の学生が書きました。第3回Assises Internationales du Roman（リヨン、5月25日〜31日）に際し、イギリスの小説家ウィル・セルフ氏にお会いしました。La Cléのスペイン語セクションを担当している同僚のChristine Biniは、A.S. Byattに惚れ込んでいます。ここでは、「ポゼッション」の読書メモをご紹介しています。</w:t>
      </w:r>
    </w:p>
    <w:p>
      <w:r>
        <w:rPr>
          <w:b/>
          <w:color w:val="FF0000"/>
        </w:rPr>
        <w:t xml:space="preserve">イド155</w:t>
      </w:r>
    </w:p>
    <w:p>
      <w:r>
        <w:rPr>
          <w:b w:val="0"/>
        </w:rPr>
        <w:t xml:space="preserve">ポアンカレ、フランス、ルール パリ第4大学教授、現代史研究者スタニスラス・ジャネソン、『ポアンカレ、フランスとルール』（1922-1924）を出版。ある職業の歴史ポアンカレの目標について、「この目標は長期的なものだ」と書いている。1921年4月の計画は、絶え間ない圧力によってドイツを屈服させることを第一の目的としていたが、1922年の計画は、より広い視野を持つものであった。ルールとライン左岸の富を開発し、鉱山の所有権を獲得して1930年以降も国内の鉄鋼業にコークスを供給できるようにし、ラインラントに帝国から、あるいは少なくともベルリンから切り離された自治体の設立を促して安全という根本問題を解決しようと考えたのだ。フランスの政策を完全に理解するには、占領の原点にあるこのラインラントの次元が不可欠であると、私たちは考えています。フランスがルール占領を決めたのは、状況や必要に迫られてのことではなかった。ルール条約は、ベルサイユ条約とその直後の条約で頓挫した二つの問題、すなわち賠償金と安全保障の問題を決定的に解決する唯一かつ究極の手段であったからだ。- Stanislas JEANNESSON, Poincaré, la France et la Ruhr (1922-1924):Histoire d'une Occupation, Presses Universitaires de Strasbourg, 1998, 432p.Pierre Monthélie, Nouvelles de Synergies Européennes n°40, 1999.国家ボルシェビズム」の背景：ヴェルサイユとルール占領 ［反対側：ディオゲネスのようなヨーロッパ婦人はランタンで平和を求める。ベルリンの風刺新聞『Kladderadatsch』に描かれた図面（1923年）]。- 書評：Klaus Schwabe (Hrsg), Die Ruhrkrise 1923, Wendepunkt der Internationalen Beziehungen nach dem Ersten Weltkrieg, Ferdinand Schöningh, Paderborn, 1985, 111 p.25.国民ボルシェビズムの背景には、基本的にフランス・ベルギー軍によるルール地方の占領があった。この占領は、ヴェルサイユ条約後の西ヨーロッパを震撼させた緊張の頂点であり、条約が敗戦国ドイツに要求した賠償金の文脈にも位置づけられるものであったことは疑いない。ドイツは、軍事占領に対して消極的な抵抗で対応しようとするだろう。フランスは占領を継続し、ライン川左岸を帝国から切り離そうとさえしていた。1923年、ワイマール共和国はハイパーインフレに陥り、11月にはヒトラーとルーデンドルフによる反乱が起こった。 この危機は新たなヨーロッパ戦争を引き起こすことはなかったが、国際関係において重要な転機となった。ライン川危機は、まさにカードの再分配を引き起こしたのである。クラウス・シュワーベを中心とする歴史家グループは、このカードの再配分の内実を説明することに着手した。フランス人のジャック・バリエッティは、フランスのラインラント政策と、ルール工業の支配を望むフランスを分析する。ヴェルナー・リンクは当時のアメリカの政策、シュワーベはイギリスの政策を概説している。カール・ディートリッヒ・エルトマンは、当時のドイツのさまざまな政治体制が提案した代替案を列挙している。アメリカの政策は、基本的にヨーロッパ人同士の対立を調停することだった。イギリスの政策は、ドイツを懐柔してフランスのヨーロッパ進出を抑制することを目的としていた。ジャック・バリエッティが1914年から1925年までの独仏問題の核心を明らかにする（ロカルノ</w:t>
      </w:r>
    </w:p>
    <w:p>
      <w:r>
        <w:rPr>
          <w:b/>
          <w:color w:val="FF0000"/>
        </w:rPr>
        <w:t xml:space="preserve">イド156</w:t>
      </w:r>
    </w:p>
    <w:p>
      <w:r>
        <w:rPr>
          <w:b w:val="0"/>
        </w:rPr>
        <w:t xml:space="preserve">変革の年、新たな挑戦へ TNC on 15/01/2020 at 16:54 Dominique Chargé Coopération agricole会長、2019年を振り返り、組織の目標を語る（©TNC） 会長就任から12月の新アイデンティティ発表まで、2019年はCoopération agricole（旧Coop de France）にとって農家や起業する若者の新しい期待に適応すべく刷新の年となった。2020年に農業専門職が直面する新たな課題に対応するための組織が整いました。「協同組合モデルの適応と刷新に力を注いできた」と、Coopération agricole会長のドミニク・シャルジェは、この1年を振り返って説明する。農民を対象に行われた様々な調査では、協同組合に対する一定の愛着（4人に3人が少なくとも1つの協同組合に所属）と地域における強い存在感が示されているが、そのガバナンスは時に攻撃され、現在の経済・社会的課題への対応能力も問われている。コープ・ド・フランス大会：新たな息吹を求める協同組合 -コープ・ド・フランス、将来に向けたガバナンスガイドを発表 この再考は、コープ・ド・フランス（現在はCoopération agricole）の新しいアイデンティティにとりわけ反映されており、「みんなのために一緒に未来を作ろう」というスローガンを通じて、「運動」のアイデアと「個人の集合体に対する共通対応ではなく、我々の集団ツールに基づいた個別対応」を提供しようという希望を伝えることを狙ったロゴが、組織の会長の説明によれば、この組織の名称は、Cooperation agricoleとなったのだそうです。新ブランド「ラ・クペラシオン・アグリコール」（2/3） - ラ・クペラシオン・アグリコール (@lacoopagricole) January 15, 2020 ✅ 魅力という野心を体現した新しいアイデンティティ、約束：集団が個人に奉仕することです。署名入り「みんなの未来を一緒につくろう」 pic.twitter.com/HH24ffWYNK 競争力と移行支援 2020年に向けた新たな優先事項として、農業食品産業の売上の40％を占める農協は、その経済的役割の重要性を忘れず、地元から海外まで、さらには外食や中間製品などあらゆる市場での存在感を高める意向を示しました。2020年は、エガリム法の実施と成功の正念場になる」と説明するドミニク・シャルジェは、それでも現在の貿易交渉では、「価格競争とデフレ要求の論理がまだ根強く残っている」と指摘している。また、政府が打ち出した生産性協定も、この組織の優先事項の一つです。特に、生産税がフランスの3倍も低いドイツとの競争力の差に取り組みたいと考えています。また、雇用の問題も重要で、協同組合にとって従業員（特にラインドライバーやメンテナンス職）の確保が難しくなってきています。"2018年に食品分野で2万人の雇用が満たされず、これが制限要因となったり、活動の持続可能性を脅かす可能性もある "と農協の会長は述べています。Ambition 2020 - La Coopération Agricole (@lacoopagricole) January 15, 2020 1 ・経済移行の確保 ・HHRの課題 ・輸出 ・貿易交渉：プライベートブランドを含む全食品の必要な全般的再評価✅消費者の期待に沿う pic.twitter.com/QDDaRgzvqH しかし、様々な市場での存在感は、適合した経済モデルがあってこそ得られるものであろう。「私たち</w:t>
      </w:r>
    </w:p>
    <w:p>
      <w:r>
        <w:rPr>
          <w:b/>
          <w:color w:val="FF0000"/>
        </w:rPr>
        <w:t xml:space="preserve">id 157</w:t>
      </w:r>
    </w:p>
    <w:p>
      <w:r>
        <w:rPr>
          <w:b w:val="0"/>
        </w:rPr>
        <w:t xml:space="preserve">スイスに行ったとき、街中の家屋や古い建物には、たくさんのタグが付けられていることに驚きました。清潔にうるさいこの国で、これは意外でした。また、特にライン川沿いには、小さなステンシルがあちこちに見られるのが印象的です。ここでは、2つのカテゴリーに分けて紹介する。動物（クリックで拡大）動物の型紙は、その多様性と数の多さに驚かされます。また、コラージュやレタリングと組み合わせたステンシルもあります。政治的なメッセージを込めたものもありますが、署名入りのものはありません。(クリックで拡大）残念ながら、街を十分に散策する時間がなく、他の作品はあまり見ることができませんでしたが、すでにここで紹介したAlsaのコラージュやいくつかのステッカー、そして街の中心部にあるフレスコ画はまた見に来ようと思っています。しかし、スイスはストリートアートの面で大きく動いており、何人かのストリートアーティストのアプローチについて語る、非常に興味深いウェブサイトIllustrative 08を読んでいただきたい。Billet by Cxl 3 comments: 素敵なステンシルですね！パリで迷子になりそうな印象です :( miss mosa(ic)と呼ぶことにします) この小さなステンシルはとてもかわいいですね。B.</w:t>
      </w:r>
    </w:p>
    <w:p>
      <w:r>
        <w:rPr>
          <w:b/>
          <w:color w:val="FF0000"/>
        </w:rPr>
        <w:t xml:space="preserve">イド158</w:t>
      </w:r>
    </w:p>
    <w:p>
      <w:r>
        <w:rPr>
          <w:b w:val="0"/>
        </w:rPr>
        <w:t xml:space="preserve">健康 自分の信念のために、肉体と魂で苦しむことを好んだ。彼は、家族や弟子たち、そして祖国であるフランス領スーダン（現在のマリ）から遠く離れ、国外追放と牢獄を何年も受け入れることになったのです。植民地体制とその維持に敵対し、自由な国での生活を望んだのである。だから、フランス人に関する彼の有名な発言、「このイスラムの地におけるフランス人の存在は一時的なものである」という言葉の意味が、私には容易に理解できる。だから、彼らと妥協してはいけないのです」。これは、ニョロ・デュ・サヘルの聖人が、植民地のくびきから逃れる必要性について同胞の良心を目覚めさせるための非常に賢い方法であった。このように、彼はフランス人にとって、植民地体制にとって危険な人物に映った。チェイック・ハマホウラもまた、彼のプライドと民族主義的感情の犠牲者であった。モディボ・ケイタ大統領とその政権は、1968年11月に倒れるまで、このナショナリズムを特徴としていた。すべてのマリア人は、この民族の誇りを胸に刻み、祖国のためにまっすぐでなければなりません。マリは過去も現在も、大国の協奏曲に再び登場するのに十分な文化的・知的価値を持っている。だから私は、勇敢なシェリフ・ハマホウラをマリの歴史とその英雄の一部だと言っているのです。公共施設にアスキア・モハメド、エルハジ・オマール・タール、アフマドゥ・ハンパテ・バー、フィルフン、アタヘル・アグ・イリ、バベンバ・トラオレなどの名前があるとすれば、保安官チェイック・ハマフーラは、その遺産は計り知れないので全国民が認めるに値すると思います。 </w:t>
      </w:r>
    </w:p>
    <w:p>
      <w:r>
        <w:rPr>
          <w:b/>
          <w:color w:val="FF0000"/>
        </w:rPr>
        <w:t xml:space="preserve">イド159</w:t>
      </w:r>
    </w:p>
    <w:p>
      <w:r>
        <w:rPr>
          <w:b w:val="0"/>
        </w:rPr>
        <w:t xml:space="preserve">アメリカ人はヘリコプターのお金でビットコインを買っているのか？COVID-19の世界的な健康危機は、経済危機をもたらした。それに対抗するため、アメリカ政府は成人国民全員に1,200ドルを配布した。クリプトスフィアでは、アメリカ人がこのお金でビットコインを買っているという噂がありますが、どうなんでしょう？景気刺激策でビットコインを購入：孤立したケース 先週、米国政府は数百億ドルを動員し、米国経済を後押しするとされる8000万枚の「景気刺激策」の配布を開始した。この1200ドルは、多くのアメリカ人がビットコインを購入するために使っていると言われており、この分野の著名人の話もあります。このテーゼを顕著に裏付けるのが、コインベースのCEOであるブライアン・アームストロング氏が発表した、ちょうど1200ドルの入金額のグラフだ。意外なことに、ダニングチェックの配布時に急増し、預金総額の0.1％から0.4％に上昇した。🤔 pic.twitter.com/uhz7Od3skX - Brian Armstrong (@brian_armstrong) April 16, 2020 この現象を目撃したのはCoinbaseだけではないプラットフォームです。CoinDeskによると、Binance USの広報担当者は、"この2日間でBinance USにちょうど1200ドルを入金した人がいるようだ "と述べ、この動向を確認しました。また、Redditでは、多くのユーザーが景気刺激策の小切手をビットコインに投資するために使ったと主張している。これまでのデータでは、「アメリカ人は景気刺激策をビットコインに使っているのか」という問いに肯定的に答えたいところですが、この傾向はまだ軽視されています。ギャラップ社が行った景気刺激策の使い道に関する調査では、35％が請求書の支払いに使い、29％が貯蓄や投資に充てたと答えています。1,200ドルを貯蓄または投資した人の割合は、調査対象者の3分の1を占めていますが、ビットコイン（および暗号通貨全体）は、一般市民の間でまだ硫黄のような評判があることを覚えておくとよいでしょう。Coinbaseが明らかにした数字やBinanceの発言も、塩漬けにしておく必要がある。一部のアメリカ人が1200ドルを使ってビットコインを購入したことは事実だが、Coinbaseの0.1％から0.4％の増加は、広く普及した現象を示すものではない。危機の時代には、人々はリスクを避ける傾向があり、ビットコインや暗号通貨は一般的に最もリスクの高い投資の一つです。</w:t>
      </w:r>
    </w:p>
    <w:p>
      <w:r>
        <w:rPr>
          <w:b/>
          <w:color w:val="FF0000"/>
        </w:rPr>
        <w:t xml:space="preserve">アイディー160</w:t>
      </w:r>
    </w:p>
    <w:p>
      <w:r>
        <w:rPr>
          <w:b w:val="0"/>
        </w:rPr>
        <w:t xml:space="preserve">Cite 3000、瓦礫の下の希望 2008年6月10日掲載記事 本記事は本誌各グループに掲載されたものではなく、したがって校正もされていないことをご了承ください。麻薬密売、非識字、軽犯罪。バスやタクシーの運転手でさえ、セビリアの南にある衛星都市バリオ・トレス・ミルのジャングルにはもう足を踏み入れない。歩道にはゴミの山、ドアの前にはプラスチックの椅子。数本の木が物干し竿に変わり、色とりどりの服が風になびいています。工事用のフェンスで囲まれた最後の手造り倉庫の入り口では、着衣を着た恰幅のいい女性たちがゴソゴソしている。次の街角ですでに待機しているブルドーザーを前にしているのだ。なぜなら、アンダルシア郊外のポリゴノ・スルにおける新しい再生プロジェクトの一環として、違法な庭の取り壊しが行われるからです。2003年以来、この衛星都市は、洗練された大都市生活に適応するための新しいレシピ、「インテグラル・プラン」を成功させている。セビリア副市長でポリゴノ・スール議員のアントニオ・ロドリゴ・トリジョス氏は、「このプランが画期的なのは、労働生活、街づくり、健康、教育制度に及ぶグローバルな施策に市民のイニシアチブが参加していることです」と語る。これはもう、5年前の近所付き合いとは比べものにならない、とTorrijos氏は言う。ドミニク・アベルのドキュメンタリー『Poligono Sur』でスペインで大反響を呼んだ映像のように。3000の波状鉄骨の小屋正式には「南部工業地帯」と呼ばれるPoligono Surは、高速道路や鉄道、クレーンの並ぶ広大な建築現場の真ん中にある。この街は、きらびやかなセビーリャの付属物である。1970年代初頭、ここには3,000戸の社会住宅が建設され、都心や農村部のキャラバンやトタン屋根の縦長の小屋に住んでいた住民を受け入れていたのである。そして、3,000という数字がその名前にこびりついている。この間、推定人口5万人に対し、7,000戸の社会住宅が建設されたにもかかわらず、残っているのである。住民の10〜15％が少数民族のロマ人で、建物の一部では58％近くを占めている。異なる民族、住宅事情、生活習慣がぶつかり合うこの地。つまり、社会的な対立の可能性が大きいのです。セビリア市の評判を気遣うのと同じくらいに......そろそろ大掃除の時期です。この再生計画の根底には、「犯罪の根源は社会的排除、社会的排除の根源は貧困、貧困の根源は失業」という考え方があるのです。例えば、3つのトレーニングスクールが設立されました。30代のフアンとアントニオは、時々仕事をすることで何年も生活を維持してきた。今、Taller de Empleo Poligono Surの2人の生徒は、熱心に電球とケーブルを電気回路にボルトで取り付けています。サラ（35歳）も電気技師を目指すと同時に、女性の解放と安定した職を求めて戦っている。近隣の孤独を解消するためには、カラフルなアクセント、中庭、遊び場など、建築的な対策が必要なのは明らかです。SURCO再生プロジェクトの設計者であるマリーナ・ラゴスは、住民との対話から、住民にとって大切なもの、それは「安心感」であることを知る。最近では、街角で青い服の警察官ペアが効果的な警備を行っている。クルマが次々と止まる</w:t>
      </w:r>
    </w:p>
    <w:p>
      <w:r>
        <w:rPr>
          <w:b/>
          <w:color w:val="FF0000"/>
        </w:rPr>
        <w:t xml:space="preserve">イド161</w:t>
      </w:r>
    </w:p>
    <w:p>
      <w:r>
        <w:rPr>
          <w:b w:val="0"/>
        </w:rPr>
        <w:t xml:space="preserve">以前から登録はしていたのですが、インターネットがないため、会社で掲示板を見ることしかできず、なかなか...早速、皆さんをじっくり読ませていただいていますが、若さと経験のなさから、今のところあまりお返事する勇気はありません（これからです！）要するに、簡単に自己紹介をさせていただくということです。私は23歳で、zhomと同棲して4年、彼の子供2人（13歳と10歳）を2週間のうち1週間交互に預かっている状態です。私のBEとはうまくいっていて、元彼とは少しそうでもないのですが、あなたを読んでいると、「私の」はクリームケーキのような印象を受けます（ケーキがお腹に残ることもあるけれども）。知りたかったのは、（これはあくまで参考ですが）子供は何歳になったら両親のどちらかと暮らしたいと言って、交互に親権を持つのをやめることができるのでしょうか？13なのか16なのか？親権を変更するためには、それなりの説得力が必要だと思いますが、1年前に長男（13歳）がすでに「お父さんと二人で暮らしたい」と言い出したので、zhomと私は迷っています。その間、母親との状況は改善されましたが、子どもたちには、自分たちの権利が何であるかを説明し、何か変化があれば、常に知らせるようにしています。私たちはそれが重要だと考えています。彼らが最初に関心を持ち、意見を言ってくれるなら、それはとても良いことです。また、長男が10代になり、私たちや母親との間に緊張感が生まれ、父親もこれからの変化を期待しているようです。To be seen...ご回答のほど、よろしくお願いいたします。できるだけ早く戻ってきます。</w:t>
      </w:r>
    </w:p>
    <w:p>
      <w:r>
        <w:rPr>
          <w:b/>
          <w:color w:val="FF0000"/>
        </w:rPr>
        <w:t xml:space="preserve">イド162</w:t>
      </w:r>
    </w:p>
    <w:p>
      <w:r>
        <w:rPr>
          <w:b w:val="0"/>
        </w:rPr>
        <w:t xml:space="preserve">体重を減らしながら筋肉をつけることは可能か？体重を減らすことは良いことです。しかし、その体重が筋肉の減少から来るものであれば別です。残念ながら、人々が体重を減らすと、ほとんどの場合、彼らは... アメリカ成人の最大40％が月に一度、胃食道逆流症（GERD）の症状を経験し、成人人口の約10％が胃食道逆流防止剤（GERD）を服用 ... ベビーブルースとは何でしょうか？最高の時代でもあり、最悪の時代でもある。新米ママの60〜80％が産後数日〜数週間後にこのような気持ちになるそうです。What we ... ナルシスト変態とは？ナルシストな変態と一緒に暮らしていると、人生が複雑になる。あなたはこのナルシスト的な関係から抜け出そうと何度も試みたが、それがひどく困難であることを知っている。 ... アスベストへの暴露とあなたの健康 アスベスト関連の病気は、肺に蓄積する小さなアスベスト繊維への暴露によって生じる。アスベストへの曝露期間が長ければ長いほど、曝露量が ... - 健康 家庭血圧測定を最大限に活用しよう 家庭血圧測定は、高血圧管理の重要な一部です。アメリカ心臓協会（AHA）などは、高血圧の人には、血圧を下げることを勧めています。 - 健康 ビクラム・ヨガ ビクラム・ヨガは、1970年代にヨガの指導者ビクラム・チョードリーによって創設されました。一般的には「ホットヨガ」とも呼ばれ、1回のレッスンは90分で、 ... - 健康 「4週間、タバコ0本で禁煙の確率が5倍になる」チャレンジ開始!このような場合、... 痩身クリームの効果的な塗り方を学ぶ いくつかの簡単なコツは、痩身クリームの効果を高めることができます。早く結果を出すために、以下のポイントを押さえてください。私たちは、以下を参照してください：あなたのクリームがどのように動作するか、それを適用する方法...クローン病は、フランスでは1000人のうち約8人が影響を与えます。消化管の一部または全部が侵される炎症性疾患です。多くの場合、回腸と大腸が侵されます。今のところ治療法がない、慢性的かつ永続的な病気です。しかし、その進行を抑える有効な治療法があるため、危険なものではありません。クローン病の見分け方は？クローン病の兆候は人によって様々です。患者さんの中には、病状が非常にゆっくりと進行し、心配するような徴候がない人もいれば、激しい痛みを伴う人もいます。いずれの場合も、腹痛としばしば血性下痢を伴う場合はクローン病を疑います。また、発熱し、便意を催すこともあります。また、皮膚障害がある場合は、この病気の可能性があります。これらの症状が現れたら、病気が消化管外に広がっていることを意味します。皮膚感染症、眼感染症だけでなく、口内炎も発生することがあります。いつ発症し、何が原因なのか？クローン病の原因は、今のところ医師や研究者にとって謎のままです。原因となる特定の細菌やウイルスはまだ特定されていません。しかし、一部自己免疫疾患であることが知られています。これは、体の自然な防御機能が、自分の組織を異物とみなして攻撃することを意味します。クローン病は男女を問わず発症する可能性があります。それは通常、20世紀から始まる。</w:t>
      </w:r>
    </w:p>
    <w:p>
      <w:r>
        <w:rPr>
          <w:b/>
          <w:color w:val="FF0000"/>
        </w:rPr>
        <w:t xml:space="preserve">イド163</w:t>
      </w:r>
    </w:p>
    <w:p>
      <w:r>
        <w:rPr>
          <w:b w:val="0"/>
        </w:rPr>
        <w:t xml:space="preserve">仕事でも、子どもでも、自分自身でも、セーフサーチを使えば、Google の検索結果から性的に露骨なコンテンツを除外することができます。セーフサーチの仕組み セーフサーチを有効にすると、Googleの検索結果から露骨な画像、動画、Webサイトをフィルタリングします。セーフサーチ・フィルターは、100%の精度ではありませんが、ポルノなどの露骨なコンテンツがGoogleの検索結果に表示されるのをブロックするように設計されています。オンラインの安全性についての詳細は、safety.googleをご覧ください。セーフサーチ・フィルターが無効の場合、検索に最も関連性の高い結果が表示されます。検索内容によっては、露骨な内容が含まれる場合があります。.NETのセーフサーチを有効にすることができます。- 個人のアカウントまたはブラウザ - ファミリーリンクアプリケーションで監視されている子供のデバイスとアカウント - 職場または学校のデバイスとネットワーク。ファミリーリンクのアプリケーションでお子様の Google アカウントを検索する方法と、学校、職場、家庭のネットワークで明示的な検索結果をフィルタリングする方法について詳しく説明します。注意：セーフサーチは、Googleの検索結果に対してのみ機能します。このフィルターは、あなたのネットワーク上のユーザーが他の検索エンジンを通じて露骨なコンテンツを見つけたり、露骨なサイトに直接アクセスしたりすることを妨げるものではありません。セーフサーチの有効化・無効化 - 「検索設定」ページに移動します。- セーフサーチフィルター」セクションで、「セーフサーチを有効にする」のチェックボックスをオンまたはオフにします。- ページの一番下にある「保存」をクリックします。ファミリー リンク アプリケーションでお子様のセーフサーチ設定を変更する セーフサーチ設定は、ファミリー リンクで管理されている Google アカウントに 13 歳未満（またはお住まいの国で認められている最低年齢）のユーザーがサインインすると、デフォルトで有効になります。セーフサーチの設定を無効にできるのは、保護者のみです。ファミリー リンク アプリケーションで検索とお子様の Google アカウントについて詳しく学ぶ 管理するデバイスとネットワークのセーフサーチ設定をロックする PC や MacBook など、管理する別のデバイスでセーフサーチのフィルタリング結果を確実に取得したい場合は、Google のドメインを forcesafesearch.google.com にマップすることが可能です。管理するデバイスにセーフサーチフィルターを残す方法について説明します。セーフサーチの問題を解決する セーフサーチが機能しない場合は、セーフサーチの問題を解決する方法をご覧ください。露骨なコンテンツを報告する セーフサーチを有効にした状態で露骨なコンテンツを見つけた場合、そのコンテンツを報告することができます。</w:t>
      </w:r>
    </w:p>
    <w:p>
      <w:r>
        <w:rPr>
          <w:b/>
          <w:color w:val="FF0000"/>
        </w:rPr>
        <w:t xml:space="preserve">イド 164</w:t>
      </w:r>
    </w:p>
    <w:p>
      <w:r>
        <w:rPr>
          <w:b w:val="0"/>
        </w:rPr>
        <w:t xml:space="preserve">- 完全なスポーツ：提供される様々なアクティビティとクラスの構成を通して、スウェディッシュ・フィットは最大限のニーズと目的を満たします。カーディオトレーニング、筋力強化、柔軟性、バランス、コーディネーション：最小限の制約で最大の喜びと効率を得ながら目的を達成するために、あなた自身のスポーツプログラムを構成することが可能です - 動く喜び：ダイナミズム、ユーモア、和やかさがスウェーデンフィットのキーワードです。競争の精神とは程遠く、どのようなレベルであれ、練習の楽しさを味わうことが大切です。すべてのクラスは、刺激的な音楽とともに、やる気とモチベーションの高いインストラクターを中心に構成され、参加者全員がベストを尽くせるように配慮されています。注意：エンドルフィンのレベルが最大で、依存症のリスクが高いです 多様なスポーツの提供：Swedish Fit®は、ダイナミックで補足的な16以上のアクティビティを提供しており、5つのファミリーに分かれています：オリジナル、チャレンジ、スピリット、スペシャル、グルービー（アクティビティのファミリーにリンクします）。低価格で柔軟な対応：Swedish Fit®では、クラスを最大限に活用するために、個人レッスンだけでなく、無制限のサブスクリプションも用意しています。皆さん、ご自分の都合や旅行に合わせて、授業時間や部屋の変更を自由に行ってください。</w:t>
      </w:r>
    </w:p>
    <w:p>
      <w:r>
        <w:rPr>
          <w:b/>
          <w:color w:val="FF0000"/>
        </w:rPr>
        <w:t xml:space="preserve">イド165</w:t>
      </w:r>
    </w:p>
    <w:p>
      <w:r>
        <w:rPr>
          <w:b w:val="0"/>
        </w:rPr>
        <w:t xml:space="preserve">2点収録：グリムロックの伝説、グリムロックの伝説2 "昔ながらのロールプレイングゲームの良さを全て詰め込んだ作品"4.5/5 - GameSpy "エキサイティングな戦闘、頭を使うパズル、オープンエンドな探索のミックスは狂気じみている".8.5/10 - IGN "パズルに成功した後、拳を天に掲げて「YES！」と叫んだ回数は数え切れない。"9.5/10 - Destructoid "久しぶりにプレイした最高のインディーズゲームで、しかも非常にリーズナブルな価格"。9/10・ゲーム討論会 "かなりいい感じ"- Rock, Paper, Shotgun ダンジョンエディターを使って新しい冒険を作り、他のプレイヤーに挑戦することができます。ダンジョンにパズルやトラップ、さらには新しいアイテムやモンスター、環境をカスタムグラフィックとオーディオで埋め尽くそう!</w:t>
      </w:r>
    </w:p>
    <w:p>
      <w:r>
        <w:rPr>
          <w:b/>
          <w:color w:val="FF0000"/>
        </w:rPr>
        <w:t xml:space="preserve">イド166</w:t>
      </w:r>
    </w:p>
    <w:p>
      <w:r>
        <w:rPr>
          <w:b w:val="0"/>
        </w:rPr>
        <w:t xml:space="preserve">10月25日、26日、パリのトリアノンとBarbara-FGO音楽センターで、今や避けては通れない年に一度の現代音楽マーケット、MaMAの第4回目が開催されます。会議、専門家会議、ネットワーキング、コンサートが行われる2日間。2009年以来、MaMA（現代音楽のための年次市場）は、音楽のエコシステムのプレーヤーがパリに集まり、丸2日間、会議、ミーティング、ワークショップ、ネットワーキングを行っています。3年間でMaMAは必見のイベントとなりました。今年も10月25日、26日にパリ18区で開催される予定です。プログラムでは、6,000人の来場者、24カ国から1,200社の企業、200人のジャーナリスト、80のコンサートが予定されています...日中は、120名のフランス人および外国人スピーカーが音楽業界の未来について議論し、考察するために、30の会議、討論会、ワークショップが提案されています。今回のハイライトとして、木曜日の17時30分からトリアノンで、文化・コミュニケーション大臣のAurélie Filippetti氏が、ショーの視察の後、講演を行う予定です。もちろん、例年通り、トリアノンのフェアのオフィシャルブックショップや、アドバイスやデモンストレーションデスクを開催するイルマにも注目です。会議プログラム トリアノン（80 Boulevard de Rochechouart 75018 Paris）にて :- 10月25日（木）10:30～12:00 会議：THE ZAP MaMA!12:30 &gt; 14:00 カンファレンス：DIGITAL ECONOMY: WINNING ALL?14h30 &gt; 16h00 Conference : ARTIST ONCE, ARTIST ALWAYS ?- 10月26日（金） : 10h30 &gt; 12h00 Debate : Towards ACT II OF MUSIC EXCEPTION : Let's Talk about the FUTURE 12h30 &gt; 14h00 Conference : The NEW RELATIONS BETWEEN MUSIC AND BRANDS 14h30 &gt; 16h00 Conference : The French Market SEEN FROM INTERNATIONAL Level (No FRENCHIES ALLOWED !) 16h30 &gt; 17h30 Conference : RADIOSCOPING OF A JOURNEY - NICK MASON from PINK FLOYD.</w:t>
      </w:r>
    </w:p>
    <w:p>
      <w:r>
        <w:rPr>
          <w:b/>
          <w:color w:val="FF0000"/>
        </w:rPr>
        <w:t xml:space="preserve">イド167</w:t>
      </w:r>
    </w:p>
    <w:p>
      <w:r>
        <w:rPr>
          <w:b w:val="0"/>
        </w:rPr>
        <w:t xml:space="preserve">あなたはRock Vs Zombiesを楽しんだら、私たちの他のゾンビゲームをチェックアウト。似てますね〜。</w:t>
      </w:r>
    </w:p>
    <w:p>
      <w:r>
        <w:rPr>
          <w:b/>
          <w:color w:val="FF0000"/>
        </w:rPr>
        <w:t xml:space="preserve">イド168</w:t>
      </w:r>
    </w:p>
    <w:p>
      <w:r>
        <w:rPr>
          <w:b w:val="0"/>
        </w:rPr>
        <w:t xml:space="preserve">このダブル号（24/25号）までは、レビューフェールパートの号は単行本であった。最新の出版物では、22・23号がアンリ・メショニック、20・21号がジャック・デュパン、18・19号がユベール・リュコ、16・17号が70年代・80年代の「チェンジ」の冒険を振り返る内容となっています。ジョエル・レック、アントニ・タピエス、クリスチャン・ソルグ、ジェラール・ティテュス＝カルメルなど、現代アーティストに委ねられた表紙も印象的だ。絶版になった号の中から、Christian Prigent (N°14/15), Bernard Noël (N°12/13), Philippe Jaccottet (N°8/9), Michel Butor (N°4) に関するものをいくつかの書店やインターネットで探すことになるであろう。私たちの友人であるアラン・シャネアック、アラン・コステ、クリスチャン・アルソー、ジャン・ガブリエル・コスクルエラは、このN°24/25で、Parcours singuliersと題し、一面にジャン・マルク・ベリュー、パトリック・ブーラール・ヴァルドイエ、ニコラ・ペスク、キャロライン・サゴー・デュヴァウルーという4人の詩人を刻んでおり、革新的な内容となっています。4人の詩人と、それぞれの詩人に対するインタビュー、批評的アプローチ、テキスト。いつも、この割合が幸せです。テーマの特異性は、これらの著作がそれぞれ開く道と同じくらい多様である。この4人の詩人たちの異質性、言語の選択は、それが多くの交差を決定するとしても、一方で、4人の文学的冒険であるということ以外のいかなる共通性、共同性も禁じ、つまり、現代の現実をつかむ形式に注意深く、常にその外にある創造の道にいることを意味するのです。間違えてはいけないのは、これらは現代フランス詩の流れや傾向を代表するものではなく、4つの声、いや、むしろ4つの声の空間であるということだ。言語の4つのテリトリーそこに行くしかない。文学はそこで発明される!今回のフェアーパートはベルベドールです。そのページからは、魅力的な景色を見ることができますRevue faire part, 8 chemin des teinturiers7160 Le Cheylard.N°24/25の価格：25ユーロ</w:t>
      </w:r>
    </w:p>
    <w:p>
      <w:r>
        <w:rPr>
          <w:b/>
          <w:color w:val="FF0000"/>
        </w:rPr>
        <w:t xml:space="preserve">イド169</w:t>
      </w:r>
    </w:p>
    <w:p>
      <w:r>
        <w:rPr>
          <w:b w:val="0"/>
        </w:rPr>
        <w:t xml:space="preserve">スペース : ピュイ・ド・ドーム内 Agnès VALLEIX ピュイ・ド・ドーム / サン・ボネ・プレ・オルシヴァル (63210) 歴史豊かな地域にあり、ボルカン公園への入り口にあるこの3ツ星キャンプ場は、忘れられない休暇の出発点となるでしょう。家族的な雰囲気、釣り、マス川、ミニゴルフ、子供のための遊び場。Agnèsは、オーベルニュ火山自然公園の中心部にある彼女のファミリーキャンプ場にお客様をお迎えします。近くにはアウトドア・アクティビティがあり、村にはすべてのお店が揃っています。農産物：肉用羊 すべての人の安全を保証するために、ビアンヴェニュー・ア・ラ・フェルメの生産者は日々動員され、COVID19の流行に関連したすべての衛生措置を実施しています。これは、私たちのネットワークが提供するすべての活動に関するものです。安心して食べて、農場で暮らそう!ご不明な点がございましたら、遠慮なくプロデューサーまでお問い合わせください。心安らぐ自然の中で、農場に近い快適なピッチをお楽しみください。料金 : 子供一人当たり : 2,70 € 大人一人当たり : 5,50 € 1ピッチ当たり : 6,40 € 車一台当たり : 2,50 € コネクション当たり : 3,70 € 動物一匹当たり : 1 € 観光税 : 0,50 € 営業 : 一年中 : 2つの衛生ブロック、そのうち一つは冬に加熱される。接続台数：60台 分類：3つ星 サービス：モーターホーム受付は一年中。観光案内です。氷、ガス、食料品店。書籍、コミック、ゲームなどの貸出。無料Wifiキャラバン/シャレー/モバイルホーム : 概要 : 快適な5〜7人用シャレーのレンタル（食器洗い機、バーベキュー、屋根付きテラス）通年 :季節により477から810ユーロ、2泊（週末） :200 €から、4人乗りキャラバンレンタル：季節により週225～295 €、キャンピングカーバンレンタル：季節により週225～295 €。レセプションの容量： 7人 連絡先：アニエスVALLEIX キャンプドゥラオートSioule 住所：Le Bourg 63210 ST BONNET PRES ORCIVAL メール： hautesioule@wanadoo.fr サイト： www.camping-auvergne.info サイト2： www.chalets-auvergne.info 電話工事： 0473658332 電話携帯： 0685756476 ファックス： 0473658519 GPS座標： Lon ：2.8610587120056157 Clermont - FDで、D2089方向ルモンドール、ラBourbouleを取ります。Nébouzatのロータリー（D 216沿い）で、Orcivalに従います。Jeanpaul-sans-tente - posted on 19/07/2020 Agnès and her family for friendly welcome in this enchanted green area: PS: I have noted the festive dates around the communal bread oven for future visit!A bit of reading : "Vacances à la ferme : l'été au plus proche de la nature dans le Puy-de-Dôme" https://www.lamontagne.fr/clermont-ferrand-63000/economie/vacances-a-la-ferme-l-ete-au-plus-proche-de-la-nature-dans-le-puy-de-dome_13812896 nanou - karent@neuf.fr - posted on 31/08/2013 このキャンプ場やその管理者が嫌いな人、批判する人は、「キャンピング・ド・レタン・ド・フレシャット」、いや「キャンプ・ド・ロレアル」へ行ってみて、そこで星3つか、5つをもらえるはずです。アニエス、クリスチャン、彼らの息子たち、そして彼らのスタッフ、歓迎はとても暖かく、彼らは必要な場合にはすべて非常に存在しています。</w:t>
      </w:r>
    </w:p>
    <w:p>
      <w:r>
        <w:rPr>
          <w:b/>
          <w:color w:val="FF0000"/>
        </w:rPr>
        <w:t xml:space="preserve">イド170</w:t>
      </w:r>
    </w:p>
    <w:p>
      <w:r>
        <w:rPr>
          <w:b w:val="0"/>
        </w:rPr>
        <w:t xml:space="preserve">Neder-Over-Heembeek：将来のトラム路線開発を導く市民パネル ブリュッセル市は、新しいトラム路線Neder-Over-Hembeekの沿線開発を反映する市民パネルの構成員の公募を開始します。このパネルは、住民4名、商店主2名、団体代表2名の計8名で構成されます。選考は、6月25日からヘムビークの人々や近隣の利用者によるオンライン投票によって行われる予定です。応募は6月21日まで、www.fairebruxelles.be/tram で受け付けています。ブリュッセルの住民の参加は、Neder-Over-Heembeek路面電車プロジェクトの中核を成しているのです。地域とStibとともに、誰もがこの野心的なプロジェクトに参加し、移動と近隣の生活にプラスの影響を与えることができるよう、革新的な参加型プロセスを設定したのです。ルートの共同建設が成功した後、新しい市民委員会がファサードからファサードまで公共空間の完全な開発を指導することになります。ブリュッセル市の市民参加担当市会議員であるArnaud Pinxteren氏は、「彼らは他の住民に情報を伝えるだけでなく、何よりも近隣での経験を生かして意思決定プロセスを豊かにしてくれます」と説明する。このパネルでは、道路形状、交差点の安全性、歩道の幅、自転車道の設置、駐車場、緑地などについて考えていただきます。この手続きは、可能な限り正当性のあるパネルを投票することを目的としています。「最初のパネル提案は、指標となる投票と、メンバーの多様性を確保するための5つの選考基準（プロファイルカテゴリー、性別、年齢、ルートセクター、言語）に基づいて行われます。この提案は、7月15日に開催されるオンライン公開討論会で市民に提示される予定です。誰もが反応し、可能な限り対案を出すことができます。この手続きの目的は、可能な限り正当性のあるパネルによる投票を実現することです」と、StibのCEOであるBrieuc de Meeûsは付け加えます。2025年までの開通を目指しています。</w:t>
      </w:r>
    </w:p>
    <w:p>
      <w:r>
        <w:rPr>
          <w:b/>
          <w:color w:val="FF0000"/>
        </w:rPr>
        <w:t xml:space="preserve">一七八</w:t>
      </w:r>
    </w:p>
    <w:p>
      <w:r>
        <w:rPr>
          <w:b w:val="0"/>
        </w:rPr>
        <w:t xml:space="preserve">法的告知 1.当社ウェブサイトの表示 2004年6月21日のデジタル経済における信頼に関する法律n°2004-2005に従い、PMBサービスのウェブサイトの所有者である当社が作成した当社ウェブサイトは、当社に関する情報を一般に提供しています。http://www.sigb.net/。このサイトは、次の住所に本社があるPays de Sommièresのコミューンの共同体に属しています。Parc d'activités de l'Arnède - BP 52027 - 30252 Sommières cedex http://www.mediatheque-paysdesommieres.com 共同体代表が出版物の責任者で、その電子メールアドレスは次のとおりです： contact@ccpaysdesommieres.fr ウェブマスター、Murielle CUVILLIEZは、サイトの管理責任者です：その電子メールアドレスは次のとおりです： .m.cuvilliez@ccpaysdesommieres.fr 本ウェブサイト上の法的告知は、ニース市パルマンティエ通り11番地に所在するウェブコミュニケーション機関G7designが作成・提供し、redacteur-contenu-web.comのAlexandre Montenonが執筆しています。このサイトは、次の住所に本社を置くPMBサービスによって運営されています。PMB Services http://www.mediatheque-paysdesommieres.com ZI de Mont sur Loir - 72500 CHATEAU DU LOIR 2.サイトと提供されるサービスの一般的な使用条件。当社のウェブサイト（http://www.mediatheque-paysdesommieres.com）を利用することにより、お客様は当社の法的通知に明記されている一般的な使用条件を完全に受け入れることになります。あらゆる種類の訪問者がアクセス可能ですが、ソミエール県共同体はメンテナンスのためにウェブサイトを中断することを決定する可能性があることに留意してください。ただし、中断される日時は、事前にユーザーに明示されます。このサイトの目的は、コミュニケーション・ポリシーに従い、ソミエール県共同体の活動に関する正確な情報を提供することに努め、そのサービスを利用者に知らせることです。ただし、不正確な記述や脱落が発生する可能性があります。当社は、サイト上のいかなる誤りに対しても責任を負いません。http://www.mediatheque-paysdesommieres.com .4.契約上の制限 当社ウェブサイトに掲載されている情報は、その信頼性を確保するために、定性的な手続を経ています。http://www.mediatheque-paysdesommieres.com なお、当社の説明の中で技術的に不正確な点があった場合、当社は責任を負いかねますのでご了承ください。当社のウェブサイトに直接または間接的に接続されているリンクは、当社の管理下にあるものではありません。したがって、これらの他のウェブサイト上の情報の正確性を保証するものではありません。http://www.mediatheque-paysdesommieres.com/、その使用に関連する重大な損害について責任を負うものではありません。さらに、直接的または間接的にかかわらず、http://www.mediatheque-paysdesommieres.com ウェブサイトの使用に関連するその他のあらゆる種類の結果（バグ、非互換性、ウイルス、市場の損失など）。http://www.mediatheque-paysdesommieres.com 5.知的財産とウェブサイトのコンテンツ ウェブサイトの編集コンテンツは、ペイ・ド・ソミエールのコミューン共同体に独占的に帰属します。著作権に違反する行為</w:t>
      </w:r>
    </w:p>
    <w:p>
      <w:r>
        <w:rPr>
          <w:b/>
          <w:color w:val="FF0000"/>
        </w:rPr>
        <w:t xml:space="preserve">イド172</w:t>
      </w:r>
    </w:p>
    <w:p>
      <w:r>
        <w:rPr>
          <w:b w:val="0"/>
        </w:rPr>
        <w:t xml:space="preserve">概要 プラットフォームゲームの制作を通して、主なFusionエディタとその使い方を学びます。フュージョンエディター - 初めてのゲーム!Fusionは、すべてが直感的で、簡単に学べるように作られています。ただし、ツールの仕組みを理解するのに多少時間がかかります。この章では、さまざまなエディターの概要とその使用方法について説明します。この章では、以下を取り上げます。- エディタ - 概要 - シーンエディタ - イメージとアニメーションエディタ - イベントエディタ エディタ - 概要 Fusionを初めて1時間で体験できることを全て説明すると長くなりすぎてしまいますので、今回はエディタについて説明します。私ができるのは、最初のプロトタイプを案内することだけです。しかし、もっと知りたいという方のために、ツールの各ボタンやエリアの説明を含むフランス語の優れたオンラインヘルプが用意されています。FusionでF1キーを押すだけです。主なエディタの開き方と操作方法 ストーリーボード、シーン、イベントの各エディタを開くには、通常、ワークスペース・ウィンドウまたはストーリーボード・エディタで編集するアプリケーションまたは画像を選択します。その後、ナビゲーションツールバーのエディターボタンをクリックするか、項目を右クリックして、コンテキストメニューから「編集」コマンドを選択することができます。Clickteam Fusion 2.5では、リクエストごとに「シーン」ウィンドウが開かれます。エディタを開くと、前のウィンドウに代わって、このウィンドウで開かれます。例えば、ストーリーボードエディタを開いてからシーンを編集すると、同じウィンドウの中でシーンエディタがストーリーボードエディタに置き換わります。赤色の進む/戻るボタンで、以前に開いたエディターを移動できます。ここでは、以下の章で使用するエディタについて簡単に説明します。ストーリーボード・エディター 新しいアプリケーションを作成したら、ストーリーボード・エディターに入ります。ゲームのさまざまなレベル（シーン）の概要を常に把握することができます。アプリケーション（ゲーム全体）は、通常、いくつかのフレーム（レベル、メニュー、画面など）で構成されています。シーンエディター アプリケーションの各フレームは、シーンエディターで編集することになります。1枚のフレームからスタートします。シーン1をダブルクリックして開いてください。レベルの作成とゲームのレイアウトとで半分の時間をマージすることになります。画像とアニメーションのエディタ フレーム内の任意の場所を右クリックし、「オブジェクトの挿入」を選択します。開く]ウィンドウで[アクティブ]を選択し、[OK]をクリックします。任意のグラフィックオブジェクト（アクティブオブジェクトで作成されたようなもの）をダブルクリックすると、イメージエディタが開きます。独自のピクセルアートグラフィックを作成したり、外部のグラフィックファイルを読み込むことができます。このエディターで作業することができます。エディター下部の「アニメーション」では、オブジェクトのアニメーションを定義することができます。あとは、画像を表示する順番と速度を定義するだけです。次に、画面上部のツールバーのイベントエディターアイコンをクリックして、イベントエディターを開きます。イベントエディター すべてのプログラミングは、イベントエディターで行われます。残り半分の時間はここで過ごします!すべてのイベント、条件、アクションを、まるで完璧なスプレッドシートのような表で作成すること。この章の次のセクションで、イベントの作成方法と使用方法を学びます。次のスクリーンショットを考えてみましょう。すべての計算はエクスプレッションエディターで修正されます。主人公の走る速度を変えたい、背景の色を変えたい場合</w:t>
      </w:r>
    </w:p>
    <w:p>
      <w:r>
        <w:rPr>
          <w:b/>
          <w:color w:val="FF0000"/>
        </w:rPr>
        <w:t xml:space="preserve">イド173</w:t>
      </w:r>
    </w:p>
    <w:p>
      <w:r>
        <w:rPr>
          <w:b w:val="0"/>
        </w:rPr>
        <w:t xml:space="preserve">FCGはすべての活動を停止 2020年3月27日（金）20:00 ベルナール・ラポルトによる今朝の発表 コヴィド19の流行に関連した制限に従う グルノーブルのチームには様々な幸運 FCGのウィンガー ルカス・デュポンはFCGのオヨナックスでの敗北後に反応 オヨナックスへの遠征は欠場 24日の試合が確定 シーズン 2019-2020の予定</w:t>
      </w:r>
    </w:p>
    <w:p>
      <w:r>
        <w:rPr>
          <w:b/>
          <w:color w:val="FF0000"/>
        </w:rPr>
        <w:t xml:space="preserve">イド174</w:t>
      </w:r>
    </w:p>
    <w:p>
      <w:r>
        <w:rPr>
          <w:b w:val="0"/>
        </w:rPr>
        <w:t xml:space="preserve">フィンランド海軍は1918年に誕生したが、その起源と伝統はもっと古い。実際、フィンランド史のスウェーデン時代には、陸軍に大きく依存した第二の海軍、アルメンス・フロッタ（陸軍艦隊）が存在した。フォッカーC.V.は1924年に登場したオランダ設計の複葉機で、効率性と使い勝手の良さ、多くのバージョンを持つ適応性から、空軍が少ない機体で幅広い任務をこなすことができ、輸出市場でも大成功を収めた機体である。さまざまなバリエーションで955機ほどが生産された。1948年9月、ノルウェー海軍航空隊（Marinens Flyvevesen）は、小さな海軍の中では比較的大きな資源を持っていました。爆撃や魚雷も目的としたヴィッカーズ・ウェリントン海上哨戒機12機、オスロ級偵察巡洋艦4隻のためのアラドAr196水上機6機、ドルニエDo-18海上哨戒機、ハインケルHe-115爆撃・魚雷用水上機などを保有していたのです。1930年代に入ると、航空機の製造は徐々に木材や帆布から、金属や各種軽合金に変わっていった。これらの材料は入手が困難なため、「非戦略材料」を使った航空機の製作が続けられた。デ・ハビランド社のモスキートは、戦闘機から逃れるための非武装偵察機として開発された高速の双発機である。1940年4月15日に試作機5機（爆撃機型2機、重戦闘機型1機、偵察機型1機、爆撃機魚雷型1機）が発注された。高速爆撃機試作機は1941年1月14日に、重戦闘機試作機は1941年2月5日に、爆撃機魚雷試作機は1941年3月14日に初めて地上を飛び立った。1941年6月27日に高速爆撃機型の試作2号機が、7月4日に偵察機型の試作2号機が初飛行した。1942年秋まで集中的にテストが行われ、量産が決定された。高速爆撃機型は放棄され、偵察機型と重戦闘機型が優先された（この第2任務ではボーファイターが優先されたとしても）。オーストラリアは、戦術戦略偵察機としてモスキートを選択した（ただし、ロッキードF-7の取得を妨げはしなかった）。1950年3月、オーストラリアはモスキートの武装偵察型であるPR Mk VIIを搭載した3つの偵察飛行隊を実戦配備しています。No12 RAAF Squadron/Squadron 415は、20機で第3次ATWの一部としてバルカン半島を飛行した。また、第4次ATWの一員としてオランダ領東インドで16機を飛ばしたNo17 RAAF Squadronや、オーストラリアから16機を飛ばしたNo42 RAAF Squadronも存在した。ATW第6戦隊の第67飛行隊（20機）、ATW第7戦隊の第94飛行隊、ATW第8戦隊の第98飛行隊で、この2つの飛行隊はそれぞれ16機であった。これらの部隊は、紛争が終わるまでこの機体を飛ばすことになる。特にミッションは多岐にわたった。日本艦隊の動きや物資輸送船団を監視する戦略的な偵察任務や、飛行場への新しい航空機の到着を確認する任務もあった。との写真偵察の任務もありました。</w:t>
      </w:r>
    </w:p>
    <w:p>
      <w:r>
        <w:rPr>
          <w:b/>
          <w:color w:val="FF0000"/>
        </w:rPr>
        <w:t xml:space="preserve">アイディー 175</w:t>
      </w:r>
    </w:p>
    <w:p>
      <w:r>
        <w:rPr>
          <w:b w:val="0"/>
        </w:rPr>
        <w:t xml:space="preserve">私は5台のVmaxを所有しています。2台のUS、純正、そしてステージ7を装着し、スーパートラップ、ジェット165、シンクロを小ネジで装着したチューニングモデルで、エンジンは46000Kmです。リカバリー、セカンド、スリー、タワー、低速、、、、。結果：全てはショー...排気音やKNのアスピは誤解を招きやすいので、並べてテストしてこそ、自分のバイクの真価がわかります。私も長い間、ステージ7は素晴らしく、ボトムでは残忍で、激しい回転で上昇すると思っていました。結局のところ、フィーリングとマシンのフィーリングの問題なんだ...僕にとって、ステージ7はオリジナルと比べて何ももたらさない...でも、それは僕だけなんだ......。Domは、純正のアンブライドルやUSを試乗したことがありますか？Fulltmax: アドバイスですが、スクーターにはこだわりましょう。私はノーマルのVmaxを持っていて、その後ブリックを外し、間違ったジェットでステージ7に変えました（ストラップが届くのを待っていました）。私がテストした中では一番強く押してくれるし、クラブの他の人たちと一緒に乗る機会があったライドでは（そう、ずっと前からなんです）、オンフルールからの帰り道で、1番で行かなかったのを覚えていますよ。私は最初の1台でスタートしたわけではなく、前の1台を上がっていったのですが、誰にも抜かれませんでした（他の構成やドライバーの体重はともかく、まあ必ずしもフェアではないし、平均的な体格と体重の私が有利ではあるのですが、まあいいでしょう。.)とにかく、これは魔法ではなく、機械的な論理です。K&amp;Nのステージ7は、他のすべてがうまく調整されていれば、オリジナルのエアボックスよりも空気が多いので、より多くの燃料が燃焼し、すべての速度でより多くのパワーとこれを得ることができるのです。ダイノテストがそれを証明しています、それはフルUS車で測定されたものよりも高く、私は145hpを出したことはなく、むしろ130（ありがとうマーケティング）繰り返します...そして4in1排気システムを装着すれば、5000rpmからさらに5〜10hp出すのに十分ですが、私はそれがVmaxと合わないことに気がつきました。吸気も排気も自由なエンジンは、同じノーマルエンジンよりも必然的にパワーが出ます。もし、ステージ7がフルノーマルよりも効きが悪いとしたら、それはチューニングがうまくいっていなかったからです。ただ、私の構成があなたと同じで、装着されているのは175ジェットであって、165ではないのですが......。Vmax nonoffEXPERT 1700 Age: 51Location: CANET EN ROUSSILLONStyle bike: Vmax 1700 Subject: Re: ou acheter un stage 7 Lun 5 Oct 2009 - 8:15 Vous vous prenez la tête pour rien... C'est simple, si tu montes un stage 7 sur un Vmax avant 92 sans changer les AC,ça ne peut marcher mieux que d'origine (ac à "petit" angle d'oveurture de valves)!逆に91年以降のVmaxに搭載した場合（もしくは「大」アクの古いもの</w:t>
      </w:r>
    </w:p>
    <w:p>
      <w:r>
        <w:rPr>
          <w:b/>
          <w:color w:val="FF0000"/>
        </w:rPr>
        <w:t xml:space="preserve">アイディー176</w:t>
      </w:r>
    </w:p>
    <w:p>
      <w:r>
        <w:rPr>
          <w:b w:val="0"/>
        </w:rPr>
        <w:t xml:space="preserve">事故は決してタイミングよく起こるものではなく、誰も免れないものであることを認識しているあなたにとって、自転車のヘルメットをかぶらずに走行することや、それを継続することは、ただただ考えられないことでしょう。しかし、手に入れるには、それが自分にとって最適なモデルであることを確認する必要があります。そこで、購入前に絶対に見逃してはならない基準を、専門家がご紹介します。自転車用ヘルメットとは？誰もが知っていることだが、高品質の自転車用ヘルメットは、シェルの形をした保護具である。外側のシェルはポリカーボネート製で、内側のフォームはポリスチレン製であることが多い。また、全体を固定するために、このアクセサリーには保護ストラップが装備されています。ベストバリューモデル：KINGLEAD 日差しやホコリから目を守るバイザー付き自転車用ヘルメットです。また、このモデルは周長調整機構を搭載していることも特徴です。また、ベンチレーションシステムを搭載し、エアロダイナミクスによる快適な乗り心地を実現しています。最高級モデル：NUTCASE 独創的なデザインで、大人から子供まで使える美しい自転車用ヘルメットです。また、取り外し可能なバイザーを備えており、持ち運びにも便利です。クロージングバックルはマグネット式で、より高い保護性能を発揮します。最安値モデル：CAIRBULL 難所専用モデルで、ポリカーボネート製で裏地付き。内部には衝撃吸収フォームがあり、より快適な使い心地を実現しています。このモデルでは、21個の換気トンネルにより、換気に問題がないことを確認しています。自転車用ヘルメットのベスト比較 自転車用ヘルメットのベストバリューモデルTOP4を紹介します。自転車用ヘルメットを購入する理由事故を起こさないために 今でも多くの人がヘルメットをかぶっていないのは、とても残念なことです。大人が身につけることは法律で規制されていないからだ。確かに、ヘルメットの着用が義務付けられているのは10歳以下だけです。しかし、都会でも田舎でも自宅の裏庭でも、頭を守ることは大切です。体の中でも特に壊れやすい部分なので、保護することが大切です。少なくともヘルメットがあれば、衝撃は軽減される。しかし、頭に装着していても、万が一の事故の際に細かい傷がつかないわけではありません。そのため、足首や肘のプロテクターなどのアクセサリーを追加で装備したほうがよいでしょう。特に、難易度の高いワインディングロードを走るときに。サイクリストの必須アイテム 都会では、サイクリストの必須アイテムである自転車用ヘルメット。ヘルメットがあれば安心ですし、病院へ行くことも防げるかもしれません。ヘルメットは安全装置であるだけでなく、乗り心地を向上させるものもあります。軽量で空力設計されたモデルは、スピードを維持し、より良いスポーツパフォーマンスを実現することができます。今月の自転車用ヘルメットのベストセラーは、その性能の高さが際立っていました。自転車用ヘルメットはどう選ぶ？サイズ 個人に合わせて様々なサイズが用意されているアクセサリーです。頭蓋の大きさは人それぞれであり、普遍的な測定方法はありません。自分のを見つけるには、テープを取ります。頭の周りを一周して、眉毛の上あたりを測ります。このステップは、機器を正しく装着するために必要です。ショップで提供されるサイズに正確なものがないことを知っておくことは重要です。自転車用ヘルメットには、フィット感の最小値と最大値があり、それを調整することができます。しかし、参考までに、赤ちゃんや子供用のモデルは44cmからです。大人用自転車ヘルメットながら</w:t>
      </w:r>
    </w:p>
    <w:p>
      <w:r>
        <w:rPr>
          <w:b/>
          <w:color w:val="FF0000"/>
        </w:rPr>
        <w:t xml:space="preserve">イド177</w:t>
      </w:r>
    </w:p>
    <w:p>
      <w:r>
        <w:rPr>
          <w:b w:val="0"/>
        </w:rPr>
        <w:t xml:space="preserve">それは、忘れ去られた小さな物、プラスチックのレア物、古い工業用バッチ、珍しい玩具の集積である...。お分かりいただけたでしょうか？これらは、私たちが子供の頃にポケットに隠していた小さな宝物なのです私たちが選び、大切に保管しているからこそ価値があるモノたち。パリに2店舗ありますが、特に気に入っているのはサン・トゥアンの蚤の市に出店している2店舗です。ダダイズムからそのまま持ってきたような狂気じみた演出がすごい。写真をいくつか...時代とともに忘れ去られた小さなもの、プラスチックのレアもの、古い工業製品、珍しいおもちゃ......そんなものが集積されています。それは、私たちが子供の頃、ポケットの奥深くに隠していた、小さな宝物なのです。私たちが選んだからこそ、価値を持つモノたち。パリでも2店舗ありますが、特に気に入っているのはサン・トゥアンの蚤の市にある2つのスタンドです。ダダイズムからそのまま持ってきたような狂気を感じさせる設定が素晴らしい。いくつかの写真 ...ホームページをご覧くださいホームページはこちらでご覧いただけますマルシェ・ヴェルネゾン（プース・ド・サン・トゥアン）にて販売。Aisle 3 stand 107 &amp; Aisle 5 stand 92 ♥ Boutique Montmartre:17 rue Joseph de Maistre 75018 Paris 彼らのショップは死ぬほど素晴らしいです !!!古いもの、小さなもの、童心に返ることが好きな人にはたまらない一品です!!!!去年は1時間以上かけて行ったのに...。最高の思い出！最高！！！！！！！！！！！！！！！！！！！！！！！！！！！！？</w:t>
      </w:r>
    </w:p>
    <w:p>
      <w:r>
        <w:rPr>
          <w:b/>
          <w:color w:val="FF0000"/>
        </w:rPr>
        <w:t xml:space="preserve">イド178</w:t>
      </w:r>
    </w:p>
    <w:p>
      <w:r>
        <w:rPr>
          <w:b w:val="0"/>
        </w:rPr>
        <w:t xml:space="preserve">私はセフォラファンです。家からすぐなので、通いやすいですね。それに、マリオンノーは販売員の女性がちょっと年上すぎる気がして、あまり好きではないんです。マリオンノーで買うなら、オファーを逃したくない時にインターネットで。そこで、いつものSephoraで、有名なBain Dissolvant（私も愛用中です）をはじめ、いくつかの製品を購入しました。採用したからには手放せません。なんて素晴らしい発明なんだ。セフォラのメイクアップを一部ご紹介します。私のDiorissimoは、彼らが処方を変更する前にDiorから、彼らはすでにやった場合を除き、私はそうは思わない。相変わらずのスズランの香りがします。少しは振り向くが、あまり振り向かないので、彼らのボディスクラブは見えない。そこで、販売員の女性に聞いてみる。嬉しくはないですね。ここでかなり意地悪をしているのは、すぐに理解してもらえるからです。スクラブが切れていたんですね。Yes To Carrotsをお願いしています。バイオセラムを勧められたけど、それは私の希望じゃない。そして、話しているうちに、私の顔の肌は極度の脱水状態であることを教えてくれました。この寒さですから、当然といえば当然ですね。赤みがあることに気づく。いい目をしている、やんちゃな子です。たしかに肌が熱くなるような気がしますが、それはそれで満足です。そして、ゲランのSOSセラムのことを教えてくれ、「知ってる？もちろん、断ります。彼女は私を売り場に連れて行き、そこで超一流のセールスウーマンの出番となる。というのも、彼女は率直に言って、自分の仕事を理解しているからです。もちろん、その商品の良さを絶賛しているのだが...。そして、半信半疑の様子で、そんなに高いものは買いたくないと思っていると、「他の商品はないのか」と聞かれた。と聞かれ、「割引券をお持ちですか？20％オフと聞いていたので。彼女は計算を始め、私がいくら値引きされるかを教えてくれた。予見していた、最後は騙されても騙されない。私は先延ばしにして、考えておくからサンプルをくださいと言い（ないんです）、新しいスクラブを買ったのを機に、その時に美容液を買いますと言うんです。しかし、そうではなく、彼女は、有名なオーキデ・アンペリアルシリーズの美しいゲランのサンプルを3つ提供して、販売を終了したのです。また、このレンジに来ようと思います。それで、この有名な製品を試し始めて、良いことしか言わずに帰りました。でも、ユーロを大量に流した。ゲランの敏感肌専用美容液「SOSセラム」のテストは、次回に続きます。これはすべて、販売員の女性が非常によく仕事をしたということです。最近では珍しいと思います。</w:t>
      </w:r>
    </w:p>
    <w:p>
      <w:r>
        <w:rPr>
          <w:b/>
          <w:color w:val="FF0000"/>
        </w:rPr>
        <w:t xml:space="preserve">一七九</w:t>
      </w:r>
    </w:p>
    <w:p>
      <w:r>
        <w:rPr>
          <w:b w:val="0"/>
        </w:rPr>
        <w:t xml:space="preserve">2004 年 10 月 4 日（月） ブリュッセル自由大学哲学文学部で教鞭をとり、その著書 Informatique, normes et temps (Brussels: Éditions E. Bruylant) で私の仕事に多くのアイデアと情報を提供してくれた Isabelle Boydens から、長いメッセージをいただいた。その中から、Contre les méthodes de conduite de project, Comment travailler avec des informaticiens? および Travail ou imitation de travail?の歴史家。</w:t>
      </w:r>
    </w:p>
    <w:p>
      <w:r>
        <w:rPr>
          <w:b/>
          <w:color w:val="FF0000"/>
        </w:rPr>
        <w:t xml:space="preserve">イド180</w:t>
      </w:r>
    </w:p>
    <w:p>
      <w:r>
        <w:rPr>
          <w:b w:val="0"/>
        </w:rPr>
        <w:t xml:space="preserve">ユーモアの塊 MademoiselleAAというペンネームで、所属する部署の看護師としての日常をユーモラスに投稿し、Twitterで知られるようになったオードリー・アンヌは、その後ブログを通じて、その名を知られるようになりました。彼女は定期的にInfirmiers.comのコミュニティでコラムを共有しており、私たちはそのことに感謝しています。今日は、マドモアゼルAさんが病院を辞めたきっかけについて教えてください。病院を辞めた理由とこの映画のことを考えていたら、自然にリンクしたんです。誰もが衝撃的な、ゴミのような映画として聞いていた。この映画は・・・「AUPITAL」と名付けてもよかったかもしれませんね。病院でも同じような状況を経験しました。同僚との食事とスパッツ、悩ましい状況に直面したときの笑いとトキメキが交互にやってくるのです。各チームとも、みんな個性的で、ある者は過剰な投資をし（ジョーイ・スターのように）、みんなごちゃまぜになっていた。社会の悲惨さに直面しながら、小さな神経症でできる限りのことをしたのだ。キャンプにいるロマの話も知っていたし、子供を連れ去られた薬物中毒者の話も見た...。街行く患者さんを前にしての無力感は、私たちが日々抱えていたものでした。また、無理な勤務時間や、病院での辛い経験をそのままにして帰宅することもありました（特に最初のうちは）。"なんという素晴らしい仕事ぶりだろう "と。私たちは日々、自分たちがどれだけ役に立っているかということに必ずしも気づいていません。なぜなら、結局のところ、病院では個々のケースのために戦っているからです。患者を治療することは、結局のところ、浜辺に見える宇宙の砂粒を取り除くことに他なりません。失敗、つまり死は言うまでもありません。映画を観ていない人は読まないでください...最後に婦警さんが自殺するんです。医学生が自殺するケースも少なくない。誰も話題にしない。最後に、病院だけでなく、警察も「その他」のためにすべてを捧げるということです。我を忘れるくらいに。(個人的には、選んでいます。私は事務職だ。ICUのカウボーイほどの生活はできないかもしれないが、この小さな斑点を溺れさせずにこの浜から連れ出すことはできる） MissAA 公務員の看護師 http://dansmablouse.wordpress.com/</w:t>
      </w:r>
    </w:p>
    <w:p>
      <w:r>
        <w:rPr>
          <w:b/>
          <w:color w:val="FF0000"/>
        </w:rPr>
        <w:t xml:space="preserve">イド181</w:t>
      </w:r>
    </w:p>
    <w:p>
      <w:r>
        <w:rPr>
          <w:b w:val="0"/>
        </w:rPr>
        <w:t xml:space="preserve">Volume 38, Number 1 ハイチのデジタル図書館で学ぶ by Tristan Müller グローバルライブラリー財団は、1年以上にわたって、途上国に住むコンピュータを持つすべての子どもたちがアクセスできる学校用デジタル図書館の構築に取り組んでいます。ハイチでの最初の実験結果を紹介します。オンライン学校図書館で学ぶ 地球市民図書館財団は、パソコンがあれば途上国のすべての子どもたちがアクセスできるオンライン学校図書館の構築に1年以上取り組んでいます。本稿では、ハイチでの初試験の結果を紹介する。</w:t>
      </w:r>
    </w:p>
    <w:p>
      <w:r>
        <w:rPr>
          <w:b/>
          <w:color w:val="FF0000"/>
        </w:rPr>
        <w:t xml:space="preserve">イド182</w:t>
      </w:r>
    </w:p>
    <w:p>
      <w:r>
        <w:rPr>
          <w:b w:val="0"/>
        </w:rPr>
        <w:t xml:space="preserve">Just Behind Me ジャスト・ビハインド・ミー 正式リリース前のクラブでの演奏のみ。毒親家庭の13歳、シャーラ・メイ・ナッシュは、元FBI捜査官夫妻の養女になるところだった。そんな時、一本の電話が入る。地元のガソリンスタンドで2人の遺体が発見されました。もし犯人が彼女の兄、テリー・レイだったら？8年前、彼は父親を殴り殺したが、もし殺しが始まったばかりだとしたら...？リサ・ガードナーは、2011年に『隣の家』でエル・ポリシエ読者賞を受賞し、サスペンスの女王の一人です。私のすぐ後ろ</w:t>
      </w:r>
    </w:p>
    <w:p>
      <w:r>
        <w:rPr>
          <w:b/>
          <w:color w:val="FF0000"/>
        </w:rPr>
        <w:t xml:space="preserve">イド183</w:t>
      </w:r>
    </w:p>
    <w:p>
      <w:r>
        <w:rPr>
          <w:b w:val="0"/>
        </w:rPr>
        <w:t xml:space="preserve">2002年に創設されたSommets du cinéma d'animationは[1]、遺産と新しいメディアの両方を含む、あらゆる形態のアニメーション映画を対象とする年1回の映画祭です。シネマテーク・ケベコイーズが主催し[2]、毎年11月末頃にモントリオールで開催される。歴史[編集] 当初、その年の国際的な短編アニメーションの優秀作品を上映するものであったが、2008年からは、アーティストと一般の人々との出会いを促進する、真の非競争的アニメーションフェスティバルとして開催されている[3]。展覧会、ワークショップ、会議、回顧展などの活動も並行して行われ、2011年からは正式に競技化されている[4]。2002年から2014年まで、アニメーションのソメは、モントリオールのシネマテーク・ケベコイズとケベックシティの文明博物館で、Antitubeの協力のもと、3日間にわたって2都市で開催されるという特色を持っていた[5]。しかし、2015年からはモントリオールでだけ開催され、期間は5日間、2019年には6日間に増える。公的賞[編集] - プリ・デュ・パブリック（2008年以降）。- グラン・プリ・デ・ソメ（2011年以降）。インターナショナル・コンペティション。- 審査員特別賞（2011年～）。- 学生賞旧「Framestore International Student Competition Award」（2013年～2017年）、「Best Student Animation Film Award」（2013年以前）。- ギ＝L・コテ賞カナダアニメ映画賞（2013年～）。- ルネ・ジョルダン賞（2015年～）。カナダのアニメーション界を代表する人物の作品と取り組みに対して贈られる賞です。- International Very Short Film Competition Award（2016年～）カナダの学生アニメーションの最優秀作品に贈られるNAD-UQAC School Special Awardを受賞。旧「NADスクール特別賞」（2017～2018年） ・スモールサミット賞（2019年～） ・ピッツコンペティション賞（2019年～） 受賞歴[編集] 国際・カナダ大会[編集] Jo-Anne Blouin（モントリオール国際子ども映画祭プログラマー・ディレクター） ・Patrick Doyon（映画監督） ・Philippe Moins（アニマ映画祭プログラマー・共同ディレクター） ・Michèle Lemieux（イラストレーター）...。ブライアン・ミーチャム（イェール・スタディ・フィルム・センター アーカイブズ＆スペシャル・コレクションズ ディレクター） - セゴレーヌ・ロデレール（ケベック・シネマ エグゼクティブ・ディレクター） - ブルース・アルコック（アニメーション映画監督・プロデューサー） - メリッサ・ブシャール。プログラマー、Regard sur le court métrage - Sarah Van Den Boom（映像作家） - Anca Damian（映像作家、プロデューサー） - Martin Faucher - 山口晃（アニメーションコンサルティング会社サンブリッジ設立者） - International .Co.Co.Co.（アニメーションコンサルティング会社サンブリッジ設立者、プロデューサー） - Co.Co.Co:- カナダ：ソナンブーロ（Theodore Ushev）●フィリップ・アルセノー・ブシエール（アニメーション作家・アートディレクター）●ジャック・ドゥルーアン（Matthieu Dugal）●マディ・ピラー（映像作家・キュレーター）●ニコール・ロバート（国際）●カナダ：テスラ：ワールドライト（Matthew Rankin）●国際：Morning Cowboy（Fernando PomaresDemonstration of Brilliance in Four Acts by Lucija Mrzljak and Morten Tšinakov Student Competition[edit] - Carol-Ann Belzil Normand（ラヴァル大学アニメーション芸術科学部卒業） - Maude Arès-Blouin（UQAMデザイン学部学生） - Rebecca St John（コンコーディア大学メルホップンハイム映画学部アニメーション学科卒業） - Hamish Lambert（UQAM アニメーション学科卒業）。</w:t>
      </w:r>
    </w:p>
    <w:p>
      <w:r>
        <w:rPr>
          <w:b/>
          <w:color w:val="FF0000"/>
        </w:rPr>
        <w:t xml:space="preserve">イド184</w:t>
      </w:r>
    </w:p>
    <w:p>
      <w:r>
        <w:rPr>
          <w:b w:val="0"/>
        </w:rPr>
        <w:t xml:space="preserve">母子失踪「ぬいぐるみを持って行ってくれて安心」 ミスコン - ヴィンセント・ジズットさんは3週間近く、元妻ソフィーさん（39）と2人の子供リアム君（3歳）とユミちゃん（7歳）を必死で探している。彼らはソーヌ・エ・ロワールのSaint-Romain-sous-Gourdonに住んでおり、1月28日（木）に最後に目撃されました。国家憲兵隊は目撃者の募集を開始し、シャロン＝シュル＝ソーヌ地方検察庁は不穏な失踪事件の司法調査を開始しました。徒歩で、車で、ヘリコプターで、この地域の森や小道をくまなく探した。携帯電話やファミリーコンピュータを調査した。親族や知人にもすべて聞き取りをした。しかし、ソフィー・ジズットさん（39）とその子供たち、リアムちゃん（3歳）とユミちゃん（7歳）の失踪から約3週間、捜索は無に帰した。今週月曜日、Mâcon旅団のジャンダルムたちは、Saint-Romain-sous-Gourdon周辺の様々な水域でダイバーとソナーを使って3人組を見つけるための調査を続けています。このソーヌ・エ・ロワールのコミューンで、一家の母親は2人の子供と一緒に、市役所の上にあるアパートに住んでいた。突然いなくなる前に。"1月28日（木）、彼女は子どもたちを学校に迎えに行った。また、彼女はPole emploiに電話をかけ、自分の権利を再活性化させた。その後、17時半にYoutubeで子供向けの動画をアップする接続があったため、自宅に戻ったらしい。それ以来、何もない」と、2014年夏から妻と別居しているが、妻とはまだ「とても良い関係」だった2人の子どもの父親、Vincent Zizzuttoはmetronewsに語った。"水曜日に、私は母とソフィーと子供たちと一緒に昼食を取りました。すべてがとてもうまくいっていたようです。何もない72時間 離婚を考えている家族の父親は、1月31日の日曜日に初めてその失踪に気づきました。"土曜日に子供たちを引き取ることになっていたのですが、兄が29日に子供たちと一緒に彼の家で食事をしようと言っていたので、木曜日の夜にすでにソフィーに連絡を取ろうとしていました。その日、私は彼女に連絡を取ろうとしたが、何も起こらなかった。校門に行くと、子どもたちは教室に来ていないと言われ......ソフィーの家に行った。ソフィーの家に行ったが、ドアは閉まっていて、すべてがオフになっていた。友達の家にでもいるのかと思った。土曜日は一日中リアムとユミを待っていたのですが、二人はいませんでした。と心配になってきました。でも、失踪はまったく考えていませんでした。失踪は他人にしか起こらない、といつも自分に言い聞かせているんですね。1月31日（日）、数人が家族を探しに出かけた。"友人たちが彼女の家に行ったが、ドアに鍵がかかっていなかった。二人はフラットに入った。誰もいないし、ソフィーの携帯電話は部屋の窓辺に置いてあって、電源が切れている。フラットは荒れていなかった。彼女のものを持っていったかどうかはわからないが、そこに着いてすぐに、由美のキリンとリアムのホワイトタイガーを持っていったかどうかを確認したのである。バカみたいだけど、ぬいぐるみを持って行ってくれたことで、気持ちが楽になりました。"ソフィー・ジズットは、薬局で販売員をしていた。「7年前、由美さんが生まれたのをきっかけに、彼女は仕事をやめてしまった。それ以来、彼女は世話をするようになりました。</w:t>
      </w:r>
    </w:p>
    <w:p>
      <w:r>
        <w:rPr>
          <w:b/>
          <w:color w:val="FF0000"/>
        </w:rPr>
        <w:t xml:space="preserve">イド185</w:t>
      </w:r>
    </w:p>
    <w:p>
      <w:r>
        <w:rPr>
          <w:b w:val="0"/>
        </w:rPr>
        <w:t xml:space="preserve">受け取り後、バラはカットし、最初の4時間の水分補給のためにスリーブと箱を保管してください。水分補給に使用する容器や道具は、すべて清潔で、細菌が付着していないものでなければなりません。クリサルやフローラライフなど、花用コンドームメーカーが製造しているプロ仕様の洗浄剤を選んでください。これらの製品を使用することは、従来の漂白剤を使用した洗浄方法よりも望ましいことです。バラの水やりは、冷水または室温（10～20℃）で行います。推奨される保存料を使用する場合は、冷蔵庫で水やりをすることもできます。バラのために作られた新しい防腐剤がフローライフ社やクリサル社から発売されており、バラの寿命を延ばすというテスト結果も出ている。バラの輸送は、鮮度を保つため、入荷日の記載された箱で輸送するよう徹底してください。コールドチェーン」で輸送され、清潔なバケツで適切に水分補給されたバラは、適切な防腐処理が施されているため、単純に長持ちしますベリフローラ認定農園・取扱店は、バラが新鮮であること、「コールドチェーン」が尊重されていること、農園から花屋まで細心の注意と品質管理を経ていることを保証しています。生バラの寿命は、品種にもよりますが、10〜14日です。つまり、受け取ってから5～7日以内に消費者に販売されたバラは、消費者の手元には5～7日しか残らないかもしれないのです一般的に、ここ5年以内に開発されたバラの新品種は、花びらの枚数が多い構造になっています。花弁が多いということは、花が大きく、昔の品種より長持ちするということですすべての品種がすべての長さで利用できるわけではありません。例えば、「フォーエバーヤング」という品種は60cmから90cmまでしか生産できず、「サーカス」「アキト」など他の品種は40〜50cm以下が普通である。バラの品種は、一般的に農家によって4つの価格帯（AA、A、B、C）に分類され、最も高価な品種から、最も手頃な価格の品種までが販売されています。これらの分類は、各品種の生産性、市場の需要、入手可能な数量、寿命などを考慮したものである。分類または等級 バラの大きさは茎の長さ（cm）で決まり、束の中で最も短い茎でも規定の長さに達していなければならない。茎の長さは、頭の底から測ります。同じ品種でも、長いバラは短いバラの頭部に比べて、大きな頭部になります。頭の大きさは、ある品種の各束で一定であることが望ましい。カッティングポイント バラは、市場の需要に応じて4つのカッティングポイントで収穫されます。「クラシック」バラは、より「閉じた」カットで、品種によって2.5から3.0の間のカッティングポイントで収穫されます。シエラセレクトローズ - よりオープンなカットで作られたバラで、カットポイントは3.0から3.5まで様々です。この技術により、茎が丈夫で、花が大きく、開花率が高く、寿命の長いバラができるのです。プレミアム」は、3.5から4.0の間で、可能な限り「最も開いた」カットポイントで収穫されます。この生産工程は主にロシア市場向けで、特定の大輪系品種にのみ適用される。品質 花は、次のようなものであってはならない。</w:t>
      </w:r>
    </w:p>
    <w:p>
      <w:r>
        <w:rPr>
          <w:b/>
          <w:color w:val="FF0000"/>
        </w:rPr>
        <w:t xml:space="preserve">イド186</w:t>
      </w:r>
    </w:p>
    <w:p>
      <w:r>
        <w:rPr>
          <w:b w:val="0"/>
        </w:rPr>
        <w:t xml:space="preserve">キトへのフライトを検討し、オンラインで航空券を予約してください。イベリア航空はキトへの格安航空券を提供しており、直前割引価格を保証しています。表示されている価格は、最近お客様が検索されたキト行きの航空券に基づいています。空席状況、運賃の変更、税金、その他の追加料金によって変動する可能性があります。往復航空券を購入した場合、1回あたりの料金が適用されます。キトの詳細情報 ピチンチャ、アンティサナ、コトパクシ、カヤンベのアンデス火山群の間に位置し、標高2800メートルにあるエクアドルの首都は、ラテンアメリカで最も美しく、文化的に豊かな場所の一つです。その巨大な歴史地区は320ヘクタールにも及び、アメリカ大陸で最大の面積を誇る。1978年にユネスコの世界遺産に登録されたキトの旧市街には、教会、礼拝堂、植民地時代の修道院や修道院のほか、広場、博物館、共和国時代の建物、20世紀初頭の興味深い建築物などが残っています。キトへの格安航空券をご利用になれば、そのロケーションとユニークな地理的建築遺産の美しさで、ニューヨークタイムズなどの主要メディアから数々の賞賛を受けた都市を発見することができます。かつて観光客は、人気と評判の高いガラパゴス諸島に数日しか滞在しなかったが、今では、歴史と伝説に満ちた渓谷、丘、路地、広場、大通りに迷い込むことを楽しんでいる。バシリカ・デル・ヴォト・ナシオナル（アメリカ大陸最大のゴシック教会）、コンパニア教会（17世紀から18世紀にかけて、ローマのゲゼー教会を模して建てられた）など、印象的なモニュメントがあります。また、ラテンアメリカの都市の歴史的中心部に存在する最大の建築物であるサンフランシスコ教会が、グエプロのようなボヘミアンな街並みと共存している。その田園風景とボヘミアンな雰囲気は、都市の中にいながら村のような印象を与えます。教会、ナイトライフ、伝統的なお祭りで知られるこの町は、1541年にゴンサロ・ピサロがアマゾンを発見するための遠征に出発した場所でもあります。エクアドルの王冠の宝石 "と呼ばれるこの街を上から見下ろすには、海抜3,000メートルのセロ・デル・パネシージョがおすすめです。</w:t>
      </w:r>
    </w:p>
    <w:p>
      <w:r>
        <w:rPr>
          <w:b/>
          <w:color w:val="FF0000"/>
        </w:rPr>
        <w:t xml:space="preserve">イド187</w:t>
      </w:r>
    </w:p>
    <w:p>
      <w:r>
        <w:rPr>
          <w:b w:val="0"/>
        </w:rPr>
        <w:t xml:space="preserve">建築家DPLGのエドゥアール・パストールは、アクセシビリティのコンサルティングを専門とする建築事務所「ハンディゴ」の生みの親です。単に障害や困難を取り除くだけでなく、障害を理由に差別することのない環境を作ることが課題です。あわせて読みたい：アクセシビリティを実現する方法 床 壁 天井：アクセシビリティ規制の現状はどうなっているのか？エドゥアール パストア：2005年2月11日、ジャック・シラク政権下のラファラン政権によって制定された最新の文書です。運動機能障害、聴覚障害、視覚障害、精神障害の4つの障害に関する枠組みや義務を定めています。その後、2017年4月20日のエラン法［住宅・開発・デジタルの進化］の政令を筆頭に、順次制限されている。これらの義務にとどまらず、教育を受けていない建築家の中には、工事の遅れを考慮せず、規制を文字通りに受け止めてしまう人もいます。具体的には、法律で120cmの通路が必要なら、業者特有の許容閾値を想定せず、この通路幅で計画を立てるということです。それなのに、後者は当該通路を減らしてしまい、第一の要件にもかかわらず、コンプライアンスに反するような結果を与えてしまうことがある。SMP：具体的な取り決めの障害となるのは、どのようなものでしょうか。E.P.：まず、建築家が十分に訓練されていないことが挙げられます。フランスにある22校のうち、具体的な問題に取り組ませて、このテーマの講座を開いている学校はどのくらいあるのでしょうか。もう一つ、プロジェクトオーナーやプロジェクトマネージャーにとって大きな障害となるのが、適応設備のコストである。この反省は、定義上、障害者のすべてのニーズ、つまり究極的には私たち全員のニーズを考慮するインクルーシブデザインに上流から焦点を当てるべきものです。高価なのは、いつも最初に忘れ去られ、最後に多大な犠牲を払って加えられる要素である。作業の最後に緩和的な解決策を講じると、途端にツケが回ってくる...。SMP：アクセシビリティを促進するための標準的な解決策はありますか？E.P.：すべての障がい者が同じニーズを持っているわけではありません。手動車いすの人は、カーペットが少し柔らかかったり、表面がデコボコしていると転がりにくくなって、前にある小さな車輪がぎくしゃくしてしまいます。一方、電動車いすの人は、閾値の問題しか気にしないでしょう。一方、視覚障がい者の方は、1cm単位で細かく空間を把握し、メンタルマップを作成するために、別の環境が必要です。カーペットの質感の変化は、必ずしも十分とはいえないものの、すでに視覚障害者の目印になっています。目の不自由な方にとってはなおさらで、五感、特に足触覚が頼りです。例えば、ある空間の床材が異なれば、別のエリアを意味することになり、ランドマークとなるわけです。聴覚に障がいのある方にとって、大切なのは視覚です。聴覚を失うと、なぜか人間の体は他の感覚に「再活性化」してしまうので、コントラストについては慎重な作業が必要です。直射日光は聴覚障害者にとって眩しいものであり、迷惑になることがあります。例えば、白色LED照明は、まぶしさを避けるために調光する必要があります。しかし、デザイン面で最も対応が複雑なのは精神障害です。認知障害、知的障害、精神障害の3つに分類されます。理解力、コミュニケーション能力、記憶力などの低下により発現します。</w:t>
      </w:r>
    </w:p>
    <w:p>
      <w:r>
        <w:rPr>
          <w:b/>
          <w:color w:val="FF0000"/>
        </w:rPr>
        <w:t xml:space="preserve">アイディー188</w:t>
      </w:r>
    </w:p>
    <w:p>
      <w:r>
        <w:rPr>
          <w:b w:val="0"/>
        </w:rPr>
        <w:t xml:space="preserve">ルートヴィヒ・ウィトゲンシュタインの最も親しい弟子であり友人であったリースは、ウェールズ大学スウォンジー校に長年勤務していた。G.E.M.アンスコム、G.H.フォン・ライトとともに、ウィトゲンシュタインのノートや原稿の編集と出版を担当した。</w:t>
      </w:r>
    </w:p>
    <w:p>
      <w:r>
        <w:rPr>
          <w:b/>
          <w:color w:val="FF0000"/>
        </w:rPr>
        <w:t xml:space="preserve">イド189</w:t>
      </w:r>
    </w:p>
    <w:p>
      <w:r>
        <w:rPr>
          <w:b w:val="0"/>
        </w:rPr>
        <w:t xml:space="preserve">ジュネーブとリヨンの往復の乗車券は、以前使っていたクレジットカードでないと受け取れないのだ！その後、最初の問題に対処しなければならなかった。20分の遅れの後、我々はようやく出発し、国境に到着すると、それはもうおかしいことではありませんでした。この方は、呼んでも、サーと言っても、触っても起きないので、救急車を呼んで、バケツを頭に乗せたら、目が覚めたので、通行人の方と一緒に助けました。Aparamentそれはモンゴル😑から来るだろう🇲 しかし、私は待っている30分後にそれを残したそれは良いXDを行くために空気を持っていた最初の場所です ここで私は非常に改革と私はこれらの面白いものを見たの国際記念塔に近い停止XDその後方向ジュネーブ駅または私はこの非常に小さな通りXDに美しい驚きがあります その後空港（とはい私は、事前に金私はこの再生と読み1h30後本📚 ようやくチェックインが始まりましたが、1時間30分待ち、手荷物の検査に1時間待ちました XD でも、私は興奮しすぎていたので、何も私の良い気分を奪うことはできませんでした XD そしてそう、飛行機を守る間に、空港内に到着するまで25分のバスがあり、私は玄関に到着するためにもう一度このすべてを横断しなければなりませんでした😊 朝8時にユースホステル出発 明治神社へ向かうjingoと私もローンを見る機会がありました😝トラフィックの200メートルと雰囲気apsanteと広場repausanteで隣接した公園の方向omotesando =通りcomercanteアップ小休止を訪問😝店が開くことを待つ間^^キディランドのための途中でおもちゃXDの宮殿その後私は頭のXDの与える場所を知らなかった小さなショッピング街で訪問私は温度計で熱ecransante 40度戦った月42-と私の次の訪問でrandait道中44度 駐車場の隣にエタンジェ寺院を発見しました XD さらに、レストランの写真と料理の紹介を撮るのを我慢しましたその後、新宿の公園を訪問し、中野ブロードウェイは4階建てXDの通りを訪問 東京都庁の方向、私は英語でそれを言うためにそのスタイリストを見つけました😂 新宿の駅Google malは12分かかるので、私は地名の下にこれらの12分を作るだろうとは思わなかったが、それは少なくとも8タピーのものを転がし病気を持っていましたそして、あまり晴れていなくても眺めは最高でした^^ それから、東京駅方面へ向かいました。そして、夜の東京を発見することができ、また、これらの素晴らしい地下を発見することができました。私はこの公園がこんなに大きいとは思わなかったし、本当の迷路のようだった😂 それから私は、花園稲荷神社で儀式が行われた美しい神社と見知らぬお寺で、公園の小さなツアーを終えた XD この発見の後、私は公園に隣接する異なる池に少し回り、特に蓮池にある</w:t>
      </w:r>
    </w:p>
    <w:p>
      <w:r>
        <w:rPr>
          <w:b/>
          <w:color w:val="FF0000"/>
        </w:rPr>
        <w:t xml:space="preserve">イド190</w:t>
      </w:r>
    </w:p>
    <w:p>
      <w:r>
        <w:rPr>
          <w:b w:val="0"/>
        </w:rPr>
        <w:t xml:space="preserve">この2016年5月28日（土）、クラブはU11とU13の女子と男子のカテゴリーでバスケットボール大会を開催しました。この大会にはモルビアンの各地から200人以上のプレイヤーが集まりましたこのイベントの成功に参加されたスポンサー、保護者、ボランティア、そして選手の皆さん、来年もこのイベントを続けていくことになり、ありがとうございました。本大会に関するプレスリリースを以下に掲載します。</w:t>
      </w:r>
    </w:p>
    <w:p>
      <w:r>
        <w:rPr>
          <w:b/>
          <w:color w:val="FF0000"/>
        </w:rPr>
        <w:t xml:space="preserve">イド191</w:t>
      </w:r>
    </w:p>
    <w:p>
      <w:r>
        <w:rPr>
          <w:b w:val="0"/>
        </w:rPr>
        <w:t xml:space="preserve">アルジェリアにとって、エネルギー消費の合理化は重要な課題であり、特に、原油価格の大幅な下落によって財政危機が顕著になっている現状では、その対策が急務となっている。国の消費の3分の1を占める運輸部門は、よりエネルギー集約度の低い、大容量の輸送手段が好まれれば、この課題に貢献する可能性が高い。運輸におけるエネルギー合理化の主な可能性を詳述する前に、まず、セクター別のエネルギーの種類とその消費量を把握する。モード別のエネルギー消費量と生産量を通じて、運輸部門に焦点を当てます。アルジェリアのエネルギー：サブセクター別の種類と消費量 エネルギー需要をまかなうという点では、アルジェリアは外から独立した国である。実際、エネルギー省の国家エネルギーバランスシート（2018年）によると、一次エネルギーの商業生産は石油換算で1億6520万トン（toe）に達し、輸入は約150万toeである。利用可能な全エネルギーのうち、国内消費は3分の1以上（39.3％）、65.0Mtoeを占めています。残りの60％、1億8000万トンは輸出用である。最終消費量は48.1Mtoeで、サブセクター別では以下のように分布している。工業・建設業：10.5、運輸業：15.3、家事・その他：22.4。運輸部門はエネルギーの3分の1（32％）を消費しており、家庭とその他（行政・サービス業）に代表される最大の消費部門に次ぐものである。輸送で消費されるエネルギーは、道路輸送が92％と圧倒的に多く、次いで鉄道と航空輸送がそれぞれ4％を占めています。外国貿易の輸送に多く利用される海上輸送は、データがないため考慮されていない。他の国と同様、アルジェリアの輸送は主に化石燃料（ディーゼル52%、ガソリン・パラフィン40%、LPG6%、電気2%）を使用する部門である。提供されるサービスを見ると、人とモノの移動は道路輸送が97％と圧倒的に多く、鉄道輸送は2.5％近く、航空輸送は1％未満である。したがって、道路輸送は、エネルギー消費の合理化というビジョンで最も重視されるべきサブセクターである。このサブセクターをよりよく理解するために、まず2017年時点で600万台を突破した国民自動車保有台数（NAP）の構造と特徴を理解しよう：10年間（だけ）でNAPは2008年から2018年の間に390万台から640万台にほぼ倍増し、NAPにおいて乗用車、バン、トラックはそれぞれ65%、19%、7%と非常に高い位置を占めている。乗用車は、社会経済的な要因（燃料価格の低下、自動車ローンの円滑化、輸入市場の開放、購買力など）と、公共交通機関が移動需要に対応できない（量的・質的）ことが後押ししている。バンやトラックについては、NAPの中で、失業者が自分の貨物輸送会社を設立するために、クレジットや税制上の優遇措置を通じて、公的機関が追求した雇用政策によって説明される。この政策は、1987年の民間企業への開放後も、同じように実施されました。</w:t>
      </w:r>
    </w:p>
    <w:p>
      <w:r>
        <w:rPr>
          <w:b/>
          <w:color w:val="FF0000"/>
        </w:rPr>
        <w:t xml:space="preserve">アイディー192</w:t>
      </w:r>
    </w:p>
    <w:p>
      <w:r>
        <w:rPr>
          <w:b w:val="0"/>
        </w:rPr>
        <w:t xml:space="preserve">パリ（75）とプロヴァンス＝アルプ＝コート・ダジュール地方のヨガとアーユルヴェーダのトレーニングセンター、YOGSANSARAは、10年以上にわたってアーユルヴェーダマッサージのトレーニングを行っています。フランスマッサージ＆ウェルネス連盟（FFMBE）に認められたこのユニークなマッサージ養成学校は、インド、ヨガとアーユルヴェーダ（サンスクリット語で「生命の科学」を意味する）の世界の扉を開くことを目的としています。マッサージを学びたい方は、「アーユルヴェーダ専門ウェルネスマッサージプラクティショナーコース」でアーユルヴェーダマッサージを養成しています。基礎編と選択編からなる300時間のコースです。まずはアビヤンガマッサージの入門コースからスタートします。プロジェクトに応じて、プラクティショナーコースとは別に、解剖学、フットリフレクソロジー、背中・頭・顔のマッサージ、女性の美容だけでなく、妊婦のマッサージ、ベビーマッサージなど、1つまたは複数のトレーニングコースに登録することが可能です。アーユルヴェーダマッサージのプラクティショナーとして開業できるよう、トレーニングコースは非常に充実しています。ヨグザンサラでは、アーユルヴェーダマッサージプラクティショナーコースに加え、フィリップ・モーガールが指導し、PHクルカルニ教授が会長を務めるインドのアーユルヴェーダアカデミーが監修するアーユルヴェーディックコンサルタントトレーニングのカリキュラムも充実させています。アーユルヴェーダの知識を完成させ、集中的に取り組みたいすべての人を対象としています。当校のアーユルヴェーダコンサルタントコースでは、規律、モチベーション、意欲、時間の確保が重要な鍵となります。ヨガとアーユルヴェーダの分野で11年以上の経験を持つヨーガンサンサラ・スクールが、インドの規律と伝統を尊重し、お産の世界のコンサルタントとなるための新しい長期トレーニングコースの門戸を開きます。このコースでは、ヨガとプラナヤマ、アーユルヴェーダマッサージ、アーユルヴェーダの栄養、ライフスタイル、マントラの実践、チキッサ（アーユルヴェーダ療法）、アーユルヴェーダの植物とオイルの使用など、妊婦と母親と赤ちゃんの側に立つための多くのトピックについて学ぶことができます。マッサージとヨガのクラスは、インド北部のジャイプールで生まれた共同創設者のラジーブ・パントが担当しています。バラモン教の家系で、アーユルヴェーダの医師である。アーユルヴェーダ、ヨガ、マッサージ、瞑想、アーユルヴェーダ医学は、子供の頃からの基準値である。心理学者（修士号取得）でありながら、14歳でヨガのトレーニングを開始。ラジーヴ・パントは、アーユルヴェーダやマッサージのトレーニングを受けながら、多くのアシュラムに通っています。ゴアに最初のセンターを開設した後、2007年にパリに移り、ヨグザンサラ・センターを創設しました。ヨグザンサーラでは、トレーニングを修了するため、あるいは自分自身をよりよく知るために、ラジーヴ・パントによるアーユルヴェーダ評価、ヴェーダ占星術、マッサージなどの個人セッションを予約制で行っています。アーユルヴェーダ診断では、ラジーヴ・パントがお客様のドーシャ（ヴァータ、ピッタ、カパ）を調べ、バランスの崩れた体質を把握し、ライフスタイルを改善するための個別のアドバイスを行います。  ラジーヴ・パントは、ヴェーダ占星術、ジョイティッシュ（サンスクリット語の光の科学）の訓練を受けています。占星術のセッションでは、あなたの進むべき道を理解し、心身のプロテクションを見つける手助けをすることを目指します。  また、ラジーヴ・パントによるマッサージも受けられ、身体と心の健康を目的としたさまざまなトリートメントを受けることができます。このようなグローバルかつホリスティックなアプローチにより、受信者は次のようなことが可能になります。</w:t>
      </w:r>
    </w:p>
    <w:p>
      <w:r>
        <w:rPr>
          <w:b/>
          <w:color w:val="FF0000"/>
        </w:rPr>
        <w:t xml:space="preserve">アイディー193</w:t>
      </w:r>
    </w:p>
    <w:p>
      <w:r>
        <w:rPr>
          <w:b w:val="0"/>
        </w:rPr>
        <w:t xml:space="preserve">SNPLエールフランスALPAでは承認できない。(...) は、「短期主義」の金融が産業プロジェクトや必要な変革よりも優先されることを受け入れないだろう。 /photo dr 我々の同僚であるLa Tribuneからの情報が正しければ（そしてそれは通常そうだ）、ジャン＝シリル・スピネッタは2014年5月に終わる予定だった彼の職務を全うすることはないであろう。疲れているのは確かだが、7月1日にはグループの社長をアレクサンドル・ド・ジュニアックに譲るはずである。しかし、我々の同僚によれば、現在の最高財務責任者であるフレデリック・ガジェイは、まず最高経営責任者の地位に就き、その後エールフランス航空の社長になるべきだとのことです。そして、なぜいけないのか？ジュニアックは、好むと好まざるとにかかわらず、（まだ？）失敗していませんし、グループの計り知れない混乱の中で、わずかなミスはあっても、むしろよく持ちこたえてくれていると思います。たしかに、簡単なことは何もない。お金を数える男が登場することについては、本当にバカバカしいとは思わない。なぜなら、エールフランスは結局のところ、数の数え方を知らないからです。一方、支出は良いことだ......と、当然のことながら、その反響は長くは続かなかった。誰の反応？パイロットはもちろん、会社の領主（あ、すみません、かなりの誤字？そして、ここでは、本当に、頭の上を飛んでいるのです。プレスリリース "Coincidence or coincidence "の中で、SNPL AFはまず、客室乗務員と交わした協定に対するある種の嫉妬を表明し、それから切り出す。SNPLエールフランスALPAは、（中略）会社の将来とその戦略に密接に関連するガバナンスの問題を調査する権利を持っていることを再確認している。また、グループの戦略的方向性について表明する義務もあります。よかったです。疲れているのは確かだが、7月1日にはグループの社長をアレクサンドル・ド・ジュニアックに譲るはずである。しかし、我々の同僚によれば、現在の財務担当取締役であるフレデリック・ガジェイは、まず最高経営責任者のポストに就き、その後エールフランスの社長になるべきだということだ。そして、なぜいけないのか？ジュニアックは、好むと好まざるとにかかわらず、（まだ？）失敗していませんし、グループの計り知れない混乱の中で、わずかなミスはあっても、むしろよく持ちこたえてくれていると思います。たしかに、簡単なことは何もない。お金を数える男が登場することについては、本当にバカバカしいとは思わない。なぜなら、エールフランスは結局のところ、数の数え方を知らないからです。一方、支出は良いことだ......と、当然のことながら、その反響は長くは続かなかった。誰の反応？パイロットはもちろん、会社の領主（あ、すみません、かなりの誤字？そして、ここでは、本当に、頭の上を飛んでいるのです。プレスリリース "Coincidence or coincidence "の中で、SNPL AFはまず、客室乗務員と交わした協定に対するある種の嫉妬を表明し、それから切り出す。SNPLエールフランスALPAは、（中略）会社の将来とその戦略に密接に関連するガバナンスの問題を調査する権利を持っていることを再確認している。また、グループの戦略的方向性について表明する義務もあります。そうですね。SNPLエールフランスALPAは、この会社の再建を成功させるためには、金融のビジョンではなく、産業のビジョンが重要であると確信しています」と述べています。金融や社会的な問題は、産業プロジェクトのためにあるべきで、その逆は意味がないのです。(...) また椅子取りゲームになるのではなく、これは</w:t>
      </w:r>
    </w:p>
    <w:p>
      <w:r>
        <w:rPr>
          <w:b/>
          <w:color w:val="FF0000"/>
        </w:rPr>
        <w:t xml:space="preserve">イド194</w:t>
      </w:r>
    </w:p>
    <w:p>
      <w:r>
        <w:rPr>
          <w:b w:val="0"/>
        </w:rPr>
        <w:t xml:space="preserve">イル・ド・レの村々を海水から守ることは、指を鳴らしてできることではありません。上流では、プロジェクトの策定、行政手続き、そしてその受け入れに長い時間がかかります。そして、具体的には、完成まで見届けるのに長い時間がかかるのです。興味を持った当初は、どれだけの時間がかかるか見当もつきませんでした。定期的に現地に赴き、堤防を取材することで、その理由がよりよく理解できました。だから、ロイクス村の保護は、今日もまだ終わっていない。2016年2月27日、県知事とドミニク・ブッセロー県議会議長の立ち会いのもと、作品の発表が行われたことを思い出そう。潜水艦対策システム全体が完成するまでには、3年近くの具体的な復興が必要です。港のコファダム2010年2月の暴風雨「シンシア」では、港を海が通過してしまい、その弱点が判明しました。2018年9月24日（月）、コファダムの最初の試験設置が行われました。コファダムは、アルミニウムのスラットを重ねて、一種の防潜壁を形成しています。組み立てるスラットは、5スラット×11パネルの割合で、合計55枚です。最低でも、柱＋バテンの全部を取り付けるのに、2時間はかかります。地面に接する1枚目のバテンの足元には、水が通らないように黒いシールが貼られています。そして、それぞれのバテンの端には、シールも貼られています。技術はドイツ、設計はデュッセルドルフの会社です。先週の月曜日には、ロイクス防護の建設を受注したギントリ/NGE GCグループによる最初のテストが行われました。同局のプロジェクト管理部門と契約部門が立ち会い、適切な執行を確保した。当然ながら、すべてがきちんと完成していないと、何も検証できない。ロワ港のコファダムは、地盤の真直度やアルミ製スラットを支える支柱の位置など、まだ調整が必要な状態です。この最初のテストが終わると、すぐにアセンブリ全体を分解した。コファダムの使用は可能になったが、いくつかの要素を修正する必要がある。これには時間がかかります。とはいえ、次の冬を迎えるまでには整備しておく必要があります。このスライドショーにはJavaScriptが必要です。村の保護システム全体が検証された後でのみ、堤防は局からコミューンのコミュニティに確定的に引き渡される。そして、コミューンのコミュニティは、GEMAPI（Gestion des Milieux Aquatiques et Prévention des Inondations - 水資源と洪水防止管理）の責任の一環として、それを監視し維持することができるようになる。同時に、CDCとLoixコミューンの間で、コファー・ダムの運用を委ねるための協定を結ぶ必要がある。その後、県から洪水警報が発令されれば、ロイクスの市職員がコファダムの設置を行うことになります。月曜日には、その方法を学び始めるために職場に来ていた。コファダムの長さは32m。高さはシンシアレベル＋20。おそらく、6〜7枚のパネルで構成される構造の一部は、冬の間、港湾利用者の車やボートのための通路として残されているはずだ。そして、春までには完全に解体されるはずです。他に対潜水艦用ゲート2基。ひとつは、工場裏のサイクリングロードの入り口にある</w:t>
      </w:r>
    </w:p>
    <w:p>
      <w:r>
        <w:rPr>
          <w:b/>
          <w:color w:val="FF0000"/>
        </w:rPr>
        <w:t xml:space="preserve">アイディー195</w:t>
      </w:r>
    </w:p>
    <w:p>
      <w:r>
        <w:rPr>
          <w:b w:val="0"/>
        </w:rPr>
        <w:t xml:space="preserve">ご存知のように、私はゴミを出さないようにしています。だから、ゴミ箱行きになりそうなものはすべて買い替えたいと思っています。そして今、フリーザーバッグに取り組んでいます...。私の悩みは以下の通りです。プラスチック製のフリーザーバッグを常用しています。洗って再利用しても、結局はゴミ箱行きになるところがあるんです。それとは別に、プラスチックが有害でなく、どこかの時点で部品への転移がないとは納得できない。だから、その袋を交換する方法を考えなければならなかった......。どうすればいいんだろう？*実は、解決策はとてもシンプルです。*But not just simple... *Simple as hell!*袋をガラス瓶に変えました!*それはそれとして *そしてそれは本当です(笑) さて、それは良いアイデアなのかそうでないのか？まあ、そうなんですけどね。実はこれ、かなりいいアイデアなんです。ゴミを出さなくなったし、食べ物が何週間もプラスチックに入れられることもなくなりました。すべて良し!でも同時に、私は新鮮な地元の旬のものを食べているので、冷凍庫にあまり多くのものはありません...だから私の場合、良い解決策です...瓶については、買ったもののリサイクル瓶を使っています...そしてあまり悩みません。全然凍ってないキスを何千回もする！？もし、フリーザーバッグの代わりになる他のアイデアがあれば、ぜひコメントで共有してください。また、オーガニックについて話すのが好きな素敵な人たちがたくさんいる、私たちのFacebookグループにも参加してくださいそれもすでに考えています。しかし、ガラス瓶はかさばるし、とにかくすべての食品に実用的でないのが難点です。スープの瓶が冷凍庫で割れてしまった。殺菌に使った古い瓶や、冷凍や熱に耐えられるパイレックスタイプの瓶を使っています。プラスチックももういらない。ル・パルフェのタイプですか？スープ、フルーツコンポートなど、何にでも冷凍パフェを使っています ...... レティシアさん、こんにちは！ ^^ 家でも全く同じことをやっていますよ。どうしたらいいのかわからないけど、プラスチックはどうしたらいいんだろう。それから、瓶、めちゃめちゃ可愛いです。また、同じことをしたい人は、オーガニックショップで空き瓶を探すという手もある。通常、入口で無料で配布しています。バイオループでは、そうしている。すべてのオーガニックショップでそうなのかどうかはわかりません。ほら、キスだ。そして、今年もよろしくお願いします。Tiboux Kikouさん、よろしくお願いします。 私も少し前にこのシステムを選びましたが、今のところ唯一の問題は、3つの引き出しのスペースが無残に足りないことですね。私の冷凍庫はとても小さいので、いろいろなものを保存しています。 瓶詰めを作っても、ハーブやスパイスが残っているんです。パセリ タイム ローレル バジル タラゴン マジョラム チャイブ ...何かコツがないと、冷凍庫をもう一台買わなければなりませんね。また、小さな鉢でハーブを育てれば、キッチンがいい香りに包まれ、作業台も明るくなり、何より冷蔵庫や引き出し・クローゼットの中に入れておく必要がありませんこんにちは、グリーニーエンハーブです。ハーブはどのように乾燥させるのですか？</w:t>
      </w:r>
    </w:p>
    <w:p>
      <w:r>
        <w:rPr>
          <w:b/>
          <w:color w:val="FF0000"/>
        </w:rPr>
        <w:t xml:space="preserve">一九九六年</w:t>
      </w:r>
    </w:p>
    <w:p>
      <w:r>
        <w:rPr>
          <w:b w:val="0"/>
        </w:rPr>
        <w:t xml:space="preserve">アトランタル・アングレ 治療とトリートメント アラカルト カーディオトレーニング、40台以上のマシンを使ったウェイトトレーニング、スポーツコーチによる個別フォローアップ、サウナ、ハマム。タイムテーブルとコースの計画 私たちの2つのエリアに足を踏み入れると、体型維持、健康、活力維持が、特別な環境での醍醐味となり、すべての期待に応えるために、特別な訓練を受けたコーチの監督のもと、トータルな和やかな雰囲気の中で、すぐに実現します。私たちが目指すのは、お客様が笑顔で日常生活を送れるようにすることです。ジャン・クリストフからのアドバイス：スポーツ・マネージャーアクアティックコース、コーチング、パワープレート、アクアバイクのすべてのタイトルを扱っています。「パーソナライズド・コーチングとは、毎回のセッションで、自分の知識と注意をすべて注いでくれるコーチを選ぶことです。お客様の体調を詳しくお伺いした上で、目標を設定し、パーソナルトレーナーが個人個人に合った一貫性のあるプログラムを作成します。具体的な準備については、私たちのコーチに遠慮なくご相談ください。"屋内 "でも "屋外"（ビーチ、森林...）でも、安全に体を鍛え、体調を整える。アクアティックチームは、あらゆる種類のアクアコースを提供し、プールを管理し、コーチング（パワープレート、水泳レッスン、アクアフォビア、ベビースイマー、アクアバイク）を提供します。営業時間月曜～土曜：9時～21時 日曜：9時～12時30分、14時30分～20時。ピラティス：時間が残した筋肉の傷を消すようにデザインされた動きで、深層筋を強化します。このクラスでは、姿勢を良くし、体型を洗練させます。時間：45分 ストレッチ（禅の姿勢）：ゆっくりと行うことで筋肉のバランスを改善するストレッチを基本としたクラスです。所要時間：30分 クランチ（チョコレートバー）：あまり深く考えず、横になって腹筋だけを鍛えるトレーニングです。所要時間：30分 トータルシルエット（フルオプション）：小さな器具（ゴム、重り、棒...）で、たくさん繰り返し行います。シンプルながら爆発的に全身の筋肉を鍛えることができるカクテルです。所要時間：45分 Dos contrôle（身体への敬意）：脊椎のアンバランスを優しく修正することを目的としたストレッチと筋肉の調整ワーク、交互のポーズで知覚と集中力を高め、重要な呼吸法を行います。所要時間：45分 ターンミンサー：いくつかのワークショップを巡るサーキットでカロリーを消費します。所要時間 : 45分 フィジカル・プレパレーション :インドアまたはアウトドアのワークを通して、潜在能力を高めることを目的に、コーチのアドバイスのもと、フィジカル・プレパレーションに磨きをかけます。RPM（カロリーキラー）心臓トレーニング：急速な体重減少を可能にします。心臓の維持と発達。野外活動への準備に役立つ。所要時間：45分 アクアストレッチ レベル1：水中でのリラクゼーションとストレッチを中心としたコースで、温かい水の中での特別なひとときをお楽しみください。所要時間：30分 アクアジム レベル1：すべての人に適応し、身体、関節、筋肉のメンテナンスを促進する伝統的なジムクラスです。所要時間：30分 アクアトレーニングレベル2：ジョギング、バウンシング、加速、非常にリズミカルな動きで、心肺機能と持久力を高めます。所要時間：30分 アクアボディ・レベル2：水中で抵抗となるダンベルを使って上半身の筋肉を強化します。所要時間：30分 アクアパームス レベル3：フリッパーを使い、太もも、お尻、背中を強化する重要なワークで、滑空技術を試してみませんか。所要時間：45分 ル・ラゴンプールへのアクセス：帽子とサンダルの着用が必要です（現地で購入可能）。</w:t>
      </w:r>
    </w:p>
    <w:p>
      <w:r>
        <w:rPr>
          <w:b/>
          <w:color w:val="FF0000"/>
        </w:rPr>
        <w:t xml:space="preserve">アイディー 197</w:t>
      </w:r>
    </w:p>
    <w:p>
      <w:r>
        <w:rPr>
          <w:b w:val="0"/>
        </w:rPr>
        <w:t xml:space="preserve">マイユアテストは読者の皆様のおかげで成り立っています。私たちのリンクを経由して購入された場合、私たちはコミッションを得ることがあります（お客様には追加の費用はかかりません）。これが、私たちが独立を維持できる理由です。続きを読む従来のコード付きやコードレスのフーバーの問題点は、携帯性の悪さです。車の中や家具のクッションの下を掃除するのに、このような機材を持ち運ぶのは容易ではありませんそこで、各社が開発したのがハンディタイプです。このガイドは、市販のハンディークーバーの中から最適な機種を選ぶためのものです。30時間かけて34台のハンディークッカーを比較し、27の専門サイトと501のユーザーレビューを参考に、あなたのニーズと予算に最適なハンディークッカーを選ぶことができます。2020年に最適なハンディタイプのフーバーが知りたいだけなら、直接下記で比較をご覧ください。しかし、もっと詳しく知ってから決めたいという方は、この購入ガイドの第2部で正しい選択をするために必要なすべての情報を得ることができます。Editors' Choice Philips FC6148/01 The Best Handheld Vacuum Cleaner in 2020 単なるガジェットではなく、実際に掃除ができるハンディタイプの掃除機をお探しですか？それなら、フィリップスのFC6148/01はいかがでしょう。美しいデザインに加え、実用性にも優れています。吸引は5分間連続維持可能です。そのパワーは、小さな石をも吸い取るほど。玄関、階段、ソファやベッドの上のパンくず、車内にも最適で、ペットの毛も取り除きます。騒音に関しては、致命的なものはありません。しかし、これはフーバーであることを肝に銘じておいてください最高の安いAudew 最高のエントリーレベルのハンドヘルドフーバー 超携帯性とコードレス、このフーバーはしかし、働くことができるよりも長い間充電します。オーデュウのハンディフー バーは、持ち運び可能なコードレスタイプですが、パワーに不足はありません。プログラムも簡単で、ドライとウェットの機能があり、適宜吸引力を調整することができます。HEPAフィルターは水洗い可能です。さらに、メーカーが提供する5種類の交換用ノズルで、多目的に使用できます。オーデュウは詰め替えが可能で、家庭、家具、車、オフィスなどでの使用に適しています。ソファーやベッド、カーペットについたペットの毛を柔らかいブラシで取り除くことができます。スロットノズルは壁の角もきれいにします。品質を考えると、この価格はとてもリーズナブルだと思います。エクセレント・ハイクレン 商業的な成功だけで、このランキングに入るのは正当なことです。コストパフォーマンスに優れる フラット（集合住宅）にお住まいの方は、スペースが不足しがちです。小型のフーバーを使用することで、スペース不足の問題を解決できるケースも少なくありません。ハイクレンのハンディークーバーは、この目的に最適です。家の中や車の中で、お子様のパンくずやペットの毛などを掃除するのに適したパワフルな掃除機です。ただし、家電の騒音にはご注意を!本機には数多くのアクセサリーが付属しています。また、ダストコンテナはこの種の機器としては標準的な容量を備えています。価格を考えると、これはかなり許容範囲です。また、オン/オフボタンの手前にあるボタンを少し押すことで、ダストコンテナを取り外すことができます。また、HEPAフィルター（スチール製は珍しい！）を簡単に取り外して掃除することができます。非常に良い AivaToba 車に最適なモデル ハンディタイプの掃除機は、もともと車内を掃除するために作られたものです。この点では、確かに「あいばとーば」は最高です。この「アイバト場」のバージョンは、前モデルと比べて飛躍的に進化しています。コードレスでパワフルなモーターは、6,000PAで安定したサイクロン吸引を実現します。そのため、ペットの毛を取り除くために、あらゆる種類の表面を簡単に掃除することができます。</w:t>
      </w:r>
    </w:p>
    <w:p>
      <w:r>
        <w:rPr>
          <w:b/>
          <w:color w:val="FF0000"/>
        </w:rPr>
        <w:t xml:space="preserve">イド198</w:t>
      </w:r>
    </w:p>
    <w:p>
      <w:r>
        <w:rPr>
          <w:b w:val="0"/>
        </w:rPr>
        <w:t xml:space="preserve">オリンピックNPの霧を抜け、フォークスに向かう道を進むと、湖の深い青が見えてくる。この美しい環境に沿って、十数キロにわたって道路が続いているのです。ロッジの敷地は、高速道路と湖の間、パノラマの視点にある。ロッジのモーテル風の部屋は、特に興味を引くものではありません。値段の割には、むしろ平凡でさえある。彼らは、しかし、1つは、熟考するために湖に近いもたらし、午後の終わりに小さなビールを味わうために、終わりのない写真を作るために庭の椅子のプラスで、通常の利便性を持っています。これは美食レストランでも同様です：予約をお忘れなく値段は高めですが、料理は本当に美味しく（自分のワインを持って来るとコルク代が15＄）、サービスもかなり上品です。湖に浮かぶポンツーンの甘い哀愁、マスを釣ろうとする子供たちの釣竿、そして朝日...崇高です。</w:t>
      </w:r>
    </w:p>
    <w:p>
      <w:r>
        <w:rPr>
          <w:b/>
          <w:color w:val="FF0000"/>
        </w:rPr>
        <w:t xml:space="preserve">イド199</w:t>
      </w:r>
    </w:p>
    <w:p>
      <w:r>
        <w:rPr>
          <w:b w:val="0"/>
        </w:rPr>
        <w:t xml:space="preserve">2009年8月29日 ブスカッセ（ドメーヌ・ブリュモン）での試飲 ルルドのソシアンド・マレの垂直試飲に向かう途中、イザベルと私はモミュッソンのシャトー・ブスカッセに立ち寄る機会があった。いつものように非の打ちどころのない温かい歓迎を受け、今日からコメントする14種類のワインを試飲する時間があった。Vin de Pays : gros Manseng and Sauvignon 2008 色は非常に淡い黄色で、清らかな香りは控えめで、シンプルである。[続きを読む］</w:t>
      </w:r>
    </w:p>
    <w:p>
      <w:r>
        <w:rPr>
          <w:b/>
          <w:color w:val="FF0000"/>
        </w:rPr>
        <w:t xml:space="preserve">イド200</w:t>
      </w:r>
    </w:p>
    <w:p>
      <w:r>
        <w:rPr>
          <w:b w:val="0"/>
        </w:rPr>
        <w:t xml:space="preserve">モーリタニアにおける土地保有、法律、財産 本書は、主にモーリタニア人によって書かれた未発表の論文を集め、現代のモーリタニア社会にとって重要なテーマ、すなわち土地問題や土地へのアクセスについて考察したものである。寄稿は、イスラム環境における財産に関する共同研究プロジェクトの成果であり、独立から遊牧の終焉、土地改革、都市化の加速に顕著な最近の急激な変化までのモーリタニア社会の変遷を反映しています。通時的なアプローチでは、法律によって定義され適用される法律と、住民の日常的な実践との間に、時として大きな食い違いが生じることを明らかにする。セネガル川沿いや農村の放牧地、定住者と遊牧民の両方の環境で、農村と都市の両方で考察を深めている。本書は、土地へのアクセス、所有権の形式化、土地保有権の確保という現代の問題に対して、新たな視点を提供する。本書について： - epub透かし入り - mobipocket透かし入り - pdf透かし入り 本書は、透かし入りのePub形式です。Vivlioリーダーに対応したパソコンで読む。対応する電子書籍端末で読むこと。モバイルやタブレットでChapter ebooksのアプリケーションを使って読むことができます。Pascal Dibie 12,99 € La voix d'Amara Audrey Gagnaire 9,99 € Christine Détrez 12,99 € La Montagne Technical details - edited by :アルメル・ショプリン - 編著Mohamed Fall Ould Bah - 出版社: Centre Jacques-Berque - 所蔵: Description du Maghreb - フォーマット: マルチフォーマット - 保護: NC 概要 本書は、モーリタニア人が執筆した未発表論文を集め、土地問題や土地へのアクセスという現代のモーリタニア社会にとって重要なテーマに関する考察を提案するものである。寄稿は、イスラム環境における財産に関する共同研究プロジェクトの成果であり、独立から遊牧の終焉、土地改革、都市化の加速に顕著な最近の急激な変化までのモーリタニア社会の変遷を反映しています。通時的なアプローチでは、法律によって定義され適用される法律と、住民の日常的な実践との間に、時として大きな食い違いが生じることを明らかにする。セネガル川沿いや農村の放牧地、定住者と遊牧民の両方の環境で、農村と都市の両方で考察を深めている。本書は、土地へのアクセス、所有権の形式化、土地保有権の確保という現代の問題に対して、別の視点を提供するものである。</w:t>
      </w:r>
    </w:p>
    <w:p>
      <w:r>
        <w:rPr>
          <w:b/>
          <w:color w:val="FF0000"/>
        </w:rPr>
        <w:t xml:space="preserve">イド201</w:t>
      </w:r>
    </w:p>
    <w:p>
      <w:r>
        <w:rPr>
          <w:b w:val="0"/>
        </w:rPr>
        <w:t xml:space="preserve">大好きなイザベルマランのコート（ザビエル）をしばらく引きずっていたので、同じスタイルのオーバーサイズのコートの型紙を何ヶ月も探していたのですが、成功しませんでした！Burda、Vogue、Butterickなどの型紙をめくって、République du chiffonが私の人生に登場したのでした。そして、彼のインスタグラムを見ながら歩いていると、ワオGÉRARD!彼だったんだ！まさに、私が必死で手に入れたものです。そしてなんと、彼女はすぐに彼を解放するつもりだったのです♥ ジェラルディン......私の熱意、執着、そして焦りを許してください!届いてすぐに、もちろん作り始めましたよ。ウールの準備はできていたし、私もそうだった。このパターンはとても簡単で、PDFと裁断を待つだけです。このパターンの難しさは仕立てにあるのですが、ジェラルディンがとても丁寧に説明してくれています。私はまだ写真で自分を解放していますが、ジェラールに夢中になりすぎています♥それから、私のミディネットピラミッドやただのジーンズにもかなり合います！ブラボーそれはトップトップトップであなたにとても似合いますよ。それに関しては何でもそうだけど😉ありがとう私の美しい♥本当に美しいし、スカートでもジーンズでも似合う🙂ブラボー!!!ありがとうございました♥ 本当にSUPERBです!!!!Mathildeさん、ありがとうございます🙂 キラーパターンですね!美しい、同じものが欲しい。型紙は持っているので、あとは生地を探して始めるだけです。あなたの写真も、とても美しいですね...。本当にありがとうございます♥ 本当におすすめです🙂 見事です!!!!同じのが欲しい!!!私のリストに追加する別のプロジェクト... ありがとうございます♥それのために行く、それはトップこのパターンとそれほど難しくない、幸せ🙂美しいです！...またしても、あなたのためにデザインされたようなパターンですね！とてもよくお似合いです。今後のバージョンアップが待ち遠しいです😉 ありがとう美しい♥♥ アイデア満載です。そして、調子はどうですか？本当に素敵なジャケットですね！待った甲斐がありました！ヤスミンさんありがとうございます🙂暑いですね！スカートとの相性も抜群ですね。Flavie さん ありがとうございます🙂 しかし、このジェラード、本当に小さな原子爆弾ですね😉ノックアウトです。柄は持っているのですが、あなたのおかげでやる気が出てきましたよ。あとは、いいウールを見つけて、時間を稼ぐだけです（その逆か、迷うところです）。ブラボー、キス、アリス・グレイヴ!このクレイジーなパターンで超満足です！ハハ、はい、それはモチベーションのために、少し時間がかかりますが、私はあなたにいくつかを与えたことを願っています🙂キスwaouh！素晴らしいこのコート！！それはあなたに見事に合った！もう一度、あなたはパターンと生地との完璧な一致を見つける方法を知っていた！！！！！。ありがとうございました🙂綺麗ですね。選んだ生地も素敵ですRhoさん、ありがとうございます！私にとってとても大切なことです。）Thank you beauty ♥♥♥ See you on Monday 🙂 mouaaaah Ahさんと同じく、この柄を夢見ていました!!!!私は全体のPDFこの私たちをテーピングが、私は獣を攻撃するのが怖いので、あなたはあなたのポストで私を安心させる...あなたの実現は確かに特大のコートmarantまたはsessùnを羨むために何もありません！！非常に素晴らしい作品、私は私が助けを求めるために来るかもしれないどこかにqqを盗んだ場合、私の作るために待つことができない;）ん。!!!また会いましょう ...へへ、当たり前か😉 行けますよ、そんなに難しい作り方じゃないし、問題があればウェルカムです!!!キスワロス!!!!あなたのバージョンは、高いハードルを設定していますねあなたの作品を見るのはとても楽しいです。なぜなら、あなたがとても上手に縫っているという事実のほかに、あなたの生地の選択が好きだからです、私たちがブログで見慣れているものとは少し違います（まあ、私はFDSとリブの大ファンですが。</w:t>
      </w:r>
    </w:p>
    <w:p>
      <w:r>
        <w:rPr>
          <w:b/>
          <w:color w:val="FF0000"/>
        </w:rPr>
        <w:t xml:space="preserve">イド 202</w:t>
      </w:r>
    </w:p>
    <w:p>
      <w:r>
        <w:rPr>
          <w:b w:val="0"/>
        </w:rPr>
        <w:t xml:space="preserve">バヌ・バクル Banu Bakr ibn Wa'il, または Banu Bakr, son of Wa'il は、ラビア分派のアラブ人部族である。その名は芭蕉の乱や詩人タラファにちなんでいる。歴史[編集] バクルの故郷はアラビア中部のネジュドであったが、イスラム教の出現後まもなく多くの者が北へ移住していった。トルコ南部の都市ディヤルバキルの名は、この部族に由来している。バクルに関連する他の部族：Banu Shayban、Banu Hanifa、Qays ibn Tha'labah、Banu 'Ijl、Banu Yashkur。この部族は、ヒジャーズに住み、ムハンマドと重要な交流を持ったバニ・ブカール・イブン・アブド・マナトの部族とは別のものである。参考文献[編集] - アラブ世界のポータルサイト - アラブ・イスラム世界</w:t>
      </w:r>
    </w:p>
    <w:p>
      <w:r>
        <w:rPr>
          <w:b/>
          <w:color w:val="FF0000"/>
        </w:rPr>
        <w:t xml:space="preserve">イド203</w:t>
      </w:r>
    </w:p>
    <w:p>
      <w:r>
        <w:rPr>
          <w:b w:val="0"/>
        </w:rPr>
        <w:t xml:space="preserve">2020年8月22日（土） 構造基金は、経済・社会・地域結束政策、農村開発政策、漁業・海事政策の3つの欧州政策の国・地域レベルでの実施を可能にする欧州の金融手段である。欧州地域開発基金（ERDF）や欧州社会基金（ESF）など、5つの金融手段がある。このトピックについてもっと知りたい方は、こちらをご覧ください。お問い合わせはこちら2020年7月6日より、毎週月曜日12時15分よりPLSオフィスにて「100％Youth」説明会を再開します。ブリュッセルに住む18歳から29歳までの、雇用にも訓練にも学校にも通っていない若者と、そのパートナーが、この新しい無料サポートプログラムを発見する機会なのです。</w:t>
      </w:r>
    </w:p>
    <w:p>
      <w:r>
        <w:rPr>
          <w:b/>
          <w:color w:val="FF0000"/>
        </w:rPr>
        <w:t xml:space="preserve">イド 204</w:t>
      </w:r>
    </w:p>
    <w:p>
      <w:r>
        <w:rPr>
          <w:b w:val="0"/>
        </w:rPr>
        <w:t xml:space="preserve">ロレックス パールマスターの曲線美は、ダイヤルの独特な輝きとダイヤモンド、サファイア、ルビーなどの豪華なセッティングによって、よりいっそうの魅力を放っています。このパールマスターのバージョンは、ロレックスが自社の鋳造工場で製造した18Kイエローゴールド、ホワイトゴールド、エバーローズゴールドのみで展開されています。パールマスターを彩るダイヤモンドは、非常に厳しい基準で選ばれ、最も強い輝きを得るために芸術のルールに従ってセッティングされています。ロレックスは独自の宝石研究所を持ち、経験豊富な専門家が貴石の品質を保証している。パールマスター ブレスレット 完璧なカーブを描く18Kゴールドの重厚なリンクは、時計の存在感と快適さをさらに高めています。エレガントで機能的なインビジブルクラスプ（竜頭）付きです。文字盤の制作は、まさに芸術です。ロレックスを除けば、デザインから生産まで自社で文字盤制作を行う時計メーカーはほとんどない。レリーフ状の装飾は、機械加工や電鋳によって成形されます。アプライドアワーマーカーは、セットまたは夜光、アラビア数字またはローマ数字で、常に18Kゴールド製で、手作業で固定されています。100m防水が保証されたデイトジャストのオイスターケースは、堅牢さとエレガンスを表現しています。その特徴的な形状のケース中央部は、ロレックスが自社の鋳造工場で鋳造した18Kエバーローズゴールドの固まりから切り出されています。そのフルーテッドケースバックは、ロレックスの時計職人だけがムーブメントにアクセスできる特別なツールで密閉されたネジ止め式になっています。特許取得の二重防水システムを搭載したツインロック巻上げリュウズは、ケースにしっかりとネジ止めされています。クリスタルは、3時位置に日付の読み取りを容易にするサイクロプス拡大鏡を配し、傷の付きにくいサファイアを使用しています。完全防水のオイスターケースは、高精度なムーブメントを最適に保護する。1992年の発表以来、「オイスター パーペチュアル パールマスター」は、そのエレガントなラインと貴重な素材との絶妙なバランスによって、際立った存在感を示してきました。ダイヤモンド、ルビー、サファイア、エメラルドで飾られたこのモデルは、ロレックスのアイコンであるデイトジャストを女性らしく再解釈した新しいモデルです。ロレックスを試着して、その仕上げ、バランスの取れた重量、着け心地、感触を味わうことほど、爽快なことはない、まったくもって。</w:t>
      </w:r>
    </w:p>
    <w:p>
      <w:r>
        <w:rPr>
          <w:b/>
          <w:color w:val="FF0000"/>
        </w:rPr>
        <w:t xml:space="preserve">アイディー二〇〇五</w:t>
      </w:r>
    </w:p>
    <w:p>
      <w:r>
        <w:rPr>
          <w:b w:val="0"/>
        </w:rPr>
        <w:t xml:space="preserve">2007年10月25日（木）のInfolave。今朝9時15分（現地時間）、ソプタンが噴火しましたが、避難はしていません。プルームは1000-1500mに達し、その後、風が灰と塵を西に押し流した。西側の斜面にあるシレアン村は、まもなく灰の層に覆われた。科学者によると、現在の活動状況は、人口減少を正当化するものではありません。同時に、ケルードもまだ脅威である。噴火を恐れて、当局は火砕流の通り道になりそうなブリタールの町から囚人を安全な場所に移した。ヨーロッパ火山学会のメーリングリスト [lava.news] 実際、1500m�tの噴煙は、大爆発が約10倍の高度に達することを考えると、火山規模としては非常に小さいものです。どちらにしても大きく動き回っている...もっと痛い目にあいそうなKelutの�壊を待ちながら。Florent Planchon, _Rouen (76)_________________E-mail: meteoplanchon@yahoo.fr_________Inscrivez-vous now on VIADEO!投稿日: 2007年10月29日 - 10:59 大爆発がその10倍以上の高度に達することを考えると、1500 mの噴煙は非常に小さい。どちらにしても大きく動き回っている...もっと痛い目にあいそうなケルートの�壊を待っている。特にKeludについての情報です... ��から遠くないです。2007年10月27日(土)のInfolave。1) 火曜日から、アナク・クラカタウは火口から 200m の高さまで火山灰の雲を放出し続けている。火山から少なくとも3キロメートル以上離れていることが推奨されます。一時は警戒レベルの引き上げも検討されたが、火山が居住地域から離れた場所にあるため、火山学者は何も変えられないと判断している。2) 一方、スラウェシ島のソプタンは、ガスと溶岩を放出し続けている。一昨日の灰柱の高さが1500m�tであったのに対し、昨日は100�600m�tに達しました。また、seismicit�は減少しています。一部のメディアが主張するように、人口が減少しているわけではありません。3) ジャワ島では、クルドは厳戒態勢が続いており、いつ噴火が起きてもおかしくない。火口湖の温度は、ここ数時間でさらに上昇しています。地震�は、地表と深部でまだ発生しています。当局は、この事態の危険性を国民に納得させるのはまだ困難です。実際、多くの村人は、火山は当面噴火せず、噴火は7ヶ月後、遅くとも2008年半ばに起こるというjuru kunci（Keludの守護神）を信頼している。出典：タイムズ紙L'Association Volcanologique Europ�enne mailing list [lava.news] アナク・クラカタウ火山（インドネシアの火山に関する最新のInfolaveを参照）の活動活発化に伴い、当局はこの火山を警戒レベル2（4段階）にした。 この数週間で警戒レベルが引き上げられた国内の火山は4つとなった。アナク・クラカタウは10月23日以来、火山灰の雲を発している。しかし、科学者たちは、心配する必要はないと言っています。この火山では、このような噴火現象が定期的に起こるため、火山灰が十分に蓄積されません。</w:t>
      </w:r>
    </w:p>
    <w:p>
      <w:r>
        <w:rPr>
          <w:b/>
          <w:color w:val="FF0000"/>
        </w:rPr>
        <w:t xml:space="preserve">ID 206</w:t>
      </w:r>
    </w:p>
    <w:p>
      <w:r>
        <w:rPr>
          <w:b w:val="0"/>
        </w:rPr>
        <w:t xml:space="preserve">誰でも編集できるMMORPG「RuneScape」のフリー百科事典です。管理人からのメッセージ RuneScape3用にコンテンツを更新するため、現在リニューアル中です。 何か質問があれば、ゲーム内で私がログインしていればフレンドチャットでご連絡ください（ユーザー名：manpaint99） どの記事を書けばいいのかわからない?このページでリクエストの多い記事を見たり、Tipsメニューで開発中の記事を完成させたりしてください。また、あなたの記事 [[二重括弧]]に、面白そうな他の記事を入れることもお忘れなく!ウィキア初心者の方で、ウィキスケープの進化に貢献したい方は、ウィキアヘルプをご覧ください。ウィキコマンドのシンタックスもここで確認することができます。ご投稿ありがとうございました。クエストガイドのルール - ガイドを他のサイト（例：Francoscape）からコピーして貼り付けてはいけません - ガイドを英語のwikiからコピーして、Google翻訳で翻訳し、ここに貼り付けてはいけません。- ガイドにリンクを貼る場合は、動画に直接リンクする必要があります（動画が複数のパートに分かれている場合は、プレイリストも可）。wikiが500ページに到達しました投稿してくださった皆様、ありがとうございました。新しいページを作り続ける／編集し続ける。やること ・スキルページの更新 ・できるだけ多くのクエストのガイドを作成する。- 購入可能なスキルのExpテーブルを作成する - Wikiscapeクエストガイドプロジェクトは現在、新しいクエストガイドを作り直し、編集、作成することでこの新しいプロジェクトに貢献することができます。また、クエスト動画のYoutube動画へのリンクも可能です。動画が不適切な場合、リンクを削除することがあります。他のサイト（例：Francoscape）からのコピー＆ペースト、英語版Wikiからのコピー＆ペースト、Google翻訳による翻訳、そしてここに貼り付けることは禁止されています。ガイドにリンクを貼る場合は、動画に直接リンクする必要があります（動画が複数のパートに分かれている場合は、プレイリストも可）。</w:t>
      </w:r>
    </w:p>
    <w:p>
      <w:r>
        <w:rPr>
          <w:b/>
          <w:color w:val="FF0000"/>
        </w:rPr>
        <w:t xml:space="preserve">イド207</w:t>
      </w:r>
    </w:p>
    <w:p>
      <w:r>
        <w:rPr>
          <w:b w:val="0"/>
        </w:rPr>
        <w:t xml:space="preserve">Annie instants de vie 54がMarc de Metzに敬意を表して企画した「Rendez - vous reflets」については、ロゴをクリックしてください。今回は、メッツの別の地区を訪れました。ここは、橋の前に位置するため、その名がつきました。先週の金曜日は、ここでも紹介した「アゴラ」の落成式でした。この建物の中にあるすべての反射を喜んだであろうマルクを思い浮かべずにはいられません。天窓と中庭のレベルで、その一部を提案します。みなさま ごきげんよう 2018年10月18日投稿 愛の詩 ソンム湾付近、フランス モンティギドンの風に髪を乗せて行こう La vida es chula 夫婦で、好奇心旺盛なフクロウママ。このブログの唯一の目的は、スリラーやノワール小説を中心とした私の書評を紹介することです。連絡先: pierre.faverolle@gmail.com 「人生は、賢い人にとっては夢であり、愚かな人にとってはゲームであり、金持ちにとっては喜劇であり、貧乏人にとっては悲劇である。このような優れた反射は、思わず見とれてしまうほどです。10月 18, 2018 at 6:49 am Beautiful these reflections Jazzy.ありがとうございました。Bises et bon jeudi 18 octobre 2018 à 7 h 23 min bravo pour cette photo biz 18 octobre 2018 à 7 h 45 min Eh oui votre ami Marc... pensées jointes et bravo pour le tout Jazzy, bises 18 octobre 2018 à 8 h 05 minh oui Gisèle 3 baux clichés reflets et la 2 trop bien vue !!!! merci bisous belle journée a+ 18 octobre 2018 à 8 h 42 min Bonjour d'Angers ... Oui! C'est comme à Marseille sur le vieux port sous "l'ombrière" de Norman Foster, on est en bas et en haut !!!... Thanks !... Have a good day ... Amicalement ... ¢ℓαυ∂є ... October 18, 2018 at 9:06 am min 二枚目の写真が好きです。よくやった。Kisses October 18, 2018 at 9:34 am min 2枚目、あの逆さまの頭が好きです！！ beautiful day October 18, 2018 at 9:54 am これは美しい...素晴らしい一日をお過ごしください。Kisses October 18, 2018 at 10:07 min オリジナルなんですね！大好きです。Kisses and sweet day Jazzy.2018年10月18日 10:22 分 ...危ない、倒れる!この就任式は良すぎた... Mireille du sablon October 18, 2018 at 10 h 46 min The second reflection could not be more original Bravo !Gros bisous 18 octobre 2018 à 10 h 52 min Excellent, yes, Gisèle, bravo and thank you for the show!BizzzLenaïg October 18, 2018 at 12 h 16 min Wow Gisele this is superb .Bisous et bon après-midi MTH October 18, 2018 at 13 h 26 min Beautiful reflections !Kisses 2018年10月18日 1:33 PM min 鏡面天井の件、お疲れ様でした！！下界からKisses...catch up on my emails quickly otherwise... still fearing for our wifi connection which has been acting up again early afternoon.@nnie 2018年10月18日 4:25 pm確かにどうすればいいのかの。Bisous ma connexion déconne ça m'énerve 18 octobre 2018 à 16 h 31 min Mireille-Charlieは見つかりませんでした!Bises 18 octobre 2018 à 16 h 44 min 頭がくらくらするくらい...でも乗り越えよう！bonne soirée, bisous 18 octobre 2018 à 18 h 17 min 本当に絶品です！ジゼールさん。こんばんは、Bisous♥ 18 October 2018 at 22 h 05 min Hello Jazzy, your reflection is superb, it is true that Marc would have loved it, but....Thank you for your little words during your visits, at moment I'm taking advantage of this slightly quiet period to edit and visit you big kisses Bernard 19 October 2018 at 18 h 58 min yes Marc would be in his element, he left us this as an legacy and we are perpetuating it in his honor and that of Bernard! bisous</w:t>
      </w:r>
    </w:p>
    <w:p>
      <w:r>
        <w:rPr>
          <w:b/>
          <w:color w:val="FF0000"/>
        </w:rPr>
        <w:t xml:space="preserve">id 208</w:t>
      </w:r>
    </w:p>
    <w:p>
      <w:r>
        <w:rPr>
          <w:b w:val="0"/>
        </w:rPr>
        <w:t xml:space="preserve">自動性と快適性 Gyroboostによる俊敏なジャイロチェア 非契約写真 GRAVITY CENTREによる制御 Boostyは、自動セルフバランスを持つジャイロチェアです。移動は、頭を前や後ろに動かすだけ。プロセッサーは重力との関係でリアルタイムにバランスを補正しています。エレガントな外観、向上した性能、毎日の通勤に新しいデザインを提供します。INNOVATIVE DESIGN PERMUTABLE JOYSTICK ライダーのニーズに応じて、ジョイスティックを左右に配置することが可能です。フレームは軽量のアルミニウム製で、座面と背もたれは調節可能で、通気性の良い生地で覆われています。アームレストは移乗しやすいようにチルト式になっており、ジョイスティックにダッシュボードを表示することで、Boostyを快適かつ俊敏に走らせることができます。MORE EASY MORE SAFE 自己診断アプリが旅行前の安全を確保します。リアルタイムの測位を実現。GPSデータ設定 アラーム EASY STANDS HANDLING コントロールレバーを押したり引いたりするだけで、静止時の安定性に優れたスタンドが操作できます。Boostyは設置面積が小さいため、街中やバス、トラム、電車、地下鉄、列車などの公共交通機関のどこでも利用することができます。しかし、身長1.45mから2.00m、体重110kgまでのユーザーに適した堅牢性を備えています。コンパクト＆アジール 明るくクリアな大型LEDディスプレイが、リアルタイムにデータを正確に表示します。大型高精細ディスプレイ スピードKm バッテリー 実用的な折りたたみ式 容量0.8m³のBoostyは、場所をとりません。折りたたみも簡単で、収納にも困りません。2つのエンジンが生み出す強いパワーは、坂道や砂地などのトレイルはもちろん、より簡単な道にも対応することができます。2つのエンジンで制御されたパワー フレキシブルな駆動 CE準拠のバッテリーは2年間保証です。3時間で充電でき、速度や地形、ユーザーの体重に応じて15〜20kmの走行が可能です。過電圧保護 過負荷保護 放電保護 過電流保護 短絡保護 温度保護 アンチマス保護 安心して使える二重の安全性 プロセッサが故障した場合、冗長化技術により、第二プロセッサが瞬時にジャイロの仕事を引き継ぎ、乗客の安全を確保する。Boostyは2つの大きな車輪によって、従来の車いすでは通れないような障害物を乗り越えることができます。Boostyはその構造上、小型のエレベーターの中などでは、単体で360°回転することができます。EASILY GRIPPES 10° OF SLOPE ADJUSTABLE POLYMER SPRINGERS ランディングレッグの2つのグライドは、高品質のポリマー製で抜群の安定性を誇ります。Boostyへの乗り降りを快適かつ安全に行えるようにするものです。搭乗者の大きさに合わせて調整できるようになっています。快適で通気性の良いシート Boostyのシートカバーは、ダブルハニカムメッシュでできています。通気性と耐久性に優れています。QUALITY TIRES タイヤのトレッドに特殊な加工を施し、優れたグリップ力と横滑り防止性能を実現しました。この性能により、Boostyは様々な交通状況に対応することができます。ジョイスティック一体型のLEDヘッドライトは、フロントヘッドライトと合わせて、安全な走行を実現するために道路を照らします。ブレーキをかけると自動的にリアライトが点灯し、車両や歩行者に警告を発します。反転時に音で知らせる。</w:t>
      </w:r>
    </w:p>
    <w:p>
      <w:r>
        <w:rPr>
          <w:b/>
          <w:color w:val="FF0000"/>
        </w:rPr>
        <w:t xml:space="preserve">イド209</w:t>
      </w:r>
    </w:p>
    <w:p>
      <w:r>
        <w:rPr>
          <w:b w:val="0"/>
        </w:rPr>
        <w:t xml:space="preserve">ミッション：被保険者や関係者との取引において、代理人である保険会社のために、専門家の意見を代弁していただきます。自律的に行動し、法律、契約、従来の要件に準拠し、顧客満足の観点から、専門家による報告書を円滑かつ効率的に処理する責任を負っていただきます。ミッションの一環として、あなたは- 損害の現場に赴き、障害の観察、その原因および原因の分析、正確な状況および関係者の申告の整合性の検証、作業または修理の費用の見積もり、修理方法の提案、保険会社用の専門家による報告書の作成。あなたは誰ですか？土木工学、建設経済学、工学のいずれかの学位をお持ちの方。保険契約に精通し、3年以上の実務経験（ワークスマネージャー、建設エコノミスト、理想的には保険鑑定など）をお持ちの方。自立して現実的に仕事を進めることができ、観察力と分析力に優れている方。あなたは、高度に組織化され、反応的で結果を重視する人です。あなたは、オープンマインド、教育学、共感といった真の対人スキルをお持ちです。文章力が非常に高く、要約することができる方。ITツールを使いこなすことができる方。サレテックグループは、専門知識市場において重要な役割を担っています。1,500人のスタッフが、顧客である保険会社に最高のサービスを提供することに専念しています。エクセレンスとイノベーションは、私たちの企業価値の5つの柱のうちの2つです。このたびは、「株式会社エヌ・ティ・ティ・ドコモ」を設立いたしました。</w:t>
      </w:r>
    </w:p>
    <w:p>
      <w:r>
        <w:rPr>
          <w:b/>
          <w:color w:val="FF0000"/>
        </w:rPr>
        <w:t xml:space="preserve">イドバン</w:t>
      </w:r>
    </w:p>
    <w:p>
      <w:r>
        <w:rPr>
          <w:b w:val="0"/>
        </w:rPr>
        <w:t xml:space="preserve">Ac/dc Ac/dc Re: Ac/dc 新しいアルバムを待っている間 ...私はよくこのバンド初期のテープを聴くのですが、オーディオ・ダイナマイトですね。Re: Ac/dc Re: Ac/dc AC DCは本物の素晴らしいバンドでしたが、今はストーンズと同じくRn'R Circus、療養中のバンカイベールロックです Re: Ac/dc Re: Ac/dc Re: Ac/dc ボーカルはいつもバンダナの他のシミです ?ジョンソンに比べれば、耳の血の通りが悪くても、彼のことは大好きです。Re: Ac/DCは79年にニースでBon Scottと一緒に見たよ。Let there be Rock」は、私にとって無人島に持っていく避けては通れないアルバムの一つなので、素晴らしいコンサートでした。ハイウェイ・トゥ・ヘル』も結構好きなんですが、より商業的な感じがして、でもナゲットは含まれています。その後、絶叫キャップに場を任せて馬鹿みたいに消えてます。"Back in Black "は良いアルバムですが、Brian Johnsonの声には大きな問題があります。味と色...あきらめました。94年にボルドーに観に行きました。第一部でセパルトゥーラがあったのですが（音のログロ、消化不良の音楽ドロドロ）...。このACDC的なコンサートに関しては、退屈だった。あまりにも大きなお祭りマシン、魂がこもっていない、人が多すぎる（アンガスは頑張ったが、認めざるを得ない）、平均以上の音質（クインコンスでのフロイドとは関係ない）だ。それ以来、大きなコンサートには行かなくなったし、ACDCも時々「Go Down」、「Problem Child」、「Overdose」を少し聴くくらいで、もう聴かなくなった。Re: Ac/dc Re: Ac/dcとフィル・ラッド（常にキャッチーなグルーヴとドライブを保証してくれた）のプログレッシブな亡命 フィルなしのACDCは3曲でやめてしまうが、彼がいればすべて良し!実際、ソリッドなバンド（マルコムはp......リファーです；言うまでもありません；そして彼の弟はよく触発されています＊）＊実際、私にとっての夢はHighway to hell（1979年にBilzenで見た...なんてスラップ！！）で終わりです。 Re: Ac/dc Re: Ac/dc オープニングトラックのバグパイプ、それは試して成功しなければならなかったのでしょう。いい音してますね。ヤング兄弟のギターは、珍しいシンプルなものですが、とてもいい音がします。そして、シンプルであることが最も複雑であることが、特にロックの世界ではよく言われます。楽曲のクオリティ、楽器編成、自然さ、シンプルさ、そして何よりも当時の恐竜たちが青ざめてしまうようなエネルギー、このレコードにはすべてが詰まっている。それから、私にとってのベストアルバムは「LET THERE BE ROCK」、CRABSODY IN BLUEが収録されているバージョンです。最も完成度の高いアルバム。HIGHWAY TO HELLは、BAD COMPANYやFREEから引用しすぎていて、商業的になりすぎていて、好きではありません。一方、Brian JOHNSON時代のワーストとしてRAZOR'S EDGEを挙げた人がいるのは驚きです。個人的にはBon SCOTT時代の作品と同等のクオリティで聴ける唯一の作品です。他の作品は、JOHNSONの歌唱が耐えられないのと、提案された音楽が堂々巡りで新しいものが出てこないので、どれも散々な出来だ。ちなみに、2020年にはニューアルバムとツアーの話もあり、...耳鳴りの問題から復活したボーカルのJOHNSONさん。J-Luc Re: Ac/dc Re: Ac/dc Re: Ac/dc Black iceやrock or dust、ラストまで素晴らしい Re: Ac/dc 2000年代は、Stiff Upper Lipだけ・・・と決めていたのですが。</w:t>
      </w:r>
    </w:p>
    <w:p>
      <w:r>
        <w:rPr>
          <w:b/>
          <w:color w:val="FF0000"/>
        </w:rPr>
        <w:t xml:space="preserve">にじゅういち</w:t>
      </w:r>
    </w:p>
    <w:p>
      <w:r>
        <w:rPr>
          <w:b w:val="0"/>
        </w:rPr>
        <w:t xml:space="preserve">TOWARDS JOY OF PENTECTOTE ミサ NDVでの平日ミサ：火曜日19時、水曜日18時30分、木曜日19時の後、聖体礼拝、金曜日12時15分 今週は7月13日（月）から17日（金）まで、7月20日（月）から24日（金）までミサなし 8月 土曜日 1 6.30pm Guermantes日曜日 2 11am N. D.。du Val Agenda Mass times Pastoral Centre 33 bd Thibaud de Champagne 77600 Bussy St Georges Tel 01 64 66 39 92 TOWARDS JOY 2017/11/19 Church penny Catechism 2016/10/2: Rally of Pole in Meaux 2016/10/1: Opening of synodal assemblies 11 September 2016 5-7 May 2016 8 December 2015 21 November 2015</w:t>
      </w:r>
    </w:p>
    <w:p>
      <w:r>
        <w:rPr>
          <w:b/>
          <w:color w:val="FF0000"/>
        </w:rPr>
        <w:t xml:space="preserve">イド212</w:t>
      </w:r>
    </w:p>
    <w:p>
      <w:r>
        <w:rPr>
          <w:b w:val="0"/>
        </w:rPr>
        <w:t xml:space="preserve">* 特典の注意事項：「限定品」「数量限定品」はプレミアム割引の対象外です。6ヶ月を過ぎた後も会員継続を希望される場合は、何もする必要はありません。会員資格は、さらに12ヶ月間自動更新されます。自動更新を希望しない場合は、6ヶ月が終了する14日前までに「マイアカウント」から退会してください。これにより、12ヶ月が経過した時点でプレミアムメンバーシップは自動的に終了し、更新されることはありません。割引料金または初回6ヶ月間のメンバーシップの場合、翌年度の料金は9.99CHFとなります。プレミアム会員には、当社から定期的にオファーや限定情報をEメールでお届けします。また、登録することにより、お客様は一般利用規約に同意したものとみなされます。* 特典の注意事項：「限定品」「数量限定品」はプレミアム割引の対象外です。12ヶ月を過ぎた後も会員継続を希望される場合は、何もする必要はありません。会員資格は、さらに12ヶ月間自動更新されます。自動更新を希望しない場合は、12ヶ月が終了する14日前までに、「マイアカウント」からメンバーシップを終了してください。これにより、12ヶ月が経過した時点でプレミアムメンバーシップは自動的に終了し、更新されることはありません。割引料金または初回6ヶ月間のメンバーシップの場合、翌年度の料金は9.99CHFとなります。プレミアム会員には、当社から定期的にオファーや限定情報をEメールでお届けします。また、登録することにより、お客様は一般利用規約に同意したものとみなされます。ケラースポーツへようこそぜひ、お買い物をお楽しみください。</w:t>
      </w:r>
    </w:p>
    <w:p>
      <w:r>
        <w:rPr>
          <w:b/>
          <w:color w:val="FF0000"/>
        </w:rPr>
        <w:t xml:space="preserve">イド213</w:t>
      </w:r>
    </w:p>
    <w:p>
      <w:r>
        <w:rPr>
          <w:b w:val="0"/>
        </w:rPr>
        <w:t xml:space="preserve">COVID-19の感染拡大を抑えるための地元保健当局の助言と指導を受け、造幣局はオタワとウィニペグでのツアーを中止し、店舗を閉鎖しました。私たちは、従業員、お客様、訪問者の健康と安全を守るために、全力を尽くすことを約束します。造幣局は、お客様、つまりあなたに満足していただけるよう、ウェブサイト（monnaie.ca）、ソーシャルメディア、Eメールを通じて情報を発信していきますので、どうぞご安心ください。この決定により、今後数週間、造幣局を訪れるお客様や来館者に影響を与える可能性があることをお詫び申し上げます。カナダ王立造幣局の本社は、1908年に造幣局が設立されたオタワの中心部にある歴史的建造物の中にあります。手作りの貨幣や記念コイン、金塊コイン、メダル、メダリオンを製造しています。流通貨幣や記念貨幣の打刻に使われるブランクを製造するための道具は、ここで作られている。また、技術部門や金精錬部門もここに置かれている。オタワのショップ（320 Sussex Drive）で、あなたのコレクションを増やし、魅力的なギフトのアイデアを見つけ、おみやげを持ち帰りましょう。また、コインのデザインは、細部に至るまで精巧に作られていることを実感していただけると思います。その他の周辺観光スポット: 造幣局は、カナダ国立美術館やバイワード・マーケットなど、オタワの多くの人気観光スポットから徒歩圏内です。45分間のツアーは、電話（フリーダイヤル：1-800-267-1871）またはEメール（reservationsottawa@monnaie.ca）で予約されることを強くお勧めします。5歳以上のお子様にはガイドツアーをお勧めします。* 税込み価格です。料金は予告なく変更されることがあります。両施設のガイドツアーは通年で開催しています。特に団体の方はご予約をお勧めします。320 Sussex Drive Ottawa, Ontario K1A 0G8 613-993-0333 1-800-267-1871 Fax: 613-998-4130 ブティック 午前9時半～午後5時半 FALL/WINTER 以下の日程以外の月曜日と祝日はブティックを休業し、ツアーは行いません。2020年2月17日 2020年3月2日 2020年3月16日 2020年4月10日 2020年4月13日 FALL/WINTER GOLDEN INGOT SCHEDULE 木曜日 11:00～15:00 金曜日 11:00～15:00 土曜日 9:30～17:30 日曜日 9:30～17:30 ガイドツアー 始業10：00、最終16:00。(ツアー時間は予告なく変更されることがあります）予約をお勧めします。 団体料金*（20名以上）｜ユース（5～17歳）｜4.50ドル｜4.00ドル｜シニア（65歳以上）｜7.00ドル｜6.00ドル｜4歳未満｜無料｜家族（大人2名、子供2名）｜20.00ドル</w:t>
      </w:r>
    </w:p>
    <w:p>
      <w:r>
        <w:rPr>
          <w:b/>
          <w:color w:val="FF0000"/>
        </w:rPr>
        <w:t xml:space="preserve">アイディー214</w:t>
      </w:r>
    </w:p>
    <w:p>
      <w:r>
        <w:rPr>
          <w:b w:val="0"/>
        </w:rPr>
        <w:t xml:space="preserve">スイスの12月は特に穏やか スイスの冬は、かなり暖かく始まりました。フェーン風の影響で、アルプス山脈以北のいくつかの谷では、...気候2019年は、計測開始以来、2016年に次いで世界で2番目に暖かい年でした。スイスではどうだったのでしょうか？回答はMeteoSwissの「Climate Bulletin 2019」から引用しています。2019年のスイスの平均気温は6.5度という値に達し、1864年の測定開始以来5番目に高い値となりました。2010年以降で最も暖かい5年間を計測した。当年のほか、2011年の6.6度、2014年の6.5度、2015年の6.6度、2018年の6.9度と過去最高値を記録しています。5つの異常年はすべて、1980年以前の記録値より1度以上気温が高かった。2010年以降の顕著な温暖化は、過去30年間で2回目である。スイスで初めて大規模な温暖化が起こったのは1990年代である。産業革命以前の1871年から1900年までの期間から、1990年から2019年までの直近の30年間で、スイスの年平均気温は約2度上昇した。年間降水量は、平年の80〜100％に達しています。ゴームス谷からグラウビュンデン、アルプス北部斜面の東部、ティチーノ北部、ゴッタルド地方にかけて、降水量はおおむね平年の110～130％に達した。2019年の年間総日照時間は、アルプス以北では標準値の110～120％、アルプス以南では100～110％であった。ヴァレー、ジュネーブ、ティチーノ...スイスのいくつかの地方は、歴史的な暖かさの7月を経験した。</w:t>
      </w:r>
    </w:p>
    <w:p>
      <w:r>
        <w:rPr>
          <w:b/>
          <w:color w:val="FF0000"/>
        </w:rPr>
        <w:t xml:space="preserve">イド215</w:t>
      </w:r>
    </w:p>
    <w:p>
      <w:r>
        <w:rPr>
          <w:b w:val="0"/>
        </w:rPr>
        <w:t xml:space="preserve">DS Visionは、プレーヤーなどからのハイビジョン映像やステレオ音声、シリアル信号をCAT5/6/7ケーブルで最大300m離れた複数のプラズマ、液晶ディスプレイに同時配信するシステムです。DS VISIONシステムは、1、8、16ポートのBroadcasterボックス、RJ45ポートの数を増やすためのLine Splitterボックス、スクリーンを接続するためのリモートボックス（標準、ロング、ダブル）で構成されています。RECEIVERは、ディスプレイ（VGA-Audio-Serial）と接続するDS Visionのシステムボックスです。ブロードキャスターやスプリッターからの信号を受信します。300m RECEIVERは、ブロードキャスターまたはスプリッターから最大300mまで設置可能です。保証期間：3年間 接続性：- 入力コネクタ：- RJ45ポート×1 - 出力コネクタ：- HDD15：VGA - DB9：シリアル - 2ジャック - ステレオオーディオ - 画像調整用RJ11ポート×1 技術仕様： - 入力コネクタ：- RJ45ポート×1 - 出力コネクタ：- HDD15：VGA - DB9：シリアル - 2ジャック - ステレオオーディオ- 解像度：1920x1440 @ 60Hz、●映像入出力信号：●配線：CAT5/6/7 UTP/ FTPゲージケーブル 2x4x24一本鎖●RS232接続：●フルシリアル＝RXD、TXD、DTR、DSR、RTS、CTS●伝送速度：57000ボー●動作温度：5℃～40℃。</w:t>
      </w:r>
    </w:p>
    <w:p>
      <w:r>
        <w:rPr>
          <w:b/>
          <w:color w:val="FF0000"/>
        </w:rPr>
        <w:t xml:space="preserve">アイディー216</w:t>
      </w:r>
    </w:p>
    <w:p>
      <w:r>
        <w:rPr>
          <w:b w:val="0"/>
        </w:rPr>
        <w:t xml:space="preserve">さあ、皆さん、頑張りましょう。なぜ？なぜなら、3月15日と22日に、2020年の都議選が確実に話題になることを誰も（というかほとんど誰も）知らないからだ。これらの選挙は、民主的な近接の任命であり、一人一人の関心事に近いので、市民と本当の愛着を持っています。ジョルジュ・ラルクに続いて、今日はランド北部のパレンティス・アン・ボーンでジュリアン・バールが自己申告する番だった。空軍で21年間、戦闘機パイロットとして活躍した40歳（2015年からこの町に在住）は、なぜ巻き込まれたのかを語ってくれた。しかし、ジュリアン-バルドは、リストに参加している可能性があり、彼はマリー=フランソワーズNadau（現在の副市長クリスチャンErnandorena）が連続性、あまりにも政治的な彼の目にされてジョルジュLaluqueのリストを再生すると考え、私たちに語った。 ジュリアンバードは別の動的市民、彼は今後数日で配布されるメールに明記するように新しい外観を持っていこうと考えています。彼はレッテルを貼っているのか、政治的な感性はどうなのか、どこに立っているのか。エルヴェ・デリュのマイクで、彼の答えを聞くことができます。異なる方法で物事を行うことが可能であると確信している候補者は、自分の街の特異性を維持しようと考えています。彼はすでに、私たちのマイクのチームと一緒にある軸を特定しています。ここで我々は、parentissoisへの手紙によって、クリスチャンErnandorena（市長）が正式に彼が再び実行されないことを発表したことを知って軌道上の自治体Parentissoises、マリー=フランソワーズNadauが将来のリストの先頭として満場一致で指定されたことを指定します目の下、マスクを下げます。ビスカロッセのオルメのギャラリー、アメリー・グラナとベルナデット・プティパの作品で夏の色を表現 温度計が赤くなった今年の7月30日、ランド地方は真っ赤に染まりました。ビッグ・ツアーからエレーヌ・ラレゼの言葉（森林火災の防止）と、シーズン半ばに最初の観光客の動向を描いたエルヴェ・ブイリの言葉がマイクを握った。ビッグ・ツアー2020、このツアーのFGLラジオ・パートナーと共に、7月29日にVieux Boucau、7月30日にBiscarrosseで開催されます。この日のランチタイムは、クリス・アンダーソンさんがゲスト。彼は今、イシュウ（40歳）で「倒れる」ことを許された...。グラン・ラック地域共同体の新評議会発足：フランソワーズ・ドゥスト（ガステ市長）が議長に選出される。ビスカロッセの「メイド・イン・フランス」ホリデー：グランド・オテル・ド・ラ・プラージュは、人々を魅了するその高い水準により好調に推移しています。予約は7月と8月がある。事業所長の証言レミー・ラソースのサイン入り「Les chroniques policières（警察年代記）」がビスカロッセで4度目のデコンフィグレーションを行う。ダヴィッド・オライゾラは、病院スタッフに敬意を表し、友人のジャン・ラサレと彼のポッツ・カンタを招いて歌わせた。虐待、スクールハラスメント：「Boîtes aux lettres Papillon」のおかげで、子どもたちはBiscarrosseとSoreで自由に言葉を話すことができるようになります。除染：ディスコは忘れられた存在なのか？Mélanie Lemesleの証言。ミミザネーズ自治体：Arnaud Bourdenx氏にとっては、候補者の提案に基づいた選挙戦となります。大多数のバランスシートはポジティブであるという。Biscarrosse-Plage : 夏のナイトマーケットについて自治体からGOサイン。店員も安心している。Deconfinement Phase 2 : Frédéric Petiteville地方長官（兼欧州委員会理事）の分析を生中継します。</w:t>
      </w:r>
    </w:p>
    <w:p>
      <w:r>
        <w:rPr>
          <w:b/>
          <w:color w:val="FF0000"/>
        </w:rPr>
        <w:t xml:space="preserve">アイディー217</w:t>
      </w:r>
    </w:p>
    <w:p>
      <w:r>
        <w:rPr>
          <w:b w:val="0"/>
        </w:rPr>
        <w:t xml:space="preserve">BLANCO SELECTゴミ分別システム用追加バケットサイズ 日常のキッチンライフのためのインテリジェントソリューション ゴミをできるだけ出さないようにしたい人は、リサイクル可能な材料とその他の家庭ゴミを分別するための実用的なソリューションが必要です。この場合、シンクの直下にゴミの分別装置を設置することが望ましいとされています。毎日、野菜や果物のくず、包装材、紙くずなどが捨てられている場所なので、時間と手間を省くことができます。ブランコセレクトは、そのインテリジェントなディテールによって、日々のキッチンでの快適性を大幅に向上させ、すでに説得力を発揮しています。考え抜かれたデザインは、国際的なデザイン賞「red dot product design award 2013」を受賞しています。3種類のサイズのアンダーシンク型ユニットに対応しているゴミ分別システムは、今回5機種が追加されました。幅50cmと60cmの新しいシンクキャビネットのバリエーションには、それぞれ6リットルと8リットルのゴミ箱が追加されています。有機廃棄物の収集に最適な小型のバケツには、蓋が付いています。ブランコセレクトは、全11機種と豊富なバケットサイズにより、様々な選別習慣に最適なソリューションを提供します。また、シンク内の仕切り壁をなくし、スペースを有効に活用できるようにしました。例えば、Blanco Select XL 60/3 Orgaは、3つのバケツ（30/8/8リットル）で46リットルの大容量、Blanco Select 60/4 Orgaは4つのバケツ（15/15/6/6リットル）で42リットルと、さらに大容量になっています。モダンな色と形のブランコセレクトは、今日のキッチンに完璧にフィットします。すべてのバケツの縁は面取りされ、折りたたみ式のハンドルが内蔵されているため、ゴミを落としやすく、ゴミやパンくずが詰まるのを防ぐことができます。高品質で非常に安定した廃棄物分離装置には、金属製のカバープレートが装備されています。カバープレートは、システムを構成するすべての部品と同様に、非常に簡単に洗浄することができます。最新の耐久性に優れたガイドシステムにより、スムーズで静かな動作を実現しています。収納スペースを兼ねた引き出しを装備した4機種は、最高の利便性を提供します。また、引き出しの中には、シンクキャビネット内の調理器具を整然と収納できるよう、用途に応じて使い分けられるユニバーサルボックスが収納されています。収納付き引き出しは簡単に後付けでき、実用的な足踏み式ドアオープナー「ブランコ・ムーヴェックス」も取り付け可能です。ブランコセレクトは、ブランコのどのシンクにも専門家がすぐに取り付けることができます。幅45cm、50cm、60cmのアンダーシンクユニット用の独創的なゴミ分別システムの詳細については、キッチンやキッチン家具ショップ、www.blanco-germany.com/select。ブランコセレクトは、そのインテリジェントなディテールがすでに印象的で、日常生活におけるキッチンでの快適性を大幅に向上させています。高品質なゴミ分別システムに5機種が追加されました。幅50cmと60cmのシンクユニットの新バリエーションは、それぞれ6リットルと8リットルのゴミ箱を追加しています。小さくて実用的な追加バケツは、有機廃棄物の収集に最適です。ブランコセレクトのゴミ分別システムは、フレーム、バケツ、収納コンパートメント付き引き出しの調和した一体感が印象的です。新しいプラスバケット</w:t>
      </w:r>
    </w:p>
    <w:p>
      <w:r>
        <w:rPr>
          <w:b/>
          <w:color w:val="FF0000"/>
        </w:rPr>
        <w:t xml:space="preserve">イド218</w:t>
      </w:r>
    </w:p>
    <w:p>
      <w:r>
        <w:rPr>
          <w:b w:val="0"/>
        </w:rPr>
        <w:t xml:space="preserve">性的充足感とは？ 語源的には、「充足感」は12世紀のバス・フランシスコ語（バス・ドイツ語の一部である方言）の「espanir」に由来し、16世紀に「espanouir」となりました。充足感は、充足に対する欲求の投影で、文化、教育、自分自身に由来しています。すべての証言は、各章で引用されておらず、時には長すぎたり短すぎたりするが、冗長でなければ、すべて付録で全文引用されている。利便性はともかく、機密保持の観点から、ファーストネームは変更されている場合があります。これらの方々には、真摯な回答を通じて貴重な助言をいただいたことに感謝したい。定義 セクシュアリティ 語源的には、ラテン語で「切る」「分ける」を意味する "sexus "や、「付き合う」を意味する "sequi "が語源である。さらに、ギリシャ語の「hexis」を語源とし、「あるあり方、状態」を表現している可能性もある。言葉の起源や祖先の文化がどうであれ、2つの部分（男性と女性）に分かれるという表現があり、その使命は、在り方か状態のどちらかに自分自身を見出すことである。そのためには、2つの存在の出会いを語るとき、セックスのXがその意味を全うする。seXesと言葉そのものが回文を形成する出会いである。Xは十字路の表現です。他者との出会い、発見から充足への旅。歴史上、カドゥケウスはこの相反するものの微妙なバランスを象徴しており、地と空の間の軸を周回しながら交差し出会う2匹の蛇（水と火）で表現されている。平和の象徴であると同時に、交配と豊穣（原初の原理）を表す。Xは染色体やDNAにも存在する。後者はすべての生細胞に存在する分子であり、生殖の際に伝達される遺伝の媒体である。それは、悟りへと向かう飛翔のように、全体性へと向かう上昇気流を形成しているのです。私たちは、シンボルと自然構造の両方に、2つの補完的な力の往来によって、導電性のエネルギー軸を中心とした動きを同期させようとする自然な欲求を見出すことができます。エリック・ベルヌ（交流分析の父）は、肯定的であれ否定的であれ、無条件に「なでる」こと、つまり注目の形が必要であることを強調しています。(ルネ・アルパド・スピッツは戦後の保育園で、特に子どものホスピタリズムとアナクリティック・デプレッションという概念を発展させた）。このように、人間は、他者を通じて存在したいという無条件の欲求を解決するために、ストロークを生成する。なぜなら、「まったくストロークがないよりは、マイナスのストロークのほうがまし」だからであり、それによって、生きていると感じ、マイナスあるいはプラスの立場を維持し、...、あるいはステレオタイプの会話をし、親密さのない時間をやり過ごすことができる。充実感（Larousseによれば）花を開かせること、幸せにすること、すべての可能性を発展させることを定義し、比喩的な意味では穏やかな喜びの表出を指定する。to blossomは、英語にすると「open up」「light up」と訳されます。したがって、フルフィルメントとは、あらゆる潜在能力を開発することによって、存在と存在を照らし出すことであると定義することができるのです。</w:t>
      </w:r>
    </w:p>
    <w:p>
      <w:r>
        <w:rPr>
          <w:b/>
          <w:color w:val="FF0000"/>
        </w:rPr>
        <w:t xml:space="preserve">イド219</w:t>
      </w:r>
    </w:p>
    <w:p>
      <w:r>
        <w:rPr>
          <w:b w:val="0"/>
        </w:rPr>
        <w:t xml:space="preserve">ゲスト： - Gilles MANCERON、フランスの植民地主義を専門とする歴史学者、10月17日団のメンバー、「La Triple Occultation d'un massacre」の著者 - Patrick MENUCCI、PS Bouche du Rhône代理、フランス・アルジェリア友好団体代表 - Yasmina ADI、映画「Ici on noie les algérians」監督 - David-Xavier WEISS、UMP国内事務局長 Pauline Heilmann、Cécile Charlotte BernetおよびMaud Roubeaudにより作成されたプログラムです。</w:t>
      </w:r>
    </w:p>
    <w:p>
      <w:r>
        <w:rPr>
          <w:b/>
          <w:color w:val="FF0000"/>
        </w:rPr>
        <w:t xml:space="preserve">アイディーニジュウニ</w:t>
      </w:r>
    </w:p>
    <w:p>
      <w:r>
        <w:rPr>
          <w:b w:val="0"/>
        </w:rPr>
        <w:t xml:space="preserve">Kasa-VubuのコミューンにあるAthénée de la Victoireは、LHACとH&amp;Sが長年にわたって支援してきた公立中学校の複合施設です。科学・教育研究所（ISPV）と商業技術研究所（ITCV）の2つの研究所があります。LHACとH&amp;Sは、教員の現任教育を行うとともに、開発協力・人道援助総局（DGD）とワロニー・ブルクセール・インターナショナル（WBI）の支援を受け、生徒と教員にとってより快適な職場・学習環境を提供するために、校舎の全面改修を行うことができました。LHACとH&amp;Sは、校舎の改修に加えて、居住者に継続的に飲料水を提供するために、水処理プラントの設置も支援しました。さらに、少年少女用の衛生設備も設置されました。写真では、行われている改修工事と2017年の最終的な仕上がりをご紹介しています。作品前のアテネ・ドゥ・ラ・ヴィクトワール（2012-2013年）。作品中（2015年）:完成した作品（2017年）。</w:t>
      </w:r>
    </w:p>
    <w:p>
      <w:r>
        <w:rPr>
          <w:b/>
          <w:color w:val="FF0000"/>
        </w:rPr>
        <w:t xml:space="preserve">イド221</w:t>
      </w:r>
    </w:p>
    <w:p>
      <w:r>
        <w:rPr>
          <w:b w:val="0"/>
        </w:rPr>
        <w:t xml:space="preserve">1916年、イギリスの青年将校T・E・ロレンスは、トルコ占領軍に対するアラブの反乱の調査を依頼された。後に「アラビアのロレンス」と呼ばれることになる彼は、反乱軍に味方し、永遠の砂漠の砂丘でゲリラ戦を組織したのである。聡明でありながら賛否両論ある人物で、同盟国とともに戦い、帝国の様相を一変させた。脚本：ロバート・ボルト、マイケル・ウィルソン 原作：T・E・ロレンス 監督：デヴィッド・リーン 主演：ピーター・オトゥール（T・E・ロレンス）、アレック・ギネス（ファイサル王子）、オマー・シャリフ（シェリフ・アリ）、アンソニー・クイン（アウダ・アブ・タイ）、ジャック・ホーキンス（アレンビー将軍） 編集：アン・V.音楽：モーリス・ジャール プロデューサー：サム・スピーゲル、デヴィッド・リーン 製作会社：ホライズン・ピクチャーズ（II） 概要 公開日（フランス）：1963年3月15日 上映時間：3時間36分 ジャンル：アドベンチャー、バイオフィルム 国籍：アメリカ、イギリス 言語：英語、アラビア語、トルコ語 予算：1500万ドル 技術情報 モロッコ、スペイン、ヨルダン、イギリス、カリフォルニアで1961年5月15日から62年10月20日まで英語、アラビア語とトルコ語でロケをした作品。撮影：音響 ミッチェルBNC65型スーパーパナビジョン70レンズ、ミッチェルFC65型スーパーパナビジョン70レンズ 研究所：アスペクト比：2.20：1 受賞 1963年アカデミー賞：作品賞（サム・スピーゲル）、監督賞（デヴィッド・リーン） 1963年BAFTA賞：作品賞、英国俳優賞（ピーター・オトゥール）、英国脚本賞（ロバート・ボルト）、英国映画賞（年間）。1963年アカデミー賞主演男優賞（ピーター・オトゥール）、1963年英国アカデミー賞外国語映画賞（アンソニー・クィン）。</w:t>
      </w:r>
    </w:p>
    <w:p>
      <w:r>
        <w:rPr>
          <w:b/>
          <w:color w:val="FF0000"/>
        </w:rPr>
        <w:t xml:space="preserve">イド222</w:t>
      </w:r>
    </w:p>
    <w:p>
      <w:r>
        <w:rPr>
          <w:b w:val="0"/>
        </w:rPr>
        <w:t xml:space="preserve">私の仕事 2000万部のベストセラー作家であるピーター・ジェームズのフランス語翻訳を担当しています。私の翻訳した『Comme Une Tombe』はPrix Polar InternationalとPrix Cœur Noirを受賞し、『La mort leur va si bien』はGrand Prix de littérature policièreとPrix SNCF du Polarの最終候補に選ばれました。責任あるライフスタイル 健康やエコロジーの観点から、異なる消費と生活をすることは、今日不可欠です。個人的にも仕事上でも、私と同じようにチャレンジしている人たちを応援しています。近年は、Inside/Out WomenやAtelier Doréといったホリスティックなプラットフォームで翻訳を担当させていただいています。Beauty 化粧品業界での私の経験は、1990年代後半にラボラトワール ドクトル ピエール リカウのトリリンガルテレコンサルタントとして始まりました。以来、ディオール、シャネル、資生堂などのブランドで翻訳・通訳の仕事をさせていただいています。ファッション 私は25歳のとき、モンテーニュ通りにあるセリーヌでトリリンガルの受付嬢としてファッションの世界に出会いました。それ以来、ルイ・ヴィトン、COS、メアリー・カトランズーなどのブランドの翻訳を担当しています。 翻訳経験年数 ジャーナリズム経験年数 翻訳小説数 採用国 ニューミュージック 音楽、特にインディーロックとエレクトロに夢中なのは、1990年代初頭にソニックユースを知ったのがきっかけです。それ以来、アーティスト・マネージャーやジャーナリストなど、音楽業界で働くことをやめられずにいます。PJハーヴェイ、マリアンヌ・フェイスフル、ポール・マッカートニーをラジオで翻訳したり、ボブ・ディランの最初の恋人、スーズ・ロトロの回顧録を翻訳したり、大変光栄に思っています。インディペンデント映画 映画は私の情熱の一つです。全国紙の記者として、4年間、カンヌ映画祭を取材しました。映画、ビデオ、シリーズの字幕、トリートメント、脚本、シノプシスを翻訳しています。「Les Inrockuptibles」ではデヴィッド・リンチのインタビューを、「France Inter」ではマーティン・スコセッシの通訳を担当させていただきました。キュイジーヌ・ダウトゥール 地場産・季節のキュイジーヌ・ダウトゥールに興味を持ったのは、ワイン醸造学を学んでいるときでした。数年後、私は『フーディング』の料理評論家になり、翻訳家としてルレ・エ・シャトーのガイドなど、多くのガイドとコラボレーションをしました。ワイン醸造学 翻訳の勉強と並行してワイン醸造学も学びました。2000年、私は「フランス語と英語におけるテイスティングの語彙」と題する修士II論文を書きました。その後、全国紙の日刊紙で醸造学のコラムを書いたり、ヴーヴ・クリコ、シャトー・オー・ブリオン、サンマルタン・ド・ラ・ギャリーグなど多くのワイナリーで翻訳を担当しました。Raphaëlleは、美容業界で卓越した経験を持つマルチタレント翻訳者です。彼女の見事な書き下ろしは、正確かつ感動的で、原文に限りなく近く、エレガントであるのと同様にスタイルも明白です。- Agnès M., Founder &amp; Director of Beautyterm Beautélogie LLC - Raphaëlleと一緒に仕事ができることを嬉しく思っています。彼女の翻訳は非の打ちどころがなく、厳しい納期で仕事をこなしています。彼女の高いプロ意識は、国際的に展開する当社にとって、紛れもない財産です。- Spoonflower、アリソン T. - ラファエルは、私たちのブランドのために多くのプロジェクトを手がけてくれています。文学 私はピーター・ジェームズのフランス語翻訳者です。</w:t>
      </w:r>
    </w:p>
    <w:p>
      <w:r>
        <w:rPr>
          <w:b/>
          <w:color w:val="FF0000"/>
        </w:rPr>
        <w:t xml:space="preserve">イド223</w:t>
      </w:r>
    </w:p>
    <w:p>
      <w:r>
        <w:rPr>
          <w:b w:val="0"/>
        </w:rPr>
        <w:t xml:space="preserve">MERCEDES Sprinter 05/2009〜+用ミラー。フリーワイヤのコネクタ（一体型ではなく、ミラーの底面に固定されている）。新品、技術基準に適合、純正部品と無改造で交換、CE承認品。COMPLETEミラー（シェル、ミラー、ミラー内部の全要素）。MERCEDES Sprinter の全モデルとエンジン（05/2009 から + Type: (906) まで）。A0008104519 (b) / A0008106219 (b) / A0008103319 (b) / A0008106119 (b) / A0028115133 (g) / A0028112033 (LG) / A0008111122 (k) / A0018229020 (s)配送は、荷物の重量やサイズに応じて、La Poste、TNT、DPD、GLS、またはその他の民間輸送業者によって行われ、すべての荷物は追跡番号付きで送付されます。メッセージはこちらからお願いします。商品「MERCEDES Sprinter Mirror from 05/2009 a + Right Electric Black Short Arm」は、2020年01月29日(水)に登録されました。カテゴリー: "Auto, moto - pièces, accessoiresAuto pièces détachéesCarrosserieReviseurs, accessoires".販売者は "discountpieceauto "で、フランスにある。この商品は、以下の国に発送することができます。フランス、ベルギー</w:t>
      </w:r>
    </w:p>
    <w:p>
      <w:r>
        <w:rPr>
          <w:b/>
          <w:color w:val="FF0000"/>
        </w:rPr>
        <w:t xml:space="preserve">イド224</w:t>
      </w:r>
    </w:p>
    <w:p>
      <w:r>
        <w:rPr>
          <w:b w:val="0"/>
        </w:rPr>
        <w:t xml:space="preserve">すべてのボーターへようこそ ポートセントルイスのマリーナはあなたのサービスです：あなたのために良い歓迎が予約され、専門家のチームがあなたの処分にあります。マリーナは町の中心部にあり、広い岸壁が母屋とポンツーンに沿って続いているので、散歩やジョギングに最適です。川やその周辺を探索したり、アルルに立ち寄ったり、あるいはミュゲやパイクパーチ、ウナギを「いじる」なら、港から運河や閘門を通ってローヌ川へ簡単に行くことができる。48581 E ハイシーズン 営業時間：全週 08:00 → 12:00 14:00 → 18:00 ローシーズンでは、日曜日は緊急の場合、電話番号：06 08 87 99 43 バースのリクエスト ポートセントルイスを通過する際、港でのバースを希望する場合、以下の書類が必要になります：船の書類のコピー（船とオーナーの特徴）船の有効保険料。お一人様一回限り ご到着の48時間前までにご連絡ください。開錠時間 TEL 00 33 (0)4 42 86 02 04 VHFチャンネル19 ローヌ側開錠 06:00 正午、日曜、祝日、学校休業日は海側開錠・閉錠を10分遅れで実施</w:t>
      </w:r>
    </w:p>
    <w:p>
      <w:r>
        <w:rPr>
          <w:b/>
          <w:color w:val="FF0000"/>
        </w:rPr>
        <w:t xml:space="preserve">イドニジュウゴ</w:t>
      </w:r>
    </w:p>
    <w:p>
      <w:r>
        <w:rPr>
          <w:b w:val="0"/>
        </w:rPr>
        <w:t xml:space="preserve">割引率設定方法の見直し カナダ政府が、連結財務諸表における様々な資産・負債の評価に用いる割引率の設定方法を見直し、更新したことを説明した報告書。- 背景 - カナダ公共部門会計基準の現行規定 - 割引率に関して考慮すべき要因 - カナダ政府の割引率の決定方法 - 役に立つリンク - 付録A：変更の概要 - 付録B：カナダ政府2018年連結財務諸表注記2の抜粋 1. 要旨 本報告書は、カナダ常設会計委員会の第28次報告書（カナダ公共会計、2016、2017年6月）への政府の対応に従って作成されたものである。その回答で、カナダ政府は、政府の連結財務諸表にある様々な資産や負債の評価に用いる割引率の設定方法をどのように見直し、更新したかを公的に説明することを約束しました。その結果、方法論の変更に伴い、:- 業界の慣行、 - 会計基準の新たな変更、 - カナダの金融市場の動向。カナダ監査役会の支援を受け、政府は、割引技法を使用する際に財務諸表のすべての要素における評価の一貫性を促進するため、割引率選 定方法を見直しました。割引技法は、お金の時間的価値を説明するために、長期的な資産や負債の評価に使用することができます。カナダ公共部門会計基準（CPSAS）では、これらの長期的影響を割り引くために使用する利率は、積立型年金給付で通常使用される年金資産の期待収益率、または政府の借入コストに基づくことができます。割引率の選定には、従来、さまざまな方法が用いられてきました。割引率プロジェクトは、積立型年金給付の評価に用いる割引率を除き、これらを1つの手法に調和させた（付録Aに要約）。新しい方法論は以下の項目の評価に使用されます。- 未積立の年金およびその他の従業員給付債務、 - 汚染土地債務、 - 資産除去債務、 - 包括的土地請求権債務、 - キャピタルリース債務、 - 長期債権の譲受人分。新しい割引率は、カナダ銀行が公表している現行のカナダ政府発行のゼロクーポン債のイールドカーブから選択され ています。これらのレートは、財務諸表項目の見積もり将来キャッシュ・フローをカナダ政府の借入費用で割り引いた 時点を反映しています。新しい手法の導入による効果は、2018年3月31日時点のカナダ政府の監査済み連結財務諸表の注記2にまとめられており、付録Bに掲載されています。年金資産の期待収益率に基づき、積立型年金給付を評価するための割引率を選択する方法に変更はありま せん。2.背景 現在価値は、年金制度におけるお金の時間的価値を示す手段である。</w:t>
      </w:r>
    </w:p>
    <w:p>
      <w:r>
        <w:rPr>
          <w:b/>
          <w:color w:val="FF0000"/>
        </w:rPr>
        <w:t xml:space="preserve">アイディー二二六</w:t>
      </w:r>
    </w:p>
    <w:p>
      <w:r>
        <w:rPr>
          <w:b w:val="0"/>
        </w:rPr>
        <w:t xml:space="preserve">Baie-des-Chaleurs地方のSaint-Siméon自治体では、12月下旬から水道システムで大規模な水漏れが発生しています。同自治体のJean-Guy Poirier市長は、1日あたり15万リットルの水が失われていることを認めている。今のところ、当局は壊れたパイプの正確な位置を特定できていない。ポワリエ市長によると、春の雪解け前に地面を掘り返すのは不可能だそうです。圧力がほとんど下がらないのは、やはり漏れが重要視されていないためです。失われる水の量も多いのですが、問題は国道132号の真ん中にあり、地面が凍っていることです。市長によると、冬の初めから水道が極端な温度変化にさらされているとのこと。</w:t>
      </w:r>
    </w:p>
    <w:p>
      <w:r>
        <w:rPr>
          <w:b/>
          <w:color w:val="FF0000"/>
        </w:rPr>
        <w:t xml:space="preserve">アイディー二二七</w:t>
      </w:r>
    </w:p>
    <w:p>
      <w:r>
        <w:rPr>
          <w:b w:val="0"/>
        </w:rPr>
        <w:t xml:space="preserve">2015年8月1日（土）午後2時00分 試合前の主な内容 : メスとランスは、リーグ2 2015/16の第1節を機に、今週土曜日午後2時00分から対戦することになりました。この試合は、昨シーズン末に下降線をたどったものの、一刻も早くフランスサッカー界のエリートの仲間入りをしたい2チームによる有望な一戦である...編集部予想：ホームのFCメッツは、再建中のRCレンズに対し、良い形でシーズンをスタートさせたいところだ。メッツはアルゼンチン人ストライカー、カプロフに期待したいところだが...。ロレインに勝利を- アドバンテージ メス - メスは、リーグ1で両チームが最後に対戦した2015年4月18日にレンズを3-1で下しています。- ホーム - 2014/15シーズンに悲惨なシーズンを過ごし、ギヨームなど有望な選手を経済的理由で手放さなければならなかったレンズよりも、全体的にメッツの方が設備が整っているように見える。そして、ロレーヌのチームは、ホームの観客の前でシーズンをスタートさせるというアドバンテージがある...。- カプローフ、「マエストロ」？- FCメッツは、その手段で「賢い」採用を試みている。リバープレートからフアン・カプロフをレンタルで獲得した。守備面では、メスがスペイン人フルバックのイバン・バリウと、ムスクロンからトルコ人セントラルディフェンダーのセザー・オズメンを獲得した。編集部予想：ホームのFCメッツは、再建中のRCレンズに対し、良い形でシーズンをスタートさせたいところだ。メッツはアルゼンチン人ストライカー、カプロフに期待したいところだが...。ロレインに勝利をメッツ : 2 ドロー : 1 レンズ : 4 ブイン</w:t>
      </w:r>
    </w:p>
    <w:p>
      <w:r>
        <w:rPr>
          <w:b/>
          <w:color w:val="FF0000"/>
        </w:rPr>
        <w:t xml:space="preserve">アイディー二二八</w:t>
      </w:r>
    </w:p>
    <w:p>
      <w:r>
        <w:rPr>
          <w:b w:val="0"/>
        </w:rPr>
        <w:t xml:space="preserve">土曜日には、ボルドー・ベーグル組合がシャバンデルマ・スタジアムでラグビークラブ トゥーロネを迎え撃ちます。試合のキックオフは14時55分、M.Raynalによって行われます。この試合の詳細を5つの重要な数字で紹介します :0 : 前回のボルドー遠征で我らがトゥーロンチームは得点を挙げられませんでした。2月9日、RCTは41-0で大敗した。ボルドー・ベーグルは今シーズン、チャンピオンシップでホームで1度しか負けていない。それは9月4日のモンペリエ戦（36-29）だった。8：リーグ戦では、勝ち点66で首位のモンペリエから勝ち点58の8位スタッド・フランセまで、上位8チームがすべて勝ち点8差以内に収まっている。そして、残り3試合...13：マチュセラ・タレブラがTOP14で決めたトライ数。UBB のウイングやバックは、チャンピオンシップで断トツの得点力を誇っている。トゥーロンのベストスコアラー、マット・ギタウの得点は9.20 : 初戦の両チームの得点差の数です。11月1日、マイヨールで行われた試合では、トゥーロンが37-17で勝利した。</w:t>
      </w:r>
    </w:p>
    <w:p>
      <w:r>
        <w:rPr>
          <w:b/>
          <w:color w:val="FF0000"/>
        </w:rPr>
        <w:t xml:space="preserve">二二九</w:t>
      </w:r>
    </w:p>
    <w:p>
      <w:r>
        <w:rPr>
          <w:b w:val="0"/>
        </w:rPr>
        <w:t xml:space="preserve">ビサラ スプリットピーのピューレ ベサラまたはビサラと呼ばれるスプリットピーのスープまたはヴルーテでモロッコに向かいます。メッゼの一品として熱々で提供されるビサラは、シンプルな味付けながら、とても美味しいディップです。豆やスプリットピーを使った経済的な料理で、タンパク質が豊富で、しかも簡単に作れます。このレシピは、私の親愛なるブログMes Deux PassionsのZahiaからのものです。彼女がなぜこの名前を彼女のブログに選んだかは、彼女のブログを見ればわかると思います。美味しい自家製パンと一緒に食べれば、これ以上のものはありません。このレシピで、私はApéritif du mondeのテーマで素敵なブログSaveurs d'Ailleursの私たちの親愛なるレイラのコンテストに参加しています。深めの鍋にスプリットピー、ニンニク、スパイスを入れ、火にかける。水を注いで蓋をし、そのまま30分ほど煮る。 煮えたら鍋を火から下ろし、そのまま冷ます。ハンドブレンダーで撹拌し、すぐにオリーブオイルをかけ、パプリカとクミンを振りかけていただく。お楽しみに- スプリットピー500g ・にんにく6片（4片） ・塩 ・パプリカ ・クミン小さじ1 ・オリーブオイル ・ホットペッパー ・十分な水 ・深鍋にスプリットピー、にんにく、スパイスを入れる。- 水を注いで蓋をし、そのまま煮る（約30分） - 煮上がったら、鍋を火からおろして冷ます。仝囮囮囮囮囮囮囮囮囮囮囮囮囮囮囮囮囮囮囮囮囮囮囮囮囮囮囮囮囮囮囮囮囮囮囮囮々は冱~に冱~に冱~に冱~に冱~に冱~に冱~を尅った。母の友人がよく作ってくれた、子供の頃を思い出す一品です。今夜、あなたのレシピを試してみます。とにかくサマル、あなたのブログは私たちの料理の伝統を守るのに役立っています。私も皆さんのように、いつか家族や友達のリレーができるような存在になりたいと思います。私のブログに登場していただき、とても嬉しく思います。私は本当にあなたがあなたの子供の頃のスープの味を見つけることを願って、あなたは私たちの料理の伝統を永続させるために、伝統的なレシピを準備するために正しいです。 ビッグキスサマル私はあなたのレシピを試してみる必要があります、それはおいしいと思われるとパリのこの寒さでそれは歓迎です😙😙正確に私はそれらを調理する方法を知らずに市場でbcd dフェーブを見てください。というのも、"崖っぷち "なんです（笑）。私は料理がとても上手なので、あなたと一緒に料理ができることをとても嬉しく思っています。クスクス、バームクーヘン、ティムケテフスなどの野菜と一緒に作るのがおすすめです,モンクレール ダウン 激安。知らなかった、いいアイデアです。 私はエジプト風に、豆を入れて作ります。揚げた玉ねぎを乗せたご馳走です😉 そう、試してみます。エジプトで食べました。彼らの料理は大好きです。 私はスプリットピーのピュレが好きですが、父はスープにするのが好きです。</w:t>
      </w:r>
    </w:p>
    <w:p>
      <w:r>
        <w:rPr>
          <w:b/>
          <w:color w:val="FF0000"/>
        </w:rPr>
        <w:t xml:space="preserve">イド230</w:t>
      </w:r>
    </w:p>
    <w:p>
      <w:r>
        <w:rPr>
          <w:b w:val="0"/>
        </w:rPr>
        <w:t xml:space="preserve">edit コーカサス地方の政治地図。クラスノダール州は地図の北西に位置しています。クラスノダール・クライ（ロシア語：Краснода́рский край, Krasnodarski krai）は、ロシアの南部連邦管区に位置する地方行政区である。行政上の首都はクラスノダール市である。クラスノダール地方はアジゲア共和国を囲んでいる。物理的地理[編集] クラスノダール地方はロシアの南部に位置している。アゾフ海と黒海の海岸に面し、クリミア半島とはケルチ海峡で隔てられている。陸上国境は800km、海上国境は740kmに及びます。クバン川はクライスの領土を2つに分断している。北部はポントス草原の一部に相当する平野部（領土の2/3）、南部は大コーカサス山脈の西端に相当する山岳部（領土の1/3）で構成されているのが基本である。クバン川という名称は、通常、この地域全体を指すのに使われる。</w:t>
      </w:r>
    </w:p>
    <w:p>
      <w:r>
        <w:rPr>
          <w:b/>
          <w:color w:val="FF0000"/>
        </w:rPr>
        <w:t xml:space="preserve">イド231</w:t>
      </w:r>
    </w:p>
    <w:p>
      <w:r>
        <w:rPr>
          <w:b w:val="0"/>
        </w:rPr>
        <w:t xml:space="preserve">Laissetoiaimer.frをご覧の皆様へ 5月4日（月）にFrance 3で放送された、リジューの小さな聖女テレーズに関するStéphane BernのSecret d'histoire を見ることができました。このプログラムは2020年6月3日までご覧いただけます。https://www.france.tv/france-3/secrets-d-histoire/1420601-therese-la-petite-sainte-de-lisieux.html 聖女テレーズの本質的なメッセージである「愛すること」をどう証言するかを熟知しているステファン・ベルンに感謝します。彼は、何人もの歴史家に次々と証言させることで、マルタン家、聖テレジア、カルメル会の生活を呼び起こす術を知っていた。十字架と無縁ではない聖テレーザの生涯を描いたのである。幼い頃から家庭崩壊の犠牲者だった。母親は母乳を与えることができず、1年以上ウェットナースに預けました。母親は彼女が4歳の時に亡くなっている。数年後、姉はカルメル会修道院に行き、耐え切れず重い病気になった...この家族を動かし、結びつけている力、祈りを発見する。パリのノートルダム寺院でミサを行うことにした。テレーズが最悪の状態で錯乱していたとき、姉妹たちは彼女のベッドの周りに集まり、聖母に祈りを捧げたという。その聖霊降臨祭の日、聖母は彼女の前に現れて微笑んだ。幼いテレーズが治る。私たちは、内なる癒しの他の段階を発見します。まだ幼い頃、レ・ビュイソネで過ごしたクリスマスの夜、彼女の心の中にあったものたち。死刑を宣告された男に感動し、この貧しい罪人が悔い改めて救われるようにと神に願うこの青年の新鮮さと愛の強さを発見するのである。これが彼女の最初の子供、死刑囚プランジーニである。聖職を志す若きテレーズは、自分が極めて弱く、過去の偉大な聖女のような功徳もないことを自覚しているのです。しかし、神の善意への信仰を強く持ち、神の約束に臆することなく、彼女はこの道を聖書で探していく。テレーズは急いでいる。きっと、自分の命が短いことを知っているのだろう。しかし、彼女はまた、自分の恋人、愛の王、「彼女の心が愛する者」を探すために田舎を旅する「歌の歌」の恋人のようでもあります。 アルスの聖キュレ、ピオ神父と並んで、聖テレーズはダニエレを通して主が最も引用した聖人の一人です。"この改心は、わが主が言われるように、神の時に行われるものであり、常に私たちの意志に従って行われるものではありません。ダニエールが言うように、最後の瞬間になることが多いのです。ステファン・ベルンは精神的な戦いについて語り、シンプルなカラスの飛行を撮影することで、それをうまく示唆しています。テレーズが晩年に経験した信仰の夜と、彼女が道を踏み外さないためにとった手段を思い起こさせる。テレーズはそう遠くない世紀の苦しみを経験したのだ。そして、「この番組は、私たちが閉じ込められている間に放送されたもので、天罰だ」と言い、「1891年にインフルエンザが流行し、地域社会が壊滅的な打撃を受けた。テレーズと他の2人の姉妹だけが影響を受けなかった。彼女は姉の部屋に追いやられる。聖餐式を受けずにベッドで突然死んでいるのを発見し、バラの花輪とろうそくを手向けたのです。</w:t>
      </w:r>
    </w:p>
    <w:p>
      <w:r>
        <w:rPr>
          <w:b/>
          <w:color w:val="FF0000"/>
        </w:rPr>
        <w:t xml:space="preserve">イド232</w:t>
      </w:r>
    </w:p>
    <w:p>
      <w:r>
        <w:rPr>
          <w:b w:val="0"/>
        </w:rPr>
        <w:t xml:space="preserve">インポテンス インポテンスは、全世界で1億5千万人以上の男性が罹患している性疾患である。フランスでは、40歳から70歳までの男性の50％以上が罹患しており、一定期間、勃起すること、または勃起を維持することが困難であることが特徴です。高齢化が進む中、勃起不全に悩む男性は今後も増加することが予想されます。この現象については、いくつかの原因が挙げられている。心理的、器質的な原因が上位を占めています。- インポテンスに悩む男性の70％が医師に相談していない - 勃起不全は若い男性にも影響する - 勃起不全を治す治療法がある 当薬局では、オンラインで直接治療法を注文することができます。シアリス、バイアグラ、レビトラ、スペドラなど、幅広い治療法から選択できます。小包が目立たず、24時間以内に配達される。14 インポテンス治療薬 バイアグラ - 勃起不全の歴史的かつ最も有名な治療薬 - 30分で効果を発揮 - ファイザー社製 シアリス - 最大36時間有効（シアリス10mg、20mg） - シアリス1錠／日（2,mg、5mg） ・中断の必要なく性交が可能 Tadalafil（シアリスのジェネリック） Sildenafil ・即効性と持続性がある ・服用は1錠のみ ・バイアグラより安価で安全な代替品 Caverject Vitaros ・非侵襲的治療法 ・最大36時間有効（Cialis 10mg、20mg...）非侵襲的な治療方法●塗布後5～30分で効果を発揮●レビトラ錠を服用できない方に最適●50歳以上の男性に最適●食後5時間までの錠剤服用●持病（コレステロール。病状（コレステロール、糖尿病）のある患者さんに最適 バルデナフィル インポテンス トライアルパック -新規患者さんに最適 -薬剤サンプル3個/パック -ジェネリックまたはミューズブランドの治療薬を選択 -インポテンスの局所治療 -装着後10分で効果 -30～60分で勃起 Viridal Duo Invicorp -陰茎に直接投与される。ペニスに直接投与 ・1時間効く ・他の薬が効かない時に適している レビトラ オロディスパシブル ・30分以内に効く ・経口錠が苦手な人に最適 ・5時間以上効く ニパトラ ・チュアブル錠。飲みやすい錠剤 ・服用後30～60分で効果を発揮 ・数種類の用量を用意 男性インポテンツとは 男性インポテンツ（勃起不全ともいう）は、性交渉の際に十分な勃起を得られない、または維持できない状態と定義されています。インポテンスには、身体的な原因や心理的な原因など、さまざまな原因があり、場合によってはその両方が考えられます。器質的な観点から見ると、勃起不全は血行不良と関連していることが多く、主に陰茎の動脈に影響を及ぼしています。勃起不全は、身体的な面だけでなく、自信の喪失、不安や抑うつなど、心理的な問題を引き起こすこともあります。また、インポテンスは夫婦の関係にも悪影響を及ぼし、親密さの喪失につながることがあります。なぜ男性インポテンツなのか？男性の場合、性的な刺激は通常、自発的に行われます。性的な刺激を受けると、ある種の活性剤が体内に放出され、ペニスへの血流を促進し、ペニスを収縮させることができるのです。この過程を「勃起」といいます。インポテンスになると、ペニスの血流が悪くなり、勃起しにくくなります。40歳を過ぎてから</w:t>
      </w:r>
    </w:p>
    <w:p>
      <w:r>
        <w:rPr>
          <w:b/>
          <w:color w:val="FF0000"/>
        </w:rPr>
        <w:t xml:space="preserve">イド233</w:t>
      </w:r>
    </w:p>
    <w:p>
      <w:r>
        <w:rPr>
          <w:b w:val="0"/>
        </w:rPr>
        <w:t xml:space="preserve">グリュンド社より発売。パリ - 2011年 雪の上で私は滑り、白く凍った森の中を歩く。雪の下に住む動物たちの見えない世界を父が紹介し、彼らが冬をどのように過ごし、好天が戻ってくるのを待っているのかを教えてくれました。私はこの世界を発見し、その痕跡を認識する方法を学ぶことに驚きを感じています。雪の下に住む動物たちを発見するために、私と一緒に行動しませんか？- 資料タイプ - 物理的な説明 - 1巻（ページなし[36]ページ）; カラー図版カバー ; 31 cm - 貢献者 - Neal, Christopher Silas.イラストレーターSalines, Lola (1987-2015)。翻訳者 - A MES - hibernationwinter 資料を入手する 本｜メスナー，ケイト（1970-...）。作者｜2011年 雪の上で私は滑り、氷のように白い森の中を歩く。雪の下に住む動物たちの見えない世界を父が紹介し、暖かい季節が来るのを待ちながら冬を過ごす様子を教えてくれました...。Super cagoule / Antonin Louchard 本｜Louchard, Antonin (1954-...).著者紹介｜2016年 冬のある日、小さなアヒルが不機嫌そうにしています。暖を取るために目出し帽をかぶるのだが、目出し帽がかゆい、かゆい、かゆい!その道中、主人公は飢えた狼と対面する。赤い目出し帽のおかげで、彼は...A monkey in the snow / Elmodie 日本の真冬、小猿とその家族は凍えていた。日常に暖かさを取り戻すために、この賢いサルは春を探しに行くのです。どこにあるのかわからないまま、彼は "虹 "を手にする。Tu ne dors pas, Isidore? / Frédéric Stehr 本｜Stehr, Frédéric (1956-...).著者｜2019年 冬になると、すべてのクマは冬眠する。全部？いいえ！イシドールは眠くありません。みんな寝ているのだろうか、という疑問が頭をよぎる。それを確かめるために、彼は洞窟を出て旅に出る。その雪道で、彼はある人物に出会う...。Chien Bernard / Dorothée de Monfreid 本｜モンフリード，ドロテ・ドゥ（1973-...）。著者紹介｜2017年 山に住む小さなベレニスには、そばを離れない幼いセントバーナードがいます。雪で遊んだことのないバーナードは、初雪が降ると、ベレニスは急いで外に出て一緒に遊びます。本 ローラン、フランソワーズ（1956-...）-教師。著者｜2015年 冬の眠りにつく準備の整った自然の心への旅。寒さが身にしみるようになる。もう食べるものがない！？マーモット、ハリネズミ、リスはどうするのだろう。冬の間、ずっと寝ていてくれるのですしーちゃんと言われているそうで・・・。ちょっとだけ！／エミール・ジャドゥール 本｜ジャドゥール，エミール（1963-．）著者紹介｜2004年 冬。鶏のレアは、凍えている鳥とウサギをマフラーの下に集めました。狐がやってきて、暖かいところを貸してくれという。ベアーズ・ファニー・ウィンター / ジョン・ヨーマン 本｜ヨーマン，ジョン（1934-....）筆者｜2011年 でも、ベアはその枝をどうしてるんだろう？彼は冬の間、自分で家を建てているんです。森の仲間に「なんて変なこと言うんだ...」と。でも、冬になったら考え方が変わるかもしれませんよ。ラ・シガレのモラル・・・。冬の踊り／マリオン・デイン・バウアー 本｜バウアー，マリオン・デイン（1938-．）筆者｜2019年 最初のフレークが空から降ってくる...そろそろレン</w:t>
      </w:r>
    </w:p>
    <w:p>
      <w:r>
        <w:rPr>
          <w:b/>
          <w:color w:val="FF0000"/>
        </w:rPr>
        <w:t xml:space="preserve">イド234</w:t>
      </w:r>
    </w:p>
    <w:p>
      <w:r>
        <w:rPr>
          <w:b w:val="0"/>
        </w:rPr>
        <w:t xml:space="preserve">ピアノネクスト」は、毎年エコセンターに届くピアノの台数を減らすためのプログラムです。ピアノ・オ・スィーヴァンは、寄贈されるピアノを収集し、寄贈者の意向により常に良好な状態で、ピアノをお探しのご家庭に提供する活動を行っています。輸送費のみご請求させていただきます。ピアノ・オ・スィヴァンは、ピアノを輸送する費用のみを負担する家庭や団体にピアノを返します。ピアノは無料です。ピアノの状態については、寄贈者の善意に頼っています。すなわち、このプログラムは人々の善意に基づくものであるため、ピアノの状態を100％保証するものではありません。Piano Nextの候補として受け入れる前に、ピアノの下見をします。私たちはケベック州内の音楽学校と連絡を取り合い、できるだけ多くの家庭に届くようネットワークを広げ、より多くのピアノをエコセンターの悲しい運命から救えるよう活動しています。利用可能なピアノの最新リストは、近日中に当社のウェブサイトで公開される予定です。ご不明な点がございましたら、ご遠慮なくお問い合わせください。ピアノ・ネクスト・プログラム L'AS du Piano, Montreal: (514) 597-0651 Quebec: (418) 845-5449 Toll Free: 1-800-770-5449 Website: www.lasdupiano.com</w:t>
      </w:r>
    </w:p>
    <w:p>
      <w:r>
        <w:rPr>
          <w:b/>
          <w:color w:val="FF0000"/>
        </w:rPr>
        <w:t xml:space="preserve">イド235</w:t>
      </w:r>
    </w:p>
    <w:p>
      <w:r>
        <w:rPr>
          <w:b w:val="0"/>
        </w:rPr>
        <w:t xml:space="preserve">クリステル・オーピネルは、眼科リハビリテーションの分野でその能力を発揮していることで知られています。彼女はクリシーで矯正検査を受けるために紹介されることがあります。Nassma Bazineは、クリシーにある目のリハビリテーションのための視能訓練士です。クリシーのすべての視能訓練士セッションは、神経視力視力検査に先立ち行われます。クリシーの視能訓練士であるアンヌ＝フランソワーズ・ル・ヴァイヤンは、斜視の視能訓練評価を行い、黄斑変性症の視能訓練士と弱視の視能訓練士の講座を開催しています。Sicard Isabelleは、黄斑変性症の視力検査が必要な患者を病院で受け入れ、オー・ド・セーヌの視力検査ですべての視力検査治療が成功しました。Nathalie Sauvagetの視能訓練士試験施設は、視力が低下した患者が視能訓練によって回復できるように、その有能なサービスを設定し、多くの場合、多職種でチームを組んで作業を行っています。Nathalie Laubel Lambourion、神経視力検査視力矯正士、視力矯正治療 Jacqueline Amar-Cohen、クリシーの乳児用視力矯正士、言語発達障害に関連するコミュニケーションを専門とする視力検査視力矯正士 Christelle Aupinel、視力矯正の分野でその能力を知られています。彼女はクリシーで矯正検査を受けるために紹介されることがあります。Nassma Bazineは、クリシーにある目のリハビリテーションのための視能訓練士です。クリシーのすべての視能訓練士セッションは、神経視力視力検査に先立ち行われます。クリシーの視能訓練士であるアンヌ＝フランソワーズ・ル・ヴァイヤンは、斜視の視能訓練評価を行い、黄斑変性症の視能訓練士と弱視の視能訓練士の講座を開催しています。Sicard Isabelleは、黄斑変性症の視力検査が必要な患者を病院で受け入れ、オー・ド・セーヌの視力検査ですべての視力検査治療が成功しました。Nathalie Sauvagetの視能訓練士試験施設は、視力が低下した患者が視能訓練によって回復できるように、その有能なサービスを設定し、通常、多職種でチームを組んで作業を行っています。専門教育者、心理学者、医師、福祉アシスタント、Nathalie Laubel Lambourion、視能訓練士による神経視力評価と視能訓練治療 Jacqueline Amar-Cohen、クリシーの乳児用視能訓練士、言語発達障害に関するコミュニケーションを専門とする視能訓練士の眼科検診</w:t>
      </w:r>
    </w:p>
    <w:p>
      <w:r>
        <w:rPr>
          <w:b/>
          <w:color w:val="FF0000"/>
        </w:rPr>
        <w:t xml:space="preserve">イド236</w:t>
      </w:r>
    </w:p>
    <w:p>
      <w:r>
        <w:rPr>
          <w:b w:val="0"/>
        </w:rPr>
        <w:t xml:space="preserve">ブルキナファソ 所在地：ブルキナファソ中央部クドゥグ 背景：ブルキナファソは世界最貧国の一つで、人口の半分が貧困線以下で生活しています。農業はGDPの3分の1を占め、人口の8割を雇用しています。同国の医療ネットワークは質が低く、エイズ、マラリア、髄膜炎が最大の死因であり、子どもの下痢、破傷風、はしかも同様である。首都ワガドゥグの西100kmに位置する人口約7万5千人の町クドゥグは、同国第3の都市である。クードゥーでは、6歳から16歳までの就学が義務付けられていますが、50％の子どもたちが学校に通っておらず、教育分野でのリソース不足が顕著です。毎年、まず8歳児が入学し、次に7歳児が入学し、6歳児はほとんど入学しない。教育を受けられるようになるまでには、平均3年かかります。市内の各区画には、人口2万人程度の地区があり、1クラス70〜80人の生徒がいる学校が1〜2校ある。2007年、CODEGAZは、現地パートナーの信頼性、使用する建設会社の適合性と品質を確認するために、2つの教室を建設するパイロットプロジェクトを実施しました。この2つの教室は、Koudougouの学校セクターの基準となっており、CODEGAZはこのパイロットプロジェクトを拡大することを決定しました。目的： 70人以上の子どもたちが新たに授業に参加できるようにすること、280人の生徒たちに学習に必要な本を提供すること、夜間授業を可能にすること、子どもたちに1日1食の食事を提供すること。投資形態：校舎（教室、図書館、食堂、キッチン/食堂）の建設。資金提供：予算 47,300 ユーロのうち 10,000 ユーロ パートナー団体：CODEGAZ 2009 年 3 月 26 日現在の評価：2008 年のプログラムは完了し、追加の教室、図書館、食堂、調理室、管理人室が建設され た。工事現場はどんどん進み、土日も含めて毎日、1日8〜10人の作業員でチームを組んで仕事をした。工事が進むにつれて、教室と図書館の正面の窓を撤去（開けるとシャッターが重なる）するなど、いくつかの変更が行われました。各部屋に大きめの窓を2つ設置、厨房からの退出を容易にし、食事を作る女性たちの安全を確保するために外扉を設置、資金不足のため食堂・厨房・経済室の電気を撤去したこと。ソーラーパネルが設置されたら、まずはバッテリー駆動の照明を使用する予定で、図書館の資材（棚、本）や図書館運営のトレーニングは、やはり資金不足のため後日提供する予定です。これまでに約230人の子どもたちが学校に通えるようになりました。また、子どもたち一人ひとりにバランスのとれた昼食を提供するため、スポンサーシップ・スキームも設立されました。</w:t>
      </w:r>
    </w:p>
    <w:p>
      <w:r>
        <w:rPr>
          <w:b/>
          <w:color w:val="FF0000"/>
        </w:rPr>
        <w:t xml:space="preserve">イド237</w:t>
      </w:r>
    </w:p>
    <w:p>
      <w:r>
        <w:rPr>
          <w:b w:val="0"/>
        </w:rPr>
        <w:t xml:space="preserve">ある朝、頭に角が生えてきたとき、イグはそれを幻覚と思い、怒りと悲しみに満ちた心が奏でるトリックだと考える。恋人をレイプされ、謎の死を遂げてから1年、彼は地獄のような生活を送っていた。しかし、その角は本物で、イグに近づいた人は誰でも自分の一番言えない秘密を話すように促す、新しい力を持っているのです。最初はこの不気味な贈り物に苦しんでいたイグだが、やがて、メリンを殺し、彼の人生を破壊したモンスターを見つけるために、この贈り物が使えることに気づく。悪魔に復讐し、分け前を与える時が来た...結局、悪魔は彼の永遠のライバルよりも私たちを理解していないのでは？ ホーンズ』は彼の2作目の小説である。ある日、目が覚めたら角が生えていた、という話です。前日に大量に飲んだとはいえ、お酒のせいではなさそうです。とにかく今回はダメです。それも、寝取られたのは恋人ではなく、1年前にひどい状況で死んでしまったのだ。イグナチオはそれ以来、自分を責めている。ある意味、彼は無実ではないからです。だから、彼は酒を飲む。忘れること。さらに悪いことに、周囲の誰もが彼を有罪だと考えている。彼の家族でさえも。特に彼の家族。イグは、メルリンがいなくなってから、孤独で、ひどく寂しい。イグには何も残っていないので、そう、イグは忘れるために酒を飲み、墓に小便をし、愛していない女と寝ながら、愛している女を思い、神をこれでもかというほど侮辱するのだ。</w:t>
      </w:r>
    </w:p>
    <w:p>
      <w:r>
        <w:rPr>
          <w:b/>
          <w:color w:val="FF0000"/>
        </w:rPr>
        <w:t xml:space="preserve">イド238</w:t>
      </w:r>
    </w:p>
    <w:p>
      <w:r>
        <w:rPr>
          <w:b w:val="0"/>
        </w:rPr>
        <w:t xml:space="preserve">直感的なエディターで、個人またはプロフェッショナルなウェブサイトやオンラインポートフォリオを簡単に作成することができます。1ユーロHT/月（1,20ユーロTTC）から カスタマーサービス・オブ・ザ・イヤーに選ばれたのは、決して偶然ではありません。顧客対応力No.1を信じろ!* BVAグループ - Viséo CIスタディ - 2019年5月から7月。個人的なアドバイス、インターネットでの成功のためのヒント、技術サポート。直通電話、チャット、メールでのお問い合わせが可能です。IONOSをご利用のお客様には、無料でサービスを提供します。製品選びのアドバイスや購入時のサポートが必要ですか？IONOSのエキスパートとライブチャット。</w:t>
      </w:r>
    </w:p>
    <w:p>
      <w:r>
        <w:rPr>
          <w:b/>
          <w:color w:val="FF0000"/>
        </w:rPr>
        <w:t xml:space="preserve">イド239</w:t>
      </w:r>
    </w:p>
    <w:p>
      <w:r>
        <w:rPr>
          <w:b w:val="0"/>
        </w:rPr>
        <w:t xml:space="preserve">営業時間 コンタクト20,000メディア WiFi接続 青少年のための無料インターネット 契約 ニュース すべての人のためのイベント 図書館間貸出 新聞閲覧 "Grandeur Nature" コレクション 地方・地域のコレクション アドバイスと情報 百科事典と辞書 コピー機とカラープリンタ シャトー・モンノムの1階にあるナリンヌ・サントル図書館は、明るく快適な施設を読者に提供しています。各エリアでは、小さなお子さまからご年配の方まで、幅広い年齢層の方に楽しんでいただけるような本をご用意しています。廊下の噂を少し。「ナリンネスセンターの図書館は、入ってすぐには出てこられない！」。"図書館に通うようになってから、出費が減ったのに、相変わらずの読書量です！"Nalinnes-Centre "Le kiosque aux livres" 連絡先 活動予定表 ホーム 我々の図書館 Nalinnes-Centre Ham-sur-Heure Marbaix-la-Tour Jamioulx Nalinnes-HaiesInternet Lending-inter Specialized funds Catalog Links Network Council of.</w:t>
      </w:r>
    </w:p>
    <w:p>
      <w:r>
        <w:rPr>
          <w:b/>
          <w:color w:val="FF0000"/>
        </w:rPr>
        <w:t xml:space="preserve">アイディー二百四十</w:t>
      </w:r>
    </w:p>
    <w:p>
      <w:r>
        <w:rPr>
          <w:b w:val="0"/>
        </w:rPr>
        <w:t xml:space="preserve">Françoise Hardy by Jean-Marie Périer 10月31日 「写真は難しくないし、人との出会いを作ってくれる」 1950年代、パリ・マッチのジャーナリストがジャン・マリー・ペリエに言った言葉です。彼の言葉を信じて、後にスター写真家となる彼は、当時マリークレールのカメラマンだったダニエル・フィリパッキのアシスタントとなり、1962年から74年まで「サルトレコパン」のカメラマンを務めた。1962年、後にアイコンとなるフランソワーズ・アルディと出会い、『サルト・レ・コパン』誌のために彼女を撮影した。二人は大の仲良しになった。驚いたのは、彼女が自分の美しさにまったく気づいていないことだ」と彼は言う。写真家にとって、これは理想的な状況であり、若かった私にとっては本当にショックなことでした。Le Chêne社から出版されたJean Marie Périer著「Françoise」の発売を記念して、Photo12 Galleryでは、有名写真家が撮影したFrançoise Hardyの美しい写真の展覧会を開催しています。笑顔で穏やかに、しかし常に彼女らしい上品な距離感を保ちながら、ノーメイクで私たちの前に現れる「盗み」の瞬間、私の好みでは、これまで以上に美しいアイコンとしての彼女を再発見することができるのです。恋多き男だからこそ撮れる、リアルな潔い瞬間をカメラマンが教えてくれる。"Françoise par Jean-Marie Périer "は、フランソワーズ・ハーディを愛する人のための美しい本です。Editions du Chêneから出版されたこの本は、ホリデーシーズンのとても素敵な贈り物になるでしょう。価格：29,90ユーロ 展覧会 "Françoise" by Jean-Marie Périer 12月4日まで Galerie Photo 12 14 rue des Jardins Saint-Paul 75004 Paris Tel: 01 56 80 14 40 or 01 42 78 24 21 営業時間：水曜日から日曜日の午後2時から6時半 One Response to "Françoise Hardy by Jean-Marie Périer" なんて美しいフランソワーズ・アルディだったのでしょう。ウワッ!</w:t>
      </w:r>
    </w:p>
    <w:p>
      <w:r>
        <w:rPr>
          <w:b/>
          <w:color w:val="FF0000"/>
        </w:rPr>
        <w:t xml:space="preserve">イド241</w:t>
      </w:r>
    </w:p>
    <w:p>
      <w:r>
        <w:rPr>
          <w:b w:val="0"/>
        </w:rPr>
        <w:t xml:space="preserve">Automation Class Factoryは、自動化・接続工場に関わる企業の最新の技術革新や専門サプライヤーを発見できる、1対1の出会いの場です。本展は、「未来の工場と自動化ラインの性能に関する専門知識とイノベーションを共有する、多様で相互補完的な専門家のコミュニティを形成する」という1つの目的のもと、市場を代表するサプライヤーの中から、お客様のプロジェクトに最適な専門家を見つけ出すことを目的として開催しています。毎年、200以上の産業現場がこのイベントに参加し、オートメーションやラインの近代化プロジェクトにおいて効果的な進展を遂げています。このイベントは、オーダーメイドの情報を得るための1対1のミーティングや会議の形で開催されます。 AUTOMATION CLASS FACTORYは、ソリューション、サービス、製品を、革新的なサービスプロバイダを探す部門の専門家に提示します。当日は、オーダーメイドスケジュールのメリットを享受していただけます。参加者の典型的なスケジュール例：Factory of the Futureにおけるオートメーションのニーズと産業界の課題に関心を持つ意思決定者。サイトディレクター インダストリアルマネジメント プロセスマネジメント 生産管理 未来工場 プロジェクトマネージャー 技術管理 産業化マネージャー メンテナンスマネージャー 化学品</w:t>
      </w:r>
    </w:p>
    <w:p>
      <w:r>
        <w:rPr>
          <w:b/>
          <w:color w:val="FF0000"/>
        </w:rPr>
        <w:t xml:space="preserve">イド242</w:t>
      </w:r>
    </w:p>
    <w:p>
      <w:r>
        <w:rPr>
          <w:b w:val="0"/>
        </w:rPr>
        <w:t xml:space="preserve">債務とSAP：女性の生活への影響分析 本発表の中心テーマである「債務の名の下に課された社会的後退の影響を最初に受けるのが女性であると言えるのはなぜか」に取り組む前に、まず、女性の生活への影響を分析してみましょう。借金システムのロジックをおさらいします。最後に、アフリカとヨーロッパの両方における負債に対する女性の闘いについて議論します。I.いわゆる途上国の債務は、政治的・経済的支配の強力なレバーであり、南から北への大規模な富の移転が行われる道具であるが、国自体においても、最貧層（多くの女性や子どもを含む）から最富裕層への移転が行われている。植民地時代から受け継いだ負債によって、南の多くの国々は北の大国の支配下に置かれ、北の大国は地元のエリートに加担しながら、新植民地主義的なやり方で支配を延長しているのである。債務危機が発生した1982年から今日に至るまで、債務は蓄積され続け、貸し手の条件付きで南の国々の予算を消耗している。-* 1970年から2011年の間に、途上国の公的対外債務は460億ドルから1兆5,320億ドルへと33倍も増加しました。この間、これらの国は1970年当時の88倍に相当する借金を返済してきた。|さらに、途上国が受けた融資と返済の総額の差を確定する小さな計算をすると、債務危機以来、1982年以来、ほとんど毎年、途上国は受けた融資よりも多く返済していることに気がつくのです1985年から2008年までの23年間で、南側諸国は受け取った金額よりも多い7740億ドルを返済した。つまり、南側から北側に送られたマーシャルプランの7.5回分に相当する1。2009年には、1993年以来初めて公的対外債務の純移動がプラスとなった。この傾向は続いているようだが、1985年以降、全体として南の住民から外国の債権者への移転が莫大な量になっていることは事実である。この数字は、北が南に資金を供給しているのではなく、逆に南の国々が債務システムを通じて北に資金を供給していることを明確に示している。-* 借金の悪循環はなぜ起きたのか？このように、借金が債権者（お金を貸す人）を利するということを最初に確認した上で、借金の悪循環を形成してきた論理を詳しく見ていこうと思う。独立するや否や、北の銀行、北の政府、世界銀行という3大主体が、南の諸国に大規模な資金を貸し付けたのである。このような資本の流入は、想像できるように、債権者側の突然の寛大さや連帯感を表すものではなく、自由主義思想に従った経済的、地政学的利益に正確に対応するものである。1960年代には非常に少なかったが、途上国の対外債務は指数関数的に増加している。1970年に700億ドルだったのが、1980年には5400億ドルにまで増えた。そのため、10年間（1970年から1980年まで）で8倍となった。このように公的対外債務が非常に多い状況の中で、債務危機が発生したのは</w:t>
      </w:r>
    </w:p>
    <w:p>
      <w:r>
        <w:rPr>
          <w:b/>
          <w:color w:val="FF0000"/>
        </w:rPr>
        <w:t xml:space="preserve">イド243</w:t>
      </w:r>
    </w:p>
    <w:p>
      <w:r>
        <w:rPr>
          <w:b w:val="0"/>
        </w:rPr>
        <w:t xml:space="preserve">テレビの最後の革命は、ブラウン管からフラットスクリーンに変わったことです。GPS市場も同じような流れなのでしょうか？それはちょっと言い過ぎでしょう。しかし、タカラの新型GPS「GP56」は、対角5インチ、厚さ13mm...と、大型フラットスクリーンの要素をすべて備えており、この寸法が非常にエレガントなデザインになっています。タカラはスピードにこだわるタカラGP56は、純粋なパフォーマンスという点では、高い目標を掲げています。このGPSは、500Mhzのプロセッサにより、「比類のないスピード」と「即時の衛星受信」を謳っています。ナビが使えるようになるまでに5分も待たされるのは困ることもありますから、これは無視できないポイントです。タカラは、そのGP56を完成させるために、視認性を高めるためにデイナイト機能を自動的に作動させることができる光度センサーを内蔵するなど、比較的魅力的な機能性を備えている。3Dランドマークと景観のモデリングは、ドライバーが軌道を維持するためのあらゆるツールを提供し、生活をより快適なものにしています。</w:t>
      </w:r>
    </w:p>
    <w:p>
      <w:r>
        <w:rPr>
          <w:b/>
          <w:color w:val="FF0000"/>
        </w:rPr>
        <w:t xml:space="preserve">イド244</w:t>
      </w:r>
    </w:p>
    <w:p>
      <w:r>
        <w:rPr>
          <w:b w:val="0"/>
        </w:rPr>
        <w:t xml:space="preserve">快適なスナック 家で4時になると、食器棚にもうビスケットのパックはありません。私たちは、フラットや家に閉じこもり、一日中他人と接触しないように買い物を制限しています。 続きを読む 私が初めて食べたヴィーガンミンチパイは、息子の友人が作ってくれたものでした。とても気に入りました。それ以来、シェパーズパイのように素早く調理できるものを作りたいと思うようになったのです。それ以来、私はクラシックなミンスパイと同じように素早く調理できるミンスパイを作りたいと思うようになりました。 続きを読む クッキーにバターの代わりのアーモンドピューレを!アーモンドピューレは、クッキーのバターの代わりに簡単に使うことができます。ニンジンを使うことで、クッキーにソフトでサクサクした食感を与え、特別な風味を持たせることができます。 続きを読む 真冬でも春でも、この野菜は毎週私のバスケットに入っています生でサラダに入れたり、... 続きを読む ベルガモットレモン ベルガモットの木の実、ベルガモットレモンは、私が真冬にいくつかの市場や有機食料品店の屋台でそれを見たときにたくさん使用したい柑橘系の果物です。ベルガモットはレモンよりも丸みを帯びていますが、... 続きを読む ソバとキノコ、味の組み合わせが最高!私は、この個性豊かな素朴な味わいのミックスに、ある種の愛着を感じているのです。まるで、お互いを補強し合っているかのように。ニンニクやパセリ、チーズを加えるとさらに... セロリック そろそろこの球根の最盛期を迎えようとしていますね。その奇妙で素朴な見た目も、その風味も、いつも喜ばれるわけではありませんが、生の良さを知ることができます。 続きを読む 日常の手軽なデザート、ココアクリーム!家では、既製品のデザートはNG!自家製のヨーグルト、生のフルーツや煮込んだフルーツ、そしてココアクリームなどの手軽なデザートも、お店でよく見かけますね。</w:t>
      </w:r>
    </w:p>
    <w:p>
      <w:r>
        <w:rPr>
          <w:b/>
          <w:color w:val="FF0000"/>
        </w:rPr>
        <w:t xml:space="preserve">イド245</w:t>
      </w:r>
    </w:p>
    <w:p>
      <w:r>
        <w:rPr>
          <w:b w:val="0"/>
        </w:rPr>
        <w:t xml:space="preserve">マルセイユのFormule 1は、ショッピングセンター側（La Valentine, Plan de Campagne）やマルセイユ東部（Aubagne, G�menos）にあり、マルセイユ・マリニャン空港のすぐ近くにもFormule 1があるため便利です。マルセイユの中心部にはありませんが、マルセイユ周辺には4つのFormule 1があるので、お得に購入したい方はそちらをご利用ください。地図を見れば、フォーミュラ・ワン・マルセイユがどこにあるかがわかるはずです :)Formule 1はマルセイユの周辺にある4つの格安ホテルを提供します。我々は、地図上のいくつかのイビスホテルを表示する機会を取った...彼らはFormule 1ホテルや他のホテルF1よりも少し高価ですが、しばしば彼らの場所は簡単に財布から取り出すいくつかの余分なユーロの価値がある！！オファーイビスマルセイユを発見するために。Formule 1 ホテルを予約する � マルセイユ インフォメーション: Formule 1 のすべてのホテルで、WiFi は無制限かつ 100% 無料です!4 hotelF1 � Marseilleが表示されない場合は、地図を拡大表示してください。各ホテルのロゴをクリックすると、そのホテルの詳細情報にアクセスできます。Formule 1 ホテルとhotelF1 � Marseille �またはMarseille近郊のホテル 地理的な位置よりも名前でhotelF1をお探しの場合は、Formule 1 ホテル � Marseilleのリストがあります。確かにマルセイユの地図は時々とても便利ですが、特定のホテルF1を見つけるために全てのロゴをクリックしなければならないとしたら・・・大したことではありませんよね、Mam'zelle :)</w:t>
      </w:r>
    </w:p>
    <w:p>
      <w:r>
        <w:rPr>
          <w:b/>
          <w:color w:val="FF0000"/>
        </w:rPr>
        <w:t xml:space="preserve">イド246</w:t>
      </w:r>
    </w:p>
    <w:p>
      <w:r>
        <w:rPr>
          <w:b w:val="0"/>
        </w:rPr>
        <w:t xml:space="preserve">アイズナー賞最優秀作家賞（d）（、、、） ハーベイ賞最優秀継続・限定シリーズ賞（d）（、、、） アイズナー賞最優秀シリーズ賞（d）（、、、） ハーベイ賞最優秀シングルイシューまたはストーリー（d）（、、、） ハーベイ賞最優秀新シリーズ（d）（、） ハーベイ賞最優秀オンラインコミック作品（d）（） アイズナー賞最優秀オンラインコミック（d）（） ブライアンK.（Brian K.ヴォーンは1976年オハイオ州クリーブランド生まれ。コミック『Y, the Last Man』『Ex Machina』『Runaways』『Lords of Baghdad』『Saga』で知られるアメリカのコミック作家です。Biography[edit] ブライアン・K・ヴォーンは、ピア・ゲーラと共に制作し、DCコミックスのヴァーティゴ・レーベルから出版された『Y, The Last Man』で初めて注目を浴びた。この成功の後、マンガの波に乗るはずだったマーベルのTsunamiラインの立ち上げ時に採用され、『ミスティーク』『ランナウェイズ』のシリーズを立ち上げた。X-MENの敵であるミュータントのシェイプシフター、ミスティークは、キャラクターの曖昧な面を生かし、スパイシリーズとして扱われます（『エイリアス』などのTVシリーズの流行に沿ったものです）。ブライアンは、漫画家のホルヘ・ルーカス（第6話まで米国）に始まり、マイケル・ライアン、そしてショーン・マク・キーバーとマヌエル・ガルシアに託してシリーズを完結させる予定である。ランナウェイズ』は、エイドリアン・アルフォナとの共作で、犯罪者の両親から逃げ出したティーンエイジャーたちを描いた作品です。その扱いは新鮮といえば新鮮なのだが、批評的には成功したものの、このシリーズには観客が集まらなかった。最近、より良い支援を受けて再スタートした[ref]。マーベル・コミックでの仕事に加え、漫画家トニー・ハリスとともに、元スーパーヒーローがニューヨーク市長になるというストーリー「エクス・マキナ」シリーズを展開した。また、同出版社のヒーローたちの冒険を再び描く「アルティメット・マーベル」シリーズの1タイトル、「アルティメットX-MEN」の脚本家でもある。LOST』シリーズの脚本家チームに参加。また、テレビシリーズ「アンダー・ザ・ドーム」のプロデューサー兼ショーランナーでもある。映画「ランナウェイズ」の開発を始めた後、このプロジェクトがHuluのテレビシリーズ「Marvel's Runaways」になった際にコンサルタントに就任した。出版物[編集] マーベル・コミックス[編集] DCコミックス（ヴァーティゴ、ワイルドストーム含む）[編集] ・グリーンランタン：サークルオブファイヤー ・ヤングジャスティス。Sins of Youth - The Lords of Baghdad * (drawn by Niko Henrichon) Image Comics[edit | change code] - Saga * (with Fiona Staples, ongoing series, March 14, 2012 -) - Paper Girls * (with Cliff Chiang, ongoing series, October 7, 2015 -) - We Stand On Guard (with Steve Skroce, ongoing series, July 1, 2015 -) Other[edit | change code] Brianは以下のタイトルでいくつかのショートストーリーや時々エピソードがある。トム・ストロング（アメリカズ・ベスト・コミックス）、バットマン、キャプテン・アメリカ、ウルヴァリン、JLA、ワンダーウーマン、エスケイピスト、カ・ザール、9.11トリビュート・コミックなど。また、ロバート・カークマンのコミック『ウォーキング・デッド』の世界を舞台にした『The Walking Dead: The Alien』という一編も手がけている。この作品は、スペインのバルセロナを舞台に、0ユーロから好きなだけ寄付ができるデジタル版のみのリリースで、作品が作り手から読者に直接届くプラットフォーム「Panel Syndicate」を支援するためのものだ［レビューするスタイル］。入賞・受賞[編集</w:t>
      </w:r>
    </w:p>
    <w:p>
      <w:r>
        <w:rPr>
          <w:b/>
          <w:color w:val="FF0000"/>
        </w:rPr>
        <w:t xml:space="preserve">イド247</w:t>
      </w:r>
    </w:p>
    <w:p>
      <w:r>
        <w:rPr>
          <w:b w:val="0"/>
        </w:rPr>
        <w:t xml:space="preserve">デジタルコンピタンスは、今、訓練中の若者にも、市民にも求められています。このような能力の行使は様々な場面で観察することができるが、その発展や認証に関する問題は未解決のままである。visaTICEプロジェクトは、これらの疑問に対する答えを提供します。認証の導入は大きな要素です。しかし、それだけではありません。最も重要な問題は、学校の構造や組織に左右されることなく、学校に依存した柔軟なシステムを設定することである。現在のプロジェクトの展開では、他の文脈でも利用できるような結果が得られていますが、システムの有効性や認証の妥当性については、まだ研究面で証明されていません。この資格のテストは、2012年5月に相当数の学生が受験する予定です。今のところ、この認証の共同構築の原則だけが保証を構成しています。今、教育現場では、学生や市民にとってデジタルリテラシーが絶対に必要だと考えられています。もし、学習者の優れた実践を観察することが容易であるならば、彼らをどのように訓練し、その能力をどのように認定するかという問題が残されている。visaTICEプロジェクトは、この2つの問題に向き合おうとしています。このプロジェクトでは、認証取得が大きな課題ですが、もうひとつの課題は、学校の状況を考慮しつつ、それに縛られないシステムを構築することです。現在、visaTICEプロジェクトでは、オンラインコース、テスト、アビリティツリー、コーチトレーニングプログラムなどを開発し、様々な文脈で利用できるようにしていますが、トレーニングの効率や認証テストの適合性については、現在証明することができません。2012年5月に行われる検定試験には、相当数の学生が初めて参加することになります。これまで、visaTICEで適用された協調設計の原則は、保証書のような役割を担っています。ヨーロッパの多くの国々では、数年前から、若者や市民の間で育成すべきデジタルコンピテンシーについて疑問が投げかけられています。その一方で、このコンピテンシーにどのように取り組み、育成していくかという言説は、かなり収束していないように思われる。このコンセンサスの欠如は、習得すべき知識の性質と、この知識の習得に適したコンテクストの特定という点でも見られます。この記事は、このスキルに取り組むための道筋を示すものです。しかし、この懸念は、その開発を可能にするシステムを整える必要性とは切り離すことができません。この二重の問題に対する一つの解決策は、デザインベースド・リサーチとアクションリサーチを組み合わせたプロセスに入ることです。今回のケースでは、教員養成の永遠の問題、デジタル知識・ノウハウの開発に特化した時間枠の不在、機器へのアクセスなどの様々な問題を考えると、特に不利な状況下でこのデジタル能力の開発を促進することを目的としたソリューションといえます。この研究は、visaTICEプロジェクトの枠組みの中で行われました。したがって、提案された道は、実績のある教義上の概念から生まれたある種の仮説と、「その場の勢いで」生まれた他の仮説の両方から導き出されたものです。そのため、2009年に開始されたvisaTICEは、デザイン志向の評価研究プロジェクトとなっている（Depover et al.2011）。これは、ワロン・ブリュッセル連邦（FWB）の中等教育2 を修了し、高等教育への進学を予定している学生が特に利用しやすいシステムの開発に関するものです。このプロジェクトの展開により、製品としていくつかの具体的な成果が得られています。実際、この制度にはさまざまな要素があり、主なものとしては、eラーニングプラットフォーム3、すべての学習活動に関連するコンピテンスのリポジトリ、現地監督者向けの研修があります。学習成果は近日中に公開する予定です。2012年5月に最初の非実験型認証が行われたことで、それらの</w:t>
      </w:r>
    </w:p>
    <w:p>
      <w:r>
        <w:rPr>
          <w:b/>
          <w:color w:val="FF0000"/>
        </w:rPr>
        <w:t xml:space="preserve">イド248</w:t>
      </w:r>
    </w:p>
    <w:p>
      <w:r>
        <w:rPr>
          <w:b w:val="0"/>
        </w:rPr>
        <w:t xml:space="preserve">to P. Jourde ) 数ヶ月前、まさにこのブログでの私たちの最後のやりとりは、最初のケンカに比べれば、明らかに都会的な改善を反映していたように思います。あなたの記事を読んでも、以前のように戻る理由はないですね。特に、あなたのように、詩について語る人を攻撃するのは不謹慎でしょう--特に、それが詩を守るためであれば。また、他の詩人たちに唾を吐いているような印象を与えたいとも思わない。詩人たちの多くは、牧歌的な環境とは正反対の環境で、言語を使って、しかもこの特定の形式で、自分を圧倒するものを昇華させたり、感動させるものを表現したりしているのだから。バシュンやベルタンの趣味はもう論外として、1980年に25歳だった人は、とにかくあなたを支持するでしょうね。そして、その中には、あなたを読んでいる人も少なからずいるはずです。この詩のテイストが20代のものなのか、それとも詩そのものの質なのか、それは他の人が判断することであって、私は判断する立場にないのです。同じように、トロバーの接続に問題があります。私は、あるモダニズムのプロパガンダが、周縁の不幸に敏感であることを知っています。- と不快、おそらく、そのルブタンのパンプスで、過去の威信でそこに見ることができるすべての '文学'や '芸術'マニフェストをドレープする傾向がある：過去の威信は非常に高価ではない、それは本当です。しかし最後に、あなたはアニエスベーではないので、もし、トルバドゥールの詩が本質的に叙事詩と宮廷詩であり、t robarはむしろ隠遁的でエリート主義のジャンルだと考えるなら、スラムと比較することは理解に苦しみます。あなたのこのような安易な比較は、繰り返され、ある意味で信憑性があるとわかっているので、私たちは、アティアがその時代にしたように、この点に関するあなたの考えを明らかにするよう求めていることを理解していただけると思います（この点があなたのテーマではないことは承知しています）。もちろん、正確さへの自然な関心に加えて、私がこの非常に時代遅れのジャンルの稀な後継者の一人であると信じていること--私は新しい形のリバティニズムとアナクレオンティズムとが混ざり合っていただろう--が、この点について、あなたの記事が私をすばやく刺激し、したがって宛先を正確にするのであることはご理解いただけるだろう・・・・・・。あなたが考えていたトロバールの種類を明確にしたことは、無駄ではなかったと思います。今、誰かが会話の中で、スラムとトルバドゥールの古代の芸術をこのように結びつけると、あなたの読者は、そしてこれまでこの区別に敏感ではなかった人でさえ、二つの流派の品質と欠点を検証する興味深い議論に加わることができ、宮廷詩という美しい木のこの二つの枝が、時間とともにどう枝分かれしていったかを考察できることでしょう。もし好奇心が旺盛なら、スラム街で、あるいは他の場所で、トロバーレウを受け継ぐにふさわしい人物を探し出し、発見することになるでしょう。と彼らは現在の時間で何がよくtrobarクリュスの開発を表すかもしれない疑問に思う場合、彼らはおそらくリベルタンズの "叙情的-外来 "詩を区別し、彼らの好みと彼らの性格に応じて - これらの開発の一つの形式または別のかどうか - 彼らは以来、良い位置に自分自身を見つけるだろう、我々はすべて知っているが、常に私たちを教えていないような。</w:t>
      </w:r>
    </w:p>
    <w:p>
      <w:r>
        <w:rPr>
          <w:b/>
          <w:color w:val="FF0000"/>
        </w:rPr>
        <w:t xml:space="preserve">イド249</w:t>
      </w:r>
    </w:p>
    <w:p>
      <w:r>
        <w:rPr>
          <w:b w:val="0"/>
        </w:rPr>
        <w:t xml:space="preserve">ペクレス oh là ペクレス 私の三つ編みに触るな！連休中、Alex STAPSは大学改革について話していました。大学の学長への権力集中の問題は理解できましたが、手段やビジネスとのリンクの問題についてはあまり深く考えていませんでした。下のドキュメンタリーはよくできていて、主張も合理的で、Sauvons la rechercheによって放送されているようだ（むしろ大学教授界そのものが合意していることで、リベの『コントル・ジャーナル』が言うように、問題を知っているが秩序あるメディア圏によって伝達を阻まれているのだ）。学生やインターンシップの不安定さ、大学の倒産、そして現在の大学改革の解説をまとめた1時間。</w:t>
      </w:r>
    </w:p>
    <w:p>
      <w:r>
        <w:rPr>
          <w:b/>
          <w:color w:val="FF0000"/>
        </w:rPr>
        <w:t xml:space="preserve">イド250</w:t>
      </w:r>
    </w:p>
    <w:p>
      <w:r>
        <w:rPr>
          <w:b w:val="0"/>
        </w:rPr>
        <w:t xml:space="preserve">地上は月世界の衛星であり、アポロ1号のコストは非常に高い。アポロ3は、アポロ2よりコストが高い アポロ2は、アポロ1よりコストが高い アポロ1は、コストが高いアポロ4はアポロ3よりコストが高い アポロ3はアポロ2よりコストが高い アポロ2はアポロ1よりコストが高い アポロ1は非常にコストが高いアポロ8号は大金がかかったが、宇宙飛行士がプロテスタントであり、月面で聖書を読み、すべてのキリスト教徒に驚きと喜びを与え、その場にいたパウロ6世が祝福を与えたため、罪にはならない。9番目の商品は、1番目の商品と合わせても、すべての商品よりも高い金額になっています。アカフアリンカに住んでいる人たちは、自分たちよりも貧しいんだ。ビサブエローはハンブルで死んだ。アカフアリンカの人々の祖父母は、父親よりも苦労していたのです。祖父はハンブルで死んだ。アカフアリンカの人々の父親は、ここの人々の子供よりもハンディキャップが少ないのです。父親が苦しみながら死んだ。アカフアリンカの人々は、ここの人々の子供たちよりもハンディが少ないのです。アカフアリンカの人々の子供たちは、飢えで育つことはなく、飢えで死ぬために飢えがあるのです。Bienaventurados los pobres porque de ellos será la luna. inviata da L.L. - 9/1/2014 - 09:40 La canzone alla fine è No se me raje mi compa, di Carlos Mejía Godoy.Bienaventurados los pobres porque de ellos será la luna.InviataダLL。L.L. - 2014/9/1 - 17:10 ニカラグアのスペイン語の歌 - La tierra es un satélite de la luna - Leonel Rugama - 1969 Leonel Rugamaeraはサンディニスタ戦線のゲリラの闘士であった。神学校を出た彼は、山中で詩を書き始めた。1970年1月15日、ロジャー・ヌニェス・ダビラとマウリシオ・エルナンデス・バルディソンと共に、ソモジスト国家警備隊の全大隊の包囲に数時間抵抗した後、彼らがバリケードを築いていたマナグアの家で、20歳で戦死したのだ。独裁者ソモサ・デバイユは、この暴行事件をテレビで放送し、国民に警告するよう命じていた。その結果、レオネル・ルガマとその仲間たちは、独裁政権に反対する若者の反乱の象徴となったのである。ニカラグアやラテンアメリカでは、降伏勧告に対する彼の返答は有名である："Qué si rinda tu madre!- あなたのお母さんが降伏しますように！アポロ2号はアポロ1号よりコストが高い アポロ1号は束の間のコスト。アポロ1号は膨大な費用がかかりました。アポロ1号には多額の費用がかかりました。宇宙飛行士はプロテスタントで、月から聖書を読み、すべてのキリスト教徒を驚かせ、喜ばせ、帰還時には教皇パウロ6世から祝福を受けた。アポロ9号は、アポロ1号と合わせても、他のすべてのプロジェクトより高い費用がかかっています。アカフアリンカの人たちのビセイユは、アイウールよりも腹が減っていた。ビセイユは飢えで死んだ。アカフアリンカの人々の祖先は、彼らの父親よりも飢えが少なかった。アイウエオは飢えで死んだ。アカフアリンカの人たちの父親は、息子たちよりも食欲がなかった。父親たちは飢えで死んだ。アカフアリンカの人たちは、そこの息子たちよりもハングリー精神がないんです。アカフアリンカの人々の息子たちは、飢えるために生まれてきたのではない、そして、生まれてくるために飢えているのだ。月は彼らのものになるので、貧しい人々は幸いです。</w:t>
      </w:r>
    </w:p>
    <w:p>
      <w:r>
        <w:rPr>
          <w:b/>
          <w:color w:val="FF0000"/>
        </w:rPr>
        <w:t xml:space="preserve">イド251</w:t>
      </w:r>
    </w:p>
    <w:p>
      <w:r>
        <w:rPr>
          <w:b w:val="0"/>
        </w:rPr>
        <w:t xml:space="preserve">今日、ドアの修理に来た修理工は、「わかりました、鍵に潤滑剤を入れておきますね」と言った後、「ドアの話ですよね？"ドアの話をしてたんだ "と、ちょっとウインクしながら。Experienced by Anonyma51 / 12/11/2012 at 11:23 am / フランス（ラングドック・ルーション） / 未分類このVDMは、作者がコメントしたものです。喜びのコメント彼はポルノを見すぎて、あなたの修理工...このような場合、「某大手企業」のように、「某大企業」のように、「某大企業」のように、「某大企業」のように、「某大企業」のように、「某大企業」のように、「某大企業」のように、「某大企業」のように、「某大企業」のように、「某大企業」のように、「某大企業」のように、「某大企業」のように、「某大企業」のように、「某大企業」のように、「某大企業」であることが必要です。</w:t>
      </w:r>
    </w:p>
    <w:p>
      <w:r>
        <w:rPr>
          <w:b/>
          <w:color w:val="FF0000"/>
        </w:rPr>
        <w:t xml:space="preserve">イド252</w:t>
      </w:r>
    </w:p>
    <w:p>
      <w:r>
        <w:rPr>
          <w:b w:val="0"/>
        </w:rPr>
        <w:t xml:space="preserve">Burgle Bros - ルール・レビュー Burgle BrosはTim Fowersが2015年に制作し、2Tomatoesがフランスで公開した作品です。あなたは空き巣のチームの一員で、ビルに潜入し、金庫を破り、警備員を避け、捕まることなく屋根から脱出しなければなりません。手番では、プレイヤーは4つのアクションを行います。衛兵は各プレイヤーの手番の間に、自分の山札から引いたタイルに移動します。あなたの環境は未知であり、部屋はランダムに描かれます。リスクを考慮し、キャラクターのスキルを賢く使って、強盗を完成させるのです。ルールを無視し、直球勝負！ セットアップ 機材を全部出して、必要なものを揃えよう。安全牌3枚と階段牌3枚をすべて取り、脇に置いておく。すべての牌をシャッフルし、14枚の牌を3つの山に分けます。この積み木に、チェストと階段を加えて、16枚の積み木を作ります。事前によくシャッフルしておいたこのスタックを、それぞれ4×4の正方形に並べます。スペースがあれば、並べて置くのがベストです。左側が1階、真ん中が2階、右側が3階を表しています。ルールブックで提案されているデフォルトのレイアウトを使うか、自分でレイアウトを作るか、あるいは壁の位置をランダムに生成してくれるアプリケーションを使うか、楽しみの幅を広げるためにもぜひおすすめします。そして、衛兵のカードである赤いカードを取ってください。3つのデッキを作り（1～3までの番号が振られている）、シャッフルする。3人なら3枚、2人なら6枚、1人なら9枚をそれぞれの山札からランダムに取り出します。各山札にガードカウンターを置き、1階の山には2の値を持つ赤のダイス、2階の山には3の値を持つダイス、3階の山には4の値を持つダイスを置く。戦利品、道具、イベントのカードはよくシャッフルして、自分からあまり離れないように置いてください。すべてのトークンについて同じことが言えます。各プレイヤーにランダムにキャラクターを与える。そして、各プレイヤーは、自分のキャラクターのカードの表か裏に記載されているスキルを選択します。各プレイヤーにステルストークンを3枚ずつ配り、ゲーム開始です。Burgle Bros ルール 1階のガードパトロールカードを公開し、ガードをその上に置く（タイルは公開しない）。そして、1階の好きなタイルにすべてのキャラクターを配置します。このタイルを公開すると、アラームなどの特殊な箱であってもその効果は発動しない。衛兵の巡回デッキの次のカードを公開する。ここが彼の次の目的地だ。例えば、守衛がA1に行く場合、赤のダイス（値2を維持）をA1のマスに置きます。各プレイヤーのターン終了後、ガードがA1スペースに2スペース移動することは知っているはずです。最初のプレーヤーを指定して、自分の番をさせる。プレイヤーの手番 プレイヤーの手番では、合計4つのアクションを自由に行うことができます。移動：プレイヤーは自分のキャラクターを隣のタイルに移動させることができますが、斜め方向や壁を通り抜けることはできません。プレイヤーが伏せたタイルの上に移動した場合、そのタイルを公開し、その効果を適用します。これはすべて後で見ることになります。また、階段がある場合は、フロアを上下することも可能です。プレイヤーが衛兵のスペースに移動した場合、そのプレイヤーは自分のステルス・トークンを1つ失います。牌の公開：隣接する牌を公開することができるが、移動と同じように斜めや壁越しには公開できない。これによって、プレイヤーはどこが</w:t>
      </w:r>
    </w:p>
    <w:p>
      <w:r>
        <w:rPr>
          <w:b/>
          <w:color w:val="FF0000"/>
        </w:rPr>
        <w:t xml:space="preserve">イド253</w:t>
      </w:r>
    </w:p>
    <w:p>
      <w:r>
        <w:rPr>
          <w:b w:val="0"/>
        </w:rPr>
        <w:t xml:space="preserve">Télécom ParisTechの研究教授とFoundation Internet Nouvelle Génération（FING）のメンバーが、Commissariat Général à la Stratégie et à la Prospective（戦略予測総局）から委託された研究は、2030年までにインターネットの進化に関連するトレンド、不確実性、緊張を特定しようと試みています。現在、インターネットは人類の3分の1をつないでいます。また、明日はインターネットによって何百億というモノやセンサー、ロボットがつながり、互いに影響し合いながら、日常生活の全領域を徐々に支配していくことでしょう。インターネットのダイナミズムは、従来の組織、生産様式、仕事、知識との関係、民主的表現、社会的つながりなどのパターンを破壊しているのです。公権力の役割が問われているのです。ネットワークのグローバルな性質により、法律、税制、標準化などの面で、各国の対応範囲が狭くなっています。インターネットにつながる機器、サービス、用途の進化は、経済全体に影響を与え、多くの分野で適応を迫られます。このエコシステムで生み出される価値の共有をめぐる熾烈な産業界の争いが始まっています。欧州の居場所は明確に決まっている。欧州のイノベーション能力は、その能力を発揮することができず、可能な成功の拡大も例外的なものにとどまっています。しかし、モノのインターネットやロボット、そしてそれらとの対話のための新しいプラットフォームの構築は、欧州の産業に機会を提供し、欧州連合がその捉え方を知っていれば、構造的弱点を克服し、米国が支配するデジタルバトルに参入することを可能にするはずです。インターネットは、政府、デジタル・ジャイアント（Google、Amazon、Facebook、Appleなど）、ネットワーク事業者、インターネット・ユーザーの間に緊張関係をもたらすだろう。個人情報の利用や情報システムのセキュリティに関する倫理的な問題は、インターネットの発展に綻びを生じさせる可能性があります。CGSPは、デジタル分野における欧州の再工業化を支援し、インターネット、特にモノのインターネットが社会に及ぼす影響の拡大に規制を適応させるために、以下の6つの提案を行っている。 ・モノのインターネットやロボティクスに関連する新興プラットフォームを特定し、その欧州規模での産業発展を支援することにより、デジタル分野における欧州の再工業化を支援 ・法の一般原則をインターネットに対応させること。インターネットは免除の恩恵を受けていたかもしれないが、その大規模な普及と有形と無形の世界のますます強力な織り成しは、今やそれを必要としている - デジタル取引における価値の共有に関する一般原則を確立し、監視と処理が可能になったこれらの取引に基づいて適用される税規則を再定義する - 標準、権利、税制、その他の面で産業の変化と新しい労働組織を予期している。基準、権利、税制、場所の面で産業変化と新しい労働組織を予測し、それに応じて法律（特に労働法）を適応させる - 健康や教育にデジタル技術を積極的に導入する - デジタル技術に関連した社会的格差の増大を食い止めるため、フランスのe包摂とデジタル社会結束の政策を構築する。</w:t>
      </w:r>
    </w:p>
    <w:p>
      <w:r>
        <w:rPr>
          <w:b/>
          <w:color w:val="FF0000"/>
        </w:rPr>
        <w:t xml:space="preserve">イド254</w:t>
      </w:r>
    </w:p>
    <w:p>
      <w:r>
        <w:rPr>
          <w:b w:val="0"/>
        </w:rPr>
        <w:t xml:space="preserve">社会で輝くために、この素晴らしいファッションの世界から、歴史的な、面白い、あるいは不釣り合いな逸話のニューウェーブをお届けします！ ファッション PerrineP アニメーション討論ですでに使い尽くしたであろうファッションニュースの最初のフラッシングの後、群衆に印象づけるために覚えておくべきモードな逸話のニューウェーブをご紹介します。もしくは、バカを減らして寝ればいいんです。この言葉はシェイクスピアの言葉から来ているとあなたも思っていたなら、考え直してください＝デニムはフランス製です。ブルーコットンの代表格であるこの生地は、ウールとシルクの綾織（織物の一種）で、ズボンの製造に使われていたことから、その名が付けられた。この有名な綾織はニームで生産されていたため、「ニーム綾織＝デニム」という短縮形が生まれました。2.クリスチャン・ディオールの最初のファッションショーが戦後のフランス経済体制の回復に貢献した戦後は、経済的にも士気的にも良い時代ではありませんでした。しかし、それは、彼の前衛的な作品で文字通り市場を爆発させた友人クリスチャンを当てにしたものではありません。1947年の最初のファッションショーで、彼はニュールックコレクションを発表しました。スリムフィットのドレス、フルスカート、高い胸、露出したふくらはぎ、XXLの帽子など、この暗い時代に打ちのめされていた女性たちに喜びをもたらしたこのコレクションは、誰もがディオールのクリエーションを手に入れるほどの成功を収めたのです。この成功は、誰もがディオールの作品を欲しがるほどで、このショーは国の経済を復興させるのに十分なものであった。世界で最も高価なドレスは1770万ドルイギリス人デザイナー、デビー・ウィンガムは、ドバイを旅行した後、今年世界で最も高価なドレスを制作した。1770万ドル相当のダイヤモンドでできたアバヤ風のドレスである。このドレスには、宝石商が見ただけで心臓発作を起こすほど希少なレッドダイヤモンドがあしらわれています。この有名な天然の赤色を持つダイヤモンドは1億分の1しかありません。もちろん、価格も希少価値に準じている。このレッドダイヤモンドの周囲には、14カラットのゴールドはもちろん、50石のブラックダイヤモンド、1,899石のホワイト＆ブラックダイヤモンド、1,000石のルビーが敷き詰められています。デザイナーはこの猥雑なドレスを販売する予定はない。ただ、非常に高い確率で泥棒に入られることになる。4.重力に逆らい、バギーパンツをお尻の下に履くのは、必ずしも都会のトレンドではなかったXXLパンツをお尻の真ん中に履くのは、ヒップホップやスケートボードなどのストリートカルチャーではホットなトレンドですが、必ずしもそうではありませんでした。1970年代末、ロサンゼルスの刑務所で生まれた「サギング」（お尻のほとんどを見せる術）。ギャングのメンバー、特に悪名高いクリップスとブラッズ（青と赤のギャング）のメンバーは、刑務所に入るとすぐにベルトと靴紐を外された。その結果は？  ジーンズはお尻の上に落ち、膝は大きく開き、全体を固定しようとしています。5.第二次世界大戦中、女性は脚にペイントを施し、ストッキングを履いているように見せていたナイロンという素材は、非常に丈夫なことで知られています。釘、石、ネジ、割れたガラス......女性用のストッキングが凶弾に変わったのだ。ナイロン工場だけが生産中止を余儀なくされた</w:t>
      </w:r>
    </w:p>
    <w:p>
      <w:r>
        <w:rPr>
          <w:b/>
          <w:color w:val="FF0000"/>
        </w:rPr>
        <w:t xml:space="preserve">イド255</w:t>
      </w:r>
    </w:p>
    <w:p>
      <w:r>
        <w:rPr>
          <w:b w:val="0"/>
        </w:rPr>
        <w:t xml:space="preserve">いつでも、どこからでも、どのデバイスからでも連絡先を見ることができる柔軟性を求めていますか？Lifesize Cloud が必要です 受賞歴のあるデスクトップ/モバイルビデオ会議アプリケーションにアクセスしたいですか？問題ありません。当社のクラウドサブスクリプションを利用すれば、どのデバイスからでも、どこからでも会議を開始し、参加することができます。会議室での高品質な音声・ビデオ会議ソリューションをお探しですか？Icon 400/600/800シリーズでは、もはや品質と効率のどちらかを選択する必要はありません。このシリーズは、最高のエンドポイントと受賞歴のあるビデオ会議アプリケーションを組み合わせたものです。Lifesize 製品は、米国、欧州、その他の国々において、以下を含む 1 つ以上の特許または特許出願中 の特許によって保護されています。Lifesize® Room™ は、以下の特許のうち 1 つまたは複数によって保護されています。米国特許番号：5,924,064; 5,657,096; 5,737,011; 7,692,683; 7,688,345 米国デザイン特許番号：D540753 欧州デザイン特許番号：EP 000341573-0003 中国デザイン特許番号：ZL20030016521。8 Lifesize® Room 200™、Lifesize® Room 220™、Lifesize® Bridge 2200™は以下の特許の 1 つまたはそれ以上で保護 されています。米国特許番号：5,924,064; 5,657,096; 5,737,011; 7,692,683; 7,688,345 Lifesize® Team MP™、Lifesize® Team 200™、Lifesize® Team 220™ は以下の特許の一つまたは複数によって保護されています。米国特許番号：5,924,064; 5,657,096; 5,737,011; 7,692,683; 7,688,345 Lifesize® Express 200™ および Lifesize® Express 220™ は、以下の特許のうち 1 つ以上によって保護されています。米国特許番号：5,924,064; 5,657,096; 5,737,011; 7,692,683; 7,688,345 Lifesize® Team™ は、以下の特許の一つまたは複数によって保護されています。米国特許番号：5,924,064; 5,657,096; 5,737,011; 7,688,345 Lifesize® Express™ は、以下の特許の1つまたは複数によって保護されています。米国特許番号：5,924,064; 5,657,096; 5,737,011; 7,688,345 米国意匠特許番号：D569,354 Lifesize® Passport™ は以下の特許の一つまたは複数によって保護されています。米国特許番号：5,924,064; 5,657,096; 5,737,011; 7,688,345 Lifesize® Phone™ は、以下の特許の一つまたはそれ以上によって保護されています。米国特許番号：5,924,064; 7,688,345; 7,593,539; 7,720,236 米国設計特許番号：D536327 欧州設計特許番号：EP 000341573-0001 中国設計特許番号：ZL20030016519.0 Lifesize® Camera™、Lifesize® Camera 200™ および Lifesize® Camera 10X™ は以下の特許のいずれか、あるいは複数によって保護を受け ています。米国特許番号：7,473,040、7,717,629、その他特許出願中 米国モデル特許番号：D536719 Lifesize® Focus™ は、以下の特許の一つまたは複数によって保護されています。米国特許番号：7,473,040、その他特許出願中 米国意匠特許番号：D536719 Lifesize® Networker™ は、以下の特許の 1 つまたは複数によって保護されています。米国特許番号</w:t>
      </w:r>
    </w:p>
    <w:p>
      <w:r>
        <w:rPr>
          <w:b/>
          <w:color w:val="FF0000"/>
        </w:rPr>
        <w:t xml:space="preserve">イド256</w:t>
      </w:r>
    </w:p>
    <w:p>
      <w:r>
        <w:rPr>
          <w:b w:val="0"/>
        </w:rPr>
        <w:t xml:space="preserve">1989年に設立されたフランスのユーロフィードバック社（EFB）は、宇宙、軍事、産業分野向けの特殊な高圧電源の設計と量産を段階的に専門としてきました。製造された製品は、パルスライト管などの管球の駆動に使用されます。積極的な研究開発部門を設け、高速プリンターのトナー焼き付け、インクや塗料の乾燥、除染、美容・医療分野の光治療など、さまざまな市場向けの装置を製造し、パルス光の活動を多角化させている。1999年以降、医療機器製造に関する欧州指令93/42/EECの要求事項への適合を証明するため、ISO9001、そして数年後にはISO13485の認証を取得しています。ギャラクシーブラック機は、国際規格の要求事項をすべて満たしています。製造チェーンのすべてのレベル、そして市場に出る前に管理されています。OEM向けの業務用IPL装置の設計・製造のリーダーとして、ユーロフィードバックは2001年に自社製IPLモデルの製造を開始しました。2009年、ユーロフィードバックはUnion des Marques du Matériel（UMM）のアクティブメンバーとなり、美容と健康治療の文脈で新技術を用いた機器の技術標準の確立に積極的に参加しています。UMMは、美容機器の製造・販売業者を束ねるフランスの専門職組合で、CNEP（Confédération Nationale Esthétique Parfumerie）の中にある組合である。2011年、美容・医療市場向けのユーロフィードバック社製IPL製品を含むEFB beauté® ブランドを設立。ユーロフィードバックは、2011年、国際的に最も成功した企業に贈られるトロフィーを受賞しました。エブリ（91）の工場で設計・製造しているIPLは、IPL製造の世界的リーダーへと成長した。EFBの研究開発部門は非常に活発で、2012年にはパルス光に関する18件の特許を取得しています。2013年、EFB beauté® は市場のニーズに合わせ、顧客モニタリングソフトウェアと使用統計が統合された、使いやすい新しいIPLを発表しました。EFBは、産業、医療、エステティックなどさまざまな分野のお客様にそのノウハウを発揮してきました。そのIPLの評価は、今や世界的に認められている。EFBの研究開発部門は、製品の効率と品質を向上させるために新しい技術を探求しています。</w:t>
      </w:r>
    </w:p>
    <w:p>
      <w:r>
        <w:rPr>
          <w:b/>
          <w:color w:val="FF0000"/>
        </w:rPr>
        <w:t xml:space="preserve">アイディー二五七</w:t>
      </w:r>
    </w:p>
    <w:p>
      <w:r>
        <w:rPr>
          <w:b w:val="0"/>
        </w:rPr>
        <w:t xml:space="preserve">この詩は、母親とは何かを的確に、そして愛情をもって要約している。母親はかけがえのない存在です。私たちが最初に接する人であり、愛と優しさをもたらしてくれる人です。この女性の助言、教育、指導の仕方によって、私たちの人生全体とその管理の仕方が無意識のうちに決まってくるのです。もちろん、父親の役割も忘れてはなりませんし、軽んじてはなりません。ケベック州では、母の日は5月の第2日曜日に祝われますが、フランスでは伝統的に5月の最終日曜日に母親を祝うことになっています。こんにちは、コレット、あなたとあなたのお母さんの素敵な写真、カナダのすべての母親に幸せな母の日、あなたの訪問に感謝します、私は時間がない、雨のパリとランチを待って、10時の朝食は、少しPCを待って、テレビのニュースを見て、非常に満足していない、昨日、私の通りのすぐ後ろに攻撃、私の近所には火と血の警察のいたるところです。政府が原理主義者を追放する決定をしない限り、攻撃は再開されると思うし、どこにでもたくさんいる、蚊のように、どこにでも群がっている。 良い日曜日と良い一週間を！聖なるアイスクリームは終わりそう❤ おはようステファン、ありがとうございました。なかなかいい感じです......あっ!これらの攻撃は、残念ながら...ここでは、予測はいくつかのɣで19°のためにある...あまりにもこの日曜日と良い週の素晴らしい継続...大きなキス❤...友情...非常にレニーありがとうございます...。このシンプルで小さな詩は、私が今日公開することを選んだ、私はこの日に母親を祝う私たちの多くがあったことを知っていたので... 私たちの多くはなくなって、しかし私たちの心の中で... こんばんは... キス♥... 友情... もし何も感動する、触れる、愛するために残っていない場合、何の時間の価値があるのでしょうか？時間を決めるのは私たちではなく、日々を紡いでいく時間なのです ...。-ローレン・ハーヴェイの言葉 友情は、買うことのできない、希少で真実で美しいものです。もし、偶然に見つけたのなら、急いで育ててください...。-ドロテ・ボードワン 友情の美......たとえ空に登っても、それを伝える相手がいなければ、パノラマを眺める喜びはないだろう。自然は孤独を好まない。それが友情の素晴らしさです。-Cicero Rose63 2018年5月13日 @ 00:59:22 笑顔で語る写真🙂 A Mum , we only have one Your words are so true Let's think of all the Mums we cannot hug anymore Good day Colette colettedc 2018年5月13日 @ 08:14:02 How sweet Rose ... Thank you so much to you ... yes, let's think hard about them ... good continuation of this Sunday ... friendship♥ ... sevylivres 2018/05/13 @ 02:03:26 ありがとうございます、あと15日ですね。良い一日をお過ごしください。colettedc 2018年5月13日 @ 08:15:02 まあそう、Séverine ...あなたに非常に感謝します...この日曜日の良い継続...友情♥ ... bernard25 2018年5月13日 @ 03:27:48 こんにちは Colette A mum is never forgotten and happy birthday to your mum and all mums in your country bisous Bernard and what a memory this photo colettedc May 13, 2018 @ 08:17:57 Bonjour Bernard, merci beaucoup à toi ... ma maman aurait eu 108 ans ce 9 mai ... photo du souvenir, oui ... bonne poursuite de ce dimanche ... bisous♥ ... amitié ... renejeanine Mai 13, 2018 @ 04:52:31 bonne fête aux mamans du Quebec !wonderful photo dear Colette, gros becs colettedc 2018/05/13 @ 08:19:24 Thank you very much dear Rene ... it is quite nice ... good continuation of this Sunday ... gros becs♥ ... friendship ... nathie 2018/05/13 @ 04:56:52 I'm very moved, you know...</w:t>
      </w:r>
    </w:p>
    <w:p>
      <w:r>
        <w:rPr>
          <w:b/>
          <w:color w:val="FF0000"/>
        </w:rPr>
        <w:t xml:space="preserve">イド258</w:t>
      </w:r>
    </w:p>
    <w:p>
      <w:r>
        <w:rPr>
          <w:b w:val="0"/>
        </w:rPr>
        <w:t xml:space="preserve">トピック：フードスクープか否か（Read 6863 times） 引用元: フードスクープ。Vincent on May 03, 2012, 1:10:16 pmen fait l'originalit� c'est de ne pas en fait toi les couper alors ...Off-Topic:s'cuzez, ca m'a echapp� IP archiv�e Quote from:ロムアルド 2012年05月03日 13時21分04秒 通報するVincent on 03 May 2012, 13:10:16 pmen fait l'originit� c'est de ne pas en fait toi les couper alors ...オフトピです。フードスクープが機能していない⇒フードスクープが機能していない⇒フードスクープが機能していない。ボンネットスクープを搭載した車もありますが、ボンネットスクープを搭載した車もありますが、ボンネットスクープを搭載した車もありますが、ボンネットスクープを搭載した車もありますが、ボンネットスクープを搭載した車もあります。それはあなたがフロントウォッシャーノズルと位置するテンプレートがあることは事実であるニース "m�canote "が、まだ防錆処理とf�ch�s am�ricans。.....仝囮囮囮囮囮囮囮囮囮囮囮囮囮囮囮囮囮囮囮囮囮囮囮囮囮囮囮囮囮囮囮囮囮囮囮々は、仝囮々は、仝囮々は、仝囮々は、仝囮々は、仝囮々は、仝囮々は、仝囮々は、仝囮々は、仝囮々は、仝囮々になりました。私は車を買ったとき、それはすでに私がラムエアIP archiv�eと交換する予定1を持っていたよくvoil�àフェットun semaine que je roule avec le hood scoop, les avis sont partag�es, certain r�ticents me disent finalement que �a fait bien, d�finitivement d�t'aime et d'autres ne s'en apercevoir même que je l'ai mis enfin, moi �a plait, ce qui est quand m�me le principal IP archiv�e Citation de.を参照して下さい。Vincent on May 03, 2012, 1:24:07 pma functional hood scoop =&gt; YESa non-functional hood scoop =&gt; NO (afterwards if the car is d�j� like this, well it's on)+1 もともとマスタングのフードスクープ�tは機能しており、�aが役に立たないとしてもマスタングの歴史の一部であることは確かです。一方、装飾のないボンネットの上に置くと、ほんの少しですが、ジャッキーがいるように見えます。IP archiv�e Even people who don't like it told me that �a fait jacky �a gives a more aggressive look but loss a bit of its class Les hood scoop c'est les �copes de capot et je suis pas certain qu'elles�taient toutes fonctionnelles mais sur les Shelby elles l'�tait:Pour les faux ou�es lat�rales des coup� and cabriolets par contre c'�tait pour faire joli.The �c. �c.かわいく見えるように配置されたものが、何かの役に立っているように見えるだけで、ヨーロッパのチューニングカーに相当するような、かわいらしさを感じない「ジャッキー」なものだと言えるでしょう。IPは、彼らがサイドスクープであるLS cot�sの私のために多くのことをアーカイブ 私の69で私はターンシグナルを統合したもの（オリジナルと同様にレトロなスポーツ）を持っていたが、それは機能的ではありませんでした はい明らかにあなたは正しいです。68年式だけが機能的なスクープ・フードを持ち、エンジンに新鮮な空気を送り込むのは69年式以降の「シェーカー・フード」�であった。Voil� an interesting topic on a qu�b�cois forum:http://amateurdebeauxchars.forumactif.com/t21956-shaker-votre-shaker-favori Bah me I find it's even if not functional, still nice, but apr�s it's just a matter of taste.私は、たとえそれが機能的でなくても、素敵だと思います。ジャッキーについては、例えばジャッキーチェンなど、好きな人はいますよ。よかったです。</w:t>
      </w:r>
    </w:p>
    <w:p>
      <w:r>
        <w:rPr>
          <w:b/>
          <w:color w:val="FF0000"/>
        </w:rPr>
        <w:t xml:space="preserve">イド259</w:t>
      </w:r>
    </w:p>
    <w:p>
      <w:r>
        <w:rPr>
          <w:b w:val="0"/>
        </w:rPr>
        <w:t xml:space="preserve">学生寮の不足と家賃の上昇（特にワンルーム賃貸）に直面しているフランスでは、シェアハウスは、コスト、居住スペース、和気あいあいとした雰囲気という点で学生にとって最もまとまりのあるソリューションであるようです。当然のことながら、パリはシェアハウスを探す人に最も人気のある都市であり、リヨン、ボルドー、トゥールーズ、ナントがそれに続いている。フラットシェアを見つけるのが最も困難な上位10都市は、ほぼ同じ順になっている。ストラスブール、モンペリエ、リール、エクサンプロバンスがこのランキングに名を連ねている。成功の代償として、この状況は、ほとんどの場合、快適な生活環境、ダイナミックな雇用とトレーニング部門、そしてフラットシェアの魅力的な価格によって説明されます。オクシタニー地方の州都で、フランスで4番目に人口の多い都市トゥールーズは、これらの条件をすべて満たし、フラットシェア・コミュニティで最も人気のある選択肢となっています。一流の学生街であるピンクシティは、日照時間の長さ、お祭り気分、リーズナブルな家賃など、良い点がたくさんあります。グルノーブルは、ダイナミックな経済環境とスキー場への近さを兼ね備えており、シェアアパートに住むのに適した都市として上位にランクインしています。グルノーブルはフランスの学生都市ランキングで優勝しており、学生だけでなく、キャリアをスタートさせたばかりの若い卒業生も多く集まっています。トランス・ミュージカルで有名なレンヌは、魅力的な古い建築物、文化、豊かな森林地帯の間で最適な生活の質を提供しています。その魅力に加え、イル・エ・ヴィレーヌの首都は、家賃が最も手頃な都市の一つです。ブルターニュの反対側では、ナントが学生の街として5位にランクインし、リールを抑えてフランスで最もリーズナブルなシェアハウス都市ランキングの上位を占めています。太陽の光と楽しい生活をお探しですか？文化やお祭りを楽しみたい？学生会館で賃貸のお部屋をお探しですか？以下は、そんなあなたのためのものです。フランスのシェアハウス天国のうち、5都市がフランス南部にある。まずは、ブドウ畑と海に挟まれたアキテーヌ地方の首都、ボルドーから。ユネスコの世界遺産に登録されているこの街は、文化やお祭りの中心地としても活発です。ダイナミックな大学都市であり、健全な雇用とトレーニング市場があるこの街は、驚くほど修復された歴史的中心部にある学生用フラットに入居するユニークな機会を提供します。この街には、暖炉や寄木細工の床、モールディングが施された古いスタイルのフラットや、小さな庭付きの魅力的なタウンハウスが数多く存在します。地中海沿岸に位置するモンペリエは、人口の3分の1以上が学生であり、太陽と祭りの雰囲気を求めるルームメイトを惹きつけてやまない。エロー県の県庁所在地であるこの町には、現在も運営されている世界最古の医学部をはじめ、非常に古い大学機関があります。フランスとイタリアの間の海岸沿いに続くカンヌとニースは、征服するのが難しい希少な宝石です。このコート・ダジュールの両都市は、ソフィア・アンティポリスのテクノロジーパーク沿いに位置し、平均よりやや高い賃料が設定されています。この地域は需要が供給を上回っており、1つのサブレットに対して5.3人のフラットメイトが部屋を探している割合となっています。エクサンプロバンスでは、フラットメイトの45％が学生であることが確認されている。最新の数字では、入居希望者は7名でした。一方、リヨンでは、シェアハウスへの需要が急増しています。</w:t>
      </w:r>
    </w:p>
    <w:p>
      <w:r>
        <w:rPr>
          <w:b/>
          <w:color w:val="FF0000"/>
        </w:rPr>
        <w:t xml:space="preserve">イド260</w:t>
      </w:r>
    </w:p>
    <w:p>
      <w:r>
        <w:rPr>
          <w:b w:val="0"/>
        </w:rPr>
        <w:t xml:space="preserve">アルバム：Pain Sardine（シングル）年。2018 ARTIST'S SHEET ALL HIS WORDS だから親愛なる皆さん、よく聞いてください ノートを取って、口述筆記をマークしてください 今日の主題はアフリカの女性です だから注意してください アフリカの女性はすべて不思議です 陽気さなら神が与えたすべてです ロロならそれがある ボッチョならそれがある 唐辛子ならそれがある ええハニーならそれがあります。For the African woman, she's too sweet At the same time salty, she's even spicy For the African woman, she's too salty eeh At the same time sweet.They have this For the African woman, she's too sweet at the same time,and she's good as sardine bread [REFRAIN] イワシパン ooh サーディン Sardine ooh サーディン Like サーディンパン ooh サーディン She's like サーディンパン Sardine ooh サーディン Like サーディンパン ooh サーディン She's like サーディンパン Sardine bread...イワシパンが好き 説明されて全て理解したなら 説明が間違っていたことを知る あるいは理解すらしていない フム 彼女はベッドが上手だ（10点満点） 繰り返す 彼女はベッドが上手だ（10点満点） 彼女は準備をする方法を知っている（10点満点） 彼女はとてもとても素敵だ（10点満点） アフリカの女性はおお（10点満点） 彼女は同質だ（10点満点） 彼女は持っています。She's got nice butt (Ten out of Ten) A nice smile (Ten out of Ten) The family heart (Ten out of Ten) She always reminds me of my damn sardine bread She always remind me of my damn sardine bread [SPOILER] Sardine bread ooh sardine Sardine ooh sardine Like Sardine bread ooh sardine She's like Sardine bread Sardine ooh sardine like Sardine bread Ooh sardine She's like Sardine bread... Sardine bread Ooh Sardine Sardine bread Ooh sardine she's like Sardine bread Sardine bread...イワシパン大好き Let's go Eb olowa aah it's spoiled Everybody's gonna dance It's Dynasty the Tiger featurig Kedjevara (we're gonna dance) Let's go Let's take our stand Yéléle mama chekum chekam Eeh chekum dansa Yéléle mama chekum chekam Eeh chekum dansa The Gos here are gonna kill us mama The good good good oh When you taste it,イワシパンのようだ 行くと死ぬぞ ママ 美味しいよ 美味しいよ味わうと飽きない 鰯のパンみたいだ 小さいのはまあまあまあまあ ゴはミミの鰯のパン 王朝はそこの虎 miguili iih [REFRAIN] 鰯のパン ooh sardine Sardine ooh sardine Like the bread...sardine ooh sardine She's like sardine bread サーディーン・オー・サーディーン・シー・ライク・サーディン・パン・ザ・サーディン・パン・アイ・ラブ・サーディン・パン・イー・エフ・ア・イー・ワイ・ズーマナ・バカヨコ。ローラン・ル・ムベングイスト・マイトル・ワフォ・ハメド・バカヨコ ooh</w:t>
      </w:r>
    </w:p>
    <w:p>
      <w:r>
        <w:rPr>
          <w:b/>
          <w:color w:val="FF0000"/>
        </w:rPr>
        <w:t xml:space="preserve">イド261</w:t>
      </w:r>
    </w:p>
    <w:p>
      <w:r>
        <w:rPr>
          <w:b w:val="0"/>
        </w:rPr>
        <w:t xml:space="preserve">ガビガビール：時間...出版日 : 2017/02/14 ISBN paper : 978-2-8191-0125-3 ISBN ebook : 978-2-8191-0126-0 リヨン出身の若手作家、J・ロビン（J・R）は、幼い頃から若者向けのファンタジー小説を書いている。グラフィックデザイナーを本業とし、デジタルドローイングを多用した多彩な世界観を表現している。シンプルで楽しいスタイルで、ユーモアとアドベンチャーを駆使し、読者を脱出に導く。真のマニアである彼女は、すでにいくつかの小説を完成させているが、『ガビガエル』が最初の出版となる。その他にも、すぐに追随する人が出てくるでしょう。悪魔、死神、魔法使い...笑いと涙を誘う愛らしいキャラクターたちと、ダークでカラフルな彼女の世界を発見してください。</w:t>
      </w:r>
    </w:p>
    <w:p>
      <w:r>
        <w:rPr>
          <w:b/>
          <w:color w:val="FF0000"/>
        </w:rPr>
        <w:t xml:space="preserve">イド262</w:t>
      </w:r>
    </w:p>
    <w:p>
      <w:r>
        <w:rPr>
          <w:b w:val="0"/>
        </w:rPr>
        <w:t xml:space="preserve">オーレリー・ヘルムリンガー - Centre de recherche en ethnomusicologie CREMAが所蔵する音響・映像アーカイブ研究テーマ身体（演奏における社会的または個人的）を中心軸として、トリニダード・トバゴのスチールバンドについて研究を行っており、オーケストラの社会・政治的側面と音楽認知の問題の両方に取り組んでいます。このように彼女は、この深いクレオールの「若い音楽」が、若い国家の歴史の一部となり、この国を形成してきた奴隷制後の社会の二重の遺産（ポリリズムとシンフォニック、そして対立するイデオロギー）に染み込んでいることを示した。同時に、レパートリーの暗記の問題、書き言葉と口伝えの中間、心象風景の位置づけ、楽器の人間工学の役割、模倣の集団的効果についても分析した。オーレリー・ヘルムリンガーは現在、カリプソ（カーニバルの歌の一種と音楽の一種を指す言葉）のリズムに興味をもっています。</w:t>
      </w:r>
    </w:p>
    <w:p>
      <w:r>
        <w:rPr>
          <w:b/>
          <w:color w:val="FF0000"/>
        </w:rPr>
        <w:t xml:space="preserve">イド263</w:t>
      </w:r>
    </w:p>
    <w:p>
      <w:r>
        <w:rPr>
          <w:b w:val="0"/>
        </w:rPr>
        <w:t xml:space="preserve">トラディション」「オーガニック」「ドルチェヴィータ」の食事は、12〜28ユーロを支払う必要があります。幸いなことに、基本的なメニューはそのまま提供されています。エールフランス航空の長距離路線では、日替わりメニューの代わりに、12ユーロから28ユーロのグルメメニューが注文できるようになりました。予約は出発の90日前から24時間前まで、航空会社のウェブサイトからオンラインで行うことができます。ドバイ、香港、リーブルビル、ロサンゼルス、ルアンダ、東京便の5つのメニューが用意されています。フォアグラと鴨のコンフィが伝統的なメニュー（18ユーロ）、ルノートルのメニュー（28ユーロ）には、ズッキーニとピーマンのプレッセ、メルルーサとボーフォールチーズが用意されています。緑を愛する人のために、シェフのクリストフ・ライスフェルダーが選んだ「旬の食材」を使ったオーガニックメニューを1人22ユーロで提供しています。その他、アラカルトでは「オーシャンメニュー」や「ドルチェヴィータ」などが用意されています。2011年、エールフランスはすでに、パリ シャルル・ド・ゴール空港発の長距離路線のビジネスキャビンで、有名なジョエル・ロブションに料理のサインを依頼した。メニューは出発の90日前から24時間前まで、エールフランスのウェブサイトで予約することができ、料金は12ユーロから28ユーロです。パリ シャルル・ド・ゴール空港およびパリ オルリー空港からドバイ、香港、リーブルビル、ロサンゼルス、ルアンダ、東京へのフライトで利用可能です。メニューは出発の90日前から24時間前まで、エールフランスのウェブサイトで12ユーロから28ユーロの料金で予約することができます。パリ シャルル・ド・ゴール空港およびパリ オルリー空港からドバイ、香港、リーブルビル、ロサンゼルス、ルアンダ、東京へのフライトで利用可能です。</w:t>
      </w:r>
    </w:p>
    <w:p>
      <w:r>
        <w:rPr>
          <w:b/>
          <w:color w:val="FF0000"/>
        </w:rPr>
        <w:t xml:space="preserve">ID 264</w:t>
      </w:r>
    </w:p>
    <w:p>
      <w:r>
        <w:rPr>
          <w:b w:val="0"/>
        </w:rPr>
        <w:t xml:space="preserve">パリ市は、経済的繁栄を支え、明日の都市生活を創造する急成長分野の革新的なプロジェクトを奨励・支援しています。市は、特に2001年からGrands Prix de l'Innovation de la Ville de Paris（www.innovation-paris.com）を通じて関与しています。あなたのプロジェクトの中心はイノベーションですか？あなたのプロジェクトは、次のいずれかの分野に属しています。デジタルコンテンツ、エコイノベーション、デジタルテクノロジー、ヘルス/バイオテクノロジー、イノベーティブサービス?そして、今すぐ2012年Grands Prix de l'Innovationに応募し、12,000ユーロの5つの賞のうちの1つを獲得し、パリ市のインキュベーターに（一定の条件のもと）参加することによって、あなたのプロジェクトの開発サイクルを加速させましょう。また、5,000ユーロの賞金（他の賞との併用可）を伴う特別デザイン賞は、審査員によって授与され、プロジェクトの全般的な管理、特に提案のデザインにおいて起業家が採用したアプローチに報われます。この革新的なプロジェクトのための大規模なコンペティションに参加するには、2012年7月13日正午までに応募フォーム（www.innovation-paris.com）に必要事項を記入してください。パリ市イノベーション大賞は、あなたの革新的なプロジェクトの開発を後押しする真の機会を提供します。</w:t>
      </w:r>
    </w:p>
    <w:p>
      <w:r>
        <w:rPr>
          <w:b/>
          <w:color w:val="FF0000"/>
        </w:rPr>
        <w:t xml:space="preserve">イド265</w:t>
      </w:r>
    </w:p>
    <w:p>
      <w:r>
        <w:rPr>
          <w:b w:val="0"/>
        </w:rPr>
        <w:t xml:space="preserve">生産者にとっては朗報である。2008年の危機以降、深刻な落ち込みを見せていたワインの消費量が増加傾向にあるのだ。非欧州の消費者がペースを上げており、旧大陸はかろうじて安定している。フランス（3,000万ヘクトリットル）と米国（2,900万ヘクトリットル）が世界の二大消費地である。中国は成長を続け（1,800万ヘクトリットル）、イタリアとスペインは減少を続けている。生産面では、2012年は歴史的な低水準にあります。欧州では、特にフランスとスペインで収穫が低迷しており、バルク取引を中心に価格が強含みで推移しています。そのため、世界市場はむしろ均衡しており、これは（生産が消費を上回った）数年間は起こっていないことです。なお、今注目されている中国は、公式には57万ヘクタール（ボルドーの畑の5倍）のブドウ畑があるそうです。輸出大国イタリア地球上で生産されるワインの40％近くが国境を越えて取引されている。このため、2012年は2011年に比べて低調だったとはいえ、非常にダイナミックな市場であると言えます。イタリアは、スペイン（1,910万ヘクトリットル）を抑え、輸出量第1位のブドウ園（2,150万ヘクトリットル）となっています。1500万ヘクトリットルを国外で販売したフランスは、はるか後方で表彰台を独占している。</w:t>
      </w:r>
    </w:p>
    <w:p>
      <w:r>
        <w:rPr>
          <w:b/>
          <w:color w:val="FF0000"/>
        </w:rPr>
        <w:t xml:space="preserve">アイディー266</w:t>
      </w:r>
    </w:p>
    <w:p>
      <w:r>
        <w:rPr>
          <w:b w:val="0"/>
        </w:rPr>
        <w:t xml:space="preserve">マグネタイザー カーボン マグネタイザーのすべてがわかる。料金、期間、対象者、マグネタイザーの歴史、情報、遠隔治療、意見、体験談など、すべての答えを見つけることができます。そのほかにも、いろいろなことがあります。コロナウイルスとの闘いの中で適用される健康法。上部の「Make an appointment」タブをクリックすると、アジェンダに直接アクセスできるので、できればアポイントメントをとってください。相談中の電話には出ないようにしています。ご理解をお願いいたします。磁化器の仕事は、エネルギー的、精神的、循環的、神経的、機械的な機能の正確な分析から始まり、障害、機能不全、緊張、閉塞の関連したビジョンを与え、磁気調和によってそれらを再生させます。ロワイヤン(17)で42年間受けています。 薬を使わず、素手で治療しています。私の磁性は因果関係に基づくものです。私は、悪の原因を理性で治療するように心がけています。私は、すべての結果には原因があると考え、症状や症状そのものよりも先に原因を治療するようにしています。私は、人体を、互いに、また人体を取り巻く環境と、さまざまなレベルで恒常的に相互作用するシステムの集合体として研究しています。アヒルになることが目的ではなく、手首を一振りして「メカ」を再起動させることが目的です。ですから、特殊な病態は別として、患者さん本人が決めて相談に来るのがいいんです。10日経っても調子が悪いのに、5週間後に予約を入れても意味がないのと同じように、調子が良い時に1週間後に来ても意味がないのです。ヒーリング磁気は医療行為ではなく、様々な病気の治療を目的としており、あらゆる医療行為と相性が良いのです。国内外から高い評価を得ているルドヴィック・カルボンは、磁気の力であなたの生涯をサポートします。人間の磁気のおかげで、身体は多くのエネルギーの流れを吸収し、運んでいることが分かっています。マグネタイザーは、精神的・肉体的レベルに作用するこれらのエネルギーの流れを調和させます。本体です。私たち古代の賢人にとって、癒しの源は人生を変える力にあり、病気はそのために起こるのですから。病気がきっかけでそうなることもありますが、常にそうであるとは限りません。マグネタイザーは、気づきを与え、変化に伴走します。磁気の働きは、自信を得たり、取り戻したりするのにとても有効です。この生命エネルギーは、長寿に関与するタンパク質に作用し、染色体上にあるテロメアを長くして、特定の慢性疾患によるダメージを抑えることができます。"平和な時は、喜びを感じる "と古文にあります。本当の脳の働きは、物理的な脳に影響を与え、それが連鎖して全身の細胞に影響を与えます。磁気による刺激は、精神、心、心臓などに反応を起こします。春と秋は、体が起きて寝るわけではありませんが、外的な変化に対応するための変化があるので、人によってはエネルギー的にバランスをとることが有効な場合もあるのです。他の電気機器と同様、脳は最も強力な電磁波の発生源である。神経系を使い、細胞の活動に影響を与える。私の研究では、脳の電磁波を補完的に利用することができます。脳は、その結合を作り替えることができる。これが神経細胞の可塑性である。磁性体は、遺伝子の可塑性に作用することができるのです。マグネタイザーは、1つまたは複数の交差点を活性化、刺激、修復、通電します。2つ、3つ、4つの "波紋 "が交差し、それが連鎖反応を起こす。あるいは、彼はエネルギーを伝達する、その</w:t>
      </w:r>
    </w:p>
    <w:p>
      <w:r>
        <w:rPr>
          <w:b/>
          <w:color w:val="FF0000"/>
        </w:rPr>
        <w:t xml:space="preserve">イド267</w:t>
      </w:r>
    </w:p>
    <w:p>
      <w:r>
        <w:rPr>
          <w:b w:val="0"/>
        </w:rPr>
        <w:t xml:space="preserve">Gleanings 神はコロナウイルスについて何と言われているか Posted by Désiré Rusovsky in Translations, Uncategorized on 9 March 2020 by RICK RIDINGS 4 March 2020 (translated with permission) 最近、Watchmen for the NationsのDavid Demianからコロナウイルスについてのグローバルウェビナーに参加するように依頼されました。昨年7月に香港で開催された私の講演の抜粋を放送したのですが、その中で私は、世界に激震が走るというビジョンを伝え、激震と混乱の中で恐怖に屈しないことが重要であると表現しています。揺り戻しの期間について責任を負うのは主であり、揺り戻しのできない神の国の出現と収穫が最終目的であったことを思い出すこと。私はその集まりで、香港の揺れは手に負えないものではない、と予言しました。しかし、その後に揺れが収まり、さらに揺れが増すと。そして、香港の後に中国が大きく揺さぶられることになると。そして2020年1月、私は韓国で「これから3カ月で大きなショックが起こる」と予言しました。私は、この揺れが中国や韓国の政府やメディアの嘘を暴くと予言しました。そして、また収縮し、また震動が起こる。しかし、この揺れは、癒し、奇跡、収穫、そしてより大きな次元の王国の顕現の広がりをもたらすでしょう。私がグローバルウェビナーに参加した後、武漢（中国でのコロナウイルス流行の中心地）の牧師がウェビナーで講演しました。香港で主が与えてくださった御言葉によって、自分たちを襲っていた恐怖を克服することができたと言っていました。その後、街頭に出てウイルスに感染した人たちを助けると、政府関係者に感動を与え、多くの癒しを見たそうです。以下は、2019年7月に香港でお伝えした内容の動画のテキストです。私たちはエルサレムに住んでいます。私たちの祈りの家「サッカト・ハレル」からは、神殿の丘を見渡すことができます。礼拝をしていると、やがて主が支配されるその丘の上に、主が玉座に座っておられるビジョンが見え始めました。そして、そのビジョンの中で、人々の執り成しによって満たされる鉢があることを示されたのです。そして、転機が訪れたので、鉢を空にするように命じられた。そして、この大きな水滴が下りてきて、エルサレムに当たると、地の果てまで波を立てた。そして、"この水は、地球上で最も乾燥した場所に水をもたらすために、この季節に私がしようとしていることを表している "と言われました。中東の多くの国のような場所。そして、その次のステップを示し始めたのである。大きな丸い脱穀かごを持っていた。近東では、このような籠に穀物を入れて空中に投げ、風が籾殻を運んでくれるのです。そして、神殿の山と西の壁を取り、このバスケットに入れました。"ここから始まるが、地の果てまで行くだろう "と。そして、「私は揺り動かされるものすべてを揺り動かす」と言った。そうすることで、そうでないものは</w:t>
      </w:r>
    </w:p>
    <w:p>
      <w:r>
        <w:rPr>
          <w:b/>
          <w:color w:val="FF0000"/>
        </w:rPr>
        <w:t xml:space="preserve">イド268</w:t>
      </w:r>
    </w:p>
    <w:p>
      <w:r>
        <w:rPr>
          <w:b w:val="0"/>
        </w:rPr>
        <w:t xml:space="preserve">本稿では、『プロソペ』の特殊性を通して、シミュレーション的な創造的アプローチの内実を分析することを提案する。注意点として：創造的プロセスとは、JDRゲームの参加者が共に喜びを感じ、求める喜びに沿った遊び方を実践することである。ロン・エドワーズが指摘した3つのアプローチは、ルーディズム（またはゲーミズム）、ナラティヴィズム、シミュレーショニズムと呼ばれるものである。ゲームは、そのルールや世界観、キャラクターやシチュエーションの創造が、ある創造的なプロセスを保証することなく、促進する限りにおいて、創造的なプロセスを「支援」するものであると言われています。このゲームは、プレイヤーを創造的なプロセスに閉じ込めるのではなく、それを探求するように誘うのです。私は、プロソポエアが支持する創造的アプローチはシミュレーション主義であると主張し、その理由を次のように述べます。1）物語主義とシミュレーション主義 プロソポピアに関する主な混乱は、物語主義的アプローチを支持していることであるので、物語主義的アプローチとシミュレーション主義的アプローチの違いに焦点を当てることにする。ナラティヴ・アプローチは、その場で一緒にストーリーを作るというものです（ナラティヴ・アプローチの副題は「Story now」）。このアプローチの中心的なポイントは、登場人物の行動に与えられる道徳的・倫理的な意味です。ある行為が意味を持つためには、どの選択肢も厳密には他より優れておらず、それぞれの選択肢が損失を意味する状況の中で、プレイヤーが（おそらくいくつかの可能な選択肢の中から）自由に選択したものでなければならない。さらに、その行動の結果から物語そのものが発展していかなければならない。登場人物の行動が物語を生み出すのであれば、すべての選択が重要です。再生される状況は、「最善」あるいは「正しい」解決策がないという点で、常に問題がある。参加者に問いかけ（いわゆる前提：ドラマトゥルギー的に物語が問いかけ、物語の主人公が行動によってそれに答えること1）、登場人物が行動によってそれに答えるのである。行動には、その人物の道徳的価値観、つまり、投げかけられた質問に対する答えが表れているのです。こうして参加者は、登場人物の行動に対して道徳的な立場に立ち、判断を下すように導かれるのです。これがナラティヴィスト・アプローチの核心である（詳細は以前の記事またはロン・エドワーズのエッセイを参照）。 シミュレーション主義のアプローチに従ってプレイするということは、フィクションのスタイル、論理、一貫性が参加者の最大の関心事であることを意味する。つまり、美的カノンという枠組みを作り、そのカノンの要素をサポートしつつ、決してそれを超えることなく、プレイ相手にアピールするような発言をしようとするのです。シミュレーション遊びとは、フィクションの正典を謳歌すること、つまり、参加者の期待や要求に合致した一連のフィクションのイメージや事象を生み出し、それを楽しむことである。参加者は、テーブルやゲームによって全く異なる割合で、事前に、そしてゲームの進行に伴って、設定に限界を設けることになります。シミュレーションゲームの核心は「間」にある。プレイ前に定義されたフレームワークは定義上不完全であり、参加者は通常、パートナーの予期せぬ方向にフレームワークを発展させていく。参加者がリフレーミングすることなく、効果的にフィクションを展開することに成功すれば、カノンは確固たるものになると言えるでしょう。最初の枠組みに予想外の要素を加えることができれば、それだけカノンの弾力性が増すと言える。ロン・エドワーズはこれを「Constructive Denial（建設的否定）」と呼んでいます。最後に、これらのことは、フィクションの幻想を壊さないように、すべてが想像であることを人々に思い出させないように注意することであり、それゆえ、参加者の参加を再定義する必要がある（シミュレーション主義の副題は「夢を見る権利」：「夢を見る権利」：「夢を見る権利」）。</w:t>
      </w:r>
    </w:p>
    <w:p>
      <w:r>
        <w:rPr>
          <w:b/>
          <w:color w:val="FF0000"/>
        </w:rPr>
        <w:t xml:space="preserve">イド269</w:t>
      </w:r>
    </w:p>
    <w:p>
      <w:r>
        <w:rPr>
          <w:b w:val="0"/>
        </w:rPr>
        <w:t xml:space="preserve">ジャック・カルティエ海峡 セント・ローレンス川沿い、ケベック州のアンティコスティ島とラブラドール半島の間にある海上の航路です。この海峡は全長約35キロメートル。アンティコスティ島とガスペ半島を隔てるホングド海峡と対をなしている。1934年、ジャック・カルティエの北米到達400周年を記念して、ケベック州地理委員会はジャック・カルティエという名称を正式に採用しました。外部リンク[編集] - "Détroit de Jacques-Cartier", Banque des noms de lieux du Québec, on Commission de Toponymie (accessed on January 29, 2012) - Portail du Québec - Portail duonde maritime - Détroit au Québec - Fleuve Saint-Laurent - Golfe du Saint-Laurent</w:t>
      </w:r>
    </w:p>
    <w:p>
      <w:r>
        <w:rPr>
          <w:b/>
          <w:color w:val="FF0000"/>
        </w:rPr>
        <w:t xml:space="preserve">イド270</w:t>
      </w:r>
    </w:p>
    <w:p>
      <w:r>
        <w:rPr>
          <w:b w:val="0"/>
        </w:rPr>
        <w:t xml:space="preserve">Saint Méné Le Grand の Suzanne et Raymond Grison 校の CM2 が、CRP Bretagne が主催する「芸術と豚」コンテストで大賞を受賞しました。審査員団は、ディスコピッグ（写真右）にフラッシュを焚き、アルゴル校（29）、セント・ジャンヌ校（29）...といった具合です。輸出規制：ブリュッセルは後退 フランスを含む多くの加盟国が要求し、農業委員会のフィル・ホーガンが検討を約束していた農産物の輸出規制が、日の目を見ることはなさそうである。6月20日に開催された専門家会議では、...H�line champion jeune � Colmar H�line (Chelios) は、モルビアンの Carentoir に住む Patrick and Cl�ment Rabin 夫妻の血統で、非常に美しい若い Prim'Holstein ですが、クラス 1 位になり、コルマールで行われたヨーロッパ大会のインターミディエイトチャンピオン（ヤングチャンピオン）にな りました。エドガー・ピサーニ 1960年代の農業革命の立役者であるエドガー・ピサーニが、月曜日、97歳で亡くなりました。フランスは、1961年から1966年まで農業大臣を務め、ド・マルク将軍に召集され、農業指向法を整備したことに、とりわけ恩義を感じている。Innov'action 6月24日（火）より今週金曜日まで、32のブルトン農場がInnov'action活動の一環として門戸を開いています。CFDTは季節労働者の権利を守ることを望んでいる。「農業は投資すべき分野であり、我々はさらに前進する必要がある」と、CFDTの全国書記であるIn�s Mininは、同組合の第18回「季節労働者キャンペーン」の開始を機に述べた。季節労働者が最も多いのは農業で、約750,000人、ホテル・カフェ・レストランがこれに次いでいる。Partag'emploiの社員が農家をサポート Partag'emploiには約30人の社員がおり、主に牛乳や豚肉を扱う約100軒のフィニ スト�リアン農場で働いています。農家は高給取りでタイムシェアリング、農家はフルタイムで働くというWin-Winの仕組みです。フランス、ドイツ、ポーランドが牛乳危機を抑制するための協定に署名 St�phane Le Follが「例外的」と表現した協定が6月9日、フランス、ドイツ、ポーランドの間で成立し、「d�endiguer la crise du lait」が実現しました。</w:t>
      </w:r>
    </w:p>
    <w:p>
      <w:r>
        <w:rPr>
          <w:b/>
          <w:color w:val="FF0000"/>
        </w:rPr>
        <w:t xml:space="preserve">イド271</w:t>
      </w:r>
    </w:p>
    <w:p>
      <w:r>
        <w:rPr>
          <w:b w:val="0"/>
        </w:rPr>
        <w:t xml:space="preserve">10.8.5の9番目のベータ版 By Lionel - 木曜日 05 9月 2013, 07:33 - カテゴリ： Mac OS X - ソース： Appleinsider Appleは沈黙の期間の後に10.8.5の新しいベータ版を開発者に送りました.12F36という番号で、既知のバグはなく、次に一般に公開される可能性は十分にあります。Safari 6.1の新しいベータ版を添付しています。</w:t>
      </w:r>
    </w:p>
    <w:p>
      <w:r>
        <w:rPr>
          <w:b/>
          <w:color w:val="FF0000"/>
        </w:rPr>
        <w:t xml:space="preserve">イド272</w:t>
      </w:r>
    </w:p>
    <w:p>
      <w:r>
        <w:rPr>
          <w:b w:val="0"/>
        </w:rPr>
        <w:t xml:space="preserve">最高の無料スタイリストゲームをプレイするMOST RANKED SITES 2018あなたがファッションや美容ベースのタイトルを楽しむなら、私たちが利用可能な無料のスタイリストゲームの選択は間違いなくあなたに合うでしょう。これらのタイトルは、お客様にユニークな体験をしていただくために、細心の注意を払って選ばれたものです。ファッショニスタの皆さんには、きっと楽しんでいただけるはずです。このジャンルのベストゲームをお探しですか？casino-play2win.com でご覧いただけます。このサイトでは、デザインに関するものも含め、多数の種類を提供しています。今すぐこのオンライン施設にアクセスし、寛大なボーナスを利用しながら、そのタイトルのポートフォリオを発見してください。私たちのプラットフォームは、ゲームをスタイリングするための最高のサイトの一つです。だから、薦められるエンタテインメントの質を心配する必要はないのです。これらのゲームをご利用いただくことで、スタイリスト、ヘアドレッサー、美容師などのスキルを発揮する機会を提供します。楽しむだけでなく、実際のお客様の待ち時間に練習することも可能です。このバーチャルな世界では、自分の好きなことを、コストを気にすることなく、すべて行うことができるのです。ショッピングに出かけたり、憧れのヘアスタイルや洋服を作ったり、いろいろなことができます。バーチャルではありますが、お気に入りのスターを着飾ることができるタイトルもあります。コスミックカジノでは、最高の無料デザイナーズゲームをプレイすることができます。   casinoonline.co.ukでは、ファッションデザインに関する無料スロットゲームをプレイすることができます。このガイドは、カジノに関してインターネット上で本当に参考になるもので、想像しうるあらゆる種類のエンターテイメントをリストアップしている。今すぐ訪問してください。私たちのプラットフォームで提供されるすべてのタイトルを無料で楽しむことができるため、1円も使うことなく楽しむことができます。実際、開発者は非課金タイトルの重要性を認識し、今日もどんどん開発しています。私たちは、最高のフリー・トゥ・プレイ・エンターテイメントだけを選ぶように心がけています。あなたがヘアスタイリストのための私達の自由なゲームを選ぶことにしたとき、だからあなたは恐れることは何もありません。また、最高のオンラインカジノトーナメントにアクセスし、お気に入りのエステに行くための大金を獲得することもできます。  WinPalaceでは、€25の素晴らしい入金不要キャンペーンを実施しており、これを利用すれば、1セントも使わずに最高のスタイリングゲームやその他のエンターテイメントを試すことができます。今すぐサイトにアクセスして、この無料ボーナスを申請してください。もっと楽しみたいあなたへこのサイトでは、他にもさまざまなエンターテインメントが用意されており、あなたの楽しみ方に合わせて選ぶことができます。例えば、シューティングゲーム、スピニングゲーム、カジノゲームなど、当社が提供する幅広いゲームから選ぶことができます。これらのエンターテインメントには、無料版と有料版があります。デザイナーズ・ゲームを楽しんだ後、別のタイプのエンターテインメントを試したくなった場合、何が一番自分に合うかを選ぶのはあなた次第です。</w:t>
      </w:r>
    </w:p>
    <w:p>
      <w:r>
        <w:rPr>
          <w:b/>
          <w:color w:val="FF0000"/>
        </w:rPr>
        <w:t xml:space="preserve">イド273</w:t>
      </w:r>
    </w:p>
    <w:p>
      <w:r>
        <w:rPr>
          <w:b w:val="0"/>
        </w:rPr>
        <w:t xml:space="preserve">COVID-19に関連する情報 いくつかの活動を中止しています。アウトドア、スポーツ、レクリエーションに関する最新情報はCOVID-19のページをご覧ください。公衆衛生の規制により、追って通知があるまで、すべての屋内スポーツおよびレクリエーション活動は禁止されています。そのため、屋内の自由行動はすべて中止となります。屋外スケートリンク 公衆衛生の規制を尊重するため、屋外スケートリンクは追って通知するまでは午後7時30分に閉鎖されます。レヴィ市の屋外リンクとアイススケート場での無料スケートとホッケーの期間については、このページのスケジュールと利用規約を参照してください。- Charny (59 KB) * 家族で楽しめるレヴィの2つのアイスコース：Parc de l'Anse Tibbits とParc de la Paix 休暇中、教育日、学校休暇中は、リンクの詳細スケジュールを参照して、以下の営業時間中に許可されるアクティビティを確認してください。午前10時から午後6時までは、土曜日の予定と同じ活動 午後6時以降は、曜日によって、通常の予定と同じ活動 COVID-19に関する条件 COVID-19に関する政府の要求事項を満たすため、屋外リンクの収容人数が減少しています。ガイドライン - COVID-19 COVID-19に関連する以下のガイドラインを参照し、到着前の準備と活動中に適用されるルールをご確認ください。- 70歳以上の方、持病のある方、免疫抑制の方は自宅での待機をお勧めします ・出入りの際は手を洗いましょう ・スケートリンクなどに通じる入り口での集団行動は禁止です ・キャビン内では常に全員のマスク着用が義務づけられています。入場時にマスクの販売や提供は行いません。- 参加者同士は常に2mの距離を保つこと ・機材の貸し出しは行わないこと ・距離を尊重できるシャレーと更衣室のみ開放すること。定員は2メートルルールで計算されます。その他のシャレーや更衣室は、追って連絡があるまで閉鎖されたままです - レッドゾーンでは、氷面上の人数を減らしています。アイスホッケーは、一人でも家族でも楽しむことができます。活動中に発生した怪我については、市は一切の責任を負いません。オープンホッケー すべての年齢層が参加できる。表面はいくつかのセクションに分けることができます。フリースケーティング ホッケースティックを使用しないスケーティングのみ許可される。近隣のリンク ご近所のリンクには、施設の監督者がいませんので、ご注意ください。スケジュールを尊重するのは住民の皆さんです。天候 天候情報ページで、天候による屋外リンクの営業・閉鎖を確認できます。直前のメンテナンスが発生した場合、予定していたスケジュールが崩れる可能性があります。なお、リンクのメンテナンスが必要な場合は、常に優先的に対応させていただきます。レンタル 各自治体で屋外リンクのレンタルを行っています。詳しくはこちら</w:t>
      </w:r>
    </w:p>
    <w:p>
      <w:r>
        <w:rPr>
          <w:b/>
          <w:color w:val="FF0000"/>
        </w:rPr>
        <w:t xml:space="preserve">ID 274</w:t>
      </w:r>
    </w:p>
    <w:p>
      <w:r>
        <w:rPr>
          <w:b w:val="0"/>
        </w:rPr>
        <w:t xml:space="preserve">マルク・ダルマソの後任として、来シーズン、モン・ド・マルサンのフォワードを務めるのは、マルク・ダンタンだ。彼はペリグーを去り、日曜日の加盟店決定戦でポーを破りトップ14に昇格したランズクラブに加わる。最終的にはマルク・ダンタンでしょう。モンセラットの監督たちは、マルク・ダルマソの後任を探すために候補者を集めていた。4人の候補者の中から選ばれたのは、ペリグーの監督だった。2シーズン前にCAPDにやってきた後者は、プロD2での上昇とフェデラル1への直行（以前はランヌメザンがそうだった）を特徴とし、昨年11月に契約を延長していた。しかし、ここ数日、ついにクラブを去ることを決意した。今後2シーズン、スタッド・モントワに滞在することが確定したのは、今週月曜日の午後遅くだった。CAPDで初めて公式化された。カゾー：「継続性のプロファイル」そのため、彼はステファン・プロスペールとチームを組むことになります。日曜日、ポーとの譲位決勝で勝利した後、スタッド・モントワの社長、ジャン＝ロベール・カゾーは、「5年間行われてきたことの連続性（ダル・マソ周辺、編集者注）」の中で、フランス人監督を選んだと明言した。「私たちは、自分たちのルーツや文化に近いところにいて、同じような心境で仕事に取り組んでくれる人たちと一緒にいることを望んでいます。数週間前にエクサンプロバンスを退団し、ランデスの経営陣が求めるフォワードのスペシャリストでもあるセルジュ・ライユの名前は、最後の数時間までしつこく挙がっていた。しかし、ダル・マソの後任に選ばれたのは、ついに41歳の元スクラムハーフである。しかし、モンペリエのベンチに座るには、まだ待たなければならない。実際、NRL規律委員会は、4月21日の対モンドマルサン戦でレフリーに対して不適切な発言をしたとして、90日間の出場停止処分を下した。この制裁は、夏期休暇を考慮に入れていません。</w:t>
      </w:r>
    </w:p>
    <w:p>
      <w:r>
        <w:rPr>
          <w:b/>
          <w:color w:val="FF0000"/>
        </w:rPr>
        <w:t xml:space="preserve">イド275</w:t>
      </w:r>
    </w:p>
    <w:p>
      <w:r>
        <w:rPr>
          <w:b w:val="0"/>
        </w:rPr>
        <w:t xml:space="preserve">プロトコルの要素は、規制された外科医療チーム内のコンセンサスの後、各センターで適用され、各実際的な状況に適応されなければならない。実装する要素のリストは、制限的でも固定的でもない。以下のプロトコルは、国際的な勧告（Nelson G et al. Gynecol Oncol 2016;140:313-22 and 23-32.）や、最近のエビデンスに基づく出版物（リストはウェブサイト www.grace-asso.fr または GRACE ウェブサイトへの問い合わせで入手できます）に触発されたものです。周術期医療における様々な関係者（外科医、麻酔科医、看護師、理学療法士、栄養士・管理栄養士、治療医）が緊密に連携することがプロトコルの成功に不可欠である。多くの研究によって検証された定義済みの排出基準を適用すべきである（下表参照）。さらに、再入院を促進するための組織や、必要に応じた24時間対応の緊急電話番号もプロトコルに含める必要があります。1.対象患者 患者の適格性基準 本プロトコールの対象となる患者は、以下の通りである。- 切除可能と判断され、骨盤または腰部大動脈切断術を伴うか否かを問わず、規定の子宮卵巣摘出術（緊急時以外）を必要とする子宮卵巣疾患の患者。- 16歳以上 - ASA1-3に分類される - 外科医と麻酔科医からリハビリテーション向上の原則について説明を受ける + 文書（ウェブサイト www.grace-asso.fr で入手可能）。- 退院後、自宅に戻ることができ、電話を持ち、必要に応じてかかりつけの医師やサービスに連絡することができ、本人の希望により療養型施設に移ることができる。重度またはバランスの悪い関連疾患（糖尿病、免疫抑制、長期のコルチコステロイド療法）のある患者、禁忌は修正すれば一時的なものでもよい。- 必要な時に主治医や診療科に連絡が取れない 2．プロトコルのa．手術前-患者への情報提供。患者さんには、入院の経過や改善されたリハビリテーションプロトコルの様式について、口頭と文書で説明します。患者さんには、このプロトコルの利点だけでなく、合併症のリスクや回復の経過についても説明します（付録）。手術後や帰宅後の回復管理について、具体的な情報が提供されます。- アルコールとタバコの摂取を控えること 学会の勧告に従い、強くお勧めします（理想的には手術の4～6週間前、いずれにせよ少なくとも2週間前）。タバコやアルコールに関する相談も受け付けています。- 栄養管理 現在の勧告によると、がん疾患および/または栄養不足の場合、術前の経口栄養および/または免疫栄養（望ましい）。この栄養管理は、消化器系の閉塞の可能性（例えば、卵巣新生物の発癌の場合）に適応させなければならない。栄養失調の患者や食事量が1日の必要量の60％未満である場合は、術後も継続する必要があります。しかし、リハビリテーションの強化という意味での術前および術後の免疫栄養の役割に関する証拠はほとんどないことに留意する必要がある。- 貧血の検査と治療：貧血の検査と治療を術前に行うべきである。- 前投薬：系統的でなく、重要な不安がある場合のみ、前投薬の種類を決定すること。</w:t>
      </w:r>
    </w:p>
    <w:p>
      <w:r>
        <w:rPr>
          <w:b/>
          <w:color w:val="FF0000"/>
        </w:rPr>
        <w:t xml:space="preserve">イド276</w:t>
      </w:r>
    </w:p>
    <w:p>
      <w:r>
        <w:rPr>
          <w:b w:val="0"/>
        </w:rPr>
        <w:t xml:space="preserve">Association Joël Le Theule Jeanne FOUCAUD Buenos-Aires Joël le Theuleの助成を受け、アルゼンチンの市民社会団体でインターンをするために、2回目の参加となりました。私を信頼してプロジェクトを進めてくれた協会に感謝したい。IHEAL（Institut des Hautes Études sur l'Amérique Latine, Université Paris 3- La Sorbonne-Nouvelle） の政治学修士課程の2年生として、私はブエノスアイレスのCADAL (Centre for Openness and Development in Latin America) で4ヶ月間インターンシップを経験しました。この団体は、この地域の人権侵害に対する認識を高めることに貢献しています。CADALのスタッフとともに、記事の執筆、キューバ情勢に関する週刊プレスレビューの作成、イベントの企画、各国の政治情勢の調査など、さまざまな業務に参加しました。この経験は、仕事とプライベートの両面で充実したものとなりました。さまざまな国の人権擁護者や外国の外交官と会う機会があり、スペイン語のスキルも向上しました。このインターンシップでは、対人関係や文章力を養うことができました。このプロジェクトに参加したことで、自分の職業上の将来もこの方向でやっていこうと思うようになりました。また、CADALでの滞在を利用して、民主主義と人権を守るための国境を越えたネットワークにおける国際組織の機能とその挿入に関する調査も行いました。CADALのメンバーには20回ほどインタビューを行い、論文執筆のための重要な資料とした。ブエノスアイレスで過ごした4カ月は、濃密でとても充実したものでした。私は、主にアルゼンチンの環境に住んでいました。マテ茶、ラテン音楽、アサード（バーベキュー）が私の滞在を彩りました。ジョエル・レテュール協会の篤志と財政的支援により、今年と昨年のアルゼンチン、チリで忘れがたい経験をすることができたことに、心から感謝します。Clémence Sallé マラガ 幼い頃から語学と旅行が好きだったので、国際的な勉強をしようと決心しました。2016年からアンジェ大学の学生として、応用外国語（LEA）の学位を取得するために勉強しています。私は文化の違いに情熱を注いでおり、それが旅行が好きな理由です。マルタの4****ホテルでの3ヶ月のインターンシップ、マラガ（スペイン）での1年間のエラスムス留学、そして昨年訪れた10カ国ほどの国々を経て、私の特徴は流動性であり、発見への渇望はまだまだ癒えることはありません。確かに、これらの海外経験を総括するならば、2018/2019年は、出会い、交流、旅、世界への開放に満ちた魔法のような年だったと言えるでしょう。他国での職業生活を知り、フランスとの違い（給料など）に直面する機会にもなりました。また、スペインの大学生活を知ることができ、フランスで受ける授業とは違う、ここで受けた授業のおかげで、自分の職業的な将来がより明確に見えてくるようになりました。そこで私は、異文化マネジメント、コミュニケーション、イベントなどを勉強する予定です。もちろん、この勉強の合間には、海外でのインターンシップも予定しています。これらのプロジェクトを実行し、自分の想像を超えた結果を出すことができたのは、本当に支援のおかげです。あなたの奨学金は主に旅費と宿泊費の最初の費用に投資されましたが、私が住む世界、特に居住国や前途の国々を旅して発見することもできました。</w:t>
      </w:r>
    </w:p>
    <w:p>
      <w:r>
        <w:rPr>
          <w:b/>
          <w:color w:val="FF0000"/>
        </w:rPr>
        <w:t xml:space="preserve">イド277</w:t>
      </w:r>
    </w:p>
    <w:p>
      <w:r>
        <w:rPr>
          <w:b w:val="0"/>
        </w:rPr>
        <w:t xml:space="preserve">ECOLE DES MINES DE PARIS .Speciality: Dynamics and Resources of Sedimentary Basins .Alexandre éGRETEAU .概要：石油探査において、最も一般的に使用されるイメージング技術は、反射法地震探査である。これにより、地質構造だけでなく、地下の界面の反射係数を推定することができます。この係数の変化は、反射を起こす不連続面の両側に位置する媒質の岩石物理パラメータ（密度、圧縮波・せん断波の速度）に依存する。これらの変動を分析することで、貯水池の解釈に不可欠かつ補完的なデータである弾性パラメータを評価することができる。古典的な治療法は、オフセットと伝播時間の関数として記録されたデータから直接これらの変動を研究することである。解析は、振幅の理論的な変化を支配するZoeppritz方程式の線形近似の逆行列によって行われる。ここでは、イメージングフェーズ後の振幅変動を深度領域で直接研究することを提案する。この解析を行うために、速度モデルの品質、2つの近接反射間のウェーブレット干渉、ウェーブレットの伸縮に関連する影響を補正するために、イメージング後、振幅解析前に特定の処理を行うことを提案します。また、この処理により、地下の骨格を得ることができ、深さ方向の主反射の初期解釈につながりました。1 一般的な導入.1.1 一般的な枠組み.1.2 反射法地震探査 .1.3 AVA効果：角度の関数としての振幅の変化 .1.4 AVA：古典的な方法 .1.5 定量的画像処理とAVA .1.6 論文の経過と計画.I 反射率の定義と求め方 .2 反射率 . 2.1 はじめに .2.2 地震波の伝搬 .2.2.1 弾性力学的方程式 .2.2.2 速度.2.2.3 波の伝播に対する流体効果 .2.3 反射係数の変化 .2.3.1 反射係数と透過係数 .2.3.2 Knott-Zoeppritz 方程式 .2.4 結論 .3 地震反射率の計算 393.1 はじめに .3.2 R(x, y, z, t, θ)の計算のための古典的な方法 .3.2.1 前処理 .3.2.2 振幅補正 .3.2.3 ダイナミック補正（NMO）.3.2.4 ディップ補正（DMO）.3.2.5 マイグレーション .3.2.6 速度場の複雑さ .3.2.7 オフセットから角度への変換.3.3 定量的な深度移動 .3.3.1 直接問題 . 3.3.2 逆問題 .3.3.3 属性のマイグレーション .3.3.4 角度クラスの移動に向けて .3.4 結論 .II AVA 反転 .4 はじめに .5 Zoeppritz方程式の近似 .5.1 はじめに .5.2 ボルトフェルド近似 .5.3 アキ、フラジール、リチャーズ近似 .5.4 Shuey 近似法 . 5.5 Smith and Gidlow 近似法 . 5.6 Fatti 近似法 . 5.7 Goodway 近似法 . 5.8 結語 .6 ロバスト線形回帰 .6.1 はじめに .6.2 ロバストな重み付き線形回帰 .6.3 結論 .7 異なる近似の比較 .7.1 はじめに .7.2 第1反射体の近似計算 .7.3 第二反射体近似 .</w:t>
      </w:r>
    </w:p>
    <w:p>
      <w:r>
        <w:rPr>
          <w:b/>
          <w:color w:val="FF0000"/>
        </w:rPr>
        <w:t xml:space="preserve">イド278</w:t>
      </w:r>
    </w:p>
    <w:p>
      <w:r>
        <w:rPr>
          <w:b w:val="0"/>
        </w:rPr>
        <w:t xml:space="preserve">Greek text: οἳ ῥόδον ἀμφεπλέκοντο διάνδιχα κοσμηθέντες. Κρητὴρ δὲ Βρομίου ἐκεράννυτο, πίνετο δ' οἶνος Λέσβιος, οὗ δὴ πλεῖστον ἀνὴρ ὑπὲρ ἄνδρα πεπώκειΔεύτεραι αὖτε τράπεζαι ἐφωπλίζοντο γέμουσαι- (137b) ἐν δ' αὐταῖσιν ἐπῆν ἄπιοι καὶ πίονα μῆλα), ῥοιαί τε σταφυλαί τε, θεοῦ Βρομίοιο τιθῆναι, πρόσφατος ἥν θ' ἁμάμαξυν ἐπίκλησιν καλέουσι.Τῶν δ' ἐγὼ οὐδενὸς ἦσ_1F78↩ν ἁπλǶς δ' νεκείμην ဏ νεκίμην.Ὡς δὲ ἴδον ξανθόν γλυκερόν, μέγαν ἔγκυκλον, ἄνδρες Δήμητρος παῖδ' ὀτεισελόνF78↩ν πλακοῦντα,(137c) πῶς ἂν ἔπειτα πλακοῦντος ἐγὼ θείου ἀπεχοίμην - - - Οὐδ' εἴ μοι δέκα μὲν χεῖρες, δέκα δὲ μὲν πλακοῦντος τόματ' εἶεν, γαστὴρ δ' ἄρρηκτος, χάλκεον δέ μοι ἦτορ ἐνείη.Πόρναι δ' εἰσῆλον, κοῦραι δύο θαυματοποί, ἃς Στρατοκλῆς ἤλαυνε ποδώκεας ὄρνιθας ὥς)" を引用する。ΚΕΦΑΛΑΙΟΝ ΣΤ'. (14) Ἄλεξις δ' ἐν Συντρέχουσιν ἐπισκώπτων τὰ Ἀττικὰ δεῖπνά φησιν-"Ἔγωγε δύο λαβεῖν μαγείρους βούλομαι (137d) οὓς ἂν σοφωτάτους δύνωμ' ἐν τῇ πόλει.Μέλλοντα δειπνίζειν γὰρ ἄνδρα Θετταλὸν οὐκ Ἀττικηρῶς οὐδ' ἀπηκριβωμένως λιμῷ παρελθεῖν ἃ δεῖ καθ' ἓν ἕκαστον αὐτοῖς παρατιθέντα - - μεγαλείως δέ - - - 'Εὐτράπεζοι δ' εἰσὶν ὄντως οἱ Θετταλοί,καθὰ καὶ Ἔριφός φησιν ἐν Πελταστῇ οὕτως- 'Τάδ' οὐ Κόρινθος οὐδὲ Λαίς, ὦ Σύρε, οὐδ' εὐτραπέζων Θετταλῶν τροφαί, ὧν οὐκ ἄμοιρος ἥδε χεὶρ ἐγίνετο."(137e) Ὁ δὲ τοὺς εἰς Χιωνίδην ἀναφερομένους Πτωχοὺς ποιήσας τοὺς Ἀθηναίους φησίν, ὅταν τοῖς Διοσκούροις ἐν πρυτανείῳ ἄριστον προτιθῶνται,ἐπὶ τῶν τραπεζῶν τιθέναι τυρὸν καὶ φυστὴν δρυπεπεῖς τράσνποιουμένους τῆς ἀγωγρας περόμησιν πεία ὒσσσνπραίας πρααίας σραάσνπουμένους γραραίαςΣόλων δὲ τοῖς ἐν πρυτανείῳ σιτουμένοις μǶζαν παρέχειν κελεύει ἄρτον δὲταῖς , μιμούμενος τὸν ǔμηρον δείǶςΚαὶ γὰρ ἐκεῖνος τοὺς ἀριστεῖς συνάγων πρὸς τἈγαμένον " Φύρετο δ' ἄλ</w:t>
      </w:r>
    </w:p>
    <w:p>
      <w:r>
        <w:rPr>
          <w:b/>
          <w:color w:val="FF0000"/>
        </w:rPr>
        <w:t xml:space="preserve">イド279</w:t>
      </w:r>
    </w:p>
    <w:p>
      <w:r>
        <w:rPr>
          <w:b w:val="0"/>
        </w:rPr>
        <w:t xml:space="preserve">カリグラム俳句の読み方：左、下、上。Blue smoke Phosphorus blazes Night lights up ◇ 皆さんと同じように、私もクリスマスで数日お休みをいただきます。来週水曜か木曜の夕方から投稿を再開します。投稿にコメントできないこともありますが、皆様のコメントをお待ちしております。大切な人と楽しい時間を過ごせますように。ホームレスや孤独な人たちに、私の暖かい応援の気持ちを込めて。私の友情のすべて。86 reflections on " Rouge Coeur " I am speakless in front of the effect how beautiful it is Ossiane and your family happy Christmas.Blogの友人たちにハッピークリスマスを。私はすべての友好を込めて、皆さんを抱擁します。黙示録のトランペットによって!すげえええええええええええええええええええええええあなたのことを知らなかったし、どんなに寂しかったか！？下の写真には、ミハエル・バトリーの面影がありますね。そして、ありがとうございました。そしてまた、よし、戻ってこよう。コクトーは、「もしあなたの家に火事があったら、何を持っていきますか」と聞かれ、「もし私の家に火事があったら、私は・・・火を持っていきます！」そう答えている。 皆さんにメリークリスマス、ハッピーホリデー、オシアンに12月のバラの花束を！。キャンバスを拡大する...鮮やかな赤は贈り物のよう...私のブラシは希望を取る...冬の入り口...マッチの音...クリスマスの花...ピンクとパールホワイトの反射...思考のブーケ... このブログにいる女性たちへ... 私に夢を与える... そして男性たちに... 全ての私の友情...です。オシアンのために...彼女のブログのために...僕らの言葉に捧げられたこの事件...スクリーンでも紙でもない「I kiss you」... そして僕は...空の軸にあるとても儚い地球を思う... 静寂から裂けた小さなバラは、君や僕のいない世界のために輝いている... 人間の向こう側に... 赤い舞台、血液や心臓、僕らが存在しないなら煙にならない僕たちに何が残されるだろうか。In heart of my night your words like a flow of gold my heart of blood in broad daylight このブログにいる全ての人に、今年の終わりに、幸せな時間を、存在することを、本当に存在することを願う... 星の鼓動に命を吹き込まれるこの力を少しでも集めて... in heart of my night your words like a flow of gold our hearts of blood in broad daylight... After reflection... Ossiane 幸せを、訪れる全ての人に願っています。私たちの心の中で燃えているこの炎の最も美しい表現、それは私たちを導き、黒く冷たい名もなき巨大な中で私たちを暖め、私たちが外に出してはいけないものです... この強い瞬間を本当にありがとう、体に気をつけて、私はパリに出発しますが、あなたのことは忘れません。訂正：星の鼓動にありがとうオシアン私の手首を取り、感じ、動悸を感じるそれは、その繊細な花びらを堆積するために来る一枚一枚によって、より瞬間ごとに生きていますその炎は、赤面し、謙虚によってベールをかけられ、花びらが非常に熱烈な欲求で振動している親愛なるオシアン、あなたのアルバムは、LIFEです、私はあなたに感謝！私は、あなたが私のためにそれを行うことができます、そして、あなたは、私のためにそれを行うことができます。あなたの素晴らしいページに、たくさんの優しさのシャワーが降り注ぎ、あなたの心に、そしてここを通り過ぎるすべての人の心に、星の光がきらめくように...。マッチ、ナイスマッチ、マッチ、あげるよ</w:t>
      </w:r>
    </w:p>
    <w:p>
      <w:r>
        <w:rPr>
          <w:b/>
          <w:color w:val="FF0000"/>
        </w:rPr>
        <w:t xml:space="preserve">イド280</w:t>
      </w:r>
    </w:p>
    <w:p>
      <w:r>
        <w:rPr>
          <w:b w:val="0"/>
        </w:rPr>
        <w:t xml:space="preserve">補聴器とは、音を増幅し、聴力を改善または回復させる医療機器です。1つまたは複数のマイク、イヤホン、電子回路で構成されています。つまり、今日の補聴器は、補聴器の専門家による正確な調整を可能にする真の技術的ツールであることがわかるだろう。想像してみてください。Googleでさえ、翻訳アプリケーションを通じて補聴器に道を見出し、あるいは車の中で最適なルートを教えてくれるのです。この分野の進歩により、機器の使用は非常にシンプルになり、一方で難聴者はより自由に音をコントロールできるようになりました。時代と意識と技術によって、補聴器への障壁はなくなりつつあるのです。より多くの人が音環境を再認識したいと思う時代になっています。補聴器はどのように選べばよいのでしょうか？あなたに合った補聴器をお選びください 以上、聴力検査の結果、あなたやご家族の疑惑が晴れました。今、あなたは状況を修正し、よりよく聞こえ、理解するために補聴器を購入したいと思うでしょう補聴器にはいくつかのモデルがあり、選択はそれほど単純ではないことがすぐにわかるでしょう。現在市販されている補聴器は、以下の5種類で、複数の名称があります。どの機種を選ぶかは、次の5つの基準によって決まります：-求める美しさ、-難聴の程度、-器用さ、-耳の形、-有料代理店。最小の補聴器をお望みかもしれませんが、難聴が重度であったり、外耳道が小さすぎたり、Régie d'Assurances Maladie du Québec (RAMQ) がこのタイプの補聴器をカバーしていなかったりすると、決断の方向性が変わってくるかもしれません。これは一例ですが、様々な組み合わせがあり、聴覚専門家が推薦する目安になることがご理解いただけると思います。自分のプロフィールに合ったモデルを選ぶ理由を、補聴器の専門家に相談することが重要です。補聴器にはいくつかのブランドがあり、多少理念が違っても、製品は似ています。お客様のニーズや、専門家による特定のブランドの使用感に応じて、適切なモデルを選択することができます。また、補聴器によく似ているが、そうではないパーソナルアンプもある。その違いや、オンラインで入手するのが良いのかどうかについては、ブログの記事をご覧ください補聴器に求める技術のレベルを決める モデルが決まったら、求める技術のレベルを決める必要があります。簡単なようでいて、意外と見落としがちな重要なステップです。しかし、補聴器の技術レベルの選択は、価格に直結する。「テレビを選ぶのと同じようなものです。基本的なテレビがあれば、ほとんどの場面で満足にテレビを聴くことができます。より高機能なテレビであれば、より精細になり、暗い場所でも映画を楽しむことができるようになります。最終的に最高のテレビは、最新かつ最高のもの、没入感を得るための曲面スクリーン、インターネット接続やアプリなど、すべてを提供することになります。"</w:t>
      </w:r>
    </w:p>
    <w:p>
      <w:r>
        <w:rPr>
          <w:b/>
          <w:color w:val="FF0000"/>
        </w:rPr>
        <w:t xml:space="preserve">イド281</w:t>
      </w:r>
    </w:p>
    <w:p>
      <w:r>
        <w:rPr>
          <w:b w:val="0"/>
        </w:rPr>
        <w:t xml:space="preserve">The Corrigé d'Anglais LV1 du Bac S et ES 2012 : Le Nouvel Observateur Bac 2015を復習し合格するために必要なすべてが詰まっています。シリーズ別の日程と係数、確率の高い科目、Bac2015の試験科目と解答を紹介します。Bac S、ES2012の英語LV1添削 今日の午後、英語LV1を受験した後、科学・経済・社会系の英語試験の完全添削を行います。Bac S、Bac S LV1 Englishの解答速報を無料でダウンロードするには、この記事のボタンをクリックするだけです。注意点としては、読解と文章表現で2部または3部に分かれていることです。Bac général 2012の英語LV1補正 あなたがL、ESまたはSにあるかどうか、以下を見つける Bac SとBac ESのための英語LV1 2012の主題で提案された二つの演習の完全な補正 提案されたテキストは、ヒラリー-ジョーダン、2008による作品 "Mudbound "から抽出されています。本文に関連する問題が7問あり、合計10点満点で採点されています。Bac 2012シリーズ：Lがまだ待っているのに、なぜESとSには解答を受け取る権利があるのでしょうか？</w:t>
      </w:r>
    </w:p>
    <w:p>
      <w:r>
        <w:rPr>
          <w:b/>
          <w:color w:val="FF0000"/>
        </w:rPr>
        <w:t xml:space="preserve">二百八十二</w:t>
      </w:r>
    </w:p>
    <w:p>
      <w:r>
        <w:rPr>
          <w:b w:val="0"/>
        </w:rPr>
        <w:t xml:space="preserve">ベッペ・グリッロ、イタリアの若者の「反乱」票 2月24日（日）と25日（月）、18歳から23歳の若者400万人が、国政選挙で初めて投票した。彼らは誰に頼ったのだろうか。明確な多数派が出現せず、今後数週間のうちに新たな投票が行われる可能性が高い中、唯一確実なのは、コメディアンのベッペ・グリッロの驚くべき成功である。(トリノから）2月26日（火）、トリノの街は目覚めた。テレビやラジオのニュースは、選挙とその結果一色だ。街も住む人も、一朝一夕には変わらないようです。しかし、ここと半島全域の400万人、18歳から23歳の人々にとって、ひとつだけ変わったことがある。それは、彼らが生まれて初めて国政選挙に投票できるようになったことだ。危機が将来の計画を妨げ、汚職スキャンダルが選挙で選ばれた議員への信頼を損ない続けるイタリア社会で、ベッペ・グリッロ率いる抗議運動の成功に若者が貢献したようだ。今や有名なイタリア人ブロガーは、下院で25％以上、上院（25歳未満は投票できない）で24％近い票を獲得し、幅広い層の有権者にアピールすることに成功したが、とりわけ若い世代でトップに立った。選挙直前に行われた調査では、18～25歳の30％以上が「五つ星運動」の指導者に投票したいと考えていることが指摘された。民主党（中道左派）のエマニュエル・レッタ副書記は月曜日の夜、「多くのイタリア人がイデオロギー的な提案に従ってしまった」ことを残念に思いながらも、「反乱への参入」と表現した投票選択であった。ベッペ・グリッロは、特権階級にまみれた「古い政治家」に対抗する「変革者」として、イタリア政治の舞台で頭角を現している。トリノの23歳のピッツァイオーロで、ベッペ・グリッロに投票したルカ・マルゾリーノが統合した次元：「昨日、グリッロに投票したのは、もう我慢できないからだ...我々を取り巻くすべてのことに、もう我慢できないんだ」。左翼の理想郷ベルサーニ（PD）・・・右翼の嘲笑（PDL）・・・北部同盟のネオファシズム・・・"この演説は、イタリア国民が国会議員や組織に対して抱いている一般的な不信感の一端を示すものである。実際、2012年の第24回Eurispesレポートによると、イタリア人が最も信頼していないのは国会であり、国会議員を非常に信頼している、あるいは相対的に信頼している人はわずか9.5％である。さらに悪いことに、25歳から34歳の若者は、制度や政治に対して最も強い不信感を抱いている（74.6％）。ルカは、「なぜ、普通の給料で暮らし、この国の日々の現実を見ることができる、普通の人たちと一緒に政治をしようとしないのだろう」と疑問を抱いた。私がグリロに投票したのは、今日までいつも政治家に失望していたからです。"トリノの工科大学に通う21歳の学生、エルネス・フランコは、「私が『五つ星』運動に投票したのは、新しい議論を提案する唯一の運動だったからだ」と述べています。私見では、ベッペ・グリッロの発言は非常に首尾一貫している。若い人のための余地を残したい、だから彼は立候補しない（編集部注：1981年の交通事故による殺人罪で有罪判決を受けたため、参議院議長候補にはならない）。政治を職業としてではなく、社会奉仕として捉えている</w:t>
      </w:r>
    </w:p>
    <w:p>
      <w:r>
        <w:rPr>
          <w:b/>
          <w:color w:val="FF0000"/>
        </w:rPr>
        <w:t xml:space="preserve">イド283</w:t>
      </w:r>
    </w:p>
    <w:p>
      <w:r>
        <w:rPr>
          <w:b w:val="0"/>
        </w:rPr>
        <w:t xml:space="preserve">2002年5月10日付プレスリリース 農業法案とドーハ：上院はアメリカのUターンに留意 米国で現在採択されている農業法案における農業補助金の70％増は、世界貿易機関（WTO）加盟国がドーハで合意した条件を忘れていない上院議員にとって懸念材料となっている。ドーハ開発アジェンダでは、農業に対する政府の補助金をどんな形であれ削減することが求められているが、今回の農業法案は、当時のアメリカ人の公約を完全に否定するものである。WTOのワーキンググループのメンバーである経済委員会の上院議員は、WTOのルール上非難されるべきこの逆転劇に注目している。この逆転現象は、欧州委員会が共通農業政策（CAP）の次期改訂の方法を検討しているときに起こった。上院議員は、このCAPの改革が大西洋の両側における農業政策の非対称性を強調することのないようにするつもりだ。友達に送るMy Senateに追加するMy S�natに追加する</w:t>
      </w:r>
    </w:p>
    <w:p>
      <w:r>
        <w:rPr>
          <w:b/>
          <w:color w:val="FF0000"/>
        </w:rPr>
        <w:t xml:space="preserve">イド284</w:t>
      </w:r>
    </w:p>
    <w:p>
      <w:r>
        <w:rPr>
          <w:b w:val="0"/>
        </w:rPr>
        <w:t xml:space="preserve">グレゴワールはエリサに辛い事実を打ち明ける。NB: 他の章は、1 2 3 4 5 6 7 8 9 10 11 12 13 14 15 16 17 18 19 20 21 22 25 26 27 to 30 THE NIGHT ON THE ROOFTOPS Chapter 23 翌朝、遅く目が覚めた。あんなに眠れたなんて。ギヨームは、私が体調を崩したと思って、子供たちを静かに学校に送ってから、仕事に出かけました。携帯電話の電源を入れると、グレゴワールからのメッセージを待つ。昨日一緒に体験した津波のことを話さなければならない。彼は長くは待たない。"電話するなら一人だよ" 数分後、彼の声で何度も何度も倒れそうになる。- あなたのこと、私たちのこと......とんでもない......」 「そう、あなたを見つけたことは、とても強いことなの。あなたから離れたことがないような気がします。私たちは、まるで......私たちの身体が経験したことの記憶を持ち続けているかのように、愛し合った。- そうです、それです!まさにその通りです!- 君は相変わらず美しいよ 再発見したようなもんだ- 私の声は少し壊れています。私は、私たちの愛の限界にぶつかることに疲れたというよりも、それは自分自身を封じ込めさせるにはあまりにも大きいですし、私は自分自身を傷つけている、私はそれを格納しようとして、すべての角度で自分を傷つけています。- 愛しすぎることはない。あなたはこの素晴らしい瞬間をずっと覚えていることでしょう。私はそれを贈り物として、もはや予期していなかった私の人生の太陽として受け取っています...同じようにしてください、エリサ、私の愛...どうか落ち着いて、お願いですから、私たちの生活や持ち物を損なわないでください。私たちの中にある、永遠のものなんだ。深くもあり、悲しくもあるその言葉に感動し、涙する。グレゴワールには、ある種の受容、放棄があるのですが、何に対してでしょうか？彼は私に何を伝えたいのか、私に何を発信したいのか。私の無言の問いかけを察知したのだろう。- エリサ、今度こそ一緒に話そうよ。そうしてくれるのか？- はい、もちろんです。いつ？あれだけ苦労して、今また会いたくてたまらない、この力、この衝動には、もう抵抗する力すら残っていない。- 後で話すから、電話を切らなければならない。愛してる会話はすぐに終わり、私は一人残され、彼の声の響きがまだ私の中に残っています。彼は何をそんなに伝えたいのだろう？いよいよ待ちに待った説明があるのだろうか。私はあまり気分がよくありません。彼の声には何か決定的なものがあり、私の知らない静謐な運命論があるのです。テオのことを話していたときと、自分の無力さを前にして、流れを変えることを諦めたときと、ちょっと似ているんです。その後、ギヨームから電話があり、私が元気になったかどうか知りたいとのことでした。もう腹痛もないし、よく休めたよ、と言って安心させる。- 昨夜は本当に具合が悪そうで、心配したんですよ。- 私はずっと良くなったと断言します。子供たちを連れてきてくれて助かった。今夜取りに行くから、ゆっくりしたい人はしていってね。- よし、そうしよう。病棟の問題点を医師に確認しに行かなければならないので、その機会を利用するのもいいかもしれない。本当に大丈夫なのか？もう3回も聞かれていますよ。彼は何かを感じている</w:t>
      </w:r>
    </w:p>
    <w:p>
      <w:r>
        <w:rPr>
          <w:b/>
          <w:color w:val="FF0000"/>
        </w:rPr>
        <w:t xml:space="preserve">イド285</w:t>
      </w:r>
    </w:p>
    <w:p>
      <w:r>
        <w:rPr>
          <w:b w:val="0"/>
        </w:rPr>
        <w:t xml:space="preserve">[Tuto] EXEにリソースを追加して使用する。チュートリアル "Autoitでプログラミング": https://openclassrooms.com/fr/courses/1 ... vec-autoit [Tuto] EXEにリソースを追加して使用します。以下の情報は、英語のフォーラムからのものです。最新のアップデートや情報は、以下のリンクで確認できます。http://www.autoitscript.com/forum/index ... opic=51103 DLLにリソースを含める方法とその使い方については、すでにフォーラムで説明されています（http://www.autoitscript.fr/forum/viewto ... f=11&amp;t=310）。 Fileinstall() 関数でリソースを含めることも可能です。しかし、この方法では、リソースを一時的なフォルダに「解凍」する必要があります。Zedna (英語フォーラムメンバー) は、Scite4AutoIt3 のいくつかのディレクティブで実行ファイルに追加されたリソースを使用できるようにする UDF を作成しました。ディレクティブの種類は、使用しているScite4AutoItのバージョンに依存します： - 2010年6月2日より前のScite4AutoIt：Reshacker（こちらを参照）をインストールし、#AutoIt3Wrapper_run_afterディレクティブを使用する必要があります。例）コード：Select all - Scite4AutoIt from 06/02/2010 では、 #AutoIt3Wrapper_Res_File_Add ディレクティブを利用することができます。例：* アイコンを追加するには、 #AutoIt3Wrapper_Res_Icon_Add ディレクティブを利用できることを思い出してください。コード：すべて選択 例：コード：すべて選択 使用可能な機能の一覧です。_ResourceGet($ResName, $ResType = $RT_RCDATA, $ResLang = 0, $DLL = -1) _ResourceGetAsString($ResName, $ResType = $RT_RCDATA, $ResLang = 0, $DLL = -1) _ResourceGetAsStringW($ResName.GetStringW) _Res SourceGet($ResName,$ResType = $RT_RCDATA, $ResLang = 0, $DLL = -1) _ResourceGetAsBytes($ResName, $ResType = $RT_RCDATA, $ResLang = 0, $DLL = -1) _ResourceGetAsImage($ResName, $ResType = $RT_RCDATA,$DLL = -1) _ResourceGetAsBitmap($ResName, $ResType = $RT_RCDATA, $DLL = -1) _ResourceSaveToFile($FileName, $ResName, $ResType = $RT_RCDATA, $ResLang = 0, $CreatePath = 0,$DLL = -1) _ResourceSetImageToCtrl($CtrlId, $ResName, $ResType = $RT_RCDATA, $DLL = -1) _SetBitmapToCtrl($CtrlId, $hBitmap) _ResourcePlaySound($ResName, $Flag = 0, $DLL = -1) メモ :* すべてのサンプルスクリプトをコンパイルするには、Scite4AutoIt3がインストールされ、reshacker.exe/upx.exeが「Windows検索パス」またはスクリプトディレクトリにあること -&gt; Scite4AutoItからF7でコンパイルが必要です。* すべてのサンプルスクリプトをコンパイルするには、リソースがスクリプトディレクトリにある必要があります (resource_data.zip ファイルから) * _ResourceGet() は常にデータポインタを返し (RT_BITMAP は hBitmap を返す)、他のタイプのリターンは _ResourceGetAsString() や _ResourceGetAsBytes() などの追加のラッパー関数で得ることができる * _ResourceGetAsString () は、Resource Gat AsBytes()、Resource Gat AsBytes() などのラッパー関数で返す。</w:t>
      </w:r>
    </w:p>
    <w:p>
      <w:r>
        <w:rPr>
          <w:b/>
          <w:color w:val="FF0000"/>
        </w:rPr>
        <w:t xml:space="preserve">アイディー二八六</w:t>
      </w:r>
    </w:p>
    <w:p>
      <w:r>
        <w:rPr>
          <w:b w:val="0"/>
        </w:rPr>
        <w:t xml:space="preserve">2週間ほどひどい気管支炎が続き、（当直医に）ひどい治療を受けた後、いつもの医者に相談したところ、肺の合併症が心配だと言われました。胸部-肺のレントゲン検査を受けるようにとのことです。今日の午後、約束があるんだ。もちろん、婦人科の先生は月曜日には診てくれません。赤ちゃんへの影響が心配です。赤ちゃんを守るための「鉛エプロン」があると聞いていますが、不安です...。リスクについて教えてください、または安心させてください。本当に必要なんです。ありがとうございます。こんにちは、Zivieさん。&lt;P&gt;あまり心配しないで、放射線技師に状況を説明して、本当にリスクがあるのなら、レントゲンを撮らないでしょう、それは確かです。&lt;IMG SRC="http://www.magicmaman.com/ubb/images/icons/wink.gif"&gt; しかし、何よりも自分を大切にすること、それは赤ちゃんのためにも大切なことです。ジビエ、&lt;P&gt;妊娠を知らない間に、肺のレントゲンを撮っていたんです。鉛製エプロンなしなので。もちろん、BBの存在を知ってからは、そのレントゲン撮影の結果をとても恐れていたんです。婦人科の先生はすぐに、このタイプのレントゲンは放射線量が非常に低いので安心してくださいとおっしゃいました。特に、対象となる部位が直接胃袋ではないので。プロテクター付きで、あまり撮れなくても問題なし!鉛のエプロンがあれば、しっかり守れますのでご安心ください。妊娠していようがいまいが、鉛のエプロンは常に身につけるべきだと思います。自分を守る簡単な方法があるのに、不必要に放射線を浴びる理由はないでしょう皆さんからのメッセージに感謝します。もう、安心感が増しました。実は、この有名なラジオ、鉛のエプロンでやったんです。幸いなことに、私は小さな肺炎を患っている最中なので、赤ちゃんにもよくありません。今日、婦人科の先生にも相談でき、安心しました。</w:t>
      </w:r>
    </w:p>
    <w:p>
      <w:r>
        <w:rPr>
          <w:b/>
          <w:color w:val="FF0000"/>
        </w:rPr>
        <w:t xml:space="preserve">アイディー二八七</w:t>
      </w:r>
    </w:p>
    <w:p>
      <w:r>
        <w:rPr>
          <w:b w:val="0"/>
        </w:rPr>
        <w:t xml:space="preserve">以下の文章は、ピエール・ラサールが少数の読者を対象に行った個人講演の記録である。この文章が、自分の重荷を下ろしたいと思っている一般の人たちがアクセスできるものであっても、次のことを明記する必要がある。この個人会議に参加した人たちは、ピエール・ラサールが彼の著書で与えた基本的な教えを知っていたのである。したがって、少なくとも著者の『La Vie Spirituelle』（Terre de Lumière社刊）を読んで、その教えの基本を身につけておくことが望ましいと思われる。また、「Artémis &amp; Apollon」（Céline &amp; Pierre Lassalle著、同出版社）は、以下に説明する内容を具体的に解決してくれる本として、ぜひご一読をお勧めします。会議記録（2012年11月） マトリックスはどのようにして生まれたのか？主に20年代に誕生し、30年代、50年代、60年代と発展し、最近になってまた誕生したのです。だから、いくつかの段階があった。20世紀初頭、大量生産の始まりである。まさに原点が1917年であることを知るべきです。そして、それ以前は、本当は存在しなかったとも言える。それ以前は、人間は自分の欲求を満たすためにお金を稼ぐために働いていたのだから。稼いだお金は、食料、家の製品、衣料、まあ、必要なものだけを買うためだった。そして、例えば商人が自分の商品（広告はすでに存在している）を売りたいときに、「私はこんな方法で商品を作りました、こんなことができます、こんなふうにすればこんな結果が出ます」と言うのです。と、いうことでした。本当だったんだ。彼は、人々のある目標を達成するために製品を作り、それをはっきりとこう言っていたのです。そして、彼はこう言った。「人々は私と同じように常識を持っている。だから、常識があれば、私の言っていることが本当だと理解し、私の製品をテストしてくれるだろう。どうせ、そうなるのは本当だ。必然的に、彼らはそれを買ってくれるだろう」。同じように、政治の世界でも、選挙に当選するために、人々は自分のプログラムを述べ、自分の国のために何かをしたいと考え、目標として達成したいことを発表し、そして自分自身にこう言い聞かせるのです。「まあ、単純な常識があれば、人々は私の言うことが本当にやりたいことだと理解するだろうし、もし私がやりたいことが彼らに興味を与え、一緒にやりたいと思うなら、まあ私に投票してくれるだろう」とね。シンプルで、ダイレクトで、普通なんです。それは第一次世界大戦の前のことです（簡略化）。もちろん、宣伝や広告など、影響力を行使しようとする試みはすでにあった。しかし、それらは「原始的」あるいは素朴なものにとどまり、第一次世界大戦末期に生まれたプロパガンダのように、体系的に組織化されたものではなかったのである。そういう意味では、まだ「マトリックス」、つまり大衆操作の組織的なシステムは存在しなかったと言えるでしょう。たとえ、19世紀から準備されていたものがあったとしても（世界大戦後のヨーロッパを示した地図など、情報がフィルターにかかるので、世界大戦が起こるかなり前に）、だ。このように、影にはすでに準備を進めている計画があったのです。</w:t>
      </w:r>
    </w:p>
    <w:p>
      <w:r>
        <w:rPr>
          <w:b/>
          <w:color w:val="FF0000"/>
        </w:rPr>
        <w:t xml:space="preserve">イド288</w:t>
      </w:r>
    </w:p>
    <w:p>
      <w:r>
        <w:rPr>
          <w:b w:val="0"/>
        </w:rPr>
        <w:t xml:space="preserve">中小規模ビジネス向けリース：Dell Financial Services Canada Limitedは、認定を受けた法人のお客様を対象に、承認されたクレジットによるリースを提供しています。最低取引額499ドルが必要です。月々の支払いは36ヶ月で、リース期間終了時に時価で購入できるオプションを宣伝しています。月々のお支払いは、リース金額やお客様の信用度によって異なります。条件は予告なく変更されることがあります。詳しくは、デルにお問い合わせください。</w:t>
      </w:r>
    </w:p>
    <w:p>
      <w:r>
        <w:rPr>
          <w:b/>
          <w:color w:val="FF0000"/>
        </w:rPr>
        <w:t xml:space="preserve">イド289</w:t>
      </w:r>
    </w:p>
    <w:p>
      <w:r>
        <w:rPr>
          <w:b w:val="0"/>
        </w:rPr>
        <w:t xml:space="preserve">しかし、それだけではありません。この中から、あなたにぴったりの案件が見つかるかもしれませんので、スクロールを続けてください。Futureshaper 採用情報 サプライチェーンの専門家、エンジニア、カスタマーサービス担当者、営業担当者、財務担当者など、あなたの理想の仕事が見つかります。ソフトウェア 私たちは、次の産業革命を推進するデジタル企業です。エンジニアリング 事業の根幹であるエンジニアは、常に世界一を目指します。統合されたサプライチェーンと調達 複雑なサプライチェーンの仕組みにアクセスする。ハネウェルは、お客様がビジネスの可能性を実現するお手伝いをします。事業管理 成長を加速させるための戦略的パートナーシップや取引を促進する。人事・コミュニケーション 社員を擁護し、文化的な変化を促進する。カスタマーエクスペリエンス 顧客の業界アプリケーション変革の実現に重要な役割を果たす。財務 企業全体のパートナーとして、収益性を高めるための財務の専門知識を提供します。ビジネスサービス、施設、セキュリティ 効果的なビジネスプログラムのために、予測可能で測定可能なソリューションを計画、設計、提供する。法務 世界中で私たちの投資が確実に保護されるようにします。従業員が同僚、顧客、パートナーとの協働において優れた経験を積めるようにする。</w:t>
      </w:r>
    </w:p>
    <w:p>
      <w:r>
        <w:rPr>
          <w:b/>
          <w:color w:val="FF0000"/>
        </w:rPr>
        <w:t xml:space="preserve">イド290</w:t>
      </w:r>
    </w:p>
    <w:p>
      <w:r>
        <w:rPr>
          <w:b w:val="0"/>
        </w:rPr>
        <w:t xml:space="preserve">ブルターニュに両親を訪ねて行くと、いつもボートの前で立ち止まってしまうんです。ごきげんよう。私はeklaで非常に存在しないと私はちょうど私のページ上のあなたの素敵なコメントを発見した湖の写真と同様に、提供された画像にキスこんにちはロール、私を許して。心から感謝しています。一日のあなたのページ上の私の通路は、私はこれらの美しい漁船を発見することができます - 素晴らしい写真！美しい宇宙はまた、あなたと一緒に！？あなたはおそらくすぐに参照してください？ 良い週末を過ごすポーラこんにちはバターカップあなたに良い一日をお祈りするために少し挨拶、あなたの両方にキスこんにちは私の甘いロール私はあなたに美しい土曜日と甘い週末をお祈りしたいと思いました。太陽を浴びられるといいですね。我が家はマイルドです。コーヒーでも何でも好きなものをおごるから、次の美しい宇宙へ行くんだ。あなたが元気でいてくれることを祈りながら、明日まであなたの小さな世界の扉をそっと閉じます。お体に気をつけて、笑顔を忘れないでください。友情に感謝します。Lolli非常に素晴らしい写真、それは私が港に行って以来、長い時間です。 それは再び昨夜雨が降って、今朝は空がかなりグレーです私はあなたに良い土曜日こんにちは親愛なる友人をお祈りしております。週末に出発する前にちょっと訪問。楽しい1日になりますように。私はあなたにキス。こんばんはバタフライ、研修生の彼らの網を持つ彼の釣りトロール船のニースコンパイルは、これらの美しい写真をありがとうございました。こんばんはこんにちは、今回も美しい漁船シリーズ、お見事です。とても良いフレーミングと美しい色で、とても気に入っています。とても素晴らしいルポルタージュです。良い週末をお過ごしください。ありがとうございます、バターカップ、あなたの訪問はとても幸せです、彼が私たちを離れると、私たちは不幸であることは事実です、あなたの父が良くなることを願っています、ミレイユにキス、あなたの動物を送ってくれたことに感謝するのを忘れていました。少しでも体調が良くなって、ブーレの体調不良が治るといいですね。もう飼えない、共有できないのはとても辛いです。特に、もう一度愛情を注いでも、かけがえのない存在ですから。教えてくれてありがとうございました。彼女の犬のオピウムの損失のための私の友人のために残されたあなたのコメントをありがとう、私もそれが何であるか知っていて、私はまだそれを恐れているが、私はまだ彼女の最大を利用するつもりだ、私はプロヴァンスの地域を見た、あなたはそこに行きましたか、それは非常に美しいです、私はあなたが置くすべてを知っている、とはい私はマルセイユからなので、それは私の家から遠くありません、私はあなたに大きなキスで私の美しい良い週末を望む こんにちは、私はボートやセーリングが大好きです。私は船とセーリングが大好きです。 これらの写真はすべて素晴らしいものです。きっと、どれも興味深いものばかりだと思います。私はボートとセーリングが大好きです。 これらの写真はすべて素晴らしいですし、大きなキスで良い週末をお祈りしています。 私はボートとセーリングが大好きです。シェアしていただき、ありがとうございます。太陽の下、ここで輝いているのは美しい日だ。こんにちは！素敵なバナー、そして非常にカラフルなトロール、素敵な写真、ブラボー！良い一日、MIAOU！！！！。とても可愛い漁船ですね！ピンクが大好きです！キッス。こんにちは、キンポウゲ 海へ出て、きれいな魚を持ち帰る人がたくさんいるのでしょう。 こんにちは、キッス、こんにちは、ブトンドール 船のある港は、私たちの大好きな場所です。</w:t>
      </w:r>
    </w:p>
    <w:p>
      <w:r>
        <w:rPr>
          <w:b/>
          <w:color w:val="FF0000"/>
        </w:rPr>
        <w:t xml:space="preserve">ID 291</w:t>
      </w:r>
    </w:p>
    <w:p>
      <w:r>
        <w:rPr>
          <w:b w:val="0"/>
        </w:rPr>
        <w:t xml:space="preserve">イベントカレンダーでSélestat Haut-Koenigsbourg地域のお出かけを計画しよう!コンサート、フェスティバル、展覧会、フォークフェスティバル、スポーツイベント......選ぶのはあなた次第ですセレスタットのカーナバル・デ・マチョール、ディフェンタールのシーヴェシュラージュ、ワイン街道のスローアップ、セレスタットのコルソ・フルーリ、シャトノワのランパート・フェスティバル、シェルウィラーのグルメ・トレイル、エバースミュンスター寺院の音楽の時間、ムッシグのセロリ祭、そしてすべてのコミューンでの伝統あるクリスマス・フェスティバルなどの見逃せないイベントをお見逃しなく。一年中、毎日、あなたを楽しませる何かが見つかるはずです。</w:t>
      </w:r>
    </w:p>
    <w:p>
      <w:r>
        <w:rPr>
          <w:b/>
          <w:color w:val="FF0000"/>
        </w:rPr>
        <w:t xml:space="preserve">ID 292</w:t>
      </w:r>
    </w:p>
    <w:p>
      <w:r>
        <w:rPr>
          <w:b w:val="0"/>
        </w:rPr>
        <w:t xml:space="preserve">旅行代理店・企業シクストグループの他のサイトシクストレンタカー代理店は、ビジネス街のサン・ドニ・プレイエル（メトロ13号線）、スタッド・ド・フランス（SNCF RER D駅）、ポルト・ド・クリニャンコールの近くに位置しています。私たちの代理店では、乗用車のほか、引越しや配達に適した車も提供しています（サン・トゥアン地域の特別ページ：ユーティリティ・レンタル・サン・トゥアンをご覧ください）。お客様のパリでの滞在をより快適なものにするために、5つ星のサービスと標準車・最高級車をご提供します。小型シティカー（Fiat 500, VW Polo）からセダン（Mercedes B Class, BMW X1）、コンパクトカー（Peugeot 308, Audi A1, BMW 1 Series）まで幅広く取り揃えています。サン・トゥアンでのレンタカーは、首都の北部やサン・ドニでの移動に最適です。私たちの代理店の近くには、サン・トゥアンの蚤の市、市庁舎とその絵画、サン・ドニの大聖堂のバジリカがあります。パリ18区にもほど近く、光の街で必見のビュート・モンマルトルの景色と心地よい雰囲気を楽しむことができますよ。</w:t>
      </w:r>
    </w:p>
    <w:p>
      <w:r>
        <w:rPr>
          <w:b/>
          <w:color w:val="FF0000"/>
        </w:rPr>
        <w:t xml:space="preserve">イド293</w:t>
      </w:r>
    </w:p>
    <w:p>
      <w:r>
        <w:rPr>
          <w:b w:val="0"/>
        </w:rPr>
        <w:t xml:space="preserve">息をするな！」と放射線技師は言った。だから、私たちは息をしない。しかし、最後に医師は「息をしてください！」と言うのを忘れてしまう。だから......でも、いや、また呼吸を始めるんだ、そうでなければできないんだ！」。"Adobe Flash Player "の停止により、弊社が提供する音楽録音を聴くことができなくなりました。 エクラブログは必要な手配を進めており、しばらくすれば再び聴くことができるようになります。頼もしい歌に添えられたテキストとリンクで旅へようこそ」（13/1/21）エデンスクール、気功の専門教育の新たなプロモーションを開始。4年制で、3年目から連邦政府のディプロマ取得が可能。エスペラザのMJCに新しい講師が加わりました：Benoît.水曜日の午後には、子どもから大人まで楽しめるギター入門レッスンと、オーラルコミュニケーションを基本としたスペイン語レッスンを行っています。腹式呼吸は、「腹式呼吸」「横隔膜呼吸」と呼ばれることもあります。確かに、横隔膜は最も重要な呼吸筋である。その動員は多くの利益をもたらすので、再教育が必要である。吸気時には下降し、呼気時には上昇する。この動きは同時に腎臓（特に左の腎臓）を上下させる。そのため、腎臓の機能を強化することができます。アンチストレスである。不安な人の呼吸は、高くて表面的なものが多い。また、日本人は臍の下数センチに重心を置き、それを「原」と呼んでいる。 禅僧はもちろん、多くの日本人はこの「原」に向かって生活しているのである。この中心を深く知らないと、人生はアンバランスになるという。腹式呼吸はこのポイントに触れ、覚醒させる。人間の生命中枢の一つであるため、それを刺激し、意識化することが重要である。ヨガで非常に重要なエネルギーセンターと、不老長寿のツボと同じ高さに位置しています。7つの非常に重要なエネルギーセンターであるチャクラがあります。それは、個人によって異なる苦悩の結節点の数だけ対応する。人によっては、不安がこのレベルにあり、のどがつまるような感覚を起こすこともある。また、この緊張が太陽神経叢にある人もいます。YouTubeで腹式呼吸の効果【https://www.youtube.com/watch?v=OF-CM_M6Ruk】 2019年07月06日 姿勢と呼吸は、これらの部位をほぐし、そして目覚めさせるもの 鼻孔や喉の空気の通り道に着目し、さらに腹部にも着目。リズムを意識する。難点 横隔膜は最も重要な呼吸筋です。しかし、多くの人は、胸だけで呼吸する悪い習慣が身についているため、それに気づかず、もっと正確に言えば、それを動かす方法を知らないのである。2つ目の難関は、腹部のコントロールです。最初に腹式呼吸に近づくときは、筋肉のコントロールは省かなければなりません。しかし、この自然な呼吸を見つけたら、（特に座禅やprânayâmasでは）腹筋をわずかに収縮させることが必要になる。これにより、内臓の位置を保ち、静脈血を排出し、すべての器官機能を刺激することができるのです。この収縮は、訓練しなければならないが、吸気、呼気、呼吸の間に行わなければならない。</w:t>
      </w:r>
    </w:p>
    <w:p>
      <w:r>
        <w:rPr>
          <w:b/>
          <w:color w:val="FF0000"/>
        </w:rPr>
        <w:t xml:space="preserve">イド294</w:t>
      </w:r>
    </w:p>
    <w:p>
      <w:r>
        <w:rPr>
          <w:b w:val="0"/>
        </w:rPr>
        <w:t xml:space="preserve">The Functional Prog, Appendix: MapReduce さて、HadoopやMongoDBで大規模なクエリを実行するために使われる理論的なフレームワーク、MapReduceについて少し括弧書きをしておこう。MapReduceでは、基本的なデータ構造はディクショナリー（別名ハッシュ、別名連想表）である。MapReduceのクエリは、マッパーとリデューサーの2つの関数で構成される。マッパーはまず入力のすべてのKey-Valueペアに対して実行され、（最終的に）1つ（または複数）の新しいKey-Valueペアを返す。そして、マッパーから提供された結果の各キーに対して、リデューサは対応するすべての値を受け取る。そして、最終的な値を出力し、この値が対応するキーとともに出力に格納される。さらに制約として、reducerは連想関数（そうそう、学校で見た足し算の連想のようなもの）であり、可換でなければならない。例えば reduce([a,d]), reduce([b, reduce([c,e]), f]) の結果は reduce([a,b,c,d,e,f]) と同一でなければならない．最後に、マッパーとリデューサーの両方が副作用を持つことはできません。そのため、グローバル変数や外部との通信は禁止されています。非常に単純な例として、文書の集まりに含まれる単語を数える（検索エンジンが最も人気のある単語を見つけるために行うようなもの）場合を考えてみよう。入力は文書の集まりなので、次のようなコードになる。 入力 = {'0001': 'blah bli blu', '0002': 'YOU LOST THE GAME', ....コード : def mapper(key, value): for word in value.split(): emit(word, 1) # key-valueペアを出力する reducerは値の合計を計算する： Code: def reducer(key, values): return sum(values) こんな感じで、クエリをデータベースに投入する Code: output = runMapReduce(input, mapper, reducer) はいはい、でも何が言いたいんだろうね。このモデルは、大規模クラスタにおいて、インデックスへのアクセスだけでなく、テーブル全体を読み込む必要がある分析タイプのクエリを実行するのに、特に適していることがわかりました。比較的小さなマシンの巨大なクラスタにデータを保存することができます。各マシンは自分のディスクに責任を持ち、合理的な時間ですべてを読み取ることができます。クラスタのパワーを上げるには、マシンを追加するだけで、そのサイズは変わりません。このようなシステムが大きくなると、ネットワーク通信のコストはどんどん高くなり、I/Oコストや計算コストは変わらなくなってしまう。そのため、ネットワークコストがクエリ実行時間の大部分を占めることになる。Key-Valueテーブルは全マシンにわたって保存され、各マシンはキーの小さなサブセットに責任を持つ。鍵の割り当てはハッシュ関数で行われるため、どのノードも与えられた鍵が他のどのマシンにあるのかを即座に知ることができます。マッパーがキーごとに実行するため</w:t>
      </w:r>
    </w:p>
    <w:p>
      <w:r>
        <w:rPr>
          <w:b/>
          <w:color w:val="FF0000"/>
        </w:rPr>
        <w:t xml:space="preserve">イド295</w:t>
      </w:r>
    </w:p>
    <w:p>
      <w:r>
        <w:rPr>
          <w:b w:val="0"/>
        </w:rPr>
        <w:t xml:space="preserve">学校の空気 学校の空気の質は、望ましいものであると監査長官は結論付けており、教育委員会と教育省を、CO2濃度が異常に高く、カビが発生していることの原因としている。木曜日に提出された報告書の中で、ミシェル・サムソン司法長官代理は、子どもたちの健康問題につながる「憂慮すべき状況」と「重大な欠点」を非難しています。空気の質が悪いと、頭痛や疲労感、呼吸困難、集中力の低下などを引き起こします。ケベック州はミネソタ州やコネティカット州を見習うべきで、「もっと規制が厳しくなっている。現在、ケベック州に存在する唯一の基準は、アスベストとラドンに関するものです。教育委員会による室内空気環境の監視は、「しばしば不満足である。文部科学省に関しては、その監視が十分でない、と彼は主張する。無作為に選んだ6つの学校 司法長官は、Commission scolaire de Montréal、Commission scolaire des Navigateurs on South shore of Quebec City、Commission scolaire de Sorel-Tracyの無作為の学校（公には特定していない）を訪問しました。調査した6校のうち4校でカビを発見したのだ。教室では、二酸化炭素（CO2）の濃度が許容基準値（1200ppm）の2倍であることさえ判明した。彼は、「換気システムのホコリが本当に多い」と指摘する。敷地内の湿度が非常に高かったり、低かったりする「オーバーヒート」状態になることがあります。基礎のひび割れ、屋根の排水不良、アスベストを含む材料の損傷なども発見されています。さらに、「訪問した6校のうち5校は家事がおろそかになっている」ことがわかる。これは、約1,800校の公立学校（平均築年数53年）のうちの小さなサンプルですが、AGは校舎ストックの代表的な姿を示したかったのです。「ケベック州のすべての学校にこの結果を外挿できないことは確かです。事実、私たちが指摘したほとんどの欠陥について、6校中5校にその欠陥があることが多いのです。だから、心配な状況があるのです。可変」メンテナンス 監査した3つの教育委員会のいずれも、建物の目視点検を行っていない。モントリオールでは、予防保全は「ばらつきがあり、組織化されていない」と報告されています。2012年3月、CSDMは室内空気環境プログラムを採択しましたが、その対策は改善されるべきであると、AGは考えています。「この報告書は恐ろしい話だ」と、CaquistのNathalie Roy議員は反応した。「子どもたちが、実質的に不健康な学校に通うことは許されません。2012年のことだ」と、マリー・マラボイ教育相の介入を求めた。後者は、この報告書の結果についてコメントを得られていません。</w:t>
      </w:r>
    </w:p>
    <w:p>
      <w:r>
        <w:rPr>
          <w:b/>
          <w:color w:val="FF0000"/>
        </w:rPr>
        <w:t xml:space="preserve">ID 296</w:t>
      </w:r>
    </w:p>
    <w:p>
      <w:r>
        <w:rPr>
          <w:b w:val="0"/>
        </w:rPr>
        <w:t xml:space="preserve">キャラクターの一人が死んだら？以下のように、いくつかの解決策があります。- アンデッドとして、あるいはゴーストとしてプレイする（『T&amp;T』ではかなり可能。- 何らかの方法で彼を死者の世界から取り戻すための冒険を書くか、作らせる（新しいキャラクターのグループによって） - 彼の持ち物を取り戻して引き継ぐ妹、弟、子供、小さないとこを創り出す。トロールの国のような魔法の世界では、何でも可能なのです。例えば、新しいキャラクターを死者の世界へ送ったり、あの世に行ったキャラクターをワルハラへ回収しに行ったり。あるいは、死んだキャラクターが黒魔術師によって蘇生したり、邪神によって「救われた」けれども、悪魔の次元で何らかの下働きをすることで自由の代償を払わなければならない、などです。ただし、冒険を始める前に、回収するキャラクターが所属するプレイヤーに冒険をすることを了承してもらう必要があります。そうでない場合は、新しいキャラクターで再スタートするのがよいでしょう（そのため、常に同じキャラクターではなく、複数のキャラクターをプレイすることが推奨されます）。ロールプレイングゲーム全般におけるキャラクターの死について、Guillaume Besançon氏（JDR誌）とBenoît Chérel氏（Chroniques d'Altaride 誌）による興味深い議論もご覧ください。幽霊を演じる｜Tunnels &amp; Trolls February 23, 2013 at 12:01 am [...] 以前、あなたのキャラクターが死んでしまった...どうすればいいのか、という記事でお知らせしましたが、ここでは彼を復活させる方法について、ある [...] からの指摘です。 古い時代の遊び｜Tunnels &amp; Trolls March 22, 2013 at 9:23 pm [...] 頭蓋ダイヤモンドの犠牲者は死後3ラウンドの戦闘後に蘇生されます。そして、死んだ冒険者本来の能力（魔法を含む）を持ったゾンビとなり、悪のGMに操られることになる......（最終的にはプレイヤーが回収することも可能です。"冒険者が死んでしまった...どうすればいい？"を参照してください）。).[...] あなたの勝ちキャラ｜トンネルズ＆トロール 2014年08月30日 13時03分 [...] 絶対は死んでいる人、これは極端なマイナス極ですが、見てきたように、ダメージを軽減したりそのキャラに第2の命を与える方法はあります。その [...]...</w:t>
      </w:r>
    </w:p>
    <w:p>
      <w:r>
        <w:rPr>
          <w:b/>
          <w:color w:val="FF0000"/>
        </w:rPr>
        <w:t xml:space="preserve">ID 297</w:t>
      </w:r>
    </w:p>
    <w:p>
      <w:r>
        <w:rPr>
          <w:b w:val="0"/>
        </w:rPr>
        <w:t xml:space="preserve">タイトル：A Band of Jackals 著者：S. Craig Zahler 出版社：Gallmeister (2017/06/10) 概要：強盗や殺人に明け暮れた若き日を終え、「大ボクサー団」の4人は今、静かで落ち着いた生活を送っています。ジムは人生の立て直しに成功し、保安官の美しい娘との結婚を目前にしている。しかし、過去の亡霊が、この式典に自分を招待し、この機会に古い因縁を清算するつもりだと告げます。4人の旧友は、勝つか死ぬかの結婚式で会うしかない。野生の群れ』とタランティーノ作品の中間のような、恐ろしく効果的なダークウエスタン。レビュー：ジャッカルの集まりは、よく知られたエピソードである「GOT：クリムゾンウェディング」の要素を備えている...もちろん、西部劇版で。このダークな西部劇をとても暴力的だと感じる人がいると読んだことがあり、私の想像では、最初のページから大暴れするのではないかと思っていたのです。でも、そんな乱暴なものではありませんよ!もちろん、問答無用で消えてしまったハッピーエンドという、かなり血生臭い結末ですが、結婚式に自ら招いたジャッカルやハイエナのことを考えると、「こどもの国」で終わらせるわけにはいきませんよね！？暴力的な描写があるのは最後の100ページくらいからだが、あるシーンの攻撃性はともかく、このようなキャラクターが野生の群れの先頭に立つのだから、そうしない手はないだろう。ミラクルについては、Lourdesにご連絡いただき、お届けまでに48時間かかります。オズウェルが妻に自分の過去をすべて説明する手紙を書くとき、私たちはいくつかの暴力的なシーンを見る権利があるでしょう、強盗の話もあります。しかし、ジム、オスウェル、ゴッドフリー、ディッキー、私たちの盗賊は、クィランのようなサディストに対して天使のような存在です。特に、緊張が高まり、銃がホルスターから取り出されるのを感じるとき、私は、この傭兵より暗い西部劇に興奮したものである。クライマックスは、ベアトリスが元ギャングのジムと結婚することだ。かつてのギャングたちが落ち着きを取り戻し、殺人銀行強盗から平和な農民や大工になったり、金持ちの女になびいたりと、人生の急転換を遂げる姿は、この小説に「許されざる者」の一端を見ることができます。そう、暗く、暴力的で、手に汗握る、緊張感溢れる西部劇なのだ。セルジオ・レオーネとクエンティン・タランティーノの交尾のようなものです。鋭くて、正確で、バッドエンドになりそうで、火薬が喋りそうで、血が流れそうで、その間、小説を少し強く握り締めるんです。台詞は短く、簡潔で、パンチが効いていて、大げさな台詞はなく、要点を突いていて、思わず笑ってしまう台詞もありました。ジェームズ・リンガム、リチャード・ディッキー・スターリング、オスウェル、ゴッドフリー・ダンフォードという4人の元バンディットが、整然とした小さな人生に浸っているのを紹介するときでさえ、著者はダウンタイムがない。文章はシンプルだが単純ではなく、わかりやすく、映像的なので映画の脚本に使ってもいいくらいだ。足りないのは、大画面の中やモンタナの町にいるような気分にさせてくれるエンニオの音楽だけだ。シリアスとグロテスクの間の綱渡りをしながら、赤線上にとどまりながら、作者は決して間違った側に落ちることはない。なぜなら、彼は自分の物語をマスターしており、良い作品に導かれるからである。</w:t>
      </w:r>
    </w:p>
    <w:p>
      <w:r>
        <w:rPr>
          <w:b/>
          <w:color w:val="FF0000"/>
        </w:rPr>
        <w:t xml:space="preserve">イド298</w:t>
      </w:r>
    </w:p>
    <w:p>
      <w:r>
        <w:rPr>
          <w:b w:val="0"/>
        </w:rPr>
        <w:t xml:space="preserve">#1 2013年3月23日 13:00 - gisclace Sambaの問題（またはそうでないか！） 皆さんこんにちは、私は解決できない小さな問題があります。Ubuntuサーバーを再インストールし、私のものをすべてそこに置き、Samba共有を設定しました。 windobとXbmcでは、心配なく、共有フォルダに接続できますが、私のubuntuでは、古き良きエラーメッセージが出ます：Unable to mount the location サーバーの共有リストを得ることに失敗しました。[server] force user = nobody read only = No create mask = 0777 force create mode = 0777 directory mask = 0777 force directory mode = 0777 guest ok = Yes sync always = Yes locking = No delete readonly = Yes これはwebminで生成したものですが、私が手作りで作ったものはこちらです： [samba-share] comment = Server data path = /home/bip read only = No guest ok = Yes hosts allow = 192.XXX.XXX.XXX.XXX.XXX.168.1.どちらもアクセス可能です。(ubuntuは除く) 私のubuntuでは．explore networkでは、私のnas（アクセスOK）、openelec（xbmc付きラズベリー、アクセスOK）、私の箱（sfr、アクセスOK）、Windowsネットワーク Windowsネットワークでは、WORKGROUPに登録されているすべてのシステム（私のアンブントサーバーのsamba共有も含む）があるので、ubuntuサーバからではなくubuntuから来ていると思いますがどうにもならないですね...。どなたかお分かりになる方がいらっしゃいましたら、よろしくお願いします。#2 2013/03/25, at 09:32 - remi82 Re: Samba problem (or not!!) Hi gisclace, On your ubuntu client machine, do you have smbfs (cifs) and smbclient installed?#3 2013年3月25日 13:58 - gisclace Re: Sambaの問題（またはそうでないか！） こんにちはremi82 はい、これらのツールはよくインストールされており、機能しています #4 2013年3月25日 14:17 - remi82 Re: Sambaの問題（またはそうでないか！） こんにちはremi82 Re: Sambaの問題（またはそうでないか！） こんにちはremi82 はい、これらのツールはよくインストールされており、機能しています。mount -t cifs -o username=your_username //server_ip/share_name /mnt 共有にユーザ名がない場合は、-o オプションをつけないでください。#5 On 03/25/2013, at 14:31 - gisclace Re: Samba problem (or not!!) Yes I tried, I get error message: Retrying with upper case share name mount error(6): No such device or address mount.cifs(8) manual page (e.g. man mount.cifs) #6 On 03/25/2013, at 15:19 - remi82 Re: Samba problem (or not!!) nautilusで動きましたか?(GUIで） #7 On 25/03/2013, at 15:58 - gisclace Re: Samba problem (or not!!) No it doesn't work, I see it but can't open it, I get the following error message: Unable to mount the location Getting the list of share from server failed #8 On 25/03/2013, at 17:22 - toutafai Re: Samba problem (or not!!) こんばんは、ポート開放が良いのかもしれませんね！！。こちらをご覧ください #9 2013/03/25, at 17:33 - gisclace Re: Samba問題(or not !!) 考えてはいたんですが...それで問題のポートにルールを追加し、そこから来ないか確認するためにufwも無効にしましたがダメです。#10 2013/03/25, at 19:32 - toutafai Re: Sambaの問題（かどうか！！） ufwを無効にするのは無駄です、常にiptables（とnetfilter）があります... suから戻る</w:t>
      </w:r>
    </w:p>
    <w:p>
      <w:r>
        <w:rPr>
          <w:b/>
          <w:color w:val="FF0000"/>
        </w:rPr>
        <w:t xml:space="preserve">イド299</w:t>
      </w:r>
    </w:p>
    <w:p>
      <w:r>
        <w:rPr>
          <w:b w:val="0"/>
        </w:rPr>
        <w:t xml:space="preserve">どんな変革の行動にも3つの段階があり、それを見極めて生きていくことが重要です。最初の2段階への投資とは、より正確で、より適切で、より効果的な行動をとるために、まずペースを落とす勇気を持つことです。新しいポジションへの挑戦、変化の激しい時期...個人コーチングは、あなたの志を明確にし、本質を見極め、真の選択をすることを可能にします。個人コーチングは、コーチと被コーチの信頼関係・対等性に基づいた個人的なサポートです。トレーニングでも、コンサルティングでも、セラピーでもありません（ただし、これらの異なる分野からツールを借用しています）。 コーチと被コーチの共同作業、共同構築、現実に対する新しい見方、ひいては被コーチにとっての新しい解決策や新しいやり方の共同探求から構成されています。開発コーチング 新しいポジションへの就任、職務の変更、昇進、リーダーシップの開発、職業上の障害の克服など、新しい責任を果たすために自分の強みと進歩すべき領域をよりよく理解する必要がある場合に適応されます。就任前にプロフェッショナルとしての成長を振り返ることができ、また就任後は個人的なサポートを受けることができます。解決コーチング 個人に焦点を当て、コーチが個人レベルで関わる人間関係や管理的な性質の専門的な問題を解決する必要がある場合に使用します（コンフリクトマネジメント、ストレスマネジメント、人間関係の閉塞感など）。私たちのアプローチは、.NETを中心に構成されたプロセスに基づいています。- コーチとの事前インタビュー、相互接触により、彼のニーズと期待を深め、介入の背景を決定します。- コーチ、企業（一般的にはコーチのN+1）、コーチの3者間で行われる会議で、目的や期待される変化について正式に契約する。- フレームワークと介入プログラムを定義し、企業とコーチの両方が表明したニーズに従ってセッション数を指定する、個人向けのサービス提案書です。- 2回のセッションの間（平均2〜3週間）は、セッションで想定されたトラックとソリューションを定着させ、テストすることができます。オプションとして、ミッションの途中で補足的な三者面談を行い、最初に観察された変化を評価し、状況に応じて目標の再定義を行うことも可能である。ミッション終了時に三者面談を行い、目標目標に対するコーチの進捗を評価する。一人ひとりが自分の居場所を見つけ、チームの成長を助け、集合知を促進すること。テーラーメイドのセミナーを企画・実施する際の教育的アプローチとしては、参加者のグループのダイナミクスを利用します：個人ワーク、異なるサイズのサブグループ、異なるスピードの全体アクティビティを交互に行います。これにより、協力が促進され、集団のパフォーマンスに対する個人の貢献が強調されます。私たちは経験を提供します。参加者がアクターとなり、経験を生きることで、新しいやり方の探求と定着がより強力になります。これは、ロールプレイングゲームや教育ゲームの形をとることができます。個人的・集団的な問題に取り組み、個々の才能やチーム内での補完性を再発見してもらうのです。複雑な組織の中で効果的に、そして穏やかに過ごすためには、.NETに集中することができることが必要です。- 自分との関係：自分の欲望、自分の能力、自分の感情、自分の生命エネルギーとの関係を維持すること。- 他者との関係：顧客、株主、上下関係、同僚、従業員、パートナー。- 関係</w:t>
      </w:r>
    </w:p>
    <w:p>
      <w:r>
        <w:rPr>
          <w:b/>
          <w:color w:val="FF0000"/>
        </w:rPr>
        <w:t xml:space="preserve">アイディー300</w:t>
      </w:r>
    </w:p>
    <w:p>
      <w:r>
        <w:rPr>
          <w:b w:val="0"/>
        </w:rPr>
        <w:t xml:space="preserve">- 10 - 10 - 8.8 - ✅ 【 長さ調節可能 】の場合トレッキングポールの長さを調節することで、自分の身長に最適な長さにすることができ、さまざまな地形での安定性を向上させることができるため、とても便利です。112cmから130cmまで長さの調節が可能で、男性、女性、ティーンエイジャーに適しています。- 折りたたみ式で軽量：身軽に旅行したい方には、このトレッキングポールが最適です。3段に折りたたむことができ（折りたたみ後約36.8cm）、ポールキャリングバッグが付属しているので、バックパックやスーツケースによく収まるサイズです。- 一体型ショックシステム：アルミニウム合金製 - 荒れた地形でのハイキングやトレッキングに不可欠で、より重い重量を支え、高い耐腐食性を提供します。衝撃吸収システムを内蔵し、使用中のさまざまな地形による力から受けるダメージを軽減します。- 快適な使い心地を追求：人間工学に基づいたEVAフォームハンドル、リストストラップ付き、汗を吸収し、滑りにくい溝付きデザイン、コルクハンドルより丈夫で快適です。剥がれたり割れたりするリスクを心配する必要はありません。- ✅【隠しロックボタン】。まず、2つの緩い部分を蛇腹に接続する必要があります。ボタンはセクション3の「Down Stretch」の文字があるところです。ボタンが表示されない場合は、強く引っ張ってください。非常に強固にロックすることができ、安全性を確保することができます。- トレッキングポールは、ユニークで使いやすい折りたたみ式で、35cmから135cmまで素早く折りたたんだり伸ばしたりすることができます。- 使わないときは35cm以下に簡単に折りたたんで、バックパックに収納することができます。- 7075アルミハイキングポールは、関節や筋肉に痛みを与えるカーボンよりも圧力や衝撃に耐えることができ、バランスを大きく改善することで転倒を防止します。- 人間工学に基づいたEVAフォームハンドル、リストストラップ付き、汗を吸収し、滑り止めの溝があり、コルクハンドルより頑丈で快適です。- ほとんどの地形に対応 - 交換可能なゴム製のハイキングポールとスノープレートがあれば、どんな地形にも挑戦できます。- 快適性と軽量性 ◽ カーボン製トレッキングポール：振動を軽減し、軽量化することで、よりミニマリストに適したトレッキングポールです。- ◾調整が簡単◾丈夫なクリップシステムにより、伸縮式トレッキングポールは数秒で身長に合わせられます（105cm/135cm）。- ヘルス＆ウェルネス ◾ 体調を改善する。関節、膝、腰の痛みを和らげる：安定性と持久力を得る。より良いサポートを探す。疲労を制限する。SpOutdoorのポールは、あなたの散歩に、より高い安全性をもたらします。- ◾ THE IDEAL GIFT ◾ この必需品のウォーキングアクセサリーは、あなたの愛する人を喜ばせることでしょう。- SpOutdoor: それは何よりも人間的なチームであり、お客様の声に耳を傾けることです。30日間の変更可能、3年間の保証付き。なぜ躊躇するのか？このステッキをカートに入れる 😉 ・2019年新デザインで期間限定発売価格!今すぐステッキを注文する私たちの7075アルミニウムステッキは、アルミニウムのステッキよりも小さい最大115グラムの重量を量る</w:t>
      </w:r>
    </w:p>
    <w:p>
      <w:r>
        <w:rPr>
          <w:b/>
          <w:color w:val="FF0000"/>
        </w:rPr>
        <w:t xml:space="preserve">ID 301</w:t>
      </w:r>
    </w:p>
    <w:p>
      <w:r>
        <w:rPr>
          <w:b w:val="0"/>
        </w:rPr>
        <w:t xml:space="preserve">- MINIは厳格にレンジを拡大し続けています。最新のオフショア。MINI Roadsterは、同ブランドの現行モデルとしては6番目のモデルであり、ブランド史上初の2シーター・コンバーチブルである。コンパクトな2シーター・スポーツカーというコンセプトを、MINIらしくモダンに解釈し、マニュアル操作のテキスタイル・ソフトトップを装備。オープントップのドライビングプレジャーと魅力的なスタイリング 強力なエンジンと洗練されたシャシー技術によるエキサイティングなハンドリング 無数のカスタマイズオプション - MINIデザイン言語をロードスターのプロポーションに忠実に再現 2シーターのキャラクターとオープントップのドライビングプレジャーに明確にフォーカス 典型的に短いオーバーハングによるスポーティなアピアランスユニークなスタイリングと特徴的なディテールがブランドのアイデンティティを強調 - トランクを取り外した3ボックスシルエット 急に傾斜したフロントピラーにより、エレガントで長いロードスタールックを実現。MINI Convertibleと比較して車高を20mm以上下げ、手動式のソフトトップは片手で開閉でき、非常に素早く簡単に操作できる。- 低重心・高剛性・最適化されたエアロダイナミクス、メカニカルステアリング、DSC（ダイナミック・スタビリティ・コントロール）を標準装備したシャシーチューニングにより、ゴーカート感覚と優れた安全性を実現。ダイナミック・トラクション・コントロール（DTC）とエレクトロニック・ディファレンシャル・ロック・コントロール（EDLC）をオプション設定（MINI John Cooper Works Roadsterには標準装備） ポリッシュ仕上げのステンレス製ロールオーバーバー 80 km/h で自動的に展開するアクティブスポイラー MINI John Cooper Works RoadsterにJohn Cooper Works エアロダイナミック・パッケージを標準装備- 運転席と助手席の後ろの収納と積載量を増やし、ロードハッチと240リットルのラゲッジルームを備えた、厳格な2シーターコンセプト。 荷物を積みやすいように上に回転する大型リアボンネット オプション：ロールバーの間に挿入する汚れ防止ネット。- 最新世代の4気筒エンジン MINIエンジン・シリーズで最もパワフルなガソリンおよびディーゼル・エンジン MINI TwinPower Turboテクノロジー MINI John Cooper Works Roadster（155kW、211hp）、MINI Cooper S Roadster（135kW、184hp）、MINI Cooper Roadster（90kW、122hp）、MINI Cooper SD Roadster（105kW、 143hp）。- シート表皮、ドアメダリオン・カラー、デコラティブ・インサート、カラー・ラインの専用カラーと素材の選択 MINI Yoursプログラムの専用追加オプション、コントラスト・カラーの「スポーツ・ストライプ」でさらに個性的に スピード・センサー付きステアリング・アシスト、電動調整式ドアミラーなどの高品質標準装備。パーク・ディスタンス・コントロール、エアコン（MINI Cooper S Roadster、MINI Cooper SD Roadster、MINI John Cooper Works Roadster）、MP3対応CDプレーヤーおよびAUX入力付きオーディオシステムを標準装備。 ブラックヘッドランプハウジング、キセノンヘッドランプ、アダプティブディレクショナルライト、コンフォートアクセス、オートエアコン、Always Open Timer、幅広いエンターテインメントおよびコミュニケーション機能などをオプションとして選択できます。Harman Kardon HiFiサウンドシステム、MINIナビゲーション・システム、MINI Connected機能など。</w:t>
      </w:r>
    </w:p>
    <w:p>
      <w:r>
        <w:rPr>
          <w:b/>
          <w:color w:val="FF0000"/>
        </w:rPr>
        <w:t xml:space="preserve">イド302</w:t>
      </w:r>
    </w:p>
    <w:p>
      <w:r>
        <w:rPr>
          <w:b w:val="0"/>
        </w:rPr>
        <w:t xml:space="preserve">Ch'ti JUGで講演した、または講演を予定しているスピーカーを紹介します。 - Antonio Goncalvesは、シニアアーキテクトとして、顧客のコンサルタントやトレーナーとして活躍しています。BEA Systemsの元Weblogicコンサルタントで、1998年からソフトウェアアーキテクチャとJava技術を専門としています。著書に「Java EE 5」（Eyrolles社刊）、「Beginning Java EE 6 Platform with GlassFish 3」（APress社刊）があります。JCPのメンバーであり、JSR316（Java EE 6）、JSR317（JPA 2.0）、JSR318（EJB 3.1）について講演しています。また、国立芸術工芸学校（Conservatoire National des Arts et Métiers）でJava EEプラットフォームの講師を務めています。DevXとdeveloppez.comのテクニカルライター。Antonioは、Paris Java User Groupの共同設立者であり、共同リーダーでもあります。2009年5月13日、AntonioがJava EE 6に関するセッションを担当しました。- Arnaud Héritierは、Java/JEE技術のシニアエキスパートです。デベロッパー、建築家、プロジェクトマネージャーとして、さまざまなフランス企業の大規模プロジェクトに携わってきた。アプリケーション開発に携わる中で、開発者にシンプルさと生産性をもたらしながら、継続的に品質を向上させるという問題に早くも直面することになる。Javaソフトウェア開発の弱点は、自動化が難しく、メンテナンスにコストがかかるというビルドシステムでした。そこで、安定した、自動化できる、効率的なビルド機構を皆に提供するために、Apache Mavenプロジェクトに興味を持ち、2004年4月に参加したのです。このプロジェクトに関わったことがきっかけで、2005年6月から運営委員会に参加しています。- Supélecを卒業したEmmanuel Bernardは、小売業で数年を過ごし、ORMの世界に携わるようになりました。2003年にHibernateチームに参加し、現在はRed HatからJBossの技術リーダーを務めています。Hibernate AnnotationsとHibernate EntityManagerのリード開発者であり、Hibernate CoreをベースにJava Persistence™仕様を実装する2つの主要プロジェクト、Hibernate Search and Validatorもリードしています。JPA 2.0エキスパートグループのメンバーであり、JSR 303: Bean Validationのスペックリードを務めています。JavaOne、JBoss World、Devoxxなど様々なカンファレンスやJUGで定期的に講演を行い、Manning社から出版されているHibernate Search in Actionの共著者でもあります。- Olivier Grisel は、Nuxeo の R&amp;D エンジニアとして 5 年間勤務しています。プラットフォームの開発に携わるほか、Nuxeo の顧客に対するコンサルティングやサポートを行っている。オリビエは特に、NLPと画像解析技術を製品に統合し、UIMA文字列を使って非構造化コンテンツから意味知識（RDF + OWL）を抽出することを目的としたプロジェクトに携わっています。- 私はDidier Girard ディディエ・ジラールです。機械学習の博士号を持ち、現在はSFEIRのオペレーションディレクターで、2012年からGoogle Developer Expertを務めています。日々、クラウドやビッグデータの技術を駆使して、超大容量のデータ解析を実践しています。SFEIRの前は、まずアトスで開発者を務め、その後インプルーブでCTOを務めました。- Peter Lubbersは、Kaazing Corporationのトレーニングおよびドキュメンテーション担当ディレクターです。また、ドキュメントオートメーションソリューションの開発も行っており、そのうちの2つは現在特許を取得している。また、「Html 5 Design Patterns for Ria With Web Sockets」の主著者でもある。Kaazing入社以前はOracle社に勤務し、「Oracle Application Server Portal Configuration Guide」や「Oracle Application Server Developer's Guide for Microsoft Office」など多数の著書を執筆しました。- Jean-Philippe RavillionはMC3SIのスクラムマスターで、2010年3月に開催されたCh'ti JUG Agility eveningでスクラムを発表しました。- David AliaはOCTO Technologyのメディア/インターネット部門のマネージャーです。</w:t>
      </w:r>
    </w:p>
    <w:p>
      <w:r>
        <w:rPr>
          <w:b/>
          <w:color w:val="FF0000"/>
        </w:rPr>
        <w:t xml:space="preserve">イド303</w:t>
      </w:r>
    </w:p>
    <w:p>
      <w:r>
        <w:rPr>
          <w:b w:val="0"/>
        </w:rPr>
        <w:t xml:space="preserve">1.0 ��������������������������������� 5点満点中 1点満点5点満点中 1.0 �トイルズ 2015年1月15日 ダンスに対する文化的アプローチと純粋な技術的アプローチを併せ持つ、雑然とした一冊。読者はこの950ページほどの中で迷子になり、もしダンスに関する具体的な情報を探しているのであれば、むしろ無駄な情報の多さに不意を突かれることになるのです。このテーマ別プレゼンテーションは、この本に取り組んでいる人に、さらに読み進めることを促さない。同化の努力は、時系列で進む本よりもずっと難しい。20世紀前半のダンスに興味がある人なら必携の一冊です。非常によくできています。コンテンポラリーダンスを扱った多くの書籍のように、ただ単にコンテンポラリーダンスについて語られているのではありません。当時活躍していたすべての舞踊を扱い、それぞれが様々な影響を受けていたことがわかる。この研究は世界をまたいでおり、異なる国の異なる踊りを織り交ぜることをよく示している。文体は明快で楽しい。</w:t>
      </w:r>
    </w:p>
    <w:p>
      <w:r>
        <w:rPr>
          <w:b/>
          <w:color w:val="FF0000"/>
        </w:rPr>
        <w:t xml:space="preserve">イド304</w:t>
      </w:r>
    </w:p>
    <w:p>
      <w:r>
        <w:rPr>
          <w:b w:val="0"/>
        </w:rPr>
        <w:t xml:space="preserve">フェイスクリーニング あなたは、最高の美容ゲームの一つであるゲームフェイスクリーニングをプレイすることができますよ。このゲームは14045人の他のプレイヤーにプレイされ、評価は5点満点中4点です。ゲームの顔洗浄Trosトップへのコメントとソリューション 私はそれを持っていた場合、私はまだ美しいだろういいえいいえいいえそれは素晴らしいではありません 顔洗浄ウムこのゲーム 私はそれをそんなに好きだそれは素晴らしいです私はそれが好きですgoooooooooooooooooooooooooooood job非常に良いOuai cv ...Mdrrr ...幼稚園か何かから来たんだろう．あなたの言語...nnが、こんにちは何こんにちは私はそれが好きsltこのゲームは素晴らしいですあなたはあなたのコメントを作るが、このゲームはccccccccoooooollllllllllllll奄美ahdro m3aia *は偉大ではない ジェイミーセジュil estスーパーmieu queレ他のジュース20/2レジュjes trouveスーパーmaisoコイ</w:t>
      </w:r>
    </w:p>
    <w:p>
      <w:r>
        <w:rPr>
          <w:b/>
          <w:color w:val="FF0000"/>
        </w:rPr>
        <w:t xml:space="preserve">イド305</w:t>
      </w:r>
    </w:p>
    <w:p>
      <w:r>
        <w:rPr>
          <w:b w:val="0"/>
        </w:rPr>
        <w:t xml:space="preserve">"過去数千年の間に可能だったよりも急速に、より多くの人々が霊的に目覚め、時を越えて、生きるものすべてとの交わりの中で、自分の本質に気づいている。同時に、宇宙は無限に小さいものから無限に大きいものまで、完全に統一された形で機能していること、すべてのものはすべての中にあり、虚空のエネルギーから発生していること、すべては情報、すなわち意識であることが、いま科学的に解明されつつあります。科学と霊性の調和は、人類の宗教、伝統、哲学の原点であるすべての古代文明で予言されていた宇宙サイクルの変化から生まれたものです。新しい意識は、自然で普遍的な原理を復活させることで、現実の本質と存在の意味について心に響く首尾一貫した見解をもたらすのです。私たちは今、人類の進化の中で、古いものが死に、新しいものが生まれるという重要な時期に生きています。その柱は「愛」と「知」です。そこから、善悪の観念を超えた、人間本来のあらゆる優れた美徳が生まれるのです。知識は頭で覚えるものではなく、常識や首尾一貫性によって経験するものです。自分の中にあるものを確かめることができ、外界への依存から解放されるのです。それは、宇宙全体を包み込んで、愛だけが完全にその場にいることを可能にします。このように「知」は「愛」なのです。これは、形を超えた交わりにおいてのみ認識されうる。愛は主に波動で、滋養と癒しの風土を作り出し、知識は浄化する光となります。このサイトは、新しい意識の波の現れである。あなたはここにある新しいエネルギーと交わり、現在に生きる普遍的な首尾一貫性に身を委ねることで、自由を取り戻す手段を手に入れることができます。しかし、仕事はしてもらうわけにはいきません。そのため、一人ひとりが責任を持つことが必要です。古いものを捨て、内側に目を向け、子供のようになる時が来たのです。新しい波に身を委ねることを選んだすべての人は、次第に、私たちは皆、ひとつの普遍的な経験であることに気づいていきます。同じ起源を持つ私たちは、皆、兄弟姉妹なのです。これは常識の賜物です。時空を超えた兄弟愛精神だけが、現在に生きる世界の永遠の休息を可能にするのです。現在の愛と喜びと平和の中で クエンティン</w:t>
      </w:r>
    </w:p>
    <w:p>
      <w:r>
        <w:rPr>
          <w:b/>
          <w:color w:val="FF0000"/>
        </w:rPr>
        <w:t xml:space="preserve">イド306</w:t>
      </w:r>
    </w:p>
    <w:p>
      <w:r>
        <w:rPr>
          <w:b w:val="0"/>
        </w:rPr>
        <w:t xml:space="preserve">ファッションモダンなWooCommerceのWoncepテーマ - ミニマルでエレガントなデザインでWooCommerceファッションミニマルWordPressのテーマは、彼らのファッションeコマースショップ、ファッションサイト、アパレルショップやオンラインアクセサリー店のための素晴らしいテーマを探している人のための完璧な選択肢を作るだろう。さらに、Woncepには、メンズ、レディースファッション、子供服、靴、メガネ、バッグ、帽子、ベルト、ジュエリー、アクセサリー、さらには家具など、素敵なショップを作成するための機能がたくさん搭載されています。Woncepのテーマでは、10以上の美しいホームページのレイアウトから選択することができ、それぞれが独自の方法でユニークで素晴らしい、一目見ただけで顧客を感動させるかもしれません。このミニマルでモダンなテーマは、強力なElementorドラッグ＆ドロップページビルダー、WooCommerce、Slider Revolution、その他の強力なWordPressプラグインを使用して構築されています。さらに、Woncepでは、WooCommerce専用のショップページや商品ページ、多数のブログレイアウト、デザイン性の高いインテリアページなど、ファッションサイトを目立たせるための機能を多数用意しています。今すぐWoncepを探検するファッションショップのWordPressテーマのための優れたデザイン 10 +目を引くホームページのレイアウト 10 +ファッション衣類ショップの異なる種類のための完璧なスタートであろう見事なデザイン。今すぐWoncepでオンラインショップを立ち上げましょう。完全なレスポンシブデザイン Woncepのレイアウトは、スマートフォン、タブレット、デスクトップで完璧に動作する完全なレスポンシブデザインです。また、すべてのブラウザーに完全対応しています。幻想的なWoncepショップページがたくさん - スタイリッシュファッションWordPressのテーマは、あなたに幻想的なレイアウトの広い範囲を提供しています。好きなレイアウトを選ぶだけで、あらゆるものが思い通りに表示されます。よく設計された製品ページ 注目の中心に製品を取るというルールで、Woncep - ミニマリストファッションWordPressテーマでは、すべてのファッションアイテムは、それ自体で驚くべき方法で表示されます。ファッションショップのウェブサイトに最適なテーマ 新しいコレクションを表示するビデオルックブック、メガメニュー、フィルター、カウントダウンセクションなど、優れたファッションウェブサイトを実現するための多くの機能がWoncepに用意されています。美しいWoncepブログテンプレートは、あなたが自由にファッション、ファッショントレンド、コレクションや他のファッション関連のアイテムについて共有することができ、記事の様々なタイプをサポートしています。さらに、各ブログ記事は、検索エンジンの結果をより良くするためにSEOに最適化されています。優れた機能性ページ ショッピングカート、ウィッシュリスト、チェックアウト、マイアカウント、会社概要、FAQ、コンタクトなどの様々な便利な内部セクションにより、あなたのオンラインファッションショップをよりユーザーフレンドリーにします。Woncep - Minimal &amp; Clean Fashion WordPress Theme Elementor page builder included ドラッグ＆ドロップのページビルダーで何でも作れる！ - Elementor plugin!コーディングスキルの欠如は、もはや障害ではありません。ワンクリックデモのインポート ワンクリックでWoncepモードのデモをインポートし、ワンクリックデモインポートプラグインの助けを借りて、すぐにそれらを使用することができます。これで時間の節約になりますね人気のWordPressプラグインの互換性 また、この偉大なクリーンで応答性の高いテーマは、最高の顧客体験を持つ最高のWooCommerceファッションショップのための多くの素晴らしいWordPressテーマプラグインと完全に互換性があります。複数のヘッダーとフッターのスタイル 定義済みのヘッダーとフッターを自由に選んで調整することができます。さらに、このトレンディ＆ミニマルなファッションWoncepのテーマはあなたに最高のファッションWordPressのWooCommerceのテーマのための他の多くの素晴らしい機能をもたらします。今すぐWoncepで売上アップ!ミニマルで美しいファッションのワードプレスのテーマの一つです。- WordPressのDrag &amp; Dropでページ構築</w:t>
      </w:r>
    </w:p>
    <w:p>
      <w:r>
        <w:rPr>
          <w:b/>
          <w:color w:val="FF0000"/>
        </w:rPr>
        <w:t xml:space="preserve">イド307</w:t>
      </w:r>
    </w:p>
    <w:p>
      <w:r>
        <w:rPr>
          <w:b w:val="0"/>
        </w:rPr>
        <w:t xml:space="preserve">登録は、人類学研究所の第5回プロモーションのために開いている 1 - このリンクをクリックしてプログラムと登録ファイルへのアクセス 2 - このリンクをクリックして研究所の内部規則へのアクセス 3 - このリンクをクリックしてARIGAH会員フォームへのアクセス すべての情報は、に書くことを躊躇しない arigah.contact@gmail.com Annick de SouzenelleとAgnès Desangesが作った精神人類学研究所は2017年からARIGAHの構成員になっています 歴史のビット Annick de Souzenelleが意志を示した。Arigahはヘブライ語のאריגהに由来しています。を織る。その使命は、その教えを軸に、フランスと世界に生まれた多くのグループのつながりを紡いでいくことです。フランスだけでなく、イタリア、ベルギー、スイス、スペイン、コロンビア、アルゼンチン、ケベックに住むすべての人々が出会い、お互いを知り、交流し、アニック・ド・スーゼネルの本、介入、会議やセミナーの記録から始まる仕事を確立する可能性を提供することです。スピリチュアル人類学研究所（IAS）は、2010年にアニエス・デザンジュとアニック・ド・スーゼネルの呼びかけで、光を放ち始めていたアソシエイト・プロジェクト「アリガ」とは別に設立されました。それは、アニック・ド・スーゼネルの教えを直接ベースとするのではなく、人類の偉大な伝統に基づいたトレーニングコースを3年間の旅という形で提供しようというものでした。ギリシャ哲学、中国思想、ヒンズー教、イスラム教、ユダヤ教、キリスト教の偉大な基礎に、個人的・体験的な旅を通して深く触れることができます。2017年、最初の2クラスを受け入れていたアンジェの聖アウグスティヌス修道院が他のプロジェクトに移行し、研究所はアリガの協会管理の下に置かれることになった。以来、アリガの使命は、この2つの柱に基づき、内と外の世界を二重に紡ぐことを支持し、..................................（略）。- 精神人類学研究所で行われる長期のトレーニングで体現されるイニシエーションの旅（個人的な経験） - アリガのグループにおいて、アニック・ド・スーゼネルの教えをより直接的に学び、深めるための機会です。協会の基盤は、倫理憲章によって規定されています。アニック・ド・スーゼンネルの「アリガ」正式誕生に際してのメッセージです。霊性人類学研究所は、ゆりかごから自分のために用意された部屋に行く子供のように、ヘブライ語で織物を意味するARIGAHという名前に、この探求に対する本質的な応答を見いだしたのです。このヘブライ語の単語は、אとרという2つの文字が主宰しており、それらが糸となってダイナミックに織り合わされ、''光''という単語を形成することになる。ギメルגの文字である「らくだ」が打ち出す、織機の縦糸を流れる光の糸です。ラクダは砂漠、MIDEBARを渡る人であり、神の言葉DABARからもたらされるものによってのみ確保されることができるのです。その原点は、ヘブライ人が奴隷の国エジプトを出て、砂漠を横断したことである。しかし、「ラクダ」は、この不安の強さによってのみ、YAH、יה、すなわちその内なる主、ギメルを囲む2文字が言うその名前יהוהで自分を囲めば（ほとんど自分を特定すれば！）、その新しい道を編み出すことができるのです。ARIGAH אריגה という単語は、このようにそれ自体に集まります。</w:t>
      </w:r>
    </w:p>
    <w:p>
      <w:r>
        <w:rPr>
          <w:b/>
          <w:color w:val="FF0000"/>
        </w:rPr>
        <w:t xml:space="preserve">イド308</w:t>
      </w:r>
    </w:p>
    <w:p>
      <w:r>
        <w:rPr>
          <w:b w:val="0"/>
        </w:rPr>
        <w:t xml:space="preserve">Experience Old Montrealでは、Old Montrealのホテル、レストラン、バー、テラス、スパなど、優れたサービスとホスピタリティを提供する、人気の高いホテルを集めてみました。また、Old Montrealでの滞在を忘れられないものにするためのイベントやその他の提案もご覧ください。また、Old Montrealでのイベント、ミーティング、バンケット、ウエディングの企画を始めるには、このポータルが最適です。</w:t>
      </w:r>
    </w:p>
    <w:p>
      <w:r>
        <w:rPr>
          <w:b/>
          <w:color w:val="FF0000"/>
        </w:rPr>
        <w:t xml:space="preserve">イド309</w:t>
      </w:r>
    </w:p>
    <w:p>
      <w:r>
        <w:rPr>
          <w:b w:val="0"/>
        </w:rPr>
        <w:t xml:space="preserve">注：この講話では多くの質問が出され、アヴィゲス師がそれに答えています。レハに関するこのドバー・トラーを読んだ後に、読むことをお勧めします。レハレハのパラシャはアブラハムについて書かれています。アブラハムは善の象徴「ヘセド」であり、「ヤコブに真実を、アブラハムに善を与えよ」という節があります。アブラハムは、四方に開かれた天幕を持ち、どこからでも客を招けるようにした点で、善を象徴している。今週は、律法の中の「ヘセド」について勉強することにしました。ヘセドという言葉は、律法の中に何度も出てくる。しかし、律法の中には、この言葉が全く脈絡なく出てくる箇所がある。まず注目したいのは、この律法の中の非常に意外な一節である。レビ記20章18節には、「もし男が自分の姉妹、父の娘または母の娘と結婚するとき、彼が彼女の裸を見、彼女が彼の裸を見るならば、それは親切な行為（ヘセド）であり、彼らは仲間の市民の目には切り捨てられる。彼は自分の姉妹の裸をさらしたので、彼は罰を受けなければならない」とあります。妹とセックスすることがなぜ親切な行為なのか、親切な行為であればなぜ死刑になるのか。ラシはこの詩について二つの説明を与えている。 彼は、近親相姦（'hesed)であると言う。 恥は、アラム語では、'hassouda'と言われる。ミドラーシュの説明は次の通りである。もしカインが自分の妹と結婚したなら、それはハシムが彼を通して世界を建設する恵みの行為を行ったからであり、「世界は『ヘセド』によって建設される」（サンヘドリン58b）と書かれているとおりである。ラシの最初の説明は意外に思われる。この節で使われているヘセドという言葉は、ヘブライ語ではなく、「恥」を意味するアラム語であると説明しているのである。レビ記ではアラム語の単語は珍しいので、これは難しい説明です。創世記でアラム語の単語が最も多く登場するのは、物語の主人公たちがアラム語を話すときである。この節以前も以後も、すべての章にアラム語の痕跡はない。ヘブライ語で「恥」を表す単語があるのに、なぜアラム語を使うのか。また、「ヘセド」のようにヘブライ語で別の意味を持つアラム語を使うことで、なぜ等閑視しているのか。ラシによる第二の説明は、ヘセドという言葉を文字通りの意味で解釈し、神が近親相姦による人類の発展を最初に許されたのは、親切心によるものであると説いているのである。兄弟姉妹の関係を持つことがなぜ優しさなのか、理解しがたい。この節から明らかなのは、禁じられた性交渉は慈愛の行為であると律法は考えていることである。誰かに喜びを与えることは、人ができる最大のヘソクリ行為だからです。見知らぬ人に食べ物を与えるのが親切な行為なら、性的な喜びを与えるのも親切な行為と言えるでしょう。このため、律法では禁じられた関係をヘソクリと呼んでいる。問題は、なぜ神は見知らぬ人とのセックスを禁じられたのに、見知らぬ人を食卓に迎え入れるように命じられたのか、その違いです（性の禁止は「フキム」「命令」であることは明らかですが、トーラー学習の役割のひとつは、その違いを追求することなのです）。</w:t>
      </w:r>
    </w:p>
    <w:p>
      <w:r>
        <w:rPr>
          <w:b/>
          <w:color w:val="FF0000"/>
        </w:rPr>
        <w:t xml:space="preserve">イド310</w:t>
      </w:r>
    </w:p>
    <w:p>
      <w:r>
        <w:rPr>
          <w:b w:val="0"/>
        </w:rPr>
        <w:t xml:space="preserve">14K ホワイトゴールド フラット 淡水パール イヤリング (6mm) 輝きのある14Kホワイトゴールドのブローチに、2つの明るいホワイト淡水パールを、ピアス用にプッシュバック式のクラスプで取り付けています。クラシックなスタイルに、エッセンシャルで多彩なスタイルをプラスしてくれます。あなたが選んだアイテムは特別なものであり、特別な注意を払うに値するものです。ご注文の際は、ダイヤモンド・ジュエリー・コンサルタントにお問い合わせください。類似商品 14Kイエローゴールド フラット淡水パールピアス (7mm) ￥100 2種類のメタルから選択可能 スターリングシルバー フラット淡水パールピアス (6-6.5mm) ￥60 クラシック 18Kホワイトゴールド アコヤパールピアス (6-6..,5 mm） $160 平型淡水養殖真珠イヤリング 14K イエローゴールド（8 mm） $110 2種類の金属で提供可能 平型淡水養殖真珠イヤリング 14K イエローゴールド（9 mm） $140 2種類の金属で提供可能 商品詳細 平型淡水養殖真珠イヤリング 14K ホワイトゴールド（6 mm） イヤリング情報-。商品番号 - 3481 - 金属 - 14 カラット ホワイトゴールド - 裏打ち - プッシュイン - ロジウムメッキ - あり 淡水パール情報 - 補強 - ホワイトニング - 最小カラー:- 白色 - 光沢 - 中程度 - 形状 - ほぼ円形 - 均一性 - 良好 - 表面模様 - やや斑点 - 最小サイズ - 6.0 mm - 取り付けタイプ - 首振り設定 発送詳細 - ご注文は、.comからお願いします。- 月23日（月）発送の場合、東部時間午後4時 - 配達の目安： - 米国本土へ1～5日* - 送料無料 via:- FedEx Ground® - 送料無料 - 返品無料 注意：価格と在庫は予告なく変更されることがあります。詳しくは、当社の利用規約をご覧ください。無料返品には制限があります。詳しくは、返品についてをご覧ください。</w:t>
      </w:r>
    </w:p>
    <w:p>
      <w:r>
        <w:rPr>
          <w:b/>
          <w:color w:val="FF0000"/>
        </w:rPr>
        <w:t xml:space="preserve">イド311</w:t>
      </w:r>
    </w:p>
    <w:p>
      <w:r>
        <w:rPr>
          <w:b w:val="0"/>
        </w:rPr>
        <w:t xml:space="preserve">ティエリー・モルネ、別名テリー・スティルボーンは、1980年11月、『マスタング』誌のコンペティションの一環としてリパブリック・ガードを創設した。このキャラクターが再び表舞台に登場するまでには、23年の歳月を要しました。夏の初めに『ストレンジャーズ・ユニバース』t.5の最初の冒険がリリースされ、この秋には『リパブリック・ガード』t.2がリリースされます。そこで、脚本家のテリーと画家のクリストフ・エナンに、この有名な『ガードマン』についていろいろと聞いてみました。アルバム『Le Garde Républicain T2』『Strangers Universe T5』に関連して実現したもの インタビューの場所:サイバースペース 取材場所サイバー空間</w:t>
      </w:r>
    </w:p>
    <w:p>
      <w:r>
        <w:rPr>
          <w:b/>
          <w:color w:val="FF0000"/>
        </w:rPr>
        <w:t xml:space="preserve">イド312</w:t>
      </w:r>
    </w:p>
    <w:p>
      <w:r>
        <w:rPr>
          <w:b w:val="0"/>
        </w:rPr>
        <w:t xml:space="preserve">Subject: US plates (Read 21718 times) 州のプレートには、ダッシュを付けることができ、撮影した場所ではないので、IP archiv�e Ok それは良い�知っているが、それは、4つの朝ごとに変更するようなものではない IP archiv�e だからこそ、私はダッシュが欲しかった、私は私の側にすべての確率を入れています。 写真は、私がそれらを得るときに来る IP archiv�e 私は、�aが怒られるの木枠�ではないと思います！�e...ズルズル警官に遭遇しない限りは...。それは明らかです、私はルーチンのコントル�ルでも皿の心配をしたことがない だから行こう 彼らはム�に焦点を当て、皿は別次元アーカイブIP そうです！それは文句を言うのは私ではありません。IP archiv�e まだ私のプレートのニュースはありません IP archiv�e 私にとってもかなり長かったです！しかし、�a arrives t'inquiète!Vite vite vite Par contre ils sont anglais ou fran�ais, parce que sur la page contact il y a une adresse fr IP archiv�e Recu Toute comme je voulais Excellent boulot!警察があなたに協力的かどうか教えてください IP archiv�e もしそうなら、私はナンバープレートを保持します IP archiv�e いや、そうすべきです IP archiv�e 修理したほうがいいんです!でも、もしかしたら、��を��で��るつもりなのでは？IP archiv�e プレートとプレート周り。エイビス？非対応のプレートを装着しての走行</w:t>
      </w:r>
    </w:p>
    <w:p>
      <w:r>
        <w:rPr>
          <w:b/>
          <w:color w:val="FF0000"/>
        </w:rPr>
        <w:t xml:space="preserve">イド313</w:t>
      </w:r>
    </w:p>
    <w:p>
      <w:r>
        <w:rPr>
          <w:b w:val="0"/>
        </w:rPr>
        <w:t xml:space="preserve">2014年2月21日（金）-全国公開 申し訳ございませんが、郵便番号33463から-1km以内に映画「ポンペイ」を10月9日（金）に上映する劇場はございません。様々なオプションを試しても上映予定が表示されない場合は、選択したオプションではお住まいの地域で映画が上映されていない可能性があります。ポンペイ 1時間数分の「ポンペイ」の後、火山が目を覚ます。映画の全時間帯で火山が物語の中心になっていると思っただろう。不幸なイタリアの村の住人が、110分の間ずっと危険な火山に占拠されているとさえ思ったはずだ。火山を題材にした映画は、これまでにもかなりの成功を収めているのだ。"Volcano "はその一例です。そして、もうひとつもあります。しかし、『ポンペイ』は、あまり明白ではない理由で、コロシアムでの戦闘シーン、古代ローマの政治、ありえない友情の物語、そしてラブストーリーで映画の4分の3を埋め尽くそうとしているのです。でも、私たちはそんなことは一切気にしません。どれもこれも興味をそそられる。で、結局、この火山はどこにあるのか、教えてください。ご質問の答えですが、すぐ隣で、ゴロゴロと鳴っています。煙を吐き出す。火山が地割れや建築の裂け目を作ることもある。この大きな山は、物語の中に存在しながらも、その存在を主張することはない。ポール・W・S・アンダーソンが「ラスト・アナウンスメント」を立ち上げて初めて、映画は言いようのない惨事の最後の20分間に突入するのである。ポンペイ」の物語を中心に紡がれた談話を聞いて居眠りしていなければ、ラストシーンでの楽しみもあるはずだ。この映画から期待されるすべてを引き締め、壮大な配信に仕上げています村人たちを全力疾走で家から逃げ出させる煙。この映画の後半に登場するキャラクターは、溶岩が流れ出る山の麓に別荘を建てるという間違った場所を選んでしまった不幸なお姫様を助ける機会があります。全体をまとめると、笑い話になりますね。しかし、その前に食べた長い夕食にやっと見合うようなデザート以上のものはない。ポンペイ」のかなりの部分を我慢してご覧いただくには、下らない奴隷／剣闘士／主人公のキット・ハリントン（失礼、ジョン・スノー）から目を離し、彼の相棒で、仲間の闘士と仲良くしてセリフを優雅に詠む好色家のアデワル・アキンヌオエ・アグバジェ（失礼、エコー氏）に目を向けていただくことをお勧めします。ローマの上院議員を演じるのはキーファー・サザーランド（失礼、ジャック・バウアー）で、『フォルティ・タワーズ』のバジル・フォルティを思わせるほど極端に虚栄心が強く、娘のエミリー・ブラウニングに愚かな方法で手を差し出す--エミリー？すみません、この女優さんの出自は不明です。しかし、怪しげなソープオペラの引用や、エーコとジャックの数少ない面白い演技は、「ポンペイ」が物語として成立させたい退屈さと馬鹿馬鹿しさから我々の心を解放するには十分ではなかった...次に大きなショーがやってくるまで。実は、ラストシーンが珠玉の名場面なんです。面白くて元気が出るし、あえて言うなら、『ポンペイ』は人生、愛、友情、政治、そして人生のむなしさを露呈していると言えるかもしれない。</w:t>
      </w:r>
    </w:p>
    <w:p>
      <w:r>
        <w:rPr>
          <w:b/>
          <w:color w:val="FF0000"/>
        </w:rPr>
        <w:t xml:space="preserve">イド314</w:t>
      </w:r>
    </w:p>
    <w:p>
      <w:r>
        <w:rPr>
          <w:b w:val="0"/>
        </w:rPr>
        <w:t xml:space="preserve">アソル・フガード、もう一人のアフリカ人 皇室記者会見 82歳の南アフリカの劇作家が、日本の最高文化勲章の演劇・映画部門で表彰された。Roger Maveau、Malick Diawara 著 「そろそろ時間だ。アフリカ人が高松宮殿下記念世界文化賞を受賞するのは、26年ぶりのことです。そして今年は、特にアフリカが甘やかされています。若手芸術家奨励賞はコトヌーのジンスー財団が、高松宮殿下記念世界文化賞は南アフリカのアソル・フガードが受賞した。その意義を理解するためには、まず高松宮殿下記念世界文化賞とは何かを知っておく必要がある。この賞は、数学におけるフィールズ賞のようなもので、「芸術界のノーベル賞」とも言われている。絵画、彫刻、建築、音楽、映画・演劇という現代の5つの芸術分野をカバーしています。日本最古の文化財団である日本美術協会が1988年に創設した。名誉総裁は、天皇陛下の弟である常陸宮殿下である。これまでの受賞者は、1995年にパリのポンピドゥーセンターの建築家であるイタリア人のレンゾ・ピアノ、2004年に1960年にブラジリア市を設計したブラジル人のオスカー・ニーマイヤー、2001年にジャズ演奏家のオーネット・コールマン、2013年に音楽家のプラシド・ドミンゴとアメリカの映画監督フランシス・フォード・コッポラという一流どころが受賞しています。7月16日、ジャック・シラクの後任として日本美術協会に就任したジャン＝ピエール・ラファランは、パリのケ・ブランリ美術館で第26回受賞作品を発表した。アパルトヘイトに激しく反対した人物 そして今、アフリカの演劇界が注目するのは、東ケープ州出身の劇作家、演出家、俳優であるアトール・フガードである。アフリカーナの母とアイルランド人の父を持つアソール・フガードは、ヒューマニストであり、劇団サーペント・プレイヤーズのディレクターとなった人物である。その特徴は、ほとんど黒人の俳優だけで構成されていることです。実際、1962年には早くも反アパルトヘイト運動を公然と支持している。その結果、監視下に置かれ、パスポートを没収された。1980年に書かれ、2006年に映画化された小説『Tsotsi』を筆頭に、作家としても知られています。彼のアパルトヘイト後の作品は、政治的というより親密なものです。芸術家は政治より優先される。2014年の高松宮殿下記念世界文化賞の話に戻りますが、他の受賞者の名前を挙げておくと、絵画部門のフランス人マルシャル・レイスです。現在、ポンピドゥー・センターで展覧会を開催している。また、彫刻ではイタリアのジュゼッペ・ペノーネ、建築ではアメリカのスティーブン・ホル、音楽ではエストニアの作曲家アルヴォ・ペルトの作品があります。10月15日に東京で開催される授賞式で、全員が受賞する予定です。</w:t>
      </w:r>
    </w:p>
    <w:p>
      <w:r>
        <w:rPr>
          <w:b/>
          <w:color w:val="FF0000"/>
        </w:rPr>
        <w:t xml:space="preserve">イド315</w:t>
      </w:r>
    </w:p>
    <w:p>
      <w:r>
        <w:rPr>
          <w:b w:val="0"/>
        </w:rPr>
        <w:t xml:space="preserve">パリで婦人科医を探すには？パリの婦人科医：予約を取りたいのですか？パリの婦人科・産科医、ドクター・ベンチモルへのご予約はこちら 住所：11 Place de la Nation, 75011 Paris Tel: 01 46 59 28 19 Fax: 09 70 62 75 50 ご相談の理由に関連するすべての書類と検査結果をお持ちください。ヘブライ語 / Hebreu / ברוכים הבאים לאתר האינטרנט של ד "ר בשנימול, רופא שנים ומיל ט電話によるお問い合わせは、月曜日、火曜日、水曜日、木曜日、金曜日、08:00から20:00まで受け付けております。土曜日08:00～12:00（1月、2月、3月、4月、5月、6月、7月、8月、9月、10月、11月、12月）。私の秘書（Sandrine）は、月曜日の09:00から13:00、14:00から18:30、水曜日と金曜日の09:00から13:00、14:00から19:00まで在席しています。土曜・日曜は診療をお休みしています。診療は1年中毎月行っています。緊急の場合は予約で受けています。命にかかわるような緊急事態の場合は、病院へ行くようにしてください。診療時間・受付時間 診療科目 「Clinique Geoffroy Sainte Hilaire」と「Clinique de Bercy」で婦人科の手術を行っています。クリニーク・ドゥ・ベルシー、シャラントン・ル・ポン クリニーク・ドゥ・ベルシー、シャラントン・ル・ポン サント・テレーズ院で分娩を行っています。Clinique Sainte Thérèse, Paris 75017 クリニックを選択するのはあなたです。これらのクリニックのさまざまなウェブサイトを訪問すると、選択が容易になります。Doctor Benchimol Yéhouda RPPS number: 10001418150 Conventionné secteur II Non signatory of CAS nor OPTAM Member of an AGA ロンドンの一般医学会（GMC）に2014年7月10日から婦人科・産科で登録（開業許可を伴う完全登録）：GMC reference number (7478808).アクセス ナシオン広場は、以前は「トローヌ広場」、後に「トローヌ・レンヴェルセ広場」と呼ばれ、パリ東部の11区と12区にまたがる広場（75011と75012）である。現在の広場の名称は、1880年7月14日の銀行休業日に由来している。広場の入り口には2本の柱が設置されています。その上には、フィリップ・オーギュストとサン・ルイの2つの像が乗っています。直径252mのこの広場には木々が植えられ、中央には庭園が設けられている。1889年、広場の中央に彫刻家エメ・ジュール・ダリュの作品であるブロンズ像「共和国の凱旋」が設置された。オフィス所在地は、11 Place de la Nation, 75011 Parisです。車・タクシー バス：26、56、57、86、351系統（ナション広場、奇数側） バスティーユ広場（IV、XI、XII区）、ナション広場（XI、XII区）、パンテオン広場（V区）、ガンベッタ広場（XX区）、マドリーヌ広場（VIII区）、フェット広場（XIX区）、イタリー広場（XIII区）などパリ7広場の再整備プロジェクトが実施中。- 広場を雑然とさせず、多様な用途に使えるスペースを確保する - 自転車や歩行者専用道路を整備し、ワンストップショッピングを促進する - 公共交通機関へのアクセスとインターモーダリティを促進する - 広場に植樹し、利用しやすい緑地を作る - 広場の価値を向上させる</w:t>
      </w:r>
    </w:p>
    <w:p>
      <w:r>
        <w:rPr>
          <w:b/>
          <w:color w:val="FF0000"/>
        </w:rPr>
        <w:t xml:space="preserve">イド316</w:t>
      </w:r>
    </w:p>
    <w:p>
      <w:r>
        <w:rPr>
          <w:b w:val="0"/>
        </w:rPr>
        <w:t xml:space="preserve">ウェブサイト www.votre-site-en-1ere-page.fr は、ウェブサイト制作やウェブサイトの参照などを専門に行うインパク トエージェンシーが開発したものです。20年以上にわたるWebサイトのリファレンシングの経験と、Googleの1ページ目に100％のWebクライアントが表示されていることから、当社は現在、シャンパーニュ・アルデンヌとピカルディの美しい地域を離れ、フランス本土にあるパートナーにそのノウハウを提供しています。ウェブサイトの内容 www.votre-site-en-1ere-page.fr ウェブサイトに掲載されている情報（自然なウェブサイト参照）は、情報提供のみを目的としており、契約上の拘束力を有するものではありません。このサイト全体は、著作権および知的財産権に関するフランスの法律の適用を受けます。本サイトの一部または全部を、私的使用以外の目的で複製することは、明示的に禁止されています。テキスト、写真、ロゴ、ブランドなど、本サイトに存在するすべての要素は、著作物を構成します。著作者またはその受益者の同意なしに、全体または一部を複製（または翻案）することは、完全に違法です。 8 rue Jules Méline 51430 Bezannes - Reims 出版、設計、開発:Agence IMPAAKT ホスティング :LWS - 4 rue Galvani - 75838 Paris Cedex 17 - France.編集者は、ウェブサイトの設定および作成に関する法律を尊重することを約束します。本サイトの発行者は、すべての利用者のプライバシーを保護することをお約束します。当社は、お客様が登録またはサイトを閲覧される際に、個人情報を含む情報を収集します。また、お客様が登録したり、サイトを閲覧したり、メッセージを送ったり、サイト上のフォームに入力したりする際に、個人データを含む情報を収集します。この情報およびお客様に関する個人データには、例えば、お客様の氏名、会社名、住所、電子メールアドレス、電話番号、その他個人を特定できる情報が含まれます。いずれの場合も、お客様の個人情報を第三者に貸与または販売することはありません。これらの情報は、お客様に最適な回答やサービス（見積り、請求、ニュースレターなど）を提供するためにのみ利用されます。なお、マーケティングデータは最大3年間、受注課金データは最大6年間保存されます。お客様はいつでも、お客様の個人情報を修正、変更、削除、または収集（.csv形式）する権利を有します。そのためには、本サイトに設けられたお問い合わせフォームを利用して、当社にご連絡ください。当社は、お客様のデータの保護を確実にするために、あらゆる安全対策を講じるとともに、お客様がこのデータを修正または削除する権利を行使できる方法を用意しています。これには、当社の管理するサーバーでのホスティング、SSLドメイン証明書（HTTPS-暗号化）、毎日のバックアップ、セキュリティ管理（サーバーのアクティブな監視）、攻撃防止措置（アンチDDoSメカニズム）、セキュリティアップデート、セキュリティ侵害の場合の72時間以内のお客様およびCNIL（フランスデータ保護局）への通知、などが含まれます。本ウェブサイトの発行者は、本ウェブサイトを所有・運営しています。その使用は、この文書に含まれ、引用されたすべての条件および通知（法的通知／使用条件）にお客様が同意したことを意味します。これらは、このウェブサイトとそのサービスのみに適用され、第三者のウェブサイトには適用されません。これらの条件に同意されない場合は、このサイトをご利用にならないでください。当社は、当社の裁量により、法律上の通知および利用規約を更新または修正する権利を留保します。したがって、これらを定期的に確認し、変更されていないかどうかをご確認ください。当社は、お客様がこの利用規約の変更を公表した後に本サイトの利用を継続された場合、お客様がこの利用規約の変更を承諾したものとみなします。ご理解をお願いいたします。この件に関するお問い合わせは、ご遠慮なくお寄せください。</w:t>
      </w:r>
    </w:p>
    <w:p>
      <w:r>
        <w:rPr>
          <w:b/>
          <w:color w:val="FF0000"/>
        </w:rPr>
        <w:t xml:space="preserve">イド317</w:t>
      </w:r>
    </w:p>
    <w:p>
      <w:r>
        <w:rPr>
          <w:b w:val="0"/>
        </w:rPr>
        <w:t xml:space="preserve">数独 数独は、デジタルパズルのようなゲームです。論理的・数学的な推論と戦略的思考を刺激する。最初はとても難しく感じるかもしれませんが、少し練習して、正しい戦略を知ることで、毎日がより簡単に、より楽しくなることがお分かりいただけると思います。数独: how to play step by step 🙂 巨大なマスがたくさんの小さなマスに分かれていて、その小さなマスは中間のマスにまとめられています。真ん中のマスの中には、9個の小さなマスが入っています。このゲームの目的は、数字で空のマスを埋めることです。- すべての列（水平方向）には、1から9までのすべての数字が、繰り返されることなく配置されています。- すべての列（縦）には、1から9までのすべての数字が、繰り返されることなく並んでいます。- 真ん中のマスには、1から9までの数字がすべて重複なく配置されています。数独とは？私たちが知っているこの名前は、良い日本語で言えば、「数字は一意でなければならない」という言葉を単純化したものにほかならないのだ。解くためには、論理と推理が必要です。数独の歴史 🤓数独はその名前に反して日本で生まれたものではなく、スイスの数学者レオンハルト・オイラーが発明したとされている。18世紀、彼は「ラテン語の正方形」と呼ばれる、各行と各列に一度ずつしか数字が現れないゲームを考案した。1970年代には1984年、日本人の加地真樹がこのゲームに出会ったのは、そこだった。梶は帰国後、このゲームを改良し（箱に入っていた数字をヒントにし、難易度を変え、名前をつけ、同胞の間で熱狂的になった）、今では日本には60万冊以上のXNUMXという数独専門雑誌がある。欧米では、2005年にゲームが熱狂した。1997年にニュージーランド人のウェイン・グールドが来日して数独を学び、コンピュータープログラムを開発して2004年に発売したのがその第一歩であった。8ヵ月前、彼の作ったゲームがタイムズ紙に毎日掲載されるようになり、それがやがて世界的なコンペティションに発展していった。数独の種類 古典に加え、数独の種類： - 対角：プレイするには、従来の数独と同じルールに従う必要があります、すなわち、1から9までの数字を使ってすべてのマスを埋める、横線と縦線で繰り返さないことです。この数独の最大の特徴は、縦と横の線を結ぶだけでなく、中央の対角線2本をXにし、1から9までの数字を並べ、それが繰り返しにならないようにすることである。- 不規則：正方形が不規則であることを除けば、クラシックと同じルールである。- カックロ: カックロは、数独より複雑と言われていますが、それほど難しいものではありません。1から9までの数字を、行と列で繰り返さないように配置することが目的であり、数字の和（縦または横）が連結点と等しくなることが必要である。- キラー：これは数独とカックロを組み合わせたものです。そのため、繰り返しの数字が存在してはいけない領域があり、その合計が表示値になる必要があります。- Megasudoku: 数字をマッチングさせる。</w:t>
      </w:r>
    </w:p>
    <w:p>
      <w:r>
        <w:rPr>
          <w:b/>
          <w:color w:val="FF0000"/>
        </w:rPr>
        <w:t xml:space="preserve">アイディーサンテンハチ</w:t>
      </w:r>
    </w:p>
    <w:p>
      <w:r>
        <w:rPr>
          <w:b w:val="0"/>
        </w:rPr>
        <w:t xml:space="preserve">こんにちは、tlmさんお元気ですか？名前：Manon 都市：Wilocrik コード：1332 5883 0401 Msn：horse063@hotmail.fr 私の友人コードのmsnアドレスは馬@hotmailfr 名前：Manon 都市：Wilocrik コード：1332 5883 0401 Msn：horse063@hotmail.fr 皆さんこんにちは 友人コード：3222 3374 6013 名前：Chii 都市：動物 私を追加すると私のMSN death-angel_666@hotmail.fr 皆さんこんばんは 友人コード：116071361436 私の都市です。LoveCity キャラクター名 Lolotte 主に夕方になるとドアを開けるので、追加してくれたら教えてください ありがとうございます、そして多分すぐに会えると思います こんばんは、皆さん フレンドコード：116071361436 私の街。LoveCity キャラクター名 Lolotte 私は夕方にほとんどの時間を私のドアを開く あなたが私に感謝し、多分すぐにあなたを参照してくださいこんにちは私のコードは034470714275であり、あなたは私を追加した場合、カモ無線LANで私を教えてくれますok？名前：Manon 市：Wilocrik コード：1332 5883 0401 Msn：horse063@hotmail.fr My friend code for animal crossing CEST 034470714275 and to know if you added me, say it on duck wifi or on my MSN address which is horse063@hotmail.fr MY CITY:mimimal MY NAME: manon 名前: Manon City: Wilocrik Code:1332 5883 0401 Msn: horse063@hotmail.fr kikou 名前: Manon City: Wilocrik Code:1332 5883 0401 Msn: horse063@hotmail.fr Y A QUELN tchousse !!ここに私のコード107486052220都市イタリア名aline mic boul私はあなたがあなたのドアを開く登録私はあなたに来るchousse !こんにちは、誰もがここに私の友人のコード472558426964私の名前karimaと私の都市マロです事前にすべてのこんにちは私は本当に申し訳ありませんが、新しい友人コードC都市mimimale名前マノン@ +名前：マノン市：Wilocrikコード：1332 5883 0401 Msn：horse063@hotmail.fr Yop、私の友人のコードは2663 - 972 - 0096、私のニックネームはreGnakその後私の街Ocariaです。私を追加する人のために、あまりにも私にあなたの座標を与えることを忘れないでください。 私のmsnアドレスはhorse063@hotmail.fr 名前：マノン 市：Wilocrik コード：1332 5883 0401 Msn：horse063@hotmail.fr 市イタリア名アリーン ここでは私のコード107486052220市イタリアはいmibouleがあなたのMSN私はhorse063@hotmail.fr、あなたのです？名前：マノン 市：Wilocrik コード：1332 5883 0401 Msn：horse063@hotmail.fr 私はsbが私を助けることができるかどうかわからないそれはあなたが一度やった、マレットは言う：私はpkが、あなたが抜け出すことができないとエラーコード86420はsbは私にこのエラーコードを説明することができます知らない？名前：Manon 市：Wilocrik コード：1332 5883 0401 Msn：horse063@hotmail.fr名前：Manon 市：Wilocrik コード：1332 5883 0401 Msn:horse063@hotmail.fr ここで私は登録し、あなたの友人が私の元友達だった場合、私は私のdsに1つの問題があったし、私は別のものを買って、それは私の友人のコードを変更したので、私の古い友人が私の新しいコードではないことを教えてください。</w:t>
      </w:r>
    </w:p>
    <w:p>
      <w:r>
        <w:rPr>
          <w:b/>
          <w:color w:val="FF0000"/>
        </w:rPr>
        <w:t xml:space="preserve">イド319</w:t>
      </w:r>
    </w:p>
    <w:p>
      <w:r>
        <w:rPr>
          <w:b w:val="0"/>
        </w:rPr>
        <w:t xml:space="preserve">2013年に最初のコースを提供し、フランスにおけるMOOCのパイオニアとなったマインズテレコム研究所は、更新や新しい知識の習得を望む学生や専門家のために、その実践を進化させながら開発を続けているのです。健康危機の際にアーカイブされたMOOCが再開されたことで、このシステムの成功が示されました。ITMは、認定したいMOOCのコレクションを充実させ、トレーニングパスを作成しています。これは、ロックダウンが発生した場合の学期開始や、渡航できない留学生にとって不可欠な資産となります。また、このMOOC式は、企業のデジタル変革に伴うプロフェッショナルや、自分のキャリアに新たな方向性を与えたいというニーズにも応えています。ITMは封じ込め期間の当初、生徒の教育継続性を確保し、公共サービスの枠組みの中で多くの学習者を獲得するために、いくつかの取り組みに着手しました。現在、ITMのコレクションには40のMOOCがあり、そのうち10は3月に通信教育のニーズの高まりと緊急性に応じて再公開されたものです。ロックイン後の5週間で合計11万件の新規登録があり、同時期の前年の3倍の数値となりました。経済・財務大臣付国務大臣のAgnès Pannier-Runacher氏は、ITMが提案するオンラインコースの妥当性を示す今回の結果を歓迎しています。このコレクションは、学生が自分のペースで、在学中やキャリアを通じて学習することを可能にします。例えば、MOOC「Digital Transformation for the Business and Industry of the Future」は、7,000人以上が受講し、そのうち3分の2は社会人または就職活動中の社会人です。様々なMOOCプラットフォームにおいて、ITMは勢いを増し、その存在感を高めています。また、プラットフォームのリソースへのアクセスを容易にすることも目的としています。新しいMOOCの作成 ITMでは現在、3つの新しい資格取得コースを含む約20の新しいMOOCの制作または設計に取り組んでいます。ネットワーク、コンピューティング、プログラミング、デジタルビジネス、循環型経済、ブロックチェーン、デジタル製造、モノのインターネット、サイバーセキュリティなどのテーマを扱う予定です。未来の産業というテーマは、現在ITMとTUM（ミュンヘン工科大学）が共同で設立した「未来の産業のための独仏アカデミー」の一環として作成されている2つのMOOCを通じて扱われる予定です。ITMのコレクションの開発と主要プラットフォーム（Coursera, edX, Fun-Mooc）での配信は、ITMのMOOCプログラムのスポンサーであるパトリック＆リナ・ドレイヒ財団の支援により可能になっています。学習パスの作成 今回のオンラインコースは、ITMのDNAとミッションである「デジタル、産業、エコロジーの3つの転換」に沿ったテーマが選ばれています。これらのコースを構成する教材は、各分野の教員・研究者のチームが、ニーズや教育目的に応じて設計しています。これらの様々なリソースは、ITMの内部学習パスの実施を促進することを目的とした教育的ライブラリーに加えられる予定です。各教員は、学習経路を設計するためのリソースを選択し、そのリソースを用いて、反転授業、実習コース開始前の基礎知識の習得、科目の一般知識の開発など、学生に適した利用方法を定義します。学習経路の作成はまた、新しい収容施設や旅行できない留学生の場合、教育上の継続性を確保することも目的としており、取得した各資格の大学の単位と同等のものを付与したり、以下のような組み合わせで行います。</w:t>
      </w:r>
    </w:p>
    <w:p>
      <w:r>
        <w:rPr>
          <w:b/>
          <w:color w:val="FF0000"/>
        </w:rPr>
        <w:t xml:space="preserve">アイド320</w:t>
      </w:r>
    </w:p>
    <w:p>
      <w:r>
        <w:rPr>
          <w:b w:val="0"/>
        </w:rPr>
        <w:t xml:space="preserve">この論文は、私がイノベーションラボに抱いている印象と一致しており、非常に興味深いものです。確かに、イノベーションは、専用の研究所に根を下ろすのではなく、一人ひとりの活動の中で生まれ、担われていかなければならないと思います。私が見てきた限りでは、イノベーションラボは「デジタルペイント」戦略の結果であることがほとんどです。幻になりつつある戦略。イノベーションラボは、デジタルトランスフォーメーションプロジェクトと同様に、企業にとって真の罠であり、この種の戦略のおかげで大きな変革を避けられると想像してしまうからです... → NRF 2020の期間中、数十人の訪問者を迎え、同行することができました。今回は短い時間ではありますが、訪問時に最も成果があった5つのポイントについて振り返ってみたいと思います。続きを読む Amazon Goのイノベーションを異口同音に語る - コマースかディストリビューションか。このテーマを始めるきっかけをくれたモードさんに感謝します。Read more Summary: 誰もが口をそろえて言う、ユーザーエクスペリエンス第一主義!しかし、それはどういう意味なのでしょうか？スムーズで快適、そして直感的な体験？お客さまが認識されている約束の答えを見失ってはいないでしょうか。ユーザーエクスペリエンスは、「実行」と「約束に対する応答」の2つの要素で構成されています。前者はほぼカバーされているが、後者は不思議なことに、ほとんどカバーされていない。しかし、それはおそらく最も重要なものであり、外部から提供したり、購入したりすることはできないものです。野望の提案か、問題解決の提案か。同じテーマでも、力関係がまったく違うことが多いのです。グラスは半分空なのか、それとも半分満たされているのか？続きを読む データ駆動型企業への変革は、個人と組織のそれぞれがデータによってビジネスを推進することを支援できるインフラの導入から始まります。Office365の提供で標準装備されているのが良いところですそして、ユーザー向けにはMyAnalytics、組織向けにはWorkplace Analyticsと呼ばれています。続きを読む データ駆動型企業への変革は、各個人と組織がデータによってビジネスを推進することを支援できるインフラストラクチャの導入から始まります。これは、Office365の提供にデフォルトで含まれているのが良い点です!残念なのは、それが見過ごされがちなことです。この巨大な可能性を生かすことが、すべての人にとって、そして組織にとって急務となっているのです。この可能性は、例えば従業員の能力開発といった非物質的なものから、時間やお金の節約といった実質的なものまであります。そして、データドリブンな文化を促進するために、誰もが日常的にデータを使って自分のビジネスを管理する機会を与えること以上に効果的なことがあるでしょうか。続きを読む</w:t>
      </w:r>
    </w:p>
    <w:p>
      <w:r>
        <w:rPr>
          <w:b/>
          <w:color w:val="FF0000"/>
        </w:rPr>
        <w:t xml:space="preserve">イド321</w:t>
      </w:r>
    </w:p>
    <w:p>
      <w:r>
        <w:rPr>
          <w:b w:val="0"/>
        </w:rPr>
        <w:t xml:space="preserve">RIDGID®、SeeSnake® Max™rM200カメラシステムにセルフレベリングカメラヘッドを追加配管業界向けデジタル検査技術のリーディングカンパニーRIDGID®は、SeeSnake® Max™rM200カメラシステム向けの新しいセルフレベリングカメラヘッドを発表しました。常に水平であるセルフレベリング設計により、新しいヘッドが追加され、検査の当て推量をなくしました。RIDGIDは、rM200をお持ちのお客様に、オートレベリングカメラヘッドを無償で提供しています。カメラヘッド申請書は、http://www.ridgid.com/Tools/rM200/ からダウンロードすることができます。用紙には説明書が入っています。SeeSnake Max rM200カメラシステムについて2012年半ばに発売された検査システムで、最も困難なタスクに効率的に取り組む方法を提供します。長さ200フィート、直径1.5～6インチまでのパイプの検査が可能で、将来のディスプレイモニターを取り付けるためのドッキングシステムを備えており、RIDGID Seesnake CS10およびCS1000デジタル記録モニターと互換性があります。また、rM200は搬送装置を内蔵しているため、現場への持ち運びが容易です。現場のニーズに応じて、リールの持ち運びや車輪の使用も可能です。</w:t>
      </w:r>
    </w:p>
    <w:p>
      <w:r>
        <w:rPr>
          <w:b/>
          <w:color w:val="FF0000"/>
        </w:rPr>
        <w:t xml:space="preserve">イド322</w:t>
      </w:r>
    </w:p>
    <w:p>
      <w:r>
        <w:rPr>
          <w:b w:val="0"/>
        </w:rPr>
        <w:t xml:space="preserve">会社：APAVE 30万人のお客様の技術的・人的・環境的なリスク管理をサポートするため。自分の才能を、より技術的でエキサイティングな仕事で表現すること。学習と開発の道を通して、自分の可能性を最大限に発揮すること。150年にわたる経験、ノウハウ、そして人間の冒険を共有するために。リスクをコントロールし、仕事に意味を持たせるために...一緒に考えましょう職務内容 プロフィール 厳格かつ整理整頓が得意な方。顧客との関係やビジネス展開に強い関心をお持ちの方。また、新入社員の履歴書についても、チャンスが多いので、慎重に検討します。希望給与は、候補者のプロフィール、技術スキル、現地での存在感、検査室での経験などに応じて見直される場合があります。給与・待遇 給与：プロフィールに応じた給与を支給。</w:t>
      </w:r>
    </w:p>
    <w:p>
      <w:r>
        <w:rPr>
          <w:b/>
          <w:color w:val="FF0000"/>
        </w:rPr>
        <w:t xml:space="preserve">アイディーサンニジュウサン</w:t>
      </w:r>
    </w:p>
    <w:p>
      <w:r>
        <w:rPr>
          <w:b w:val="0"/>
        </w:rPr>
        <w:t xml:space="preserve">2011年10月19日 Nchoof、チュニジアの選挙を市民が監視 初の自由選挙の国では、警戒が必要です。10月23日のチュニジア立憲議会選出投票の適切な実施を監視するために派遣された数千人のチュニジア人および国際監視員に加え、誰もが監視員の役割を果たすことができる。Sawty、Political Awareness、Internet Society in Tunisia（ISOC Tunisia）が立ち上げたNchoofプラットフォーム（Facebookページ）にアクセスするだけで、簡単に利用することができるのです。Nchoofのプラットフォームで証言する方法とは？チュニジア人が事件を目撃した場合、いくつかの方法で報告することができます。サイト上では、選挙プロセスに関する苦情を日本地図上に可視化し、その数をグラフで集計することができます。10月1日以降、「インシデントを投稿する」機能を通じて、すでに数百件のインシデントが報告されています。また、文章での報告にこだわることも可能ですが、その裏付けとなる写真や動画も歓迎します。そして、警戒心の強い市民は、アラートに登録することで、報告された事件の情報を常に把握することができます。市民の注目を集めた事件としては、票の買収、禁止区域での選挙運動、破れたポスター、一部の有権者の登録阻止、党派的とみなされる投票所、候補者や活動家グループに対するさまざまな攻撃などがある。事実確認はプラットフォームチームが行い、各レポートの横に「検証済み／未検証」と記載しています。また、このサイトでは、選挙手続きに関連する法律文書や規制手続き、このテーマについて報道された分析などに関する情報をフランス語とアラビア語で提供しています。Nchoof, a citizen's control of Tunisian elections への12件のコメント I am a red plant that enjoys and rejoices In the pure pleasure of coexisting You can't imagine the happiness One for all and once and all More pro nahda and ettakatol propaganda, the two most demagogic party.イスラム教徒に有利な憲法を固定化するために、一院制と3年間の暫定政権を望む2つの同盟政党。昨日の党派的、宣伝的、托卵的な記事はすでに不誠実で非難されるべきものだったが、今日の記事はさらにその層を厚くするものだ。もし、うまくいかず、猥褻主義者が権力を握ったとしても、チュニジア人はあなたの協力を忘れることはないでしょうどの政党が政権を取っても、それを受け入れるかどうかにかかわらず、チュニジア人が選んだことになるのですチュニジアを含むマグレブ社会とアラブ諸国は、信仰と民主主義を組み合わせることによって、イスラムの原則と真の価値に戻ることを望んでいます。私はENNAHDAに投票するよう促すメッセージを携帯電話で受け取った。腐敗と選挙違反と戦う役割のために、それは第一泥棒を証明されている選挙の整合性民主主義のためのチュニジア協会！法律は厳密に有利な目標を持つために選挙の協会を禁止しているが、このひどく正直な団体は、関税10 DT（学生）30 DT（労働者）が義務的関税を必要とします！！！！！！！。そこでISIEは、ATIDEに資金を提供したすべての人に、資金を回収するためにISIEに参加するか、TUのための共同苦情を申し立てるためにIDナンバーを提供するよう求めています。</w:t>
      </w:r>
    </w:p>
    <w:p>
      <w:r>
        <w:rPr>
          <w:b/>
          <w:color w:val="FF0000"/>
        </w:rPr>
        <w:t xml:space="preserve">イド324</w:t>
      </w:r>
    </w:p>
    <w:p>
      <w:r>
        <w:rPr>
          <w:b w:val="0"/>
        </w:rPr>
        <w:t xml:space="preserve">海洋と海洋法に関する国連オープンエンド非公式協議プロセス（協議プロセス、COP-13）の第13回会合が2012年5月29日（火）、ニューヨークの国連本部で開幕しました。午前中、代表団は本会議に出席し、組織的な問題に取り組むとともに、会議のテーマである海洋再生可能エネルギー（MRE）に関する一般的な意見交換を行いました。午後には、「MRE：その種類、用途、持続可能な開発における役割」に焦点を当てた円卓会議が行われました。プレナリーセッション オープニング：共同議長 大西宏明Milan Jaya Meetarbhan（モーリシャス）がPCO-13を開会し、今年のテーマは持続可能な開発に関する幅広い議論の一部であることを指摘した。また、今年は「すべての人のための持続可能なエネルギー国際年」であることを踏まえ、エネルギー需要の高まりと、より持続可能なエネルギー源の必要性を強調しました。共同議長であるAmb.Don MacKay（ニュージーランド）は、コスト、法的枠組み、資金調達、MREが環境に与える影響の可能性などに関する課題を強調した。小島嶼開発途上国（SIDS）が直面するエネルギー問題に貢献する可能性を強調した。Sha Zukang, Under-Secretary-General for Economic and Social Affairs は、Sustainable Energy for All initiative が 2030 年までに普遍的なエネルギーアクセス、世界のエネルギー効率の倍増、世界の再生可能エネルギー源の倍増を目標と していることを想起した。事務総長を代表して法務担当のスティーブン・マティアス事務次長と法務担当のパトリシア・オブライエン事務次長は、海洋には未開発の潜在能力が眠っていると強調し、OCP-13はMREに対する認識を高め、協力できる分野を特定するまたとない機会であると訴えた。共同議長のMeetarbhanは、注釈付き暫定議題書（A/AC.259/L.13）を提出し、この議題書は修正なしで採択され た。代議員はまた、作業計画を承認した。再生可能海洋エネルギーに関する意見交換：デンマークはEUの立場で発言、先進国と途上国間の技術移転と能力構築の重要性を強調し、この分野で国際再生可能エネルギー機関（IRENA）が果たすことのできる役割に焦点をあてた。アルジェリアは G-77/中国の立場で発言し、先進国と途上国のパネリストがバランスよく参加したことに満足し、 MRE の範囲と定義について明確にするよう要請した。マレーシア、トリニダード・トバゴ、ブラジル、フィリピン、アルゼンチン、インドネシアなど数名の代表が、G-77/中国声明を支持した。ニュージーランドはPACIFIC ISLANDS FORUMのために、クリーンで安価な再生可能エネルギーを促進するために2011年にWaiheke Declarationに署名したことを強調しました。ミクロネシア連邦は、PACIFIC SIDSのために、MREの社会的、文化的、環境的影響に注意するよう助言した。マレーシアは、他の途上国にも関連するMREに関する議論を進める役割を果たすことに関心を示した。バングラデシュは G-77/中国を支持し、海岸線が限られているため、開発を強化するために海洋を利用する際に直面する制約を強調し た。</w:t>
      </w:r>
    </w:p>
    <w:p>
      <w:r>
        <w:rPr>
          <w:b/>
          <w:color w:val="FF0000"/>
        </w:rPr>
        <w:t xml:space="preserve">イド325</w:t>
      </w:r>
    </w:p>
    <w:p>
      <w:r>
        <w:rPr>
          <w:b w:val="0"/>
        </w:rPr>
        <w:t xml:space="preserve">Enfance et Sainteté "協会は、2013年11月1日の諸聖人の祝日に、アヴィニョン大司教ジャン＝ピエール・カテノス師によって、カノン法298条およびそれに準じた法令によって認められたカトリック教会の信者の民間団体である。協会の目的は、会員が霊的な子供時代の神秘に入り込み、子供たちが聖なるものへと成長するよう導くことです。すべての人が、聖霊の導きのもと、より神の子となることを望んでいます。- DEFEND: 受胎の瞬間からのすべての人間の生命の神聖さ。- 情報提供と訓練：胎児の生命や尊厳を侵害する行為について、一般市民、政治家、メディア、プロライフ活動家に情報を提供する。- サポート：困難な状況にある妊婦とすべてのプロライフ・イニシアティブ。妊娠のこと、胎児のこと、胎児を迎えることについての疑問など、相談したいことがあれば、お電話ください。私たちは、あなたのためにここにいます命のシスターの召命とは何でしょうか、また、命のために具体的にどのような活動をしているのでしょうか。創業者が言ったように、「命のシスターは何をするのか？愛してくれる。愛してくれる。愛してくれる"私たちの生活の中心は、祈りによって培われる三位一体との愛に満ちた関係です。命のシスターは、イエスを宿し、いとこのエリザベスを助けるために駆けつけた聖母のようになりたいと願っているのです。同様に、私たちの魂の中にある神のいのちは、私たちが急いで困っている人々に仕え、そのいのちの神聖さを宣言するよう促しているのです。そのために、ホームステイをする人も含め、弱い立場の妊婦が、シスターと肩を並べてスピリチュアルな環境で生活できるよう、伴走しているのです。また、スピリチュアル・リトリート・ミニストリーやユース・アウトリーチを通して、神の愛のメッセージを伝えています。"行きなさい、失われないように集めなさい"（ヨハネ6：12）。この言葉によって、オコナー枢機卿は、中絶という悲劇の結果として苦しむ女性と男性に対する和解と尊重の働きを命のシスターたちに指示したのです。最後に、シスターたちは、人間の生命と愛の美しさについて講演するために旅をしています。執り成しの祈りの使徒職は、私たちの命のカリスマを最も新しく表現したものです。Accueil Louis et Zélieとは？A Accueil Louis et Zélieは、若者、カップル、独身者、高齢者など、すべての人に開かれた家族カウンセリング・センターです。家庭と人生の福音を広めることを目的とした、傾聴と宣教の伴走の場である。クリスチャンであろうとなかろうと、困難な状況から抜け出したいと思っている人に寄り添う場所なのです。エディションライフは、具体的な家族の現実に対応する書籍を出版しています。Mgr Ailletによって印刷された。キリスト教主義に基づく児童教育のための月刊誌</w:t>
      </w:r>
    </w:p>
    <w:p>
      <w:r>
        <w:rPr>
          <w:b/>
          <w:color w:val="FF0000"/>
        </w:rPr>
        <w:t xml:space="preserve">ID 326</w:t>
      </w:r>
    </w:p>
    <w:p>
      <w:r>
        <w:rPr>
          <w:b w:val="0"/>
        </w:rPr>
        <w:t xml:space="preserve">金融資本主義の弊害を非難する市民の集まりのために、すべての憤慨する人々の間の大規模な協調のために、経験の共有、ネットワーキング、トレーニング、自己組織化の支援を可能にし、世界レベルでの異なる陣営の解体を糾弾します。Occupons La Pocatière、Occupons Québec、Occupons Rimouski、Occupons Victoriavilleは、12月2、3、4日にケベック市で2泊3日のキャンプを行い、すべての憤る人々、すべての占領運動を公式に招待しています。資材や食料の寄付、活動や会議の提案、ボランティアなど、できる限りのことを皆さんに呼びかけています。正確な場所や活動内容については、追ってお知らせします。この職業はあなたのものです!詳しくは、イベントのFacebookページをご覧ください。 連絡先：Rimouski: logistique.occupons.rimouski@hotmail.ca La Pocatière: occuponslapoc@hotmail.ca Québec: sommetindignequebec@hotmail.ca Forum: http://occuponsquebec.org/forum_wp/</w:t>
      </w:r>
    </w:p>
    <w:p>
      <w:r>
        <w:rPr>
          <w:b/>
          <w:color w:val="FF0000"/>
        </w:rPr>
        <w:t xml:space="preserve">アイディーサンじゅうなな</w:t>
      </w:r>
    </w:p>
    <w:p>
      <w:r>
        <w:rPr>
          <w:b w:val="0"/>
        </w:rPr>
        <w:t xml:space="preserve">by loulou06000 on Mon 22 Jul 2019 - 22:37 もっと美しい写真Bebert、私は知らなかったサンマンドリエの半島の側面、私も再びデュケイン今防波堤を見て、私は3年乗船した！。魚雷発射試験船の反対側、ムリョン側の船底には、ナポレオンによるトゥーロン包囲戦の時の砲弾が散らばっていた。船の潜水士だった友人が定期的に持って帰ってきていたので、頼もうとは思いませんでした。おかしな船」については、もしそれがアウニでないなら、それは多分「特別な」船で、私がレバノンにいたとき、パレスチナ人から盗んだsam7ミサイルを研究するために、夜中に目立たないように持ち帰った、しかし、shhh!</w:t>
      </w:r>
    </w:p>
    <w:p>
      <w:r>
        <w:rPr>
          <w:b/>
          <w:color w:val="FF0000"/>
        </w:rPr>
        <w:t xml:space="preserve">三二八</w:t>
      </w:r>
    </w:p>
    <w:p>
      <w:r>
        <w:rPr>
          <w:b w:val="0"/>
        </w:rPr>
        <w:t xml:space="preserve">GTA V』の発売まであと1ヶ月弱となりましたが、ゲーム内のすべての実績を取得するために必要なチャレンジが公開されましたので、ご紹介します。コカ・コーラ ゼロゲーミングゾーン」が詳しくお伝えします。Xbox 360の実績サイトで公開されているこのミッションのリストを信じるなら、シングルプレイヤーでも、ティーザーが公開されたマルチプレイのGTAオンラインでも、すべてを解除するには何時間もGTA Vに費やす必要がありそうです。簡単なものから複雑なものまで、49もの目標が用意されており、プレイすることで解除されるシークレットアチーブメントも含まれています。例えば、ゲームを100％クリアする、街を探索する、マルチプレイでレベル50にする、3人のキャラクターで合計2億円を使う、などの課題があります。GTA V』に関するその他のニュース：ロスサントスで待ち受けているもの また、タイトルにあるように、「宇宙船の破片をすべて集めて送り返す」という非常に独創的な達成感も味わえます。この『GTA』の作品にエイリアンの脅威が登場するのか、他の乗り物の中に宇宙船が登場するのか、それとも他のミッションと同じなのか、気になるところです。現行機では9月17日に発売される予定なので、もうしばらくお待ちください。お待たせしました、『GTA V』の新しい画像が公開されました。あなたはすべてのアチーブメントを解除することができますか？</w:t>
      </w:r>
    </w:p>
    <w:p>
      <w:r>
        <w:rPr>
          <w:b/>
          <w:color w:val="FF0000"/>
        </w:rPr>
        <w:t xml:space="preserve">三二九</w:t>
      </w:r>
    </w:p>
    <w:p>
      <w:r>
        <w:rPr>
          <w:b w:val="0"/>
        </w:rPr>
        <w:t xml:space="preserve">質の高い睡眠のためのベッド サンナゼール（44）近くのトリニャックの商業地区にあるこのショップは、強力な寝具ブランドの中から理想的なベッドを選ぶためのアドバイスと案内をしています。上質な眠りを提供するために、マガザン・デ・ラ・リテリーのショールームでは、安眠に必要なすべてのものを、お客様のご予算に合わせながらご提供しています。一流ブランドのコーナーや、工場でトレーニングを受けたプロフェッショナルなチームが、あなたに最適な情報を提供し、アドバイスをしてくれます。時間をかけてしっかり選ぶこと、それがあなたの夜を左右します。TESTIMONIALS シャンタル・ジェイの証言 「寝具を自分で選ぶのは難しいし、とてもテクニカルであることは明らかです!私にとってベッドを買うということは、何よりも良いマットレスを買うということですが、マットレスは製造技術や素材、仕上げが全く異なり、最終的な寝心地にはベッドベースが重要であることを学びました。自分だけの寝具を探すために、お店のアドバイザーと一緒に時間をかけて...。MY寝具。今日、私の夜はとても安らかで、日々はずっと快適です。ベアトリスFさんの体験談「嬉しすぎる！腰痛、肩こり、いつも暑くて...と、ちょっとした体調不良で寝具屋にたどり着いた私。上質な眠りを提供するマガジン・デ・ラ・リテリーは、お客様のご予算に合わせ、快眠に必要なものをショールームでご紹介しています。一流ブランドのコーナーや、工場でトレーニングを受けたプロフェッショナルなチームが、お客様に可能な限りの情報を提供し、アドバイスします。</w:t>
      </w:r>
    </w:p>
    <w:p>
      <w:r>
        <w:rPr>
          <w:b/>
          <w:color w:val="FF0000"/>
        </w:rPr>
        <w:t xml:space="preserve">イド330</w:t>
      </w:r>
    </w:p>
    <w:p>
      <w:r>
        <w:rPr>
          <w:b w:val="0"/>
        </w:rPr>
        <w:t xml:space="preserve">RESIDENCE LES VILLEGIALES DU PORT 高級レジデンス、4階建て、エレベーター付き、ビーチから150mのところにあり、港と山を見渡せるフラットな部屋。RESIDENCE LES VILLEGIALES DU PORT 高級レジデンス、4階建て、エレベーター付き、ビーチから150mのところにあり、港と山を見渡せるフラットな部屋。</w:t>
      </w:r>
    </w:p>
    <w:p>
      <w:r>
        <w:rPr>
          <w:b/>
          <w:color w:val="FF0000"/>
        </w:rPr>
        <w:t xml:space="preserve">三百三十一号</w:t>
      </w:r>
    </w:p>
    <w:p>
      <w:r>
        <w:rPr>
          <w:b w:val="0"/>
        </w:rPr>
        <w:t xml:space="preserve">私たちの歴史 エスピグループ：約50年の歴史、専門知識、ノウハウのある不動産会社です。不動産業界の主要人物によって1972年に設立されたESPIグループは、協会資格（1901年法律）に基づき設立され、国家レベルII（Bac+3）およびI（Bac+5）の資格を持ち、Répertoire National des Certifications Professionnelles（RNCP）に登録されている、学士号および専門修士号（5専門分野）を有する高等教育民間機関である。50年近い歴史を持つ当社グループは、不動産業界のあらゆる領域でその地位を確立してきました。現在では、パリ、ナント、マルセイユ、ボルドー、リヨンの各キャンパスとモンペリエ支店に1,800人を超える学生が在籍しています。ESPIグループは、設立以来、その違いを示してきました。それは、各分野の専門家である講師陣と教育プログラムの一貫性が、教育の質および専門性を高める鍵であることです。その強力なネットワークはさらに発展し、7,000人以上の卒業生が責任ある立場で活躍しており、その中には多くの経営者も含まれています。600のパートナー企業、専門職組合、220人の講師陣が、学生の就職を全力でサポートしています。就職率は、この学校の真剣さとプロフェッショナリズムを最もよく表しており、研修終了時には97％の学生が就職しています。HISTORY CEFAの創設 2020 リヨンキャンパスの創設 2017 モンペリエ支店の創設 2017 労働省によるMAGI専門職修士号の認定 行政・不動産管理部門のマネージャー 2017 ボルドーキャンパスの創設 2016 労働省によるMAECおよびMIFIM専門職修士号の認定 監査・鑑定・コンサルティングのマネージャーおよび不動産工学のマネージャー2015 欧州学校連盟（FEDE）加盟 2014 労働省によるMAPIプロフェッショナル修士号認定 不動産開発およびプロモーションにおけるマネージャー 2012 マルセイユキャンパスの創設 2012 新会長就任 クリスチャン・ルイ＝ビクター 2010 不動産ビジネスマネジメントにおける学士号認定（GESAI.M.A.）。BAC + 3) Gestionnaire des Affaires Immobilières 2009 新社長 Henry Buzy-Cazaux 2007 ナントキャンパスの創設 2006 新社長 2005 Christian Louis-Victor が会長に就任 ESPI Entreprises 2001 新社長 Claude Pux が会長に就任 1999 ESPIが国に認可 グループが国に認可 1985 ESPI創設 1972年に2人の弁護士と当時SYNAR（フランス国立リフォーム協会）代表だった Etienne Le Sidanerによって創設されたグループです。彼は、プロモーション活動の一環として、自らESPIを設立しました。実際、特にすべての新しい法律や新しい規制の導入、VATの導入という状況の中で、個人および集団プロモーションの専門家を育成する時期に来ていると実感していたのです。</w:t>
      </w:r>
    </w:p>
    <w:p>
      <w:r>
        <w:rPr>
          <w:b/>
          <w:color w:val="FF0000"/>
        </w:rPr>
        <w:t xml:space="preserve">ID 332</w:t>
      </w:r>
    </w:p>
    <w:p>
      <w:r>
        <w:rPr>
          <w:b w:val="0"/>
        </w:rPr>
        <w:t xml:space="preserve">Nokia SeaRay with Windows Phone 7 AllThingsDigitalとの対談で、NokiaのChris Weber社長は、「Windows Phoneを発売する頃には、SymbianやS40などのビジネスからほとんど撤退しているだろう」と明言した。Windows Phoneとその周辺アクセサリに注目です。現実には、Windows Phoneで成功しなければ、(それ以外については)何をやってもダメでしょう。"最後の一文は、売り上げが徐々に落ち込んでいるノキアの現状をそのまま反映している。携帯電話市場は明らかにスマートフォンへと進化しています。スマートフォンはますますパワフルで機能的になり、ユーザーによっては従来のコンピュータを補完するものとして不可欠な存在になっています。そして、最初のWindows Phone 7スマートフォン（コードネームSeaRay）を発売する前に、フィンランドのメーカーはまずSymbianベースのモデルの販売を停止します。Engadgetによると、非常に興味深いMeeGoベースの携帯電話であるN9は、米国では販売されないとのことです。The Inquirerによると、英国市場さえも危険にさらされているという。MeeGoを搭載したNokia N9 また、発売時期が未定の将来製品の知名度を確保するため、大規模なマーケティング計画を立てています。クリス・ウェーバーは、「数字にこだわることなく、過去にやったことのないような大規模なものになる」と語る。興味深い事実は、ノキアがWindows Phone 7に移行して、いくつかの問題を取り除くように... 新しい問題に遭遇している間。確かに、ノキアが本当にパワフルなオールタッチ・スマートフォンの市場に参入したとしても、このメーカーは数あるメーカーのうちのひとつに過ぎないことを忘れてはならない。HTC、サムスン、LGなど競合他社も独自のモデルを出しており、秋にはMangoの大型アップデートの到来で、少なくとも十数台の新モデルが予想されるため、この流れは加速する。</w:t>
      </w:r>
    </w:p>
    <w:p>
      <w:r>
        <w:rPr>
          <w:b/>
          <w:color w:val="FF0000"/>
        </w:rPr>
        <w:t xml:space="preserve">三百三十三</w:t>
      </w:r>
    </w:p>
    <w:p>
      <w:r>
        <w:rPr>
          <w:b w:val="0"/>
        </w:rPr>
        <w:t xml:space="preserve">ボードゲームが再び脚光を浴びていますが、具体的にどこで買えばいいのか、なかなかわからないものです。ハイパーマーケット、専門店、インターネット？どれがベストな選択なのか、見てみましょう。ハイパーマーケットでは、限られた選択肢 残念なことですが、ビデオゲームと違って、ハイパーマーケットではボードゲームは目立つ場所にありません。お祭りシーズンでも、その範囲は絶望的に狭い。モノポリーやクルードを探すのは問題ないですが。でも、最新の7不思議は、また来てくださいね。専門店には多くの利点があり、一般に考えられているのとは逆に、必ずしも割高ではなく、中にはロイヤリティ・プログラムを提供しているところもあります。そして何より、最新の製品が発売されるとすぐに入手できる、幅広い選択肢を提供していることです。最後に、このような場所の利点は数多くあります。本物の愛好家のアドバイスが得られるので、その人の年齢や好みに応じたゲームに誘導できることは間違いないでしょう。また、専門店では、新しいゲームを発見するためのイブニングパーティーや、愛好家向けのトーナメントを定期的に開催しています。オンラインはそうだが、どこでもいいというわけではない。 外せないが、インターネットでも、売り場は慎重に選ばなければならない。Amazonなどの大手オンラインショップはボードゲームに特化しておらず、特定のタイトルは通常、独立した販売者からしか入手できず、時には少し高めの値段で販売されていることもあります。実店舗と同様、専門サイトを利用するのが一番です。私の場合は、価格とポイント制度、そして何より選択肢が豊富なフィリベールを選びました。相談したいことがあれば、専門家が答えてくれるソーシャルネットワークにアクセスしましょう。中古品についてはどうですか？中古市場やガレージセールも、珍しい真珠やコレクションに欠けていたゲームを低価格で見つけることができる優れた選択肢です。もちろん、ごく最近のゲームに出会える確率は低いですが、運に左右されない人はいないでしょう。最後に、愛好家がゲームを販売したり、それらのいくつかを見つけることができる多くのFacebookのグループや他のフォーラムがあることを知っている必要があります。ゲームを売る場所を探しているなら、あなたの地域にもあるはず！個人的には、Eトレードよりも専門店の方が賛成です。ボードゲームの醍醐味は、ボードゲームに熱中する仲間に出会えることです。それが専門店の大きな強みであり、オンラインショップでは、ソーシャルネットワークの力を借りても、このリンクに追いつくのは難しいでしょう...おい、Keyk!ゲームカルトのブログから拝見していますが、この新しいブログの出来栄えがとても気に入っていますすべてにおいて、とてもクールです。頑張ってください。やあ、お久しぶりです。コメントをいただき、特に長い間フォローしていただきありがとうございます。新しいブログ、気に入っていただけて嬉しいです！とにかく楽しいです。また、お会いしましょう。ボードゲームをAmazonなどのオンラインプラットフォームで購入するのは、専門店をつぶすのに最適な方法です。今、あなたのブログを発見しました私はゲームに情熱を持っており、私はゲームの世界の超クールな普及を見つける！また、中古ゲームのためのアドレス：okkazeo！。ありがとうございます、嬉しいです。まさに私の目標である、頭痛や専門用語を使わずにアクセスできる明快な記事によって、知識の浅い一般の人々が現代のボードゲームを発見できるようになればと願っています。気に入っていただけて嬉しいです。そうそう、確かに最近岡青を発見したんだ、そのうち具体的に記事にしてみようかな。</w:t>
      </w:r>
    </w:p>
    <w:p>
      <w:r>
        <w:rPr>
          <w:b/>
          <w:color w:val="FF0000"/>
        </w:rPr>
        <w:t xml:space="preserve">三百三十四号</w:t>
      </w:r>
    </w:p>
    <w:p>
      <w:r>
        <w:rPr>
          <w:b w:val="0"/>
        </w:rPr>
        <w:t xml:space="preserve">レーザー物理学研究所は、CNRS（UMR 7538）とソルボンヌ・パリ・ノール大学（旧パリ13大学）の共同研究ユニットです。光と物質の相互作用について研究しています。量子・原子・分子物理学、フォトニックデバイス、医用光学など、最も基礎的な分野から応用研究まで、幅広い実験を行っています...この研究室では、化学、生物学、ナノテクノロジーとの接点に科学的テーマを展開しています。研究所の研究は5つの分野で構成され、5つの総合サービスによって支えられている。約80名（C.N.R.S.研究員10名、教員研究員30名、技術スタッフ15名、博士・ポストドクター25名以上）と研修生、外国人訪問者で構成されています。お楽しみにAnne Amy-Klein、ラボラトリーディレクター</w:t>
      </w:r>
    </w:p>
    <w:p>
      <w:r>
        <w:rPr>
          <w:b/>
          <w:color w:val="FF0000"/>
        </w:rPr>
        <w:t xml:space="preserve">ID 335</w:t>
      </w:r>
    </w:p>
    <w:p>
      <w:r>
        <w:rPr>
          <w:b w:val="0"/>
        </w:rPr>
        <w:t xml:space="preserve">サントロペから5分の静かなマリーナにある、エアコン付き、港に直接アクセスできる新しいデザインのフラット。高速Wi-Fi、ベッドルームとリビングルームに2台のエアコンを設置。Miejsce ダブルベッド、窓、ドレッシング一体型の大きな鏡のあるベッドルームです。薄型テレビとエアコンをベッドルームに装備しています。バスルームには、ウォークインシャワーと独立したトイレがあります。リビングと一体化したキッチンには、食器洗い機、大容量冷蔵庫、冷凍庫、IHクッキングヒーターなどが完備されています。1ベッドルームフラット（最大収容人数5名）、素敵なテラス付き。マリーナ（Les marines de Cogolin）内。ショッピングセンター、レストラン、バー、ビーチ、サントロペへのボートシャトル。これらはすべて、近くにあるのです。高速Wi-Fi、ベッドルームとリビングルームに2台のエアコンを設置。Miejsce ダブルベッド、窓、ドレッシングルーム一体型の大きな鏡のあるベッドルームです。薄型テレビとベッドルームにエアコンを装備しています。バスルームには、ウォークインシャワーと独立したトイレがあります。リビングと一体化したキッチンには、食器洗い機、大容量冷蔵庫、冷凍庫、IHクッキングヒーターなどが完備されています。1ベッドルームフラット（最大収容人数5名）、日当たりの良いテラス付き。ショッピングセンター, レストラン, バー, ビーチ, サントロペへのボートシャトル.これらはすべて、近くにあるのです。サントロペから5分の静かなマリーナにある、新しいデザインのフラットで、エアコン完備、港に直接アクセス可能です。高速Wi-Fi、ベッドルームとリビングルームに2台のエアコンを設置。Miejsce ダブルベッド、窓、ドレッシング一体型の大きな鏡のあるベッドルームです。薄型テレビとエアコンを室内に装備しています。高速Wi-Fi、寝室とリビングルームに2台のエアコン。Miejsce ダブルベッド、窓、大きな鏡、内蔵のドレッシングルームを備えたベッドルーム。薄型テレビとエアコンを室内に装備しています。コゴラン海兵隊、ヴァール県、プロヴァンス＝アルプ＝コート・ダジュール、フランジャ サントロペから3km、ビーチとポルト＝グリモーに囲まれたコゴラン海兵隊は、1600隻を収容できる4つの水槽で組織されています。サントロペ湾に面したマリーナは、ヨットマンが必要とするすべてのサービス（艇庫、レンタルボート、販売、ボートスクール、サービスステーション、ダイバーなど）を提供しています。岸壁沿いには、フラットや水上レンタルのほか、レストラン、バー、食料品店、コインランドリー、シャトルバスなど、さまざまな施設が揃っています。レジャーのために、ダイビングクラブ、ボートレンタル、遠足、海への外出、サイクリングコース、航海基地、日陰の駐車場のあるビーチがシーズン中利用可能です。レ・マリーヌは、リラックスできる場所でもあるのです。波止場沿いには、フラットやレンタルのほか、レストラン、バー、食料品店、コインランドリー、シャトルバスなど、さまざまな施設が揃っています。レジャーのために、ダイビングクラブ、ボートレンタル、遠足、海への外出、サイクリングコース、航海基地、日陰の駐車場のあるビーチがシーズン中利用可能です。サントロペから3km、ビーチとポルト・グリモーに囲まれたコゴラン海峡は、1600隻の船を収容できる4つの水槽で構成されています。サントロペ湾に面しているため、... Gospodarzem jest Thomas ご滞在中は、いつでもご利用いただけます。</w:t>
      </w:r>
    </w:p>
    <w:p>
      <w:r>
        <w:rPr>
          <w:b/>
          <w:color w:val="FF0000"/>
        </w:rPr>
        <w:t xml:space="preserve">アイディーサンロク</w:t>
      </w:r>
    </w:p>
    <w:p>
      <w:r>
        <w:rPr>
          <w:b w:val="0"/>
        </w:rPr>
        <w:t xml:space="preserve">プールの建設や改修をお考えですか？ご予算に応じて選べるプール用品をご覧ください。特にプールポンプやフィルターをお探しですか？お客様のプールとご予算に合った濾過装置を選ぶお手伝いをさせていただきます。処理装置をお探しですか？お客様のニーズとご予算に合った処理システムの選択をサポートします。プールを温めるヒーティングシステムをお探しですか？お客様のプールとご予算に合ったシステムの選択をお手伝いします。プールクリーナーをお探しですか？私たちにご相談ください。お客様のプールとご予算に合ったプールクリーナーを一緒に探しましょう。プールを保護するために：泡カバー、バーカバー、その他の安全カバーのセレクションをご覧ください。ソーラーシャワー、飛び込み台、滑り台、ハシゴや階段、逆流防止装置など、快適な設備でプールを存分にお楽しみください。地上プールの楽しさに魅了されてください。地上プール用のプールとアクセサリーのセレクションをご覧ください。一人でもみんなでもリラックスできるように、インフレータブル・スパ、水上バイク、ガーデンシャワー、室内サウナなどをご用意しています。ALL POOL DIVING BOARD MODELS ダイビングボードは、プールの最深部側でデッキにしっかりと固定されています。設置には、平らで安定した、崩れにくい表面が必要です。また、飛び込み台に安全にアクセスできるよう、十分な広さのセットバックエリアを確保することを忘れないでください。プールの飛び込み台には、さまざまな形状があります。ボードの長さや幅は、モデルによって必ずしも同じではありません。プールの飛び込み台は、プールの大きさに合ったものを選びましょう。飛び込み台は直線的なものと、少しカーブしているものがあります。同様に、ベースはエクストラフラットまたはレイズド、ハンドレールの有無も選択できます。この超耐久装備で安心して潜れます。 プール用ダイビングボード DELFINO DIVING BOARD プールデッキに直接固定できる、台座のないダイビングボードです!プールの飛び込み台 1.60 メートルの柔軟なボード、アイボリー色、強化ポリエステルとファイバーグラス製、滑り止め付き、飛び込み台はベースなし、アンカーは設置用に付属しています。SPECIAL PRICE：デザイナーズプールの飛び込み台、ブルーとホワイトの2色から選べます!高品質デザイナーズプール用飛び込み台、長さ1.60m、色は白、外部からの影響に非常に強く、全面に滑り止め加工が施されており、アンカーシステムが付属しています。SPECIAL PRICE：堅牢さと優雅さを兼ね備えたグラスファイバー製ダイビングボード!2mのファイバーグラス製ダイビングボード（白色）、最大重量150kg、固定用部品と組立説明書が付属しています。SPECIAL PRICE：1.40または1.80サイズのストレートボードをご希望でダイビングボードに!ダイビングボード（フレキシブルストレートボード）ライトブルー、亜鉛メッキスチール製サポート、滑り止め付き、プールの深い部分に設置するためのアンカーが付属しています。SPECIAL PRICE：長さ1.20mのとても頑丈で省スペースなダイビングボードです！！。ダイビングボード 1.20 メートル長フレキシブルボード、色ブルー、外部からの影響に非常に強い、表面全体にアンチスリップコーティング、プールのダイビング ボード アンカーが付属しています。SPECIAL PRICE：快適性と安全性にこだわったプール用飛び込み台!高品質、デザイナーのダイビング ボード、2.30 m 長さ、色白、非常に強力なダイビング ボード 2 フープ各側、ダイビング ボード滑り止めコーティングのすべての上に、プールのダイビング ボードとアンカー システムを提供します。特別価格:</w:t>
      </w:r>
    </w:p>
    <w:p>
      <w:r>
        <w:rPr>
          <w:b/>
          <w:color w:val="FF0000"/>
        </w:rPr>
        <w:t xml:space="preserve">アイディーサンゼロジュウナナ</w:t>
      </w:r>
    </w:p>
    <w:p>
      <w:r>
        <w:rPr>
          <w:b w:val="0"/>
        </w:rPr>
        <w:t xml:space="preserve">2012年1月27日、ニューヨーク発--本日発表されたユニセフの『子どものための人道的行動2012』報告書によると、アフリカの角で進行中の危機は、来年もユニセフの世界規模の人道的対応の大きな部分を占めることになる。報告書の中で、ユニセフは、25の国と地域の最も弱い立場にある子どもたちとその家族のニーズに応えるため、12億8000万米ドルを要求している。これは、昨年のアピールポイントから9％減少したことになります。ソマリアをはじめとするアフリカの角の国々の危機は、要請額全体の3分の1を占めています。ユニセフの資金要求は、この地域の何十万人もの子どもたちが、十分な食料がないために命の危険にさらされているという深刻な懸念を反映している。 ジブチ、エチオピア、ケニア、ソマリアに要求された資金の約半分は、食料・栄養調達と補給に充てられる予定である。ユニセフの緊急プログラム担当ディレクターであるルイ・ジョルジュ・アルセノーは、「2012年もアフリカの角への注力を維持し、今年は特にソマリアとケニア東部のダダーブでの難民状況に重点を置く」と述べている。また、コートジボワールや南スーダンでは暴力によって避難した子どもたちや家族のニーズ、パキスタンでは2年連続の洪水、ハイチでは2010年1月に発生した地震からの復興が進行中であることなどが報告されています。「2011年、私たちは緊急事態において多くの成果を上げることができましたが、何百万人もの子どもたちとその家族が抱える緊急かつ長期的なニーズは、2012年も継続されるでしょう。ユニセフは、子どもたちへの約束を果たすために十分な資金を提供するよう求めています。ユニセフの事務局次長を務めるリマ・サラは、「彼らは未来であるだけでなく、最も弱い立場にあり、ドナーコミュニティからの寛大で一貫した支援に値します」と述べています。また、2011年6月以降、民族間の暴力によって150万人（その半数は子ども）が避難しているコンゴ民主共和国のような、いわゆる「静かな緊急事態」にも対応する予定です。さらに数百万人が性的暴行を受け、不十分な学校教育の影響を受けています。「コンゴ民主共和国、チャド、中央アフリカ共和国などでは、子どもや女性など最も弱い立場の人々が生き残るために資金を必要とする緊急事態が発生しています」とリマ・サラは言います。この報告書では、大規模で「静かな」緊急事態に対応するために、予測可能で柔軟な資金調達が極めて重要であると強調している。アルセノー氏は、「大きな理由の一つは、注目されないところで対応できるようにすること、そして、突然の緊急事態が発生したときに、資金調達を待たずに非常に迅速に行動できるような柔軟性を持たせることです」と述べています。このような対応により、ユニセフは報告書にあるように、「あらゆる状況において、すべての子どもの権利を完全に実現する」というコミットメントを果たすことができるのです。</w:t>
      </w:r>
    </w:p>
    <w:p>
      <w:r>
        <w:rPr>
          <w:b/>
          <w:color w:val="FF0000"/>
        </w:rPr>
        <w:t xml:space="preserve">三百三十八番</w:t>
      </w:r>
    </w:p>
    <w:p>
      <w:r>
        <w:rPr>
          <w:b w:val="0"/>
        </w:rPr>
        <w:t xml:space="preserve">ヴィンテージ・エロティック・ピクチャー それは青春の美しい時代だった!当時の女の子は、今よりもっと美しかった！？いいえスケルトンや整形が、良い身体と美しい女性、さらにその美しさも通過しました！写真デ写真エロティックヴィンテージ - 12 9月 2011 à 12h40 - 785x1054px - 152.44 Ko - ビュー4013回</w:t>
      </w:r>
    </w:p>
    <w:p>
      <w:r>
        <w:rPr>
          <w:b/>
          <w:color w:val="FF0000"/>
        </w:rPr>
        <w:t xml:space="preserve">ID 339</w:t>
      </w:r>
    </w:p>
    <w:p>
      <w:r>
        <w:rPr>
          <w:b w:val="0"/>
        </w:rPr>
        <w:t xml:space="preserve">通常価格39.99ユーロ PROMO 偏光木製サングラス（男性用・女性用）。このオリジナリティ溢れるサングラスで、自分だけのスタイルを確立してください。急いで取り入れたい、大切な人に贈りたい、レトロでモダンなルックス。UV400の偏光レンズが眩しさを取り除き、クリアな視界と快適な視界を提供します。- 太陽の有害な光から身を守るUVA・UVBミラーレンズ。- あらゆる顔型に適応し、高いカバー力を発揮するレクタンギュラーシェイプ。- エコロジーでリサイクル可能な素材であるバンブーテンプル - 透明なフレームデザイン 男性へのギフトや女性へのギフトに最適な、美しい彫刻入りの木箱でお届けします。CHARACTERISTICS ブランド：Bobo Bird 素材：アセテート、バンブーサイズ。幅：148 mm 高さ：48 mm レンズ幅：53 mm 鼻幅：16 mm テンプル長：143 mm</w:t>
      </w:r>
    </w:p>
    <w:p>
      <w:r>
        <w:rPr>
          <w:b/>
          <w:color w:val="FF0000"/>
        </w:rPr>
        <w:t xml:space="preserve">ID 340</w:t>
      </w:r>
    </w:p>
    <w:p>
      <w:r>
        <w:rPr>
          <w:b w:val="0"/>
        </w:rPr>
        <w:t xml:space="preserve">この記事のタイトルは「マンコ、チンコ、タマ」でもよかったのですが、記事の目的が下品なものではないことと、Web上の変態の皆さんを魅了したくないので自制しました（この内容だと、そうなるかもしれませんが。 変態さん、いらっしゃいませ。Googleはあなたの友人です）。(ところで：お母さん、もしこの記事を読んでいるなら、そこでやめてもいいよ）（このメッセージは、私の義理の両親や上司、そして私の深い下品な性格を知りたくない人にも宛てられる）（ありがとう）（うちの猫の話に戻ろう）この記事の起源は、あるツイートだ。CQFD） 私の下品な表現にショックを受けたと仮定して（複数の人にショックを与えたかもしれません、すみません）、少し現実的に考えてみましょう。カソリック教育や正論教育は置いといて。そう、礼儀正しすぎるあなたも、エレガンスとプルーディッシュをワードローブに置いておくか、そこでストップしてください。それでいいのか？問題の核心に迫ることができる。まず、私たちは子どもであり、子どもは物に名前を付ける必要があります。5歳の娘に「陰部を拭きなさい」と言うお母さん、見えますか？あるいは、6歳の息子が洗うときにペニスのねじれをほぐすのを忘れないように？いや、本当に。だから、ピープ、ジゼット、フフン、ミネット、その他キキ、ジジ、ケケット、ビストゥケットになるんです。親に頼らずとも、トトの物語で性教育は完了するのです。私たちは成長しているのです。プレティーン、ママ教えて、どうやって赤ちゃんを作るの？だから、パパがママのお腹に小さな種を入れるんだ。愛し合っていないと子供はできないので、愛を育むというのです。そうそう。そして、セックスはどうするのか？10代になると、ディフール、インターネット、ポルノ映画で教育が完了します。そして、その時に、この言葉、この用語を発見するのです。チンコ、マンコ、タマ、ファニー、ファック、ファック。Teub、cock、pine、zob、vier、chibre、zgeg、などなど。それから、細かいことを言うと、fuck, take, blow, suck, pump, lick, finger, wank（動詞の第一グループ万歳！）、そして、cum（第二グループ！）、sperm, fuck, wet, dildo, fuck, faggot, spitなどのバリエーションを発見することができる。そう、なんと下品なんでしょう。セクシュアリティについて、もっと政治的に正しい用語がないとは言いません。しかし、率直に言って、私たちの解剖学とそれを使って行うすべてのことを表現する「公式」な言葉は醜いのです!外陰部、恥骨、陰唇、膣。そして一方で、ファルス、ペニス、睾丸、陰茎。フェラチオ、添い寝、オナニー、ディルド、シプリン私たちの親密さを表す素敵な言葉だと思いませんか？クリトリス、クンニ、ソドミーなど、短縮されたり、説明する内容を指す用語で、今でも比較的使われているものがいくつかあり、何とかなっている。しかし、ほとんどの場合、子宮頸部や包茎について話してくれる婦人科医や、医学書以外は、虐殺され、忘れ去られているのです。だから、何をどう呼んだらいいのかわからない、中途半端な状態になってしまうんですね。その中にいると、なおさらです。何をすべきか、何を</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docId:324D959FA2A7017E8DD21ADDF6358CF5</keywords>
  <dc:description>generated by python-docx</dc:description>
  <lastModifiedBy/>
  <revision>1</revision>
  <dcterms:created xsi:type="dcterms:W3CDTF">2013-12-23T23:15:00.0000000Z</dcterms:created>
  <dcterms:modified xsi:type="dcterms:W3CDTF">2013-12-23T23:15:00.0000000Z</dcterms:modified>
  <category/>
</coreProperties>
</file>