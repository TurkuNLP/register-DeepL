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2012年9月27日(木) こんな日もあるさ 今日はちょっと最悪だった。アンガスはついに耳鼻咽喉科の予約を取った。案の定、かなり大きなアデノイドと両耳に水が溜まっている。そのためアデノイドを切除し、グロメットを装着する必要がある。この子は昔からダースベーダーみたいな呼吸の仕方をしていて、風邪をひくと副鼻腔が大変なことになるんです。そんなわけで、このままではいけないと思っていたのですが、今朝、現実を目の当たりにしました。そして、私の全般的にポジティブなアプローチは、揺らいでしまったのです。それに加えて、フェリックス君が典型的な癇癪持ちで、次から次へと暴言を吐き、車に戻るまでに二人とも泣き喚いてしまったのだ。専門店からショッピングセンターを通って家に帰るまで、本気で吠え続けた。私は顔を火照らせ、目を刺しながら急ぐと、年配のご婦人が「うるさいわね」と言った。どうして人はこんなに不親切なんだろう。というわけで、手術は予約済み。私は1ヶ月間、頭を整理して、落ち着くようにしなければならない。正直言って、私はこういうことが苦手だ。ありがたいことに、これは二人の子供が受けた初めての病院での手術です。とても感謝しています。アンガスの担当医は、私が診察室を出るとき、「家に帰ってワインを飲みなさい」と言ったのは、最高の言葉だったと思います。そして、2歳児はそんなものだとも理解してくれていたのです...そして、私の2歳児もそんなものです...そして、それ以上です26件のコメントああ、私の2歳児はそんな感じです。ある日は1つの長い戦いのように感じる。このおばあちゃん、ツッコミを入れるより、助け舟を出せばよかったのにと、ため息が出ます。アンガスの手術がうまくいくことを祈っています。あなたが冷静であればあるほど、彼も冷静になれると思いますが、私もそういうのは苦手です。どんなママでもそうだと思います。骨を折ったり、縫ったりするのが楽しみじゃない。一番下の子はグロメットを入れただけで、処置は本当に簡単。その夜、彼はもっとはっきりと話すことができ、よく眠れるようになり、別の子供になったのです。2歳のお子さんがいらっしゃるということで、ワインが飲めるといいですね。私たちが彼らを愛しているのと同じくらい、彼らは母親をテストするのが好きです。手術はすぐに終わりますし、大丈夫です。でも、手術はあっという間だし、きっと大丈夫だから...。ツッコミが耐えられない!以前、年配のご婦人に、子供たちの朝食に砂糖を食べさせるのかと聞かれたことがあります。笑えませんね。そのような日はとても圧倒されるので、私はその医師のアドバイスに従ってワインを飲むことにしていますよ。状況を理解してくれて、ほんの少しでも気持ちを楽にしてくれる医療関係者って、素晴らしいじゃないですか。でも、この子をより健康にするための計画があるなんて、本当に素晴らしいことだと思います。明日はもっと良い日になりますように！ xxx ああ、素敵、それは悪い日ですね。子供が病院に行くのは怖いですね。うちの子は去年アデノイドと扁桃腺を取ったんだけど、楽しくなかったけど、大きな違いがあったよ。入院中、アデノイドと扁桃腺を取っただけの子供たちは、本当に早く立ち直りました。2歳児の癇癪は壮絶ですね。本当にお気の毒です。ワインを飲んだらどうかしら？Xxx おおブー。そんな日があったと聞いて残念です。アンガスのことを思えば、無理もない。すべてがスムーズにいくことを願っています。癇癪のことですが癇癪持ちの子供って本当に大変ですよね。明日が良い日であることを祈っています。</w:t>
      </w:r>
    </w:p>
    <w:p>
      <w:r>
        <w:rPr>
          <w:b/>
          <w:color w:val="FF0000"/>
        </w:rPr>
        <w:t xml:space="preserve">イド1</w:t>
      </w:r>
    </w:p>
    <w:p>
      <w:r>
        <w:rPr>
          <w:b w:val="0"/>
        </w:rPr>
        <w:t xml:space="preserve">スペイン語と英語をテーマに、EFLの教師であるJoseph D. Persicoが、この2つの言語の類似点を探る記事をお届けします。もしあなたが英語を母国語とする人なら、スペイン語を勉強しなければならないことを喜んでください。私は生徒たちに、例えばグアラン語やナワト語に比べれば、英語を学ぶのは簡単なことだと言っている。(16世紀、スペインの司祭がアメリカ先住民の言語を学ぶことをやめ、自分たちの言語をアメリカ先住民に押し付けたのには理由があるのです)。見た目にはわからないかもしれないが、英語の文法はスペイン語の文法と驚くほど似ている。例えば、学校で習う13の動詞の時制は、すべて英語にきちんと簡単に翻訳することができる。また、言葉によるコミュニケーションに欠かせない、疑問詞や間投詞のイントネーションも、2つの言語間で同じであることが多い。にもかかわらず、アルゼンチン人の多くは、スペイン語は学ぶのが難しい言語だと考えている。英語圏のコメディアンや作家の多くは、英語の不規則な綴りや、runのような動詞に付く前置詞の違いを学ぶことの難しさを思いながら、楽しんでいるのである。私の考えでは、スペイン語の動詞の活用を覚えるのは、英語の句動詞（run down, run up, run through, run out, run on, run into など）を暗記するのと同じくらい難しく、ご存知のように、暗記は難しいどころか、もっと厄介なことなのです。しかし、動詞の時制が似ているというのは、実は氷山の一角に過ぎません。Anglicismsはもういいかい？で述べたように、スペイン語と英語は他の言語から何千もの単語を引用しており、両言語に存在する、自国語独自のものと思われるものを挙げればきりがない。例えば、言葉は再び流行する（「バカ」はdouche bag（米国英語）、「バス」はbondi（米国英語））。例えば、言葉は流行り廃りがある(アメリカ英語ではdouche bag、アルゼンチンスペイン語ではbondi) 人々は言葉を裏返して遊ぶ(アルゼンチンではvesre、イギリスではback slang) 子供は時々プライベートコードや「言語」を持つ(英語のpig Latin、アルゼンチンのjeringoso) 人々は友人に使うために自分の言葉を作り上げる 俗語はしばしば10代から生まれる(英語ではslung) スポーツとその周辺分野スラングとは、10代の若者言葉、スポーツ、社会の端っこの分野などで使われる言葉で、アイデンティティを強化したり確立するために使われます。スペイン語では、多くの方言で語尾に「s」を吸引し、その他の特定の位置では（「eh que ya noh vamoh」）標準イギリス英語の話者は母音の後に「r」を発音しない。一方、多くのスペイン語の方言では、「d」は二つの母音の間に置かれると消える。 アメリカスペイン語とアメリカ英語の話者は現在完了をかなり少なく使う（そして。17 世紀初頭、スペインの王族は代名詞 vos が化けてしまったと判断し、臣民から vuestra merced ('Your Worship') と呼ばれるようにすることを決定した。）しかし、20年も経たないうちに、1日に25回も口にしなければならない「vuestra merced」は、今日までスペイン語で使われている尊敬語「usted」へと急速に進化していったのである。ジョージ・ワシントンも同じような誇大妄想癖があった。独立戦争中、彼は仲間の将校に自分のことを「閣下」と呼ぶように勧めていた。</w:t>
      </w:r>
    </w:p>
    <w:p>
      <w:r>
        <w:rPr>
          <w:b/>
          <w:color w:val="FF0000"/>
        </w:rPr>
        <w:t xml:space="preserve">イド2</w:t>
      </w:r>
    </w:p>
    <w:p>
      <w:r>
        <w:rPr>
          <w:b w:val="0"/>
        </w:rPr>
        <w:t xml:space="preserve">19世紀後半、労働組合はどのような成功を収めたのでしょうか。全国労働組合、労働騎士団、アメリカ労働総同盟の3つの有名な労働組合が結成されました。最初の2つはそれぞれ異なる理由で失敗したが、AFLは成功した。AFLはすべての熟練労働者を保護し、労働の公正な分配を求めました。彼らは極端な改革は行わず、労働時間の短縮、労働条件の改善、賃金の引き上げだけを進めた。1893年のパニックの後でも、彼らは成長を続けていた（50万人の会員）。</w:t>
      </w:r>
    </w:p>
    <w:p>
      <w:r>
        <w:rPr>
          <w:b/>
          <w:color w:val="FF0000"/>
        </w:rPr>
        <w:t xml:space="preserve">イド3</w:t>
      </w:r>
    </w:p>
    <w:p>
      <w:r>
        <w:rPr>
          <w:b w:val="0"/>
        </w:rPr>
        <w:t xml:space="preserve">私はあなたたちのそういう言葉を頼りにしています。それは私がリフとラフを選別する唯一の方法なのです。と思いながら、Tikiラウンジに行き、冷蔵庫の中の出来立てのNanaimo Barをチェック...（おっと、やかんが沸いたので、誰かお茶でも？）私はSharpy、大丈夫、あそこ（ここ）では本当に楽しんでいました...みんながとても家庭的で楽しい仕事をしたおかげで、節制期間はあっという間でした！！！！！！！！！！！！！！！！！！！！！！！！！！と思いながら、また戻ってきました。私はまた戻ってくることを確信していますラバランプを眺めるために一歩下がって...。このPuppeh camは、私にこう言わせました（以前に使ったことのある人には申し訳ないですが）「You want the Cute?そして、私は床に倒れ、危険なかわいさの過剰摂取で気絶してしまったのです。</w:t>
      </w:r>
    </w:p>
    <w:p>
      <w:r>
        <w:rPr>
          <w:b/>
          <w:color w:val="FF0000"/>
        </w:rPr>
        <w:t xml:space="preserve">イド4</w:t>
      </w:r>
    </w:p>
    <w:p>
      <w:r>
        <w:rPr>
          <w:b w:val="0"/>
        </w:rPr>
        <w:t xml:space="preserve">ジェレミー・M・ジェイコブスは、ボストン・ブルーインズのオーナーであり、世界有数のホスピタリティおよびフードサービス企業であるデラウェア・ノース・カンパニーズの会長兼CEOです。40年以上にわたってデラウェア・ノースの指揮を執り、売上高23億ドル、5万人の従業員が3大陸で5億人の顧客にサービスを提供する、北米で最大かつ最も賞賛される非上場企業の1つに数えられるまでに成長させた。同社は、世界各地のスポーツスタジアムやアリーナ、世界各地の空港、デスティネーションリゾート、国立・州立公園、ゲーム・エンターテインメント施設などを運営しています。ケネディ宇宙センター、ヨセミテ国立公園から、ロンドンのウェンブリー・スタジアム、全豪オープンまで、さまざまな場所で事業を展開しています。ジェイコブス氏は、30年以上にわたってボストン・ブルーインズを所有し、世界で最も尊敬されるスポーツビジネスリーダーの一人です。2007年からはNHL理事会の会長を務め、その執行委員会のメンバーでもあります。スポーツビジネス界で最も影響力のある人物の一人として、しばしば言及されています。熱心なスポーツマンである彼は、シンシナティ・ロイヤルズのバスケットボールチームやマイナーリーグの野球・ホッケーチームのオーナーなど、スポーツフランチャイズの指揮を執る家族の伝統を引き継いでいます。2006年にはWestern New York Sports Hall of Fameに殿堂入りを果たしている。米国観光業界の第一人者として、商務長官とホワイトハウスによって任命された米国旅行観光諮問委員会の委員を務めています。ジェイコブス氏は、数多くの慈善活動に幅広く取り組んでおり、最近では、米国で最も権威ある癌研究所の一つであるロズウェル・パークに100万ドルを寄付しています。また、バッファロー大学には、世界最高水準の心臓・血管の治療、研究、教育を支援するジェイコブス研究所を設立するため、過去最高の1千万ドルを寄付しました。バッファロー大学経営学部とハーバード・スクール・オブ・ビジネス上級経営プログラムの卒業生であり、バッファロー大学、カニシアス大学、ジョンソン・アンド・ウェールズ大学から名誉博士号を授与されています。</w:t>
      </w:r>
    </w:p>
    <w:p>
      <w:r>
        <w:rPr>
          <w:b/>
          <w:color w:val="FF0000"/>
        </w:rPr>
        <w:t xml:space="preserve">アイディーファイブ</w:t>
      </w:r>
    </w:p>
    <w:p>
      <w:r>
        <w:rPr>
          <w:b w:val="0"/>
        </w:rPr>
        <w:t xml:space="preserve">Wednesday, 31 October 2012 Coming up in the Peak District ここ数ヶ月のイベントやアクティビティをご紹介します。  Bのマークがついたイベントは予約が必要です。ご予約は01433 670368までお電話いただくか、peakdistrict@nationaltrust.org.uk までメールにてお問い合わせください。ハロウィーン・ファミリー・トレイル ロングショー 11月4日まで 10.30am - 3.30pm イラム・パーク 11月4日まで 11am - 4pm ショップでトレイルシートを受け取り、イラム・パークとロングショーのお化け屋敷を回りながら、不気味な看板を見つけよう。50p/ トレイル 立ち入り保護デー - シャクナゲの除去 Longshaw 11月3日（土）、14日（水） 10am -- 3pm 10時にビジターセンターに集合、またはビジターセンターから標識に従って現場へ。アウトドアウェアと長靴を着用し、ガーデニング用の手袋をお持ちの方はご持参ください。ピークディストリクト国立公園では、科学的なイベントが開催されています。子供も大人も楽しめる体験型アクティビティ（天気が良ければ外で）、または専門家の専門分野に関するクイズがあります。  軽食は無料です。展示内容は以下の通りです。2,000年前の骨格を発見する ラジオ・モニタリング ノーザンヘアリーウッドアント 希少なザリガニと中毒動物の保護 Mam Tor (The shivering Mountain) の地滑りを監視 気候変動への取り組みとムーアランド再生 参加してください。バグ・ハンティング The Hairy Wood Ant Trail 社会的、科学的調査 Orienteering - Come and Try It Ilam Park 11月10日（土） 10.30am - 12.30pm オリエンテーリングは、詳しい地図を使ってコースを進む家族全員で楽しめる冒険スポーツです。ダーウェント・バレー・オリエンテーリング協会と一緒に挑戦してみませんか？大人 3 人、子供 1.50 人 Longshaw Estate 11 月 21 日（水）午後 2 時-午後 4 時 Longshaw Lodge は第一次世界大戦中、多くの負傷した兵士が住んでいた場所です。地元の歴史専門家が、当時の調査や思い出の品を紹介し、その後、おいしいクリームティーをお召し上がりいただきます。7 B Christmas Wreath Making Workshop Ilam Park Sat 17 Nov, 10.30am - 3.30pm 専門家と一緒にリースを作りましょう。道具は用意されていますが、剪定ばさみや特別な装飾品、葉物などはご持参ください。20 B Longshawでのクリスマスツリー販売 11月24日（土）～12月21日（金） 毎日、午前10時～午後4時 ツリーを購入して、私たちの保護活動を支援しませんか？  持続可能な方法で調達された、様々なサイズのイギリス産の木と、針葉樹以外の品種を販売しています。私たちから木を買って、私たちの自然保護活動を応援してください。  持続可能な方法で調達された、さまざまなサイズと針なし品種の英国産の木。イラム・クリスマス・フェスティバル イラム・パーク 12月8日（土）-9日（日）11am - 4.30pm サンタと彼のヘルパーに会い、今年のイラムのクリスマス祭りに参加しませんか？音楽、食べ物、家族全員で楽しめるアクティビティ、そしてクリスマス・ショッピングのチャンスです。持続可能な方法で育てられたクリスマスツリーを購入し、ピークディストリクトでの活動を応援してください。マニホールド・ティールームでおいしい紅茶をどうぞ。2 アクティビティ Magical Christmas Crafts Weekend Longshaw Estate 12月8日（土）～9日（日）、15日（土）～16日（日）10時～16時 Moorland Discovery Centreで、楽しくて簡単なナチュラル＆リサイクルデコレーションを作って、クリスマスの気分を味わいましょう。クリスマス・ショッピング、クリスマス音楽、ティールームでのお食事もお楽しみいただけます。2つのアクティビティがあります。クリスマスツリー販売 Castleton 12月8日（土）-9日（日） 11am - 3pm ツリーを買って、ピークディストリクトの保護活動を支援しませんか？開店時間中は、イラム・パークとロングショーのショップからウォーキング・ルートが利用でき、ジオキャッシング・トレイルは一年中利用可能です。  私たちの場所について詳しくは、こちらをご覧ください。</w:t>
      </w:r>
    </w:p>
    <w:p>
      <w:r>
        <w:rPr>
          <w:b/>
          <w:color w:val="FF0000"/>
        </w:rPr>
        <w:t xml:space="preserve">イド6</w:t>
      </w:r>
    </w:p>
    <w:p>
      <w:r>
        <w:rPr>
          <w:b w:val="0"/>
        </w:rPr>
        <w:t xml:space="preserve">コンティンジェンシープランを考える 想像してみてください。あなたは、100人の営業チームのために、ニュース販売追跡ソフトウェア・システムのロールアウトを管理しています。新しいシステムは、ユーザーインターフェイスが一般的なWebブラウザに依存しているので、thesalespeopleが使用するのは簡単です。多くのプロジェクトと同様、スケジュールはタイトで、予算も少なく、成功への期待も大きいものです。パイロット版で不具合を確認し、100台のデスクトップPCと100台のノートPCにシステムをインストールする準備が整いました。PCのインストールが完了した後、チームはノートPCからPCに現在の販売データをダウンロードし始めます。しかし、ここでトラブルが発生しました。営業ソフトを導入してから今日までの間に、ほとんどの営業担当者が新しいバージョンのウェブブラウザをダウンロードし、新たな不具合が発生したのです。チームは振り出しに戻りました。営業チームの仕事を中断させることなく、新しいソフトを導入するにはどうすればいいのか。どんなにいい計画を立てても、障害にぶつかるのがプロジェクトの常だ。しかし、最初から最後まで、何の問題もなく順調に進むプロジェクトは、そう多くはありません。このような場合、瞬時に適切なコンティンジェンシー・プランを提案し、対応することが重要です。なぜ、そんなことが必要なのでしょうか？少なくとも2つの理由があります：社内パフォーマンスの向上と顧客サービスの改善です。より多くの従業員が、組織での勤務時間ではなく、パフォーマンスでmeasuredされているように、プロジェクトの成功は、タイムラインと予算をlandwithin、チームでうまく機能し、測定可能な目標を達成するなど、あなたのボーナスや昇進に直接影響を与える。単に命令に従うだけでなく、問題を解決し、周囲にやる気を起こさせることができることを示せば、相応の評価を得ることができ、素晴らしい学習の機会にもなります。ビジネスリーダーにとって、物事がうまくいかない前にコンティンジェンシー・プランを構築することは、将来的にコストのかかる問題を回避するのに役立ち、また、ideasand問題解決のための共有責任を強化することになります。を修正するために追加のスタッフやコンサルタントを雇う、予想以上の時間の要件は、他のプロジェクト、および不良品andservices - すべての結果は、クライアントrelationshipandも従業員の士気と保持を脅かすことから生じるコストと、予期せず危機モードに入ることは高価になることがあります。チームとして、コースの変化に自信を持ってスムーズに調整することができることは、あなたのクライアントandreducedストレスと余分な物理的および精神workassociated混乱の中で計画をengendersの信頼。また、問題解決に参加することで、チームビルダーやモラルブースターにもなります。</w:t>
      </w:r>
    </w:p>
    <w:p>
      <w:r>
        <w:rPr>
          <w:b/>
          <w:color w:val="FF0000"/>
        </w:rPr>
        <w:t xml:space="preserve">イドセブン</w:t>
      </w:r>
    </w:p>
    <w:p>
      <w:r>
        <w:rPr>
          <w:b w:val="0"/>
        </w:rPr>
        <w:t xml:space="preserve">毎年11月の第1火曜日は、オーストラリア全土が静まり返ります。この日は、現在でもオーストラリアで最も高額な競馬レースであるメルボルンカップ（賞金総額600万豪ドル）の開催日であり、メルボルンカップ熱で一日中盛り上がります。メルボルンのフレミントン競馬場で行われるこの3200mのレースには、スクラッチ（馬の入れ替え）がない限り24頭の馬が関門に並び、国民的な熱狂の渦となる。アメリカでは、ケンタッキー州のルイビルで行われるケンタッキーダービーが有名ですが、距離が2000メートルと短く、3歳馬に限定されており、賞金もメルボルンカップより低くなっています。メリーランド州ボルチモアで行われるプリークネスステークスも3歳馬限定、1900mで行われる。出走馬と勝馬 現在、メルボルン・カップの出走馬は24頭で、メルボルン・カップの前日の土曜日、ヴィクトリア・ダービー・デイの最終レース後に最終出走馬が発表されます。スクラッチが発生した場合、実際に出走するのは24頭以下となる。第1回メルボルン・カップは1861年に開催され、17頭が出走しました。当時の優勝賞金は170ポンドで、カップではなく、手打ちの金時計だった。優勝馬のアーチャーは、ニュー・サウス・ウェールズ州南海岸の海辺の町ノウラの厩舎から、合計800キロ（500マイル）を歩いてメルボルンまで行き、第1回メルボルン・カップに出走したのでした。メルボルン・カップの名馬といえば、51回出走して37勝を挙げた伝説の馬ファーラップや、最近では3年連続でメルボルン・カップを制したスーパーメア馬マキベ・ディバなどが有名です。カップで一喜一憂する オーストラリアではTAB（Totalisator Agency Boardの略）と呼ばれる公式の賭け屋は、11月の第1火曜日に早くから営業を開始します。開店直後から、そして前日から、メルボルン・カップに賭けようとする人が絶え間なくやってきます。オンラインや電話でも賭けることができる。メルボルン・カップに賭けない人はほとんどおらず、TABプールは数百万ドルにのぼります。オーストラリアの賭けの種類は、いくつかの例外を除いて北米の賭けの種類と似ています。オーストラリアでのプレースベットは、選んだ馬が1着、2着、3着になれば勝ちですが、北米では選んだ馬が1着か2着にならなければなりません。オーストラリアでのプレースベットに相当するのが、北米のショーベットです。カップ当日 メルボルンの祝日であるメルボルン・カップ・デーは、競馬場ではシャンパンとビールが平等に流れ、カップデーの衣装や帽子は流行の最先端を行くものか、怪しさ満点のものばかりです。会社員にとっては、メルボルン・カップのレースを見るためにテレビルームに移動する時間である。おつまみや飲み物もあるかもしれない。TAB、またはその日にレースが行われる他のオーストラリアの競馬場に行った人は、いくつものモニターでレースを見ることができます。再放送と事後報告 メルボルン・カップのレースは数分で終了しますが、テレビ局では午後から夜にかけて再放送と事後報告が行われます。オフィスの掃除や地元の居酒屋で勝った人は、賞金を受け取り、パブで仲間にミディを一杯、二杯と叫ぶように強要されるかもしれません。メルボルンカップの日は、興奮と誇張の日であり、カップで大儲けしたことを自慢する人は、逃がした魚の大きさを語る漁師のようなものかもしれません。</w:t>
      </w:r>
    </w:p>
    <w:p>
      <w:r>
        <w:rPr>
          <w:b/>
          <w:color w:val="FF0000"/>
        </w:rPr>
        <w:t xml:space="preserve">アイディーエイト</w:t>
      </w:r>
    </w:p>
    <w:p>
      <w:r>
        <w:rPr>
          <w:b w:val="0"/>
        </w:rPr>
        <w:t xml:space="preserve">この夏、子供と一緒にしたい10のこと。この夏は本当に忙しいので、この中にいくつ入るかわかりません。我が家では、子供たちが忙しくしている方がうまくいくので、少なすぎるよりは多すぎる方がいいのです。私たちはグレーターロンドンの北西部に住んでいるので、いくつかのアトラクションは地元のものですが、どこに住んでいてもできるクールなアクティビティもいくつか考えています。1.Hobbledown in Hortonは、チェシントン・ワールド・オブ・アドベンチャーズから1時間ほどのところにある、新しく改装されたファームパーク兼アドベンチャー・プレイグラウンドです。7月18日に正式にオープンし、神秘的なアドベンチャー・プレイエリア、家畜やエキゾチックな動物、高品質でおいしい食事が特徴です。見た目も素敵だし、ちょっと変わった施設なので、ちょっと遠いけど、ぜひ行ってみたいと思っています。あとはもう少し雨が少なければいいのですが。2.地元の図書館で開催されるSummer Reading Challenge。今年のテーマは「Storylab」で、イギリスの公立図書館の97％が参加するそうです。4歳から11歳のお子さんをお持ちの方は、最寄りの図書館に出向いて申し込んでみてはいかがでしょう。参加は無料で、夏の間に6冊の本（種類は問わない）を読んだ子どもたちには、認定証が贈られます。図書館によっては、他の特典があるところもあります。また、お近くの図書館で、夏休みにどんなイベントを開催しているか調べてみるのもよいでしょう。3.子供たちに夕食の計画を立てさせ、料理をさせる。レシピ本を使って3コースのメニューを考え、まだないものは買い物リストを書き、インターネットを使って値段を調べ、スーパーで食材を買い、家に帰ってきて夕食を作り、配膳するのです。もちろん、これには親の監視が必要ですが、私はなるべく目立たないようにし、本当に必要なときだけ手伝うようにしています。4.等身大のストーンヘンジが近くの公園にやってきます。子供だけでなく、雨を止ませるためのアクティビティです。5.博物館やギャラリーを訪れる。ロンドンでは、ほとんどの美術館やギャラリーが無料で、子供向けのコースや特別なアクティビティ・デイを設けています。詳しくはウェブサイトをご覧ください。最近は特定のトピックや分野に集中するようにしていますが、あまり行かない場合は、1日にこれらの博物館のすべてを見ることは不可能であることを承知しておく必要があります。どうしても見逃したくない展示物を半ダースほどリストアップして、それを守るのがいいでしょう。特に夏休みの雨の日は混雑するので、早めに行って、昼食にピクニックに行くのもよいでしょう。また、ロンドンの美術館は地下鉄に乗らなければならないので、子供たちはそれをボーナスだと考えています。6.ハリー・ポッターのファンで、この休暇に特別な一日を過ごしたいなら、ハリー・ポッターの映画が作られたワーナー・ブラザーズ・スタジオのツアーはどうでしょう？ワトフォードにあるので、私たちからそれほど遠くないのですが、できるだけ早く見学に行きたいと思っています。注意：値段は高いですが、とても素晴らしい場所です。7.凧を揚げること。うちにはすでにオーリーという凧があるのですが、もう数年間揚げていません。子供たちはオリーを見るたびに、いつまた揚げるのか聞いてきます。凧は高価なものではなく、自分で作ることもできますが、きれいに揚げるには少し風が必要です。もし、近くに凧揚げ場があるのなら、グラウンドが良い滑走路になりますし、木のない丘も良い滑走路になります。8.オリンピックを観戦するオリンピックのチケットを持っている人は、是非、観戦に行きましょう。もしチケットを持っているなら、子供たちに、観戦するスポーツについてできる限り調べるように勧めてください。イベントの予備チケットはまだ発売されているので、第1弾で席が取れなかったとしても、実際に参加するにはまだ遅くはないことを忘れないでください。もしチケットがない場合は、お子さんが好きそうなものが見つかるまで、いろいろなイベントを調べてみてください。それを調べて、テレビで見る計画を立てましょう。その場にいるより、いい景色が見られるかもしれません。もし、あなたが本当に熱狂的なら、バックヤードを開催することもできます。</w:t>
      </w:r>
    </w:p>
    <w:p>
      <w:r>
        <w:rPr>
          <w:b/>
          <w:color w:val="FF0000"/>
        </w:rPr>
        <w:t xml:space="preserve">イドナイン</w:t>
      </w:r>
    </w:p>
    <w:p>
      <w:r>
        <w:rPr>
          <w:b w:val="0"/>
        </w:rPr>
        <w:t xml:space="preserve">オープンソース、ウェブ、そしてドイツとアメリカの奇妙な関係 Euro 2012のグループステージでは、これまで非常に多くの引き分け（通常：1：1）を見てきましたが、これは疑問を投げかけています。グループステージの終わりに、同じグループの2つ以上のチームが勝ち点で並んでいる場合、タイブレークのルールはどうなっているのだろうか？グループリーグ終了時に2チーム以上が同勝ち点の場合、以下の基準を適用し、順位を決定する。a) 当該チーム間の対戦で得た得点数が多いこと b) 当該チーム間の対戦で得失点差が大きいこと（2チーム以上が同点の場合） c) 当該チーム間の対戦で得点数が多いこと（2チーム以上が同点の場合） d) グループ全試合の得点差が大きいこと e) グループ全試合の得点数が大きいこと f) UEFAナショナルチーム係数ランキングシステムにおける順位（付属文書I、パラグラフ1.2を参照。2.2項参照）、g）チームのフェアプレー行動（決勝トーナメント）、h）抽選。これを2010年FIFAワールドカップのタイブレークルールと比較すると、両者がかなり異なることがわかる。FIFAはグループステージでのチーム全体のパフォーマンスを第一に考え、UEFAは当該チーム同士の比較をより重要視している。つまり、2つのチームが勝ち点で並んだとしても、得失点差のはるかに大きい方が、当該チームとの試合に負けたとしても、より短い藁を引き当てることができるのです。また、UEFAがタイブレークのルールの一部としてフェアプレー行為を考慮することを選択したことは称賛に値するが、それを「チーム係数ランキングシステム」の背後に置くことは、あまり誠実ではない印象を与えている。結局、現在のランキングでは、同じ係数のチームは1つもないのだから、フェアプレー・ルールは適用されない。同様に、皮肉屋には、UEFAのルールはメッセージを伝えているように見えるかもしれない。「上位に入れば、フェアプレーを気にする必要はない。</w:t>
      </w:r>
    </w:p>
    <w:p>
      <w:r>
        <w:rPr>
          <w:b/>
          <w:color w:val="FF0000"/>
        </w:rPr>
        <w:t xml:space="preserve">イドテン</w:t>
      </w:r>
    </w:p>
    <w:p>
      <w:r>
        <w:rPr>
          <w:b w:val="0"/>
        </w:rPr>
        <w:t xml:space="preserve">クリケット選手になるには。あなたのチャンスは？あなたはクリケッターになることを切望しています。テレビでヒーローを見て、彼らと一緒にプレーすることを夢見るのです。問題は、何から始めればいいのかわからないということです。チャンスはあるのでしょうか、それとも不可能な目標で時間を浪費しているのでしょうか？クリケットをプレーする人のほとんどは、プロのレベルに到達することさえできません。国際的な栄誉に到達するのはさらに少数です。統計的に見ても、あまり良い結果ではありません。でも、トンネルの先には光があります。あなたには情熱と願望があります。頂点に立つために必要なことは何でもする覚悟がある。挫折を知らないし、若さを味方につけている。運が良ければ、そして才能のすべてを絞り出せば、プロとして活躍するクリケッターの仲間入りができるかもしれない。しかし、正直なところ、その確率は低い。その確率は低い。クリケッターの1500人に1人以下です。よほど優秀な選手でなければ、チャンスすらありません。プロのアカデミーやチームの登録者数よりも、プレーしたい人の方が常に多いのです。成功する唯一の方法は、現在のレベルでランやウィケットでどれだけ優れているかを示すこと、つまりパフォーマンスの重さによってレベルを上げていくことです。クリケットには政治的な問題があるかもしれませんが、ランやウィケットを大量に獲得することには誰も異論はないでしょう。一度だけのチャンス クリケッターから「一度だけチャンスをください」というメールをもらうことがよくあります。だから、21歳を過ぎるたびに、クリケッターとして成功するのは難しくなっていくのです。ゲームをマスターするのに長い時間がかかるので、この年齢までに道のりが長くないと、必要な水準に達する前に年を取ってしまうのです。次のDirk Nannesになることを当てにしないでください。人はいきなりプロのクリケット選手になれるわけではありません。そこには必ず、努力と挫折を乗り越えた物語があるのです。もしクリケッターになりたいのなら、現実的に考えてください。自分の年齢、経歴、成功体験、そして失敗を克服する能力を見てください。そうして初めて、本当にチャンスがあるかどうかを判断することができるのです。PitchVisionコーチングニュースレターでより良いクリケットのプレーを PitchVisionは毎週、私たちのコーチングチームから完全無料でコーチングのヒントを提供しています。このチームには、ケビン・ピーターセン、JP・デュミニー、マーク・ギャラウェイなど、国際的なプレーと指導の経験が豊富なコーチが揃っています。クリケッターとして上達し、モチベーションを維持するための最良の方法です。毎週無料で配信されるニュースレターで、夢への第一歩を踏み出しましょう。コメント by シャフ・カーン (not verified) | 金, 11/05/2012 - 20:02 先生、あなたの記事を読んで、私は今言うことはないでしょう、あなたがすでに言ったように、そのチャンスは1回ではありません。もしあなたが政治的に大きな魚（アプローチ）を持っていないか、より高い水準の人々との関係を持っていないなら、どんなにクリケットが上手でもクリケッターにはなれません。私は17歳以下のレベルで私の街のチームに選ばれて以来本当にがっかりしています。.まあ、それは私の過去についてですが、私は今22歳で、まだチャンスはありません。もしあなたのクラブで、またはあなたのコーチの下でプレーさせていただけるなら、私はアクロバットフィールダーでウィケッタカーを含む信頼できるバッツマンだとわかっていただけると思います。しかし、私は私の夢を実現するチャンスさえ得られません。私は完全に混乱しており、私はどのように国際的なクリケットで到達することができるのか分かりません。多くの人々はwhenはあなたがそうすると言いましたが、私は学校レベルでもチャンスを得ることはありません。私はオフスピナーです...。ミステリーボウラーではありません、純粋なオフスピンのボウラーです。</w:t>
      </w:r>
    </w:p>
    <w:p>
      <w:r>
        <w:rPr>
          <w:b/>
          <w:color w:val="FF0000"/>
        </w:rPr>
        <w:t xml:space="preserve">アイディーイレブン</w:t>
      </w:r>
    </w:p>
    <w:p>
      <w:r>
        <w:rPr>
          <w:b w:val="0"/>
        </w:rPr>
        <w:t xml:space="preserve">さて、Amazonが私に無断でPaperwhiteをアップデートしたので、私はここで、シリアルポートを使ってこれにJailbreakとその後のCollections Managerを戻す方法が本当にあるのだろうか？シリアルポートを使えるようにするには、どんなケーブルを作ればいいのでしょうか？*EDITは、シリアルポートは、マザーボード上の2つのはんだパッドだけであることを情報を見つけました。私はそれで作業することができます。だから今問題なのは、私が実際にその方法で脱獄をインストールすることができるかどうかだけです。私はあなたが5.2イメージをフラッシュし、fastboot経由でブリッジアップすることができると信じて、または多分誰かが既に一緒に5.3 + jbイメージ（またはブリッジインストーラからこれらを抽出IRC）を持っています ***Take the above with a grain of salt, I don't actually have a device with fastboot*** ...。</w:t>
      </w:r>
    </w:p>
    <w:p>
      <w:r>
        <w:rPr>
          <w:b/>
          <w:color w:val="FF0000"/>
        </w:rPr>
        <w:t xml:space="preserve">イド12</w:t>
      </w:r>
    </w:p>
    <w:p>
      <w:r>
        <w:rPr>
          <w:b w:val="0"/>
        </w:rPr>
        <w:t xml:space="preserve">Flavourable Sangriaの作り方レシピ サングリアを作るために探すべきレシピと材料とは？サングリアのレシピはどこから来ているのでしょうか？サングリアは、間違いなくスペイン語で血を意味する「サングレ」に由来しています。血液とは、ご存知のように、生命維持に不可欠な濃厚な赤い液体です。スペイン人は、ワインと呼ばれる貴重な赤い液体と、サングリアのレシピと呼ばれる特別な薬について話すとき、同じように感じるのでしょう。スペインは、ペネデス地方の白ワインや、リオハ地方やリベラ・デル・ドゥエロ地方の赤ワインなど、あらゆる種類のワインの重要な生産国であり、このレシピもその産地です。カヴァは、フランスのシャンパンに相当するもので、スパークリング白ワインと呼ばれることもある。スペインでは、ワイン1本1本にブドウの産地名が記載されていることから、ブドウの産地や等級、製造方法などを保証する品質管理システムであるD.O.システム（Denomination of Origin）が構築されています。したがって、サングリアはワインを飲むときに水で甘くしたものだと思っている人が多いにもかかわらず、それは本当に間違いで、サングリアのレシピを作るときには、中級から上等のワインを選ぶように鋭い注意を払う必要があるのです。サングリアレシピを取るために探すべき材料とは？サングリアは、どんな料理にもよく合うパーティードリンクとして知られています。しかし、ワインを原料としているため、ワインの専門家でなくても、赤ワインは肉類、ロゼワインは鶏肉、白ワインは魚介類と相性が良いことを知っています。ですから、これらのワインでサングリアを作ることができるのですから、サングリアのレシピの「特別な配合」を作るためには、メニューの内容を知っておくことが賢明でしょう。どんな料理を出すか決めて、正しいワインを選んだら、あとは食欲をそそるサングリアのレシピを作るのに役立つアクセサリーをいくつか探さなければなりません。レシピや「パーティーパンチ」には、陶器のピッチャー、木のスプーン、大きなワイングラス、たくさんの氷、季節の新鮮な果物も必要です。サングリアは一年中飲まれていますが、炎天下で喉の渇きを癒すために、夏によく作られます。サングリアのレシピに欠かせない、甘くて濃厚な果物が育つのも夏です。白桃、オレンジ、メロン、キウイ、リンゴなど、2～3種類のフルーツを選んで、サングリアに加えましょう。赤ワインのサングリアレシピ 4人分の材料。冷やした中〜良質の赤ワイン1本 砂糖（甘党の方はお好みで）1カップ オレンジの発泡酒1缶 レモンの発泡酒1缶 各種フルーツ3個（くし形または塊に切ったもの、皮をむく必要はない） 氷1個分陶器のピッチャーに赤ワインを入れ、木べらで砂糖をかき混ぜる。その後、材料を順番に加え、再びかき混ぜる。果物のかけらは、デザートにしてもおいしいですよ。では、ホワイトサングリアのオリジナルな作り方をご紹介しましょう。ホワイトサングリアのレシピ カヴァまたはシャンパン1本（とても冷たい） 絞りたてのオレンジジュース1カップ（クランベリージュースでもうまくいきます）.オレンジ2個（くし形） リンゴ2個（いちょう切り） 水1カップ 砂糖1カップ 長すぎないシナモンスティック6本 クラッシュアイス ミントの葉 水、砂糖、シナモンスティックを加熱し、5分ほど煮立たせる。冷ましてから、スティックを取り除く。カヴァまたはシャンパーニュと一緒に一晩冷やす。全体を混ぜ合わせ、クラッシュド・アイスに注げば出来上がり。このさわやかなパーティーパンチをそれぞれ注いだ後、あなたのサングリアレシピにクラスのタッチを置くためにミントの葉で飾られます。これらの関連記事を見てみましょう...ラ・マンガ・デル・マール・メノールの美しい自然の潟を発見 素晴らしいゴルフコースで有名なラ・マンガ周辺は、自然の宝庫です。ラ・マンガの美しい写真とビデオをご覧ください。</w:t>
      </w:r>
    </w:p>
    <w:p>
      <w:r>
        <w:rPr>
          <w:b/>
          <w:color w:val="FF0000"/>
        </w:rPr>
        <w:t xml:space="preserve">イド13</w:t>
      </w:r>
    </w:p>
    <w:p>
      <w:r>
        <w:rPr>
          <w:b w:val="0"/>
        </w:rPr>
        <w:t xml:space="preserve">研究者たちは、ラットの樹状突起スパイン（他の神経細胞との情報交換に使われる、脳細胞に生える毛状の突起）を調べたところ、新しい母親ではそれがほぼ20％増加していることを発見したのです。この増加により、認知機能、特にマルチタスクが改善されます。一方、ストレスを受けたラットでは、樹状突起の増加は見られず、赤ちゃんとの身体的交流も少なかった。このような行動は、産後うつを経験した人間の母親にも観察される。進歩すること研究者たちは、この研究結果が産後うつ病の理解に役立つと考えている（模型によるポーズ）。 米国のオハイオ州立大学で心理学と神経科学を教えるリューナー助教授は、「我々の研究では、ストレスを受けていない動物の母親は、ニューロン間の結合数の増加を示しています。ストレスのある母親はそうではない。そのため、ストレスを受けた母親はより脆弱になると考えています。ストレスのない母親には脳の可塑性がなく、それがうつ病になりやすい要因になっていると思います。そして、彼らはあまり良い母親ではありませんでした。30分ほど子ネズミから離れると、ストレスのない母親は赤ちゃんを集めて巣に入れ、授乳するのです」。ストレスのある母ネズミは、子ネズミを散乱させたまま、ケージの中を歩き回り、授乳の頻度も少なくなった。泳がずに浮いている動物は、うつ病に似た症状を示しているのです」。ラットでのこれらの所見は、産後うつ病の女性に見られる症状のいくつかを模倣しています」とロイナー博士は語った。ロイナー博士は、ニューオーリンズで開催された神経科学学会（Neuroscience 2012）の年次総会で、この研究成果について説明した。彼女は、産後うつは破壊的な症状であり、それをよりよく理解することが、その有害な影響のいくつかを防ぐのに役立つかもしれないと述べた。また、これまでの研究から、うつ病の母親の子どもは、認知的・社会的発達が損なわれ、身体的発達も損なわれる可能性があり、大人になってからうつ病や不安症になる可能性が高いことが示されています」と述べています。産後うつ病への理解を深めることは、母親を助けるだけでなく、この障害が子どもに与える有害な影響の一部を防ぐためにも重要です」と述べています。コメント ( 18 ) 私は過去15年間うつ病を患っており、第一子の妊娠が分かった時には薬をやめなければなりませんでした。私と主人にとって非常にストレスの多い時期で、第二子の時には重病になりました。私は妊娠中、全くストレスがなく落ち込んでいて、関節痛とひどいつわりが28週間続きました。助産師や家族から、産後うつになるのではと警告されましたが、そんなことはありませんでした。私の息子は、あなたが会うことのできる最も微笑ましく、幸せな赤ちゃんです。ストレスやうつ病を患っている妊婦に、赤ちゃんに影響があると言っても、おそらく助けにはならないでしょう。これを読んで、とても安心しました。私は妊娠する1ヶ月前に父を亡くしましたが、妊娠中ずっと、赤ちゃんが動揺するから悲しんではいけないと言われていました。その結果、私は父の死と向き合うことができず、息子が生まれてから20年以上、うつ病のブラックホールに落ち込んだり、落ちなかったりしていました。最近になって、セラピーによって回復し、ストレスが引き起こすダメージと、いかに自分が文字通り人生の何年かを失ったかを認識するようになりました。この悲惨な問題を取り上げていただき、ありがとうございました。シュガープラムさんへ、私も子供を亡くしました。その時、医師に手を握られ、予防するためにできることは何もなかったと言われました。どうかあなたは失敗者ではなく、勇気があり、子供に恵まれることを知ってください。私自身は今5歳です。産後うつはひどかったですが、娘の世話のことばかり考えていました。私は自分の面倒を見ることができませんでしたが、少なくともこの子は健康で幸せでした。）昨日、10週目の妊娠を報告されました。私は、妊娠中の母親は皆、とても幸せなのだと思っていました。しかし、ベッドレストで落ち込んでいた私は、さらに落ち込んで、失敗したと思っています;;-( 23週で息子を亡くし、現在25週で2人目を妊娠中です。</w:t>
      </w:r>
    </w:p>
    <w:p>
      <w:r>
        <w:rPr>
          <w:b/>
          <w:color w:val="FF0000"/>
        </w:rPr>
        <w:t xml:space="preserve">イド14</w:t>
      </w:r>
    </w:p>
    <w:p>
      <w:r>
        <w:rPr>
          <w:b w:val="0"/>
        </w:rPr>
        <w:t xml:space="preserve">Spanishpod101.com でスペイン語を学びましょう。私を妊娠させるってどういうこと？実は、他のことを言いたかったんです。このレッスンでは、他の言語を学ぶ際に、どのように面白い失敗をするのかを見ていきます。ナタリアとカルロスと一緒に、避けられない間違いについて話し合いながら、"la perfrasis" を使って将来の行動をどのように表現するかを検討します。これはどういう意味でしょう？さて、どうしたらいいか、ボタンをクリックして調べてみてください。プレミアムオーディオで今日のレッスンのタレを確認するのを忘れないでください。スキルを磨くのだまだプレミアム会員でない方は、7日間お試しください。何が足りないのか、ぜひお確かめください。スペイン語で投稿していますか？翻訳を残してください。練習にもなるし、他の人の役にも立ちます。注意：コメントを投稿するにはJavaScriptが必要です。無料会員登録について 印刷用レッスンノートについて 詳細なPDFレッスンノートで、受賞歴のあるレッスンをフォローしましょう！印刷しやすいレッスンノートは、文法事項や語彙を詳しく説明しています。この印刷しやすいノートでは、オーディオレッスンで提示された文法事項や語彙を詳しく見ていきます。さらに、レッスンに関連するlanguage101の文化的なトピックについての詳細もお読みください。Kanji Close-Up 練習シートで、レッスンのダイアログで使用される漢字を詳しく見てみましょう!それぞれの漢字の意味、読み方、書き順を学びます。また、漢字の書き順の練習シートで、字の書き方を上達させましょう。レッスンオーディオについて 私たちスペイン語スペシャリストチームは、2005年から毎週新しいオーディオとビデオレッスンをリリースしています。これは、スペイン語学習において非常に重要なことです。すべてのレッスンは最初の2週間は無料ですが、その後ベーシックとプレミアムのアーカイブに移行します。アカウントを再有効化またはアップグレードすることで、これまでに作成されたすべてのレッスンにアクセスすることができます。ダイアログオーディオトラックについて オーディオレッスンは、誰でも楽しくスペイン語を学習することができる包括的で使いやすいレッスンです。各オーディオレッスンはパソコン、iPod、携帯電話、mp3プレーヤーに数秒でダウンロードできますので、すぐにスペイン語を話すことができるようになります。オーディオレッスンは、自信をもって正確にスペイン語を話すことができるようになるためのチケットです。ダイアログオーディオトラックについて レッスン全体を受講する時間がない場合、ダイアログオーディオトラックをご利用ください。Dialogue Only Trackでネイティブのダイアログを聞いてみましょう。毎日少しずつでもスペイン語を聴くことで、リスニングの理解力が大幅にアップします。保証します!ビデオキャストについて 私たちスペイン語のスペシャリストは、2005年以来毎週新しいオーディオとビデオレッスンをリリースしています。これはスペイン語学習において非常に重要なことです。すべてのレッスンは最初の2週間は無料ですが、その後ベーシックとプレミアムのアーカイブに移行します。アカウントを再アクティブ化またはアップグレードすることで、これまでに作成されたすべてのレッスンにアクセスできます。ラーニングセンターについて このプレミアムツールで、レッスンの会話を一行ごとに聞いて読むことができます。会話と発音を完全に理解するまで、各行を何度でも聴くことができます。一行ごとの音声記録を利用することで、理解力を素早く向上させることができます。ビデオキャストについて 2005年以来、私たちスペイン語スペシャリストは毎週新しいオーディオとビデオレッスンをリリースしています。スペイン語の学習には欠かせない存在です。すべてのレッスンは最初の2週間は無料ですが、その後ベーシックとプレミアムのアーカイブに移行します。アカウントを再アクティブ化またはアップグレードすることで、これまでに作成されたすべてのレッスンにアクセスできます。プライバシーポリシー Innovative Language Learningは、個人を特定できる情報を含む情報の収集と使用方法に関する情報を提供するために、このプライバシーポリシーを作成しました。私たちのサービスの通常の操作の一部として、私たちはあなたについての情報を収集します。このプライバシーポリシーは、弊社が収集した情報をどのように使用し、保護するかをお客様にお知らせすることを目的としています。お客様は、当社に連絡し、お客様の選択を通知することにより、いかなる使用または開示からも常に脱退することができます。1.1.当社が収集する情報 当社は、お客様の氏名、メールアドレス等の個人を特定できる情報およびお客様を特定できない情報を収集します。お客様が当社のウェブサイトを通じて個人情報を提供された場合、その情報は米国にあるサーバーに送信されます。お客様の姓、電子メール、住所、電話番号は機密情報であり、お客様のプロフィールに掲載されることはありません。2.2. お客様の情報の使用について 当社は、収集した情報を以下の目的で使用します。お客様が要求されたサービスおよび製品の提供、お客様のアカウントの管理およびカスタマーサポートの提供、当社の利用条件の執行、当社の事業の管理、収集時にお客様に別途説明した機能の実行 3.3.プロフィールへのアクセス、レビュー、変更 お客様は、いつでもお客様の個人的なプロフィール情報を編集し、変更することができます。お客様のユーザーネームは以下の通りです。</w:t>
      </w:r>
    </w:p>
    <w:p>
      <w:r>
        <w:rPr>
          <w:b/>
          <w:color w:val="FF0000"/>
        </w:rPr>
        <w:t xml:space="preserve">イド15</w:t>
      </w:r>
    </w:p>
    <w:p>
      <w:r>
        <w:rPr>
          <w:b w:val="0"/>
        </w:rPr>
        <w:t xml:space="preserve">スティーブ・アシュトン氏（野党院内総務）。緊急の重要案件のため起立します 議長すなわち、マニトバ電話システム担当大臣（フィンドレー氏）が、法案67「マニトバ電話システム再編および付随的修正法」に関してマニトバ州の地方および北部で公聴会を開くことを拒否した件についてである。動議が提出されました。議長トンプソン議員を承認する前に、緊急の公共的重要性について発言したい議員に、本日の討論の緊急性について発言するようお伝えします。アシュトン君議長、今日この問題を議論することほど緊急なことはないと思います。マニトバ電話システムの運命がかかっているのです。昨日の委員会で、私たちは、マニトバ州の地方と北部でMTSの問題、特に法案67についての公聴会を開くよう政府に求める動議を提出しました。しかし、この動議は、委員会の多数派である政府によって否決されました。マニトバの地方や北部の人々にとって、電話システムの将来ほど重要な問題はありません。私たちがマニトバの地方や北部で話を聞いた多くのマニトバ人は、私たちがこの議会で唯一、州内で時間をかけて公開会議を開いていることを記録しておきたいと思います。私たちが開催したすべての会合で、人々は自分たちの声を聞きたいと言っています。しかし、最低限必要なことは、自分たちの住む地域で公聴会を開いてほしいということなのです。昨日、首相が質疑応答で言及したリストには、市外からの参加者が多く登録されていました。私の選挙区からも、トンプソンでの公聴会開催を希望して登録した人が何人もいたことを、記録しておきたいと思います。しかし、ウィニペグ市からトンプソンまでは車で8時間かかります。公聴会のために車を走らせるわけにはいきません。私たちは、トンプソンのような地域の人々が公聴会に参加できるようにしなければなりません。私たちは、ポーテージ・ラ・プレーリーにも行きました。ポーテージ・ラ・プレーリー、週末にはブランドン、ニーパワ、ミネドサ、ロブリン、バーデン、ラック・デュ・ボネ、ボーセジュール、そして来週にはモーデン、テュロン、ギムリ、アーボーグなど、他の地域でも公聴会を開催する予定です。私たちが行く先々で、人々はこんなことはあり得ないと言っています。選挙では電話会社を売却しないと言っていたのに、売却するわけにはいかない。彼らは基本的なことを求めているのです。議長、最低でもマニトバ州議会の公的委員会に出席し、意見を述べる機会を与えてください。昨日、なぜ政府がこの動議を否決したのか、その理由は疑う余地がありません。マニトバ州内の166の自治体を代表するマニトバ自治体連合が、MTSの民営化に反対することを明確に述べた準備書面を提出したとき、これはマニトバ州の地方と北部における大きな問題であり、今この問題に対処しなければ、いかなる形であれ、それを行う機会はないと私は考えています。今が、立法府から明確な声明を出し、政府に地方と北部の公聴会を開くよう説得する最後のチャンスなのです。昨日は否決されましたが、それは、マニトバ自治体連合、マニトバ高齢者協会、スタインバックの人々、スプリングフィールド選挙区の人々、エリクソンの人々、ブランドンの人々、そう、出席できた少数の人々から、説明を受ける前のことでした。そして、私たちが話を聞いた農村部の発表者はみな、自分の住んでいる地域で公聴会が開かれれば、出席すると言っていました。農業大臣（エンズ氏）が代表を務めるレイクサイドの選挙区、ランダーから43名の方が出席され、公聴会を開きたいとおっしゃっていました。この緊急の公共的重要案件において、私たちが求めているのは、私たちに</w:t>
      </w:r>
    </w:p>
    <w:p>
      <w:r>
        <w:rPr>
          <w:b/>
          <w:color w:val="FF0000"/>
        </w:rPr>
        <w:t xml:space="preserve">イド16</w:t>
      </w:r>
    </w:p>
    <w:p>
      <w:r>
        <w:rPr>
          <w:b w:val="0"/>
        </w:rPr>
        <w:t xml:space="preserve">学校はクールでなければならない オーストラリアでは未熟練労働者の雇用が減少しており、技能訓練が不可欠である。「15歳で学校を辞めるのはカッコ悪いが、留年するのはカッコ良くなければならない。「政治家がこのようなことを言えば、それはクールではないだろう。「すべてのタスマニア人は、子供たちに、何らかの訓練を受けることが期待されているという正しいメッセージを送る必要がある。「10年間、このことに力を注げば、タスマニアの形が変わるかもしれません」。文化的な転換がなければ、将来のタスマニアは危険な場所になるかもしれない。多くの人々が生活保護に陥り、社会の他の部分から切り離され、社会不満が高まるかもしれない、と彼は言った。「一番いいのは、子供たちに教育を受けさせることです」。大学生のアナ・ソルターは、タスマニアの若者たちの期待が変化していることを示す一例である。彼女がタスマニア大学を卒業すれば、家族で初めての卒業生になる。「私は、この大学が大好きです」。「他の土地に行きたがる人をたくさん知っていますが、私は、ここにチャンスがあるのなら、今のところここにいてもいいと思っています」。彼女は、バイオテクノロジーと医学研究の勉強をしていて、メンジース研究所で働くことを希望している。しかし、大学に行くのはお金がかかるし、家族の援助が必要だという。「請求書がかさむんです。今、1年生の2学期目なのに、もう借金があるなんて......"。ソルト氏は、昨日ホバートを訪れ、オーストラリア自動車協会とRACTが主催する自動車クラブの全国ワークショップで、オーストラリアにおける仕事と生活のパターンの変化について概説した。「ソルト氏はワークショップで、「オーストラリアは一面的で無定形な場所ではない。「パッチワークのようなものです」。彼は、オーストラリア人の生活の根本的な変化を指摘し、それが多くの課題を投げかけていることを指摘した。一つは、人々が田舎から海岸や都市へと地理的に移動していること。都市部では、2種類の都市が出現し、都心のエリートと郊外の「オーストラリアの真ん中」の文化との間で、文化の衝突が激しくなっていた。オーストラリアの大部分の民族構成も、向上心のあるインドや東アジアの学生や移民の到着によって変化していた。さらに、団塊の世代の大量退職という大きな変化もあった。ここにタスマニアのビジネスチャンスがあると彼は考えた。「メルボルンやシドニーに住む団塊の世代にとって、タスマニアのライフスタイルやコストパフォーマンスは魅力的だ」。「ホバートの街は活気に満ちている。ホバートは、メトロポリタンで、コスモポリタンで、ファッショナブルな都市になりつつある」。</w:t>
      </w:r>
    </w:p>
    <w:p>
      <w:r>
        <w:rPr>
          <w:b/>
          <w:color w:val="FF0000"/>
        </w:rPr>
        <w:t xml:space="preserve">イド17</w:t>
      </w:r>
    </w:p>
    <w:p>
      <w:r>
        <w:rPr>
          <w:b w:val="0"/>
        </w:rPr>
        <w:t xml:space="preserve">筋肉としての意志力 意志力は筋肉のようなものです。すでに持っている「意志力」のアイデアに、さらに「意志力」のアイデアを加えることで、「意志力の筋肉」を強化することができるのです。軌道に乗せるための戦略 いつも簡単というわけではありませんが、欲求に関連する思考に挑戦することは役に立ちます!ここには、あなたの計画に加えることができる様々なアイデアがあります。あるいは、クワイットラインに電話して、アドバイザーに相談し、一緒にアイデアを練ることもできます。スリップアップに対処する方法 スリップアップは理想的ではありませんが、時々起こります。  もし、うっかりしてしまったら、あなただけではありません。失敗したときの一般的な反応は......。「失敗した」です。しかし、スリップアップは本当に失敗なのでしょうか？禁煙のプロセスを学べば学ぶほど、試行錯誤の回数が重要な要素であることが分かってきます。初めて自転車に乗れるようになった時のことを思い出せますか？ほとんどの人は、最初の数回は乗っているうちに転んでしまい、かすり傷を作ってしまったかもしれませんが、また乗って、バランスを取れるようになるまで練習を続けたと思います。そして、最終的には補助輪なしで乗れるようになりました。もし、あなたが自転車に乗るのを完全にあきらめたら、どうなっていたでしょうか？乗れるようになったでしょうか？もし、禁煙に失敗してあきらめたら、どうなるでしょうか？成功する可能性はありますか？ほとんどのスキルを習得する際のテーマは、練習と粘り強さが必要だということです。禁煙の途中でつまずいたとしても、それを失敗とみなすべきではありません。禁煙のスキルを練習している間の学習体験とみなすことができます。どんな技術でも、習得しようとする過程で失敗するのは当たり前です。どのような状況で失敗したのかを学び、次にそのような状況に遭遇したら、よりうまく対処できるように戦略を練ったり、追加したりすることが大切です。</w:t>
      </w:r>
    </w:p>
    <w:p>
      <w:r>
        <w:rPr>
          <w:b/>
          <w:color w:val="FF0000"/>
        </w:rPr>
        <w:t xml:space="preserve">アイディーエイト</w:t>
      </w:r>
    </w:p>
    <w:p>
      <w:r>
        <w:rPr>
          <w:b w:val="0"/>
        </w:rPr>
        <w:t xml:space="preserve">特集エルモの8大スキャンダル。ケビン・クラッシュ、ケイティ・ペリー、その他（ビデオ）くすぐったいスキャンダルがありました。エルモの人形師ケビン・クラッシュが若い男性との不倫疑惑でねじれた論争に巻き込まれ、この毛むくじゃらのモンスターがケイティ・ペリーの胸の谷間を見つめ、タイムズスクエアを罵倒したことなどを思い出す価値があります。今週は、「エルモはあなたを愛しています」という言葉が、不愉快な新しい意味を持つようになった。セサミストリートの毛むくじゃらの赤いモンスターの声を28年間担当してきた高慢な人形遣いのケビン・クラッシュが、23歳の男性から16歳の時に性的関係を持ったと訴えられ、一時的に休職を余儀なくされたため、「サニーデイ」は暗転した。クラッシュは、告発者は二人が関係を持った時にはすでに18歳になっていたと主張し、火曜日には、正体不明の告発者がその主張を撤回し、確かに「大人の合意の上での関係」であったと述べたので、彼は正当性を証明された。それでも、いくつかの詳細は揺るがないだろう。例えば、CIAのトップとエルモが同じ週に出会ったというような、この週を代表するセックス・スキャンダルに負けず劣らず。-- クラッシュが告発者に送ったとされる不利な電子メールがすぐに表面化した。「あなたとのセックスの話ばかりして、気が狂ってしまいそうです。もうひとつは「私はあなたを愛し、決して傷つけないということを知ってほしい。私はあなたを守り、あなたの夢を実現させるためにここにいるのです。(30年近くエルモを右手に持っていたクラッシュは、昨年、彼のキャリアを紹介するドキュメンタリー映画『Being Elmo』を発表し、ちょっとしたブレイクを果たしました（予告編は以下の通り）。今回の告発者の発言は、クラッシュがまたすぐに子供たちにエルモ語をしゃべることを意味するのか、という質問に対して、セサミワークショップの関係者は、「我々はノーコメントです。これは今起こったことです！"しかし、エルモが "Uh "と "Oh "の文字によってもたらされたエピソードに出演するのは、これが初めてではないだろう。ここでは、エルモの最大の論争をいくつか振り返ってみましょう。エルモは人種差別をし、逮捕される エルモが好きなこと。遊ぶこと。学ぶこと。あなた。ニューヨークで暴言を吐いたあるエルモの物まね芸人によると、彼が嫌いなもの。ユダヤ人。ヒンズー教徒不法移民目に見えないもの。セントラルパークで手錠をかけられたエルモ、たとえそのエルモが安っぽいコスチュームを着た偏屈な狂人であったとしても。エルモがケイティ・ペリーと胸の谷間を披露 2010年9月、エルモとケイティ・ペリーのタッグで、ポップスターがセサミストリートの住人と「Hot N Cold」のデュエットに参加し、エルモがまだ赤くないなら確実に赤面するほどのローカットシャツを着て、全米に集団思春期を引き起こしそうになったことがありました。セサミストリートはこのコーナーを放送しませんでしたが、この映像はウイルスに感染し、ペリーはサタデーナイトライブに出演した際、胸を強調するエルモのシャツを着て、この試練を嘲笑しました。DDの文字でお届けします。エルモは汚い話をする 幼児にフィッシャープライスのエルモを買ったニュージャージー州のカップルは、数え方を教えることになっているが、計画よりもずっと早く自分の子供と「話し合い」をしなければならないかもしれない。エルモは、ボタンを押すと「4、5、6」と言うことになっている。このニュースでは、少なくともこのバージョンのおもちゃのエルモは、"Who wants to have sex? "と言っているので、彼はボタンを押されるのが本当に好きだったようです。Elmo Starts a Brawl みんな、「くすぐったい」エルモと書いてあるのであって、「殴り合い」エルモとは書いていないよ。1996年当時、「くすぐりエルモ」はホリデーシーズンのおもちゃとして、親たちは骨を折ることも含めて、クリスマスツリーの下に置くために何でもする用意がありました。ニュージャージー州のあるウォルマートでは、300人の客が押し寄せ、その店で最後のエルモを抱いていた店員の肋骨を1本折ってしまったのです。</w:t>
      </w:r>
    </w:p>
    <w:p>
      <w:r>
        <w:rPr>
          <w:b/>
          <w:color w:val="FF0000"/>
        </w:rPr>
        <w:t xml:space="preserve">イド19</w:t>
      </w:r>
    </w:p>
    <w:p>
      <w:r>
        <w:rPr>
          <w:b w:val="0"/>
        </w:rPr>
        <w:t xml:space="preserve">ゲストポスト会員制ではなく、ホームジムを持つ7つの理由 あなたは、ディスプレイ上の迷惑のバイキング料理のためにあなたのジムに足を踏み入れるたびに屋根を通って行くあなたの血圧の疲れですか？任意の食欲の日を台無しにする何かがあります。そこで、自宅に自分だけのジムを作ることで、そこに戻る必要がなくなるのはどうでしょう？まるでそれが必要かのように、ここに7つの理由があります。1.  におい。もしあなたが、50人もの汗だくの人たちがいる部屋に入り、様々なワークアウトの段階を踏んでいるとしたら、ボディショップを訪れたような臭いがすることはないだろう。残念ながら、これはジムに関連付けられている職業上の危険であり、あなたがFabreezeとシートクッションを噴霧するすべてのマシンの周りにホバリングしたい場合を除き、あなたはニヤリとそれを負担する必要があるかもしれません,トリーバーチ。自宅で自分のジムをセットアップする場合は、少なくとも古い Glade プラグイン新鮮であなたの心の内容まで作業を強打することができます。ラベンダーとバニラなら、目を閉じて、太陽の光が降り注ぐ草原でトレーニングしていることを想像することもできます。2.  更衣室。更衣室はどこから始めればいいのでしょう？タオルの角で耳についた水滴を取ろうと、部屋の中を歩き回る見慣れた仲間たち？見えないところに隠れているバッグは、ベンチの下から顔を出し、あなたがつまずき、Lynx Africaが床を滑るときだけその姿を現します。他のみんなと一緒にブラブラしているのが好きなような人たち。ブロ。少なくとも自宅では、トップガンとバトリンの最強男コンテストをミックスしたような気分を味わうことなく、シャワーを浴びて着替えることができるのだ。3.  3.道具を欲しがる。誰かが機材をフルに使うことは何も悪いことではありません。それは彼らの権利だ。他の人と同じように会費を払っているのだから。それは、誰かが同時に一度に3つの機器を動作する必要性を感じているとき、そして彼らは少しあなたの忍耐を試すことができ、その余分なダンベルが必要かどうかを尋ねるときあなたを下に凝視する気まぐれを持っているときです。自宅に自分のジムがあれば、このような苦境に陥ることはまずないでしょう。4.  うなり声。どのジムにも少なくとも1人はいます。不機嫌な人。ウェイトリフティングは、部屋中の酸素を吸い尽くし、マリア・シャラポワがシルバーバック・ゴリラと戦うように叫ぶことを意味するものではありません。ただし、あなたがうなり声を上げているのであれば話は別です。その場合はやめたほうがいい。人々がそれを好むとは思えません。5.  汗まみれの機材。マシンに乗り込んだら、文字通り汗がびっしょりだったということほど、イライラすることはありません。この点については、私はあなたを見ています。失礼かもしれませんが、「フラッシュダンス」の椅子のシーンの小道具として使われたような器具を放置している女性を見たことがないのです。自宅に自分のジムがあれば問題ないでしょう。また、使用後に器具を拭き取らなければ、少なくとも自分の汗でびしょびしょになるだけです。どうせみんな自分のブランドが好きなんだから。そうでしょう？6.  じろじろ見る人ジムの個性的な人たちに出会う可能性がある中で、この人が一番あなたをハラハラさせるでしょう。器具の周りに潜んで、あなたのワークアウトを眺め、あなた以上に自ら汗を流しています。あなたが目を合わせた途端、彼らはそそくさと立ち去るか、メールを送られたふりをします。よく見てみると、iPodからテキストメッセージを読もうとしていることに気づくのです。また、実際にワークアウトをすることもないようです。家でトレーニングしているとき、彼らがそこにいることはまずないでしょう。そして、たとえ彼らがいたとしても、ブラインドを閉めればいいだけです。7.  ホバリングする人。ご存知でしょう。あなたがマシンに乗って数秒経つと、彼らはマシンの周りをウロウロして、「早くオフィスに戻らなきゃ」という顔をする。あまりに「礼儀正しい」ので、実際にどのくらいかかるのか尋ねることもできず、かといって時間を気にして他の機械に移ることもしない。彼らは連続的な墓のジャンパーであることを理由にあなたのマシンを盗むので、あなたは水の飲み物をつかむことさえできない。携帯電話で大声で「ジムで立ち往生している」ことについて話すことで知られている。</w:t>
      </w:r>
    </w:p>
    <w:p>
      <w:r>
        <w:rPr>
          <w:b/>
          <w:color w:val="FF0000"/>
        </w:rPr>
        <w:t xml:space="preserve">イド20</w:t>
      </w:r>
    </w:p>
    <w:p>
      <w:r>
        <w:rPr>
          <w:b w:val="0"/>
        </w:rPr>
        <w:t xml:space="preserve">*この作品は、「崖の上のポニョ」、「崖の上のポニョ」、「崖の上のポニョ」、「崖の上のポニョ」、「崖の上のポニョ」、「崖の上のポニョ」、「崖の上のポニョ」、「崖の上のポニョ」、「崖の上のポニョ」、「崖の上のポニョ」、「崖の上のポニョ」、「崖の上のポニョ」、「崖の上のポニョ」、「崖の上のポニョ」の5つのシリーズがあります。でも、彼女は最後までビッチで淡々としたサイファーでした。この映画では、「崖の上のポニョ」のように、「崖の上のポニョ」のように、「崖の上のポニョ」のように、「崖の上のポニョ」のように、「崖の上のポニョ」のように、「崖の上のポニョ」のように、「崖の上のポニョ」のように、「崖の上のポニョ」のように、「崖の上のポニョ」のように、「崖の上のポニョ」である。このような、"儚い "キャラクターが、"儚い "というのは、"儚い "というのは、"儚い "というのは、"儚い "というのは、"儚い "というのは、"儚い "というのは、"儚い "ということは、"儚い "ということは...ないですね(^^)v。でも、もしかしたら、Maddieが嫌われていることを視聴者が知っていて、それを許したのかも？もしかしたら、彼女は死んでいないかもしれない。Jonoが確認したのみです。現実のNeilなら焼け焦げて袋叩きにはできないだろうけど、HOだし.........。</w:t>
      </w:r>
    </w:p>
    <w:p>
      <w:r>
        <w:rPr>
          <w:b/>
          <w:color w:val="FF0000"/>
        </w:rPr>
        <w:t xml:space="preserve">アイディー21</w:t>
      </w:r>
    </w:p>
    <w:p>
      <w:r>
        <w:rPr>
          <w:b w:val="0"/>
        </w:rPr>
        <w:t xml:space="preserve">Down on The Street Lyrics Rage Against The Machine Down on the street where the faces shine Floatin' around I'm a real low mind See a pretty thing in a wall See a pretty thing in a wall In a wall In a wall Yeah, deep in the night I'm lost in love Yeah deep in the night I'm lost in love a thousand eyes they look at you A thousand eyes they,♪Oh, come on Oh, come on Oh, come on Yeah, yeah, yeah, yeah Oh, come on Oh, come on Oh, come on Oh, come on Yeah, yeah Where faces shine A real low mind Faces shine A real low Oh, come on Oh, come on Oh, come on Ah, yeah, yeah Oh, come on Oh, come on Oh, come on Oh, come on Oh, come on Ah, yeah, yeah</w:t>
      </w:r>
    </w:p>
    <w:p>
      <w:r>
        <w:rPr>
          <w:b/>
          <w:color w:val="FF0000"/>
        </w:rPr>
        <w:t xml:space="preserve">イド22</w:t>
      </w:r>
    </w:p>
    <w:p>
      <w:r>
        <w:rPr>
          <w:b w:val="0"/>
        </w:rPr>
        <w:t xml:space="preserve">2012年に履歴書を書き換えるべき2つのポイント 今年中に新しい仕事を見つけたいのであれば、履歴書を書き換えるべき2つのポイント があります。1つ目は実際の内容に関することですが、2つ目はよりエキサイティングなこと、 つまり履歴書を提出する媒体に関することです。内容第一主義 かつて、新卒の就職活動では、学業の優秀さを強調する資格ベースの履歴書や、最低限の職務経験を紹介する年表形式の履歴書が主流でした。この2つのどちらもない場合、雇用主も含めて誰もどうしていいかわからない「機能的履歴書」でやり過ごすしかありませんでした。学歴や経験は依然として重要ですが、今日の競争ははるかに厳しいため、雇用主は履歴書の別の部分、つまり候補者と次の候補者を区別するために、あなたの興味や活動に注目するようになりました。ジョージ・アンダースは、著書『The Rare Find』の中で、「逆さ履歴書」への移行について述べています。つまり、前向きな雇用主は、これまであまり重視されていなかった「余暇に何をしているか」という要素に価値を置くようになったのです。これは求職者にとっては朗報です。なぜなら、あなたの趣味や活動が、履歴書上で十分に伝われば、他の候補者よりも優位に立てる可能性があることを意味するからです。仕事と教育の外で何をしているかによって、上司はあなたの性格や仕事の特性をより良く理解することができますので、余分な助けの手を借りて、趣味や会員制のフォームの埃を吹き飛ばすと、次の仕事を獲得するのに役立つかもしれません。社交的になる 自分の興味や活動をより強調するために履歴書を書き直したら、次にしなければならないことは、履歴書と社交的になることです。あなたが本当に採用の次の大きなシフトの最前線になりたい場合は、3つの主要なソーシャルメディアのプラットフォーム（Twitter、FacebookとLinkedIn）の少なくとも1つで自分のプロフィールを取得する必要があり、郵便の代わりに電子メールで.doc履歴書を送信すると、あなたは "最先端 "になりません。LinkedInは、旧式の履歴書に最も似ているため、これを始めるには絶好の場所です。ただし、これを使えば、潜在的な雇用者と直接つながり、同じ業界の人々とネットワークを作り、役割を求めてヘッドハンティングされる機会を自分で開くことができます。新しい年は、前年とは異なることを行う機会をもたらしますので、今年はこれら2つの履歴書の変更を受け入れると、あなたはよくあなたの仕事検索で前に持っていなかった結果を得ることがあります。Mildred Talabiは、CVコンサルタント、トレーナーであり、「Seven keys to a winning CV: how to create a CV that gets results, published by Harriman House」の著者である。</w:t>
      </w:r>
    </w:p>
    <w:p>
      <w:r>
        <w:rPr>
          <w:b/>
          <w:color w:val="FF0000"/>
        </w:rPr>
        <w:t xml:space="preserve">イド23</w:t>
      </w:r>
    </w:p>
    <w:p>
      <w:r>
        <w:rPr>
          <w:b w:val="0"/>
        </w:rPr>
        <w:t xml:space="preserve">Mann : レイ、人々はやってくるよ、レイ。彼らは自分でも理解できないような理由でアイオワにやってくる。彼らは、自分たちがなぜそうしているのかよくわからないまま、あなたの私道を曲がっていくでしょう。彼らは子供のように無邪気にやって来る昔を懐かしみながらね"もちろん、見学していただいてもかまいません "とあなたは言うでしょう。"お一人様20ドルです"彼らは何も考えずにそのお金を渡すだろう。なぜなら、それは彼らが持っているお金であり、彼らに欠けている平和だからだ。マーク：レイ、書類にサインすればいいんだよ。Mann : そして、彼らは観客席へと歩き出し、完璧な午後にシャツの袖を付けて座るだろう。子供のころに座ってヒーローを応援した、ベースラインのどこかに指定席があることに気づくだろう。そして、試合を観戦する。まるで魔法の水に浸かったかのような感覚になる。思い出が濃くなりすぎて、顔についた思い出を払い落とさなければならないだろう。マーク：レイ、朝、銀行が開いたら、抵当権が設定されるよ。Mann : みんな来るよ、Ray。Mark : 君は破産したんだよ、Ray。今売らないと、すべてを失うぞ。Mann : いつの時代も変わらないのは、野球だよ、Ray。アメリカは、まるで蒸気機関車の軍隊のように転がってきた。黒板のように消され、再構築され、また消される。しかし、野球は時を刻んできたこのグラウンド、この試合は我々の過去の一部なんだ、レイかつて良かったことを思い出させてくれるし、またそうなる可能性もある。ああ......人は来るよ、レイ。人は間違いなく来るよ。Mark : レイ、君はすべてを失うことになる。追い出されるぞ...おいおい、Ray。</w:t>
      </w:r>
    </w:p>
    <w:p>
      <w:r>
        <w:rPr>
          <w:b/>
          <w:color w:val="FF0000"/>
        </w:rPr>
        <w:t xml:space="preserve">イド24</w:t>
      </w:r>
    </w:p>
    <w:p>
      <w:r>
        <w:rPr>
          <w:b w:val="0"/>
        </w:rPr>
        <w:t xml:space="preserve">ファン仲間の訃報 Superhero Hypeのフォーラムに投稿されたこの文章を初めて目にし、最後の一文に笑みがこぼれました。私たち自身の心に似た男の訃報です。2002年にミュージシャンのウォーレン・ゼヴォンが末期癌と診断されたとき、彼は平静を装っていたが、新しいボンド映画を見るために長生きすることを望むと言ったことをある意味、私に思い出させる。最後までファンでいたい。音楽家のウォーレン・ゼヴォンが 2002年に末期癌と診断された時のことを ある意味 思い出させます 彼は平静を装っていましたが ボンドの新作映画を見るために 長く生きられることを望んでいると言ってました最後までファンでいよう</w:t>
      </w:r>
    </w:p>
    <w:p>
      <w:r>
        <w:rPr>
          <w:b/>
          <w:color w:val="FF0000"/>
        </w:rPr>
        <w:t xml:space="preserve">イド25</w:t>
      </w:r>
    </w:p>
    <w:p>
      <w:r>
        <w:rPr>
          <w:b w:val="0"/>
        </w:rPr>
        <w:t xml:space="preserve">臨床試験登録の質について 背景 臨床試験実施における透明性の欠如、出版バイアス、選択的報告バイアスは、医学研究において未だに重要な問題である。臨床試験登録を通じて、これらの問題の解決に向けた一歩を踏み出すことができるはずである。しかし、これまでの臨床試験登録記録の評価では、登録された情報は不完全であり、意味をなさないことが多いことが示されている。もし、これらの研究が正確であれば、臨床試験登録の利点が否定されることになる。方法と結果 2008年6月17日から2009年6月17日の間に登録された臨床試験記録の5％サンプルを国際臨床試験登録プラットフォーム（ICTRP）データベースから抽出し、連絡先の有無、薬剤試験における介入の特定、主要および副次アウトカム報告の質について評価を実施した。731件の記録が含まれた。半数以上の記録は、最初の参加者の募集後に登録されたものであった。連絡担当者の氏名は、非産業界からの資金提供を受けた試験の記録の94.4%、産業界からの資金提供を受けた試験の記録の53.7%で確認できた。電子メールアドレスまたは電話番号のいずれかが、非産業界からの資金提供による試験の記録の76.5%、産業界からの資金提供による試験の記録の56.5%に存在していた。薬剤名や企業の製造番号などはほとんど提供されていたが、その他の薬剤介入の詳細については登録が省略されていることが多かった。報告された3643のアウトカムのうち、34.9%は意味のある時間枠を持つ特定の指標であった。結論 臨床試験登録は、臨床試験の透明性を向上させ、出版バイアスと選択的報告を減らすことに大きく貢献する可能性を持っている。これらの潜在的な利点は、現在、登録された記録の主要な分野における情報提供の欠陥によって損なわれている。背景 臨床試験実施における透明性の欠如、出版バイアス、選択的報告バイアスは、医学研究において未だに重要な問題である。臨床試験登録を通じて、これらの問題の解決に向けた一歩を踏み出すことができるはずである。しかし、これまでの臨床試験登録記録の評価では、登録された情報は不完全であり、意味をなさないことが多いことが示されている。もし、これらの研究が正確であれば、臨床試験登録の利点が否定されることになる。方法と結果 2008年6月17日から2009年6月17日の間に登録された臨床試験記録の5％サンプルを国際臨床試験登録プラットフォーム（ICTRP）データベースから抽出し、連絡先の有無、薬剤試験における介入の特定、主要および副次アウトカム報告の質について評価を実施した。731件の記録が含まれた。半数以上の記録は、最初の参加者の募集後に登録されたものであった。連絡担当者の氏名は、非産業界からの資金提供を受けた試験の記録の94.4%、産業界からの資金提供を受けた試験の記録の53.7%で確認できた。電子メールアドレスまたは電話番号のいずれかが、非産業界からの資金提供による試験の記録の76.5%、産業界からの資金提供による試験の記録の56.5%に存在していた。薬剤名や企業の製造番号などはほとんど提供されていたが、その他の薬剤介入の詳細については登録が省略されていることが多かった。報告された3643のアウトカムのうち、34.9%は意味のある時間枠を持つ具体的な指標であった。結論 臨床試験登録は、臨床試験の透明性を向上させ、出版バイアスと選択的報告を減らすことに大きく貢献する可能性を持っている。これらの潜在的な利益は、現在、登録された記録の重要な分野における情報提供の欠陥によって損なわれている。資金提供本研究では、直接の資金提供は受けていない。著者は執筆期間中、所属機関から個人的に給与を受け取っていた（ただし、本論文の執筆のために特別な給与を確保したり、与えたりしたわけではない）。研究デザイン，データ収集，解析，出版決定，原稿作成において，いかなる資金提供機関も関与していない。競合する利益DGは世界保健機関の国際臨床試験登録プラットフォーム（ICTRP）のチームリーダーである。RV は報告すべき利害関係を有しない。このことは、著者らがデータや資料の共有に関するPLoS ONEの方針をすべて遵守していることを変えるものではない。過去10年間に、臨床試験のスポンサーや治験責任医師による非倫理的な研究行為が数多く明るみに出ている。不正行為の種類は様々で、研究倫理委員会の承認を得ていない、試験参加者からインフォームドコンセントを得ていない、データの捏造などがある[1] -- [5]．ヒトを対象とした研究の結果を正確に報告する倫理的義務があるにもかかわらず [6] 、一部の治験依頼者は、臨床試験の結果を公表する際に、意図的にネガティブな結果情報を隠蔽し、また、その際に</w:t>
      </w:r>
    </w:p>
    <w:p>
      <w:r>
        <w:rPr>
          <w:b/>
          <w:color w:val="FF0000"/>
        </w:rPr>
        <w:t xml:space="preserve">イド26</w:t>
      </w:r>
    </w:p>
    <w:p>
      <w:r>
        <w:rPr>
          <w:b w:val="0"/>
        </w:rPr>
        <w:t xml:space="preserve">Gang Of Four、ニューアルバムで自分たちの血の瓶をプレゼント Gang Of Fourは、ニューアルバム「Content」のレコーディングを支援するために、寄付金と引き換えに自分たちの血の瓶をプレゼントする予定です。このポストパンクのベテランバンドは、Pledgemusic.comを通じてアルバム制作の資金を提供しており、ユーザーはこのプロセスに対して現金を提供し、その見返りとして、この血液瓶を含むアルバム関連製品を受け取ることができる。資金提供者には、ソニーのウォークマンに収められた限定版のライブ・アルバム・テープや、バンドとの質疑応答への参加などのオプションも用意されています。また、ファン1名には、自分の曲の1曲をバンドがリミックスしてくれるチャンスもあります。詳しくはPledgemusic.comをご覧ください。</w:t>
      </w:r>
    </w:p>
    <w:p>
      <w:r>
        <w:rPr>
          <w:b/>
          <w:color w:val="FF0000"/>
        </w:rPr>
        <w:t xml:space="preserve">イド27</w:t>
      </w:r>
    </w:p>
    <w:p>
      <w:r>
        <w:rPr>
          <w:b w:val="0"/>
        </w:rPr>
        <w:t xml:space="preserve">ホワイトハウスのマルティラテラリスト 9.11、アフガニスタンとイラクの戦争と、ブッシュ政権は1期目に外交経済政策を後景に追いやった。しかし、2期目にはそれを変えなければならない。米国が直面している状況を、「有望な機会」から「困難な世界経済への挑戦」まで、さまざまな角度から分析するエコノミストがいる。特に、「国際貿易協定の締結」と「ドルの価値下落への対応」という2つの課題が、今後ますます注目される。ブッシュ大統領がこれらの課題にどの程度対応できるかは予断を許さない。しかし、ブッシュ大統領の1期目から、いくつかのヒントを得ることができる。ブッシュ大統領のこれまでの業績を評価する人たちは、対外経済政策の成功と失策が混在していると見ている。驚くべきは、他の外交政策分野と異なり、ブッシュが一方的に行動していないことであろう。ヨーロッパなどの主要な同盟国の承認なしに、大々的な行動をとることはなかった。ワシントンの国際経済研究所（IIE）所長のC・フレッド・バーグステン氏は、「対外経済政策に単独主義はあり得ない」と言う。貿易をはじめとする多くの対外経済活動は、その性質上、他国との交渉が必要である。クリントン大統領と同様、ブッシュは世界の貿易障壁を減らすために、もう一回大きな交渉を成功させるよう働きかけている。それは、これまで危なっかしい運動であった。しかし、2002年初めには、ジュネーブの世界貿易機関（WTO）内で「ドーハ・ラウンド」の実際の交渉が始まっている。ハーバード大学の経済学者で、過去3回の世界貿易ラウンドの交渉に携わったリチャード・クーパーは、「そこで何が起きているのか評価するのは難しい」と言う。「すべて崖っぷちだ」。IIEのバーグステン氏らの計算では、より自由な貿易と国際投資の拡大を伴うグローバリゼーションは、1945年以来、米国の生活水準を約1兆ドル、今日の米国の平均世帯では9000ドルも向上させたとされる。野心的なドーハ・ラウンドを成功させれば、この1兆ドルにさらに1億ドルから2億ドルを上乗せできるかもしれないと、彼は見積もっている。しかし、アメリカ経済の世界経済への統合は、アメリカ人にも害を及ぼしかねない。現在、コンピュータ・プログラマーのような高給取りの労働者でさえ、インドなどへ仕事が海外移転してしまうのだ。バーグステン氏やIIEエコノミストたちが、「貿易調整支援」を大幅に拡大し、国際商取引の拡大で損害を受けたサービス労働者を含めるよう、政権に要請しているのはそのためだ。米国は現在、このプログラムに年間10億ドルから20億ドルを費やしているが、通常は製造業労働者を支援するためのものである。ブッシュは、アメリカの労働者を外国との競争から守ることを全面的に嫌っているわけではない。「ブッシュの（自由貿易の）レトリックと彼の行動には食い違いがある」とクーパー氏は指摘する。ブッシュは、米国の鉄鋼業や木材業を助けるために保護主義的な措置をとっている。しかし、前2代の大統領も、激しい政治的圧力に直面したときはそうだった。ブッシュは、貿易取引に関しては、二国間主義者である。2つの国や地域の間で結ばれる比較的小さな協定は、締結した国には利益をもたらすかもしれないが、競合する国にはダメージを与えるとクーパーは指摘する。このような協定を推進したロバート・ゼーリックが国務省に移ったため、ブッシュが後任に選んだオハイオ州のロブ・ポートマン下院議員が二国間主義を続けるのか、それともWTOに加盟する148カ国とのより幅広い多国間協議にエネルギーを注ぐのか、注目されるところである。もうひとつ、政権にとって重要なのはドルである。米国は貿易と国際金融のフローにおいて巨額の赤字を抱えており、その資金は主にアジアの中央銀行によって調達されているため、「ブッシュ政権が政策の見直しを急がなければならないような金融危機が起こる可能性は、少なくとも否定できない」とイエール大学経営大学院のジェフリー・ガーテン学長はForeign Affairs誌で書いている。外国の金融機関がドルからの投資シフトを決めた場合、ドルの価値が急落し、米国は外国の金融機関や投資家を引き付け、維持するために国内金利を上げざるを得なくなる可能性がある。金利の上昇は経済にダメージを与えかねない。専門家によれば、必要なのは膨大な連邦財政赤字の削減である。このような措置は、国際経常収支の赤字を大きく縮小させないかもしれないが、関連性はあるとクーパーは言う。ブッシュは2期目も財政赤字の削減を約束したが、財政赤字は膨らんでいる。プラス面は、米国財務省が外国為替市場に介入してドルを買い支えていないことである。専門家たちは、この不作為を称賛している。</w:t>
      </w:r>
    </w:p>
    <w:p>
      <w:r>
        <w:rPr>
          <w:b/>
          <w:color w:val="FF0000"/>
        </w:rPr>
        <w:t xml:space="preserve">イド28</w:t>
      </w:r>
    </w:p>
    <w:p>
      <w:r>
        <w:rPr>
          <w:b w:val="0"/>
        </w:rPr>
        <w:t xml:space="preserve">ボラティリティシリーズを使った取引 トレンドの中に自分がいるのか（あるいはトレンドの中にいるのか）を判断する最も興味深い方法の1つが、長期移動平均線とその周辺で発生しているボラティリティに注目することです。このテーマで最もよく知られているのは、ボリンジャーバンドと呼ばれる指標です。このビデオでは、このツールを使い始める方法と、変更する方法をいくつか紹介します。このトピックに関する多くの著者による研究から、私はトレンドトレードと平均回帰トレードのアイデアを議論し、どちらが適切かを判断するのに役立ちます。私は多くの例を見ていますが、ビデオで言うように、これらの指標を自分のチャート上に置き、あなたの現在の方法と統合する可能性がある方法を参照してください。多くのトレーダーが懸念しているのは、ボリンジャーバンドの外側の価格を見て、価格がすぐに平均に戻ると仮定していることです。トレンドのある市場では、トレンドが崩れるまで、このようなことはありえないということがわかります。この問題の本質に迫りたいのであれば、本当に良い本がいくつかあります。また、今後数週間にわたり、ボラティリティに関するビデオを制作する予定です。質問があれば、コメント欄でお寄せください。</w:t>
      </w:r>
    </w:p>
    <w:p>
      <w:r>
        <w:rPr>
          <w:b/>
          <w:color w:val="FF0000"/>
        </w:rPr>
        <w:t xml:space="preserve">イド29</w:t>
      </w:r>
    </w:p>
    <w:p>
      <w:r>
        <w:rPr>
          <w:b w:val="0"/>
        </w:rPr>
        <w:t xml:space="preserve">初めてご利用になる方は、上のリンクをクリックしてFAQを必ずご覧ください。投稿する前に登録が必要です：登録リンクをクリックして進んでください。メッセージの閲覧を開始するには、以下の選択項目から閲覧したいフォーラムを選択してください。このような場合、私は、毎月、より多くの借金をしなければならない、決して終わりのない借入サイクルにあったウォンガの状況に入ったこんにちは。私の最初のローンは100でしたが、私は借り続け、今では466まで、私はこのサイクルから抜け出す必要があると思いました。このフォーラムを読んで、何かしなければと勇気づけられました。私の返済期日は26日でした。25日に銀行のHalifaxに電話したところ、Wongaが私の銀行口座からお金を引き出せないようにブロックしてくれました。そして26日の午後5時前にウォンガに次のような手紙を書きました。親愛なるWonga、2012年10月26日付の私のEメールに続き、Loan Agreement Ref : xxxxxxxxxx 私はWongaの負債を一括返済できる立場ではありません。これは決して軽々しく決めたことではなく、この金額を返済する義務があることは認識しています。しかし、借金を返した後、その返済のためにまた借金をするというサイクルを続けるのは無謀だと思います。利息があるから、毎月の返済額を少なくして返済することは不可能で、生活費をまかなうために毎月の返済額を多くしなければならない。このままでは、収入以上の借金を背負うことになり、借金は制御不能に陥ってしまいます。私は現在、Payplanの債務管理プランに参加していますが、ウォンガの負債を彼らに渡すよりも、私がPayplanに渡した場合よりもはるかに早くそれを返すためにあなたと取り決めをすることを希望しています。そこで、ウォンガに借金を返済できるよう、再生計画の策定をお願いします。私は元のローンに加えて、1ヶ月分の利息と遅延損害金を支払うつもりです。私の借金の総額は466.44ドル＋遅延損害金20ドルです。11月1日 10日 12月1日 50日 1月1日 50日 2月1日 50日 3月1日 100日 4月1日 100日 5月1日 100日 6月1日 26.44 このローンの金利を凍結して、私があなたに支払う金額を返済に充ててください。もちろん、私の状況が変わり、より多くの金額を支払うことができるようになったり、ローンを早く返済できるようになれば、そうするつもりです。支払いに必要な銀行口座の情報を教えてください。銀行が私のデビットカードを持ち出してしまったので、支払いは私の銀行からスタンディング・オーダーで行います。この借金については、書面でのみやり取りすることをご了承ください。私は、私が正しい方法で物事を進めているという安心感と、おそらく途中で少し助けを得ることを求めているのだと思います。私は customercare@wonga.com にメールを送りました。このまま連絡がなければ、支払いを開始した方がいいのでしょうか？また、ハリファックスの普通預金口座にお金を移しました（お金がなかったのです）これで守れますか？Re:wongaで支払い計画を立てようとしています 今日wongaから連絡がありました。でも、そのサイトでは3回払いの設定しかできないし、またカード情報を知られたくないし・・・。だから、最初のメールのコピーに支払い方法を書いて、もう一回メールを送りました。また、何かあるといいんだけど。Re:ウォンガの支払い計画について 良いメールですね。ただ、DMPから借金を除外することには注意が必要です。このような場合は、「PayPlan」を利用することになります。もしあなたがペイプランを持っているなら、あなたは彼らに収入と支出の詳細を提供し、あなたが毎月彼らに支払うことを設定した金額を持っているのでしょうか？dmp以外の追加支払いを維持することができそうですか？もしペイプランが、あなたが計画外の借金をしていること、そして別の債権者を優遇していることを知ったら、彼らはあなたを計画から追い出すかもしれません。それはあなたが果てしない給料日ローンから抜け出すために積極的な措置を取っていることは素晴らしいことです。</w:t>
      </w:r>
    </w:p>
    <w:p>
      <w:r>
        <w:rPr>
          <w:b/>
          <w:color w:val="FF0000"/>
        </w:rPr>
        <w:t xml:space="preserve">イド30</w:t>
      </w:r>
    </w:p>
    <w:p>
      <w:r>
        <w:rPr>
          <w:b w:val="0"/>
        </w:rPr>
        <w:t xml:space="preserve">2 日前トロント ブルージェイズ ケビン Comer だけでなく、驚いたが、すべてのブルージェイズ国家の元 1 ラウンド ピック ケビン Comer ヒューストン アストロズに出荷したとき彼らのそれぞれの頭を掻いたいた。このような場合、「己の信念を貫く」ということが大切です。コマーは2011年に全体的に57番目のピックで、バンダービルト大学に行かないように彼を説得するためにブルージェイズ1.65万ドルを要した。ジェイズはほとんどコマーだけ対処される前にブルーフィールド ブルー ジェイズと 43.1 イニングを投げるように彼らのお金の価値を得た。コマーは、ジェイズとの彼の短いスティント中にのみ 8 歩で対抗 29 三振を掲示します。ジェイズはすでに展望ジョセフマスグローブ、アッシャーWojciechowski、カルロスペレス、デビッドロリンズとメジャーリーグのベテランフランシスココルデロとベンフランシスコを放棄したように取引がより不可解になる回転スターターの前になるようにコーマープロジェクト 。おそらくアストロズは速いものを引っ張るとブルージェイズゼネラルマネージャーアレックスAnthopoulosは先週彼の家族に新しい追加を歓迎した後、少し睡眠不足をキャッチ。それはここにあり、アストロズとメジャーへのパスでケビン-コマーに幸運のベストなので、関係なくコマーは快く契約の前にインタビュー日を行うことに合意した。お別れするのが残念です。ケビン・コマー インタビュー1.2011年のドラフト1巡目、全体57位でジェイズに入団されましたね。お父様と契約交渉をされましたが、どのような経緯でバンダービルト大学に進学されたのでしょうか？野球のビジネス面について、目を見開かされるような経験だったと言えるでしょう。厳しい決断を迫られましたが、最終的には正しい決断をしたと思っていますし、その決断を少しも後悔していません。ブルージェイズは素晴らしく、私はこの組織の一員であることを愛しています。私は、ヴァンダービルト大学に通うまであと10分というところまで来ていました。私は学校に行くことを決して恐れていませんでしたし、だからこそ、それは選択肢の一つであり、決断の材料になったのです。そう、かなり通う寸前まで行ったと言えるでしょう。2.ジェイズと165万ドルで契約したと報道されていますが、そのボーナスで行った最初の大きな買い物と、ご両親の買い物は何でしたか？まあ大体は両親も私もあまり購入しないほうがいいと考えています。私は自分自身のために車を購入し、私の両親のために小さなもののほんの一握りをしました。あまりバカバカしいものはないですね。3.3.どんな球種を投げていますか、またアウトの球種は何ですか、そして球速はどのようなタイプですか？ファストボール、シンカー、カーブ、チェンジアップと、平均的な球種を揃えています。アウトの球種は、シンカーとチェンジアップが中心です。今はカーブをもっとうまく投げられるように、そして他の球種も開発し、すべての球種に良い感触を得られるように頑張っています。私の速球とシンカーは、87～92の間くらいだと思います。4.また、メジャーリーガーに憧れることはありますか？フィリーズの大ファンで、今でも追いかけています。今シーズンは見るのが大変でした。自分自身は、他の投手を手本にするのではなく、自分自身の投手でありたいと思っているので、どの投手のスタイルにも当てはまらないでしょう。5.メジャーリーガーとして成功するために必要な球種は何ですか？変化球をもっと上手に投げられるようにすることと、速球をマスターすることが必要だと考えています。速球をマスターすれば、長い道のりを歩むことができます。6.野球選手として成長するために最も影響を受けた人物は誰ですか？これまで何人ものコーチについてきましたが、どのコーチからも何かを得てきたと思います。ボビー・シャノン（Bobby Shannon）投手コーチは、私が子供の頃から一緒に働いていて、今のような投手に育ててくれたし、私のような投げ方を教えてくれた人です。また、ケビン・ドハティ監督のもとでは、ピッチングやゲームに関する多くの知識を得ることができました。高校時代のコーチであるショーン・キャセル氏とデビッド・ラファティ氏も、ピッチングというフィールド上の基準を超えて、私に多くのことを教えてくれました。彼らは</w:t>
      </w:r>
    </w:p>
    <w:p>
      <w:r>
        <w:rPr>
          <w:b/>
          <w:color w:val="FF0000"/>
        </w:rPr>
        <w:t xml:space="preserve">三十一号</w:t>
      </w:r>
    </w:p>
    <w:p>
      <w:r>
        <w:rPr>
          <w:b w:val="0"/>
        </w:rPr>
        <w:t xml:space="preserve">ラグジュアリーの時代へようこそ 1988年創業のExclusif Presentations Ltdのウェブサイトでは、高級陶磁器、洗練されたギフト、目利きを喜ばせる優れた財布など、スタイルと洗練された多彩な選択肢をお届けしています。ラグジュアリーの時代へようこそ。財布 ダンヒル、エッティンガー、グレンロイヤルのスタイリッシュな財布の数々。最高の英国をあなただけに。ベルト こだわりのある紳士に欠かせない、スタイリッシュなベルト。テーブルウェア 私たちについて 1988年にロンドンで創業したExclusif Presentations Ltdは、品質、スタイル、サービスにおいて、目の肥えたお客様に標準を定めてきました。1920年代から30年代のアールデコの時代にインスピレーションを受け、このウェブサイトに掲載されているインスピレーション溢れるセレクションを通じて、目の肥えたお客様にエレガントでスタイリッシュな生活をお届けすることを目指しています。ラグジュアリーの時代へようこそ。</w:t>
      </w:r>
    </w:p>
    <w:p>
      <w:r>
        <w:rPr>
          <w:b/>
          <w:color w:val="FF0000"/>
        </w:rPr>
        <w:t xml:space="preserve">アイディーサンじゅうに</w:t>
      </w:r>
    </w:p>
    <w:p>
      <w:r>
        <w:rPr>
          <w:b w:val="0"/>
        </w:rPr>
        <w:t xml:space="preserve">純粋なアッガーに違いない!リヴァプールDFは決して一人では歩かない 水曜日の夜に先制ゴールを決めたリヴァプールとデンマークのセンターバックは、背中の真ん中にバイキングの墓場を描いた巨大なタトゥーを披露した。アッガーならどうする？リバプールとデンマークのディフェンダーは、明らかにタトゥー好きだ。背中の上部には「死は確実、その時は来ない」という意味のラテン語のことわざ「Mors Certa, Hora Incerta」があり、足首には「痛みは一時、勝利は永遠」という文字が彫られている。アンフィールドのドレッシングルームでは、彼だけではなく、チームメイトのマーティン・シュクルテルとラウール・メイレレスも自分のアートワークを施しており、タトゥー好きにはたまらない。コメント( 17 ) タトゥーと脳みそは関係ないだろ...一部の馬鹿には、あるものの意味が本当に理解できないだろう...彼らにとって、それはクールに聞こえるか馬鹿に聞こえるか...それは彼らにとって何の意味もない... ダンにとってそれが何か感じるなら、誰が***を与える... いいアートだね。ここの投稿者の中には、自分の考えができるのか真剣に疑問に思う人もいるよ、脳みそがない人が本当に誰か疑うべき人だ！いや本当に!私はアッガーを尊敬しています。そう、彼は変わっていますが、自分自身の人間であり、自分で考えることができ、自分の心や考えに従うように見えます。前の投稿者たちは、今の世の中の悪いところ全部です。目を見開いて、群衆に従わず、自分らしく。そのタトゥーは美しいアートだね。タトゥーには何の問題もない。とても芸術的で、何でも表現できる。ベッカムみたいに首筋にタトゥー入れて、それに合うようにピアスもたくさんつけて。サッカー選手はもっと "脳天気 "なことをやっているのを見たことがあります。僕の趣味じゃないけど、多くの若いイギリス人選手のように街でトラブルを起こすより、タトゥーに時間を費やしてくれた方がいいんだ</w:t>
      </w:r>
    </w:p>
    <w:p>
      <w:r>
        <w:rPr>
          <w:b/>
          <w:color w:val="FF0000"/>
        </w:rPr>
        <w:t xml:space="preserve">三十三次</w:t>
      </w:r>
    </w:p>
    <w:p>
      <w:r>
        <w:rPr>
          <w:b w:val="0"/>
        </w:rPr>
        <w:t xml:space="preserve">最も参考になった好意的なレビュー 最も参考になった批判的なレビュー 161人中144人が以下のレビューが参考になったと回答しています 4.0 of 5 stars Last French Classic in U.S. Edition at Last July, The Washington Postはジネット・マチオのフランスの古典からレシピを抜き出し、表紙記事でフランスの「ジョイ・オブ・クッキング」と比較して、ジュリア・チャイルの書籍と比較しています。その記事を見て、私はこの本を注文し、昨日届きました。これから料理を楽しもうと思っている。奥の深い古典であることに感謝し... 5つ星のうち 2.0一言で言うと...期待外れ 本書で最も価値のある情報は、14-37ページ（調理法、ワイン、季節のもの、調味料、スパイス、用語集）と、914-929ページ（著者のキッチンアドバイス、メニュー計画、ピクニック計画、食事のマナー、テーブルセッティング、レシピメモ）の間にあります。昨年7月のワシントンポスト紙は、ジネット・マチオのフランスの古典的レシピを抜粋し、表紙記事でフランスの『料理の愉しみ』と比較し、ジュリア・チャイルドの本と比較している。その記事を見て、私はこの本を注文し、昨日届きました。これから料理を楽しもうと思っている。この本は非常に奥の深い古典であり、この大著を出版したPhaidon社に感謝しなければならない。しかし、私の意見では、この本はPostの記事で宣伝されているようなものではありません。ジュリア・チャイルドや『ジョイ・オブ・クッキング』のような並外れた技術的な正確さがないのだ。また、料理技術の入門書として、マドレーヌ・カンマンの "New Making of a Cook "と比較することもできないと思う。アメリカで最も近いのは、私の母の料理のバイブルであり、私が初めて料理を覚えた料理本でもある、古典的な『アメリカ女性の料理本』だろう。レシピ集として、マチオの本は台所で栄誉ある地位を占めるに値する。しかし、この本には編集上の奇妙な欠点がある。フランス語からの翻訳であるため、材料はアメリカ換算で記載されているが（ほとんどが重量）、そのままメートル法で換算すると、材料欄の分量がおかしくなる。例えば、あるレシピでは、ベーコン4.4オンス、栗9オンス、マデイラ1.4カップを要求している。例えば、エリザベス・デイビッドの本の米国版編集者が英国の尺度で計算したように、元の尺度のリストと、より標準的な米国の尺度でレシピを再計算するコラムが並列にあれば、読者にとってより有益であっただろう。第二に、フランス語から英語への用語集がなく、フランス語の名前で知られているテクニックを探そうとしても絶望的な場合があることです。例えば、"poele "はどこにあるのだろう？同じように困るのは、材料や材料の代用品についての情報がないことです。レシピにはクレーム・フレッシュがよく出てくるが、これはまだアメリカの市場にはあまり出回っていない食材である。家庭で簡単に調理できるものだが、説明もない。また、読者は、レシピの多くが、簡単に手に入らない主な材料、例えば、ウサギはどこで手に入るのか、などを知っておく必要がある。また、マットな紙を使った写真も多く、あまり魅力的とはいえない。しかし、このような制約があっても、出版社が第2版の編集にもう少し力を入れるほど、本書が売れることを私は願っている。この本が良いだけに、まだ大西洋を渡っていない。米国版だけでなく、米国版も必要だ。この本を見たとき、私のあごは床に落ちました。私はフランス語版を持っていますが、Phaidonが今や古典的な洗練された翻訳の1つに取り組んでいたとは知りませんでした。この本は、典型的な美しい料理本で、見事な写真と、50年代や60年代の本によく見られたブロック状の線画から派生したイラストが使われています。原書は学習用ではなく、どちらかというと『Mastering The Art of French Cooking』のようなテクニック重視の本を読み終えた後の参考書として補完的に使われるものである。Joy of Cooking』との比較は適切で、『Joy』ほど野心的な本はほとんどないが（『Joy』はプロの基準から見ても威圧的な情報密度を持っている）、マチオは確かに『Joy of Cooking』に匹敵する。</w:t>
      </w:r>
    </w:p>
    <w:p>
      <w:r>
        <w:rPr>
          <w:b/>
          <w:color w:val="FF0000"/>
        </w:rPr>
        <w:t xml:space="preserve">三十四節気</w:t>
      </w:r>
    </w:p>
    <w:p>
      <w:r>
        <w:rPr>
          <w:b w:val="0"/>
        </w:rPr>
        <w:t xml:space="preserve">Non-Discrimination (Executive Medical) 解説 従来、被保険者の団体医療保険制度は、役員やその他の高報酬者に対し、加入資格や給付に関して差別があっても、非課税の給付を行うことができました。しかし、自己資金によるグループ・ヘルス・プランが高報酬の従業員を差別した場合、高報酬の個人に対する給付は内国歳入法105（h）により課税の対象となる。Affordable Care Act (ACA)は、保険付きグループ・ヘルス・プランが、これらの者を優遇する場合、Internal Revenue Code 105(h)に含まれるものと同様の規則を、保険付きグランドフェザープランを除いて、グランドフェザーである限り適用することとした。保険付きプランがACAの下でグランドフェザーリングされていない限り、高報酬の個人を優遇する差別の禁止に関して、既に自費プランに適用されている規則と同様の規則を満たす必要がある。これらのルールは、今後の規制ガイダンスで概説され、その発表後しばらくしてから施行される予定である。ACAの下では、高収入の個人を優遇する保険プランをスポンサーする雇用主は、少なくとも1日あたり100ドル×"差別された "個人数のペナルティを受けるようです。  もし、プランスポンサーが、自社のプランが差別的であると考えるのであれば、ルールメーキングプロセスを監視し、税務顧問に連絡して、さらなるガイダンスを得ることをお勧めします。  協議の結果、プランの変更が必要な場合は、ブローカーまたはAetnaの担当者にご連絡ください。Aetnaは差別検査を行わず、雇用主がこのACA要件を遵守することに責任を持ちません。  この規則については多くの未解決の質問がありますが、お客様の便宜のため、以下に追加情報を提供します。</w:t>
      </w:r>
    </w:p>
    <w:p>
      <w:r>
        <w:rPr>
          <w:b/>
          <w:color w:val="FF0000"/>
        </w:rPr>
        <w:t xml:space="preserve">イド35</w:t>
      </w:r>
    </w:p>
    <w:p>
      <w:r>
        <w:rPr>
          <w:b w:val="0"/>
        </w:rPr>
        <w:t xml:space="preserve">社会起業家とは、「社会の最も差し迫った問題に対する革新的な解決策を持ち」、「ポジティブな社会変革のための革新的で未経験のアイデアを夢見て責任を負い、そのアイデアを夢から現実へと導く」、「社会的使命の情熱とビジネス的規律、革新、決意のイメージを併せ持つ」人たちのことです。その定義は様々ですが、ミレニアル世代（1983年から2001年生まれ）の間で「社会起業家」が注目されていることは、ハーバード・ビジネス・レビュー・ブログネットワークのララ・ガリンスキーによる最近の投稿で強調されています。新進の社会起業家に資金援助と技術支援を行うグローバルな非営利団体Echoing Greenの上級副社長として、Galinsky氏は、貧困から公害まであらゆる問題を解決する組織を立ち上げることに熱心な、目も尻も輝くミレニアム世代を数多く見てきた。しかし、ガリンスキーは、その立場にもかかわらず、あるいは立場ゆえに、すべてのミレニアル世代が社会起業家になるべきでないと考えている。ガリンスキーは、「子供を育てるには村が必要だ」というイボ族の諺を引き合いに出し、世界の大問題を解決するには「エコシステム全体」が必要だと主張する。社会起業家が成功するためには、資金調達担当者、デザイナー、コミュニケーションや開発の専門家などのサポートを受け、大胆なアイデアを実現することが必要です。Galinskyは、ミレニアル世代の社会変革への情熱を活用するために、次のように述べています。ミレニアル世代の社会変革への情熱を活かすには、「個人にとって何が有益かを重視する、時代遅れの天職の概念から脱却しなければならない...。世の中にインパクトを与えるために、新しい組織の創設者になる必要はない。しかし、自分のキャリアは自分で切り開くべきだ」。これは論理的な議論であり、素敵な感情ですが、なぜという明白な疑問を無視しています。なぜ、ミレニアルズという特定の世代が、これほどまでに社会起業家に魅了され、固執しているのか。彼らが解決したい問題は、何十年、何百年も前から存在していたのです。なぜ今なのか？なぜこの世代なのでしょうか？悲観的な見方かもしれないが、この社会起業家精神の高まりは、ミレニアル世代がその前の世代よりも利他的であったり、社会的な意識が高かったりするためではないと思う。実際、ほとんどのミレニアル世代がこのキャリアパスを追求する決断に、利他主義が大きな役割を果たしているとは思えません。Chronicle of Education』誌が報じているように、『Journal of Personality and Social Psychology』誌の最近の研究では、1966年から2009年までのミレニアルズ、ジェネレーションX、ベビーブーマーの同年代の特徴を比較し、ミレニアルズは以前の世代よりもお金、イメージ、名声を非常に重要視していることがわかったとある。基本的に、ミレニアルズは「Generation We」よりも「Generation Me」です。この世代は、自分は特別な存在で、何でもできるし、何にでもなれると信じて育ってきた世代です。ヘリコプター・ペアレント」という言葉を生んだ世代であり、幼い頃から、最高の成績を取り、多くの課外活動に参加し、最高の学校に通うよう、準備と下準備をされてきた世代でもあるのです。ですから、ミレニアル世代が社会起業に夢中になっているのは、彼らにとって、社会起業は単なる実績の一つであり、個人の業績や評価への階段を上るためのステップに過ぎないと思わずにはいられません。ミレニアル世代は、親や自分たちの世界の中心で、スポットライトを浴びながら人生を過ごしてきました。社会起業は、多くの人にとって、脇役ではなく、スポットライトを浴び続ける機会を提供するものだと思います。Galinskyは、Echoing Greenやそのような組織が「社会起業家に明るい光を当て、しばしば彼らをスターにする」ことを認めている。しかし、今後、Echoing Greenは、社会的企業が成功するために必要なエコシステムにもっと焦点を当てるために、「スポットライトを切り、家の照明を上げる」ことになると彼女は指摘している。しかし、その舞台裏で働くミレニアル世代はいるのだろうか？ミドルベリー大学政治学部国際関係学科卒業。卒業後は、ボストンを拠点とするマイクロファイナンスの非営利団体、アクシオン・インターナショナルに2年間勤務し、上級管理職の月報やパートナー全体の社会的パフォーマンス指標の作成を監督した。国際環境保健学修士号取得。</w:t>
      </w:r>
    </w:p>
    <w:p>
      <w:r>
        <w:rPr>
          <w:b/>
          <w:color w:val="FF0000"/>
        </w:rPr>
        <w:t xml:space="preserve">イド36</w:t>
      </w:r>
    </w:p>
    <w:p>
      <w:r>
        <w:rPr>
          <w:b w:val="0"/>
        </w:rPr>
        <w:t xml:space="preserve">私たちはオールブラックスの欠点を見ました...それは私が今まで見た中で最も短いDVDでした RICHIE GRAYは、スコットランドのラグビースターたちがオールブラックスの失敗作のDVDに釘付けになっていることを明かし、All Right On The Nightになることを望んでいるようです。アンディ・ロビンソン監督率いるスコットランド代表は、日曜日にマレーフィールドでニュージーランド代表を破れば、歴史に名を残すことになる。しかし、スコットランドは、世界チャンピオンが17試合無敗という驚異的な記録を打ち立てているため、外野席にいるに等しい。しかし、ヘッドコーチのRobboは、オールブラックの遠吠えをまとめたビデオをビデオアナリストのRob Holdsworthに作らせ、リッチー・マコウとそのチームが結局は人間であることを選手たちに証明させたほど、自軍が逆転できると確信しているのだ。グレイは言う。「しかし、ニュージーランドが前に出てくることは分かっていますし、非常にタフな戦いになることは間違いありません。いくつかのビデオを見たが、それほど長くはなかった。「あまり多くを語ることはできません。あまり多くを語ることはできませんが、ニュージーランドはどのチームも非常に優れた選手ばかりです。それだけは分かっている。「それは多分、彼らがより人間的であることを感じさせました。前回の対戦では、スコットランドは49-3で完敗している。グレイはその時のことをよく覚えており、2年経った今、スコットランドはより良い状態でニュージーランドに立ち向かうことができると信じている。巨漢のロックはこう言った。「日曜日は大事な試合だから、それまでに気合を入れておくよ。「2年前にオールブラックスと対戦したとき、特に印象に残っているのは、そのフィジカルの強さだ。「彼らは非常に速いペースでゲームを進め、多くのミスを犯しません。基本的なことを、プレッシャーのかかる中で、非常にうまくやる。私たちは多くの分析を行っており、彼らを攻略できると信じている部分がある。「ラインアウトはいつも通り重要です。クリーンなボールを獲得して、アタックを仕掛ける必要があります。「ニュージーランドと対戦するチームは、常にニュージーランドからボールを奪わないようにしようとする。グレイは、日曜日にサンスポで心を開くが、火曜日にフィットネステストに合格し、週末のオールブラックス戦に出場する。WE CAN WIN ...マットテイラー SNSグループ 彼のチャンスは一週間前にちょうど50から50で評価されたが、23歳は完全に先月ハイネケンカップでカーディフブルースに対してセールのスリリングな34から33の勝利で主演しながら、彼が受けた足首の負傷から回復しています。彼はこう告白している。「先週はまだ準備ができていなかった。金曜日の夜にプレーできる状態ではなかったのですが、数週間の間にたくさんのリハビリを行い、今週からトレーニングに復帰することができました。「足首は大丈夫だと確信している。足首は大丈夫だと確信している。足首が正しくなかったし、自信がなかったんだ。今はもっと時間があって、治すのに時間をかけている。最後の試合はカーディフ戦だった。理想的な状態ではないけれど、フィットネスのためにたくさん練習してきたし、チャレンジする準備はできているよ」。スコットランドのディフェンスコーチ、マット・テイラーは、ロボのチームがオールブラックスを破った最初のスコットランドチームになれると信じている。しかし、彼は警告した。「基本的なことをしっかりやらなければならない。ラインスピードが必要だ。タックルもしっかりしなければならないし、適切なエリアでヒットを打たないといけない。「ニュージーランドはターンオーバーして得点することでは世界一なので、自分たちのボールでうまくやらなければならない。「また、キックの仕方、場所、相手について、賢くなければなりません。秘訣はありません。「過去に何があったかなんて興味はない。歴史に興味があるわけでもない。「しかし、私たちにはゲームプランがあり、それを忠実に実行するつもりです。「試合の主導権を握ることが必要で、そうすればチャンスはある。</w:t>
      </w:r>
    </w:p>
    <w:p>
      <w:r>
        <w:rPr>
          <w:b/>
          <w:color w:val="FF0000"/>
        </w:rPr>
        <w:t xml:space="preserve">さんじゅうろく</w:t>
      </w:r>
    </w:p>
    <w:p>
      <w:r>
        <w:rPr>
          <w:b w:val="0"/>
        </w:rPr>
        <w:t xml:space="preserve">コレラの時代の愛』について、多くの批評家が語っていることを調べてみてください。どうぞ、ググってみてください。すると、次のような批評がたくさん見つかるだろう。「この本、すっごくロマンチック！」。結局のところ、一目惚れの話より甘いものがあるだろうか？蒸し暑い亜熱帯を舞台にした、くすんだ視線、夜のセレナーデ、情熱的なラブレターほどエロティックなものはないだろう。しかし、ちょっと待てよ。この小説は本当にただのエキゾチックなメロドラマなのか、それとも何か別のことが起こっているのか？コロンビアの作家ガブリエル・ガルカ・ムルケス（略してガボ）は、『コレラの時代の愛』の読者に「私の罠にはまらないように気をつけてください」と警告していることを考えると、この小説もまた、「私の罠にはまらないように気をつけてください」なのである。主人公のフロレンティーノとフェルミナと同じように、私たちもこの禁断の愛の物語にのめり込み、その暗い裏側を見失いがちだ。確かに、フロレンティーノのフェルミナに対する情熱は、ロマンチックといえばロマンチックだが、ちょっと強迫観念的でもある。彼の行動は、ある意味甘美であり、しかしまた、ある意味ストーカー的でもある。1985年に出版された本書は、ガルカ・ムルケスが "愛とは何か？"という問いに350ページにわたって答えたものと考えてもいいかもしれない。しかし、他の作品と同様に、ガボの4作目の小説は、簡単な答えや明確な定義を私たちに提供することができない。ノーベル賞作家は曖昧さを好むので、愛についての考えを解決する代わりに、それを複雑化する傾向がある。そのため、『コレラの時代の愛』には、中心的な三角関係だけでなく、愛のあり方を示す無数の図式が含まれている。老若男女、誠実と不貞、尊敬と恥辱、性的と貞節。そして、その間にあるものすべて。フロレンティーノとフェルミーナの恋愛はどうだろう。ロマンチックなのか、強迫観念的なのか。甘いのか、怖いのか。無私か利己的か？難しいところですが、Facebookの言葉で表現するのが一番わかりやすいかと思います。"It's Complicated "です。なぜ私は気にする必要がありますか？愛とセックスにまつわる小説に興味はないだろうと心配ですか？いいえ、そんなことはありません。ただ、もう少し説得力が欲しいという人のために、提案したいことがあります。フロレンティーノがあなたの学校に通っているとしよう（実際、『コレラの時代の愛』は面白いハイスクールドラマになると思うのだが）。彼はやせっぽちで不器用そうなティーンエイジャーで、クラスで一番ホットな女の子フェルミナに恋い焦がれている。彼女はチアリーダーのリーダーであり、ドラマクラブのスターであり、セクシーな学業チームのキャプテンである。フロレンティーノはエモいラブソングをギターで書き、毎日毎日彼女にメモを渡しているが、彼女はFacebookの友達リクエストさえも受け付けてくれない。ホットショット・ウルビーノ氏の登場です。彼は先輩だ。かっこいい車に乗っている。サッカーをする。学長リストにも載っている社会奉仕活動もしてる彼は...まったくもって嫌われ者です。かわいそうなフロレンティーノ今、彼にできることは ウルビーノが転校することを願うだけだ 皆が卒業する前にね(OK,OK,私たちはこの高校に例えて卒業と死を比較しているのです。落ち着いてください ただの比喩です)わかった、脚本で細かいところを少しいじればいいんだろう。つまり、『コレラの季節に恋して』は、高校生という境遇に限りなく近いということだ。小説の登場人物が年をとっても、彼らの考えや感情、やりとりは、私たちにとってとても身近なものなのです。フロレンティーノの脳裏には常に愛がある。フェルミナは周りの目を気にして彼と付き合おうとしない。ドラマ、ドラマ、ドラマ。ああ...共感できる。</w:t>
      </w:r>
    </w:p>
    <w:p>
      <w:r>
        <w:rPr>
          <w:b/>
          <w:color w:val="FF0000"/>
        </w:rPr>
        <w:t xml:space="preserve">id 38</w:t>
      </w:r>
    </w:p>
    <w:p>
      <w:r>
        <w:rPr>
          <w:b w:val="0"/>
        </w:rPr>
        <w:t xml:space="preserve">2011年10月02日 10:46 歴史の教科書に、カーター不在のカップの横に星印が付けられなければならない理由 オールブラックスの24年にわたるワールドカップの呪いを解くためにこの世に置かれたと思われたダン・カーターが、鼠径部断裂で大会から姿を消すことになった。ニュージーランドの人々は、このニュースを同じ場所に蹴りを入れるように受け止めている。カーターは、土曜日に行われたトレーニング中の異常事態で倒れた。彼が苦しみながら地面に倒れると、チームメイトは神経質に見守り、チームドクターは困惑した表情を浮かべた。29歳のフライハーフは、股関節に問題はなく、いつものようにキック練習をしていたところ、長内転筋腱を断裂してしまったのだ。このことは、大会に何をもたらすのだろうか？ある意味、最悪のシナリオだ。広告塔がいなくなり、王様が去ってしまった。ニュージーランドでは、どこへ行ってもカーターのにっこりした笑顔が目に入る。テレビの広告、飲み物のボトル、ビルボード、雑誌、コーヒーカップ。フライハーフのコリン・スレイドは、昨日のカナダ戦では完璧なパフォーマンスを見せたものの、このブーツを埋めることはできない。カーターは、オールブラックスタッフの中心的存在であり、名将リッチー・マコウの派手な相棒であり、時速100万マイルでプレーしてもロジャー・フェデラーのように滅多に汗をかかない男であり、ホームワールドカップでもその重責に肩を落とさない180センチの巨漢である。世界最高のチームに所属する世界最高の選手であり、ダンプタックルの最中にやかんを置くことができるような選手である。また、彼はまだ向上し続けている。その攻撃力ばかりが注目されるが、今季はディフェンスも一段と磨きがかかっている。10番チャンネルに入った大きなボールキャリアーを鎌で削り、密猟者マコウがボールを奪えるようなプラットフォームを作る。このことが、キャプテンがブレイクダウンで効果的である理由の一つである。クウェイド・クーパーの悪役に対抗して、彼はいいやつでもある。ジョニー・ウィルキンソンとは違って、彼はいつもファンとの時間を大切にし、サイン会には必要以上に長くいる。オールブラックスコーチのグラハム・ヘンリーは、キウイ国民からのヒステリックな反応に直面して、昨日威厳のある記者会見を開催しました。彼は長い間ワールドクラスのプレーヤーであり、おそらくこの国が生んだ最も偉大なプレーヤーの一人だ」とヘンリーは言った。これは彼の頂点、ラグビーワールドカップになるはずだった。我々は、過去数年間、このトーナメントに多くの焦点を持っていたし、それは彼がそれに関与することはできません壊滅的だ。それは非常に才能のある若いスポーツマンのための悲劇的な状況です。ニュージーランドでのワールドカップは、彼にとって大きな舞台となるはずでした。たとえオールブラックスがこの大会で優勝しても、ハリウッドのような結末にはならないだろう。ニュージーランドは、主役を失ったのだ。コメント この投稿のコメントフィードを購読することで、この会話をフォローすることができます。コメントを投稿する コメントはモデレーターによって承認されるまで、このウェブログには表示されません。コメントは500字以内でお願いします。ウェブリンクは受け付けられませんので、コメント全体が公開されない可能性があります。</w:t>
      </w:r>
    </w:p>
    <w:p>
      <w:r>
        <w:rPr>
          <w:b/>
          <w:color w:val="FF0000"/>
        </w:rPr>
        <w:t xml:space="preserve">イド39</w:t>
      </w:r>
    </w:p>
    <w:p>
      <w:r>
        <w:rPr>
          <w:b w:val="0"/>
        </w:rPr>
        <w:t xml:space="preserve">ニューヨークからサンフランシスコに向かうユナイテッド航空の機内でスーパーモデルの愛犬が死亡した事件からわずか数週間後、ベイエリアへ向かう別の犬が悲劇的で早すぎる運命をたどったとの知らせが入った。マイケル・ジャーボーさんの3歳のナポリタン・マスティフ「バンバン」は先月、マイアミからのフライトと高温多湿のヒューストンで4時間の待ち時間の後、SFOに到着し、死んでしまった。ジャーボーさんはマイアミのテレビ局WSVNに、バンバンは過去に成功した旅に出る前は健康だった、と語った。今回、ジャーボー氏は、ヒューストンの息苦しい暑さと、致命的な誤操作がバンバンを破滅に追いやったと心配している。待ち時間の間、空港の滑走路でクレートに入ったバンバンが舌を出して喘いでいるのを見た、とジャーボーはWSVNに語った。「あんなに暑いのは見たことがない。ユナイテッド航空が私たちに約束したのは、空調の効いた貨物施設と空調の効いた貨物車です」。代わりにバンバンが受け取ったのは、空調のない荷物運搬車だった。140ポンドの犬がサンフランシスコに到着したとき、ジャーボはバンバンが死んだと告げられました。その男が何人も出てきて、『間に合わなかったのは残念だ』と言ったんです。どういう意味だ？私たちはただ彼を乗せただけ、彼を乗せただけ・・・。彼は元気でしたよ」。ユナイテッド航空は声明の中で、この犬種の鼻が短く、サイズが大きいことが、彼の死に至る合併症の原因であると非難した。航空会社は思いやりを持って、この犬の航空運賃を払い戻し、さらにジャーボーに旅行券を提供したが、彼はそれを拒否した。バンバンの死は、ここ数週間で明るみに出た2件目である。スーパーモデルのマギー・ライザーは先週、ニューヨークからサンフランシスコへのフライト中にゴールデンレトリバーが死亡したことを公表した。</w:t>
      </w:r>
    </w:p>
    <w:p>
      <w:r>
        <w:rPr>
          <w:b/>
          <w:color w:val="FF0000"/>
        </w:rPr>
        <w:t xml:space="preserve">イド40</w:t>
      </w:r>
    </w:p>
    <w:p>
      <w:r>
        <w:rPr>
          <w:b w:val="0"/>
        </w:rPr>
        <w:t xml:space="preserve">労働党の王座を狙う現在のライバル、デービッド・シアラーとカンリフの間には、2つの大きな違いがある。まあ、大きな違いだ。この二人は、政策では一致している。労働党のデービッド・シアラー党首の日曜日の演説は、今年だけでなく選挙前、財務相から降格する前のデービッド・カンリフ経済開発相の発言と何ら矛盾するところはなかった。製造業を他のセクターより崇拝し、ニュージーランドドル高を嘆き、それに対処するための「ツール」が必要であり、貯蓄を奨励する必要があり、国内のすべてのビジネスと不動産市場の3分の1にキャピタルゲイン税を課すことによって、人々が不動産への投資を減らし、ニュージーランドのビジネスにより投資するようになるという信念であった。シアラー氏は、これに10万戸の「手頃な」住宅を建設するプログラム、キウィビルドを加えたが、この中には、カンリフ氏の主張と対立するものは何もなかった。そして、カンリフ氏は、この最新の取り組みについて批判していない。これらの政策や目標がすべて悪いわけではないことは明記しておく。中には非常に望ましいものもある。首尾一貫したプログラムではない ただ、首尾一貫したプログラムとしてまとまっていないだけである。経済的には矛盾しており、解決するよりも多くの問題を引き起こすだろう。これが、両者の違いの第一点だ。カンリフ氏は、経済学的に十分な知識があるので、両者が支離滅裂であり、互いに対立することになることを理解している。Shearer氏は、そのような知識はなく、おそらく自分の言っていることを信じているのだろう。シアラー氏によれば、為替レートを下げてニュージーランドの製造業を助けるために、名もない「ツール」が使われることになっている。余談だが、労働党のレトリックの中で、なぜ製造業が他の輸出企業よりも大切にされているのか、Engineering Printing and Manufacturing Unionが労働党の重要なロビー団体であり、2月以降の指導者選挙で組合に投票権が与えられると、より一層そうなることを思い出すまでは不可解なことである。その「ツール」が何であるかは不明である。ひとつだけ確かなことがある。シアラー氏は、ミットレ10メガで行われるクリスマス前のセールでそれらを手に入れるつもりはないだろう。道具など、本当はないのだ。ニュージーランドの為替レートを下げる唯一の方法は、海外からの借り入れを減らすことであり、そのためにはニュージーランド人の貯蓄を増やし、政府の支出を抑えることでしかない。銀行の規制を強化して融資をさらに制限することは、人々が住宅を購入する能力を制限し、企業が事業拡大のために借入を行う能力を制限することを意味します。労働党の政策は、有給育児休暇を現在の14週間から26週間に延長することや、「手頃な」住宅に人々を誘導することなどで、政府支出の増加を約束することを基本としており、そのような政策は皆無に等しい。非常に刺激的な住宅政策は、シアラー氏が党の重要な経済目標に挙げている経常赤字の削減には役立たないし、国の債務残高を減らすことにもならないだろう。疑問が多い 確かに、強制加入のキウイセーバーはある。しかし、これが貯蓄を増やすことにつながるかどうかは、かなり疑問だ。労働人口の半分強がすでにキウイセーバーに加入しているのだから、もっと貯蓄できる人はほとんどそうしていると結論づけるのは無理もないだろう。いずれにせよ、キウイセーバーの資金の半分は、個人の貯蓄ではなく、納税者を介して提供されるさまざまな補助金や奨励金である。まだ加入していない人のほとんどは、余裕がないから加入しているのであり、加入させれば、納税者がキウイセーバーに投入しなければならない額が増えるだけである。前述のように、カンリフ氏は経済的に十分な知識があり、このようなことをよく知らない人たちに売りつける恥知らずである。皮肉なことに、この「よく知らない」人たちの多くが労働党に所属し、その中には現党首も含まれている。両者の第二の違いは、プレゼンテーションと個人的な違いであり、選挙モードにおいて両者がどのように見られるかという観点から説明するのが最も適切である。シアラー氏の敵は、選挙戦の熱気と圧力の中で、彼が党首就任以来11ヶ月の間に何度も受けたインタビューのように、口ごもり、優柔不断で支離滅裂な印象を残すのではないかと恐れている。日曜日、シアラー氏はいい演説をしたが、自分の党でこのような演説をするのは最低限必要な基準である。</w:t>
      </w:r>
    </w:p>
    <w:p>
      <w:r>
        <w:rPr>
          <w:b/>
          <w:color w:val="FF0000"/>
        </w:rPr>
        <w:t xml:space="preserve">アイド41</w:t>
      </w:r>
    </w:p>
    <w:p>
      <w:r>
        <w:rPr>
          <w:b w:val="0"/>
        </w:rPr>
        <w:t xml:space="preserve">Hostcommは、約120社のホスト型ダイヤル顧客からのフィードバックに基づいて、自動ダイヤル装置を使用する主な利点と思われる点をまとめました。組織が手動で番号をダイヤルしたり、クリックトゥダイヤルプロセスを使用していた場合、自動ダイヤル装置への投資に対するリターンは特に早くなります。エージェント効率の向上 オートダイアラーの最も具体的な利点は、非ダイアラー環境と比較して、1時間あたりのエージェント通話時間が大幅に増加することです。オートフォンダイアラーは、電話回線数とエージェント数の比率をあらかじめ設定することで機能します。Aダイアラーは、「舞台裏で」大量の電話をかけ、応答した電話を空いているエージェントにつなぎます。その結果、エージェントは1日中、接続されたコールの安定した流れを経験し、1時間に最大40分または50分の「通話時間」を確保することができます。これは、ダイラーを予測モードで使用することで実現できます。予測式ダイアラーは、エージェントの準備が整う前に番号をダイヤルし始め、一定時間内に一定数のコールに応答することに「賭ける」のです。これにより、エージェントの通話時間を最大化することができますが、ごく一部の「不通話」が発生します。不通話は、予測ダイヤルによりOfcomのガイドラインに従って処理されます。手動で電話をかけるカスタマー・サービス・チームは、通常、1時間あたり10～15分程度の通話時間を実現しています。これは、以下の作業に無駄な時間がかかっているためです。電話番号をダイヤルする 手動で電話を処理する ボイスメール、ビジートーン、無応答を聞く ボイスメールを残す スケジューリング コールバックをする 商業的なメリットは簡単に分かります。オートダイアラーを使用すると、1時間あたりの生産性が200～300%向上します（手動ダイヤルとの比較）。この増加率は、使用するデータの品質に関係なく、通常同じです。ブレンドキャンペーンによる生産性の向上 ほとんどのコールセンターはインバウンドコールのみを取り扱っていますが、多くのコールセンターはインバウンドコールとアウトバウンドコールを取り扱っています。インバウンドコールとアウトバウンドコールを同時に処理する能力は、エージェントの生産性をさらに向上させる鍵であり、エージェントは理論的には常に顧客と話すことができるという利点がある。オートダイアラーを使用すると、同じチームのエージェントがアウトバウンドコールとインバウンドコールを同時に処理する「ブレンド」キャンペーンを使用して、これを行うことが可能です。オートダイアラーは、インバウンドコールとアウトバウンドコールを切り替えるプロセスを自動化します。これを手動で行うと、エージェントが混乱し、一般に生産性が低下します。オートダイアラーは、コールキューイングや可変ダイヤル比率などのいくつかの機能を使用して、アウトバウンドとインバウンドコールのバランスを取ることによって、コールフローのペースを調整することができます。マルチタスクは、エージェントにとってより興味深い仕事となり、特に高スループットの予測ダイヤルキャンペーンでは、モラルにプラスの影響を与えます。データの鮮度を保つ データは通常、手動または自動プロセス（通常はデータベースの同期化）によってダイラーにアップロードされます。データは一般的に、特にセールスリードで構成されている場合は、非常に迅速にコールする必要があります。オートダイアラーは、非常に速いペースでデータを通して作業することができ、リードが温かく保たれることを保証します。さらに、オートダイアラーは、ボイスメール、通話中の番号、電話に出なかった番号のリサイクル（コールバック）プロセスを自動化します。オートダイアラーは、リードの大部分が非常に迅速かつプロフェッショナルに短時間でフォローアップされることを保証し、リード：セールスの転換率を大幅に向上させます。プロフェッショナルで一貫したブランド 自動化されていないアウトバウンドやブレンドコールセンターでは、サービスレベルの目標を設定し、それを守ることは非常に困難です。これは、個々のエージェントやスーパーバイザーの能力、モチベーション、経験のレベルが異なるためです。パフォーマンスのレベルが異なると、サービスに一貫性がなくなり、エージェント・チーム内の印象が悪くなり、スタッフの離職率が上がる可能性があります。オートダイアラーは、ダイヤル操作を自動化することで、このような矛盾を解消し、チームに規律を強制します。販売戦略の変更への対応 多くの企業は、法律や経済、天候の変化に伴い、販売戦略を迅速に変更する必要があります。オートダイアラーには、成功するカスタマーサービスチームに必要なものがすでに多く含まれているため、このようなことが容易になります。また、スーパーバイザーは、ライブコールコーチング、通話録音、スクリプトを使用して、エージェントチームを迅速に再教育する手段を提供します。リブランディングは迅速に実施され、その結果はリアルタイムでモニターされます。Ofcomコンプライアンス すべての自動ダイヤルオペレーターは、Ofcomガイドラインの範囲内で実行する必要があり、そうでなければ、重い罰金を課せられます。</w:t>
      </w:r>
    </w:p>
    <w:p>
      <w:r>
        <w:rPr>
          <w:b/>
          <w:color w:val="FF0000"/>
        </w:rPr>
        <w:t xml:space="preserve">イド42</w:t>
      </w:r>
    </w:p>
    <w:p>
      <w:r>
        <w:rPr>
          <w:b w:val="0"/>
        </w:rPr>
        <w:t xml:space="preserve">UCLの研究者らは、孤独な人は視線やその他の社会的な合図を読み取ることに関連する脳の一部において灰白質が少ないことを発見しました。この研究は、訓練によって社会的認知を向上させ、孤独感を軽減することができるかもしれないことを示唆している。「主執筆者の金井良太博士（UCL認知神経科学研究所）は、「私たちが発見したのは、孤独の神経生物学的基盤です。"研究を行う前は、孤独な人と感情や不安に関連する脳の部分との間に関連性があると予想していたかもしれませんが、その代わりに、孤独と基本的な社会的知覚に関わる脳の部分の灰白質の量との間に関連性があることが分かりました。"孤独感の違いが、社会的プロセスに関連する脳領域の構造にどのように反映されるかを見るために、研究チームは、108人の健康な成人の脳をスキャンして、様々なテストを行いました。孤独感は自己申告で、UCLA孤独感尺度質問票を用いて測定した 。スマートフォンのアプリを使って、視線などの基本的な社会的知覚を向上させることで、人々がより孤独でない生活を送れるようになることを期待しています。UCL認知神経科学研究所の金井良太博士 脳スキャンを見ると、孤独な人は左上側頭溝（pSTS）（基本的な社会的知覚に関与する領域）のグレイマターが少なく、孤独が社会的手がかりの処理の難しさと関連していることが確認されました。「pSTSは、他人を理解するための最初のステップであり、社会的認知において実に重要な役割を果たしている」と金井博士は述べた。「したがって、孤独な人は、pSTSの灰白質が少ないという事実が、彼らの知覚能力が低い理由である可能性が高いのです。社会的知覚を測定するために、参加者はスクリーン上の3つの異なる顔を提示され、どの顔が目の位置がずれていて、右か左かどちらを見ているかを判断するよう求められた。孤独な人は、目がどちらを向いているかを識別することが非常に難しく、孤独、pSTSの大きさ、視線の知覚の間の関連性が確認されました。共著者のDr. Bahador Bahrami (UCL Institute of Cognitive Neuroscience)は、「この研究から、孤独感が遺伝的なものなのか環境的なものなのかを判断することはできません」と述べている。"しかし、一つの可能性として、社会的な合図を読むのが下手な人は、社会的な関係を築くのが困難で、社会的な孤立や孤独につながるかもしれません。"この孤独に対抗する一つの方法は、スマートフォンのアプリを使った社会的認知のトレーニングかもしれません。"トレーニングというアイデアは、この問題に対処する1つの方法です。"スマートフォンアプリを使って、視線などの基本的な社会的知覚を向上させることで、うまくいけば、人々がより孤独ではない生活を送る手助けができるかもしれません。</w:t>
      </w:r>
    </w:p>
    <w:p>
      <w:r>
        <w:rPr>
          <w:b/>
          <w:color w:val="FF0000"/>
        </w:rPr>
        <w:t xml:space="preserve">イド43</w:t>
      </w:r>
    </w:p>
    <w:p>
      <w:r>
        <w:rPr>
          <w:b w:val="0"/>
        </w:rPr>
        <w:t xml:space="preserve">もちろん、将来の正確な時刻にリソースが利用できる保証はありません。deferral_timeに実行されないジョブは、手動で介入するためにHoldに置かれます。deferral_timeを逃して手動介入が必要になる可能性を減らすために、deferral_prep_timeとdeferral_windowコマンドが利用可能です。それぞれ、deferral_time以前にジョブを資源とマッチングできる時間、deferral_time以降の実行が許容される時間を指定します。上記の例では、ジョブはリソースにマッチングされ、そこで実際の実行の1日前まで（deferral_prep_time）リソースをClaimed/Busyにしておくことができます。これにより、ジョブは正確にはdeferral_timeに実行される可能性が高くなります。また、会計上、ジョブはまだ実行されていませんが、リソースの使用料が課金されることを意味します。さらに、ジョブがマッチングしないなど、deferral_timeに正確に開始されない場合、手動介入のために保留されるまでに半日（deferral_window）の実行猶予があります。</w:t>
      </w:r>
    </w:p>
    <w:p>
      <w:r>
        <w:rPr>
          <w:b/>
          <w:color w:val="FF0000"/>
        </w:rPr>
        <w:t xml:space="preserve">四十四節気</w:t>
      </w:r>
    </w:p>
    <w:p>
      <w:r>
        <w:rPr>
          <w:b w:val="0"/>
        </w:rPr>
        <w:t xml:space="preserve">1985年、冒険、SF、コメディ、サスペンス、ノスタルジー......あらゆる要素を兼ね備えた映画が世に送り出された。それが「バック・トゥ・ザ・フューチャー」である。この映画の大ファンである私は、映画の撮影に使われた場所を一つ一つ探し、映画の中の冒険を自分自身で体験してみようと思いました。何時間ものリサーチと数十本のフィルム、そして数え切れないほどの走行距離で、インターネット上で最も包括的なバック・トゥ・ザ・フューチャー撮影地ガイドを作成することができました。現在、このツアーには、オリジナル映画のロケ地のみが含まれています。しかし、パートIIとパートIIIのロケ地は現在準備中で、近日中に掲載する予定です。頻繁にチェックするか、ワストイドに登録して、エントリーが開発されているときに内部スクープを得るようにしてください。</w:t>
      </w:r>
    </w:p>
    <w:p>
      <w:r>
        <w:rPr>
          <w:b/>
          <w:color w:val="FF0000"/>
        </w:rPr>
        <w:t xml:space="preserve">イド45</w:t>
      </w:r>
    </w:p>
    <w:p>
      <w:r>
        <w:rPr>
          <w:b w:val="0"/>
        </w:rPr>
        <w:t xml:space="preserve">モンタナのスウィート16でジャックのキッドキャットチャットライド モンタン人がスキー好きなことは周知の事実です。そして、この州が全米屈指のスキー場の本拠地であることはよく知られていますが、 続きを読む ダイニングガレージ・スープ・シャック＆メスキート・グリル The Garage Soup Shack &amp; Mesquite Grillに入ると、1950年代風のメカニックガレージに移動します。ガレージの店員は、フレンドリーで気配りのある迅速なサービスで、完璧に調整します。ニッチ・マーケットとは一体何でしょうか？それは、従来の製品やサービスでは満たされない、非常に特殊なニーズを持つ消費者のグループのことを指します。例えば、オーガニック食品店は、ニッチ市場に対応するビジネスの一例と言えるでしょう。有機食品店は、特定の方法で栽培または加工された食品を提供し、顧客に健康的な食事の選択肢を提供する。ニッチ市場の利点と問題点 ニッチ市場の最大の利点は、競争の減少である。顧客層が広ければ広いほど、完成度は高くなり、経済のパイをより多く獲得しようとする。有機食品店の例では、フルサービスのスーパーマーケットに比べれば、顧客数も商品数も少ないが、価格以外の理由で買い物をするため、顧客は忠実であろう。彼らは、食品を購入する際に、健康的な代替品を探しているのです。そのために、より多くのお金を払う覚悟があるのです。ニッチ市場の欠点は、顧客層である。あなたが提供する製品やサービスを必要とする顧客は十分に存在するのでしょうか？ドアを開けっ放しにしておけるほど、市場は大きいのでしょうか？オーガニック食品は価格が高いからと言って、自動的に利益率が高くなるわけではありません。市場が許容する範囲には限界があります。ニッチ市場に取り組む場合、その計画が利益を生むかどうかを判断するために、自問自答する必要がある質問がいくつかあります。1.     ニーズはあるか？起業から損益分岐点までビジネスを支えるだけの顧客はいるか？リスクに見合う報酬があるか？2.     2. 広告でニッチ市場に経済的にリーチできるか？ニッチなグループにマスメディアで広告を出すのは、お金の無駄になります。あなたのメッセージにさらされる人々の主要なものは、あなたの市場ではない。あなたはより多くの費用がかかる可能性があり、よりターゲットを絞った広告手法に頼る必要があるかもしれません。4.     場所、場所、場所。あなたが他の上の片側とフィットネスセンターで健康補助食品の店を持っていた場合、それは素晴らしいことだと思いますが、チャンスはそれが起こるつもりはないです。だから、あなたが位置する場所は、あなたのビジネスの成功のために重要である可能性があります。あなたの顧客の多くは、あなたに到達するために彼らの方法から出て行く必要があるとしている。ニッチ市場についてのいくつかの最終的な考え あなたが厳密にニッチなビジネスを開始していない場合でも、あなたはまだあなたのためのニッチマーケティングの仕事を作ることができます。多くの既存のビジネスは、現在競合他社が満たしていないニーズを識別します。ファイナンシャル・アドバイザーは、あらゆる年齢層の人々を相手にするかもしれませんが、高齢者に特化すれば、その噂が広まるのにそう時間はかからないでしょう。あるパン屋さんは、独創的なウェディングケーキを専門に扱うかもしれません。靴屋さんなら、大きいサイズや小さいサイズ、見つけにくいサイズに最適かもしれません。ニッチ・マーケティングで収益を向上させる方法はたくさんあります。あなたが見逃している市場はありませんか？</w:t>
      </w:r>
    </w:p>
    <w:p>
      <w:r>
        <w:rPr>
          <w:b/>
          <w:color w:val="FF0000"/>
        </w:rPr>
        <w:t xml:space="preserve">イド46</w:t>
      </w:r>
    </w:p>
    <w:p>
      <w:r>
        <w:rPr>
          <w:b w:val="0"/>
        </w:rPr>
        <w:t xml:space="preserve">あなたにとって最適な選択肢は？完全なリアルタイムコンテンツセキュリティ 部分的なWebセキュリティ 非生産的で不適切なサイトや、マルウェアに感染したページやサイトへのアクセスを防止または制限する 最小限のセキュリティ 非生産的で不適切なサイトへのアクセスをブロック なし - 現在のWebセキュリティソリューションに満足しています。電子メールセキュリティモジュールを選択してください。電子メールセキュリティは、次のような方法で機密データを保護します。受信メールに悪意のあるリンク、ファイル、その他の脅威がないか精査し、送信メールのデータ漏えいを厳しく管理すること 受信メールはリスクにさらされます。受信メールの80%はスパムで、悪意のあるWebサイトへのリンクが貼られていることがよくあります。残りの20%は、感染ファイルや不正なスクリプトなどのセキュリティリスクを含んでいます。機密データ漏洩の危険性社員が自宅で仕事をするために、機密データを個人の電子メールアカウントに送信することがよくあります。また、誤って機密データを送信してしまうこともあります。いずれの場合も、データを危険にさらすことになります。優れたセキュリティがデータ漏えいを防ぐポリシーによってデータは保護されていますが、ファイルや電子メール、安全でないアプリケーションに誤ってデータを送信してしまうことはよくあることです。たった 1 つのミスが、生産性、評判、将来の売上高を失うことになりかねません。問題点 説明 Websense Log Database のサイズが大きくなりすぎた。ログ データベースのサイズを管理しやすい大きさにしたい。ログ データベースのサイズを縮小または管理するにはどうすればよいですか？または、SQL Server のディスク容量が不足しています。トランザクション ログのサイズを小さくしたり、Websense Log Databases を縮小するにはどうすればよいですか？解決策 Log データベースには、インターネット アクティビティと関連する Websense フィルタリング アクションの記録が保存されます。インストールは、カタログ データベースと 1 つのデータベース パーティションでログ データベースを作成します。カタログ データベースは、ログ データベースにアクセスする必要があるさまざまな Websense コンポーネント (ステータス ページ、ログ サーバー、プレゼンテーション レポート、調査レポート) に単一の接続ポイントを提供します。カタログ データベースには、カテゴリ名のリスト、リスク クラスの定義、ユーザーとグループのマッピング、データベース ジョブなど、データベース パーティションのサポート情報が含まれています。また、カタログデータベースは、利用可能なすべてのデータベースパーティションのリストも管理する。データベースパーティションは、インターネット活動の個々のログレコードを保存します。MSDE ユーザーの場合、新しいパーティションは Websense ソフトウェアによって確立されたサイズのロールオーバー ルールに基づき作成されます。Microsoft SQL Server ユーザーは、パーティション サイズまたは日付間隔に基づいて、新しいパーティションを開始するようにログ データベースを設定できます。ログ データベースのサイズを管理するために、いくつかの手順を実行することができます。ログサーバー構成ユーティリティを使用して、ログデータベースに格納されるレコードのサイズを縮小するオプションを有効にすることができます。これらのオプションを有効にすると、保存されるデータの精度が低下することに留意してください。訪問処理］で、［訪問を有効にする］がマークされていることを確認します。このオプションを有効にすると、ユーザーがWebサイトにアクセスしたときに、ページ上のすべてのデータ項目（グラフィックや広告など）を結合して、1つのログレコードが作成されます。統合］タブを選択し、［ログレコードを統合］チェックボックスをオンにします。これにより、同じユーザーによる同じドメインへの複数のリクエストで、同じアクション（許可、ブロックなど）が適用されたものが1つのレコードに統合されます。適用］をクリックして、変更を有効にします。OK］をクリックして、ユーティリティを終了します。注: v7.7 の場合、訪問または統合を有効にする設定は、Websense Manager の [設定 &amp;gt; レポート &amp;gt; ログ サーバー] ページにあります。フル URL ログ］で、［要求された各サイトのフル URL を記録する］チェックボックスが選択されていないことを確認します。これは、要求された URL のドメイン名 (www.websense.com など) はデータベースに記録されるが、個々のページへのパス (www.websense.com/content/support.aspx など) は保存されないことを意味します。変更を実行するには、［今すぐ保存］をクリックします。パーティション ロールオーバーの設定によるログ データベース サイズの管理 データベースが一定のサイズに達したとき、または一定期間経過後に新しいデータベース パーティションを作成するように Websense ソフトウェアを設定することにより、レポートで使用するデータベースのサイズを設定することができます。また、一定期間後に古いパーティションを削除するように Websense ソフトウェアを設定することで、現在および過去のデータベース パーティションで使用される容量を制御することができます。データベースのロールオーバー オプションで、Websense ソフトウェアが新しいデータベース パーティションを作成する条件 (サイズまたは期間) を指定します。たとえば、現在のパーティションのサイズが 10,000 MB に達したとき、または 4MB のパーティションが削除されたときに、新しいパーティションを作成するように Websense ソフトウェアを設定することができます。</w:t>
      </w:r>
    </w:p>
    <w:p>
      <w:r>
        <w:rPr>
          <w:b/>
          <w:color w:val="FF0000"/>
        </w:rPr>
        <w:t xml:space="preserve">アイディー47</w:t>
      </w:r>
    </w:p>
    <w:p>
      <w:r>
        <w:rPr>
          <w:b w:val="0"/>
        </w:rPr>
        <w:t xml:space="preserve">合理的な環境保護主義者の時代が来たか？AEFカンファレンス 10/20-21 来週末、オーストラリア環境財団の年次カンファレンスが開催されます。前回（2009年）参加した会議がとても楽しかったので、今回もスピーカーとしてではなく、ただそこにいるためだけに参加することにした。ボブ・カーターも参加します。今年は、オーストラリアで情熱的で理性的な人たち、つまり意図だけでなく結果に関心を持つ人たちと一緒に過ごせる貴重なイベントのひとつです。現実的で科学的なアプローチで環境を守るための最新動向を知ることができます。また、講演だけでなく、トールシップクルーズ、ガラディナー、インフォーマルドリンク、オープンフォーラムも開催されます。漁業、風力発電、水資源、気温の記録、先住民の土地管理、炭素税の経済学（元準備銀行の理事が語る）など、科学的な内容が盛り込まれています。彼の、その姿は、なんというか、その姿を引き立たせていた。しかも、バンジョーも弾けない。マイク・アディスがレデンの周りに手を伸ばしてバンジョーを弾き、巧みなカメラアングルを使っていた。素晴らしい楽器の素晴らしい音楽ですが、本物のバンジョーなら、1949年のアール・スクラッグスのこの素晴らしい作品を超えることはできません。この作品ができるまで、スクラッグスのようにバンジョーを弾く人はいなかった。その後、誰もがこのように演奏したいと思うようになりました。ジョンさんの田舎者の例えのように、相手を誹謗中傷するために不条理なステレオタイプに身をやつし、さらに、Bongwater Bobさんのリンクにある不幸な脱出のキャラクターのように、私を明らかに医療症候群にかかった人間として分類しようとする一撃で、誰かが逃走中で議論において完全に知的武装をしておらず、ほとんど実質的に貢献できないことを知ってしまうのです。バンジョーボーイ」の明らかな遺伝的不幸に対する同情や哀れみではなく、このような嘲笑的な比較対象から安い資本を作ろうとするのです。これは、この紳士の考え方を雄弁に物語っている。その結果、私は「左翼」の考え方が興味深い事例だと思う。彼らは、社会の恵まれない人々の福祉に関心を持ち（同情し）、逆に、自分たちの立場の知的妥当性を疑う人を嘲笑するために、病人や障害者や病人を安易に笑いものにする用意が最もあるのである。私は個人的には、相手の気取りや自己欺瞞、知的俗物、偽善を容赦なく嘲ることはあっても、そのような比較をするほど卑屈になることはないだろう。しかし、私は、政治的、イデオロギー的な敵対者たちの心の闇を、短いながらも垣間見ることができることを指摘したくなった。彼らの道徳観は、上記のように、ほとんどの場合、極めて欠如している。トニーも言っているように、バンジョーボーイには何の問題もなく、病気でもない。私は、あなたがここで高い道徳的立場を取っていることに驚いています。数日前のことですが、覚えていますか？教えてくれBB、いつになったら有給休暇を取るつもりなんだ？誰かのためになるとか、社会の役に立つとか、そういう仕事だろう？それとも、サナダ虫のような理想的な寄生虫を目指すのか？少なくともサナダ虫は、宿主の生き血を吸いながら、その宿主を生かすだけの分別はあるのだつまり、私をサナダ虫に例えて、無差別に攻撃しているわけだ。花束でも送れってのか？少なくとも私は、あなたを人間として描いていました。しかし、これを見てください。相手の気取りや自己欺瞞、知的スノッブ、偽善を個人的に容赦なく嘲ることはあっても、そのような比較をするほど卑屈になることはないだろう。あなたは "彼ら "の偽善を口にする。そして今、あなたは私をBongwater Bobと呼び、あなたの良き相棒KKは私を腐敗した死体の悪臭に例えるのです。自然界の紳士2人からの素晴らしい言葉だ。自分が対処できないなら、皿に盛らないことだ。さて、最初の文章を読んでみましょう。</w:t>
      </w:r>
    </w:p>
    <w:p>
      <w:r>
        <w:rPr>
          <w:b/>
          <w:color w:val="FF0000"/>
        </w:rPr>
        <w:t xml:space="preserve">しじゅうはち</w:t>
      </w:r>
    </w:p>
    <w:p>
      <w:r>
        <w:rPr>
          <w:b w:val="0"/>
        </w:rPr>
        <w:t xml:space="preserve">Kindle この記事を他の人と共有することで、私たちがニュースを広めるのを助けてください。過去数年間、財政難のヨーロッパ諸国に緊縮財政が敷かれたとき、ほとんどのアメリカ人はほとんど関心を示さなかった。  ギリシャやスペインのような国で緊縮財政の暴動が起こったときでさえ、ほとんどのアメリカ人は、このようなことは決して起こらないだろうと確信していたのである。  ところが、どうだろう。  アメリカにも緊縮財政が到来したのです。  現時点では、ヨーロッパで見られたような正式な強制的な緊縮財政ではありませんが、結果はまったく同じです。  税金は上がり、サービスは大幅に削減され、何千人もの州や市の職員が解雇され、政治家はさらに深い予算削減の方法を果てしなく話し合っているようです。  しかし、残念なことに、すでに信じられないほど厳しい予算削減が行われているにもかかわらず、全米の多くの州政府や地方自治体は、見渡す限りの赤字の海に直面している。多くのアメリカ人は、「政府の借金」というと、連邦政府だけの問題だと考えがちだ。  しかし、それは正確ではない。  実は、「政府の借金問題」は、アメリカ全土に何千とあるのだ。  現在、州政府や地方自治体の債務は、米国のGDPの22％という史上最高水準に達している。  これは破滅的な規模の危機であり、すぐには解決しない。ニューヨーク・タイムズ紙の最近の記事は、多くの州政府が今感じている財政的な痛みをうまく要約している。  残念ながら、今年の予算不足もさることながら、2012年にはさらに深刻な事態になると予測されている......。不況の影響で縮小していた州の歳入がようやく多少改善されつつある一方で、州予算を支えてきた連邦政府の景気刺激策が消えつつあり、コストが上昇しているため、州の指導者は次の事態に気をもんでいる。今のところ、各州には260億ドルの予算不足があり、来年度の予算では少なくとも820億ドルの不足が予想されるとの試算もある。では、どのような解決策があるのだろうか。州や地方の政治家にとって、このような財政問題に対する答えは、緊縮財政を強いることである。  もちろん、彼らは「緊縮財政」という言葉は決して使わないが、それこそが緊縮財政の正体なのである。以下は、緊縮財政がすでにアメリカに到着し、非常に、非常に痛みを伴うことになるという22の兆候である...。#1 デトロイト公立学校の財務責任者ロバート・ボブは、市内の全学校の半分を閉鎖する案を提出した。  彼の計画では、残りの学校の生徒数を最大62人にすることを想定している。#2 デトロイト市長のDave Bingは、経費削減のため、市全体の20％を警察とゴミのサービスから切り離すことを望んでいる。#4 ニューヨーク州知事のアンドリュー・クオモは、州機関の20％を完全に撤廃することを提案している。#5 ニューヨーク市長のマイケル・ブルームバーグは、20の消防署を夜間閉鎖し、市のあらゆる機関のレイオフを提案している .#6 イリノイ州では、議員たちが最近、個人所得税の66％増税を強行しました。#第7位 アラバマ州プリチャードの町は、最近、予算不足に対抗するユニークな方法を考え出した。  退職者への年金小切手の送付を停止したのだ。  もちろん、これは州法に違反するが、町の職員は「お金がない」と言い張る。#第9回 ニュージャージー州は、教育予算を10億ドル削減し、何千人もの教師を解雇してもなお、今年の予算は100億ドルの赤字に直面するほど悪い状態である。#10 予算不足が深刻なため、ニュージャージー州ニューアーク市は最近、警察部隊の大幅な削減を行った。  その結果、犯罪率が大幅に上昇した。#14 カリフォルニア州オークランド市警察署長アンソニー・バッツは、深刻な予算削減のため、彼の部署がこれ以上対応できない犯罪が多数あることを発表しました。  オークランド警察が対応できなくなる犯罪は、重窃盗、強盗、自動車事故、個人情報の窃盗、破壊行為など。#15 コネチカット州では、州知事が州議会に対し、この20年間で最大の増税を承認するよう求めている。#16 米国全土で、多くの州立公園、レクリエーション地域、史跡の状況は、せいぜい嘆かわしい程度である。  いくつかの州では、10億ドルを超える修繕計画が滞っている。</w:t>
      </w:r>
    </w:p>
    <w:p>
      <w:r>
        <w:rPr>
          <w:b/>
          <w:color w:val="FF0000"/>
        </w:rPr>
        <w:t xml:space="preserve">アイドル49</w:t>
      </w:r>
    </w:p>
    <w:p>
      <w:r>
        <w:rPr>
          <w:b w:val="0"/>
        </w:rPr>
        <w:t xml:space="preserve">ヒストリカリスト"悪徳のカーニバル" 1912年、アネット・ストリート近くのダンダスにあるピーコック・ホテル。トロント市公文書館、Fonds 1231、Item 1106c.1878年、連邦政府は自由党上院議員リチャード・ウィリアム・スコットの起草による「カナダ禁酒法」を可決した。スコット法として知られるこの法律は、個々の自治体にアルコール販売を国民投票に付し、投票者の大多数が賛成した場合に販売禁止を実施する権利を与えた。このようなアルコール販売禁止を実施することは、一般に「ローカルオプション」の行使として知られており、長年にわたってオンタリオ州のいくつかのコミュニティはこの権利を利用することを選択した。トロントのジャンクション地区もその一つで、まだ独立した自治体であった1904年にアルコール販売を禁止した。1903年、ジャンクションはトロント・ジャンクション町となり、同年10月の人口は7,000人をわずかに下回る程度であったと報告されている。鉄道の便利さ、税率の低さ、税関の存在などが、この地域に多くの工場を誘致し、ダンダス通りを中心とした商業の発展に拍車をかけたのである。これらの施設と、ジャンクションにある6つのホテルは、トロント市内を行き来する人々に人気のある中継地となった。ホテルにはバールームがあり、収益の大半をここで得ていた。ジャンクションに禁酒法が導入された背景には、さまざまな要因があった。カナダ全土で禁酒運動が盛んになる中、地元ではジャンクションの評判が悪くなることを懸念していた。旧）ウェストン・ロードとセント・クレアの北西の角にあるヘイドン・ハウスも、さらに北にあるブラウンズ・ホテルも、喧嘩や騒動で評判になっていたのである。1903年にジャンクション最大のホテルとなったヘイドンハウスでは、数年にわたり闘鶏が行われ、時には警察の手入れを受けることもあった。1903年2月22日、T.E.E.ショア牧師は、アネット・ストリート・メソジスト教会で「トロント・ジャンクションに必要ないくつかの改革」について説教を行った。ショアは、町を悩ませていると思われるいくつかの問題を概説し、その中には賭博場の存在があり、それに対して地元警察が堂々と見て見ぬふりをしていると非難した。しかし、ショアは、このジャンクションの酒類を合法的に販売しているホテルに対して、怒りをあらわにした。スター』紙は、ショアの言葉を引用している。「堕落した多くの貧しい少女が、ジャンクションのホテルでいかに罪と堕落に陥ったか、向こうのミッションで私に話してくれたものだ。男たちは、単に軽食や喉の渇きを癒すために、あのホテルへ行くのではない。あそこは "掃き溜め "なのだ。淫乱、悪徳、不道徳の掃き溜めです」。この説教は、1903年を通じてトロント・ジャンクションで繰り広げられた、地域の選択肢をめぐる議論に火をつけた。町は、アルコールが問題の根源であるとする人々と、現行の法律をより強力に執行し、酒類販売許可制度を調査すれば済むとする穏健派に分かれた。特にプロテスタントの牧師は、説教の中で禁酒を訴えることが多くなった。また、町議会の一部の議員、特にA.H.パーフェクト議員や後のMPPウィリアム・A・ベアード議員もこの大義を支持していた。一方、「アンチ」と呼ばれる反対派は、当然のことながら、アルコール販売で生計を立てている地元のホテルオーナーたちが中心となっていた。町議会では、議員で前ジャンクション市長のジェームズ・ボンドが彼らの政治的支持者だった。その年の秋、町内各所で開かれた公聴会で、両者は自分たちの意見が地元の多数派であると信じていた。この問題は、9月にヘイドン・ハウスで起こった喧嘩によって、さらに大きくなった。この喧嘩は、1987年に出版されたA.J.ヘイドンの家族史に書かれている。「ユニオンストックヤードの牛飼いたちと、C.P.鉄道員たちの間で喧嘩があったと言われているが、意見の相違は、近所の娼婦の一人を気に入ったかどうかということだった...」と書いている。この事件がきっかけで、大衆の同情が禁酒主義に傾き始めたのです」。1927年当時のヘイドンハウス。トロント市公文書館、Fonds 1231、Item 1110。1904年1月4日に行われた年次市町村選挙では、地域選択制が採用された。</w:t>
      </w:r>
    </w:p>
    <w:p>
      <w:r>
        <w:rPr>
          <w:b/>
          <w:color w:val="FF0000"/>
        </w:rPr>
        <w:t xml:space="preserve">サムネイル</w:t>
      </w:r>
    </w:p>
    <w:p>
      <w:r>
        <w:rPr>
          <w:b w:val="0"/>
        </w:rPr>
        <w:t xml:space="preserve">スコットランドヤードのレビューでもなければ、アマラルやパット・ブラウン、トニー・ベネット、そしてフォーラムやブログの運営に精力的に取り組んでいる人たちの勇敢な努力でもなく、彼らは確実に事態を混乱させ、マッカン家を心配させるでしょう。しかし、そのようなことはありません！マッカンは、最終的に自分たちの骨の肉を摘み取り、自分たちが悲しい生き物であることを露呈し、脆弱なままにしておくハゲタカに囲まれなければならないという事実です。カーター・ラックやその他の人たちは、この人たちのことなど気にもかけず、彼らが欲しいのはお金だけなのです。いや、私もそうは思っていない。彼らはお金を使い果たし、自分たちにふさわしい結果に苦しむことになるでしょう。彼らの金の穴は底なしではないし、彼らの法的説得とその増大し続けるコストは、恵沢列車に飛び乗ったすべての人々の忠誠心、質、方向性を変えてしまうだろう。簡単に言えば、彼らはそれを続けることができず、ことわざにもあるように、ネズミはつぶれて船に飛び乗るだろう。最近、クラリーを見た人はいますか？そこにいくつかの良い点がある。人を訴える金がなくなったら、どうするんだ？この本は、彼らが大金を得る最後のチャンスであり、その現金がなくなると、彼らは弁護士のバンドに支払う余裕がない場合、詰め込まれています。このように、「悪魔に魂を売る」ことは、特に公的に、そして劇的に、非常に重い代償を伴うと思うのです。というわけで、少し違う角度からではありますが、私も同意見です。その通りです。彼らはT7の魂も売ったんだ。そして、その親族の魂も。1つの数字に賭けるカジノチップは膨大な量だ。確率は良くない。そして、その仕返しは、彼ら全員にとって激甚なものとなるだろう。私は、この事件は従来の手段では解決しそうにないという意見です。私は、マッカン一家が最終的に崩壊すると確信しています。彼らはAリストのセレブや王族であると思いたいかもしれませんが、彼らはその種の何もありません。このような状況下、「震災復興支援プロジェクト」は、「震災復興支援プロジェクト」と「震災復興支援プロジェクト」の2つの柱で構成されています。しかし、そのようなことはありません！マッカンは、最終的に自分たちの骨の肉を摘み取り、自分たちが悲しい生き物であることを露呈し、脆弱なままにしておくハゲタカに囲まれなければならないという事実です。カーター・ラックやその他の人たちは、この人たちのことなど気にもかけず、彼らが欲しいのはお金だけなのです。いや、私もそうは思っていない。彼らはお金を使い果たし、そして自分たちにふさわしい結果に苦しむことになるのです。BRAVO!私の表現したいことを言います。忍耐が肝心だ BRAVO!私が自分自身を表現したいように言うこと。Patience is the key here [/quote] そうなんですか？私は今、このことに絶望しています。私の意見としては、McCは公式に私たちをすべて舐めていると思います。でも、「オフィシャルストーリー」は、McCは無実で、PJは腐敗した凶悪犯の集団である、というものでしょう。私はしばしば、マドレーヌのために正義が実現することはないだろうと、本当の絶望を感じます。でも、きっと真実は語られなければならない、いつか誰かが背筋を伸ばしてくれる、と思うこともある。真実を知っている人は一握りで、ドアをノックすることが起こるかどうか分からないので、彼らを苦しめているに違いありません。もし、今度の裁判とSYレビューで両親に有利な結果が出たら、私は息が詰まりそうです。2008年7月、この裁判が棚上げされたとき、私は大きな衝撃を受けました。それ以来、正義は実現せず、マドレーヌちゃんに何が起こったのか、私たちは知ることができないのだと思わされました。現在、私はかすかな希望があると感じています。より多くの人がこの事件を追っています。</w:t>
      </w:r>
    </w:p>
    <w:p>
      <w:r>
        <w:rPr>
          <w:b/>
          <w:color w:val="FF0000"/>
        </w:rPr>
        <w:t xml:space="preserve">アイディーファイブイチ</w:t>
      </w:r>
    </w:p>
    <w:p>
      <w:r>
        <w:rPr>
          <w:b w:val="0"/>
        </w:rPr>
        <w:t xml:space="preserve">2012年オーストラリア・チェンソー・プロダクツ・ヤング・ファーマー・オブ・ザ・イヤー・コンペティションが、9月8日にクエーカス・ルーラル・ユースパークで開催され、15名の選手が家庭科からトラクター操作、機器校正までの各分野で腕試しを行ないました。今年の優勝者は、Hagley Rural Youth ClubのTim Dobsonさんで、5,000ドルを超える賞金を獲得しました。2位はケタリングのビクトリア・パーシバルで、賞金と賞品で4,000ドルを獲得しました。Timは2009年に初めてこのタイトルを獲得し、Victoriaは2011年の大会で3位に入賞しています。決勝戦 Hagleyに住む28歳の農家、Tim Dobsonが2012年大会で2度目の優勝を果たしました。ティムは2009年に初めてタイトルを獲得しました。優勝者には、自慢できる権利が与えられるだけでなく、スポンサーの方々の寛大なご支援により、素晴らしい賞品が提供されます。タスマニア・ヤング・ファーマー・イヤーに選ばれるには、2日に分けて行われる競技に参加します。 続きを読む ヤング・ファーマー・オブ・ザ・イヤー受賞者ギャラリー ヤング・ファーマー・コンペティションは、Rural Youthカレンダーの中で最も権威のあるコンペティションです...受賞者について読む</w:t>
      </w:r>
    </w:p>
    <w:p>
      <w:r>
        <w:rPr>
          <w:b/>
          <w:color w:val="FF0000"/>
        </w:rPr>
        <w:t xml:space="preserve">イド52</w:t>
      </w:r>
    </w:p>
    <w:p>
      <w:r>
        <w:rPr>
          <w:b w:val="0"/>
        </w:rPr>
        <w:t xml:space="preserve">シーラ・マクシー -- 巡礼の道にて。必要とされる必要性 投稿日: 10月 24, 2012 ?午後2時39分 私は最近、再び引退している - Othonaコミュニティの評議員会のこの時間として。これが最後ではないだろうが、毎回、自分がいかに混乱し、落ち着きがなく、不安でさえあるかに驚かされる。会長としての6年間は非常にチャレンジングで、時に圧倒され、時にエキサイティングでしたし、人々との交流や刺激が恋しくなります。しかし、同時にほっとする気持ちもあります。会議の回数が減り、メールの数もはるかに減り、オトナの事情で早起きすることもなくなります。私の人生の様々な部分が空中に放り出され、オトナの受託のピースが取り除かれたようなもので、他のピースが再び落ち着き、全体像を考えられるようになるにつれ、新しいパターンが現れるのを辛抱強く、注意深く待つ必要があるのです。もちろん、新しいピースがあるかもしれませんが、必ずしもそうとは限りません。この比較的小さな揺り戻しの後、私は待つことと見ることに苦労しているが、他の人々が変化や人生のバランスに対処する様々な賢明な（そしてそれほど賢明ではない）方法について考える時間と空間を持っていた。ある曾孫は、大学で3年間優秀な成績を収め、英文学の2:1の学位を取得した後、宙ぶらりんな状態ですが、インターネットで外国語としての英語を教えるコースを受け、運転を学び、ロンドンの小さな美術館で週に1日ボランティアをしています -- それと同時に、友人や家族に会いに旅行して元気を保っています。私の友人のロジャーは、最近、男やもめになったのですが、教会やコミュニティでのボランティア活動で毎日がいっぱいで、疲れてしまって、家にいることができません。もう一人の若い友人は、Aレベルで優秀な成績を収めたものの、希望していた大学への進学がかなわず、すっかり意気消沈して、夜更かししてテレビを見過ぎ、両親を心配させているそうです。オランダ人のいとこは、数学の教師で40代の家庭人だが、週4日で十分だと考え、妻の支援を得て、よりバランスのとれた生活のためにお金とキャリアを犠牲にしている。高齢の母親である嫁は、大切なポピーを初めて朝の保育園に預けることになった。エマは家に帰って、この最初の「手放し」に涙を流す。もう一人の友人は、健康状態が悪くなってきているが、奉仕活動への情熱があり、どの仕事を続け、どの仕事から引退するか、注意深く、祈りながら見極めているところである。手放すことは、次の世代に私の仕事を引き継がせること、私が取り組んできたことを現在の形で終わらせること、必要とされることを手放すこと、神の恵みで本当に十分であることを認めることです。</w:t>
      </w:r>
    </w:p>
    <w:p>
      <w:r>
        <w:rPr>
          <w:b/>
          <w:color w:val="FF0000"/>
        </w:rPr>
        <w:t xml:space="preserve">イド53</w:t>
      </w:r>
    </w:p>
    <w:p>
      <w:r>
        <w:rPr>
          <w:b w:val="0"/>
        </w:rPr>
        <w:t xml:space="preserve">私たちのほとんどは、ここでは大人です。降参するタイミングはわかっています。もし4人が10分経過した時点で降参したいのなら、なぜそうさせないのですか？私は、AFKや故意のフィーダーがいるゲームにはまり、20分もそのような***に付き合わされることにうんざりしているのです。ほとんどの人はゲームの競争力のためにプレイしており、このような状況は決して競争力のあるものではありません。ゲームより人生の方が大事だから、AFKにならざるを得ない人を恨むことはできない。そういうこともあるし・・・。でも、20分＋キュー時間＋チャンプセレクト時間という、文字通り勝てる見込みのない過酷な時間を過ごさなければならないのは嫌だなあと思います。そして、ゲーム開始10分以内に0/9になり、キャリーやジャングルに餌をやるやつがいるんだ。またか...。よくあることです。しかし、なぜ他のチームがあなたを笑い、軽蔑している間、私たちをさらに10分間座らせるのでしょうか？(他のマップのリバランスが必要かどうかはわかりません）こうすることで、もしプレイヤーが次のゲームに行けるように辞めたいだけなら、実際に粘って勝とうとする動機付けになります。それに、もしあなたがAFKする正当な理由があるなら（正当な理由は存在します、なぜなら人生はゲームより重要だからです）、20分のノーゲームは本当に帰る必要があった人には影響しませんが、荒らしや辞めた人にはペナルティを与えます。</w:t>
      </w:r>
    </w:p>
    <w:p>
      <w:r>
        <w:rPr>
          <w:b/>
          <w:color w:val="FF0000"/>
        </w:rPr>
        <w:t xml:space="preserve">アイディー54</w:t>
      </w:r>
    </w:p>
    <w:p>
      <w:r>
        <w:rPr>
          <w:b w:val="0"/>
        </w:rPr>
        <w:t xml:space="preserve">[俺は言いたいことがあるんだ 俺はやりたいことがあるんだ 俺は言いたいことがあるんだ お前は知りたいんだってなわけで......ずっと探してたんだ......でも君がいなくなっちゃって......気が狂いそうだった......今クラブにいるんだけど、君は僕にすり寄ってきて、僕に触れて、僕を狂わせた...君のスカートは遊び人みたいだった 時計を見てみると夜が更け始め......僕らはチビだった頃を思い出し始めたよ仝苧晩の苧晩々は苧晩の苧晩の苧晩の苧晩の苧晩の苧晩の苧晩の苧晩の苧晩の苧晩の苧晩の苧晩の苧晩の苧晩の苧晩の苧晩の苧晩の苧晩の苧晩の苧晩の苧晩の苧晩の苧晩の苧晩の苧晩々の苧晩の苧晩の苧晩の苧晩の苧晩の苧晩の苧晩(oo)の嶄には仝苧晩苧晩(ooo)々と言うのがあってね,これは揖じことなのよ?でも君が欲しいんだ 真夜中に君を擦る もし君が逝かせてくれるなら 君を味わう 全てが終わったとき 君は知るだろう 君は知るだろう [Avant] 君が学校に行ってる間連絡を取り合うのは難しい でも今ここにいる僕たちはできる 車から始めて最後は居間でキスしよう 君はエンドテーブルで雑誌を床に押しつけながら 君のへその周りに。私はあなたの兵士だから戦争に行く準備ができている そしてあなたは私に言った あなたはホットで準備ができている あなたの足は震えが止まりませんパパの体が好き 二階には上がれないかもしれない だから心を落ち着けて ベイビー 流れていくよ 沈んでいくよ仝苧晩は苧晩々仝苧晩は苧晩々仝苧晩は苧晩々仝苧晩は苧晩々仝苧晩は苧晩々仝苧晩は苧晩々仝苧晩は苧晩々仝苧晩は苧晩々仝苧晩は々仝苧晩は々仝苧晩は々仝苧晩は々と冱いながら、苧晩の繁伏は苧晩の繁伏に竃栖るのです。ってなわけで......。... uh oh (true... that's right) Nasty that's all in me How he rappin' got women like he R&amp;B (bull shit) What you know about your legs in the air, with your head in the chair, and my hands in your hair (ow,oo) We could go there if what I sayin' sounds fair Don't trip, I kiss every lip don't flip Door on the Out-of-Country whip I could take you out of this world baby...溺れるように... [コーラス] 'Cause I want you And in the middle of the night I'm gonna rub and if you let me go down I'm gonna taste And when it's all said and done I'm gonna you know what, you know what 'Cause I want you And in the middle of the night I'm gonna rub you And if you let me go down I'm gonna taste you [JD][フェイドアウト] Rock on... Rock on... [コーラス]'Cause...これはもう一つの...そう...そう...Def この歌詞を訂正してくれたValerie (le_vixen_val@hotmail.com), Davidに感謝します。</w:t>
      </w:r>
    </w:p>
    <w:p>
      <w:r>
        <w:rPr>
          <w:b/>
          <w:color w:val="FF0000"/>
        </w:rPr>
        <w:t xml:space="preserve">アイディー55</w:t>
      </w:r>
    </w:p>
    <w:p>
      <w:r>
        <w:rPr>
          <w:b w:val="0"/>
        </w:rPr>
        <w:t xml:space="preserve">心理学 心理学（ギリシャ語：psyche, spirit, and logos, study）は、文字通り精神または魂の学問です。元来、このテーマは哲学の一部であり、そのルーツは古代に遡ることができる。一般に、科学の一分野としての個人心理学の創始者は、チャールズ・ダーウィンの異母弟にあたるフランシス・ガルトン卿（1822-1911）とされ、一方、ドイツの生理学者で、1879年にライプチヒ大学に初めて心理学研究のみを目的とした研究所を設立したヴィルヘルム・ヴント（1832-1920）は、近代実験心理学の祖と考えられている。心理学を生物科学に分類すべきか社会科学に分類すべきかは、1960年まで学者の間で論争の的となっていましたが、それ以降は行動科学、すなわち生物の行動に関する科学とされることが多くなりました。心理学が科学とみなされるのは、科学的方法によって組織化された知識の体系を構成し、その目的が行動を記述、説明、予測し、場合によっては影響を与えることにあると考えられるからです。心理学は、具体的な問題を解決しようとするため、応用科学です。このように包括的であるため、多くの専門分野を包含しています。実験心理学は、感覚や知覚、学習や記憶といった分野の調査における実験が特徴です。生理心理学（現在は神経心理学と呼ばれています）は、行動の物理的基盤、特に脳や神経系の他の部分（様々な要因によって影響されます）の研究です。発達心理学：乳幼児期から老年期までの行動の発達に影響を与える要因の研究（GERONTOLOGY参照）、社会心理学：集団と個人の関係を研究する研究。臨床心理学：主に感情障害の診断と治療に関するもの。カウンセリング心理学：臨床心理学と似ているが、主に職業や教育上の目標を決めるのが難しい、感情的にバランスのとれた個人の支援などに関するもの。産業心理学は産業や組織における人的要因の研究、性格心理学は性格特性の研究、認知心理学は高次の精神過程（例えば、知覚、言語、知能、イメージ、創造性の過程）の研究である。一般に、心理学は社会学、人類学などを含む行動科学に属すると考えられていますが、その研究と応用において、生物学や健康科学と密接な関係を保っています。カナダにおける心理学 カナダにおける心理学の発展は、ヨーロッパとアメリカにおけるそれと並行して行われた。19世紀前半には、道徳哲学や精神哲学の講座が開かれていました。トーマス・マクロック（Thomas MCCULLOCH）が1838年にダルハウジー大学でカナダ東部で最初の心理学の講義を行ったようですが、この分野が本当に発展したのは19世紀の後半になってからです。1855年には、ハリファックスで教鞭をとっていたウィリアム・リョールが、カナダで出版された最初の基礎的な心理学のテキストを執筆しています。1879年、ヴントがライプチヒに最初の心理学実験室を開設し、心理学は哲学と区別され科学となった。その10年後、ヴントの弟子の一人で、トロントで教鞭をとっていたジェームズ・マーク・ボールドウィンが、カナダで最初の心理学研究所を設立しました。1920年代には、W.D.テイトが率いるマギル校と、E.A.ボトットが率いるトロント校に、それぞれ独立した心理学科が誕生しました。1940年以降、他の心理学科も哲学から分離し、独立した地位を占めるようになりました。同じような経過は、やや遅れてカナダ西部でも起こりました。1909年にアルバータ大学の哲学教授となったJ.M.マックイークランは、西部の大学における最初の心理学者と呼べるかもしれません。その後、心理学の教育や研究は、他の大学でも発展していった。</w:t>
      </w:r>
    </w:p>
    <w:p>
      <w:r>
        <w:rPr>
          <w:b/>
          <w:color w:val="FF0000"/>
        </w:rPr>
        <w:t xml:space="preserve">イド56</w:t>
      </w:r>
    </w:p>
    <w:p>
      <w:r>
        <w:rPr>
          <w:b w:val="0"/>
        </w:rPr>
        <w:t xml:space="preserve">Time Warnerのでたらめなモデムレンタル料を打ち破る方法 信頼性のないTime Warner Cableに縛られている我々ニューヨーカーは、昨日郵便で、くだらないインターネットを使うために必要なケーブルモデムのレンタル料として月4ドルを支払わなければならないことを知らされた。ここでは、どこに住んでいようとも、自分でモデムを購入し、その人にくっついていく方法を紹介します。なぜなら、Time Warnerはくたばったからだ。結局のところ、Time Warnerの「Greetings From One-Percent Mountain」というハガキは、取り返しのつかない死刑宣告というわけではありません。自分の地域で使えるモデムの事前承認リストに載っているものであれば、自分でモデムを買うことができるのだ。このポータルにアクセスし、郵便番号を入力すると、タイム・ワーナーが自分で購入できるモデムのリストを出してくれます。つまり、いつものように、Time Warnerは古い、時代遅れのPOSを貸してくれるが、自分のモデムをパーティーに持ち込むと、使用を許可してくれないということである。上位2つのモデムはDOCSIS 3.0に準拠しており、基本的にData Over Cable Service Interface仕様の最新版に対して将来的にも対応できるようになっています。現在、必要なのはDOCSIS 2.0だが、Time Warnerがインフラをアップグレードする速度が遅いことを考えると、DOCSIS 2.0モデムがすぐに時代遅れになるとは思わないほうがいい。実際、上記の最も安価なモデム、Motorola SB5101は、30Mbpsのアップストリーム容量で評価されている--ニューヨーク市の最大5Mbpsという途方もない値よりもずっと高い。それはとにかくあなたの家にインストールされているいくつかの無知な技術者のたわごとのRCAの作品よりも無限に優れていることは言うまでもありません.だから、それを目指してください。あなたが自分のモデムを購入した場合、それはおそらく1年未満で自分自身を支払うことになります（同等のレンタル料と比較して）。そして、あなたはおそらくそれよりもずっと長くそれを使うでしょう。あなたは永遠にインターネットを持っているつもりです - Time Warnerがどんなに悪くても。なによりもいいのはそのお金は、金儲け主義の企業のクズ集団に行くことはないのです。</w:t>
      </w:r>
    </w:p>
    <w:p>
      <w:r>
        <w:rPr>
          <w:b/>
          <w:color w:val="FF0000"/>
        </w:rPr>
        <w:t xml:space="preserve">イド57</w:t>
      </w:r>
    </w:p>
    <w:p>
      <w:r>
        <w:rPr>
          <w:b w:val="0"/>
        </w:rPr>
        <w:t xml:space="preserve">"The Edge of Our Bodies" at Mosaic: The Words Enthrall, Even in an Imperfect Show The Edge of the Our Bodies は、劇というより、ニューヨーカーの小説を読み上げたような一人芝居だ。バーナデット（レキシ・ラングス）は、16歳の女性で、ずいぶん前に少女でなくなったが、座る、立つ、寄りかかる、タバコを吸う、踊る、服を脱ぐなどしながら、80分間、自分の人生の数日間を語り続けるのである。この舞台は、時代錯誤のビクトリア調の家具がまばらに置かれた2段の球形のモザイク劇場の舞台で、この劇についてある程度予習していないと理解できないようなことばかりだ。この舞台は、コネチカット州の私立学校から逃げ出した主人公が、ボーイフレンドに知らせを届けるためにマンハッタンへ向かう間に頻繁に訪れる電車の車両、地下鉄、家、バー、安ホテルなどを兼ねた抽象的な空間である。本や映画、演劇などで、女性の登場人物が「知らせ」を持っている場面に遭遇したことがある人なら、それが何であるかはご存じだろう。演劇の実験としては少し気取っているが、劇作家のアダム・ラップは許される。彼は明らかに、ポストモダンで形而上学的な何かに到達するために、おなじみのソロシアターのプラットフォームを使い、未知のいくつかの衝撃で既知のものを破壊しようとしているのである。そして、とにかく、彼の言葉は、いくつかの不明瞭な演出を可能にするのに十分な輝きを放っている。フランソワ・トリュフォー、ジャン・ジュネ、ギーク・ライフなど、いつものように心地よい文化的引用を散りばめながら、ラップの物語は喜劇と悲劇の微妙なバランスにあり、しばしば同じシーンで、例えばバーでベルナデットを拾う40代のビジネスマンの不穏な幕引きが描かれたりする。ラップは作家の作家である。何も語らず、何も見せない。しかし、彼の脚本は魅力的だ。独創的な比喩（「鉢植えの土を飲み込んだような」）と鮮明な表現（「シミのような毛髪」、「中年男性の尻軽さ」に屈した人たち）には見事な耳を傾けている。また、人生の崖っぷちに立たされた若い女性として、年齢を何十年も超えた演技をしながらも飛び込むことができない彼の筆力は、ラップがそれを生きていなかったとは思えないほど本物である。脚本家を褒めすぎているように思われるかもしれないが、それは俳優のラングスに期待するところがあるからだ。NYUの学生で、演技の勉強をしているラングスは、この役を熟知しており、身体表現も的確である。しかし、セリフのテンポが悪く、強調する単語を間違えてしまい、セリフの着地点がずれてしまう。涙は効果的に流されるが、彼女の演技は丸暗記で、ディクションの背後にある感情を捉えることができない。険しい目つきは素晴らしいが、その奥にある感情は掴みどころがない。その責任の一端は、監督のマーガレット・レドフォードにある。特に冒頭の長い時間、バーナデットは静止した姿勢で日記を読み、ショーそのものは勝利を収めても、単調さとの戦いに何度も敗れている。</w:t>
      </w:r>
    </w:p>
    <w:p>
      <w:r>
        <w:rPr>
          <w:b/>
          <w:color w:val="FF0000"/>
        </w:rPr>
        <w:t xml:space="preserve">イド58</w:t>
      </w:r>
    </w:p>
    <w:p>
      <w:r>
        <w:rPr>
          <w:b w:val="0"/>
        </w:rPr>
        <w:t xml:space="preserve">"友人にも紹介し、来年も御社で保険に加入する予定です。「友人への紹介で更新料が15ドル割引になり、とても助かりました。  とても感謝しています。Mrs L Morrison " あなたはスターです!  私は一人の非常に幸せな顧客です " S J デイ夫人, 20.08.2012 "私はあなたが私に言ったことに非常に感銘を受けました" M ウォーカー夫人, 20.08.2012 " あなたは非常に効率的で有用です " E パウエル夫人, 16.08.2012 " あなたは私に非常に良いサービスを与えている " G デイビス氏、15.08.2012 "その見積もりは理想的でした。08.2012 " その見積もりは理想的でした、ありがとうございました " Mr D Slight, 13.08.2012 " It has been a pleasure dealing with you" Miss S R Scammell, 09.08.2012 " あなたは素晴らしく、私はあなたに電子メールを置くために何を説明するのに非常に有用であった。" Miss P Harrison, 07.08.2012 "妻が貴社はとても良い会社だと言っていました" Mr D Cohen, 07.08.2012 " 私に契約条件を説明してくれてとても助かりました " Mr D J Luffrum, 07.08.2012 "とても感動しました、とても丁寧に説明してくれました" Mr P M Treadwell, 06.08.2012 "素晴らしいです。Mr P M Treadwell, 06.08.2012 " あなたはとても親切で、私が必要とするものを十分に理解してくれています。また、このような機会を設けていただきありがとうございます。「また、このような機会がありましたら、よろしくお願いします。  この度は、本当にありがとうございました。  ありがとうございました。Mrs T Perry, 02.08.2012 " 私の質問に全て答えてくれて助かりました " Mr D R Bird, 30.07.2012 " あなたはとても親切で素晴らしいです " Mrs H Lane, 16.07.2012 " あなたの親切さに感謝します " Mrs L V Tarr, 16.07.2012 "You have been very helpful" Mrs H Jones, 11.07.2012 " 私はとても満足しています。見積りの開始からカバーに入るまでの詳細がとてもよく扱われていました。「H Jones, 29.06.2012 "ありがとうございました。  あなたはとてもフレンドリーで親切でした。  あなたはパークシュアの財産です" Mr P Quinton, 20.06.2012 " This note is to say thank you for promptly return of our money after the cancellation of our policy " Mrs M Lascelles, 11.06.2012 "Thank you for your help yesterday and that the colleague was before day" Mrs W M Hoare, 15.06.2012 " ご対応ありがとうございました。Mr G Rossiter, 04.05.2012 "Thank you for your prompt service in getting the claim settled" Miss D Turner, 02.05.2012 " あなたはとても良いセールスレディです。  とても丁寧で親切な対応でした。" Mrs D Payne, 02.05.2012 "あなたは素晴らしく、私はその見積もりにとても満足しています。  また、ありがとうございました、あなたはスーパーでした。Mr R French, 30.04.2012 " 私のホリデーロッジのために、明確でわかりやすいポリシーを持っていただきありがとうございました " Mr R Froom, 27.04.2012 " 長年のサポートに感謝します。これからもよろしくお願いします。Mr L Casserley, 27.04.2012 " ありがとうございました。  あなたはとても良い人でした。「また小切手を手配していただき、本当にありがとうございました。  本当に今日届きました。こんなに早く届くなんて信じられません。Mrs D Welfare, 16.03.2012 " この件では大変お世話になりました。新しい補聴器の決済小切手を受け取るのを楽しみにしています。「この度はありがとうございました。  あなたは素晴らしい人です。Mrs M Ritchie, 27.02.2012 " 私の請求を解決してくれてありがとうございました。「このような状況にもかかわらず、Parksureのクレームへの対応には非常に感心しました。Mr G King, 18.02.2012 " 祝福を、そして、私の夫がこのようなことに対処していたように、すべてを説明してくれて本当にありがとうございます。「このような場合、「このような場合、このような場合、このような場合、このような状況です。  あなたはとても役に立ちました。Mr B Skivington, 17.02.2012 " 非常に迅速かつ効率的なサービスでした。「このようなサービスは、とても素晴らしいです。Mr R P Reeve, 25.01.2012 " 私の請求に対応していただきありがとうございました " Mrs M McMurray, 25.01.2012 " あなたはとても親切でフレンドリーです " Mrs M Shields, 06.01.2012 " ここ数年のサポートとサービスに感謝いたします " Mr R Harrison,</w:t>
      </w:r>
    </w:p>
    <w:p>
      <w:r>
        <w:rPr>
          <w:b/>
          <w:color w:val="FF0000"/>
        </w:rPr>
        <w:t xml:space="preserve">イド59</w:t>
      </w:r>
    </w:p>
    <w:p>
      <w:r>
        <w:rPr>
          <w:b w:val="0"/>
        </w:rPr>
        <w:t xml:space="preserve">Fast and Furiousスキャンダルは、オバマ大統領のウォーターゲート事件になりつつある。オバマは、1974年にニクソンが辞任することになった失敗の多くを繰り返している Fast and Furiousは主要メディアであまり議論されていない。しかし、この物語は徐々に解明され、国民はその狂気に追いついてきている。水曜日、下院監視・政府改革委員会は、エリック・ホルダー司法長官が「銃の歩行」作戦に関連する文書（オバマ大統領が行政特権を行使して秘密にしようとした文書）を非公開にしたことについて、司法長官の侮辱罪を問うことを決議した。なぜ大統領がこのような介入をしたのかという疑問は、今後何カ月も捜査とホワイトハウスにつきまとうことになるだろう。保守派の皆さん、辛抱してください。ウォーターゲート事件では、全国的なニュースになるまでに8カ月近くかかった。しかし、最終的にそうなったとき、それは大統領を転覆させた。Fast and Furiousがどういうものか、知らない人はショックを受けるかもしれないので、覚悟しておいてほしい。2009年、米国政府はアリゾナ州の銃販売業者に対し、犯罪者と疑われる者に武器を販売するよう違法な指示を出した。そして、アルコール・タバコ・火器・爆発物局（ATF）の捜査官は、その販売を止めずに、国境を越えてメキシコの麻薬密売人の手に渡るのを「見過ごす」よう命じられた。監視委員会の報告書によると、「目的は、法執行機関が密売ネットワークの他のメンバーを特定し、大規模で複雑な陰謀事件を構築できることを期待して、待ち続けることだった......」とある。[ATFは当初、同局の戦略を推進するために、ある捜査で新しい銃歩行戦術を使い始めた。この事件はすぐに「ファスト・アンド・フリアス作戦」と呼ばれるようになった。武器を追跡することは難しくなり、血まみれの犯罪現場に現れるようになった。ATFが認可した銃で撃たれて多くのメキシコ人が死んだが、このスキャンダルが公になったのは、国境警備隊のブライアン・テリー捜査官が銃撃戦でこの銃に殺された後である。ATFの内部告発者が続出し、司法省も巻き込まれた。米国政府は事実上1,608丁の武器を犯罪者に供給し、その総額は100万ドル以上と推定される。アメリカ市民を危険にさらすだけでなく、AFTはメキシコ国内の内戦に相当するものを供給した。ブッシュ政権がFast and Furiousと似たようなことを監督していたことに注目するのは重要なことです。それは「ワイド・レシーバー作戦」と呼ばれるもので、捜査官が違法な取引を行わせ、武器の動きを細かく追跡し、犯人を捕まえるという「コントロール・デリバリー」というよくある戦術を用いたものでした。しかし、「Fast and Furious」は「アンコントロールド・デリバリー」であり、犯罪者が地図から消えることを本質的に許したという点で異なっている。さらに重要なのは、「ワイド・レシーバー」がメキシコ政府の協力のもとに行われたことだ。しかし、Fast and Furiousはそうではありません。つまり、オバマの作戦は微妙に異なっているのだ。しかし、同じように懸念されるのは、批判に対する政権の強引な対応です。オバマは、監視委員会は雇用創出よりも政治の話をしたがる共和党に乗っ取られていると言う（オバマは雇用創出が非常にうまいからだ）。しかし、民主党にも批判はあり、大統領のホルダーに対する断固とした擁護は、このスキャンダルには隠された深みがあるという陰謀論を助長するだけだろう。大統領の特権は通常、大統領執務室を通過する情報を保護することに関連しています。この文書は、オバマ大統領と作戦の関連性について何を明らかにしたのだろうか？ここでも、文脈を理解することが重要です。大統領特権は、ロナルド・レーガン以来24回発動され、それを覆す試みはほとんど法廷に到達していません。さらに、ホルダーの行政特権の要請は、「ワイルド・スピード」に対するホワイトハウスの関与には言及していません。それにもかかわらず、ホルダーを解任することを拒み、あるいは白状するように迫ったことで、オバマはまさにニクソン的な過ちを犯してしまったのかもしれません。現在、多くの保守派が、オバマはニクソン2世になりつつあるだけでなく、ウォーターゲート事件では実際に誰も殺されなかったので、オバマはもっと悪いと書いている。この比較は、ニクソンがウォーターゲート事件への侵入を命じ、そのために彼は最終的に辞任しなければならなかったという神話に基づいている。しかし、それは真実ではない。ニクソンは</w:t>
      </w:r>
    </w:p>
    <w:p>
      <w:r>
        <w:rPr>
          <w:b/>
          <w:color w:val="FF0000"/>
        </w:rPr>
        <w:t xml:space="preserve">イド60</w:t>
      </w:r>
    </w:p>
    <w:p>
      <w:r>
        <w:rPr>
          <w:b w:val="0"/>
        </w:rPr>
        <w:t xml:space="preserve">中古の本やDVD、VHSなどを中古販売業者に注文したところ、「非常に良い」または「新品同様」の状態であると偽って宣伝し、届いたものはせいぜい「良い」程度で、「良い」とさえ言えない、「許容できる」程度かもしれないのに「非常に良い」または「新品同様」の状態と宣伝されました。(このようなことが何度もありました) 私はamazon.comにA-Zクレームを提出し、amazonが取引を「調査」した後にお金を返金するようにしています(彼らは商品を見ることができないのでこれが何を含むかはわかりません)。そして毎回私はお金を取り戻しました。面白いのは売り手が商品の返却を求めないことです...(では私は実質的に商品を「盗んだ」ことになる？) なぜ彼らはそれを要求しないのですか？(私はそのために支払うと私はshouldntを行う必要があるとして）他の "売り手 "やビジネス-トランザクションとの生活の中で多くのこのシンボルをどのように説明してください？...笑あなたの答えをありがとう！彼らは最も可能性が高い彼らは3ヶ月以内に私はそのすべてを推測しない場合は、パッケージの背中か何かを受け取るために記入する詳細と販売した商品について説明する彼らのアカウントに電子メールが届きます</w:t>
      </w:r>
    </w:p>
    <w:p>
      <w:r>
        <w:rPr>
          <w:b/>
          <w:color w:val="FF0000"/>
        </w:rPr>
        <w:t xml:space="preserve">イド61</w:t>
      </w:r>
    </w:p>
    <w:p>
      <w:r>
        <w:rPr>
          <w:b w:val="0"/>
        </w:rPr>
        <w:t xml:space="preserve">過去 13 年間の NHS の進歩 このプロジェクトで何をしたのか？公開されているデータや政策文書、研究結果、関連する国際比較などを用いて、1997年以降、イングランドのNHSが特定の基準に対してどのような進歩を遂げてきたかを検証しました。なぜ、このプロジェクトに興味を持ったのか？労働党政権は、1997年に「NHSを救う」という公約を掲げて当選した。過去13年間、彼らはNHSの資金を2倍以上に増やし、医療の質と適時性を改善することを目的とした一連の改革をイングランドで導入しました。では、イングランドのNHSは、1997年当時と比べて2010年にはより良い医療制度になっているのでしょうか。そして、そのパフォーマンスを向上させるためには、さらにどのような変化が必要なのでしょうか。国際的な研究からのアプローチに基づき、私たちはパフォーマンスの高い医療システムのための8つの広範な基準を開発しました：サービスが利用可能で、安全で、臨床的に有効で、健康を促進し、患者にポジティブな経験を提供しなければならない。</w:t>
      </w:r>
    </w:p>
    <w:p>
      <w:r>
        <w:rPr>
          <w:b/>
          <w:color w:val="FF0000"/>
        </w:rPr>
        <w:t xml:space="preserve">イド62</w:t>
      </w:r>
    </w:p>
    <w:p>
      <w:r>
        <w:rPr>
          <w:b w:val="0"/>
        </w:rPr>
        <w:t xml:space="preserve">SARAH GREEN: ハーバード・ビジネス・レビューのHBR IdeaCastへようこそ。私はサラ・グリーンです。今週は、コカ・コーラのCEOであるムフタール・ケント氏とのインタビューの抜粋をお届けします。彼は最近、私たちの編集長であるアディ・イグナティウスと対談を行いました。まず、CEO就任後のビジョンについてお聞きしました。ムハタル・ケントCEOに就任して最初に話したことのひとつは、10年先までのビジョン、成功のイメージを共有することが必要だということでした。10年後に事業を倍増させる、つまり、125年前に達成したことを10年後に達成するというものです。気の迷いではないのですが、すべてのステークホルダーと富を共有できる最高の職場となるために、明らかに実行可能なことでした。そして、コアビジネスを成長させ、成長のコードを解読し続けるために、これまでとはまったく異なるやり方をすることが求められました。そして今、そのビジョンの第7四半期を迎え、ほぼ2年が経過しようとしています。そして、あと8年です。そして、私たちは順調に進んでいます。順調に進んでいるのは、私たちのブランドがより強固になったからです。この3年間のブランド指標を見ると、私たちはこの危機を無駄にはしていません。私たちは、5億ドル以上の不要な経費を削減し、その資金の一部をブランドの健全性を保つための燃料に振り向けることができるような変革を起こしました。私たちのブランドの指標は、これまで見たこともないほど良くなっています。私たちはボトリングパートナーと長期的な投資を行っています。そして、従業員、ボトラー、お客様など、関係者全員に、この事業はまだまだ大きく成長する素晴らしい事業であると伝えることができたので、将来に対する大きな確信があります。米国のビジネスは、過去6、7年間は成長していませんでした。そして、アメリカのこの素晴らしい市場には成長があることを自分たちに証明することができたのです。ですから、まず最初にビジョンを作り、そのビジョンを実行に移し、次に米国の成長を回復させることでした。この2つが、私にとっての大きな優先事項でした。そして、この2つを実現するために、ビジョンを策定し、実行に移すことができました。そして、昨年の最後の3四半期は、米国で有機的な成長を遂げることができました。SARAH GREEN: しかし、米国での成長は、ほとんどの大手多国籍企業が追い求めているものではありません。実際、ほとんどの多国籍企業は、新興国での成長に注力しているようです。そこで、世界中に1,000以上の工場と200以上の市場を持つコカ・コーラが、なぜ今でも米国を成長市場と考えているのか、その理由を知りたいと思いました。ムハタル・ケント私たちが成長と米国について語るとき、ほとんどの人はグライダーで月に行こうとしているのだと思っていました。アメリカでの成長というのは矛盾していると思ったのでしょう。今年は、昨年33億ドルを投資しました。今年は、おそらく終わってみれば35億ドル以上投資することになるでしょう。そして、その理由は以下の通りです。アメリカは人口が増加している。欧米諸国の中で唯一、人口が増加している国です。この国は、我々のビジョン期間である10年で、少なくとも3,000万人の人口が増加することになる。第二に、多様な人々が住んでいることです。起業家精神旺盛な国民性です。世界中の優秀な人材の半分が米国に移住しています。つまり、熟練した人々が流入しているのです。進取の気性に富んでいるのです。世界で登録されている特許の60％以上が米国で取得されており、革新的な人々、多様な人々です。そして最後に、世界最大の寄付の国であることです。米国では年間3,000億ドルの寄付が行われています。これは、エジプトなど多くの大国のGDPよりも大きいのです。ですから、私は基本的に、米国で生み出されるすべての富を利用してビジネスを成長させることができる進取の気性に富んだ国である、と考えています。ですから、確かに問題はあります。しかし、私はこの国がビジネスを成長させることができる素晴らしい国であると信じています。SARAH GREEN: もちろん、地理的に異なる市場をターゲットにすることだけが成長への道ではありません。企業は常に、隣接する製品カテゴリーをターゲットにすることができます。アルコール消費量が増加する中、コカ・コーラがアルコール飲料のビジネスに参入しない理由をケントさんに伺いました。MU</w:t>
      </w:r>
    </w:p>
    <w:p>
      <w:r>
        <w:rPr>
          <w:b/>
          <w:color w:val="FF0000"/>
        </w:rPr>
        <w:t xml:space="preserve">アイディー63</w:t>
      </w:r>
    </w:p>
    <w:p>
      <w:r>
        <w:rPr>
          <w:b w:val="0"/>
        </w:rPr>
        <w:t xml:space="preserve">パロアルトは望んでいた結果を得ることができたが、バイキングスのSCVALデアンザ地区フットボールレースでの第1シードの望みは、金曜日の夜に大きく損なわれてしまった。パライは、ホームカミングで訪れたサラトガを51-34で倒し、自分たちがコントロールできることをした。この勝利でヴァイキングス（4勝1敗、6勝2敗）は同部門の首位に並んだが、共同首位はロスガトスではなくミルピタスである。パロアルトは、ミルピタスを首位争いから脱落させるために、金曜日にワイルドキャッツが勝利する必要がありました。バイキングスは先週ロス・ガトスに勝利したため、タイブレークでワイルドキャッツを上回り、セントラルコースト・セクション・オープンディビジョンプレーオフへの出場権を獲得することになる。ミルピタス（4勝1敗、6勝2分）は金曜日の夜、ホストチームのロス・ガトスに17-15で敗れ、この計画を台無しにしてしまった。ワイルドキャッツは3勝2敗（4勝4敗）となり、トロイの木馬がパライに勝ったことにより、同部門の主導権を握ることになった。バイキングスはミルピタスに敗れて以来、4連勝と健闘しています。第3Q残り38秒、ジュニアのアンドリュー・フリックが4ヤードと3ヤードのランで得点し、2本目のTDが決勝点となり、38-13とリードを広げました。第3クォーター残り38秒、ケラー・クリストからマット・トルバートへの33ヤードのスクリーンパスがフリックのTDを誘った。パリー大学4年生のジャスティン・ゲイツムートンが50ヤードのランで得点し、インターセプトを66ヤードリターンしてさらに得点を重ね、クリストはマルコム・デイビスへ36ヤード、ダンテイ・ウイリアムズへ12ヤードのタッチダウンパスを投じました。この試合では、トルバートが21ヤードのタッチダウンランを追加し、ジェームズ・フーグが25ヤードのフィールドゴールを蹴り、バイキングスがパスハッピーなファルコンズにシーズン最多得点を与えた乱打戦の夜となった。サラトガは1試合平均316パスヤードを獲得して試合に臨んでいた。クリストは17対28で236ヤード、タッチダウン2回を記録した。トルバートは15回のキャリーで78ヤードを獲得し、3回のパスキャッチで61ヤードを獲得しています。メンロー・スクール56、セコイア21 ジャック・ヘネガンの7タッチダウン（4パス）と500ヤード以上のチーム総ヤードにより、ナイツは訪れたチェロキーズを相手に再び大活躍しました。両チームは同じ成績でPALオーシャンディビジョン対決に臨んだが、ナイツはリーグ戦3勝1敗、通算7勝1敗となった。ヘネガンはパス41回中31回成功し、393ヤード、タッチダウン4回、インターセプトなし。さらに3つのタッチダウンを追加し、74ラッシングヤードを巻き上げました。コナー・スタースニーは第1Qだけでヘネガンの投球を3回キャッチしてTDを決め、3連覇を達成しました。彼は8回のキャッチングで112ヤードを獲得しました。ウィル・キングは4回のレシーブで100ヤード、コナー・パターソンは6回のキャッチで82ヤードを巻き上げた。試合開始から4プレーで、メンロはキングの20ヤードキャッチに勢いづき、先制した。ヘネガンはスタストニーを23ヤードでヒットさせた。次のポゼッションでは、11プレー、51ヤードのドライブで、再びHeneghanからStastnyへのTDでクライマックスを迎えました。セコイアのクオーターバック、マイク・テイラーが47ヤードのブレイクアウェイを決め、続くドライブではファンブルリカバーを利用して、クォーター残り1分44秒に得点を挙げました。ナイツは時間を無駄にしない。ヘネガンは次の6本のパスのうち5本を成功させ、4人のレシーバーにパスをして75ヤードボールを運び、再びスタストニーを見つけ出しTDを獲得しました。メンロは決して振り返ることはなかった。ディフェンスバックとバックアップクォーターバックのマット・ブラッドリーがインターセプトを決め、セコイアのドライブをメンローの16番で止め、ヘネガンの最初のラッシングスコアにつながりました。ナイツが得点した後、両チームはファンブルの応酬となった。このパントをブロックしたトラビス・チェンバースは、そのまま回り込んでキャッチし、再び得点に結びつけ、35-14とリードを広げました。さらにChristian Plucharの2回目のファンブルリカバーでさらに1点追加し、41-14とリードを広げた。ヘネガンはキングに58ヤードのパスを通し、ピーター・ブーレに20ヤードのゴールを決め、34点のリードでハーフタイムを迎えた。Pam McKenney/Menlo Sports Information ガン33、クパチーノ6 タイタンズラップ</w:t>
      </w:r>
    </w:p>
    <w:p>
      <w:r>
        <w:rPr>
          <w:b/>
          <w:color w:val="FF0000"/>
        </w:rPr>
        <w:t xml:space="preserve">アイド64</w:t>
      </w:r>
    </w:p>
    <w:p>
      <w:r>
        <w:rPr>
          <w:b w:val="0"/>
        </w:rPr>
        <w:t xml:space="preserve">Encounters At The End Of The World スクリプト - ダイアログ・トランススクリプト Voila!ヴェルナー・ヘルツォーク監督の南極大陸映画のファンのために、ついに「Encounters At The End Of The World」のスクリプトが登場しました。この子犬は、脚本や映画を見ながら、丹念に台詞を書き写したものです。もし、修正点があれば、遠慮なく私に連絡してください。少なくとも、「世界の終わりで会いましょう」の引用文（あるいはモノローグ）があれば、同僚を困らせることができますよね？そしてその後、DrewのScript-O-Ramaに戻ってきてくれ...読書はあなたの麺に良いから。Farmvilleよりはマシだろう。Encounters At The End Of The World Script 南極大陸のロス海の氷の下で撮影されたこの写真が、私がこの大陸に行きたいと思うきっかけとなりました。この写真は、私の友人が撮ったもので、この熟練したダイバーの一人である。最高のコネクションは、極地ステーションの鎖でつながれた部品を積んだ、ニュージーランド発の軍用機です。乗客のほとんどはノートパソコンや本を挟んで、寝ている人が多かった。世界の果てにある南極で、私はどんな人たちと出会うのだろう。彼らの夢は何だったのだろうか。未知の世界、果てしない空白に飛び込んでいく。私は、自分がこの飛行機に乗っていることにさえ驚いていた。全米科学財団が私を南極に招待したのだ。もうペンギンの映画を作ることはないだろうと、疑いの余地はなかったのに。私の自然に対する疑問は、それとは異なるものであることを伝えました。人間はなぜ仮面や羽毛をつけて自分の正体を隠すのだろう？そして、なぜ馬にまたがり、悪者を追いかけたい衝動に駆られるのだろう？ハイヨー、シルバーそして、ある種のアリは、なぜシラミの群れを奴隷として飼い、砂糖のしずくを搾り取るのか？チンパンジーのような洗練された動物が、劣った生き物を利用しないのはなぜか、と。ヤギにまたがって、夕日の中を走り去ることもできるだろうに。奇妙な疑問を抱きつつも、気がつけば私はマクマードの氷上滑走路に降り立っていた。10月から2月まで続く南半球の春と夏のほとんどの期間、飛行機はロス海の厚さ8フィートの氷の上に着陸することができるのだ。遠くに見えるのは、南極大陸の山々である。マクマードは島の上にある。ロス海は大陸で最大の湾。この湾だけでもテキサス州ほどの広さがある。このまさに凍てつく海で、初期の探検家の船は、動く氷の流れにはまり込んでしまった。シャクルトン探検隊は、ここで船を避難させたが、その船は後に破滅し、彼らはここに取り残されることになる。この探検隊のすべては、スノーモービルの最初の祖先を含めて、運命的なものであった。100年前の技術的可能性に対して、このアイデアは大きすぎたのだ。当時は、一歩一歩が大変な苦労を伴うものだったのだ。着陸して最初に目に飛び込んできたのは、巨大なバスとその運転手だ。- 今、エプロンを片付けますので、よろしくお願いします。どういたしまして。こちらはテラバスのアイバン。世界に7台しかないうちの1台で、重さは67,000ポンド、大陸で一番大きな乗り物です。HERZOG.家に帰ったら何してるの？タクシーの運転手ですか？自宅ではタクシードライバーではありません。南極に来る前は、実はコロラドで銀行員をしていたんです。そこで2年働いた後、少しペースを変えて、グアテマラの人々を助けたいと思い、平和部隊に入隊し、そこで中小企業育成の仕事に携わりました。そこで、世界はお金だけではないことに気づきました。グアテマラで私が住んでいたのは北部の地域でした。99％がマヤ族のケクチ族の村なので、誰もスペイン語を話せません。だから、マヤの方言であるケクチ語を覚えるしかなかった。チセックに引っ越してきた当初、普通に散歩していたら、いつの間にかナタを持った6人の人たちに追いかけられ、話をしたいと言われたんです。弟は、私が子供を盗みに来たと言ったらしい。しかし、私は子供を盗むためにそこにいたのではありません。彼らは私を連れて行き...私の裁判官と陪審員は、14歳の少年でした。</w:t>
      </w:r>
    </w:p>
    <w:p>
      <w:r>
        <w:rPr>
          <w:b/>
          <w:color w:val="FF0000"/>
        </w:rPr>
        <w:t xml:space="preserve">イド65</w:t>
      </w:r>
    </w:p>
    <w:p>
      <w:r>
        <w:rPr>
          <w:b w:val="0"/>
        </w:rPr>
        <w:t xml:space="preserve">2010年5月29日（土）もしもし？あれは海兵隊？というわけで。私の新しい携帯電話。ピカピカの新しいNokia 5230。それは、GPSを持っています。標準装備されている。これは私にとってのセールスポイント（というか購入ポイント）ではなかったのですが、持っているだけでなんだかほっこりします。とはいえ、本気で使うことはないだろうけど。というのも、40年以上生きてきて、衛星が必要なほど道に迷ったことは一度もないのです。例えば、ヒンドゥークシの中心部にパラシュートで降りたりはしない。また、カラハリ砂漠でラクダに乗ることもありません。たまにB級道路で道を間違えることはあっても、それくらいです。でも、GPSはあると便利なんですよ。ちょっとカッコいい。新しいおもちゃとして遊べる。そして、実際に使ってみました。先日の夜、衛星を打ち上げ、待ちました。私の数マイル上空にあるアメリカの衛星が、私の位置を三角測量して（ソファーの上で、リビングルームで、「The One Show」を見ていた）、地図上の小さな赤い点から、私がいったいどこにいるのか報告してくれるのを。私の町、私の通り。しかし、私の家の番号ではありません。隣の家のリビングにあるビール缶が散乱したソファーに座っていた（彼らは学生だ）。あるいは、2階のバスルームにいるかもしれない。このことは妻には内緒だが、なぜ私がこれほどまでに無口だったのか、説明がつくかもしれない。そして、考えさせられた。もし、私がテロリストに自分の家を人質に取られ、銃やナイフを突きつけられ、家に罠を仕掛けられ、電話線を切られ、インターネットにアクセスできなくなり、庭のフェンス越しに隣人を呼び出すこともできなくなったら...警報を出すには、携帯電話しかないだろう、と。手錠をかけられた両手で、どうやってタッチスクリーンを正確に操作するかは、まだわからないが...。ピッピッピッピッ。ターゲットにロックオン。装甲トラックの荷台に積まれた軍用コンピューターモニターに映し出された赤外線画像は、我が家の不法占拠者を突然、怒りの赤色に染め上げた。「3人いるぞ、ブルーリーダー。2階のトイレに1人、1階に2人、人質が......」。"了解"了解、強行突入と伝えろ。撃ち殺せ。人質を救え(世界を救え)..."現代の戦争映画に出てくるような手信号を2回送ると、アスファルトにブーツの革をぶつける音とともに、海兵隊（そうそう、地元の警察官か、運がよければウォリック地区の武装対応チームだろうけど、もしあれば、ネタバレにならないようにね）が突進してきます。クラッシュ玄関のドアは、打ち出の小槌の一撃でへし折られた。階段の棒は、つま先が鋼鉄で覆われたコマンドブーツのように、階段の上へと押し上げられると、ピンと張った。赤いレーザー銃の照準が、ニコチンと安物の大麻の霞を切り裂きながら、一階の居間を闊歩する...。いや、待てよ...安物の大麻？ニコチン？やべえ、これじゃ......。ブラム！ブラム！ブラム！ブラム！ブラムスペシャルブリューの缶が何本か壁に当たって跳ね返り、死んだ3人の学生（生前と同じ格好だ）が床に大量に垂れ流された。一方、隣の部屋では、不機嫌そうな男がアフガン・スカーフを顔から下ろし、私の耳元で親しげに囁いた...。「それで...救助されようと思ったのか？その異教徒の西洋の技術で、俺たちに対抗しようってのか？ちっ。非常に悪い考えだ、私の友人。非常にまずいそのスマートフォンは そんなに賢くないんだろう?お前と同じだ..."29件のコメントGPS、私はその種のガジェットのアイデアが好きですが、残念ながら私の古い世代のソニーエリクソンは、余分な方法でほとんどありません - しかし、本当に私が携帯電話を持っていたら、私はGPSが欲しいです。しかし、私は本当に携帯電話を持っていた場合、私はGPSが欲しいです。変更のための私からの深刻なポストのコメントを見て...GPSの使い方。私はビルダーズマーチャントが見つかりませんでした。郵便番号でタップすると、赤い点と緑の点...そしてタダとipark...それは覚えています。</w:t>
      </w:r>
    </w:p>
    <w:p>
      <w:r>
        <w:rPr>
          <w:b/>
          <w:color w:val="FF0000"/>
        </w:rPr>
        <w:t xml:space="preserve">イド66</w:t>
      </w:r>
    </w:p>
    <w:p>
      <w:r>
        <w:rPr>
          <w:b w:val="0"/>
        </w:rPr>
        <w:t xml:space="preserve">成功する社員とは、リスクが低く、顧客が限定された個人事業主の経営に似ています。主要な顧客（上司）があなたから何を得たいのか、聞きまくるのです。そして、要求された仕事を自分で学び、実際に成し遂げるのです。ここでは、「生き残り、仕事を続ける方法」について、20のヒントなどを紹介します。プロフェッショナルに振舞う.これはビジネスであり、遊び場ではありません。一緒に仕事をするのが楽しい人と、いつもふざけている人の違いを労働者は知っています。楽しいとは、性格がよく、冗談のひとつやふたつ、そして笑顔があることです。ふざけている人とは、自分と他人の時間を無駄にし、頻繁に仕事を中断し、自分の仕事場ではなく、他人の仕事場に立っているのをよく見かけることです。2 批判を潔く受け止めることを学ぶ .2 批判を潔く受け止めることを学ぶ。批判は、人々があなたに何を期待しているか、どんな弱点があるか、そしてあなたが最初に取り組むべきことは何かについて、貴重なアイデアを与えてくれるでしょう。上司や同僚から、あなたを傷つけたり、怒らせたりするような批判を受けたら、冷静になるまで待って、話をしてもいいかどうか聞いてください。自分がどう感じたかを伝え、その問題を解決したいこと、変えるべき点について一緒に考えてほしいことを伝えましょう。3 仕事をすることを学び、それをうまくやる .その仕事が単純で退屈なものであっても、過酷で高給なものであっても、自分がどんなに難しいと思っていても、その仕事のやり方を学びましょう。給与は、経験年数、仕事の能力、勤続年数、学歴によって決まるのが一般的です。わからないことがあれば、わからないと言い訳をせず、自分で調べましょう。4 組織の人たちと良好な関係を築くこと。なぜなら、彼らはあなたが思っている以上に大きな力を持っており、彼らに対するあなたの評判は重要だからです。なぜなら、彼らは自分が思っている以上に権力を握っており、彼らに対するあなたの評価は重要だからです。他人を不当に扱ったり、軽蔑したり、口汚く罵ったりする社員とは付き合わないようにしましょう。5 新しいスキルを学んだり、別の活動のためのトレーニングを受けたり、雇用主が支払う学習コースを受講する機会があれば、それを実行しましょう。クロストレーニング、新しいスキルセット、さらなる教育は、あなたが知的であり、生涯学習を大切にしていることを示すものです。いざとなったら、1つのことしかできない人よりも、あなたの方が残ってくれる可能性が高いのです。6 清廉な職務遂行記録を維持する。良い仕事をし、時間通りに出勤し、良い出勤簿をつける。ある人が解雇されたと知ったとき、しばしば、頻繁な欠勤、納期の遅れ、専門外の行動による叱責、顧客からのクレームの多さなど、解雇に至った背景事情があることが後で判明することがあります。そうでなければ、交渉の余地もない。7 時間を守らない.いつも早く到着すること。毎日、少なくとも15分前には到着するようにしましょう。そうすれば、もし遅刻しても、時間通りに到着します。もし、遠くに駐車しなければならない場合でも、歩いて行けば遅刻せずにすみます。クライアントが早く来た場合、その人を出迎えることができ、たとえ時間通りに到着しても、誰かを待たせてしまうことがありません。8 上司に、生産性に対してどのような期待を抱いているかを尋ねる。そうすることで、他の95％の従業員から一目置かれるようになります。聞いたことは必ず実行し、約束を守りましょう。9 解決策に参加する .何が問題なのかを愚痴るのはやめて、何が正しいのかを声高に主張しましょう。多くの上司にとって、前向きな態度は大きな意味を持ちます。問題があって上司に相談するときは、少なくとも1つの解決策を考えて行くことです。たとえ上司があなたの提案を受け入れなかったとしても、あなたは不平を言う人ではなく、問題を解決する人に見えるはずです。上司にもプライベートがありますし、あなたにもプライベートがあります。もし、あなたが感情的な荷物を積み続けるなら、上司はあなたが仕事と私生活のバランスを取ることができないと見るかもしれません。彼らは、仕事関連のグループ作業になると、おそらくオープンドアのアドバイスについて従業員に尋ねたいときに、あなたに近づくことはありません。10 足を引っ張らないこと。これは文字通りの意味です。足を上げて堂々と歩き、すぐに仕事に取りかかりましょう。先延ばしにしたり、締め切りまで引き延ばしたりして、最後にバタバタと飛び込んで終わらせるようなことはしないでください。それは上司を狂わせることになります。得るもの</w:t>
      </w:r>
    </w:p>
    <w:p>
      <w:r>
        <w:rPr>
          <w:b/>
          <w:color w:val="FF0000"/>
        </w:rPr>
        <w:t xml:space="preserve">アイディー67</w:t>
      </w:r>
    </w:p>
    <w:p>
      <w:r>
        <w:rPr>
          <w:b w:val="0"/>
        </w:rPr>
        <w:t xml:space="preserve">ターニングポイントが日本で開催されることになりました ターニングポイント（TP）が今年の後半に日本で開催されることになり、本当に嬉しく思っています。山口真美さんは昨年ターニングポイントに参加し、とても感銘を受けたので、日本で開催したいと言っています。  彼女はこの8ヶ月間、コースを日本文化に合うように解釈し、アレンジしてきました。昨年、真美さんはオタゴ大学でポジティブ心理学の博士号を取得しました。  日本でTPを開催することで、彼女はその可能性に胸を躍らせています。日本はTPが実施された4番目の国になります。  ニュージーランド発のコースとして、国際的に通用することが証明されつつある。免責事項：People Knowhowはオーストラリアにある会社で、The Turning Pointという自己啓発プログラムを運営しています。このプログラムは、リチャード・ジョセフ＆アソシエイツが運営するターニングポイント・コースとは全く関係がありません。</w:t>
      </w:r>
    </w:p>
    <w:p>
      <w:r>
        <w:rPr>
          <w:b/>
          <w:color w:val="FF0000"/>
        </w:rPr>
        <w:t xml:space="preserve">アイディー・68</w:t>
      </w:r>
    </w:p>
    <w:p>
      <w:r>
        <w:rPr>
          <w:b w:val="0"/>
        </w:rPr>
        <w:t xml:space="preserve">ネットのハック プレミアのエースたちの偽ツイートでオタクが激怒 PREMIER LEAGUE の注目選手たちが昨日、ある悪戯者が彼らのTwitterアカウントをハックし、まるで他の選手に気があるかのような卑猥なメッセージを投稿し、のたうちまわりました。マンチェスター・シティのアルゼンチン代表エース、セルヒオ・アグエロ（24）は、偽のツイートを削除し、ファンに謝罪するために急いだスーパースターの一人であった。衝撃の ...チャーリー・アダムの偽ツイート もう一人はリバプールのチャーリー・アダムで、彼はレアル・マドリードの中心選手であるクリスティアーノ・ロナウドに欲情しているかのように見せかけられた。爆笑 ...セルヒオ・アグエロが被害者twitter ミッドフィルダー（26）の偽ツイートはこう宣言した。"僕はプッシーだ。クリスティアーノ愛してる。"ファンシーな選手 ...クリスティアーノ・ロナウド もう一人は、露骨にこう述べた。"クリスティアーノとやりたい"。恐ろしいスターは、彼のTwitterのフォロワーを安心させるために自分自身を発見した。「昨夜、私のアカウントにゴミが投稿されたことをお詫びします。アカウントはハッキングされたんだ。マン・シティのサミル・ナスリ（25）も、海外のハッカーに狙われた。かつて宿敵マン・ユナイテッドでプレーしていたロナウド（27）への「愛」を伝える偽のツイートがあったのだ。もう一人の犠牲者は、ユナイテッドのスペイン人ゴールキーパー、ダビド・デ・ゲアだった。このコンピューターオタクはパドーロフスキーと名乗り、ツイッターのユーザーにハッキングする選手を投票するよう呼びかけた。アグエロは、自分の名前で投稿された "ゴミ "を非難するために、インターネットサイトに投稿した。彼はこう言った。"こんな風に時間を浪費する人がいるのは残念だ"</w:t>
      </w:r>
    </w:p>
    <w:p>
      <w:r>
        <w:rPr>
          <w:b/>
          <w:color w:val="FF0000"/>
        </w:rPr>
        <w:t xml:space="preserve">イド69</w:t>
      </w:r>
    </w:p>
    <w:p>
      <w:r>
        <w:rPr>
          <w:b w:val="0"/>
        </w:rPr>
        <w:t xml:space="preserve">レコード会社はヒットが欲しいから、こう言った。俺の指を見ろ 拳の形をしたお前の金だ ストレスからくる医療費も全部送ってやる 印刷日より前に支払われるならいい レコード会社はヒットが欲しいからこう言ってきた怒ったり暴言吐いたりしないでもっとディスコのこと考えてよ チャートトップは売れるんだからさ 俺はあいつらの紙にサインした -- Suck my dick, sincerely yours - go to hell (Chorus) I don't want you To want me To want you To like me I don't want you To want you To love me Please let them turn me else then a pathetic little shit I am... all if this for a hit... レコード会社がヒットを出したがってるから俺らはこれに合意したんだよ。"どうでもいい事には反対する" "私がもたらす緊張感には無関心" "私に時間を費やさないで</w:t>
      </w:r>
    </w:p>
    <w:p>
      <w:r>
        <w:rPr>
          <w:b/>
          <w:color w:val="FF0000"/>
        </w:rPr>
        <w:t xml:space="preserve">イドナナ</w:t>
      </w:r>
    </w:p>
    <w:p>
      <w:r>
        <w:rPr>
          <w:b w:val="0"/>
        </w:rPr>
        <w:t xml:space="preserve">私たちをフォローしてください。Sarenzaのアンバサダーになると、毎月150円分の靴がもらえるほか、「今月のアンバサダーポスト」で50名様に賞品が当たるチャンスがあります。素晴らしい素晴らしい私は知っているが、これらのイベントについてはどうですか？この1年ほどのブロガーイベントのハイライトをご紹介します。ハイヒールレース 女の子は何のために走るのでしょう？もちろん、靴です！特に、2,500円分の靴が手に入るとなれば、なおさらです。ハイヒールレースは、パリで有名になり、イギリスでも急速にその名を知られるようになりました。FabfrocksのTor、FashiondaydreamsのReena、そしてSarenzaのお気に入りWardrobeMagなどのブロガーが参加しました。トラック What's Hot?ここSarenzaでは、常に最新で最高のファッションフットウェアを見つけるために徘徊しており、昨年の4月には、あらゆるファッションを祝うためにソワレを行いましたパリのシックな地区で、クールなミニマリストの倉庫で開催され、表彰台には輝かしい靴が並び、フランスのバンド、ラ・ファムのライブ演奏があり、私たちのストリートスタイルコンテストのファイナリストたちが壁を覆いました。fabfrocksのTor、FashiondaydreamsのReena、A Little Bird told MeのJenの3人のアンバサダーが参加しました。Jen、Tor、Reena、3人のSarenzaアンバサダー。カクテルとカナッペ昨年9月、ロンドンでブロガーが集まり、新しいブランドやホットなトレンドなど、靴に関するあらゆることを、シャンパンとカナッペを食べながら語り合うというイベントを開催しました。この親密なイベントには、HiFashionのSherinとFabfrocksのTorを含む、たくさんの素敵なブロガーが参加しました。このイベントは、1月27日までにSarenzaであなたのお気に入りの靴の記事を書くと、抽選でプレゼントが当たるというものです。詳細はこちらです。</w:t>
      </w:r>
    </w:p>
    <w:p>
      <w:r>
        <w:rPr>
          <w:b/>
          <w:color w:val="FF0000"/>
        </w:rPr>
        <w:t xml:space="preserve">イドナナ</w:t>
      </w:r>
    </w:p>
    <w:p>
      <w:r>
        <w:rPr>
          <w:b w:val="0"/>
        </w:rPr>
        <w:t xml:space="preserve">...献身と執念の間の微妙なライン....MMOゲームでお金を稼ぐ方法のメニュー 私はゲーマーで、ゲームが大好きなのですが、いつもこんな疑問が頭をよぎります。どうすればゲームの時間を生産的にすることができるのか？どうすればゲームをプレイして収入を得ることができるのだろうか？ゲームをしてお金を稼ぐ方法をいくつか試してみましたが、そのほとんどは、お金を稼ぐために効果的にゲームをするには、貴重なゲーム時間を大きく割くことになります。しかし、お金を稼ぐことがあなたの最初の優先順位である場合、これらのオプションは、あなたの価値があることができます。ゲームを通じてお金を稼ぐ方法は山ほどあります。ゲームの有名人、企業からスポンサーを受けて好きなゲームをプレイする「プロゲーマー」も出てきたしね。でも、ただゲームを知っているだけでなく、ゲームを意識して食べたり飲んだり考えたり眠ったりすることで、ゲームが上手になる必要があるんだ。プレイ中に動画を撮影できるサイトやアプリがいくつかあります。Fraps、Camtasia、MSI Afterburner、Bandicam、Xfireなどです。確かにそこに多くのより多くのビデオキャプチャソフトウェアがありますが、これはあなたが始めることができます。ガイド、チュートリアル、ハウツー、クラス固有のビルド＆スペックとあなたの好きなキャラクターやNPCに基づいてファンフィクションのための記事を書く。これは、私がかなり長い間行ってきたことです。私は基本的にゲームのハードコアと私のブログを通じてゲームの知識の私の経験/少しを共有するために私のベストをやっていないし、私は時々ヒントやトリックを与えるが。OH!私は、私はすぐにMMOゲームのビデオチュートリアルを行う必要があるかもしれないとして、すぐにビデオ制作事業にベンチャーする必要があると思います。ゴールド、アイテムファーミング mobのグラインドトン、無数のダンジョンを実行し、金やアイテムのインスタンスを襲撃。このような場合、「MMO BUX」（MMOバックス）と呼ばれます。MMO BUX -- 様々なMMOの価格調査みたいなもので、結構便利です。私はゴールドを購入しませんが、様々なMMOのゴールドを販売するというアイデアは素晴らしいと思います。アイデアとしては、自分の品物を売る方法を作ることです。友達を通してでもいいですし、自分のアイテムやゴールドを売りに出して、利益を得ることができるサイトを見つけてください。アカウント販売 あなたがゲームを知っていて、真剣にゲームから収入を得ようと考えているのであれば。レベルや派閥の評判、モブやレベリング、歯車などのファームを挽く時間がない他のゲーマーに自分のアカウントを売ることができます。あなたは、アカウント全体を販売することができます。いくつかのゲームのアカウントの共有/取引は、禁止可能な違反と見なされます。しかし、私はWeb上で販売されているいくつかのゲームのアカウント（クイックGoogle検索が役立ちます）5〜8文字と一緒に、価格は250〜1000ドルの範囲で、あなたのキャラクターのギア/評判/実績がより悪いほど良い価格であることを参照してください。Power-Leveling 最上級のレベルに早く到達するためのレベリングの秘訣。戦略、ヒント、トリックを他の人と共有することができます（有料）。そして、あなたはまた、私たちをもたらす彼らのキャラクターをパワーレベルすることができます。パワーLevelingサービス パワー平準化サービスとあなたのキャラクターの平準化/歯車時間を最大化します。一部の人々は、ゲームをプレイして彼らの目覚めの生活のほとんどを費やすのですか、いくつかは自分のものではありません文字を平準化する彼らの時間のほとんどを費やしています。ゲーマー、ブロガー、忍者、コーヒー愛好家、庭師...技術的なものについてのブログ、ビデオゲーム、皮肉、ガジェット、ブログのチュートリアル、ヒント、トリック、PCトラブルシューティングプラスいくつかの追加のスキル/才能のように、彼は石の下にあったこれらの過去数年間、取得したWorld of Warcraft、Diablo 3、Railsとより多くの。</w:t>
      </w:r>
    </w:p>
    <w:p>
      <w:r>
        <w:rPr>
          <w:b/>
          <w:color w:val="FF0000"/>
        </w:rPr>
        <w:t xml:space="preserve">アイディー72</w:t>
      </w:r>
    </w:p>
    <w:p>
      <w:r>
        <w:rPr>
          <w:b w:val="0"/>
        </w:rPr>
        <w:t xml:space="preserve">心臓病の人は、予防薬をポリピルと呼ばれる1つの錠剤にまとめたものを飲むと、より効果的であることがわかりました。患者が定期的に薬を服用することで、血圧と脂質のコントロールが改善された。この効果は、最初の治療が平均レベル以上であったにもかかわらず見られました。2012年11月5日、ロサンゼルス -- 心臓病治療薬が1つの錠剤にまとめられている場合、人々はより多くの薬を服用するようになることが、米国心臓協会の2012年学術集会で発表された最新の臨床試験により明らかになりました。「と、Simon Thom医学博士、F.R.C.P.は述べています。心臓発作や脳卒中を経験した人、あるいはそのリスクが高い人は、抗血小板薬（アスピリンなど）、コレステロール低下薬、血圧低下薬などの予防薬を服用する必要がありますが、現実には、心臓発作や脳卒中を経験した人の多くが、抗血小板薬やコレステロール低下薬、血圧低下薬などの予防薬を服用していないのが現状です。しかし、現実には、このような高リスクの人々の多くが、推奨された薬を飲む習慣を失っているのです」とThomは言います。"これは様々な理由で起こります。そのうちのいくつかは、単一の、簡単な、固定量の組み合わせの錠剤--「ポリピル」として知られている組み合わせ--によって修正されるかもしれません。"心血管疾患予防のための固定量配合錠戦略については、これまで不確実性がありました。多くの医師は、服薬アドヒアランスが改善されるかもしれないと予想してきましたが、薬剤や投与量の減少により、簡便さの利点が相殺される可能性があるとThomは述べています。「この試験では、対照群が平均よりはるかに良い治療を受けているにもかかわらず、アドヒアランスの改善が血圧とコレステロールの改善と並行して確認されました」。一般的に、米国のような高所得国では、必要な心血管治療薬を全て服用している人は、50％程度に過ぎないとThomは述べています。中低所得国では、わずか5％から20％しか服用していません。研究者らは、複数の薬剤を1つの固定用量配合錠に変更することで、服薬アドヒアランスが向上し、その結果、血圧とコレステロールのコントロールが改善されるかどうかを検討した。研究者らは、ヨーロッパとインドの心血管疾患を有する2,000人以上の男女（平均年齢62歳）を平均15ヵ月間追跡調査しました。参加者の半数には、アスピリン、コレステロール低下剤（スタチン）、血圧低下剤2種類の組み合わせの錠剤が投与された。残りの半数は、複数の錠剤と服用で、通常通り薬を服用した。研究者たちは、1錠の薬を飲んでいるグループは、複数の薬を飲んでいるグループと比較して、服薬アドヒアランスが3分の1に向上し、血圧とコレステロールの値が改善されたことを指摘した。この結果は、アメリカ人にも当てはまりそうだとThomは言う。「我々は、西ヨーロッパとインドという全く異なる環境を意図的に選び、それぞれの地域から半数の患者を集めましたが、この試験には両地域で十分に治療された人々が含まれています。それぞれの地域でほぼ同様の結果が得られたことは、一般化できることを示唆しています。米国心臓協会の学術集会で発表された研究著者の声明および結論は、あくまで研究著者のものであり、必ずしも協会の方針または立場を反映するものではありません。  当協会は、その正確性または信頼性に関して、いかなる表明または保証も行いません。当協会は、主に個人から資金援助を受けています。財団や企業（製薬会社、機器メーカー、その他の企業を含む）も寄付を行い、特定の協会のプログラムやイベントに資金援助を行っています。  当協会は、これらの関係が科学的内容に影響を与えないよう、厳格な方針を定めています。  製薬会社および機器メーカーからの収入は、www.heart.org/corporatefunding 。</w:t>
      </w:r>
    </w:p>
    <w:p>
      <w:r>
        <w:rPr>
          <w:b/>
          <w:color w:val="FF0000"/>
        </w:rPr>
        <w:t xml:space="preserve">イド73</w:t>
      </w:r>
    </w:p>
    <w:p>
      <w:r>
        <w:rPr>
          <w:b w:val="0"/>
        </w:rPr>
        <w:t xml:space="preserve">2007年2月17日 ウッドロウ・ウィルソン・スクールでは、「彼ら」と「私たち」の間で対立が起きていた。上級管理職と一般のクラス担任の間で意見が分かれていたのです。中間管理職も同様で、部門担当者は主にクラス担任の側に、学年主任と副学年主任は主に（しかし言い訳ではなく）SMTの側にいました。この分裂が実際に意味するのは、経営陣と学年主任から、部門とクラス担任に責任が分配されるということです。管理職の責任は何もなかったのです。例えば、私たちが最近学校に対して犯した犯罪を伝えるメモが、ハトメの中に入っているのです。例えば、「学校周辺にゴミが散乱しているので、休み時間の当番のとき、ゴミが散乱しないようにすること」です。問題が生徒のせいかもしれないとか、管理職が介入して解決できるかもしれないなどという考えは、まったく出てこないのだ。最も負担が大きかったのは、中間管理職であった。中間管理職は、「自分たちの部署の秩序は、自分たちで守るものだ」と何度も言われた。しかし、自分の授業をしながら、同時に10クラスものクラスを監督することは、決して明確にはされなかった。上級管理職は、「上級管理職コールアウト」と呼ばれる、乱暴な生徒を教室から追い出す責任を負うことになっていましたが、時が経つにつれ、ルールが変わり、たとえその時に授業をしていたとしても、追い出す責任は部門長にあると言われるようになったのです。問題のある部署を公に非難することに遠慮はなく、年次報告会で私の部署の行動に対して否定的なコメントがしばしば出されました。さらに悪いことに、OFSTEDの検査の前の学期の会議で、もし学校が合格しなかったら、それは私の部署のせいだと宣言されたのです。学級担任の教師は何でもかんでも非難されるので、他では経験したことのないようなチェックを受けなければならなかった。授業計画を立てているかどうかをチェックするために、手帳を教頭に渡さなければなりませんでした（おそらく教頭は、私たちが適当に授業を作っていることを心配していたのでしょう）。学校のレポートでは、模擬試験の結果を使って成績をつけることは許されず、成績を予想し、その予想がどの程度正しかったかを模擬試験の結果と比較しなければなりませんでした（レポートと試験は、このことを念頭に置いて時間割が組まれていました）。前にも書きましたが、私の学年主任のGemmaはあまり頭が良くありませんでした。彼女はSMTと仲が良く、明らかに仕事ができるわけでもないのに出世していました。彼女がチューターたちからの尊敬を失っていることは、すぐに明らかになりました。彼女はチューターをサポートすることができず、自分の失敗をチューターのせいにしたのです。他の学校では、学年主任の交代が検討されたかもしれません。しかし、ウッドロウ・ウィルソン校では、学年主任の辞任はあり得ないと考えられていました。もちろん、家庭教師に問題があるに違いないというのが、より適切な説明だった。学年チームのほぼ全員がチューターグループを移動させられた（ジェマの親しい友人だけが残ることを許された）。グループを変えなければならないことで、チューターが退職したいと思うほど動揺してしまうかもしれないので、この変更は、他の仕事に応募するには遅すぎる半期前の最後の週に、ハトメにメモを入れることで発表されました。もちろん、教師は年度の途中で辞めることもできますが、一般的には辞めたがりません。あるチューターは、「彼らはあなたのプロ意識を逆手に取っているのです」と言いました。前のエントリで述べたように、私が最終的にウッドロウ・ウィルソン・スクールズを辞めたのは、非難する文化があったからです。10年生のクラスがコースワークをやらないという問題がありました。私はそのクラスを11年生に編入し、彼らの行動と期待値の低さを改善しようとしました。しかし、彼らはウッドロー・ウィルソン校では「非難の文化」を利用して私を弱体化させることができることを知っていたのです。ある生徒は、両親が校長に「宿題が終わらないのは私のせいだ」と訴えるように仕向けました。その生徒は、授業では2週間、家では数週間かけて宿題をやっていたのですが、私に助けを求めたことすらありませんでした。普通の学校なら、これは生徒の過失とみなされるかもしれません。ウッドロウ・ウィルソン・スクールでは、このようなことはありえない。どうやら私は、手助けをすることを拒否していたようです。私は、やり残した課題を確実に終わらせるために、放課後に特別な手伝いをするように言われました。私は、放課後に1週間、宿題を終わらせるためのセッションを行うことを約束し、校長からは、宿題の手伝いがあるので、宿題を終わらせるために出頭するようにとの手紙が生徒のもとに届きました。もちろん</w:t>
      </w:r>
    </w:p>
    <w:p>
      <w:r>
        <w:rPr>
          <w:b/>
          <w:color w:val="FF0000"/>
        </w:rPr>
        <w:t xml:space="preserve">アイディー74</w:t>
      </w:r>
    </w:p>
    <w:p>
      <w:r>
        <w:rPr>
          <w:b w:val="0"/>
        </w:rPr>
        <w:t xml:space="preserve">この本は、女性のためのとても良い、スピリチュアルな本です。サンディエゴで専門的に出版されたものです。私は彼女の本の出版を手伝いたいと申し出たのですが、学ぶべきことがたくさんあります。もし、どなたかお手伝いいただける方がいらっしゃれば、とてもありがたいです。Amazonのサイトに埋もれているのは、Amazon.comにあなたの本を掲載するための情報です。Amazon.com Help , に行くと、あなたの本を掲載するために必要な情報を提供するページがあります。タイトルの掲載 弊社オンラインストアに是非、あなたのタイトルを掲載しませんか？出版済みの本から、現在入手可能な本まで、様々な方法をご用意しています。掲載方法については、「掲載オプション」をクリックしてください。1. Amazon.com Advantage を通して Amazon.com Advantage は、実績のある強力な出品、流通、注文処理手段です。インターネットを代表する小売業者と直接取引することで、あなたの本を顧客に販売することができます。また、小売価格75ドル以上の専門的な技術書、専門書、医学書については、Amazon.com Advantage Professionalがあります。Amazon.com Advantageで売上アップ Amazon.com Advantageは、実績のある強力な流通・注文処理手段です。インターネットをリードする小売業者と直接取引することで、貴社の製品を顧客に販売することができます。</w:t>
      </w:r>
    </w:p>
    <w:p>
      <w:r>
        <w:rPr>
          <w:b/>
          <w:color w:val="FF0000"/>
        </w:rPr>
        <w:t xml:space="preserve">イド75</w:t>
      </w:r>
    </w:p>
    <w:p>
      <w:r>
        <w:rPr>
          <w:b w:val="0"/>
        </w:rPr>
        <w:t xml:space="preserve">なぜ我々は皆死んで脳を食べることを望むのか？ゾンビ小説と世界の終わりに対するアメリカの執着 死 すべての生命機能の不可逆的な停止、特に心臓、呼吸、脳の活動の永久的な停止によって示されるもの：生命の終わりです。* 人間の状態に関して、「死」ほど大きな意味を持つテーマはない。性、愛、憎しみ、貪欲、嫉妬などなど。-- もちろん、それには十分な理由がある。死は未知の整数であり、人間であることの唯一の側面で、私たちは何も知ることができない。しかし、私が思うに、私たちが恐れるのは死ぬという物理的な行為ではなく、その後に来るものなのです。ゾンビは、キリストの聖体を歪曲したもので、死後の世界をロマンチックに表現したものです。「人の子の肉を食べ、その血を飲まなければ、 あなたがたのうちに命はない」。.. "死後の世界 哲学、宗教、神話、フィクションにおいて、死後の世界（死後の生命、来世、あの世とも呼ばれる）とは、肉体の死後も個人のアイデンティティや意識の本質的部分が存在し続ける領域、または領域そのもの（物理的か超越的かにかかわらず）の概念である。死後の世界に関するさまざまな考え方によれば、死後も生き続ける個人の本質的な側面は、個人の部分的な要素、または魂全体であり、それが個人のアイデンティティを持ち、それを付与しているのかもしれない。私たちはどうなるのだろう？肉体が停止した後、何が起こるのだろうか？魂は残るのだろうか？楽園や天罰に旅立つのだろうか。新たな肉体に生まれ変わるのだろうか。それとも、ただ存在しなくなるのだろうか？魂や死後の世界は、私たちが何世紀にもわたり、得体の知れないものへの恐怖を慰めるために語ったおとぎ話に過ぎないのだろうか。なぜ私たちは、不老不死の可能性が存在すると信じたいのでしょうか。たとえ、その不老不死が地獄のような出来損ない人生であったとしても、です。ゾンビ 生気がなく、無気力で、独立した判断力を全く持たない人、またはそのように見える人、オートマトン、このようにして生き返らせた死体。ゾンビは、まさにこの「生殖不能者」そのものであると私は考えている。吸血鬼のように、ゾンビは死後の世界をロマンチックに演出したもので、特に現代版の怪物は、キリストの聖体を歪曲したものである。"人の子の肉を食べ、その血を飲まなければ、 あなたがたのうちに命はない。.. "しかし、この20年間で10代のファンタジーとなった吸血鬼とは異なり、ゾンビは完全なホラーであり、吸血鬼の一挙手一投足を左右するような宗教的教義に縛られることはない。ゾンビは手下を誘惑することもなく、十字架や銀、ニンニクを恐れることもなく、太陽を恐れることもない。その目的はただ一つ、人の子の肉を貪り食うことであり、それはみすぼらしく、飢えた群れで行われる。吸血鬼と違って、ゾンビは別種ではなく、あなたのお母さんやお父さん、ガールフレンド、小学校の先生、つまり私たちなのだ。しかし、なぜこの10年間、作家の間でゾンビ小説がこれほどまでに人気を博しているのだろうか。ジョナサン・メイベリー、ジョン・ホーナー・ジェイコブス、ブライアン・キーン（キーンの『デッド』三部作（ライジング、シティ・オブ・ザ・デッド、デッドシー）はサブジャンルの古典であり、黙示録の前触れとして悪意ある反キリスト的存在を用いた数少ない作品の一つだ）、コルソン・ホワイトヘッドやジョシュア・ゲイロード（オールデン・ベルとして執筆）などの文学小説家がゾンビに取り組み、程度の差はあれ成功させている。いったい何が小説家たちをこのジャンルに引きつけるのだろうか。ゾンビ小説のファンであり、時折執筆する私にとっては、この種の物語に惹きつけられる3つのテーマがある。1つ目は、ジョージ・ロメロが『ドーン・オブ・ザ・デッド』を撮るきっかけとなったものだ：消費主義 商品やサービスをどんどん購入することを奨励する社会・経済秩序。この用語は、しばしば消費主義に対する批判と結びついている。</w:t>
      </w:r>
    </w:p>
    <w:p>
      <w:r>
        <w:rPr>
          <w:b/>
          <w:color w:val="FF0000"/>
        </w:rPr>
        <w:t xml:space="preserve">アイディー76</w:t>
      </w:r>
    </w:p>
    <w:p>
      <w:r>
        <w:rPr>
          <w:b w:val="0"/>
        </w:rPr>
        <w:t xml:space="preserve">スクラッチャー」なぜそんなことをするのか？Fifeでの'Scratcher'によるボッタクリタトゥー 皆さんからのたわごとです。  昨夜のスコティッシュニュースで、「スクラッチャー」についての記事を見ました。  スクラッチャーとは、安く（時にはそうでもなく）タトゥーを彫る人のことで、プロとして安全な仕事をするためのトレーニングや技術を持っていない人のことです。  毒物混入の危険性から、滅菌されていない針や衛生的でない状況まで。  私は個人的に「セルフドローイング」にそれほど興味があるわけではありませんが、私の良い女性や友人の何人かは「インク」をつけているので、それについて考えたことがあります。なぜ、実績も技術も資格もない人が、自分の皮膚に永久的なものを描くのだろう。  お金を節約するために、B型肝炎やC型肝炎などの病気のリスクを背負うことになるなんて、どうかしているとしか思えません。  安全を第一に考え、もし仕事をする余裕がないのなら、できるまで待つことだ...あなたの命が危険にさらされるかもしれないのだから。私が見た記事は、Fife州でのこの事件の増加に関するもので、失敗して感染した仕事の画像が6枚ほど掲載されていた。  ウェブで検索すると、もっとたくさん出てきます。2 Responses to 'Scratchers' Why would you do that to yourself? 痛そう。タトゥーの施術を受けようと思ってスコットランドに戻るのに13年もかかってしまったので、もう行くことはないでしょう。ボブ カテゴリー ギャビン・サイム 私はオルタナティブ・アーミーとその姉妹ブランド15mm.co.ukのクリエイティブ・マネージャーです。私の役割には多くのタスクがありますが、主なものはウォーゲームホビー市場での新しいタイトルの作成と、既存のタイトルの開発です。この仕事を10年続けてきて、自分ではうまくいっていると思っているんだけど......。</w:t>
      </w:r>
    </w:p>
    <w:p>
      <w:r>
        <w:rPr>
          <w:b/>
          <w:color w:val="FF0000"/>
        </w:rPr>
        <w:t xml:space="preserve">ななななんと</w:t>
      </w:r>
    </w:p>
    <w:p>
      <w:r>
        <w:rPr>
          <w:b w:val="0"/>
        </w:rPr>
        <w:t xml:space="preserve">授業の合間に、校内をスタイリッシュに飾るたくさんの『Argus』紙を手に取ったところでしょう。おそらく大量の課題が山積みになっているにもかかわらず、また、iPhoneが壊れて先延ばしの方法が限られているにもかかわらず、あなたは新聞を読むことにしました。もしこれが最初の記事なら、私は光栄です。自己認識と自己評価が高まれば幸いです。ところで？こんにちは。  私はここオリリアのアーガス・チームの新メンバーです。このブログでは、皆さんに "笑い "を提供することはできませんが、皆さんが宿題を忘れるくらい、興味を持っていただければと思います。今週は、学生向けの仕事とその機会についてお知らせします（残念ながら、これも私の仕事なのですが...）。秋学期が始まって6週間、アーガスの新メンバーとして、この仕事に応募したのは私一人だったと知り、驚いています。レイクヘッド・オリリアでは4回目の学生ポジションですが、もし今年卒業しなければ（うまくいくことを祈りましょう）、来年も応募していたと思います。とはいえ、たとえ資格要件を満たしているかどうかわからなくても、LakeheadUniversityのウェブサイトに掲載されている学生募集に応募することを強くお勧めします。昨年の夏、私は環境科学の研究プロジェクトで研究室に所属し、多くのことを学びました。研究室での仕事は私にとって新しい経験でした。大学の科学のバックグラウンドがほとんどなく、人類学でやったパンネットスクエアもなかったのですが、それでもこの仕事に就くことができました。昨年度は、レイクヘッド・オリリア校の体育学部で働くことができました。私の最初の学生としての仕事は、2年生の夏に犯罪学のリサーチアシスタントとしてでした。犯罪学コースを1つだけ受講した後、応募してその夏、自宅で働きました。どの仕事も魅力的で、それぞれで新しいことを学びました。現在も、前職の教授や学生たちと一緒に仕事をしていますが、11月にはトロントで開催される研究会に参加する予定で、これもまた新しい経験です。このような仕事は、人との出会いがあるだけでなく、自分のスケジュールに合わせて柔軟に対応することができます。通常、週10時間程度で、給料は最低賃金か、それより少し高いくらいです。嬉しいことに、私は今年いっぱいこの仕事をする予定なので、もしあなたが『Argus』のこのセクションをよく見ているなら、私と一緒にいることになります。最後に、学生バイトは新しいスキルを身につけ、学費の足しにし、新しい人と出会い、大学生活を超えて続く人脈を作るには最適な方法です。私はこれまで様々な学生バイトを通してたくさんのことを学びましたし、今回のバイトでもそうでありたいと思っています。もしあなたが地域や大学でボランティアをしていて、一生懸命働き、新しいことを学びたいという気持ちがあるのなら、学生バイトはあなたにぴったりかもしれません。失うものはない？</w:t>
      </w:r>
    </w:p>
    <w:p>
      <w:r>
        <w:rPr>
          <w:b/>
          <w:color w:val="FF0000"/>
        </w:rPr>
        <w:t xml:space="preserve">イド78</w:t>
      </w:r>
    </w:p>
    <w:p>
      <w:r>
        <w:rPr>
          <w:b w:val="0"/>
        </w:rPr>
        <w:t xml:space="preserve">パイプで区切られた文字列の1つの要素によってのみ区別される類似の値のリストの中でユニークな値を取得しようとしているのですが・・・。少なくとも1つのオブジェクトはIcomparableを実装していなければならないと表示され続けます。なぜそうなるのか理解できません。その値をgroupByすることができます...なぜ最大値を見つけられないのでしょうか？何かと比較するものを探しているのでしょう。もし私が整数のバージョンを取得したら、怒鳴るのをやめるでしょうか？LINQを使うのはこれが最後です。他の方法で一意な値を得ることができるのは分かっています。ただ、それを理解するのに苦労しています。そのリストの中で、似たような仲間の中で最も高い値を持つ文字列が、リストに追加したい文字列であることは分かっています。どうすればいいのでしょうか？ここ数日、linqでこれを動作させようとしていますが、うまくいかないので、完全に白紙状態です...。右の選択リストでは、値には患者ID、遭遇IDがあります。最も高い遭遇IDは、最後の遭遇になります。最初のリストには、すべて同じ患者（同じPatient ID...）であるいくつかの項目がある可能性があります。しかし、いくつかの異なるPatient IDもありえます）。しかし、SelectListItemの各値は、その出会いIDを持っています。最も高いものは、最新の出会いです。各患者IDの最後の出会いが必要で、それらをリストにしたいのですが・・・。私は最初に患者IDでグループ化し、次にそれらの出会いIDの最大値を選択することを考えていました。-- DmainEvent Sep 9 '11 at 12:43 Linqは2つのPatientオブジェクトを比較する方法を知らないので、どちらが「最大」かを判断することはできません。PatientクラスがIComparable&amp;lt;Patient&amp;gt;を実装し、Patientオブジェクトの比較方法を定義する必要があります。EDIT: 私はPatientクラスがあると思い込んでいましたが、あなたのコードをもう一度読んで、そうでないことに気づきました。PatientListは実際にはSelectListItemのコレクションなので、そのクラスでIComparableを実装する必要があります。このような場合、Int32.Parse(Value.Split('|')[1])まで掘り下げて、それを比較させることができないのでしょうか？-- DmainEvent Sep 9 '11 at 12:26 1 @DmainEvent, あなたが本当にやりたいことが理解できるかどうか............。Selectの呼び出しで、xはIGrouping&amp;lt;SelectListItem&amp;gt;なので、そのアイテムはSelectListItem型です。このため、そのアイテムはSelectListItem型です。Value文字列の中で一番高い値を持っています。それを分割しているだけです。私はこのDLLを見たことがありますが、他人のDLLを私のプロダクションコードに置くのは本当に心配です。私の意見では、それは非常に悪い形式です。-- DmainEvent Sep 9 '11 at 12:36 多分、最初の分割でGroupして、2番目の分割でmaxを取得する必要があるのでしょう。-- DmainEvent Sep 9 '11 at 12:38 1 "I am really weary placing someone else's dll in my production code": じゃあ、サードパーティのライブラリは一切使わないんですか！！！？-- Thomas Levesque Sep 9 '11 at 12:43</w:t>
      </w:r>
    </w:p>
    <w:p>
      <w:r>
        <w:rPr>
          <w:b/>
          <w:color w:val="FF0000"/>
        </w:rPr>
        <w:t xml:space="preserve">イド79</w:t>
      </w:r>
    </w:p>
    <w:p>
      <w:r>
        <w:rPr>
          <w:b w:val="0"/>
        </w:rPr>
        <w:t xml:space="preserve">私は「C」ワードを使いません。もしあなたがブログの記事を読んでいて 私が「ニガー」という言葉を使ったら どう思うでしょう？もしあなたがブログの記事を読んでいて、私が「クィア」という言葉を使ったら、どう思うでしょうか？もしあなたがブログの記事を読んでいて、私が「retard」という言葉を使ったら、どう思うでしょうか？本当にショックで愕然とするんじゃないでしょうか？それなりに）教養のある女性が、そのような扇動的で偏見に満ちた無知な言葉を使うことに衝撃を受けた、そうでしょうか？さて、親愛なる読者の皆さん、これは私によくあることなのです。私がかなり賢明であると考える人々から、あちこちに出てくる言葉があるのですが、それが私をますます不快な気分にさせるのです。C'ワードです。いや、"C "じゃないよ、僕はそんなに繊細じゃないから。私を不快にさせる言葉は、「チャブ」です。この言葉はオックスフォード英語辞典に掲載され、次のように定義されている。「生意気で粗野な振る舞いや、（本物または模造の）デザイナーズブランドの服を着ることで代表される若い下層階級の人。辞書によると、この言葉は、子供や若者を意味するロマ人語「chavvy」の縮約形か、あるいはこの言葉が生まれたとされるケント州の「Chatham」という地名に由来する可能性があるそうです。いずれにせよ、この中にキーワードがあるのがわかるだろうか？下層階級」。ここがポイントです。もしあなたが、nigger, queer, retardを使わないのであれば、chavという単語を使う余地はないでしょう。人種差別、同性愛嫌悪、障害者差別にショックを受け、不快に思うのなら、なぜ階級差別的不寛容には同じ効果がないのでしょうか？肌の色やセクシュアリティ、健常者であることを理由に誰かを憎んだり判断したりすることは問題ありません。では、なぜ生まれつきの理由で社会の一部分を嘲り、軽蔑し、書き立てることが問題ないのか、誰か説明してください。彼らが知っているように育ってきたことは何ですか？彼らはそこから自分自身を削除するために多分余裕がなかったり、リソースを持っていないもの？私はプランBが彼のTED講演でこのように言ったとき、私よりもはるかによくそれを置くと思います。「私は、メディアを通じて若者を悪者扱いしていると思います。なぜなら、私が話しているような子供たちと直接接触したことがなければ、一体どうやって彼らを判断することができるでしょうか？新聞で読んだことだけで、彼らを判断しているからでしょう？ほら、これが火に油を注ぐんだよ。もし君が子供たちに軽蔑的な言葉を浴びせれば、彼らが不運にも君のような教育を受ける余裕のない家庭に生まれたというだけで、彼らは君を憎むようになるんだ。もちろん、彼らもあなたを憎みますし、あなたも彼らの行動によって彼らを憎むことになります。そして、この悪循環が繰り返されるのです。このような言葉を子供たちにかけることで、彼らを社会から追い出し、彼らは社会の一員であることを感じなくなるのです。無関心にさせ、最後にはこう言うのです。「と言うだけです。私はあなたの社会の一員になりたくない」と言うだけです。だから、今度誰かにchavのレッテルを貼るときは、そのことを考えた方がいいかもしれませんね。12 Responses to 私は「C」ワードは使いません。最近、親しい友人たちとバーベキューをしたとき、何人かが僕の着ているシャツを「チャブ」シャツと言い、それゆえ自分も「チャブ」であると言及したのです。私の推測では、それは彼らにとっては「冗談」だったのでしょうが、私は教養があり文化的にオープンだと考えていた友人たちの反応に、純粋に困惑している自分に気がつきました。そこで、ベンシャーマンというブランドの由来を説明し、私がそのシャツを着ていようが、布袋を着ていようが、何ら変わりはないことを指摘しました。もうひとつ、"トレンド "の間の摩擦について、いい指摘をいただきました。あなたの友人の何人が、「汚れた不潔な人」あるいはそのようなレッテルを貼られることを喜んでいるのでしょうか？(90年代的で失礼ですが、メタルファンを揶揄するような表現が他に思いつきません!)みんな、自分の小さな泡の中で、名前と鳩の巣を撃ちまくって喜んでいるので、その背後にある人物や状況を忘れてしまっているのです。</w:t>
      </w:r>
    </w:p>
    <w:p>
      <w:r>
        <w:rPr>
          <w:b/>
          <w:color w:val="FF0000"/>
        </w:rPr>
        <w:t xml:space="preserve">八十歳</w:t>
      </w:r>
    </w:p>
    <w:p>
      <w:r>
        <w:rPr>
          <w:b w:val="0"/>
        </w:rPr>
        <w:t xml:space="preserve">&amp;lt;quoted text&amp;gt; Everyone was persecuted...and I never mentioned Communist China.中国が中国史上最も宗教に寛容なのは、もちろんユダヤ人のマルクスの発明した共産主義のせいでしょう。国民党とその前の王朝は、もっと宗教に友好的だった。アブラハム宗教は非常に長い間、暴力の歴史を持ち続けています。中国共産党は、中国人をコントロールするために、あらゆることをするでしょう。私は、中国が暗記学習を強調する教育システムを変えることを強く望みます。暗記学習は創造性を促進するのに非常に効果的ではありません。 &amp;lt;quoted text&amp;gt; アブラハム宗教は非常に長い間暴力の歴史を持ち続けています。中国人は、中国人をコントロールするために、あらゆることをする。中国人は中国人を支配するためにあらゆることをする。古代ギリシャ以来、論理学から発展した議論と説得が西洋の知性の特徴である。思考の地理学」という本を読んだことがありますが、西洋とアジアの違いを探っています。個人主義が強く、個性的で、物事をカテゴリー別に分析し、矛盾する意見に反論する必要がある...物事を吟味し、最小限の部分にまで落とし込んでコントロールすることができると信じている。このような考え方が、西洋の発明や創造性、科学の発展につながったのだと思います。あくまで推測ですが、アシュケナージ・ユダヤ人は教養や人間に対する意識が高いため、知能が高い。それゆえ、メディア、法律、学問、政治、銀行など、論理、議論、説得を必要とする職種に就いている人が非常に多い。これらの職業は、西洋文化の「証明と議論の必要性」から生まれる知性を必要とし、成長させるだろう。私たちはこれらの分野を腐敗にまみれた悪いイメージでとらえているが、高い知性と狡猾さが必要なのだ。科学、技術、発明のバックボーンである数学は、論理、議論、討論、説得によってのみ発展する...「厳密な精査」 私の好きなユダヤ人、アインシュタインは、偶然にもアシュケナージ・ユダヤ人だったのです。彼らは数が少ない割に極めて悪名高いが、悪い男のためとはいえ、一生懸命に働く人が多い。モラルと良心に欠ける部分が多いので、しっかり行動してほしいものです。人を操る達人」。Truth Hurts」に対して、ちょっと高慢な態度でしたね。このような不安定なテーマについては、人によって意見が分かれるものです。いつもみんなと同じ意見というわけにはいかない。そのため、このような「忖度」（そんたく）をするのです。中国が中国史上最も宗教に寛容なのは、もちろんユダヤ人マルクスの発明した共産主義によるものです &amp;lt;quoted text&amp;gt; あなたは「Truth Hurts」に対して少し高慢でしたね。このような不安定なテーマについては、人によって意見が分かれるのは当然でしょう。ってな感じです。というのも、このような話題には、様々な意見があるものだからです。彼らは数が少ない割に非常に悪名高いが、悪い男のためとはいえ、一生懸命に働く人が多い。モラルや良心に欠ける部分が多いので、しっかり行動してほしいものです。マスター・マニピュレーター」。もしユダヤ人が人を操る達人なら、彼らはヨーロッパ人からそれを学んだに違いない。人種で言うと黒人は最も無駄な潜在能力を持っており、白人はその潜在能力を最も活用している。そしてアジア人は（暗記学習と保護されたライフスタイルのために）未開発の潜在能力をより多く持っている。アフリカ人を繁殖させ、ナチスはドイツ人を繁殖させ、中国人をアヘンの奴隷にし、アメリカ先住民を破壊し、世界を金融機関の支配下に置いたヨーロッパ人が最大の勢力である。一部のユダヤ人が世界の支配者になることを学んだか、裏で超強力なヨーロッパ・欧州の一族がいる。例：アメリカのGDPの5％はウォルマートやアップルのような多国籍企業への補助金に使われているが、その責任はすべて中国が取っている。アメリカの中流階級や貧しい人々は、真犯人が誰なのかを認識することができないほど愚かで、中国を非難し続けている。アメリカのGDPの3％が非効率的なことに使われている。</w:t>
      </w:r>
    </w:p>
    <w:p>
      <w:r>
        <w:rPr>
          <w:b/>
          <w:color w:val="FF0000"/>
        </w:rPr>
        <w:t xml:space="preserve">八十八禁</w:t>
      </w:r>
    </w:p>
    <w:p>
      <w:r>
        <w:rPr>
          <w:b w:val="0"/>
        </w:rPr>
        <w:t xml:space="preserve">アドバイスが必要です こんにちは、皆さん。ビザがおりたので、飛行機を予約して楽しみにしたいのですが、間違った決断をしないように、急ぎたくないのです。私の計画は、2月末にパースへのフライトを予約して、親戚を訪ね、仕事などによっては1ヶ月ほど滞在する予定です。その後、5月頃に北上してブルームとダーウィンに行き、1ヶ月ほど滞在して、8月頃ケアンズに移動して、夏が始まるまで数ヶ月滞在して、東海岸に戻り、クリスマスと新年のためにシドニーで仕上げをして、最後の1ヶ月ほどはメルボルンに行って、もう1年滞在しようと思っています。これは良い計画だと思うのですが、まず天候について教えてください。北部の雨季はいつですか？ケアンズはパーティーの街だと聞いていますが、ちょうどいい時期に行けるでしょうか？次に、3ヶ月の季節労働に合わせることです。私は大工なのですが、季節労働についての付箋を読むと、どこに行っても建設業で働けるようなので、その資格があると思うのですが、これは正しいでしょうか？採掘の仕事はどこにあるのでしょうか？果物狩りや農作業の仕事はどこに多いですか？もしそれが東海岸でほとんど終わっているのなら、最後にこれを押し込まなければならないのは嫌です。もし私が計画通りに行動すれば、季節労働をするのに十分な機会があるのでしょうか？西海岸を旅するのは簡単か、また、これを行うための安価な方法はあるか？もう一つの問題は、NZでスキーをしたいのですが、NZのスキーシーズンは5月から9月で、私は北オーストラリアに滞在する予定です。北オズからNZに行くのは難しいですか？南オズから行くのと同じように簡単ですか？質問ばかりで申し訳ありません。この本は季節労働のための公式本で、いつどこで何が旬なのかが書かれています。ある州についての各章の最初に、何がいつ収穫されるかをまとめた表があります。とても便利なのですが、シーズンの始めと終わりには何もないこともあることを念頭に置いておかなければなりません。また、今年は不作だったということもあるかもしれません。2011年に旅行したときは、ブリスベンからダーウィン、ブルームまで、とんでもない不作期で仕事が見つからなかったんです。とはいえ、通常、収穫期の仕事はオーストラリア全土で簡単に拾えるので、東海岸に限った話では全くありません。また、大工の仕事も簡単に見つかるというのは、その通りです。鉱山の仕事は西オーストラリアやクイーンズランドに多いのですが、私はその辺のことはよくわかりません。旅行計画について。北部の雨季はだいたい5月までです。つまり、ブルームからノーザンテリトリーの国境までは、乾季に入ったばかりで、雨は止んでいますが、水はまだ引いていませんので、自分で運転する場合は、トラブルに巻き込まれる可能性があるということです。また、雨が降っても、湿度が高く、暑いということも覚えておいてください。もし、それが大丈夫なら問題ないでしょうが、そうでないなら、6月か7月くらいに来るようにしましょう。その他の旅行プランは問題なさそうですね。西海岸の旅は問題ないですが、運転が大変です。ポートヘッドランド周辺に泊まるのは、ホテル、キャラバンパーク、その他もろもろが高くて大変ですが、もし気にならないのであれば、道端に無料で泊まれるところがありますよ。もうひとつ、車で旅行する場合に気をつけたいのは、夕方以降、北部のカンガルーは本当に狂いだすということです。カンガルーにぶつかってもいいという人以外は、暗闇の中を運転しないようにしましょう。2 西オーストラリア州の北部とノーザンテリトリー（ダーウィンを除く）では、ガソリン価格がかなり高くなることがあります。お分かりのように、私は東海岸やNZへの飛行機について何も知らないので、誰か他の人が助けてくれるかもしれませんね。収穫の仕事へのリンクは本当に役に立ちました。収穫の仕事のリンクは本当に役に立ちました。主に、一年中どこでも仕事のチャンスがあることを示していて、とても安心しました。大工仕事は家でできるので、あまりやりたくないのですが、お金があればどんな仕事でも引き受けたいと思います。</w:t>
      </w:r>
    </w:p>
    <w:p>
      <w:r>
        <w:rPr>
          <w:b/>
          <w:color w:val="FF0000"/>
        </w:rPr>
        <w:t xml:space="preserve">イド82</w:t>
      </w:r>
    </w:p>
    <w:p>
      <w:r>
        <w:rPr>
          <w:b w:val="0"/>
        </w:rPr>
        <w:t xml:space="preserve">Colin Firth: 'Stammer the wrong way and it is comedic' 金曜日に公開される『英国王のスピーチ』は、ジョージ6世が1936年に即位した際の言語障害との恐ろしい闘いを描いており、オスカー受賞が期待されている作品です。コリン・ファースとトム・フーパー監督が、この感動的な作品の制作秘話を語っています。 一見すると、映画全体が言語障害をテーマにしているのは危険な感じがしますが、そのどもりは国王ジョージ6世のもので、王室のものだと知っても、そう思えます。しかし、『英国王のスピーチ』は、驚異的で勝利に酔いしれることのないスタートを切ることができた。アメリカでは賞賛を浴び、英国インディペンデント映画賞では最優秀英国映画賞（俳優と脚本家のデヴィッド・セイドラーも受賞）を受賞し、最近ではゴールデングローブ賞で7部門にノミネートされました。国王を演じたコリン・ファースは、その清楚な外見とは裏腹に痛々しいまでの乱れた話しぶりで、見事かつ繊細な演技を披露し、アカデミー賞候補となることは間違いないだろう。この映画は、声を出すこと、そして出さないことの意味について描いている。結局のところ、小さなことではないのだ。ジョージ6世にとって特別な苦悩は、彼の声が彼に奉仕する以上のことをしなければならないということだった。第二次世界大戦が勃発したとき、その声は国民のために、国民に向かって語らねばならなかったのだ。エドワード8世（ガイ・ピアース）がウォリス・シンプソンと結婚するために退位した後、無理やり王位についたのである。ジョージの妻である女王は、ヘレナ・ボナム・カーターがコケティッシュな美しさをもって演じている。監督は、『ダムド・ユナイテッド』や優れたテレビドラマ『ロングフォード』を手がけたトム・フーパー。その結果、傑出した作品となり、予想外の感動を与えてくれた。この映画の核となるのは、国王とオーストラリア人の言語療法士ライオネル・ローグ（ジェフリー・ラッシュ）の関係である。二人の友情（脚本にはローグの日記が使われている）は、異端でありながら欠くことのできないものである。友情は映画製作の鍵でもあった。フーパー監督は、自分と主演俳優の間に芽生えた友情が『英国王のスピーチ』を作り上げたと主張する。確かに、ソーホーのホテルでフーパー監督とコリン・ファースに会ったとき、彼らの仲の良さは一目瞭然だった。彼らは生き生きとした話し手だ。フーパー監督自身は、「コリン・ファースは、私が知っている中で最高の話術を持ち、最も魅力的な会話者の一人ですが、話せない男を演じています」と最大の皮肉を指摘しています。コリンさん、どもりはどうやって覚えたのですか？コリン・ファース誰も教えてはくれません。でも、説明してもらったことがあります。これはどもりで悩む人すべてに共通することですが、あなたが望むのは文の終わりを迎えることだけなのです。話すことが夢で、内容は二の次になりがちです。レストランでビーフではなく魚を注文するのは、「b」がうまく発音できないからです。トムは、どの程度どもるのか、どこにどもるのか、それがうまくいっているのか、本物かどうかを私に教えてくれました。トム・フーパー私たちは彼をいじめました。どうだった？TH：落とし穴がたくさんあるんです。どもり方を間違えると、コメディーになってしまうかもしれないし、それはそれで問題です。あまりに辛すぎると、観客は映画館にいない方がいいと思うようになる。あまりにひどいと、映画のスピードが落ちてしまいます。どもりは絶対に失敗してはいけない。もうひとつのリスクは、ペース配分への不安から、どもりに対して十分なコミットメントができないことでした。だから、どもり声のリズムが重要だったのです。CF：トムは指揮者のような存在だったんですね...。TH：オリジナルの脚本には、2つの構想がありました。ひとつは、王が最後の演説をするときに、どもりは治っている...というもの。ローレンス・オリヴィエです。もうひとつは、王が家族とともにどもりから解放されるというもの。私が最初にしたことの一つは、実際のスピーチを聞くことでした。そして、彼がどもり知らずでないことは明らかでした。現実は、障害を持つほとんどの人にとって、管理することを学ぶことなのです...。私は、奇跡的な治療法についての映画を作りたくなかったのです。そして、真実味のある結末のほうが感動的なのです...。TH：しかし、コリンと私が、王がすべてのセリフである程度どもりながら話すと決めた瞬間は、大きな決断でした。リスクは大きいけれど、賭けは高くなければならなかった。映画</w:t>
      </w:r>
    </w:p>
    <w:p>
      <w:r>
        <w:rPr>
          <w:b/>
          <w:color w:val="FF0000"/>
        </w:rPr>
        <w:t xml:space="preserve">八三</w:t>
      </w:r>
    </w:p>
    <w:p>
      <w:r>
        <w:rPr>
          <w:b w:val="0"/>
        </w:rPr>
        <w:t xml:space="preserve">Cre8 Wealth Online Teamのメンバーになると、詳細な行動計画、カスタムウェブポータル、貴重なツール、レポート、Cre8 Wealth Online Systemを利用したサービスが受けられます。マーケット・オーストラリアは商品とサービスを提供し、マーケティング資料を作成し、発送と配布を行います。このシステムは、一般人でも成功できるよう、完全に包括的なものとなっています。Cre8 Wealth Onlineは、二項マーケティングシステムと経営成果報酬制度に基づいています。これは、これまでに作られた中で最も有利で現実的な報酬プランです。個人が実際に現実的に実行できることをベースにしており、ビジネスオーナーに毎週報酬が支払われ、無制限の拡大を可能にします。二項マーケティングとMCPCPは非常に強力であり、他社はこれを複製することに成功していません。Cre8 Wealth Online Systemは、MLMやマルチ商法ではありません。</w:t>
      </w:r>
    </w:p>
    <w:p>
      <w:r>
        <w:rPr>
          <w:b/>
          <w:color w:val="FF0000"/>
        </w:rPr>
        <w:t xml:space="preserve">アイドル84</w:t>
      </w:r>
    </w:p>
    <w:p>
      <w:r>
        <w:rPr>
          <w:b w:val="0"/>
        </w:rPr>
        <w:t xml:space="preserve">ワールドインテリアデザインネットワークは、世界有数のインテリアデザイン情報出版社であるプログレッシブメディアインターナショナルがお届けする、インテリアデザイン業界のためのグローバルリソースです。この計画は、国連広場の緑の中に建つ44階建ての高級マンションタワーです。87戸のアパートメントは、広々としたインテリアレイアウトで、1ベッドルームが1,100平方フィート、2ベッドルームが1,600から2,600平方フィート以上、3ベッドルームが3000平方フィートから、フルフロアが約6000平方フィート、そして屋上のインフィニティプールを備えた2フロアのペントハウスは1万平方フィート近い広さを持つなど、幅広い住戸サイズが用意されます。すべてのレジデンスの天井高は10フィートから16フィートです。また、控えめなロビーに続くプライベート・モーターコートと庭園、各レジデンスに1台ずつ計87台の駐車スペースを備えた居住者専用ガレージを備えています。さらに、1番街には約5,000平方フィートの小売店やレストランのスペースがあります。建築的な専門知識を駆使したこの建物は、3つのスレンダーなボリュームを持ち、立面はファセット化されているため、建物のスケールを視覚的に小さくする一方で、垂直方向のフォルムを強調しています。眺望を最大限に生かし、エレガントな居住空間を広げるために、各ボリュームには深い出窓が設けられています。この出窓は、繊細なステンレスバンドの水平グリッドで統一され、近隣の建物のニューヨーク・アールデコ様式を補完しています。また、出窓と出窓の間には高反射板を設置し、タワーの美しさを高めています。また、緑豊かな植栽に囲まれ、より緑豊かな外観を呈しています。内部は、暖色系の広々としたロビーで、花崗岩、大理石、木材、そして空間を仕切るフルハイトの水槽の奥にある暖炉が補完しあっています。さらに、すべてのアパートメントには床から天井までの出窓が設けられ、おもてなしのための広々としたスペースを持つ豪華なインテリアが特徴的です。また、地下には居住者用の大型エクササイズプールを備えたスパも併設されています。ゼッケンドルフ・デベロップメントがグローバル・ホールディングスと共同で開発した「50ユナイテッド・ネーションズ・プラザ」は、2014年後半に完成する予定です。</w:t>
      </w:r>
    </w:p>
    <w:p>
      <w:r>
        <w:rPr>
          <w:b/>
          <w:color w:val="FF0000"/>
        </w:rPr>
        <w:t xml:space="preserve">八十五歳</w:t>
      </w:r>
    </w:p>
    <w:p>
      <w:r>
        <w:rPr>
          <w:b w:val="0"/>
        </w:rPr>
        <w:t xml:space="preserve">1755年 - ジョンソンの辞書 サミュエル・ジョンソンの「英語辞典」は、歴史上最も有名な辞書の一つである。1755年に初めて出版されたこの辞書は、編纂に8年余りを要し、6人の協力者を得て、4万語が掲載された。各単語は詳細に定義され、その定義はあらゆる学問分野を網羅する引用文によって説明されていた。この辞書は学術的に大きな成果を収め、先行するどの辞書よりも広範囲で複雑なものであった。文学的引用 この辞書には、114,000以上の引用が含まれている。ジョンソンは、このように引用を用いた最初の英語の辞書製作者であり、この方法は後の辞書のスタイルに大きな影響を与えた。彼は1500年代にまでさかのぼる書物を精査し、ミルトンやシェイクスピアなど「偉大な作品」とされるものから引用することが多かった。このように、引用文には彼の文学的嗜好や右翼的な政治的見解が反映されている。しかし、ジョンソンは、引用文が気に入らなかったり、フレーズが自分の求める意味を正確に伝えていなかったりすると、躊躇なく言葉を削ったり、ねじ曲げたり、書き換えたりした。ジョンソンの落書きは有名で、本のいたるところにアンダーラインやハイライト、変更、訂正を入れ、彼に本を貸した知人がひどく恐れていたほどだロンドンの書店員たちは、この種の本が英語の規則を安定させるのに役立つと考え、ジョンソンの辞書を注文していた。ジョンソンはこの本の序文で、英語という言語の「エネルギッシュな」不規則さについて書いている。彼の考えでは、英語は混乱しており、何らかの規律がどうしても必要だった。「私が目を向けるところはどこでも、解き明かされるべき混乱があり、規制されるべき混乱があった」と彼は書いている。しかし、ジョンソンは、辞書を編纂する過程で、言語は常に変化するものであるため、固定化することは不可能であり、自分の役割は、当時の言語を形成することではなく、記録することであると認識した。ジョンソンの個人的な感覚 それでも、ジョンソンの定義の多くは、かなり尊大な人物（しかし、かなりユーモアのある人物でもある）の印がある。デオスクレーション」「オドンタルギック」などの長い言葉など、一般の読者には理解しがたい言葉も多く含まれていた。彼はいくつかの単語を作ったとさえ言われている。オーツ麦の定義は、スコットランド人に対して非常に失礼なものである。彼はこの言葉を「イングランドでは一般に馬に与える穀物だが、スコットランドでは人民を支えるもの」と定義している。また、彼は多くの単語が辞書にふさわしくないと判断し、bang, budge, fuss, gambler, shabby, touchyといった単語はすべて省かれた。ジョンソンは、自分の個性を本に押し付けていると批判された。しかし、彼の辞書は絶大な人気を博し、その壮大な学問的センスは高く評価された。</w:t>
      </w:r>
    </w:p>
    <w:p>
      <w:r>
        <w:rPr>
          <w:b/>
          <w:color w:val="FF0000"/>
        </w:rPr>
        <w:t xml:space="preserve">アイディーエイトロク</w:t>
      </w:r>
    </w:p>
    <w:p>
      <w:r>
        <w:rPr>
          <w:b w:val="0"/>
        </w:rPr>
        <w:t xml:space="preserve">You Just Get Better All The Time Lyrics You just get better all the time Darlin' don't you change a thing Lately you're the only song I wanna sing And you're my reason to try You just get sweeter every day The little things you do and say If only you could see you through my eyes You just get better all the time Oh,を岑っている栽は、徭蛍で恬られている栽は、徭蛍で恬られている栽は、徭蛍で恬られている栽は、徭蛍で恬られている栽は、徭蛍で恬られている栽は、徭蛍で恬られている栽は、徭蛍で恬られている栽は、徭蛍で恬られている栽は、殆這らしいということだ。徭蛍で恬られていない房いは、殆這らしいということはないだろうか？http://www。lyricsfreak.com/t/tim+mcgraw/... ].</w:t>
      </w:r>
    </w:p>
    <w:p>
      <w:r>
        <w:rPr>
          <w:b/>
          <w:color w:val="FF0000"/>
        </w:rPr>
        <w:t xml:space="preserve">イド87</w:t>
      </w:r>
    </w:p>
    <w:p>
      <w:r>
        <w:rPr>
          <w:b w:val="0"/>
        </w:rPr>
        <w:t xml:space="preserve">お客様の声 "アパートを借りるのとは違い、私が接する人々は幸せで、親切で、フレンドリーなので、ホステルの運営を楽しんでいます！"- Sherry Johnson, Skweek's House "私たちにとって、ホステルを持つということはライフスタイルの選択なのです。家にいながら世界中の人々と出会い、人生経験を共有することができるのです。私たちは、より多くの人がMagnificent Hillの私たちを訪れてくれることを願っています。私たちは、ユニークなホステル体験を提供していますから。私たちはアルゴンキン公園の近くにあり、私たちのホステルは、あなたが訪れる中で最も壮大なものの1つです！" 。- リー・キトラー、マグニフィセントヒルホステル "こんにちは!私がホステルの運営を楽しんでいるのは、素晴らしい人たちに出会えるからです。Holly Park Hostelでは、退屈な時間は決してなく、ドラマは自由です。ホステル経営には、人々を助け、彼らのために暖かい環境を提供するなど、多くの報酬があります。"- ホリーパーク・ホステル、ホリー・デイビス "私たちはノバスコシア州の田舎でホステルを経営していますが、世界中から来る多くの人々と出会い、一緒に過ごすことができるのでとても気に入っています。私たちには3人の子供がいますが、彼らも私たちのホステルの一員であることを楽しんでいます。私たちには3人の子供がいますが、彼らもまた私たちのホステルの一員として楽しんでいます。私たちは、長年にわたって連絡を取り合っている友人たちを作りました。毎年、私たちの道を横切るすべての新しい人々に会うことを楽しみにしていますし、毎年戻ってくる古い友人たちとおしゃべりすることも楽しみにしています。- Trudi &amp; Greg Inglis, Kip &amp; Kaboodle Hostel "ホステルタイプの宿泊施設を経営することの最大の喜びと満足感は、世界中の本当に興味深い人々に出会う機会があることだと言えるでしょう".- ジョージ・パターソン、トフィーノ植物園 "クリスと私は共に旅人です。私たちは、具体的な実体験を通して世界について学ぶことが好きなのです。私たちは何年も前に旅をしているときに出会いました。スコットランドのエジンバラで働きながらホステルに住んでいたときに出会いました。故郷の距離や文化の違いはあっても、私たちは一緒にいられるとわかってから、ホステルのライフスタイルを利用し、自分たちの好みに合わせてアレンジできることにも気づきました。2005年5月、私たちはバンクーバー島のポートアルバーニに小さなバックパッカーズホステル「ザ・ファットサーモン」をオープンしました。私たちがポートアルバーニを選んだのは、そのユニークさに惹かれたからです。幸運にも、その両方が揃った場所を見つけることができました。オープン以来、自分のホステルを所有し運営することの美しい側面の一つは、お客様の身をもって体験することができることだと実感しています。私たちは、お客様の旅路の物語、困難な物語、ドラマチックな物語を聞くのが大好きです。私たちは今、小さな根を下ろしていますが、その間もお客様を通して生きることができ、それを楽しむことができることを知っています。また、ゲストが家を離れている間、安全でファンキーで情報満載の場所を提供できる立場にあることに感謝しています。また、バンクーバー島で最も美しい夕日が見られる場所の一つが、ファットサーモンのバックデッキであることを発見されたお客様を見ると、思わず笑ってしまいます。カナダ人（私）とキウイ人（クリス）の文化が混ざり合ったこのホステルをお客様に提供することは、私がこれまで経験した中で最も充実した仕事の一つです。私は、バックパッカーとして異国の地を旅することの素晴らしさを知っていますし、旅先でちょっとした家庭的なもてなしを受けることがどれほど心地よいことかも知っています。私のフルタイムの仕事は、心からそれを提供することであり、嬉しく思っています。ホステルの経営と運営は、単なる仕事ではなく、ライフスタイルなのです。- ファットサーモン・バックパッカーズ、チャームドとクリス "ホステルベアを経営するのは、その多様性から楽しいです。日常的にさまざまな言語を学び、話す機会を与えてくれます。世界の反対側、時には国の反対側の生活を垣間見ることができるのです。私は、最良の助言は、人々や彼らが海外で経験した個人的な人生の物語から得られることがあると思います。ホステルにいると、私は自分自身でいることができ、それをお客さまと共有することで、お客さまがますます快適に過ごせるようになります。また、世界中から来る新しい人々と出会い、彼らがどこから来たのかを理解する機会にもなっています。ホステルの運営は楽しくて</w:t>
      </w:r>
    </w:p>
    <w:p>
      <w:r>
        <w:rPr>
          <w:b/>
          <w:color w:val="FF0000"/>
        </w:rPr>
        <w:t xml:space="preserve">八十八禁</w:t>
      </w:r>
    </w:p>
    <w:p>
      <w:r>
        <w:rPr>
          <w:b w:val="0"/>
        </w:rPr>
        <w:t xml:space="preserve">Legend Of The Time Star は古いビジュアルを使った新しいゲームだ。現在、ニューヨークのインディーズ会社 Attack Mountain で開発中（のようなもの）の Legend of the Time Star は、古い16ビット横スクロールRPG、特に日本製のものへのラブレターである。Jake "virt" Kaufman のおかげで、すでにそのインスピレーションのようなサウンドになっているが、ブラジル人アーティスト Dudu Torres のおかげで、とても素晴らしい作品に仕上がっている。Dudu Torresの作品は以前にもKotakuで紹介したことがあるが、それには十分な理由があり、彼は才能に溢れている。しかし、この作品では、現代的なタッチを持ちながらも、1993年からそのまま出てきたようなキャラクターアートで、確実に自分を凌駕しているのだ。ドゥドゥの他の作品はこちらで、「レジェンド・オブ・ザ・タイムスター」の詳細は以下のリンクでご覧いただけます。</w:t>
      </w:r>
    </w:p>
    <w:p>
      <w:r>
        <w:rPr>
          <w:b/>
          <w:color w:val="FF0000"/>
        </w:rPr>
        <w:t xml:space="preserve">八九式</w:t>
      </w:r>
    </w:p>
    <w:p>
      <w:r>
        <w:rPr>
          <w:b w:val="0"/>
        </w:rPr>
        <w:t xml:space="preserve">食品を長持ちさせ、鮮度を保つにはどうしたらよいのでしょうか。冷蔵庫を定期的に掃除したり、食品を定期的にチェックしたり、食器棚や他の場所に保管しておくなど、できることはたくさんあります。でも、ただチェックすればいいというものではありません。これでは何も防げません。キッチン全体に悪臭を放つ前に、食品を捨ててしまうことになります。では、食材の鮮度を保つにはどうしたらいいのでしょうか？食品をより清潔に、より新鮮に保つためのヒント実用リスト： 1）キッチンの大理石の表面やその周りに、クローブをいくつか撒き、シンクの下にもクローブを撒きます。なぜ？クローブは蟻を寄せ付けないのです。2) 生地や米など、虫が好むパックの中に月桂樹の葉を数枚入れてください。なぜか？月桂樹の葉は、昆虫やその他のシラミを食品から遠ざけることができます。月桂樹の葉をパックの中に入れることで、そこに虫が住み着かないようにするのです。ただし、3ヶ月に一度は月桂樹の葉を交換することを忘れないでください。3) ジャガイモの半分を冷蔵庫に入れる。なぜ？食べ物や調理したものから何らかの悪臭がする場合、半分のジャガイモがそれを吸収してくれるのです。この効果を確実にするために、3日に一度はジャガイモを交換するのを忘れないようにしましょう。4) 卵は、尖った面を下にして保存します。なぜ？卵は尖っている方を下にして保存すると、鮮度が長く保たれます。5) アメリカンチーズを保存する瓶の中に角砂糖を数個入れてください。なぜ？角砂糖を2〜3個、アメリカンチーズと一緒に密閉容器に入れると、砂糖が湿気を吸収し、チーズが悪くなるのを防いでくれるのです。6) トマトとキュウリを同じ引き出しの中に入れてはいけません。なぜですか？トマトはガスを出し、キュウリを早く腐らせるので、この2つは必ず離して保存してください。7) リンゴを他の果物や野菜と一緒に保存しないでください。なぜですか?りんごからは、野菜や果物を腐らせる特定のガスが出ているからです。8) リンゴのスライスや生のジャガイモは、パン入れや瓶に入れましょう。なぜですか?パンと一緒に生のジャガイモやリンゴを数枚入れることで、パンの鮮度を通常より長く保つことができます。9) 大根を水と一緒に容器に入れて保存します。なぜ？大根を水と一緒に容器に入れて保存すると、水が大根の鮮度とシャキシャキ感を長く保つからです。同じ理由で、もし大根がしぼんでしまったら、冷たい水を入れた瓶に入れましょう。水によって、大根は以前のような輝きを取り戻します。おわりにここでは、あなたとあなたの家族が摂取する食品が新鮮でおいしいままであることを保証するために、より実践的な行動のほんの一部を紹介しました。ジャック・レイダーは、オンラインカジノやギャンブル場のレビューをしていないときは、熱心に料理をし、インドへの旅行で学んだ生鮮食品料理を専門としています。彼は、あらゆる種類のカレーなどのインド料理を作ることを好む。投稿者 この投稿は、ゲスト投稿者によって書かれました。詳しくは上記の投稿をご覧ください。FoodJumperにゲスト投稿したい方は、Write for FoodJumperのページで、あなたのレシピやヒントを読者と共有する方法について詳細を確認してください。</w:t>
      </w:r>
    </w:p>
    <w:p>
      <w:r>
        <w:rPr>
          <w:b/>
          <w:color w:val="FF0000"/>
        </w:rPr>
        <w:t xml:space="preserve">イド90</w:t>
      </w:r>
    </w:p>
    <w:p>
      <w:r>
        <w:rPr>
          <w:b w:val="0"/>
        </w:rPr>
        <w:t xml:space="preserve">火星の「ブラッドベリー・ランディング」でキュリオシティ探査機が初走行 NASAのキュリオシティ探査機は、赤い惑星への着陸から2週間以上経った今日、火星で初走行を行いました。NASA は、この日と、SF 作家の故レイ・ブラッドベリ氏の 92 歳の誕生日を記念して、探査機の着陸地がブラッドベリ・ランディングとして永遠に知られることになるだろうと述べました。今日の走行は、わずか23フィート（7メートル）ほどの操作に過ぎないが、25億ドルをかけて2年間かけて行われるトレッキングの最初のステップである。このミッションのプロジェクトマネージャーであるピーター・タイシンガー氏は、このドライブが「これ以上ないほど重要なもの」であると述べています。このドライブはまた、キュリオシティ・チームにとって、EDLとして知られるミッションの突入、降下、着陸の段階から、地上でのオペレーションとローバーの移動への移行を示すものであった。「火星での車輪の跡。EDLチームがついに完成しました。）モビリティチームと表面チーム、おめでとう！"ミッションのEDLオペレーションとフライトダイナミクスのリーダーであるアレン・チェンは、ツイッターの更新でこう宣言した。探査機の運転手であるマット・ヘバリー氏によると、今日の運転は太平洋標準時の午前7時17分（東部標準時の午前10時17分）に始まり、およそ16分間続いたそうです。"その時間の大半は、画像の撮影に費やされました。"と彼は言いました。ローバーは15フィート（4.5メートル）転がり出し、その場で120度回転し、その後8フィート（2.5メートル）後退して科学観測のための新しい場所に移動しました。キュリオシティの最初の火星探検で行われた操作について説明する探査機運転手のマット・ヘヴァリー。NASA / JPL-Caltech キュリオシティ探査機のナビゲーションカメラで撮影された写真から組み立てられた極投影画像は、火星のブラッドベリー・ランディングでの探査機の軌跡を上から見たものです。NASA / JPL-Caltech NASAの探査機キュリオシティのナビゲーションカメラシステムからの画像は、手前にある6輪の探査機のハードウェアと、ほんの数ヤード（メートル）離れた岩の周りを回る車輪の跡を示しています。NASA / JPL-Caltech モノクロ画像のモザイクは、キュリオシティ探査機の軌跡のパノラマビューを示し、探査機が円を描いて回転し、現在の位置まで後退したエリアにつながる車輪の跡も含まれています。また、着陸地点の近くには、4つのブラスト痕（洗掘痕）が確認できます。画面左上の奥にシャープ山の山肌が見える。NASAのジェット推進研究所で、探査機の初走行を確認する画像を受け取って喜ぶチームメンバー。8月5日の夜、探査機が着陸して以来、キュリオシティは一連のチェックアウトを行い、周囲の写真を撮影しています。ほぼすべてのシステムが計画通りに動作しているが、探査機の気象観測所に接続されているブームの1つにある風速センサーだけは例外である。科学者たちは、これらのセンサーの回路基板が、着陸時にローバーに投げ上げられた小石によって損傷したのではないかと推測している。この損傷にもかかわらず、気象観測所は他のセンサーを使って風速データを収集することができる。キュリオシティが最初に向かうのは、着陸地点から約400メートル離れたグレネルグと呼ばれる地点で、3種類の地層が集まっている場所です。プロジェクト・サイエンティストであるジョイ・クリスプ氏は、数ヶ月に及ぶこのトレッキングは1週間ほどで開始できるだろうと語った。探査機の最初のサンプルは、ブラッドベリー・ランディングとグレネルグの間のルートで採取される可能性がありますが、最初の掘削サンプルはおそらくグレネルグで採取されるでしょう、と彼女は述べました。年末までに、原子力ローバーはそのルートを辿り、エオリス・モンスまたはマウント・シャープとして知られる山に向かうと予想される。山肌に沿った岩の層は、数十億年前の地質学的記録を保存していると考えられている。キュリオシティの主な目的は、火星が何十年にもわたって居住可能であったことを明らかにする地質学的および化学的証拠を探すことである。</w:t>
      </w:r>
    </w:p>
    <w:p>
      <w:r>
        <w:rPr>
          <w:b/>
          <w:color w:val="FF0000"/>
        </w:rPr>
        <w:t xml:space="preserve">イド91</w:t>
      </w:r>
    </w:p>
    <w:p>
      <w:r>
        <w:rPr>
          <w:b w:val="0"/>
        </w:rPr>
        <w:t xml:space="preserve">義父といえば、名前に何がある？DEAR CHERYL: 私の最初の夫は亡くなり、5人の子供を養子としてくれた男性と結婚しました。彼もまた、素晴らしい結婚生活を共にした後に亡くなりました。子供たちが結婚した後、私はとても寂しくなり、3度目の結婚で、素晴らしい、思いやりのある男性と結婚しました。問題は子供たちは彼を何と呼べばいいのでしょうか？彼は義父であり、私は敬意を表して、子供たちは彼をパパと呼ぶべきだと考えています。しかし、子供たちは彼のファーストネームであるティムで呼ぶと言い張るのです。10人の孫たちも、彼をとても愛しているにもかかわらず、ティムと呼んでいます。このことが争点になっている。私が受け取るグリーティングカードの宛名はすべて「ママとティムへ」です。それはとても冷たく、まるで彼を家族から遠ざけているような気がします。司祭に相談したところ、ティムは私の夫であり、子供たちは彼をパパと呼ぶべきだと言われました。特に、助けが必要なときに助けてくれるのですから。彼は正しいのでしょうか？ティムには子供も孫もいません。私は彼と幸せと家族を分かち合いたいのですが、家族が彼を受け入れないので、彼は部外者のように感じているのです。A Rose Is a Rose But Is a Dad a Dad?DEAR ARIARBIADAD: もし妥協が必要な状況があるとすれば、それはこれでしょう。お子さんたちが、第三者の男性をパパと呼ぶことに抵抗があるのはわかります。私の意見では（あなたの司祭と意見が合わないのは嫌ですが）、彼らはあなたの夫をティムと呼び続けることを許可されるべきです。一方、お孫さんには、おじいちゃんと呼ぶように勧めるべきです。ご両親に、ティムは彼らを孫だと思っているので、その方が喜ぶと説明してもらいましょう。ティムには、子供たちや孫たちが彼をどう呼ぶかよりも、彼に対する接し方がはるかに良い指標になることを説明してください。</w:t>
      </w:r>
    </w:p>
    <w:p>
      <w:r>
        <w:rPr>
          <w:b/>
          <w:color w:val="FF0000"/>
        </w:rPr>
        <w:t xml:space="preserve">イド92</w:t>
      </w:r>
    </w:p>
    <w:p>
      <w:r>
        <w:rPr>
          <w:b w:val="0"/>
        </w:rPr>
        <w:t xml:space="preserve">もし、今回の試験で3つの戦略試験をすべて受験し、すべて不合格だった場合はどうなるのでしょうか？来年から新しいシラバスが始まるので、次のシーティングでもう一度全部受けなければならないのでしょうか、それとも柔軟に一つずつ受けることができるのでしょうか？それとも、柔軟に1つずつ受けることができますか？この3つの科目は、リスクを扱うという点では非常によく似ています。この3つの科目はリスクに関するもので、以前の科目から多くのことを学んでいます。FTC Kaplansの指導のおかげか、他の科目より簡単でした。コースは間違いなく役に立ちます。11月下旬にCIMAのヘルプラインに電話したところ、もし2009年11月の試験で3つのStrategic Papersのすべてに失敗したら、シラバスの下で3つのPapersをもう一度受けなければならないと言われました。  11月に受けた3つの論文のうち少なくとも1つに合格していれば、3つの論文を別々に受験することができると言われました。  12月2日付けの投稿を読んで、少し混乱しています。  教えていただけませんか？  ありがとうございました。最初の受験で3つの試験すべてに合格していれば、新しいシラバスで別々に受験することが許可されます。何をもって「有効な受験」とするのか、確認させてください。残念ながら、私は12点のために72点のために勉強したのと同じように一生懸命勉強しましたが、もし私が1つのストラットペーパーで12点を取った場合、あるいは3つ全部を取った場合、これは無効な受験とみなされるのでしょうか？私は11月に初めて受験し、3つの試験とも40点以上取って失敗しました。  それとも、これらは有効な受験として分類され、別々に受験することができるのでしょうか？  どなたかアドバイスをお願いします。Agnesの投稿にあるように、私たちは2010年の新しいシラバスの科目とそれに対応する2005年の科目を比較するガイドを作りました。シラバスの内容が削除されたり、追加されたり、別の科目に移動したり、動詞が変更されたり、難易度が変更されたりしている箇所を示しています。最終的には、2005年の科目と知識のギャップがある箇所を特定することができます。しかし、CIMAでは、特にシラバスが変更された場合は、最新の学習テキストを使用することを推奨しています。</w:t>
      </w:r>
    </w:p>
    <w:p>
      <w:r>
        <w:rPr>
          <w:b/>
          <w:color w:val="FF0000"/>
        </w:rPr>
        <w:t xml:space="preserve">イド93</w:t>
      </w:r>
    </w:p>
    <w:p>
      <w:r>
        <w:rPr>
          <w:b w:val="0"/>
        </w:rPr>
        <w:t xml:space="preserve">遺伝子組み換え食品の表示を求める民衆運動は、モンサント社をはじめとする世界最大の農薬・ジャンクフード企業に見事にカモにされた。私たちの消費者運動は、冷酷な、アサルトライフルを装備した敵との銃撃戦であることが判明したもののために平和の兆候と愛のビーズで自分自身を武装の高価なミスを犯しました。私たちはどうすればいいのでしょうか。食の安全と環境に配慮した農業を求める私たちの闘いにおいて、次の必要なラウンドのために失敗から学ぶことができます。有機消費者協会（カリフォルニア州の遺伝子組み換え作物の表示に関する提案37号の最大の資金集め役）の熱血代表ロニー・カミンズは、遺伝子組み換え作物の表示に関して、市民はあきらめていないことを明確にした。「カミンズ氏は、「汚い金と汚い戦術は、この小競り合いには勝ったかもしれないが、戦争には勝てないだろう」と述べた。私たちアメリカ国民が今抱えている大きな問題は、大金がアメリカの政治的言論を支配するようになったことです。大企業が資金を提供し、虚偽のテレビ広告キャンペーンを行うことは、政治に蔓延する癌のように、大多数の有権者が「教育」される主要な方法となっているのである。あるいは、より頻繁に、誤った教育を受けている。2004年、ジョージ・ブッシュの再選を支援する億万長者たちは、"Swift Boat Vets for Truth "を設立した。彼らは何百万ドルもかけて、大統領候補のジョン・ケリーは志願してベトナムで戦い、紫綬褒章を受けた戦闘将校で、国を裏切ったという巧妙に作られた嘘のテレビ広告を推進した。こうした資金力のある嘘は、ブッシュ大統領がアメリカ国民を不人気なイラク戦争に引き込むために嘘をついたという明確な事実から、選挙戦の「物語」をケリー候補の戦歴の正当化に移行させたのであった。そして、政治的な権力を持つ父親が、ベトナム戦争で兵役を逃れるために糸を引いたという、反論の余地のない証拠からも遠ざかっている。8年後、提案37を打ち負かすために、スウィフトボートの戦術を使って4560万ドル以上が費やされた。数十億ドル規模の企業が、恐怖を煽るような虚偽の広告を容赦なく流し、そのすべては世界最大の農薬会社やジャンクフード会社からの税金控除可能な寄付によってまかなわれた。モンサント社（エージェント・オレンジとDDTをもたらし、安全性を宣言した）、デュポン社、ダウ・ケミカル社（ボパールで有名）の上位3社だけでも、提案37号の支持者が集めた870万ドルのほぼ倍を費やしたのである。Swift Boatスタイルの広告は、消費者の「知る権利」から、「偽装表示スキーム」、「ゆすり訴訟」、「高い食料品代」という37キャンペーンの慎重に作られた、恐怖を誘発するスローガンにラベルGMOの物語を根こそぎにした。モンサント社が出資するジャンクサイエンス、「専門家」、データ、そして1日100万ドルのテレビ広告で、No on 37のプロパガンダは何百万人ものカリフォルニア州民を「再教育」するのに成功した。今年の初めに行われた世論調査では、91％のアメリカ人が遺伝子組み換え食品の表示を支持しているという結果が出ていたにもかかわらず、選挙の日には53％対47％の得票率で提案37号は否決された。私は、California Right to Knowのキャンペーンで資金提供者、ボランティア、少数のスタッフと協力してきましたが、ここで述べられている見解はあくまでも私個人のものです。私は、"People Powered Media to Counter Deceptive Corporate Ads" という http://www.KnowGMO.org の活動を立ち上げ、資金を提供したベテランのコミュニケーションのプロとして、これを書いています。一言で言えば、我々は子供の手袋を脱ぐ必要があります。今度、地球上で最も高給取りで、最も邪悪な企業の宣伝マンたちと公の場で対決するときは、提案37号キャンペーンの数百万ドルのテレビ広告よりもずっと厳しいことを言わなければならないだろう。食は愛。食は生命。食は愛。食は命。食は家族。"次回は、ネガティブキャンペーンに投票したくないという市民の意見を反映した社内世論調査は無視しよう。もしそれが本当なら、私たちはこの投票に圧勝していたでしょう。もし、健康被害をもたらす可能性のある証拠があるのなら、遺伝子組み換え作物についてそうであるように、私たちはそれについて人々に警告することを恐れるべきではないだろう。我々はまた、草の根のボランティアを使用する必要があります - 。</w:t>
      </w:r>
    </w:p>
    <w:p>
      <w:r>
        <w:rPr>
          <w:b/>
          <w:color w:val="FF0000"/>
        </w:rPr>
        <w:t xml:space="preserve">イド94</w:t>
      </w:r>
    </w:p>
    <w:p>
      <w:r>
        <w:rPr>
          <w:b w:val="0"/>
        </w:rPr>
        <w:t xml:space="preserve">スタート・ザ・ストーリーの配信はいかがでしょうか？電子メールでお送りした内容を要約すると、私たちは、購読者の皆様に、より多くのコンテンツをより定期的に提供することで、より多くの価値を提供できる可能性を検討しています。雑誌の制作には、コンテンツをダウンロード可能なPDFにフォーマットする時間が大きく関わっています。例えば、ビデオやオーディオを埋め込んだり、コンテンツ内にダウンロードを含めることはできませんし、記事のサイズや画像の数もページサイズによって制限されます。隔月のPDFダウンロードを廃止し、毎月のウェブコンテンツに置き換えるという方法もあります。毎月決まった日に、12〜15本の新しい記事をオンライン化し、購読者のみに提供するのです。記事の内容は、すでに発行されている号と同じようなものですが、上記のような機能で充実させることが可能です。また、コンテンツは簡単に検索できるようにします。例えば、レッスンプランを探すなら、サイト上で「レッスンプラン」と検索するか、同じ名前のカテゴリーをクリックすればいいのです。これなら、PDFを1冊ずつ手探りで探すよりもずっと簡単だと思います。また、各ページに印刷用のページを用意し、ボタンをクリックするだけで印刷ができるようにしました。生徒用ワークシートは引き続きPDFで提供され、ダウンロードしてプリントアウトし、生徒たちに配布することができます。これは急進的な変化ですが、加入者の皆様には現在のシステムよりもより良い価値を提供できると信じています。しかし、皆様のご意見を伺いたいと思います。どちらの方法が良いか、ぜひご意見をお聞かせください。お忙しい中、ご意見をお寄せいただきありがとうございました。</w:t>
      </w:r>
    </w:p>
    <w:p>
      <w:r>
        <w:rPr>
          <w:b/>
          <w:color w:val="FF0000"/>
        </w:rPr>
        <w:t xml:space="preserve">イド95</w:t>
      </w:r>
    </w:p>
    <w:p>
      <w:r>
        <w:rPr>
          <w:b w:val="0"/>
        </w:rPr>
        <w:t xml:space="preserve">ブライアン司教はセクシーな神で、神が群れを介して彼に与えるすべての富に値するが、率直に言って、若いポーラ・ベネットは私のためにそれを行う。私は彼女に恋をしていると思う、彼女はサルマ・ハイクか何かのように豪華に見えた、私は彼女の選挙区に移動して彼女をストーカーするつもりです。政治家が選挙からこんなに離れた選挙区にたまたま出没しているとでも思っているのでしょうか？ビル・イングリッシュは今年少なくとも2回はディプトンで目撃されているはずだ __________________ 「ジョージ・ブッシュが『我々は麻薬との戦争に負けている』と言った。それが何を意味するかわかるか？戦争が起こっていて、ドラッグをやっている人たちがそれに勝っているのです。それはドラッグについて何を教えてくれるのでしょうか？そっちのほうは賢くてクリエイティブな連中がいるんだよ」。- Bill Hicks PHOTOS Brian Tamaki through the years (15 pics) ブライアン・タマキへの忠誠と服従を誓わせることで、デスティニー教会は-メッセージよりもメッセンジャーを美化し-カルトへと変貌を遂げ始めている。コンサイス・オックスフォード辞典によれば、カルトとは「特定の人物や対象に向けられた宗教的帰依のシステム」であり、「他の人々から奇妙に思われたり、会員に過度の支配を課すとみなされる比較的小さな宗教団体」であると定義されている。このような自己顕示的なルール作りは、玉木氏が他のデスティニーリーダーから援助を受けていることは明らかで、例えばカトリックの精神的な父であるローマ法王への敬意や尊敬が、何気ないものに見えてしまうのである。</w:t>
      </w:r>
    </w:p>
    <w:p>
      <w:r>
        <w:rPr>
          <w:b/>
          <w:color w:val="FF0000"/>
        </w:rPr>
        <w:t xml:space="preserve">イド96</w:t>
      </w:r>
    </w:p>
    <w:p>
      <w:r>
        <w:rPr>
          <w:b w:val="0"/>
        </w:rPr>
        <w:t xml:space="preserve">マンティス：愛情は目に見える "モノ "ではないので、不足はあり得ないと思います。ただ、物理的な愛情がないことは、大きなストレスになると感じています。この「接触」という基本的な欲求から、人は自己価値を得るのです。愛情を奪われると、自分は他の人にとって「価値がない」と感じてしまいます。薬物がセックスの代わりになる」という説についてはよく分かりませんが、肉体的な刺激が不足すると、自然と他の満足感を求めるようになるのでしょう。ええと...ええ、そんな感じです。肉体的な接触が不足すると、うつ病が悪化する可能性があることには同意します。しかし、うつ病の人はセックスをする可能性が低い（その逆ではない）と主張します。また、どんなセックスでもいいというわけでもない。軽度のうつ病の人が、一夜限りの関係を何度も持ったとしても、それで気分が良くなることはないでしょう。絶対、気分が良くならないと断言できる。あと、なんで男の話なんだ？セックスをしない女性もかなり惨めな気持ちになりそうです。女性はセックスが好きですからね。女性は男性よりも性欲が強いことが多いんです。そして、それを認めてくれる人に聞いてみると、一般的に女性は男性よりも多くのセックスパートナーがいるそうです。私の知っている女性は皆、ボーイフレンドが女性と付き合った数より多くの男性と付き合ったことがあります。理由は？女性がセックスをするのは簡単だからです。これは男性の問題ではありません引用元: Grrrr!ビードルさん投稿 えーと...そうですね、ちょっと。身体的な接触が不足すると、うつ病が悪化する可能性があることには同意します。でも、うつ病の人はセックスをする機会が少ない人たちだと思う（その逆ではない）。また、どんなセックスでもいいというわけでもない。軽度のうつ病の人が、一夜限りの関係を何度も持ったとしても、それで気分が良くなることはないでしょう。絶対、気分が良くならないと断言できる。あと、なんで男の話なんだ？セックスをしない女性もかなり惨めな気持ちになりそうです。女性はセックスが好きですからね。女性は男性よりも性欲が強いことが多いんです。そして、それを認めてくれる人に聞いてみると、一般的に女性は男性よりも多くのセックスパートナーがいるそうです。私の知っている女性は皆、ボーイフレンドが女性と付き合った数より多くの男性と付き合ったことがあります。理由は？女性がセックスをするのは簡単だからです。これは男性の問題ではありません引用このような場合、「曖昧」な表現になってしまいます。しかし、そのようなことはありません。しかし、巨大ないいえ。男性のインポテンス問題に苦しんでいる人々のこのごろ。この男性では、性的活動中に勃起を達成するために失敗した取得します。このような貧しい食生活、ストレスやうつ病、過労、薬、喫煙などの男性のインポテンスの原因である様々な理由があります...ええと？ あなたは何をつぶやいている。私は、インポテンツは、おそらく愛の欠如が原因だと思います。つまり、男性は、パートナーから「パフォーマンス」を期待されていると感じ、その代わりに、自分自身を受け入れ、望まれていると感じているのです。</w:t>
      </w:r>
    </w:p>
    <w:p>
      <w:r>
        <w:rPr>
          <w:b/>
          <w:color w:val="FF0000"/>
        </w:rPr>
        <w:t xml:space="preserve">九七</w:t>
      </w:r>
    </w:p>
    <w:p>
      <w:r>
        <w:rPr>
          <w:b w:val="0"/>
        </w:rPr>
        <w:t xml:space="preserve">インターパブリック、アンディ・ポランスキーをウェーバー・シャンドウィックのCEOに任命 インターパブリック・グループは、アンディ・ポランスキーをウェーバー・シャンドウィックのCEOに任命し、同社社長から転身させることを発表しました。ポランスキーは、2004年からPR会社の社長を務め、Institute for Public Relations（IPR）の評議員、Arthur W. Page Societyのメンバーでもあります。と語っています。「ウェーバー・シャンドウィック会長のジャック・レズリーおよび当社のグローバル経営陣と引き続きパートナーシップを組んでいくことを楽しみにしています。私たちは、変化する世界の中でクライアントのニーズに応えるため、業務分野を超えて提供するサービスを変革しており、今が私たちのビジネスにとってエキサイティングな時です。"インターパブリックの会長兼CEOであるマイケル・I・ロスは、次のように述べています。「ウェーバー・シャンドウィックは、マーケティング・サービスおよびパブリック・リレーションズの分野でトップクラスのブランドであり、優れたクライアント・サービス、クリエイティビティ、ソーシャルメディアやデジタルに関する専門知識で高い評価を得ています。"アンディは、長年にわたり同社の成功の重要な原動力であり、クライアントのための貴重な戦略的カウンセラーとして、また同社の社員のために素晴らしい職場環境を作り出す人物として認められている。"</w:t>
      </w:r>
    </w:p>
    <w:p>
      <w:r>
        <w:rPr>
          <w:b/>
          <w:color w:val="FF0000"/>
        </w:rPr>
        <w:t xml:space="preserve">イド98</w:t>
      </w:r>
    </w:p>
    <w:p>
      <w:r>
        <w:rPr>
          <w:b w:val="0"/>
        </w:rPr>
        <w:t xml:space="preserve">この口コミは、トリップアドバイザー会員の主観的意見であり、トリップアドバイザーLLCの意見ではありません George I Foothill Ranch, California 投稿者 18 レビュー 9 アトラクション レビュー 10 都市 6 helpful votes "Mesmerizing, but only when music is right:" Reviewed 5 November 2012 Bellagio fountains is literally the most beautiful, magnificent, and grandiose feat of engineering and design in the entire town.この噴水は、音楽がなければ、ラスベガスを訪れる私の一番の理由になっていたかもしれません。完全に体験を破壊する。何年か前、ボチェッリの「Time to say goodbye」で初めて噴水を見たときは、文字通り目に涙を浮かべたものだ。もし、このショーのマネージャーが手がかりをつかんだら、シナトラのようなばかげた曲はカットされるだろう。</w:t>
      </w:r>
    </w:p>
    <w:p>
      <w:r>
        <w:rPr>
          <w:b/>
          <w:color w:val="FF0000"/>
        </w:rPr>
        <w:t xml:space="preserve">アイドル九九</w:t>
      </w:r>
    </w:p>
    <w:p>
      <w:r>
        <w:rPr>
          <w:b w:val="0"/>
        </w:rPr>
        <w:t xml:space="preserve">その他の答え (10) すべての物事には2種類の意味がある 1.ランダムな意味と、2．深い意味です。私たち人間は、そのランダムな意味に従って行動し、深い意味に到達したり、認識したりすることはほとんどありません。私もそうです。ここで質問をすると、一般的にはその言葉の意味通りに答えが返ってきますが、それはランダムです。その質問の精神や背後にある哲学を読み取ろうとする人はほとんどいません。言葉の意味は奇妙なようなものであれば、私は一度にあなたの質問にanserます。あなたの文法はアウトです。私は、あなたの質問が実際に何を意味するのか、質問を覗き見しようとしません。だから私は、すべての領域で私は深い意味を見るために失敗したことに同意します。ありがとうございました。</w:t>
      </w:r>
    </w:p>
    <w:p>
      <w:r>
        <w:rPr>
          <w:b/>
          <w:color w:val="FF0000"/>
        </w:rPr>
        <w:t xml:space="preserve">イド100</w:t>
      </w:r>
    </w:p>
    <w:p>
      <w:r>
        <w:rPr>
          <w:b w:val="0"/>
        </w:rPr>
        <w:t xml:space="preserve">できること 海洋プラスチックへの取り組みへの支援や、この問題についての知識の普及など、一つひとつの行動がプラスチックのカルマになります。ここでは、あなたができる簡単なことをいくつかご紹介します。Vac from the Seaの映画をシェアする。* フェイスブックで「Vac from the Sea」を「いいね！」してください。* 友達に「海からの掃除機」についてメールする。* あなたのプロフィールやブログを上記のバッジで飾ってください。ご希望のバッジをクリックしてください。あなたのストーリーをシェアする ボートをお持ちの方、海辺にお住まいの方、深海ダイビングを楽しんでいる方。あなたが誰であろうと、どんなストーリーであろうと、私たちはあなたの声に耳を傾けます。このコンテンツは、Vac from the Sea-questの一部として、定期的に公開され、プロモーションされます。electrolux@vacfromthesea.com 支援と学習 海からプラスチックを取り除くために、何千人もの人々が懸命に働いています。海洋プラスチックが環境に与える影響や、将来の解決策を理解しようとする研究チームや組織もあります。そして、世界中のビーチジョガー、スキューバダイバー、愛好家たちが、プラスチックの状況を改善しようと努力しています。以下の組織や取り組みについて学び、刺激を受け、そしておそらく支援することができます。免責事項 本ウェブサイトの一部のリンクは、エレクトロラックスが維持または管理していないサーバーにあるリソースにリンクしています。エレクトロラックスは、このようなリンク先のウェブサイトのコンテンツや、そのようなウェブサイトへのアクセスの可否について責任を負いません。これらのリンクは、エレクトロラックスがお客様の便宜のために提供するものであり、リンクの掲載は、エレクトロラックスによる推奨を意味するものではありません。リンク先の組織や個人によって表明された意見や行動は、必ずしもエレクトロラックスの見解や意見を反映するものではありません。</w:t>
      </w:r>
    </w:p>
    <w:p>
      <w:r>
        <w:rPr>
          <w:b/>
          <w:color w:val="FF0000"/>
        </w:rPr>
        <w:t xml:space="preserve">イド101</w:t>
      </w:r>
    </w:p>
    <w:p>
      <w:r>
        <w:rPr>
          <w:b w:val="0"/>
        </w:rPr>
        <w:t xml:space="preserve">奴隷労働から武力紛争まで、天然資源に対する我々の渇望は、アフリカに深刻な問題を引き起こしている。Pdraig Carmody氏の最新作は、このモラルを解き明かそうとするものだ、とMark Newton氏は言う。19世紀には、ヨーロッパの大国が経済的な支配をめぐって争った。今日、中国のような新しい超大国は、国内の成長とともに天然資源に対する貪欲な欲望を満たそうとしている。ウラン、石油、ダイヤモンド、金など豊富な資源を持ちながら、経済的に貧しいアフリカは、「豊かさのパラドックス」とも言われている。カーモディーの野心的な著書は、この複雑な現状を探ろうとするものである。イギリス、ヨーロッパ、アメリカという旧来の経済大国が、「それぞれの歴史と経済によって、やや異なる利害関係」を持っていること、また、新しい経済大国とどのように競争しているかを検証しているのである。このプログラムは、有利な貿易条件を得るために、民営化と国家削減のために国家を開放することを本質的に要求するものであったが、当時、外圧は特に新しい現象ではなかった。アフリカにおける大英帝国は、かつてカイロから喜望峰まで広がっていたが、第二次世界大戦で破産した後、米国との関係を拡大し、その緊密な関係によってアフリカに対する影響力の変遷がもたらされた。しかし、カーモディが説明するように、米国がその外交政策目標を支えるために、様々な不透明な独裁者を支援することによって、アフリカ諸国に「積極的な関心」を示し始めたのは冷戦時代になってからであった。アメリカの関心は、アフリカの市場を支援するという一般的なラベルの下にパッケージされてはいるが、主に石油に関連していた（そして現在もそうである）。より最近では、米国はアフリカの軍隊の訓練から、様々な国家とのかなり不明瞭な響きの「安全保障協力」まで、かなりの軍事的プレゼンスを構築している。ヨーロッパ諸国は20世紀後半、植民地後のアフリカに大きな影響力を行使し続けた。例えばフランスは、「アフリカの従順な独裁者を支援してきた残念な歴史」を持っている。一方、イギリスは、1997年の選挙でトニー・ブレアが政権をとるまで、無関心に見守っていた。英国が新たに設立した国際開発省は、「援助を商業的利益から明確に切り離した」のである。何十年もの間、これらの国々はアフリカの課題を支配してきた。カーモディは、アフリカを今日の姿にするために何が起こったのか、その概略を描いている。続いて、新たな経済大国である中国、インド、ブラジルに話を移す。中国、インド、ブラジルである。10億人を超える人口を抱え、年率10％で経済成長を続ける中国の台頭は、北京が「原材料と鉱物の輸出国から大規模な輸入国へ」となったことを意味する。中国は「世界の鉄鋼生産の3分の1、セメントの40％、世界の銅の26％」を消費しており、今やアフリカの「最大の貿易相手国」である。中国のアフリカ問題への関与は、様々な国家に対して「問答無用」政策を採用することから、アフリカの企業における低賃金や悲惨な労働条件の疑惑に悩まされ、概して「政治や安全保障の懸念よりも経済」を優先することから、やや物議を醸してきたとカーモディーは指摘している。しかし、カーモディが説明するように、ヨーロッパ諸国や米国と競争するために、より洗練された新しい政策が展開されている。アフリカの資源をめぐる争いは、アフリカ大陸で多くの紛争を引き起こしている。例えば、ニジェールでは、原子炉と低炭素化のためにウランが必要とされ、それが深刻な汚染と紛争を引き起こしている。また、コンゴ民主共和国では、コルタン、銅、ダイヤモンドをめぐって、民兵、傭兵、外国人兵士が数十年にわたり争いを続けている。特にコルタンは、携帯電話などの電子機器の重要な資源であり、過去10年間でその価格は劇的に上昇した。もし</w:t>
      </w:r>
    </w:p>
    <w:p>
      <w:r>
        <w:rPr>
          <w:b/>
          <w:color w:val="FF0000"/>
        </w:rPr>
        <w:t xml:space="preserve">id 102</w:t>
      </w:r>
    </w:p>
    <w:p>
      <w:r>
        <w:rPr>
          <w:b w:val="0"/>
        </w:rPr>
        <w:t xml:space="preserve">2012年7月24日（火） 5月、蛾の世界では状況が好転しています。今年はこれまで、冷たい雨天と強い東風が島の蛾に大きな打撃を与えてきました。さらに、冬の嵐とウサギの大量発生で植物は打撃を受け、蛾が餌や卵を産む場所はあまりありません。しかし、風が南西に回り、空気が急に暖かくなったため、毎晩のトラップに数多くの蛾がかかるようになりました。面白いのは、島で繁殖した蛾ではなく、本土から飛来した蛾が多いことで、蛾は自分の羽の力だけでなく、風を利用して全国に広がっていることがわかる。ほとんどの蛾は、困難な年でも対応できるように適応しており、来年もまた違った条件で、1つのトラップに200匹の蛾が入ることを期待している。ここ数日のものをいくつか紹介します。Light arches - 2007年の前年に一度だけ記録された。Marbled beauty - 古い建物や岩、石垣に生える地衣類に生息する蛾で、5月に多く見られる生息地です。ブラウン・チャイナ・マーク - 幼虫がプールや溝の水中に生息するミクロの蛾で、今年もたくさん生息しています。カンピョウ - 島を覆うウミショウブの熟した種子に生息する。翅に金属的な輝きを放つバーニッシュド・ブラス（Burnished brass）。1979年8月と1910年8月の2回だけ記録されたブリムストーン・モス。サンザシやその近辺の茂みに生息しているので、ロージアンから飛来したのだろう。ヒースランドやムーアランドに生息する美しい小さな蛾、そのイモムシはヘザーを食べると思われるが、島からはかなり離れている。その他、カメラに映らなかったものには、トレブルバーや、広葉樹林の蛾であるライトエメラルドの島での初記録があります。</w:t>
      </w:r>
    </w:p>
    <w:p>
      <w:r>
        <w:rPr>
          <w:b/>
          <w:color w:val="FF0000"/>
        </w:rPr>
        <w:t xml:space="preserve">イド103</w:t>
      </w:r>
    </w:p>
    <w:p>
      <w:r>
        <w:rPr>
          <w:b w:val="0"/>
        </w:rPr>
        <w:t xml:space="preserve">ITEのメンバーで、悪い道路設計に立ち向かう人はいるのだろうか。道路共有はその手始めの一つです。なぜ二輪車で、死角のあるゴミ収集車の横を、筋力で動く装置で、ペダルを踏まなければならないのか？自動車になぜ死角があるのだろう？この巨大な右折レーンは、「デザインによる危険」の一例である。2012年10月5日、更新。なぜ私が、そしてなぜあなたが、悪い道路デザインを支持してはいけないのか、その素晴らしい例として、シカゴの主要な自転車「通勤路」での自転車死亡事故の話を紹介します。駐車している車の左側に狭い自転車専用レーンを作るのをやめれば、この種の事故とは永久におさらばできる。シカゴや他の多くの都市にあるようなインフラは、自転車の増加をサポートすることはできません。インフラの運用とデザインによって、その上を自転車で走る人の数には限りがあるのです。何人が利用できるかという話ではなく、何人が利用したいと思うかという話です。自転車通勤のモードシェアは限りなく小さく、報告されている増加率はすべて誤差の範囲内なので、実際にはまったく増えていないかもしれません（データの収集・配布は国勢調査局）。私たちのインフラは安全ではなく、それがシカゴ市、市長、議会、公式に採択された計画、そして市民が望む自転車の利用者や移動の増加を阻害しているのである。道路が安全にならない限り、自転車の増加は微々たるもの、あるいは存在しないものにとどまるだろう。サイクリングを促進する唯一の重要な要因は、高いガソリン価格ですが、それが高いままであっても、サイクルの成長（または2008年に見られたスパイク）は戻っていないのです。道路を設計し、整備しているのは、ごく一部の人たちです。そして彼らは、私たちが安全な道路を求めるときに最初に耳を傾ける人たちです。実際に安全な道路を作った人たちではなく、です。ITEは交通技術者協会であり、多くの組織と同様、倫理規定を持っています。その倫理綱領の文書（.pdf）には、少なくとも2つのセクションがあり、メンバーは悪い道路設計に立ち向かうよう要求されています。第1節: 会員は、専門的な職務を遂行するにあたり、公衆の安全、健康、福祉に十分な配慮をすること。第11項：会員は、自己の責任に基づく業務において、生命、身体、財産に危険または脅威を与えるような状態を防止し、自己の責任によらない場合は、速やかにそのような状態を責任者に知らせなければならない。このような住民は、自転車について好奇心旺盛です。ポートランドでいかに自転車に乗るのが簡単か、ポートランドでいかに自転車が盛んか、ポートランドの「自転車文化」、ポートランドが「自転車に優しい」都市であること、人々がよりアクティブな生活を送る必要があることなど、さまざまなソースからメッセージを聞いているのである。彼らは自転車に乗るのが好きで、若い頃を思い出したり、去年の夏にスプリングウォーターやブリッジペダル、サンリバーで走ったことを思い出したりして、もっと乗りたいと思っているのです。でも、乗るのが怖いんです。通りをスピードを出して走る車が嫌なのだ。赤信号を無視したり、周囲に車を走らせたり、接近して猛スピードで追い越したりしたら、自転車に乗っている自分はどうなってしまうのだろう、と不安になるのです。アメリカの道路は設計上危険なのです。今こそ、そのような道路を設計している人たちを解雇する時だ。シカゴの道路は毎年、以前とまったく同じように壊され、再舗装され、再線引きされている。より安全な道路を作る機会を何マイルも逃しているのだ。このエッセイでは、警察が交通規則を実施しないことについては何も触れていないが、これについては経験的証拠がほとんどない。このエッセイは随時更新されるかもしれないが、その都度変更点を指摘することはないだろう。より良いデザインの例：バスと自転車は混ざらないし、左折する自動車は通過する自動車に追い越されることはない。自転車がより安全になりました。市が路上自転車道のデザインに力を入れていることに、わざと気づかないふりをしているのでしょうか？ ttp://www.stevevance.net/ Steven Vance いいえ。しかし、そのことに一切触れずに、市自身の部署での競争が、良いデザインが舗道に出るのを妨げていることに言及しています。ttp://</w:t>
      </w:r>
    </w:p>
    <w:p>
      <w:r>
        <w:rPr>
          <w:b/>
          <w:color w:val="FF0000"/>
        </w:rPr>
        <w:t xml:space="preserve">イド104</w:t>
      </w:r>
    </w:p>
    <w:p>
      <w:r>
        <w:rPr>
          <w:b w:val="0"/>
        </w:rPr>
        <w:t xml:space="preserve">中国での成長をサポートするため、成都にオペレーションセンターを設立する意向を発表 台湾で新しいブランド名とキャッチフレーズを発表しました。ANZの中国現地法人が中国で営業を開始しました。 ANZのオーストラリアとニュージーランドにおけるファンドマネジメントと生命保険事業の名称とブランドは、INGに代わりOnePathTが採用されました。上海に本店を開設 名古屋に出張所を開設し、日本でのウェルスマネジメントサービスを拡大名古屋支店を開設。中国西部地区における重慶支店の設立認可を取得。シンガポールで銀行としての認可を取得。香港でANZ Signature Priority Bankingを開始。シドニー大学とVisaの共同イニシアチブにより、Visaリロード式プリペイドカードにもなる学生証（IDカード）を提供し、CANSTAR CANNEX* Innovation Excellence賞を受賞。中国銀行監督委員会の現地法人化の準備認可を受ける。シンガポールとニューヨークの代表部が支店格へ格上げされる。1979年 Bank of Adelaideを買収。1977年 オーストラリアでANZを設立（イギリスから移管）。1976年 NZ（PNG）設立。1971年 マレーシアに駐在員事務所を開設。1970年 オーストラリアの銀行史上最大規模の合併により、English, Scottish and Australian Bank Limitedと合併し、現在のAustralia and New Zealand Banking Group Limitedとなる。1969年 東京（日本）に駐在員事務所を開設。1968年 アメリカ、ニューヨークに事務所を開設1966年 ソロモン諸島のホニアラで営業開始1951年 バンク・オブ・オーストラレイジアがユニオン・バンク・オブ・オーストラリアと合併し、ANZ銀行となる。1852年 イングリッシュ、スコティッシュ、オーストラリア銀行が設立。1837年 ユニオン・バンク・オブ・オーストラリア設立。1835年 英国王室御用達のオーストラレイジア銀行がロンドンで設立され、ANZがスタート。</w:t>
      </w:r>
    </w:p>
    <w:p>
      <w:r>
        <w:rPr>
          <w:b/>
          <w:color w:val="FF0000"/>
        </w:rPr>
        <w:t xml:space="preserve">イド105</w:t>
      </w:r>
    </w:p>
    <w:p>
      <w:r>
        <w:rPr>
          <w:b w:val="0"/>
        </w:rPr>
        <w:t xml:space="preserve">紫の花は、母の日に買って、庭に植えたものだと思います。Read more... just thought i would share a few photos of my garden. It was finished in 2008 and is maturing quiet well, done a few changes here and there over the years. hope you like and thanks for looking .roll on summer http://s1183.photobucket.com/albums/x475...もっと読む...こんにちは、私は今年、いくつかのバラを成長させることにしました。この冬、剪定をどうするか、どこで剪定するか、迷っています。</w:t>
      </w:r>
    </w:p>
    <w:p>
      <w:r>
        <w:rPr>
          <w:b/>
          <w:color w:val="FF0000"/>
        </w:rPr>
        <w:t xml:space="preserve">イド106</w:t>
      </w:r>
    </w:p>
    <w:p>
      <w:r>
        <w:rPr>
          <w:b w:val="0"/>
        </w:rPr>
        <w:t xml:space="preserve">筆者は、1990年にサスケハナ・バレー長老会の範囲内の会衆に召されたので、アセンション長老会からペンシルバニア中央部の長老会に聖職を移しただけであった。  改革派信仰の基本的な特徴について吟味されることは予想されたことであり、歓迎されることであった。  特に神学の分野で予想外だったのは、ウィートンカレッジの前学長ハドソン・T・アーメディング博士の診察を受けることであった。  彼はちょうど一年前の1989年11月18日に、アメリカ長老教会のこの長老会で叙階されたばかりであった。  そして、ある年に叙階され、翌年には試験委員になることは普通ではないが、この神々しい人物はすでに神の国で霊的賜物と特別な働きをしているので、これは例外的なことであった。筆者の父親が前世紀20年代半ばにウィートンカレッジを卒業して以来、この神の人と何度か話をしたことがある。  彼は、自分がウィートンカレッジの学長であったとき、新しい教員は全員、元ウィートンカレッジ学長であるJ・オリバー・バスウェル博士の『体系神学』を読まなければならないという規則を制定したと語ってくれた。この長老派の著者による神学の改革的な扱いは、アーメディング博士の頭の中では、将来の大学の教師にとって、それほど重要なものであった。クオリービル老人ホームの住人として、また後にその役員として、アーメディング博士は、引退した牧師として出席の義務はなかったが、ペンシルバニア中央長老会の多くの四半期会合に忠実に出席していた。  筆者の立場からすると、彼と知り合い、主の働きについて話すことは喜びであった。  彼は今、天国の総会のメンバーである。生きるための言葉神々しいリーダーシップの心は、アーメディング博士が見ている世界に向けて書いた少なくとも2冊の本のテーマであった。  元海軍将校と大学学長として、彼は国家と教会の両方において、その種のリーダーシップの重要性を観察しました。  神があなたをどこに置かれたとしても、特にあなたが他人の心と精神を監督する立場にあるならば、神的なリーダーシップの特徴を研究してください。  そのような神々しいリーダーシップの下にいる人たち、特に私たちの地元の教会では、そのようなリーダーシップについて主にあって祈り、従いなさい、いつか彼らはあなたの魂について神である主に説明しなければならないからです。  彼らは、悲しみではなく、喜びをもってこれを行いたいと願っています。コロサイ2:11, 12 "あなたがたも、この方にあって、キリストの割礼によって肉の体を取り除き、手なしの割礼で割礼を受け、キリストとともに洗礼で葬られ、その結果、彼を死者の中からよみがえらせた神の御業に対する信仰によって、彼とともによみがえりました。"使徒16：14、15 "ティアティラの町から来たリディアという女、紫の織物を売る者、神を崇拝する者が聞いていたが、主は彼女の心を開いて、パウロの語ることに応じさせられた。そして、彼女とその家族が洗礼を受けたとき、彼女は私たちを促して言った、『もしあなたが、私が主に忠実であると判断したなら、私の家に来て泊まっていってください』。  そして、彼女は私たちを説き伏せた。"使徒16：33「.....すると、すぐに彼（主イエスを信じた看守）は、彼とその家族全員からバプテスマを受けた。"使徒8:38 "すると、（宦官は）車を止めるように命じたので、二人とも水の中に降りた。" ピリポも宦官も同じように、洗礼を授けた。</w:t>
      </w:r>
    </w:p>
    <w:p>
      <w:r>
        <w:rPr>
          <w:b/>
          <w:color w:val="FF0000"/>
        </w:rPr>
        <w:t xml:space="preserve">イド107</w:t>
      </w:r>
    </w:p>
    <w:p>
      <w:r>
        <w:rPr>
          <w:b w:val="0"/>
        </w:rPr>
        <w:t xml:space="preserve">History on Navy Netで過去に行ったバーを紹介します。あの曲はいつもジュークボックスから流れていました。香港のChina Fleet Clubは？68年にそこでアメリカ軍と戦いました。私はホンキーフィッドのCFCにひどく失望したのを覚えています。実際、他の極東地域と比較すると、私はその場所全体に少し圧倒されていました。軍人の家系だからか、ポンゴがやたらと場所を大きくしていました。私にとって世界最高のパブはリバプールのMathew StreetにあるFlanagansで、そこではたくさんのディッツを食べました。ホンキーフィドのCFCにはひどく失望したのを覚えています。実際、他の極東地域と比較すると、場所全体に少し圧倒されました。軍人の家系だからか、ポンゴがやたらとでかい顔をしていましたね。私にとって世界最高のパブは、リバプールのマシューストリートにあるフラナガンズで、そこではたくさんのディテールが得られました。フラナガンズから30メートルほど離れたところにある「フレア」では、虐待された妻を保護するシェルターの女性たちがよく飲んでいました......。これまで彼らにフェラの芸術を打った人は、メダルに値するネプチューンバーFaslaneはビールのために渡されたものを提供する若い女性を持って、彼女はちょうどカウンターの上に見ることができ、ひどく作られたベッドと "ドンtは私の態度でfcuk？" 若い若者がトーストのために彼女に尋ね、私は言って？その準備ができているとき、彼女はシャツの襟（両手を指して）で彼をつかむと、彼らは鼻に鼻だったまでバーを渡って彼を引っ張ると言う、低スコットうなり声であなたが来るとwankersの残りのようにそれを得るfcuking、気配りスタッフのない良いバーは何ホンギフィンのCFCは素晴らしい場所だった、そこに多くの週末を過ごし、新鮮な搾りたてオレンジジュースで破り、港に鳴って鐘に耳を傾けました。香港ドルが1/3、シンガーズの半分が2/6、または半クラウンだった時代。私がジャックとして頻繁に通ったほとんどのバーの問題は、私が一体どこに行ったのかを思い出すのに非常に苦労することです。ホリデーインニューオーリンズレインフォレストバーは、マルディスグラの期間中、カクテルバーで2時間5ドル飲み放題でした。私たちが親しくなったヤンキーは、バーメイドにチップを払うように言ったので、LOAのハイローラーは皆彼女に1ドルを渡し、彼女は我々のクラスが決して空かないようにしてくれました。</w:t>
      </w:r>
    </w:p>
    <w:p>
      <w:r>
        <w:rPr>
          <w:b/>
          <w:color w:val="FF0000"/>
        </w:rPr>
        <w:t xml:space="preserve">イド108</w:t>
      </w:r>
    </w:p>
    <w:p>
      <w:r>
        <w:rPr>
          <w:b w:val="0"/>
        </w:rPr>
        <w:t xml:space="preserve">スパイスを効かせたダールとグリーンマンゴーのペイストリー包み 揚げたての前菜は、一度食べると必ず2度目を食べに行く。事実。カチョリはサモサの忘れられた妹のようなもので、西洋のレストラン経営者の指を偶然にもすり抜けてしまった劣等生の前菜なのです。私は十分に強調することができません...クリーミーでスパイシーな甘いソースに包まれた、とろけるように柔らかいジャガイモほど心地よいものはない--たとえそれがModha邸での1人分のディナーであっても。誰も好き好んで一人分の料理を作ったりはしないでしょう？私の場合、自分が作った料理を食べてもらえるのは自分だけだと思うと、退屈な作業です。私は...ベビー野菜にスパイシーなマサラを塗ると、とてもおいしいです。グジャラート人は何年も前から、ディナーパーティーのテーブルに野菜をトレイに載せて食べています。野菜の詰め物は、野菜の種類が多ければ多いほど、究極の見せ場となる料理です。紙コーンで提供されるフライドグリーンチリで「ビーチのバジャ」気分 私はいつもレストランで前菜をたくさん注文するのが好きで、特にクリスピーポテトバジャ（紙のように薄く切ったジャガイモに特製のスパイスブレンドを塗ったもの）やハラバラケバブ（豆とカリフラワーのケーキ）...。私がパラタに夢中になったのは4歳のときで、おもちゃの町で作られたようなミニチュアの台所用品をたくさん持っていたのが自慢でした。ホットピンクのチャパティボードと麺棒を使ってベビーパラタを作り、それをママが調理して...。インド料理で、口にするたびに背筋が凍るような言葉、ビリヤニがあります。ビリヤニは調理が難しいからということではなく、一般的にメインディッシュとして出されるものだからということで、疑っていたわけではありません。幼い頃、米には...チーズを自宅で作るというアイデアは、実際にやってみるまでその素晴らしさを実感できないもののひとつです。パニールはカッテージチーズ（非熟成タイプ）の一種で、インドをはじめ、インド人が住むほぼすべての場所で、特にベジタリアンの間で人気があります。私たちはただ...ブルーベリーは、ちょうどここ英国でシーズンインしているので、私は小さな青い宝石が入った箱の山を発見したとき、私はいくつかを持っていたことを知っていました。ベリーを食べると夏を思い出すし、チーズケーキは私のお気に入りのデザートの一つです。卵を使わないベイクドチーズケーキは珍しいです。鉄分の多い食品は、ベジタリアンには欠かせないものです。私は、食品栄養学の正式な教育からではなく、経験から話しています。ポパイのように強くなるには、鉄分が必要なのです......。私がインド風のデザートが大好きなのは、誰よりもあなたが知っているはずです。Devnaaの素敵な人たちがスパイス入りのチョコレートを送ってくれたとき、私は待ちきれずに食べてしまいました。シナモンの効いたダークチョコレート、チョコレートブルフィ、カルダモンのトリュフで、私はとても嬉しいシュガーコンマに陥りました。まず最初に気づいたのは...。今月、私は初めて有名な味を味わいました。私は、手はテレビ向きだけど、顔はラジオ向きなのかもしれませんね。フードネットワークで働くことで、たくさんの扉が開かれ、食への情熱は日々増しています。9月は...お菓子作りに関しては、私はプロではないと言っていいでしょう。しかし、フェイスブックでボリュームたっぷりのランチのアイデアを求められたとき、私は良いものを提供しようと決心しました。パイがおいしいことは誰もが知っていることです。このミニパイは、マフィン型で作りました。私が初めて台湾の折り饅頭を好きになったのは、ロンドンの人気屋台「Yum Bun」（友人のCheaper by the Ovenが紹介してくれた）で試食したときでした。Momofukuの宣伝文句を聞いてから、この小さなハンバーガーのようなバンズがついにイギリスの街角にやってきたのだ。私の最初の...レストランで「シズラー」を注文する席ほど、大げさなものはない。パチパチという大きな音、スパイスの香ばしい香り、そしてうっとうしいほどの「シズラー」。</w:t>
      </w:r>
    </w:p>
    <w:p>
      <w:r>
        <w:rPr>
          <w:b/>
          <w:color w:val="FF0000"/>
        </w:rPr>
        <w:t xml:space="preserve">イド109</w:t>
      </w:r>
    </w:p>
    <w:p>
      <w:r>
        <w:rPr>
          <w:b w:val="0"/>
        </w:rPr>
        <w:t xml:space="preserve">ポイントシステム。Schennはダックになれたか？ブライアン-バークは、メープルリーフスは、2008年に全体5番目にルークSchennを起草するための信用を取らないが、彼は彼らがしたことを喜んでいる確信しています。  私たちは一連の記事に入るだろう別の状況下で、バークのダックスは、2008年のドラフトでサスカトゥーンのネイティブのためのミックスにされているだろう。幸運は、彼らが5番目に全体的なピックをトレードアップすることができ、青と白に輝いていました。  そこに彼らの元の第 7 スポットから関連付けられているコストがあったが、最終結果はスコット ・ スティーブンス金型の潜在的な将来のメープル リーフスの船長です。信じられないほどそれがようであるように;おそらく、さらに笑える、Schenn、ダックス色を身に着けている可能性があります。しかし、物語はアナハイムで始まるのではありません。  エドモントンから始まるのだ。2008年2月26日、NHLのトレード期限の日、エドモントンは63ポイントで西カンファレンスで最後から2番目に座って、総合順位で最後から5番目のタイに十分で、ダックスの目眩に、はるかにドラフト抽選スポットを占領していました。アナハイムは、ダスティン・ペナーとの契約の補償として、オイラーズの1巡目指名権を所有していた。  ペナーを密猟する上の擁護は、バークのために良い仕事をしていることができませんでした。  カルマはお尻にNHLのGMのを噛むの面白い方法を持っています。カレンダーが3月になると、エドモントンはプレーオフの最終スポットから9ポイント離れていた。  3月から4月にかけて11勝5敗1分の成績で、プレーオフ進出への望みをつないだ。  最終的には、予定されていた試合数が少なく、勝ち点3がトップ8から外れることになった。11勝のうち、5勝は延長戦（シュートアウト2回、オーバータイム3回）だった。しかし、ポストシーズンはOilersのためになるものではなく、抽選でトップ5から全体12位に指名され、Ducksを悔しがらせ、カルマの歯ぎしりをさせたのである。(注 ** ピックは最終的にロサンゼルス経由でバッファロー・セイバーズにフリップされました)。これがリーフスがシェンをドラフト指名したこととどう関係があるのだろうか？7位だったトロントは、アイランダーズ経由でトレードアップし、5位を引き継いでシェンをドラフト指名した。  彼らは、現在のポイントシステムに基づいて、その位置で終わった。  3ポイントゲーム、シュートアウト勝利、オーバータイム・ポイント。  敗者ポイント......すべてがリーグ全体で役割を担っていた。  それは、現在のポイントシステムの副産物である、最終的な順位の平準化の認識です。すべて幻想である。エドモントンは、3点差でポストシーズンを逃したかもしれないが、彼らの41勝は、下から12番目に上陸し、NHLで最も（アトランタ/ニュージャージーは15で全体の2位タイ）規制、および延長時間で22を含んでいました。錯覚は、シーズンのランキングの終わりに開始されませんが、1 月に。1月にプレーオフ？私自身と開発者／ライターであるギルバート・ブラウンが作成したカスタムプログラムを使って、シーズン中の任意の日付におけるポイントランキングをシミュレートしたところ、現在のポイントシステムがいかにゲームの側面（例えばシュートアウト）を取り込み、何年にもわたってそれを維持できるかが明らかになりました。このプログラムはもともと、現在のポイントシステムが1月に人為的なプレーオフレースを作り出しているという私の理論を証明するために作られたものです。進行中の NFL のプレーオフと地平線上のスーパー ボウル、ポイント システム NFL のプレーオフの考え方、プレーオフの意味を持つゲームのための火を攪拌をオフに浸出と思った。  スーパーボウルの後、NHLは試合のプレーオフの意味をジャッキアップし、座席に尻を取得することができます。  これは、NHLのトレード・デッドラインの騒動に直結し、さらに勢いを増したのです。個々のフランチャイズは、シーズンのドッグデイにプレーオフの意味合いを持つゲームをマーケティングしています。  これはマーケティング担当者の夢であり、オーナーはドル紙幣を目にしてそれを買うことができました。結果は、いくつかの非常に興味深い孤立したシナリオを明らかにしたが、1つのシステムが他よりも優れていることを示唆するものはない。エドモントンは3ポイント差でプレーオフを逃したかもしれませんが、このポイントシステムを使って、1月の時点でプレーオフに影響する試合をマーケティングすることができたのです。  また、アトランタも、トレード期限ぎりぎりまでプレーオフを狙える位置にいた。3PTシステムの方が優れているとお考えですか？いいえ、多少のズレはあるものの、シーズンのどの時点でも、現在の順位とほぼ同じ結果になります。敗者復活前の状態に戻す</w:t>
      </w:r>
    </w:p>
    <w:p>
      <w:r>
        <w:rPr>
          <w:b/>
          <w:color w:val="FF0000"/>
        </w:rPr>
        <w:t xml:space="preserve">アイディーヒャク</w:t>
      </w:r>
    </w:p>
    <w:p>
      <w:r>
        <w:rPr>
          <w:b w:val="0"/>
        </w:rPr>
        <w:t xml:space="preserve">1991年の初め、マーシャル・フォークは、全米の名門校から指名手配を受けていた。  彼はニューオーリンズの高校でスター選手として輝かしい成績を収めたばかりで、大学のコーチたちは24時間365日、彼の家の玄関の前に陣取っていた。フォークは、アメリカで最も悪名高い住宅街で育ち、荒れた子供時代を送った。  幼い頃からフットボールに熱中していた。  幼い頃からフットボールが得意で、何人かの大学のスカウトの目にとまった。  3年生になるとリクルーターから声がかかり、4年生になる頃には、奨学金のオファーが殺到した。1991年の全国調印式が近づくと、ネブラスカ大学のトム・オズボーン監督とスタッフは、フォークを高く評価し、彼がすぐにハスカーズの緋色とクリーム色のユニフォームを着ることになるだろうと確信していた。  結局のところ、フォークはネブラスカが好きだったのだ。  母親も、ガイダンス・カウンセラーも、そして彼に大きな影響を与えた英語の先生でさえもだ。オズボーン氏は、家庭訪問の際に、フォーク氏とその家族との間につながりができたと感じた。オズボーン氏は、経験豊富なリクルーターとして、選手のリビングルームで人格が「一致」する時を知っていた。オズボーン監督は、フォークがネブラスカに好感を抱いていることに疑いの余地はなかった。実際、オズボーン監督は、「ほとんど決まったようなものだ」と認めている。しかし、ナショナル・サイングの日、マーシャル・フォークは、サンディエゴ州立大学と契約したのです。オズボーンは驚いた。「オズボーン氏は、「私たちは、彼をディフェンスバックとして勧誘していたことがわかりました。しかし、マーシャルは心の底ではいつもランニングバックになりたがっていたのだ」。もちろん、SDSUはマーシャルにランニングバックをやってもらえたら嬉しいと言ったが、彼の猛烈なスピードを見れば、ネブラスカも彼をバックフィールドに迎えたいと思っただろう。しかし、そのスピードはネブラスカでも通用する。「と、オズボーンは言った。「我々は徹底的に、我々のホームワークを行っていたが、我々は彼に重要な質問をしていなかった： 'マーシャル、ボールのどちら側でプレーしたいですか？  だから、たくさん話を聞くことが本当に大事なんだ。  もし、彼をランニングバックとして採用していれば、マーシャル・フォークを獲得できたと思うんだ」。あとは、歴史が証明している。フォークはSDSUで活躍し、1年目にして1,400ヤードを走り、23タッチダウンを記録した。13年間のプロ生活で、12,279ヤード、136タッチダウンと、NFLの歴史に残る素晴らしい成績を収めた。ハスカーのコーチ陣は、あと一歩のところで契約できなかったことを知りながら、遠くからフォークのキャリアを見て悔しがったに違いない。それは多くのコーチを悩ませる感情だ。それは、ビジネスパーソンも同じだ。フットボールのコーチと同じように、プロフェッショナルも「新人」である顧客の声に注意深く耳を傾けなければならない。営業マンが、口先ばかりで相手の要求に応えられず、どれだけの案件を失ったことだろうか。採用担当者は、クライアントの声に耳を傾けなかったために、どれだけの優秀な人材を逃したことでしょう。だから、常にクライアントに、"あなたはどの立場でプレーしたいですか？"と尋ねることを忘れないでください。  そして、その答えに耳を傾けてください。ジェフ・ビールズは受賞歴のある作家で、効果的なセールス、マーケティング、パーソナル・ブランディングの手法を通じて、プロフェッショナルがより多くのビジネスを行い、世の中に大きな影響を与えられるよう支援しています。  プロフェッショナルスピーカーとして、彼は世界中の聴衆にエネルギッシュでユーモアのある基調講演やワークショップを提供しています。   彼の「ビジネス・モチベーション・ブログ」の詳細とフォローは、http://www.JeffBeals.com でご覧いただけます。</w:t>
      </w:r>
    </w:p>
    <w:p>
      <w:r>
        <w:rPr>
          <w:b/>
          <w:color w:val="FF0000"/>
        </w:rPr>
        <w:t xml:space="preserve">イド111</w:t>
      </w:r>
    </w:p>
    <w:p>
      <w:r>
        <w:rPr>
          <w:b w:val="0"/>
        </w:rPr>
        <w:t xml:space="preserve">クアッド製作の費用 クアッドコプターを作るには、どれくらいの費用がかかるのでしょうか？クアッドコプターの製作は、すぐに中毒性のある趣味になることができます。様々なパーツを使って一から作ることもできますし、私のように評判の良いサイトを使って作ることもできます。私は、あなたの予算内でQuadを作るお手伝いをします。安定性と機敏なQuadcoptorを作るために部品間の仕様のすべてのバランスを取ろうとすると、非常に困難な作業になることがあります。この記事では、私はこの記事では、いくつかの時間とお金を節約するのに役立つかもしれないことを期待して、Quadcopterを作るためのコストのいくつか、およびQuadcopterの構築に私のベンチャーの私の経験のいくつかをカバーする予定です。キットの一般的な見積もり部品コスト。RTF !Frame $10 -$300 -- -- -- -- -- -- -- -- -- -- -- -- -- -- -- 6 ish -- -190 4 Motors $40 -$100 -- -- -- -- -- -- -- -- -- -- -25 -- -- 63 4 ESC $40-$100 -- -- -- -- -- -- -- -- -- -- 25 -- -65 4 Props $5-$50 -- -- -- -- -- -- -- -- -- -- -- -- -- 3 -- -- 30 top price is for carbon props.1 フライトコントローラー $15-$250 -- -- -- -- -- -- -- -- -- -- 10 -- -150 1 Lipoバッテリー $10-$50 -- -- -- -- -- -- -- -- -- -- -- 6 -- -- 30 +複数持つかどうかで決まります。送信機と受信機 $25-$450 -- -- -- -- -- -- -- 80 -- -300 その他のパーツ（ワイヤー、コネクターなど） $20-$50 -- -- 15 -- -- 25 バッテリー充電器 $5-$100 -- -- -- -- -- -- -- -- -- -- -4 -- -- -- 65 * これらの見積もりには送信機、受信機、バッテリー、バッテリー充電器などが含まれていますので注意してください。多くのキットでは、これらのアイテムはすべて含まれていません。私が作ったシステム一式の見積もりには、送信機と受信機は含まれていません。ご覧の通り、Quadcopterにかけられる費用は千差万別です。私のQuadcoptorのコストは、これまでのところ233ドル150セント（送料、輸入関税、私がすでに持っている無線機器を除く）これを構築する上で多くの作業があったことを心に留めておいてください、そこにはんだ付けや他の作業が含まれています！私はこれを支援することができます。難しいことではありませんので、お手伝いします。フレームはクアッドコプターの主要部分であり、素材、デザイン、レイアウトの膨大な選択肢の中から選ぶことができます。また、コストを抑えたい場合は、木からフレームを作ることができます非常に安くあなた自身を構築することができます。返信を残す 免責事項 言及する点。このサイトは！！！！販売サイトではありません。メインページの一番下にある免責事項を全部読んでください。私はあなた方を助けたいのです。しかし、あなたが私のウェブサイトから何かを購入した場合、これはこのウェブサイトが生きて維持するために行くでしょう。新しい投稿 このWebサイトは、このWebサイトで紹介されている製品または製品のメーカーとは一切関係がありません。このサイトはここで紹介された製品のマーケティング情報を提供するだけです。我々は、このサイトに記載されている製品、会社名とロゴは、それぞれの所有者の商標であることを認めます。FTCアフィリエイト開示.このサイト上のいくつかのリンクは、直接または間接的にアフィリエイトのオファーにつながる可能性があります。このサイトからのアフィリエイトリンクを使用して購入が行われた場合、このサイトの所有者は、報酬を受け取ることがあります。本サイトの運営者は、これらのオファーに関していかなる保証も行わず、すべてのオファーは推奨事項としてのみ見なされます。</w:t>
      </w:r>
    </w:p>
    <w:p>
      <w:r>
        <w:rPr>
          <w:b/>
          <w:color w:val="FF0000"/>
        </w:rPr>
        <w:t xml:space="preserve">イド112</w:t>
      </w:r>
    </w:p>
    <w:p>
      <w:r>
        <w:rPr>
          <w:b w:val="0"/>
        </w:rPr>
        <w:t xml:space="preserve">一日がかりの法廷闘争の末、ACCのJudith Collins大臣は、自分の言葉を後悔しているという2人の労働党議員との名誉毀損訴訟で和解した。コリンズ大臣は、労働党のトレバー・マラード議員とアンドリュー・リトル議員とともに、オークランド高等法院で開かれた和解審理に出席し、5月にコリンズ大臣が起こした訴訟について語った。彼女は、ACCの大規模なプライバシー侵害をめぐるミシェル・ボアグ元国民党総裁からのメール流出と自分を関連づけるとするコメントについて、2人の野党議員が彼女の名誉を傷つけたと主張している。非公開の法廷で約6時間後、政治家が現れ、メディアに書面を手渡し、それ以上のコメントを拒否した。彼らは、流出した電子メールが「深刻な公共の懸念の問題」を提起し、リトルとマラードが誰に責任があるか質問する権利があることに同意した。しかし、彼らの質問が行き過ぎたという譲歩があったようだ。「ニュージーランド放送でのマラード氏とリトル氏の発言は、大臣が下院で、彼女にも彼女のオフィスにも流出の責任はないと虚偽の保証をしたことを意味するのかどうかについて、当事者は引き続き意見が分かれている」と声明は述べている。「マラード氏とリトル氏はコリンズ氏にそのような意図はないことを確認し、そのことを公に明らかにしたいと考え、そのような意味に取られた場合は遺憾に思う」と述べた。このような事態を招いたのは、「政治的な動機があり、原則を欠いている」とし、「名誉を傷つけたと思わなければ、謝罪することはない」と述べている。今朝、法廷の外でコリンズは、労働党議員が謝罪することを求めているだけで、この問題が裁判に発展することを避けたいと強調した。「私は常に私が名誉を毀損されたことを非常に明白にしてきましたので、それは認識される必要があります」と彼女は言った。</w:t>
      </w:r>
    </w:p>
    <w:p>
      <w:r>
        <w:rPr>
          <w:b/>
          <w:color w:val="FF0000"/>
        </w:rPr>
        <w:t xml:space="preserve">イド113</w:t>
      </w:r>
    </w:p>
    <w:p>
      <w:r>
        <w:rPr>
          <w:b w:val="0"/>
        </w:rPr>
        <w:t xml:space="preserve">住まいの選択肢 木造住宅 私たちの住まいの多くは、木造でできています。木材は森林から豊富に供給されているため、すぐに主な材料として選ばれるようになりました。また、木造住宅は柔軟性があり、ニュージーランドの地震に対応することができます。購入するにしても、借りるにしても、選択肢が多く、自分や家族のライフスタイルに合ったものを選ぶことができます。ニュージーランドの住まいは実に多様です。アウトドアライフを楽しみたい人、都心に住みたい人、子供が走り回れる広さのあるファミリー向け住宅を探している人など、さまざまなニーズに応えることができます。郊外住宅、田舎暮らし、ライフスタイルブロック、アパートメント、フラット、タウンハウスなど、選択肢は豊富です。これらの選択肢はすべて、ニュージーランドで人気のある不動産サイト、Trade Meに掲載されています。賃貸と住宅価格 住宅の賃貸と購入の価格は大きく異なり、移住者が期待するよりも高額になることが多い。(キウイの夢の持ち家は、住宅需要と価格を比較的高く維持しています）。しかし、ベンチマークとして、全国の賃貸料の中央値は、3ベッドルームの家で週当たりNZ$350程度です。オークランドやウェリントンの中心部では、同じ物件が週580〜660NZドルで賃貸されています。購入を検討している場合、2012年4月の住宅価格の中央値はNZ$365,000である。一般的に、大都市は最も高く、オークランドはその中でも最も高い。一方、南島は価格が低い傾向にある。賃貸について 新しくニュージーランドに来られた方々は、まず賃貸で生活し、新しい土地に慣れ、長期的にどのような住居を希望するか決めると思います。ニュージーランドでの賃貸はResidential Tenancies Actで規定されており、Ministry of Business, Innovation &amp; Employment内のBuilding &amp; Housing Groupによって管理されています。彼らは、契約条件と両者の責任を概説する標準的な契約書を提供します。また、ボンドを保持し、紛争解決サービスも提供しています。もちろん、新聞をはじめ、賃貸物件を探す場所はたくさんありますが、まずはオンラインのTrade Meから始めるのが一般的です -- ニュージーランドでは、eBayよりも人気のある機関です。購入 家族を落ち着かせるために、到着してすぐに購入したい気持ちになるかもしれませんが、大きな決断ですので、急がない方がいいでしょう。自分の家を持つことは、キウイの夢の一部なのです。購入の準備ができたら、買い手と売り手の両方にとって公正なプロセスを確保するために、購入プロセスがきちんと組織化され、規制されていることに気づくでしょう。希望の物件が見つかれば、購入完了まで最短で3～4週間かかります。購入する場合は、必ずLIM -- Land Information Memorandumを入手してください。それはあなたが検討しているプロパティに関するすべての種類の重要な情報が含まれている地元の協議会が作成した文書です。また、漆喰仕上げの住宅（主に1990年代）には、耐候性に問題があるものがあるので注意が必要です。この種の住宅を検討されている方は、ビジネス・イノベーション・雇用省（Ministry of Business, Innovation and Employment）で有用な情報を得ることができます。ニュージーランドで不動産を所有する場合、料金を請求されます。これは、ゴミの収集や図書館などの公共サービスを提供するために、地元の議会から発行される年会費で、あなたの家の価値に基づいて決定されます。かなりの額になることもあるので、物件を決める前にカウンシルに確認しましょう。賃貸住宅やアパートは、地元の新聞や不動産情報サイトなどで募集されています。海辺の生活 ニュージーランドではビーチから遠く離れていることはなく、ほとんどの都市や町の近くに海辺の集落があり、baches（南島ではcribs）と呼ばれる小さな家やコテージを見つけることができます。これらの質素な家はニュージーランドの歴史と文化を象徴している。ニュージーランドの家について ほとんどの家が平屋で、専用の庭（セクション）があります。ニュージーランドの住宅は一般的に北向きの日当たりと屋外の環境を最大限に生かすように建てられています。特にバーベキューや夏の暮らしに適した「屋内外の動線」を大切にしています。移住者の中には、古い家では二重窓やセントラルヒーティング、エアコンが標準装備されていないことに驚く人もいます（ただし、現在では二重窓や断熱材は新築住宅に義務付けられているので注意が必要です）。</w:t>
      </w:r>
    </w:p>
    <w:p>
      <w:r>
        <w:rPr>
          <w:b/>
          <w:color w:val="FF0000"/>
        </w:rPr>
        <w:t xml:space="preserve">イド114</w:t>
      </w:r>
    </w:p>
    <w:p>
      <w:r>
        <w:rPr>
          <w:b w:val="0"/>
        </w:rPr>
        <w:t xml:space="preserve">ニュージャージー州を引退した中絶手術者ロバート・リビングストンは、60年代から70年代にかけて中絶権の擁護者だった。1972年には、自分が違法な中絶医師であることを公表する記者会見を開いたこともあるほどだ。しかし、それから半世紀近く経った今、リビングストンさんはリプロダクティブ・ライツについて語ることを避けている。この問題が、当時よりも「感情的になっている」と考えるからだ。「この77歳の老人は、フロリダの「保守的な」老人ホームに住んでいるが、The Record誌にこう語った。「今は不吉な雰囲気だ。どこから手をつけていいのか分からない」。リビングストン氏は、中絶医師であることの汚名は1960年代よりも大きくなっており、世間の反対はかつて見たこともないほど強い--1970年代には、彼のオフィスが毎日のようにデモ隊に取り囲まれていたこともある--と述べた。しかし、彼は国民感情についてだけ話しているのではない。自伝を書こうという話を子供たちにしたところ、自分たちの医療行為が台無しになるし、反チョイスの配偶者を怒らせることになるからやめてくれ、と言われたそうだ。この引退した医師は、かつてプロチョイス運動の中心的存在であり、バーゲン郡の Right to Life の前暫定議長であるキャロル・ラヴィスでさえ、彼の重要性を認めている。「彼は間違いなくこの地域の急進的な人物でした。彼が発言し始めたとき、プロライファーたちは、『やれやれ、一緒に行動しなければならない』と言ったのです」と彼女は言う。今、特にエイキンの「正当なレイプ」論争の後、リビングストンは自分の過去について話したくてたまらない--でも、誰も聞こうとしないのだ。「とはいえ、彼は自分が過激派だとは思ってもみなかったという。「その頃は、自分が特別な人間だとは思っていなかった。「でも、自分が過激派だとは思っていなかった。患者さんはとても感謝していました。そして、それはとても簡単なことだった」。</w:t>
      </w:r>
    </w:p>
    <w:p>
      <w:r>
        <w:rPr>
          <w:b/>
          <w:color w:val="FF0000"/>
        </w:rPr>
        <w:t xml:space="preserve">イド115</w:t>
      </w:r>
    </w:p>
    <w:p>
      <w:r>
        <w:rPr>
          <w:b w:val="0"/>
        </w:rPr>
        <w:t xml:space="preserve">イラッとする年齢 18年前に夫と出会って以来、私は夫より3歳年上だと冗談を言ってきました。私が50歳に近づいた今、この冗談が私を苦しめるのです。そうでないことは分かっています。しかし、彼は、いつもこのように冗談を言っているのだから、年を取ることに対する私のストレスに屈するべきではないと思っているようです。このようなジョークを「引退」させるのは妥当なことなのでしょうか？-本当に歳をとっていると感じ始めているのでしょうか？しかし、あなたはまだとても若いのです。もしあなたが今、加齢についてこれほど敏感になっているのなら、それがもっと大きな問題で、気をつけなければならないことなのか、自問自答する必要があります。50歳に近づいているというのは、2カ月後なのか、それとも4年後なのか。大きな誕生日の前後には、多くの人が超敏感になりますから、ある一定期間、老いぼれの話を休止してもらうのは妥当なことです。しかし、もしあなたの老いの恐怖がそれ以上のものであれば、カウンセラーに相談してみるのもいいかもしれません。何度も何度も恋に落ちる 夫と私は10年連れ添い、最近子供が生まれました。出産直前、彼は私に愛想が尽きたと言い、他の女性と一緒にいたいと手のひらを返したように言いました。でも、彼は浮気はしたことがないし、私を失いたくない、何とかしたいとも言っています。彼は付き合っている中で、他に2回「愛想が尽きた」ことがあり、その時はうまくいったのですが。このまま3回目に挑戦するべきか迷っています。-Lovefool 読んでいる多くの人は、なぜこんな不安定に見える関係で赤ちゃんを産むのかと、額に手のひらを当てて考えているかもしれませんね。私はそのような人たちではないことにして、あなたの説明は、軽い倦怠感を警戒して積極的に行動しようとする超正直な夫から、一夫一婦制を望まない男まで、幅広い状況を包含していることを認識することにします。彼がどの程度のレベルなのかは、あなただけが知っている。しかし、ここには赤ちゃんがいるのですから、よく話し合い、助けを得て、より永続的な解決策が可能かどうかを調べることが、より緊急に必要なことなのです。</w:t>
      </w:r>
    </w:p>
    <w:p>
      <w:r>
        <w:rPr>
          <w:b/>
          <w:color w:val="FF0000"/>
        </w:rPr>
        <w:t xml:space="preserve">アイディー・イレブン</w:t>
      </w:r>
    </w:p>
    <w:p>
      <w:r>
        <w:rPr>
          <w:b w:val="0"/>
        </w:rPr>
        <w:t xml:space="preserve">ワシントンD.C.の朝のニュースキャスター、エラリー・オブライエンは、瀕死の父親から実の父親ではないこと、そして双子がいることを打ち明けられ、必死に答えを探し求める。エラリーは、殺人鬼に何度も刺された血まみれの女性が、美しい古い家の階段をよろめきながら降りてくるという悪夢に繰り返し悩まされ、亡き母の故郷であるテキサス州アガリタ・スプリングスに向かうが、到着して初めて、夢の中で見た家を借りていたことに気がつく。しかし、牧場主のクリント・リトルトンはエラリーを助け、二人の間に熱い絆が生まれる。しかし、悪夢は消えない。しかし、エラリーは悪夢にうなされ、目を覚ます前に、ますます恐ろしいイメージを目にする。. .ニューヨークタイムズのベストセラー作家、エレイン・コフマンが初めて手がけた胸躍るロマンティック・サスペンス。</w:t>
      </w:r>
    </w:p>
    <w:p>
      <w:r>
        <w:rPr>
          <w:b/>
          <w:color w:val="FF0000"/>
        </w:rPr>
        <w:t xml:space="preserve">イド117</w:t>
      </w:r>
    </w:p>
    <w:p>
      <w:r>
        <w:rPr>
          <w:b w:val="0"/>
        </w:rPr>
        <w:t xml:space="preserve">アカプルコの長く広いビーチでは、ジェットスキー、水上スキー、ウィンドサーフィン、水上自転車、カヌーなど、あらゆるウォーターアクティビティが可能です。* ホテルにご宿泊のお客様には、タオルを無料で差し上げています。SPORT ACTIVITIES テニスコート バスケットボールコート ビーチバレー 卓球 ダーツ RESTAURANT アカプルコでの休日は、美味しくてヘルシーな料理を食べることです。当ホテルの専属シェフは、Tarsan Farmの新鮮で生物学的な製品を使用しています。これらの食品は、特別な栄養を与えられた動物の肉であり、果物や野菜は化学添加物を一切使用せずに生産されています。ビーチサイドのレストランやプールサイドのバーでは、軽食やドリンク、カクテルなど様々なメニューを取り揃えています。テペ（丘）レストランでは、美味しい朝食、ランチとディナーのオープンビュッフェを提供しており、その雰囲気は独特です。美しい海や山の景色を眺めながら、穏やかな冬の夜を過ごすのに理想的な場所です。カジノ アカプルコには、運試しと楽しい時間を過ごすためのカジノがあります。毎晩オープンしています。会議室 北キプロスで最大かつ最高の設備を誇る会議室です。100人から1000人まで収容可能で、大きなホワイエ、技術的な設備、経験豊かなスタッフが、あらゆる種類の組織を歓迎するために用意されています。最大のプール＆アクアパーク 北キプロスで最大のスイミングプール。アクアパーク、子供用プール、屋内プールもあります。トルコ風呂 アカプルコでの休暇中に、トルコ風呂の伝統をお楽しみください。</w:t>
      </w:r>
    </w:p>
    <w:p>
      <w:r>
        <w:rPr>
          <w:b/>
          <w:color w:val="FF0000"/>
        </w:rPr>
        <w:t xml:space="preserve">イド118</w:t>
      </w:r>
    </w:p>
    <w:p>
      <w:r>
        <w:rPr>
          <w:b w:val="0"/>
        </w:rPr>
        <w:t xml:space="preserve">これは、ファースト・ネーションズ、イヌイット、マティスの伝統と食の選択を反映させた食品ガイドで、2007年の『カナダ食品ガイド』を補完するものです。このフードガイドには、科学に基づいた健康的な食生活のための推奨事項が記載されています。このガイドでは、ファースト・ネイションズ、イヌイット、ムティが今日、伝統的な食品や店で購入できる食品を重要視しています。このフードガイドは、個人、家族、地域社会が、伝統的な食品や市販の食品を含む健康的な食事について学び、共有するための重要なツールとなりえます。2.2. なぜファースト・ネーションズ、イヌイット、マルティ族のニーズに合わせたフードガイドがあるのですか？先住民の文化は、一般のカナダ人とは異なる価値観、伝統、そして時には異なる食の選択を持っています。このフードガイドでは、ファースト・ネーションズ、イヌイット、ムーティの伝統的な食べ物の例を示しています。また、伝統的な食品を市販の食品と組み合わせて、どのように健康的な食事パターンにすることができるかも説明しています。3.Eating Well with Canada's Food Guide」と「Eating Well with Canada's Food Guide - First Nations, Inuit and Mtis」の主な違いは何ですか？カナダで暮らすアボリジニの人々にとって、伝統的な食品と市販の食品の両方が重要であることを反映しています。地方や遠隔地で一般的に手に入る市販の食品の写真を掲載し、アボリジニの人々のために開発されたユニークな画像やコンテンツを提供しています。4.カナダ食品ガイド-ファースト・ネイションズ・イヌイット・ムーティスとともにおいしく食べる」は、地元の食品や伝統を反映し、地域ごとに調整された他の食品ガイドに取って代わるものですか？これまでの「カナダ食品ガイド」は、カナダ全土のさまざまな地域で、地元の食品や伝統を反映するよう調整されてきました。しかし、ファースト・ネイションズ、イヌイット、エムティスの食物や伝統を反映するために、カナダの食物ガイドが全国的に調整されるのは今回が初めてです。この新しい全国的な食品ガイドの食事情報は、地域や地方の食品ガイドを適応させるための最新の参考資料となります。5.5. 翻訳の対象となる言語はどのように選ばれたのですか、またその言語を話す人はどこに住んでいるのですか？クリー語、オジブエ語、イヌクティット語は、話者数が最も多い言語として選ばれました。これらの言語には、それぞれ3万人以上の話者がいます。その他のアボリジニ語は、話者数がそれぞれ15,000人未満です。言語に関する決定には、2006年の国勢調査のデータが使用されました。</w:t>
      </w:r>
    </w:p>
    <w:p>
      <w:r>
        <w:rPr>
          <w:b/>
          <w:color w:val="FF0000"/>
        </w:rPr>
        <w:t xml:space="preserve">イド119</w:t>
      </w:r>
    </w:p>
    <w:p>
      <w:r>
        <w:rPr>
          <w:b w:val="0"/>
        </w:rPr>
        <w:t xml:space="preserve">エド・ミリバンド -- 英国王立精神科医協会でのメンタルヘルスに関するスピーチ 2012年10月29日｜ - Check Against Delivery - 今日、英国王立精神科医協会で皆さんとご一緒できることは素晴らしいことだと思います。私は数週間前にマンチェスターで、私たちの国の将来について話をしました。英国が直面している大きな課題について、経済を立て直し、より強い社会を作ろうとする中で。すべての人が利害関係を持ち、繁栄を公平に分かち合い、私たちを結びつける制度を保護し改善する国。私はこのアプローチを「One Nation」と名付けました。One Nationとは、誰も取り残されたり、見捨てられたりしないことを意味します。なぜなら、それは間違っているからです。なぜなら、それは間違っているからです。そして、もしそうであれば、私たちは国として成功することはできません。今日は、私たちの国が直面している最も深刻な問題の1つについてお話したいと思います。その1つは、まさにそのような形で人々を見捨てるものです。影響を及ぼしています。北と南。金持ちも貧乏人も。老いも若きも。働いている人と働いていない人。障害のある人もない人も。誰もが直面する可能性のある問題です。何百万人もの人生をむしばみそして、私たちの国の福祉をむしばんでいます。そして、国としての競争力に影響を与える課題でもあります。公共サービスにも大きな負担を強いています。そして、私たちの経済に年間数百億ポンドの損失を与えています。私が言っているのは、もちろんメンタルヘルスの問題です。統合失調症や双極性障害と闘う人々、うつ病やパニック障害の発作と闘う人々など、さまざまな人々がいます。このような広範かつ重要な課題については、誰もが話題にするものだと思うでしょう。政治的な課題のトップになるはずです。主要な政治家は皆、この問題に取り組むことを義務付けられているはずです。そして、私たちが解決策を持っていることを証明するために、互いを非難し合うことでしょう。しかし、そのようなことは起こりえない。あまりにも長い間、私の党を含むすべての党の有力政治家は、メンタルヘルスについてほぼ完全な沈黙を守ってきました。緊急事態や極限状態においてのみ、私たちはこの問題について話す傾向があります。今、メンタルヘルスは、景気が良いときには話せる話題だが、経済が優先されるときには話せない、と言う人もいるだろう。私は、それは真逆だと考えています。なぜなら、メンタルヘルスは繁栄を阻む経済的課題だからです。どんなに困難な経済的課題であっても、人々の生活の質を忘れてはならないからです。そして最後に、もし私たちがイギリス人が日常生活で直面する課題に直接語りかける政治を望むのであれば、沈黙を続けることは許されないのです。タブー そして、あまりにも沈黙しているのは政治だけではありません。私たちの社会にはタブーがあり、それが文化と政治の両方に影響を及ぼしているのです。このタブーは、何百万人もの人々の生活を苦しめるだけでなく、NHSの資金繰りに深刻な負担をかけ、英国の世界での生活能力を脅かすものです。私たちがOne Nationとして英国を再建するためには、このタブーを破らねばならない。メンタルヘルスは、私たちが誰であろうと、いまだに本能的に避けているテーマです。家庭でも、職場でも、地域社会でも、この問題は絨毯の下に押し込められがちである。先生や両親は、私たちが幼いころに精神疾患について話してくれることはまずありません。そして、私たちは皆、未知のものを恐れているのです。2012年の今日、この国ではまだあまりにも多くの人々が、うつ病に苦しんでいるとき、何か他の病気であるかのように装わなければならないと感じています。上司に話すのが怖いという人もいるでしょう。精神疾患を取り巻く文化に怯える。怖くて沈黙してしまうのです。そして、それは雇用主だけではありません。家族や友人もどう反応したらいいかわからないのです。労働党の国会議員で、自身のうつ病について勇敢に発言しているケバン・ジョーンズが最近私に言ったように、深刻な身体疾患を患っている場合、快方に向かっているというメッセージが殺到しがちです。しかし、最近、彼の友人がうつ病で苦しんでいるときにケヴァンさんがメッセージを送ったところ、その友人は、受け取ったのはそのメッセージだけだと言ったそうです。心の病気は誰にでも起こりうるものですが、社会のある部分ではよりオープンに語られることがあります。人々がそれについて話し、助けを得るためには、共通の言語と理解が必要です。病気が認識されなければ、それはあたかも存在しないかのようです。人々は大丈夫なふりをし、家族や友人は見て見ぬふりをし、手遅れになるまで何も起こらないことが多いのです。がん、エイズ、性感染症など、これまでタブー視されてきた病気にも、文化の変化が起きています。しかし、それは</w:t>
      </w:r>
    </w:p>
    <w:p>
      <w:r>
        <w:rPr>
          <w:b/>
          <w:color w:val="FF0000"/>
        </w:rPr>
        <w:t xml:space="preserve">イド120</w:t>
      </w:r>
    </w:p>
    <w:p>
      <w:r>
        <w:rPr>
          <w:b w:val="0"/>
        </w:rPr>
        <w:t xml:space="preserve">査読は、漬け物のような論文を選ぶ 私自身のことを言うのもなんですが、査読のことを考えると、研究者は通常、失敗を恐れる気持ちと、差し迫った指摘が自分の論文を輝かせてくれるという純粋な興奮という正反対の感情でいっぱいになるものです。しかも、アイデアを発表するために数え切れないほどの時間を費やした後に、その判定が下されるのですからたまったものではありません。査読者には2つの役割があります。1つは、「新鮮な目」で論文に接し、有益なコメントをくれる同僚としての役割。もう1つは、研究者に社会奉仕（何時間も余計に働くこと）、あるいは一時的な職業上の死を宣告する陪審員です（「すみません、あなたの論文にはそれほど興味がありません。おそらく、あなたは...」と言うかもしれません。）当然のことながら、査読プロセスは、何度となくBIM会議の議論に紛れ込んできた。だから、投稿用の論文を仕上げる前夜に、ラーソンとチャンによる査読の新しい系統的レビューを読んだのは、興味深いことであった。最初の医学雑誌が約300年前に発行されたことをご存知でしょうか。そして、ピアレビューという考え方もほぼ同じ時期に生まれたということをご存知でしょうか。初期の知識人でさえ、古い論文を出版することはあまり良いアイデアではないことに気づいていたのです。そしてもちろん、新しくできた雑誌は、質の悪いもの（もっと悪いのは詐欺的なもの！）を載せてすぐに信用を失いたくはなかったのです。しかし、査読は、私たちが通常受け入れているほど重要なものなのでしょうか。そもそも、科学者や臨床医からなる教養あるコミュニティが、研究論文の質を独自に判断できないという前提そのものの妥当性に疑問を投げかけることができます。これを認めるのは良い考えとは言えないというのが、明確なコンセンサスになっているようです。研究者や臨床医は、常に時間があるわけではなく、時にはそのような判断をするのに必要なスキルや知識も持ち合わせていません。忙しい日々の中で、「無関係な、つまらない、弱い、誤解を招く、あるいは有害な可能性のある内容」を選別し、同時に潜在的な論文の「明確性、透明性、正確性、有用性を高める」一見公平なフィルターの存在を評価します" (Larson and Chung, 2012).かつて、ジャーナルによっては、査読付き論文に「Academician」などの称号を付与することで区別していました。一方、「sit penes authorum fides」と書かれたものは、著者が自分の仕事に責任を持つことを認めている。この区別は適切であると考えられていた。しかし、現在では、著者が自分の論文に責任を持つことを認めるだけでは不十分であり、その警告を無視する読者を保護することも必要であると考えています。また、正直なところ、多くの無関係な科学や悪い科学に目を通さなくても、優れた科学が見つかることは素晴らしいことです。この発言には、査読者は概して正しい判断をしてくれるという信頼が込められています。利益相反についてはどうでしょうか？研究の世界は非常に大きくなっており、研究を外部の第三者にレビューしてもらうことで、潜在的な利益相反が発生することがあります。私たちは疑問に思うかもしれません。審査委員会は独立しているのだろうか？現代の査読に利益相反が忍び込むことはないのだろうか（査読プロセスが盲検化されているかどうかを最後に尋ねたのはいつだったか）。査読者が私たちの研究から利益を得る可能性はあるのだろうか（どうやらこれは起こっているようです！）？つまり、このレビューの著者が示唆するように、査読プロセスには弱点があるのです。まず、一部の人にとって大きな関心を呼ぶ可能性のある資料の公開が制限されることです。おそらく、研究の無限に大きなデータベースを公開することは、それほど悪い考えではないのでしょう。第二に、査読に統一されたアプローチはありません。最も一般的な方法（一重盲検法、二重盲検法、公開法、査読者同意法、著者提案法）は、それぞれプラスとマイナスに悩まされています。では、この論文から得られるメッセージは何でしょうか？最低限、査読者は査読に適したスキルを持つべきですが、投稿著者と積極的に競争したり、もしかしたら著者のアイデアを盗んだりするほどスキルが高くはないでしょう!痛い!しかし、もっと良い方法はないかと考えるべきです。論文の品質を分析する際に、査読は重要な要素だと考えられているのでしょうか？査読を受けるための理想的な方法はあるのでしょうか？おそらく、査読は、様々な形で、私たちが現在持っている、論文全体で一定の基準を確実に維持するための最良のシステムに過ぎないのでしょう。</w:t>
      </w:r>
    </w:p>
    <w:p>
      <w:r>
        <w:rPr>
          <w:b/>
          <w:color w:val="FF0000"/>
        </w:rPr>
        <w:t xml:space="preserve">イド121</w:t>
      </w:r>
    </w:p>
    <w:p>
      <w:r>
        <w:rPr>
          <w:b w:val="0"/>
        </w:rPr>
        <w:t xml:space="preserve">2012年7月10日（火） 女性がダメなプログラマーと思われる理由 私は2009年の夏、初めて技術関連のインターンシップを経験しました。サンフランシスコの中心部にある企業で、非常に競争率の高いポジションだった。有頂天になる一方で、戸惑いもありました。面接がうまくいかなかったのです。100階建てのビルから2つの卵を落とすという最初の質問では失敗し（バイナリサーチを考えることから離れられなかった）、ある大きな数を保存するのに必要なビット数という別の質問では混乱した（「ビット」と「バイト」が混同し、頭の中でlog_2を計算しようとしたが間違ってしまったのだ）。また、経験もあまりありませんでした。バージョン管理システムなんてほとんど聞いたことがなかったし、コマンドプロンプトに慣れたこともなく、本番用のコードも一行も書いたことがありませんでした（まあ...私の馬鹿げたトーナメント登録ページが、メールにアンダースコアが入っていると登録できないようにしていたくらいですが...)。言うまでもなく、私は同僚にとても悪い第一印象を与えてしまったようです。私は、"あのマシンに入るために使ったコマンドは何？"といった質問をする、愚かな少女だったのです。つまり、企業が女性プログラマーを増やしたいのは、常に性差別的だと非難されるからか、あるいは実際に男女のバランスの取れたチームを持つことに価値があるからだ、という仮説が成り立つ。そのため、女性の採用ハードルを下げ、経験の浅い人を入れてしまう。他のチームは、女性が採用されたのにプログラマーとしての経験がほとんどないことを見て、女性はダメなプログラマーだと結論付けるだけです。5件のコメントがあります。または......あなたがどれだけ問題を間違えたとしても、あなたの答えに至る推論システムを示したので、彼らはあなたに可能性を見出したのです。  また、「チームの他のメンバーは......」というのは、かなり弱い推論に従ったものです。これは良い観察／理論です...しかし最近、企業が本当にこれをやっていないことに気づきました。面接でちょっとでもミスをすると、たいてい落とされる。競争が激しくなり、以前は経験の浅い人でも余裕のある会社でしたが、最近はそのようなことは少なくなってきていると思います。今は変わってきているのかもしれませんが、1年目、2年目の女性の友人が非常に競争力のあるCo-opポジションに就くのを見てきました。これは、Co-opプログラムを提供している他の大学からも、よく聞く話です。もちろん、逸話の複数形はデータではありませんし、これはデータとして把握するのが非常に難しいことです。また、企業が採用候補者に「うちで働いたらどうだ。来期もいい女性のインターンが控えているんですよ "と。それが女性インターン生が採用された本当の理由なのかなと思います。(それは、ビジネスの仕組みを理解していない、おかしな理論です。ビジネスは利益のために存在する。製品（品質と量）を最大にし、コストと労力を最小にする。彼らは、あなたがその仕事に適していたから採用したのです。私は、優れたプログラマーであること以外でも、技術系企業に付加価値を与えることができると思います。ワークスペースの多様性がもたらす効果については多くの研究があり、その効果を測定することは難しいが、企業が男女のバランスをより良くしたいと考えることは考えられないことではない。(実際、優秀な技術系企業では、どうすれば女性に優しい会社になれるか、頻繁に話し合いが行われています）。私が在籍していたFacebookでも、この問題が取り上げられていました)。私が採用されたのは、私が女性であることも理由の一つであると言っても過言ではないと思います。他のプログラマーのモチベーションを上げるには、私の方が有利だと思ったのでしょうか。もしかしたら、純粋に私のことを見ていたのかもしれません。結局のところ、雇用を決定するのは人であり、人は会社にとって最も最適な決定を下すことはできないのですから、不確定要素はたくさんあります。ヒューリスティックに頼らざるを得ないのです。</w:t>
      </w:r>
    </w:p>
    <w:p>
      <w:r>
        <w:rPr>
          <w:b/>
          <w:color w:val="FF0000"/>
        </w:rPr>
        <w:t xml:space="preserve">id 122</w:t>
      </w:r>
    </w:p>
    <w:p>
      <w:r>
        <w:rPr>
          <w:b w:val="0"/>
        </w:rPr>
        <w:t xml:space="preserve">ミリオン・マペット・マーチ」がワシントンで開催される ワシントン - 選挙の日までの数日間、人間とマペットがワシントン・モールを巡り、公共放送を支援する計画を立てています。これは、10月3日の大統領選討論会でのMitt Romney氏の有名な「Big Bird」発言から生まれたものです。NBCワシントンによると、この集会は「The Million Muppet March」と呼ばれ、11月3日（土）に開催され、公共放送を支援することを表明する予定です。2012年大統領選の第1回討論会の後、大統領候補のミット・ロムニー氏が、もし自分が当選したら公共放送への資金援助を停止すると発言したことがありました。"ジム（・レーラー）、すまないね。PBSへの助成金を止めるつもりだ。他のものも止めるつもりだ。私はPBSが好きだ。ビッグバードも好きだ。実はあなたも好きなんです」とロムニー氏は言っていた。「でも、私は......中国からお金を借りてまで、いろいろなものにお金を使い続けるつもりはないんだ"討論会でのロムニー氏の発言は、多くの人の注目を集めた。これを受けて、ロスのアニメ会社役員マイケル・ベラビア（43）とアイダホの大学生クリス・メチャム（46）の2人が、それぞれ別々に行動し、公共テレビを支持するウェブサイトとFacebookページを立ち上げていた。「ロムニー氏は、セサミストリートよりはるかに大きな公共放送の廃止を語るための修辞技法として、マペットを使っていたのです。「彼がまだ話している間、私はその議論に対する自分の不満を表現する方法を考えていました。討論が終わる前に、私は100万人のマペットマーチのFacebookページを立ち上げたのです。それぞれが相手の行動を理解すると、彼らは一緒に参加しました。「バーチャルな支援活動でいいじゃないか、と思ったんです。すでに関心が高まっているようだったので、この機会を利用して、実際に活動的で参加型のイベントにしたらどうだろう」とベラヴィアは語ったとロイター通信は伝えている（提供：Huffington Post）。"文字通り、「始まったぞ」と言っただけです"。オバマ陣営はその後、ロムニーのビッグバード発言に焦点を当て、「セサミストリート」の制作会社であるセサミワークショップが、オバマ陣営にビッグバードを広告に使用しないよう要請する事態に発展していた。"セサミワークショップは無所属の非営利団体であり、候補者を支持したり、政治キャンペーンに参加したりすることはありません "と同団体は述べています。"我々は選挙広告を承認しておらず、我々の一般的な慣習として、広告の取り下げを要求しています。"PBSは独自の声明を出し、ロムニーの発言と、討論会で「PBSが政治的標的となった」事実に対して失望を表明した。ロイターは、PBSは "2012年の連邦予算3兆8000億ドルのうち4億4500万ドルを受け取った "と報じている。しかし、もしPBSが資金を失ったら、愛すべき "ビッグ・バード "は本当に仕事を失うことになるのだろうか？デジタル・ジャーナルの記者アンドリュー・モランは最近、「ミット・ロムニーが当選したら、なぜ自由市場がビッグバードを救えるのか」という論文を発表し、この問題をさらに掘り下げている。この集会のために作成されたFacebookのイベントによると、「Million Muppet March」は日本時間の午前9時から午後12時までの間に行われる予定だそうです。また、同ページには、参加予定として476人のFacebook会員と、「たぶん」と答えた174人のユーザーが掲載されています。このイベントでは、マペッツが登場する寸劇や音楽のプレゼンテーションも行われると伝えられている。選挙当日までの数日間、人間とマペットがワシントン・モールを巡り、公共放送を支援する計画だ。この取り組みは、10月3日の大統領選討論会でのミット・ロムニー氏の今や有名な「ビッグ・バード」発言をきっかけに浮上したものです。</w:t>
      </w:r>
    </w:p>
    <w:p>
      <w:r>
        <w:rPr>
          <w:b/>
          <w:color w:val="FF0000"/>
        </w:rPr>
        <w:t xml:space="preserve">一二三</w:t>
      </w:r>
    </w:p>
    <w:p>
      <w:r>
        <w:rPr>
          <w:b w:val="0"/>
        </w:rPr>
        <w:t xml:space="preserve">ブリストル: 都市の夏 この夏、イギリスの都市を満喫するシリーズ、ナタリー・パリスがブリストルの太陽を満喫できる場所を10か所選びました。アシュトンコート Ashton Court 邸宅を囲む850エーカーの森林地帯は、バルーンフェスタ（8月12日～15日）やカイトフェスティバル（9月4日～5日）など、ブリストルの主要イベントの舞台となり、夏の間、その威力を発揮する。公園内を散策すると、放牧された鹿、生命力あふれる池、巨大なオークの木、そして心地よい街の景色を見ることができます。</w:t>
      </w:r>
    </w:p>
    <w:p>
      <w:r>
        <w:rPr>
          <w:b/>
          <w:color w:val="FF0000"/>
        </w:rPr>
        <w:t xml:space="preserve">イド124</w:t>
      </w:r>
    </w:p>
    <w:p>
      <w:r>
        <w:rPr>
          <w:b w:val="0"/>
        </w:rPr>
        <w:t xml:space="preserve">重要：無料体験の開始時、または体験期間中にキャンセルしても、クレジットカードに請求されることはありません。Amazonプライムにご満足いただいている場合は、何もしないでください。無料体験が終了すると、会員資格は自動的に79ドルで1年間にアップグレードされます。 {"itemData":[{"priceBreaksMAP": 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{&lt;/p&gt; &lt;p&gt;この商品を予約する(preorder)]{{{Preorder-Pre-Or-Default(Pre-op)〕。特典 なし。編集部レビュー Amazon.co.jp WWFの派手な（そして高価な）「レッスルマニア」イベントに代わる精巧なベーシックケーブルとして開発されたWCWの「クラッシュ・オブ・ザ・チャンピオンズ」は、すぐに独自のゴキゲンさを見出し、主要なスーパースターを互いに戦わせ、着実にレベルアップしていく一連の試合を行いました（「レッスルマニア」は、「レッスルマニア」のような派手なイベントとは異なり、「レッスルマニア」よりも高価なイベントです）。(リック・フレアーとスティングのケージマッチで幕を開けると、高いハードルが設定されたことになる。）この多ディスクコレクションは、このロングランイベントの最大のヒット曲（とキック、ジャブなど）を見事に再現している。30試合以上を収録したこのセットは、1988年から1997年までのWCWの状態を年代順に紹介しており、フレアーやレックス・ルーガーのような地元出身の巨人の台頭から、WWFのアイコン、ハルク・ホーガンや故ランディ "マッチョマン "サベージの参加に至るまでが収録されています。(ストーンコールド・スティーブ・オースチンは、クロムメッキの善人というイメージしかなかったが、その昔は毛髪に恵まれた悪役だったことに驚くかもしれない)。レフェリーが密輸されたヌンチャクを見破れなかったのはなぜだろう？）個々の試合のありえない運動能力やハチャメチャさはさておき、比較的ローファイなものから完全な劇場型大作へと進化し、リング外のドラマがしばしばターンバックルの中で起こっていることを上回るほどになるのは魅力的だ。スティングがカラスのような格好で猛禽類を腕に乗せて垂木に現れるころには、WCWのエンジンは全開のスピードに達している。グラップリングの歴史に明るくない視聴者は、このコンピレーションの至るところにある説明のつかないいさかいやヒーローからヒールへの変身に戸惑うかもしれない（プロレスの伝説的人物ダスティ・ローデスが登場する試合間のセグメントはいろいろな意味で貴重だが、包括的なものは必ずしもそのひとつではない）。しかし、予備知識がなくても、このセットで得られるアドレナリンラッシュには抗しがたいものがある。これ以上のパーティーディスクはないだろう。--アンドリュー・ライト 商品の説明 プロレスファンは10年近く、TBSで放送された初代NWAとWCWの大スターが登場するスーパーカードシリーズ「チャンピオンズ・クラッシュ」を愛した。1988年から1997年まで35回にわたって行われたこのシリーズでは、チャンピオン争い、グラッジマッチ、スペクタクルな瞬間がファンに楽しまれた。これらの試合の多くは、今まで家庭用ビデオで発売されたことがありません。3度のNWA世界ヘビー級チャンピオンでWWE殿堂入りを果たしたダスティ・ローデスが司会を務める「The Best of the Clash of the Champions」は、イベントの10年の歴史の中で最も素晴らしい試合のいくつかに焦点を当て、ファンのお気に入りのリック・フレアー、スティング、ロード・ウォリアーズ、レックス・ルーガー、フォーホースメン、nWo、その他多くの選手が出演しています。不満な点は、ドキュメンタリーともう少し違う試合があればということくらいで、全体としてはWCWファンに強くお薦めできる作品です。WCWのPPVをフルでリリースしてくれるといいんだけどね、Wrestlemania、Royal Rumble、Summer Slamなど。</w:t>
      </w:r>
    </w:p>
    <w:p>
      <w:r>
        <w:rPr>
          <w:b/>
          <w:color w:val="FF0000"/>
        </w:rPr>
        <w:t xml:space="preserve">イド125</w:t>
      </w:r>
    </w:p>
    <w:p>
      <w:r>
        <w:rPr>
          <w:b w:val="0"/>
        </w:rPr>
        <w:t xml:space="preserve">Categories あなたはどのようなドライビングレッスンを持っている必要がありますか？あなたは、その非常に単純な組織運転免許を考えていただろう。あなたが望むものを知っている場合よくそれはです。あなたが考慮する必要があります要因のいくつかは、どのように迅速にあなたが学びたいですか？あなたは何を買う余裕ができますか？あなたは何時間を持っている？仕事や子供と両立させる必要があるか？ディスレクシア、ディスプレクシア、ADHDの有無。これらの要因のすべてが劇的にあなたが運転する方法を学ぶことに影響を与えることができます。例えば、運転することを学ぶためにこれまで成長している方法は、集中運転コースまたはより皮肉なことに運転クラッシュコースとして知られています。これは、あなたが仕事のために時間の制限を持っているか、または大学/大学から休日にあるので、あなたが運転することを学ぶ必要がある場所かもしれません。通常、集中運転コースは1日5～6時間、連続した日にちで行われます。日数は、あなたの経験によって異なります。しかし、多くの人がやってしまう罠にはまらないでください、あなたが買えるコースを見て、それで十分であることを期待して行ってください。どのようなコースがあなたのために最善であるかを調べるための最良の方法は、アセスメントレッスンを介して行われます。このような場合、「崖っぷち」であることは間違いありません。運転免許の講習を受けると、手抜きをすることになるというのはよくある誤解です。これは真実から遠く離れたものではありません。誠実で責任感のある運転教官は、あなたが安全な水準に達している場合にのみ、試験を受けさせます。優良な公認運転教習所（ADi's）は、あなたが生涯にわたって安全に運転できることを保証してくれます。**警告** 合格を保証するものではありません。すべての試験は、政府機関であるDriving Standards Agencyの試験官によって実施されます。もし、このような申し出があったら、必ず小さな字を読んでください。もちろん、運転コースはすべての人のためのものではありません。特に、ディスレクシア、ディスパクシア、ADHDのような障害をお持ちの方は、集中的な運転コースに挑戦しないでください。また、運転を学ぶために丸々1週間を費やす時間がなく、それを分散させる必要があるかもしれません。平均的な人は30～40時間の授業が必要で、40～45時間近くかかると言われています。すべての運転教官は、Driving Standards Agency（DSA）の認可を受けなければならず、これはCRBチェックを受けたことを意味します。ドライビングレッスンは1時間、または一度に1.5時間や2時間のレッスンを受けたい場合は、1時間で受けることができます。各レッスンは、これから何を学ぶか、前回のレッスンで何をしたかの説明から始まります。レッスンの終わりには、達成したことや目標について報告を受けてください。どのように運転を学ぶかにかかわらず、あなたの目標が何であるか、そしてそれをいつまでに達成するかが重要です。例えば、コースや時間制レッスンの費用は地域によって異なりますが、テストの費用は変わりません。何よりも、他の人が望む方法ではなく、自分が学びたい方法で学ぶことを確認しましょう。また、運転ができるようになりたいのであれば、そうする必要があります。</w:t>
      </w:r>
    </w:p>
    <w:p>
      <w:r>
        <w:rPr>
          <w:b/>
          <w:color w:val="FF0000"/>
        </w:rPr>
        <w:t xml:space="preserve">イド126</w:t>
      </w:r>
    </w:p>
    <w:p>
      <w:r>
        <w:rPr>
          <w:b w:val="0"/>
        </w:rPr>
        <w:t xml:space="preserve">ストレスアラームで体の限界を知る スモークダイバーは炎の海に入る--研究のために。Credit: SINTEF/Astrid-Sofie Vardoy スモークダイバーは、高温、肉体疲労、ストレスにさらされ、健康状態が許容できる限界を容易に超えてしまう。無線センサーシステムによる測定に基づく新しい方法で、身体がもう十分な状態にあることを知ることができます。この警告システムは、個人の活動レベル、安静時や横になっている状態などを監視するセンサーからの測定値に依存する。加速度計やジャイロスコープなどの運動センサーと、心拍数や皮膚温の測定値を組み合わせます。その結果、煙草を吸う人の熱ストレスの度合いや、危険な状態にあるかどうかを測定することができるのだ。この方法によって、研究チームは2010年に国際的なpHealth Innovation Awardを受賞しました。この方法は、ノルウェーのリュージュ空港にあるスモークダイビングの訓練場で、消防士たちによって最近テストされました。その目的は、胸に密着して固定されたベルト状のセンサーシステム（ESUMS）からデータを取得する警告システムが、実際の状況下でどの程度機能するかを調べることにありました。「このセンサーシステムは、もともとアメリカの資金援助を受けて医療用リハビリテーションに使用するために開発されたものですが、他の用途にも使用することができます。と、SINTEFのシニアサイエンティストであるプロジェクトマネージャーのTrine Seebergは言います。「使用した機器は完璧に機能し、シミュレーションした危険な状況を正しく特定できたので、この方法が煙潜水士に危険が及ぶかどうかを判断する有用な方法となることが試験で示されました」とSeebergは述べています。実験に参加したスモークダイバーの責任者である消防署長のBjorn Ove Pedersenは、この演習は非常にエキサイティングだったと言います。しかし、この方法はまださらに発展させる必要がある。SINTEFの科学者によれば、この方法を実用化するには、まだかなりの微調整が必要なのだそうです。例えば、より現実的な状況でテストを行う必要がありますし、センサープラットフォームは、例えばヘルメットディスプレイのような形で、スモークダイバーの既存の安全機器に統合される必要があります。小さな一歩を積み重ねるシステムの中核となるのは、熱ストレスに対する身体の反応を記述したアルゴリズム（特定の問題を解決するための数学的ルールの集合）と、生理学的データや活動データを扱うことだとゼーバーグは説明する。SINTEFの生理学研究所では、被験者の活動データ、心拍数、皮膚温を測定し、記録しています。「スモークダイバーは過酷なストレスにさらされているため、これらのデータは重要です。高温の環境下で作業することが多く、保温性の高い衣服を着用し、15〜20キロもある機材を運ばなければならないのです。実際、暖かい部屋の中で、そのような服を着て、荷物を背負っているだけでも大変な作業なのです」とゼーバーグ氏は説明します。「私たちが直面した課題は、潜在的な危険状況を特定することと、システムが誤報を発しないようにすることでした。また、同時に、関係する個人のリスクを正しく把握する必要があります。モバイルプラットフォーム センサーシステムは現在、ほとんどのスマートフォンに実装されている第2世代のBluetoothプロトコルを介して外部と通信しています。システム自体の通信距離はそれほど長くはないため、センサーは潜水士が身につける携帯電話に接続されています。この携帯電話から、10段階評価の「危険度スコア」という形で、現場の外から監視している人に情報が送られる。「このスコアが8以上の場合、潜水士は強いストレスにさらされており、作業を中止すべきです。一方、2というスコアは、その人の体調がよく、健康に害のないレベルの活動をしていることを示しています」とSINTEFの科学者は説明します。さらに発展させることが可能 研究チームは、この種の技術がさらに発展すれば、他の分野でも利用できるようになると考えています。「多くの職業で働く人々は、厳しい環境にさらされており、センサーを使った警報システムによって継続的に監視することができるようになるかもしれません。例えば</w:t>
      </w:r>
    </w:p>
    <w:p>
      <w:r>
        <w:rPr>
          <w:b/>
          <w:color w:val="FF0000"/>
        </w:rPr>
        <w:t xml:space="preserve">イド127</w:t>
      </w:r>
    </w:p>
    <w:p>
      <w:r>
        <w:rPr>
          <w:b w:val="0"/>
        </w:rPr>
        <w:t xml:space="preserve">かつては物理学者。ロブ・クック 2001年、アニメーションソフト「レンダーマン」を共同開発し、「モーション・ピクチャ・レンダリングの分野における重要な進歩」としてアカデミー賞を受賞した。なぜ物理学を学ぼうと思ったのですか？高校生のとき、相対性理論の本を読んで興味を持ちました。最も魅力的なものだと思い、夢中になりました。コンピュータグラフィックスを始めたきっかけは？1973年にデューク大学を卒業した後、自分が何をしたいのかよくわからなくなっていました。しかし、研究室の授業でコンピュータのプログラミングを学んでいたので、マサチューセッツのデジタル・イクイップメント・コーポレーションに就職を決めました。そこにはコンピューターグラフィックスをやっている人がいたのですが、実はその人は医療用データベースの方に興味があったので、代わりにグラフィックスをやりますと言いました。実際にやってみると、「これはすごい、私がやりたいのはこれだ」と思い、コーネル大学でコンピューターグラフィックスの修士号を取りました。映画とはどのように関わってきたのですか？当時、CGで作られた映像はプラスチックのような人工的なもので、その理由は誰も知りませんでした。というのも、光の反射のモデルは誰かが作ったもので、物理学的な根拠はまったくないことがわかったからです。そこで、私は卒業論文で、光が表面に反射する物理を含んだ別のモデルを使用しました。その結果、特定の種類の素材をシミュレートすることができ、表面の見た目を自在にコントロールできるようになったのです。それが、ちょうどCG部門を立ち上げたばかりのルーカスフィルムに伝わり、採用されたのです。RenderManを開発するきっかけは何だったのでしょうか？周りを見渡すと、ほとんどのものがブロンズや象牙のような単一素材でできているわけではないことに気づきます。複数の素材が使われていたり、ボロボロになっていたり、傷がついていたりと、もっと複雑なのです。そこで、私はプログラマブル・シェーディングというものに取り組みました。これは、表面の見え方を数式で表現するものですが、その上にフレームワークを構築して、アーティストが非常に複雑で豊かな表面を作り出せるようにするものです。これは、私たちがRenderManで行っていることの核心であり、過去16年間、アカデミー賞の視覚効果部門にノミネートされたすべての映画が、このRenderManを使用しています。物理学のトレーニングはどのように役立っていますか？卒論もそうですが、RenderManを開発する際にも役に立ちました。コンピューターグラフィックスでは、仮想の世界を仮想のカメラが見ているわけですが、特撮ではこれを実写の映像に合わせたいわけです。しかし、それをリアルに見せるためには、仮想カメラの特性を物理カメラの特性と一致させなければなりません。しかし、これがなかなか難しいのです。ひとつは「モーションブラー」と呼ばれるもので、物理的なカメラで写真を撮る場合、シャッターを開いてから閉じるまでに一定の時間がかかります。その間にモノが動くので、画像がブレるのです。このブレは、動きを滑らかに見せるために非常に重要なので、レンダラーでシミュレートする必要があります。もうひとつは、レンズの絞りをシミュレートすることです。光は一か所からカメラに入るのではなく、レンズのあちこちに入るので、被写界深度を得ることができます。ぼかしとレンズ効果の両方をシミュレートする必要がありますが、これは、各ピクセルの周囲のシーンを統合するだけでなく、そのピクセルを時間やレンズ、その他のものの上に統合しなければならないことを意味します。このように非常に複雑な積分を行うことになりますが、物理学にはモンテカルロ積分という手法があり、この手法に完全に対応していることがわかりました。しかし、このようなことは学部のカリキュラムにはありませんでしたので、後で自分で勉強しなければなりませんでした。物理学が私に教えてくれたのは、創造的かつ厳密な方法で物事を考える方法でした。難しい問題についてどう考えるかを教えてくれたのです。アニメーションの世界では、物理学はどのように使われているのでしょうか？ピクサーでは、服や髪のような複雑なものの動きをシミュレートするために、物理学をよく使います。しかし、アニメーションの世界では、アニメーターが奇抜なことをすることを忘れてはいけません。そのため、物理学は、この非物理的なアニメの世界に適用できるよう、作り直さなければならないのです。例えば、『モンスターズ・インク』では、マイクがスルーを訓練するシーンがあります。</w:t>
      </w:r>
    </w:p>
    <w:p>
      <w:r>
        <w:rPr>
          <w:b/>
          <w:color w:val="FF0000"/>
        </w:rPr>
        <w:t xml:space="preserve">id 128</w:t>
      </w:r>
    </w:p>
    <w:p>
      <w:r>
        <w:rPr>
          <w:b w:val="0"/>
        </w:rPr>
        <w:t xml:space="preserve">オリオールズ、5-3でブルージェイズに勝利 6回にギボンズ、サーホフのホームランで2週間ぶりのシリーズ勝利 2005年9月2日｜By Roch Kubatko｜Roch Kubatko,SUN STAFF トロント-野球のゲームの核に達するために、オリオールズは多くの層を剥がさなければならない。その層は日々厚みを増しているようです。昨日、シドニー・ポンソン投手との契約が打ち切られ、選手会からクレームが来るだろう。ラファエル・パルメイロ一塁手は、痛めている右ひざを診てもらうために今日クラブを離れる予定で、今シーズンの復帰、そして将来についても疑問が持たれている。この騒動の陰に隠れてしまいそうなのが、昨夜鮮烈なデビューを飾ったマイナーリーグ出身のバーニー・カストロ内野手だ。そして、メジャーリーグ8試合目の先発ローテーションに復帰した若手投手ヘイデン・ペンは、チームが競争から脱落した後の9月の試合は、まだ意味があるのだということを改めて認識させられた。そのため、このような「忖度」は、「忖度」と「忖度」を掛け合わせた「忖度」と「忖度」を掛け合わせた「忖度」と「忖度」を掛け合わせた「忖度」と「忖度」を掛け合わせた「忖度」を掛け合わせた「忖度」を掛け合わせた「忖度」を掛け合わせた「忖度」を掛け合わせた「忖度」を掛け合わせた「忖度」。その結果、オリオールズは6月6日以来の本塁打を放ち、4-3で先制した。「この日の試合は、初戦を落とした後、あまり活気を見せなかったが、我々はまだ気にしていることを示すために戻ってきた」と、ギボンズは語った。「とギボンズは言った。「我々はまだ勝ちたいのだ。ギボンズの本塁打は、ミゲル・テハダがバントシングルで出塁した後に放たれた。「と、オリオールズのサム・ペルロッツォ臨時監督は言った。「これはビッグプレーだ。彼がそう頻繁にすることを期待してはいけない。オリオールズ（63-70）は昨夜、チャーター便でボストンに向かい、そこでレッドソックスとの3連戦を始めるが、パルメイロはプレーしないかもしれない。パルメイロは今日ボルチモアで膝のMRI検査を受ける予定で、チームドクターのアンディ・コスガレア医師が今週末に再入団するかどうかを判断する。右足首も負傷しているが、出場停止から復帰して2勝26敗のパルメイロにとって、膝はより深刻な問題になっている。背中の部分のレントゲンを撮り、MRIで大きなダメージが見つかれば、最後の1ヶ月は封印されるかもしれない。というのも、「膝は一年中悩まされている」と彼は言う。「今日も走りに行ってみたが、吹き飛んでしまいそうな感じだ。何が入っているかはこれからだ。戻ってきてプレーしたい」と語った。パーロッツォは、"彼はまだ詰めが甘いと思う "と言った。パルメイロは昨夜は出番がなかったが、オリオールズはカストロ（26歳）と一塁手ウォルター・ヤングをトリプルAオタワから呼び寄せ、手薄にはならなかった。普段は二塁手であるカストロは、指名打者として2四球と三塁打、四球、盗塁を記録した。1月下旬にマイナー契約したカストロは、三遊間を破るメジャー初安打を放ち、三塁打は中堅手バーノンウェルズの頭上をクリアした。オタワでは打率.315、フランチャイズ記録となる158安打を放ち、41盗塁はインターナショナルリーグで3位だった。「彼は球団を盛り上げたと思う」とPerlozzoは言った。カストロは、サンディエゴパドレスにトレードされる前に、ニューヨークヤンキースの組織を通して上がってきた。彼はトリプルAポートランドで過去2シーズンを過ごし、彼の労働ビザを取得する問題があった後、フリーエージェントとなった。「仝囮囮囮囮囮囮囮囮囮囮囮囮囮囮囮囮囮囮囮囮囮囮囮囮囮囮囮囮囮囮囮囮々は冱った。「をバックアップするブライアン（ロバーツ）、多分我々はトップでいくつかの混乱を作成することができ、我々は少し興奮を生成することはできませんかどうかを確認します。ペン（3-2）は、彼がクリーブランドインディアンズに対して3 2/3イニングで5ランを許し、ダブルAに戻った6月30日以来、オリオールズとの彼の最初のスタートで冷静さを保つために必要な</w:t>
      </w:r>
    </w:p>
    <w:p>
      <w:r>
        <w:rPr>
          <w:b/>
          <w:color w:val="FF0000"/>
        </w:rPr>
        <w:t xml:space="preserve">一二九</w:t>
      </w:r>
    </w:p>
    <w:p>
      <w:r>
        <w:rPr>
          <w:b w:val="0"/>
        </w:rPr>
        <w:t xml:space="preserve">申し訳ございません。技術的な問題が発生したため、日中にもう一度お試しください。閉じる 電子メール、ブログ、複数のソーシャルネットワーキングサイトなど、ボタンを数回クリックするだけで、潜在顧客に同時にアプローチすることができますか？上司に質問され、答えがわからないとき、正しい答えをググるのにどれくらい時間がかかりますか？あなたは大量の資料を素早く処理できますか？それとも情報過多に陥っていますか？もしあなたが1981年から2000年の間に生まれておらず、ジェネレーションYに分類されるのであれば、これらのことの一部または全部を苦手としているかもしれません。今日の労働市場で競争力を発揮するには、テクノロジーに関する知識と、情報へのアクセスと処理能力がますます重要になってきています。自分の分野で成功したいのであれば、Y世代のスキルセットを持つことで、高い需要を維持し、キャリアアップする可能性を高めることができるのです。カナダの雇用市場は世界的な不況の影響をまだ受けているため、高齢者はY世代の能力を備えた知識を身につける必要があります。Adwoa Buahene は、n-gen People Performance の共同設立者であり、マネージングパートナーです。アドワ・ブアヘン氏は、「世代の専門家」として、職場の世代間格差を解消するためのソリューションを提供しています。アドワは、Y世代によく見られる3つのコンピテンシーを提案し、すべてのワーカーが身につけるべきであると述べています。コミュニケーション能力 Y世代はテクノロジーとソーシャルメディアの活用により、他の社員や顧客とより革新的な方法でコミュニケーションやコラボレーションを行うことができます。彼らは、ソフトウェアプログラムを効果的に使用する優れた能力を持ち、新しいテクノロジーを素早く理解することで、より効率的なコミュニケーションを実現します。Facebook、Twitter、Linkedin、Live Messenger、Google Chatなどを使ってコミュニケーションをとり、Skypeで直接会って、クライアントとよりパーソナルな体験をすることに抵抗はありません。創造性 Y世代は、「既成概念にとらわれない」考え方をする傾向があります。彼らは、自分が望むものになれる、あるいはできる、と信じられる社会で育ってきたのです」とBuaheneは述べています。幼い頃から、自分の考えを押しつけるのではなく、その考えを育んできたのです。自分の考えを広げる機会が与えられていたのです」。20代の起業家が母親の地下室に住んでいて、何百万ドルも稼げるかもしれない携帯電話のアプリケーションを完成させているのを見つけても驚かないでください。順応性のあるY世代は、絶え間ない変化に慣れており、変化を改善と考える。彼らは、最新版がより優れているというテクノロジーの世界で育ったのです。Xbox 360が手に入るのに、誰がXboxを欲しがるのでしょう？来月にはiPhone 4が出るのに、なぜiPhone 3を買うのでしょう？"変化は常に良いものです。古い世代では、変化は怖いものであり、しばしば恐れるべきものとみなされることがある。"壊れていないのに、なぜ直すのか？"コミュニケーション手段を増やし、会社の新しいアイデアの開発に貢献することを学び、変化を受け入れることを始めましょう。彼らのように考えなければ、仕事を奪われてしまうかもしれません。</w:t>
      </w:r>
    </w:p>
    <w:p>
      <w:r>
        <w:rPr>
          <w:b/>
          <w:color w:val="FF0000"/>
        </w:rPr>
        <w:t xml:space="preserve">イド130</w:t>
      </w:r>
    </w:p>
    <w:p>
      <w:r>
        <w:rPr>
          <w:b w:val="0"/>
        </w:rPr>
        <w:t xml:space="preserve">アレックス、イブラのバロンドール受賞を支持 ル・シャンピオナット 2012年11月17日 15:26 再生回数:9 アレックスは、パリ・サンジェルマンのチームメイトであるズラタン・イブラヒモビッチが、激しい競争を勝ち抜き、バロンドールを受賞することを期待しているようだ。このスウェーデン人ストライカーは4得点をあげ、新しいスタジアムで行われた最初の国際試合で、イングランドを4-2の勝利に導いている。彼の決勝ゴールは、大胆なオーバーヘッドキックで、史上最高のストライクの一つと称される。アレックスは、イブラヒモビッチの見事なプレーは、1月の授賞式に向けて審査員を鼓舞する絶好のタイミングだったと考えている。「彼のパフォーマンスがバロンドール受賞の手助けになればと思う」とブラジル人ディフェンダーは語った。「しかし同時に、（リオネル・）メッシやクリスティアーノ・ロナウドのような並外れた選手が相手では、彼が優勝すると言うのは少し危険なことだ。しかし、彼のパフォーマンスが必然的に強い論拠となることは確かであり、助けになるはずだ。"</w:t>
      </w:r>
    </w:p>
    <w:p>
      <w:r>
        <w:rPr>
          <w:b/>
          <w:color w:val="FF0000"/>
        </w:rPr>
        <w:t xml:space="preserve">イド131</w:t>
      </w:r>
    </w:p>
    <w:p>
      <w:r>
        <w:rPr>
          <w:b w:val="0"/>
        </w:rPr>
        <w:t xml:space="preserve">オンラインカジノに初めて登録し、入金をすると、必ず入会ボーナスがもらえますが、これは1つのサイトに1度しか登録できないので、1回限りの特典です。オンラインカジノに参加すると、様々なプロモーションが行われます。カジノのテレビ番組では、定期的に抽選が行われており、賞品は様々で、ホリデーパッケージが当たることもあります。オンラインカジノに参加したら、必ずニュースレターを購読してください。これは、何が起こっているのか、何が提供されているのかを追跡するのに最適な方法です。オンラインカジノに登録する前に、いくつかのトップカジノのプロモーションをチェックすることもできます。いくつかのオンラインカジノは、あなたがオンラインでプレイした時間や賭けたお金に対して、ロイヤルティポイントを提供します。これらのロイヤルティポイントは、さまざまな方法で交換することができます。いくつかのカジノは、ポイントと引き換えに無料ゲームを提供し、またいくつかのカジノは、特定のラスベガスカジノの無料チップを提供することがあります。このようなプロモに目を光らせて、最大限に活用できるようにしましょう。オンラインカジノを始めると、カジノソフトの扱いが少し難しくなります。しかし、数時間すれば、大丈夫でしょう。しかし、特定のゲームにお金を賭ける前に、ほとんどのオンラインカジノが提供している練習用オプションを利用する必要があります。この練習用ゲームにはお金はかかりませんが、ゲームとそのプレイ方法の公正なハングアップを得ることができます。オンラインカジノ業界は何十億ドルもの価値があり、その透明性と公正な取引という点で、大きな評判を獲得しています。基本的なことをきちんと押さえておけば、それらを最大限に活用し、プレイする過程で多くの楽しみを得ることができるでしょう。</w:t>
      </w:r>
    </w:p>
    <w:p>
      <w:r>
        <w:rPr>
          <w:b/>
          <w:color w:val="FF0000"/>
        </w:rPr>
        <w:t xml:space="preserve">イド 132</w:t>
      </w:r>
    </w:p>
    <w:p>
      <w:r>
        <w:rPr>
          <w:b w:val="0"/>
        </w:rPr>
        <w:t xml:space="preserve">2012年11月14日（水） マイケル・リベロが昨日、正しい考えを持つ人なら誰でも署名すべき嘆願書のリンクを貼っていました。私が署名している時、頭の上に電球が灯り、「うーんフムフム、私にできるかどうか見てみよう」と思いました。できた。必要なのは25,000人の署名で、ホワイトハウスはそれに応じなければならないことがわかった。そこで、艦隊司令官ビジブルは、whitehouse.govに請願書を掲載し、この重要な文書に署名するよう求めているのだが、その時期は確実に到来している。私は、この考えに触れたとき、もう少しで署名するところでした。これこそ、私たちが必要としている積極的な市民参加です。書き終えてから、文字数が少ないことに気がつきました。もう少し違う表現もあったかもしれないが...それはそれとして。願わくば、読者がこのことを流行らせてくれることを。もし、トラフィックを持っていて、このようなものを投稿する可能性のある人を知っていたら、ぜひ送ってあげてください。もしかしたら、この機械に足や腕や頭をつけて、ルート66の道端に立って、飛び跳ねたり、手を振ったりできるようにできる人を知っているかもしれない。私はそれを見てみたい。あなたもそう思うでしょう。アポカリプス氏がショービジネス界で最も働き者であることに疑いの余地はないと思います。フレッド・アステア、マイケル・ジャクソン、ジェームス・ブラウンを足して2で割ったような存在です。その悪い自分に酔いしれてください。それよりも、他のすべてのダメな自分、自己陶酔している自分を倒しましょう。今まで隠されていたことがどんどん明らかになり、あちこちでプレッシャーがかかり、ある必然に直接つながっていく......。これからのアトラクションを見れば、物事がどこに向かっているのかがわかる。未来は、あなたが注意を向けていれば、自ら宣伝してくれます。そうでなければ、後頭部を叩いて、それが街にあることを知らせてくれるのです。結局のところ、未来は、現在も過去も、いずれにせよあなたと関係があるのです。人はどちらか一方に偏った生き方をしがちですが、残念なことに、実際にはどちらか一方しか存在しないのです。というのも、実際にはどちらか一方しか存在しないからです。しかし、どちらにも未来はなく、現在を肯定する響きがないのです。さて、Mr.Apocalypseがマイケル・ジャクソンに似ている理由のひとつは、彼がムーンウォークをすることです。私の親友マイケルが言うように、たとえ月がなくても、Mr. Apocalypseは歩みを止めない。黙示録は、過去に向かって歩き続ける。それが、あなたのやり方です。何が起きて、何が起きなかったかを正確に知るには、それが唯一の方法なのです。何が起こったかについては、そこにあるのだから見ることができる。起こらなかったことに関しては、そこにないから見ることができるのです。だから、黙示録氏は杖で起こったことを叩き、杖で起こらなかったことを叩くと、その両方が光り、その真実が明らかになるのです。黙示録は、私たち一人ひとりの肩を叩き、私たちを照らし、私たちの真実を明らかにしようとしているのです。それはとても良いことかもしれないし、とても悪いことかもしれない。あるいは、プランターのナッツのサンプラーのような、あるいはウォルト・ホイットマンサンプラーのような、チョコレートの中に荒野と枯葉が混ざったようなものでさえあるかもしれない。枯葉から多くを学ぶことができます。死んだ人からも多くを学ぶことができる。病理学教室に書いてあるように、「ここでは死者が生者を教える」のです。殺人はすべて悪いことだと言われるかもしれませんが、それは真実でも包括的でもありません。私たちの中には殺すべきものがあり、何を殺し、何に栄養を与えるかを知ることで、黙示録氏と友好的な関係を築くことができるのです。それはあなたが望むもの、非常に望ましいものです。しかし、それに気づいていない人もいるかもしれません。フェラチオをすれば黙示録さんと仲良くなれると思う人がいるかもしれませんが、それは誤解です。アポカリプスさんにはフェラチオはできません。アポカリプス氏には、そのようなことをするための大切な人がいるのです。もし、あなたがアポカリプスさんに頭を下げる話をしたら、彼はあなたの頭を下げるかもしれませんよ。</w:t>
      </w:r>
    </w:p>
    <w:p>
      <w:r>
        <w:rPr>
          <w:b/>
          <w:color w:val="FF0000"/>
        </w:rPr>
        <w:t xml:space="preserve">アイディー133</w:t>
      </w:r>
    </w:p>
    <w:p>
      <w:r>
        <w:rPr>
          <w:b w:val="0"/>
        </w:rPr>
        <w:t xml:space="preserve">クリチコがワッハをアウトポイント、ヘレニウスがウィリアムズを倒す by マイケル・コリンズ: 今夜、ドイツ、ハンブルグのO2ワールドアリーナで行われた試合では、IBF/IBO/WBA/WBOヘビー級チャンピオン、ウラジーミル・クリチコ (59-3, 50 KO) が深手を負っていたマリウス・ワッハ (27-1, 15 KO) に12ラウンド満場一致で判定勝利し、見ごたえがある試合になった。32歳のワハに与えられた唯一のラウンドは、ロープを背にしたウラジミールの頭部に良いパンチを放った5ラウンドだった。ワッハはウラジミールに対して、そこから脱出させるためにキッチンシンク以外のあらゆるものを浴びせかけた。しかし、ワッハのパンチはほとんど当たらない。もし、12発のパンチのうち1発でも当たっていたら、ウラジミールを落とすことができたかもしれない。その一瞬の隙をついて、その後はウラジミールが仕事量を増やし、ジャブと右ローでポールを懲らしめたのである。8ラウンドは、レフェリーが試合を止めるべきだったという議論もある。ウラジミールがワッハを好き勝手にリングに叩きつけ、ワッハが受けたすべてのダメージのために、見るのがかなりつらかったからである。しかし、彼は強い顎を持っていることを証明し、嵐を乗り切ることができた。ウラジミールはその後、ワッハを気の毒に思ったのか、残りの試合では同じようにワッハにパンチを浴びせようとはしなかった。この試合では、ワッハはほとんど攻撃を与えずに立ち回っていたので、彼は本当にその必要がなかったのだ。ウラジーミルはなぜこんなひどい相手を選んでしまったのだろう。彼は事前にワッハの限界を知っていたはずだ。なぜなら彼は他の試合でもこのように見えたからだ。彼は遅く、打たれやすく、世界タイトルのために戦うにはふさわしくない人物だったのだ。無敗のヘビー級ロバート・ヘレニウス（18勝11KO）は、フィンランドのヘルシンキのアイスホールでシャーマン・ウィリアムズ（35勝12KO2敗）に10ラウンドの判定勝ちし、無敗記録を保持した。最終ジャッジのスコアは、99-91、99-93、99-93だった。ヘレニウスのこの試合は、控えめに言っても印象的なものではなかった。6ラウンドには、ウィリアムズの完璧な右フックが彼の顎をとらえ、ヘレニウスの足はまるでゼリーのようだった。このラウンドの残り時間、ウィリアムスは何度も何度も大きなパンチをヘレニウスに浴びせた。しかし、7回にヘレニウスは試合のコントロールを取り戻し、その後は全く危なげなく試合を進めた。ヘレニウスは、ジャブ、右ボディ、右チョップなど、終始予測通りの攻めを展開した。ヘレニウスの攻撃に欠けていたのは、右のパワーだった。右肩の手術でパワーが落ちたのか、今夜はパワーがなかった。右のパワーがないと何もできないから、これはヘレニウスにとって問題だろう。その武器がなければ、他のトップヘビー級選手たちに負けてしまうだろうし、彼のパワーが戻ることはないような気がしている。ヘレニウスのハンドラーは、優秀な選手との試合を急がせることなく、じっくりと彼を扱う必要がある。もし今、クブラット・プレフのようなトップコンテンダーと戦ったら、ヘレニウスはノックアウトされてしまうだろう。彼はとても打たれ強く、攻撃的な武器という点では、優秀なヘビー級選手たちを心配させるものは何もないのだ。303 Responses to クリチコがワッハをアウトポイント、ヘレニウスがウィリアムズを倒す ヘイが何度もキャンバスに下がったのは、ウラジミールが背中にもたれて疲れるのを嫌ったから......。彼は足を怪我しており、寄りかかったことで足に負担がかかってしまったのだ...。ノックダウンではなく、ヘイがキャンバスに倒れこんだことによるペナルティだ......。負傷しながらボクシングをするのは、誰にとっても非常にフラストレーションがたまる。ヘイがプロモーション側に怪我を隠していたことが原因だ。彼は他の2つのクリチコ戦でも負傷のために試合をキャンセルしており、それが始まりだった。</w:t>
      </w:r>
    </w:p>
    <w:p>
      <w:r>
        <w:rPr>
          <w:b/>
          <w:color w:val="FF0000"/>
        </w:rPr>
        <w:t xml:space="preserve">イド134</w:t>
      </w:r>
    </w:p>
    <w:p>
      <w:r>
        <w:rPr>
          <w:b w:val="0"/>
        </w:rPr>
        <w:t xml:space="preserve">達成 さらに、神が誰かに富や財産を与え、それを楽しむ能力を与え、自分の運命を受け入れ、労苦の中で幸せになるとき、これは神の贈り物である。...富と名誉はあなたから来る。あなたは万物の支配者である。あなたの手には、すべての者を高揚させ、力を与える強さと力があります。今、私たちの神よ、私たちはあなたに感謝し、あなたの栄光ある御名をたたえます。私の魂は主をほめたたえます。...力ある方が私のために偉大なことをなさったからです。主はへりくだる者を高く上げられた。...主はそのしもべを助けられた。主が家を建てなければ、建てる者は無駄な労苦を強いられる。主が町を見守らなければ、衛兵は無駄な見張りをする。...あなたの神である主を思い起こしなさい、彼はあなたに富を生み出す力を与える方だからです。...高慢は破滅の先にあり、高慢な精神は転落の先にある。...彼らが土地を勝ち取ったのは彼らの剣によるものではなく、また彼らの腕が彼らに勝利をもたらしたのでもない。...謙遜は主を畏れることであり、その報酬は富と誉れと命です。主はこう言われる。"賢い者がその知恵を、強い者がその力を、金持ちがその富を誇るのではなく、誇る者がこのことを誇るように。"彼らは私を知るための理解力を持っている、すなわち私が主であることを知ることができる。...私たちの主イエス・キリストの十字架のほかには、決して自慢することがありませんように。</w:t>
      </w:r>
    </w:p>
    <w:p>
      <w:r>
        <w:rPr>
          <w:b/>
          <w:color w:val="FF0000"/>
        </w:rPr>
        <w:t xml:space="preserve">イド135</w:t>
      </w:r>
    </w:p>
    <w:p>
      <w:r>
        <w:rPr>
          <w:b w:val="0"/>
        </w:rPr>
        <w:t xml:space="preserve">新しい街に着いたとき、私はその辺で一番高い場所を探すことにしている。その理由は2つある。1つは見晴らしの良い場所が好きだから、もう1つは自分の方向性を確認するためである。最近行ったバルセロナでは、方角の確認は曖昧にしかできませんでした。バルセロナは迷路のような街で、特に旧市街地は歩行者が多い。しかし、迷路のような路地を迷いながら歩き回るのも私の楽しみの一つなので、それほど大きな問題ではありませんでした。もしあなたがバルセロナに行くなら、そして私のように、脳を支配する菌に支配されたハエのように、街の高台に向かう傾向があるなら、無料で街の素晴らしい景色が見られる私のお気に入りの場所4つを簡単に紹介しよう！(英語)Parc Gell ガウがバルセロナに与えた影響については、すでに述べたとおりです。Parc Gellは、彼の遺産のハイライトの一つで、ユネスコの世界遺産にも登録されています。バルコニー、巨大な彫刻、奇妙で奇抜な家など、信じられないような特徴を持っています。また、公園内の多くの場所からバルセロナを一望できるのも魅力です。一番人気はメインエントランスの上にある十字架のそばですが、丘の上にあるため、写真を撮るのに完璧な場所を争わなくても、公園内のほとんどの場所から素晴らしい景色を眺めることができます。バルセロナに行ったら、必ずと言っていいほど訪れるゲル公園。せっかくバルセロナに来たのだから、この景色を楽しんでみてはいかがでしょうか。モンジュイック城 大きな港に隣接して崖のある便利な丘があれば、その上に港を守るための大砲を備えた大きな城を建てるのは理にかなっていると言えるでしょう。モンジュイックの丘は、バルセロナ港から180メートルほどの高さにあり、頂上には立派な要塞があり、大きな廃墟のような武器が置かれています。ここからは、バルセロナの街と港を一望することができる。上のGell公園から撮った写真とは、まさに逆方向の景色です。また、城は無料で見学することができます。城というよりも、人々の安全を守るために作られた大きな壁の山ですが、素晴らしい景色と相まって、とても魅力的です。余談ですが、モンジュイック城は、メートルという単位を定義する計算が行われた場所でもあります。1メートルとは、北極から赤道までの距離の1,000万分の1と定義されている。これは、ある男の足の長さよりも、わずかに恣意的でない尺度に思える。素晴らしい景色と、ちょっとしたメートルの歴史。なんという組み合わせでしょう。Tibidabo バルセロナの街を歩き回り、ここで紹介した他の高い場所を探索すると、遠くに大きな丘があり、その頂上に大きな教会が建っているのに気づくはずです。これがティビダボです。バルセロナを見下ろす最大の丘で、海抜0.5キロメートルという堂々たる高さを誇ります。この丘の上には、サグラット・コル寺院、遊園地、巨大な通信塔など、さまざまなものが建っています。通信塔に登れば、さらに素晴らしい景色を見ることができますが、それは無料ではありません。ティビダボの頂上までは徒歩で行けるので無料だが、時間がないときや気分が乗らないときは、車やバス、ケーブルカーを利用することもできる。次の写真には通信塔と教会が写っていますが、これはケーブルカーから撮影したものです。ラス・アレナスの屋根 バルセロナの魔法の泉に向かう途中、偶然この場所に出会いました。魔法の泉のある街！？何が気に入らないって？とにかく、Las Arenasは魔法の泉のすぐ近くにある大きな円形のショッピングモールです。このショッピングモールは、かつてバルセロナにあった闘牛場、通称「ラス・アレーナス」を改装したものです。闘牛が盛んに行われなくなると、この建物は廃墟と化し、最近になってショッピングモールとしてよみがえりました。屋上全体が円形のプロムナードになっており、モンジュイックの丘や魔法の泉、ジョアン・ミロ公園、そして素晴らしい空を眺めながら、心ゆくまで散策することができるのです。</w:t>
      </w:r>
    </w:p>
    <w:p>
      <w:r>
        <w:rPr>
          <w:b/>
          <w:color w:val="FF0000"/>
        </w:rPr>
        <w:t xml:space="preserve">アイディー136</w:t>
      </w:r>
    </w:p>
    <w:p>
      <w:r>
        <w:rPr>
          <w:b w:val="0"/>
        </w:rPr>
        <w:t xml:space="preserve">RDCKがネルソン・サルモ・グレート・ノーザン・トレイルの大部分を再開通 中央クートニー地域区は、ネルソン・サルモ・グレート・ノーザン・トレイルの大部分を再び利用することにOKを出した。このトレイルは、かつてグレートノーザン鉄道の敷地の一部で、自転車やウォーキング、ランニングコースとして生まれ変わりました。RDCKは現在、サルモからセルー・クリークまでと、ラヴィン・トレッスルからトゥループまでのトレイルを再開しています。Seloux BridgeからRavine Trestleまでのトレイルのごく一部は、工事のため閉鎖されたままです。以前の閉鎖は、グリズリーベアーとの遭遇と、春にRavine Trestleの場所で発生した滑り台を防ぐために必要でした。Seloux BridgeからRavine Trestleまでの閉鎖は、Ravine Trestleの修復作業が完了したことによるものです。この閉鎖は、Yellowhead Road &amp; Bridge (Kootenay) Ltd.の作業員がトレイル区間内のトラックや機材を移動させ、架台を建設するために7月と8月の間、断続的に行われる予定です。Ravineの架台は9月上旬に完成する予定です。</w:t>
      </w:r>
    </w:p>
    <w:p>
      <w:r>
        <w:rPr>
          <w:b/>
          <w:color w:val="FF0000"/>
        </w:rPr>
        <w:t xml:space="preserve">イド137</w:t>
      </w:r>
    </w:p>
    <w:p>
      <w:r>
        <w:rPr>
          <w:b w:val="0"/>
        </w:rPr>
        <w:t xml:space="preserve">1.すべての共和国は、いくつかの段階を経ている。その第一は、初期に、盲目の暴徒が、右往左往して、狂ったように暴れまわることである。第二はデマゴギーで、そこから無政府状態が生まれ、必然的に専制君主制に至る。もはや合法的であからさまな、したがって責任のある専制君主制ではなく、目に見えない、ひそかに隠れた、それでも感覚的に感じられる、何らかの秘密組織の手による専制君主制に至る。その行為は、篩にかけられ、あらゆる種類の諜報員の背後で働くがゆえに、より不謹慎であり、諜報員の交代は、継続的な変化のおかげで、長い勤務に対する報酬でその資源を拡大する必要から免れ、秘密部隊に悪影響を与えないばかりか実際に援助するのだ。2.2. 見えない力を打倒する立場にあるのは誰で、何なのか？そして、これこそが私たちの力なのです。紳士的な石工は、盲目的に我々と我々の目的のためのスクリーンとして機能するが、我々の力の行動計画は、まさにその居場所さえ、全人類のために未知の謎のままである。しかし、自由でさえも、神への信仰、人類の兄弟愛、平等の概念とは無縁の基礎の上にあるならば、人民の幸福を損なうことなく、国家経済においてその地位を占めることができるかもしれない。このような信仰があれば、民衆は小教区の管理によって統治され、地上の神の処分に従った霊的牧師の指導のもとに、満足し、謙虚に歩むことができるであろう。このような理由から、私たちはすべての信仰を弱体化させ、「ゴイム」の頭脳から神と霊の原理を引き離し、その代わりに計算と物質的な必要性を置くことが不可避なのである。4.ゴイムに考えたり注意したりする時間を与えないために、彼らの心を産業と貿易に向かわせなければなりません。こうして、すべての国々は利得の追求に飲み込まれ、そのための競争において、共通の敵に注意することはないでしょう。しかしまた、自由がゴイムたちの共同体をいったん崩壊させ、破滅させるためには、産業を投機の基礎に置かなければならない。この結果、産業によって土地から引き出されたものは、手をすり抜けて投機に、つまり我々の階級に渡ることになるだろう。5.5 優越をめぐる闘争の激化と経済生活にもたらされる衝撃は、幻滅し、冷たく、冷淡な共同体を生み出すだろう、いや、すでに生み出している。このような共同体は、高次の政治的なもの、宗教に対する強い嫌悪感を醸成する。彼らの唯一の指針は利得、すなわち金であり、金が与えてくれる物質的な喜びのために、金を真のカルトに仕立て上げるだろう。そして、善を達成するためでもなく、富を獲得するためでもなく、ただ特権階級に対する憎悪から、ゴイムの下層階級が、権力のためのライバルであるゴイムの知識人たちに対して、我々の指導に従う時が来るだろう。1.腐敗があらゆるところに浸透している共同体、富が半強制的なトリックの巧妙な奇襲戦術によってのみ達成される共同体、敗者が支配する共同体、道徳が刑罰や厳しい法律によって維持されるが自発的に受け入れられた原則によってではない地域、信仰や国に対する感情が国際的な信念によって義務づけられる地域に、どのような形の管理統治を与えることができるだろうか。これらの共同体に、私が後で説明する専制君主制ではなく、どのような形の支配を与えればよいのでしょうか。我々は、共同体のすべての力を我々の手に握らせるために、政府の集中化を強化する。われわれは、新しい法律によって、臣民の政治生活のすべての行動を機械的に規制しなければならない。これらの法律は、ゴイムによって許されてきたすべての寛容と自由を一つずつ撤回し、わが王国は、いついかなる場所でも、行為や言葉によって我々に反対するゴイムを一掃できる立場にあるような壮大な割合の専制主義によって区別されるようになるであろう。2.私たちは、そのような</w:t>
      </w:r>
    </w:p>
    <w:p>
      <w:r>
        <w:rPr>
          <w:b/>
          <w:color w:val="FF0000"/>
        </w:rPr>
        <w:t xml:space="preserve">イド138</w:t>
      </w:r>
    </w:p>
    <w:p>
      <w:r>
        <w:rPr>
          <w:b w:val="0"/>
        </w:rPr>
        <w:t xml:space="preserve">新しいタトゥーのケア方法 新しく入れたタトゥーのケアは、その作業が完了してから少なくとも2時間は包帯を巻いたままにしておくとよいでしょう。患部が冷えた後、水と抗生物質入りの石鹸で患部を洗います。最後に、タトゥーが治るまで抗生物質ベースの石油を適用します。刺青を入れた皮膚は非常に乾燥するので、1日に2～3回程度、乾燥具合によってはそれ以上クリームを塗るとよいでしょう。ビタミンEを含む保湿剤を使用するのが最も効果的です。また、ネオスポリンやA&amp;answer.ask.comを使用することもできます。タトゥーのケアには、タトゥーの上に抗生物質の軟膏を塗り、包帯を巻く必要があります。2時間後に包帯をはずし、血液や体液を拭き取った後、包帯をせずに軟膏を再度塗ります。また、このような場合は、専門医にご相談ください。 answers.ask.com 新しいタトゥーには、マイルドな石鹸で洗い、A&amp;D軟膏を薄く塗り、治るまで清潔に保つようにしましょう。answers.ask.com 新しいタトゥーは、A&amp;D軟膏のようなものでカバーする必要があります。少なくとも24時間は包帯で覆ってください。回答: タトゥーを乾燥させ、日光に当てないようにすることで、色あせを防ぐことができます。</w:t>
      </w:r>
    </w:p>
    <w:p>
      <w:r>
        <w:rPr>
          <w:b/>
          <w:color w:val="FF0000"/>
        </w:rPr>
        <w:t xml:space="preserve">一三九</w:t>
      </w:r>
    </w:p>
    <w:p>
      <w:r>
        <w:rPr>
          <w:b w:val="0"/>
        </w:rPr>
        <w:t xml:space="preserve">シドニー・モーニング・ヘラルド紙のケビン・ラッド元首相兼外相は、資本主義の圧力によって中国が民主化されるのは望ましいことだが、それを前提に短期の外交政策設定をするのは愚かだと警告している。また、「西洋の集団」が中国の台頭に十分な注意を払わない限り、「西洋の価値観や利益に深く反することが判明する」新しい世界・地域秩序がデフォルトで出現する危険性があるとしている。カナダのトロント大学での講演で、ラッド氏は、共産主義の中国が遅かれ早かれ世界最大の経済国になるだろうと述べ、世界が熱心に平和的にその台頭を管理しない限り、悲惨な結果になりかねないと述べた。政治的、イデオロギー的、あるいは外交的な対立が武力衝突に流れ込むのを許し、最悪の場合、中国とアメリカの間で太平洋における全面戦争に発展することは、世界の人々にとって、人的、経済的コストの点で、我々すべてにとって単に不条理でしかない」。広告 ラッド氏は、民主主義を受け入れていない中国の台頭を管理するには、冷戦終結後、世界が経験したことのない最高レベルの政治的関与と思慮深い外交が必要であると述べた。そして、中国が自国の手段で民主主義国家になることを選択すれば、それに越したことはない」と述べた。しかし、そのような前提でこれからの外交を行うのは、実に愚かなことだ」。ラッド氏は、最近では労働党の指導者に復帰することを視野に入れているが、中国の9人の政治局員は、資本主義の圧力と闘いながらも、対処していくだろうと述べた。これらの圧力には、世界経済が低迷する中で8％の経済成長を維持すること、「個人の自由に対するより大きな願望」を持つ上昇する中産階級の要求を管理すること、「落ち着きのない」メディアと「中央政府のコントロールにますます逆らう爆発的なソーシャルメディア」をコントロールしようとすること、「共産国家における不平等の政治」、が含まれる。ラッド氏は、多くのアナリストが、中国の指導部は、成長を促進するために必要な改革を実施し続ける以外に選択肢がないため、これらの急増する圧力に対処する体制が不十分であると考えていると述べた。もし中国共産党が、この改革でしか実現できない継続的な経済成長を実現できなければ、党と国民の間のファウスト的契約が脅かされることになる。一方、もし党がこれらの改革の実施を進めるなら、より長い期間ではあるが、自らの政治的死刑執行令状にサインすることにもなる」と述べた。ラッド氏は、この分析は次期中国国家主席の習近平を過小評価し、中国が共産主義体制のもとで過去30年間に経済的に達成したすべてのことを無視しているため、賛成できないと述べた。過去30年間の中国の経験に基づいて、我々が持つべき唯一の適切な前提は、中国が直面する障害を創造的に克服し続けるということだ」と彼は言った。ラッド氏は、「中国のシステムの中で自由化する要素と協力し続ける」ことによって、中国の政治改革を後押しするのは西側諸国の役割であると述べた。オーストラリア大使館の高官は、オーストラリア準備銀行の子会社から最大2000万ドルの賄賂を受け取ったとされるベトナムのスパイ大佐と秘密の関係を持っていました。警察は、チャンピオンジョッキーであるダニー・ニコリック（写真）を含むオーストラリアの競馬界の有力者を、八百長疑惑で捜査しており、この数十年で最大の汚職疑惑となりつつある。</w:t>
      </w:r>
    </w:p>
    <w:p>
      <w:r>
        <w:rPr>
          <w:b/>
          <w:color w:val="FF0000"/>
        </w:rPr>
        <w:t xml:space="preserve">イド140</w:t>
      </w:r>
    </w:p>
    <w:p>
      <w:r>
        <w:rPr>
          <w:b w:val="0"/>
        </w:rPr>
        <w:t xml:space="preserve">優れたジェダイ・マスター・メンターの力 セールス・マネージャーだった私は、ある日オフィスで、このままでは壁に頭を打ち付けてしまうかもしれない、と思ったことを覚えている。6桁以上の収入があり、会社から支給される素敵な休暇に出かけ、いい車に乗り、いい家に住み、生活するのに十分なお金を持っていました...しかし、私は自分自身に腹を立てていました。自分の可能性を十分に生かしきれていない気がして。私は7年ほど前から営業やマーケティングを猛烈に勉強していましたが、世の中にはもっと自分のためになることがあると感じていました。何冊もの本を読み、車の中で数え切れないほどのオーディオプログラムを聴きました。しかし、私を助けてくれるはずのものすべてが、私をより苛立たせていたのです......それが何か意味があるのなら。学べば学ぶほど......もっとイライラしてくるような感じでした。せっかくのチャンスを生かしきれていないような気がしたんです。皆さんも、同じような経験をされたことがあるのではないでしょうか。そんなとき、どういうわけか、宇宙が私の背中を少し押してくれたのです。私はマーケティングのニュースレターを読んでいて、投資家が不動産を購入するのを手助けし、それをビジネスにしているアメリカの男性を偶然見つけました。24時間以内に私は彼と電話をしました。ニックと私は7日以内に、彼に直接会うことも、成功の証拠を見ることもなく、数万ドルかけて彼のビジネスプロセスのいくつかを購入することにしました。それはちょうど "右のように感じた"。おかしい？  ええ、おそらく。それから7日も経たないうちに、私たちは車に乗って彼を訪ねてアメリカに向かいました。3ヵ月後、私たちは自分たちでビジネスを始めました。その1ヵ月後には、最初のクライアントと契約しました。9ヵ月後、私は6桁の仕事を辞めた。これほど幸せなことはなかった。しかし、すべての最大の鍵は何であったか知っていますか？最初の1年間は、アメリカで偶然出会った紳士が、私たちのメンターになってくれました。毎週、彼が自分のビジネスで取り組んでいることをFAXで教えてくれたのです。まるで、彼がやっていることをスパイして、同じようなプロセスを自分たちのビジネスで実践しているような感じでした。最初の24ヵ月は、本当に貴重な経験でした。貴重なものです。同じ頃、義理の兄も3年前に起業していました。家族が集まるたびに、雇用、キャッシュフロー管理、プロセス、人間関係の構築について、彼の知恵を借りることができました。新しいビジネスを獲得するための彼のプロセス。貴重な体験でした。彼は、昔も今も、大きな助けになっています。また、同じ頃、私の友人が6年前に始めたビジネスを7桁の金額で売却しました。彼との会話は目から鱗が落ちるようなものでした。彼は、評価、会計スタイル、企業構造について説明してくれました。貴重な体験でした。次に、最初の数年間は年間1万ドルほど払って、他の経営者が販売戦略やマーケティング戦略を披露する米国内のカンファレンスに参加しました。また、他の起業家たちとのネットワーク作りも重要でした。よく、誰かが、その時点では何の意味もないようなこと......つまり、ビジネスの運営方法や銀行との付き合い方、新規顧客の獲得方法などについて、小さなコメントをすることがありました。その小さな一言が、結果的には何千、何万もの価値を持つことになるのです。あるカンファレンスで、ファイナンシャル・プランナーが自分のビジネスに新しい顧客を呼び込むためのプロセスを紹介したことがあります。私たちは助けを求めて外に出て、これらの人々のそれぞれが私たちの生活の中で現れました。これらの人々は、それを知ってか知らずか... 彼らは私たちのためにメンターとして機能しました。彼らは、私たちの個人的なジェダイ・マスターだったのです。そして、彼らがいなければ、私たちはスタートを切ることができなかったかもしれません。この6年間を振り返ってみると......良きメンターは......私たちにとってかけがえのない存在でした。今日、もし私の息子や娘が私のところにやってきて、私ができるたったひとつのビジネス上のアドバイスを求めるとしたら、それはこうでしょう...。自分がやりたいことをやっている人を見つけて、その人から学びなさい。彼らに会う。彼らと話しをする。彼らを見よ。彼らの言うことを見よ。彼らが何をするか見てください。彼らが何をしないかを見る。良い指導者を見つけることは、成功への大きな近道です。彼らはすでに大量の失敗をしています。  彼らは、あなたの時間とお金の両方を節約することができます。そして、それについて安請け合いしてはいけない。私たちは今でも多くのメンターを持っています。そのうちの一人は、今年2回会うために22,000ドルも払いました。  そう、2回のミーティングです。時々、あなたは支払う必要があります</w:t>
      </w:r>
    </w:p>
    <w:p>
      <w:r>
        <w:rPr>
          <w:b/>
          <w:color w:val="FF0000"/>
        </w:rPr>
        <w:t xml:space="preserve">イド141</w:t>
      </w:r>
    </w:p>
    <w:p>
      <w:r>
        <w:rPr>
          <w:b w:val="0"/>
        </w:rPr>
        <w:t xml:space="preserve">ウィリアム・ライオン・マッケンジーは、1820年にスコットランドからアッパーカナダに到着した。1824年5月、彼は「コロニアル・アドボケート」という新聞を発行し、改革運動の声を高めて、政治ジャーナリズムのキャリアをスタートさせた。1824年秋、彼は州議会に近い場所で新聞を発行することを希望し、ヨークに移った。マッケンジーはヨーク州議会議員に当選し、「家族協定」に対する口撃で何度も追い出されたが、有権者は彼を同州に戻し続けた。彼の見解は、名誉毀損訴訟、脅迫、身体的攻撃、彼の新聞社への攻撃のターゲットとなった。1834年、改革派の仲間は彼をオンタリオ州初のトロント市長に選出した。彼は、フロント・ストリートとジャーヴィス・ストリートの角にあるセント・ローレンス・マーケット複合施設にタウンホールを構え、人口約1万人の市長に就任した。この建物は1834年から1844年までタウンホールであったが、手狭になり、キング通りとジャービス通りの角に新しいタウンホールが建設された。マッケンジーは、選挙が争われた後、分裂した評議会を率いた。市長としての短い期間に、彼と議会は紋章のデザインと市民のモットー「産業、知性、誠実」を採用した。市書記、市会議員、市場係といった市民の役人の雇用を担当した。市長として3カ月に一度、市長会議を主宰し、警察署に出向き、ささいな事件を処理した。また、自分の給料を250ポンドから100ポンドに減額したのも彼の功績である。1834年の夏、トロントではコレラが流行し、彼はコレラに罹患した人々を支援し、自らも発病した。彼は市長として2期目を務めないことを選択し、州の改革を追求し始めた。1834年秋、州議会議員に選出された。1837年12月、マッケンジーは武装反乱を起こしたが失敗し、反乱は崩壊し、アメリカへの脱出を余儀なくされた。アメリカでは「アッパーカナダ人の解放」のために活動したが、中立法違反で18ヶ月間投獄された。その後10年間はアメリカに亡命し、ニューヨーク・トリビューン紙で働き、いくつかの本を執筆した。1849年、カナダ政府から恩赦を受け、カナダに帰国。1857年に引退するまで、ジャーナリストでありながらカナダ州議会議員を務めた。</w:t>
      </w:r>
    </w:p>
    <w:p>
      <w:r>
        <w:rPr>
          <w:b/>
          <w:color w:val="FF0000"/>
        </w:rPr>
        <w:t xml:space="preserve">id 142</w:t>
      </w:r>
    </w:p>
    <w:p>
      <w:r>
        <w:rPr>
          <w:b w:val="0"/>
        </w:rPr>
        <w:t xml:space="preserve">あらすじ エドワード・エンダービーが40年以上教鞭をとってきた学校では、彼がかつて戦争中に戦闘機パイロットとして成功を収めたことを知る者はほとんどいなかった。そのことは、家族に対しても、彼が決して口にすることはなかった。そして、半世紀以上もの間、彼はその頃の記憶を心の中から消し去ることができた。1995年、イギリスは終戦記念日を迎え、エドワードは自分が受けた悲劇に直面することを余儀なくされる。1995年、イギリスは終戦記念日を迎え、エドワードはその間に受けた悲劇と向き合わざるを得なくなる。エドワードは自分探しと償いの旅に乗り出し、イギリスからマルタ、そしてイタリアへと旅をする。その中で、かつて理想主義的だった青年と、打ちのめされトラウマになった23歳の自分に直面することになるのだ。1941年のイギリスの空、マルタ包囲戦の暗黒の日々、そしてイタリアでのパルチザンの戦いを描いたこの作品は、友情、愛、戦争の悲惨な遺産、悲しみと償いという普遍的なテーマを探求し、過去の傷跡を癒そうとする一人の男の探求の物語である。</w:t>
      </w:r>
    </w:p>
    <w:p>
      <w:r>
        <w:rPr>
          <w:b/>
          <w:color w:val="FF0000"/>
        </w:rPr>
        <w:t xml:space="preserve">イド143</w:t>
      </w:r>
    </w:p>
    <w:p>
      <w:r>
        <w:rPr>
          <w:b w:val="0"/>
        </w:rPr>
        <w:t xml:space="preserve">30％を超えた？長い間、投稿をお休みしていました。この1年半、FilmProfitは非常に忙しかったのです。そして、今年の春から夏にかけては、「インディー・スプリング！」と呼んでいます。皆さんにとって、そして皆さんのプロジェクトにとって、良い意味であることを願っています。もっとここで、もっと頻繁に投稿していきたいと思っています。読みに来てくれてありがとうございます最近、インディーズ映画部門についてコメントする様々な人々から、過去10年近く、インディーズ部分の興行収入を前年比30％以上と見なしたいとするレポートを目にすることがあります。あるとき、インディーズの強さを謳う見出しのグラフを見たのですが、そのグラフでは、北米のインディーズ部分の興行収入が毎年30％を超え、中には40％に近いものもありました。しかし、これを裏付けるような数字がどうしても見つからないのです。私のことをご存知の方は、私が頭で考えたことをそのまま口にするのが好きではないことをご存じだと思いますし、このように「直感」で感じたことでも、「ちょっと待てよ、これは...」と口にするのではなく、立ち止まって確認したいのです。というわけで、ちょっと待った!というわけで、「ちょっと待った！」とばかりに、この高い数値はいったい何なのか、もう一度調べてみました。まずは、2005年の途中から。その年の北米の興行収入は88億2000万ドルで、そのうち4000万ドルほどが3D作品でした（おそらくほとんどがIMAXスタイルの作品）。その年に公開された映画の総数は549本で、そのうち194本がMPAA会員作品でした。これらのMPAA会員のリリースは、映画あたり平均$ 37.3mをもたらした[MPAAの誰かがちょうど平然と嘘をついていない限り、私は非常に疑わしい]、または$ 7.236億ドル、ボックスオフィスの合計$ 78億ドル（非3D）のうちです。これは、（3D以外の）興行収入の約83％をMPAAが占めていることになります。では、スタジオ映画が興行収入の83％を占めたとすると、独立系映画に利用できる30％のバランスはどうなっているのでしょうか？そして、30％以上を宣伝する他のチャートでは、MPAAがソースとして引用されているので、私はここでリンゴとリンゴを比較しています。2004年には、もう少し踏み込んで、95億4000万ドルの興行収入（2005年MPAAによる、一方2008年MPAAは9.2ドルとしている）、MPAA会社に属する198タイトル、それぞれの平均興行収入は約3460万ドル、MPAA合計は6兆8580万ドルで、72％（約）の興行収入を記録しています。さて、この年はインディペンデント映画「キリストの受難」1本で3億7000万ドルのチケットセールスを記録した年である。つまり、インディペンデント映画に起因すると考えられる26億9000万ドルのうち、13％ほどが1本のインディペンデント映画に行き、残りの321本には23億2000万ドルが残されたことになる。計算から「キリストの受難」を除外すると、2004年の興行収入に占める独立系映画の割合は約24％にとどまり、「キリストの受難」を計算に入れても、2004年の興行収入に占める独立系映画の割合はまだ約28％にとどまる。これは、私が見た限りでは、インディーズ映画に起因する興行収入の30%に近い数字です。さて、インディーズ映画を割り当てるための興味深い方法を見つけることが可能であり、その結果、このことについて議論がぐるぐる回るかもしれませんが、私がここで行った方法、そして検証可能な方法は、非常に間違いなく自然な方法なのです。ある人は30％台と主張し、私は20％台半ばから後半と計算している数字に関連して、私はタイム誌の記事にも出会いました。2009年11月、エリン・デイヴィスはこう語っている。「2001年から2005年まで、インディペンデント映画は、国内興行収入全体の約25％を占めていた。その割合は、2009年11月までの累計で18%に低下している"。デイヴィス監督のこの発言を検証することはできませんが、インディーズ映画ビジネスや配給会社間の議論など、他のすべての証拠とはるかに容易に一致します。だから、まったく驚かない。しかし、このように計算し、調査し、熟考した結果、私がここで言いたいことは何でしょうか？インディペンデント映画ビジネスは、実際のマーケットに基づかない情報を仲間や投資家に与えても、投資家からの評価を確固たるものにすることはできないでしょう。本当のビジネスプランは、本当の情報、そしてその情報を自分のために生かすプランに基づいていなければならないのです。私は決して次のような助言はしません。</w:t>
      </w:r>
    </w:p>
    <w:p>
      <w:r>
        <w:rPr>
          <w:b/>
          <w:color w:val="FF0000"/>
        </w:rPr>
        <w:t xml:space="preserve">イド144</w:t>
      </w:r>
    </w:p>
    <w:p>
      <w:r>
        <w:rPr>
          <w:b w:val="0"/>
        </w:rPr>
        <w:t xml:space="preserve">ニューヨーク・タイムズ紙のベストセラー作家ヴィンス・フリンが、ミッチ・ラップを主人公に、行方不明のCIAエージェントを追ってアフガニスタンに向かうスリラー。ミッチ・ラップにとって、4人の警備員の死は、警備のために雇われている男の不在よりも重要な問題ではなかった。ジョー・リックマンはただの歩兵ではなかった。過去8年間 アフガニスタンで CIAの秘密作戦を指揮していたイスラム共和国のあらゆる悪党を相手にする不透明な仕事だった。2億5千万ドル以上の現金がリックマンの手に渡り、その金がどのように使われたのか、良識のある者は誰も詳細を知ろうとしなかった。一見、リックマンが誘拐されたように見えるが、ラップは旧友のある事実を知っており、何かもっと不穏な動きがあるのではと考える。CIA長官アイリーン・ケネディから、何としてもリックマンを探し出すよう命じられたラップ。タリバン、イラン、パキスタン、ロシア、それぞれの勢力は、アフガニスタンをめぐる争いの中で、ラップは刻一刻と変化するアフガニスタンの情勢を読み解かなければならない。タリバン、イラン、パキスタン、ロシアなど、さまざまな勢力がアフガニスタンを支配しようと画策する中、ラップは敵のように冷酷に、そして政府の人間のように欺瞞的に、任務を遂行しなければならないのだ。</w:t>
      </w:r>
    </w:p>
    <w:p>
      <w:r>
        <w:rPr>
          <w:b/>
          <w:color w:val="FF0000"/>
        </w:rPr>
        <w:t xml:space="preserve">イド 145</w:t>
      </w:r>
    </w:p>
    <w:p>
      <w:r>
        <w:rPr>
          <w:b w:val="0"/>
        </w:rPr>
        <w:t xml:space="preserve">エレファントと連絡を取り合いたいですか？週10本の記事を無料でお届けします：Best of the Weekニュースレターを無料で購読、または人気のDaily Wake Up Callを入手 。一緒に、マインドフルな独立した読者作成メディアを強力にしましょう!私は以前、かなりハードコアな依存症でした。起きてすぐに1本。そして、1時間か2時間後にもう1本。時々、しばらく待ってからもう一本飲むこともありましたが、たいてい午後3時にはもっと飲んでいました。そして、夕食の時間帯。その日の気分で、夜中にもう1回飲むこともあります。夜遅くまで起きているときは、その後にもうちょっと飲むこともありました。20代はずっとダイエットコーク中毒でした。時々、ダイエット・ドクターペッパーを飲むこともありましたが、大抵は初恋の人に戻っていました。その始まりは、高校生の終わり頃でした。私は典型的な女子大生の四大食品を食べていました。ダイエットコーク、サラダ、M＆M、マルボロ・ライトです。タバコは良くないとわかっていたが（ソーダを飲む前にやめた）、ダイエットソーダを正当化する方法をいつも見つけていたようだ。少なくとも砂糖は入っていない」（実際、ダイエット・コーラの中のゴミよりマシだったかもしれない）「コーヒーよりカフェインが少ない」（そして発がん性物質が多い...ふぅ！）「見て、水が入ってる！悪いことばかりじゃないはずだ」。悪いものばかりじゃないはずだ"否定。否定。否定。しかし、もしあなたがまだ「ダイエットソーダはそれほど悪くない」「許容範囲の悪習だ」と自分に言い聞かせているのなら、ここで知っておくべきことをいくつか挙げてみましょう。もしあなたがまだダイエットソーダを飲んでいて、どうしてもやめられないのであれば、10のことを実践してみてください。1.1日の始まりは水で。1日の始まりにカフェインや化学物質を含むものを飲むと、水分不足の状態からスタートすることになります。ダイエットソーダの利尿作用は、あなたを乾燥させることで一日をスタートさせているのです。2.1日1回（または普段飲んでいる時）ダイエットソーダを、フレーバー付きの炭酸水か、レモンやライムを少し入れた水で代用しましょう。3.3. コンブチャを試す .コンブチャは、多くのソーダ愛好家が欲しがる発泡性を持っていますが、すべてのゴミの代わりにプロバイオティクスの大きな後押しを得ることができます。4.4.20分昼寝をする。いつもダイエットソーダに頼っている人は、カフェインや化学物質で副腎に負担をかけ続ける代わりに、短い昼寝をして副腎を再充電することを考えましょう。5.お気に入りのお茶を見つける。ハーブティーでも普通のお茶でも、アイスティーならダイエットソーダの代用になります。Tazo Passionは私のお気に入りの一つで、それだけで十分に甘く、ホットでもアイスでも美味しくいただけます。もし、まだ発泡性が欲しい場合は、水を少なめにして、セルツァーやスパークリングウォーターを加えて作ってください。6.素敵な水筒を買おう美観と人間工学に優れた水筒があれば、それを使う可能性が高くなります。7.7.ダイエットコークを買うために立ち止まるたびに、そのお金を脇に置いておく。例えば、ファーマーズマーケットで大きな花束を買うとか。8.自分が本当に欲しいものは何なのか、自分に問いかけてみましょう。私たちが食べ物や飲み物に手を伸ばすとき、本当のニーズに対処する代わりに、現在の感覚や感情を和らげようとしていることがよくあります。あなたは喉が渇いていますか？お腹が空いていますか？疲れているのか？退屈していますか？ダイエットソーダを飲んでも、それらのどれもがポジティブな影響を与えることはないでしょう。9.リンゴを食べる。リンゴに含まれるリンゴ酸は、新陳代謝を活発にし、エネルギー生産を増加させます。リンゴには、免疫力を高め、体内の有害金属を除去し、より滑らかで健康的な肌を促進するなどの健康上の利点があることが報告されています。美味しくて、ちょっと元気になって、食物繊維を少し足すだけだとしても、昼下がりのリンゴはダイエットソーダよりずっと良い選択です。10.1週間ソーダを飲まないでいたら、肌を見 てみてください。健康へのリスクを考えてもまだ怖気づかないのなら、虚栄心で勝負してみるのもいいかもしれません。ダイエットソーダを飲むのをやめて最初に気づいたことは、肌がより健康的に見え、バラ色になり、小じわが少なくなったことです。ゴミを捨て、水を追加する</w:t>
      </w:r>
    </w:p>
    <w:p>
      <w:r>
        <w:rPr>
          <w:b/>
          <w:color w:val="FF0000"/>
        </w:rPr>
        <w:t xml:space="preserve">イド146</w:t>
      </w:r>
    </w:p>
    <w:p>
      <w:r>
        <w:rPr>
          <w:b w:val="0"/>
        </w:rPr>
        <w:t xml:space="preserve">ソーシャルメディアの批評家は、ハリケーン「サンディ」のような災害時にフェイクニュースがどれだけ出回るかに注目したがりますが、Twitterやその他のサービスもその種の報道を素早く訂正し、リアルタイムニュースのエコシステムを拡大する一翼を担っています。今やほとんどの人が、ハリケーン「サンディ」のような災害時にはTwitterが一種のリアルタイムニュースワイヤーになるという考えに慣れてしまった。Instagramなどのサービスのおかげで、ニュースレポートや写真が途切れることなく流れ、少なくとも一部の人々にとっては停電時の重要なライフラインになっている。このような災害時に、すべての情報を信じることができるでしょうか。月曜日の夜には、無数の誤った報道や偽写真が出回ったのですから、明らかにそうではありません。しかし、興味深いのは、フェイクニュースがあったことではなく、それらのフェイクがTwitterユーザー自身によってだけでなく、ブログやソーシャルネットワークの新しいエコシステムによって、いかに早く暴かれ、論破されたかということだ。それほど遠くない過去には、CNNはテレビ時代のリアルタイム・ニュースを発明したようなものですから、サンディのような出来事について多くの人が最初に情報を得る場所だったでしょう。しかし、Twitterがフェイク・ニュースの配信で批判されたのなら、CNNもその点では無傷では済まされない。ニュースチャンネルは月曜日の夜、ニューヨーク証券取引所が3フィートの水中にあると報道したが、その後、ニューヨーク証券取引所の証拠映像で水がまったくないことが確認され、その情報を撤回せざるを得なくなった。CNNは、国立気象局の討論フォーラムで言及されたことを、それが実際に事実かどうか確認することなく報道したことが判明したのだ。CNNを30分見ることは、Twitterのフィードを5分間しっかり読むことよりも少ない情報しか提供しない。多くの場合、CNNや他のニュースチャンネルによる報道は、Twitterからのレポートを読み、アトランティックシティやバッテリーパークといった場所で水に浸かっている自社のニュースレポーターをインタビューしたに過ぎないのです。一方、インスタグラムは、嵐の写真を自動的に取り込むインスタケーンなどの革新的なツールのおかげで、ハリケーンによる被害をより効果的にリアルタイムで伝えていた（このサイトはもともと、昨年のハリケーン・アイリーンのときに同じことをするためにつくられた）。マンハッタンで変電所が爆発すると、数分のうちにその映像がYouTubeで公開され、Twitterで拡散されました。ソーシャルネットワークを通じたニュースのリアルタイムな検証 驚くべきことに、最も多く共有された写真の多くは偽物だった。ニュージャージー州の通りを泳ぐサメのように、前回のハリケーンを別の名前で再利用しただけのものもあった。しかし同時に、Twitterユーザーといくつかの報道機関のジャーナリストは、ソーシャルネットワークをクラウドソーシングのツールとして使い、何が本物で何が偽物かを選別することに忙しくなった。たとえば、アトランティックのアレクシス・マドリガルと彼のチームは、月曜日の夜、サンディの被害の写真について、事実とフィクションを分けようとするブログをすぐに立ち上げました。各写真について、チームは元の情報源や、少なくとも本物か偽物かを判断するのに十分な情報を見つけようとしました。ダンボの回転木馬のように、あまりにも出来すぎた写真であるにもかかわらず、本物であることが判明したケースもありました。そして、サイトではそれぞれに「本物」と「偽物」のロゴを大きく表示し、共有された場合に、それが何であるかがわかるようにしたのです。BuzzFeedのJohn Hermannが自身のTumblrブログの投稿で指摘したように（BuzzFeedは停電のためまだダウンしていたので）、このようなイベントの際にTwitterで流されるフェイクニュースに注目しがちだが、それが修正されるスピードについても同じくらい楽観的な理由があるのである。Regret The Errorのクレイグ・シルバーマンは、元のツイートはその後の更新よりもずっと遠くまで伝わることが多いと指摘しています。しかし、事実としてそれは起こっており、主流のニュースが修正されるよりも速いことが多いのです。Twitterを「自浄作用のあるオーブン」と呼ぶニューヨーカーのライター、サーシャ・フレール＝ジョーンズは、Twitterを「自浄作用のあるオーブン」と呼んでいる。これは、メディアライターのデヴィッド・カーが最近トロントで行った、従来のメディアと比較してデジタルメディアの価値についての討論で言及したものである。</w:t>
      </w:r>
    </w:p>
    <w:p>
      <w:r>
        <w:rPr>
          <w:b/>
          <w:color w:val="FF0000"/>
        </w:rPr>
        <w:t xml:space="preserve">イド147</w:t>
      </w:r>
    </w:p>
    <w:p>
      <w:r>
        <w:rPr>
          <w:b w:val="0"/>
        </w:rPr>
        <w:t xml:space="preserve">ソ連の指導者についてのファミコンゲームがあった ファミコンで兵士としてプレイする昔のゲームを期待し、見つけることができるだろう。あるいはパイロット。あるいはアスリート。しかし、ソビエト社会主義共和国連邦の指導者が主役のゲームもあるのです。これは「ゴルビーのパイプライン」、別名「ゴルビーのパイプライン大作戦」です。表紙の星マークとゲーム名でお分かりにならないかもしれませんが、ソ連大統領ミハイル・ゴルバチョフがソ連全土に水道管を敷設するのを手伝うというゲーム名です。ロシアという舞台はやや奇異に映るが、ブロックが落ちる代わりにパイプが落ち、単に線を消すのではなくパイプをつないで水を動かすという、かなり巧妙なテトリスクローンであることに気づけば、そうでもないだろう。このビデオを見るにはJavaScriptを有効にしてください。ゴルビーのパイプライン」は、日本のゲーム（開発はぷよぷよの制作会社コンパイル）としては、ロシアを全面に押し出していてクールでしたね。ソ連大統領が表紙を飾った。ロシア服を着た子供たちが登場する。9つのステージの間には、文字通りソ連全土にパイプを敷設していく進捗状況を示す地図があった。サウンドトラックもロシア風でした。タイムリーでもあった。1991年にファミコンとMSXで発売されましたが、ちょうど12月のクーデターの数ヶ月前に、ゴルバチョフのソ連指導者としての短い「治世」だけでなく、ソ連そのものが終焉を迎えることになったのです。FUN FACT : 上の表紙をよく見てください。ゴルバチョフの左肩の上にあります。あれはソ連のスペースシャトル、ビュラン号で、一度だけ飛行した後、廃棄されたのだ。トータル・リコール』は、ビデオゲームの歴史を、キャラクター、フランチャイズ、開発者、トレンドなどを通して振り返るものです。ソビエトのスペースシャトルは残念でしたね。宇宙は本当に最近、「使ったらゴミ箱に捨てる」ようになりつつあります。この種のもののための資源を使い果たす頃には、どのみち私たちは地球からいなくなってしまうので、技術的には問題ないのですが、より良い技術を求めて努力するのは決して悪いことではありません。</w:t>
      </w:r>
    </w:p>
    <w:p>
      <w:r>
        <w:rPr>
          <w:b/>
          <w:color w:val="FF0000"/>
        </w:rPr>
        <w:t xml:space="preserve">イド148</w:t>
      </w:r>
    </w:p>
    <w:p>
      <w:r>
        <w:rPr>
          <w:b w:val="0"/>
        </w:rPr>
        <w:t xml:space="preserve">This is the Show and the Show is Many Things This is the Show...は、楽しい宮殿、騒ぎの部屋、安売り倉庫、壁のない美術館、荒れ地、驚くべきものと取るに足らないもののヴンダー・カビネットである。多くの作品は、ショーの開催中に参加者によって作られ、作られなくなり、脚色され、変化しています。何もラベル付けされておらず、ギャラリーは、作業エリア、未完成のインスタレーション、保管スペース、自発的な関係、そしておそらくその時点では良いアイデアと思われる美的テロリズムの些細な行為が混在する混乱した場所となっています。ここにはたくさんのものがあります。この展覧会の目的は、13人の参加者の間で進行中の一連の「会話」を提示することです。ルイーズ・ブルジョワは姿を見せなかったが、蜘蛛のドローイングと、巨大なクモの巣の壮大で呪術的な彫刻を送った。他のアーティストたちは、主にその場で奇妙なことをすることを選んでいて、私がぶらぶら歩いていると、そのうちの何人かは、研究熱心な無為の状態でぶらついていた。どうやら、ほとんどの活動は消灯後に行われるようだ。とにかく、この展覧会は、リュック・テュイマンスの照明アレンジメントによる薄明かりの中で行われるのだ。天窓の透光性を調整することで、本来は降り注ぐはずの自然光を制限し、ギャラリーを様々な色合いの薄明かりに染めている。来場者は、ジャック・タチの映画『ヒュロ氏の休日』に登場するホテルのドアを模したファブリス・ハイベールの作品から中に入ります。ドアのキャッチボールがあるべき場所にプレクトラムが固定されており、訪問者が出入りするときに、増幅されたチェロの弦を叩くのだ。ドーン、ドーンと鳴る。隣接するゴシック様式の彫刻展や、マーク・マンダースの不気味な異形の人物に「侵略」された美術館の常設展を訪れた人々が、これをどう受け止めるかはわからない。ハイバートの扉をくぐれば、ヒューロが日常生活で感じたのと同じように、現代美術の奇抜な世界に戸惑い、神秘的な感覚を覚えることだろう。例えば、初日に訪れたジェイソン・ローデスは、トラック1台分の材料を部屋から部屋へ移動させることに時間を費やしているようで、工具、おもちゃ、木材などの品揃えの中に、金属のトレイにオイルを漏らしたバイクが置かれていた。これが展示なのか、それともアート制作の合間の手仕事なのかはわからない。ローデスは、ジャグジーをヤン・ファン・エイクのヘント祭壇画の噴水と同列に扱えるような異常な精神性を持っている。しかし、「神秘の子羊」の代わりに「PORK（豚）」というプラカードがたくさん出てきた。学芸員のBart de Baereは、戸惑う批評家たちを連れて、展覧会の中をサファリ探検しています。これに座っていいよ！」とアンヌ・デコックの作品の一部であるベンチに腰を下ろし、「これを持っていっていいよ！」とウリ・ツァイグの「ライブラリー」の一部であろう子供の写真を差し出しました。しかし、スウェーデンの批評家が、滑車と糸でバランスをとって吊るされた椅子を引きずり降ろそうとしたのを止めたとき、遊んでいいものと悪いものを見分けるのは不可能であることが明らかになりました」。Henrietta Lehtonenはミュージアムカフェの場所を変え、食器をデザインしました。アートと生活の狭間で困るのは、どう振舞えばいいのかがわからないことです。遊び場としての美術館という解放された空間は、他の世界と同様に規制された世界であり、アーティストにとっても観客にとっても同様に自由という抑圧的な見せかけの世界なのである。しかし、そこには自由主義がある。ゴミの山から山へ、アカマツの鉢植えや紙くずを眺めながら、私たちはスタジオエリア、制作中の作品、壊れた作品の間を断続的に行き来する曲がりくねった紐をたどった。</w:t>
      </w:r>
    </w:p>
    <w:p>
      <w:r>
        <w:rPr>
          <w:b/>
          <w:color w:val="FF0000"/>
        </w:rPr>
        <w:t xml:space="preserve">イド149</w:t>
      </w:r>
    </w:p>
    <w:p>
      <w:r>
        <w:rPr>
          <w:b w:val="0"/>
        </w:rPr>
        <w:t xml:space="preserve">奴隷制に対する抵抗 最近まで大西洋横断奴隷貿易の歴史は、様々な方法で奴隷制に抵抗し、奴隷制を終わらせるために戦ったアフリカの人々の役割をほとんど無視してきた。アフリカの自由運動は、動産奴隷制の始まりから活発であった 。最近の研究により、この抵抗が個人的なものから集団的なものまで様々な形態をとっていたことが明らかになりました。彼らは捕らえられ、投獄されることに抵抗し、海岸から奴隷船を攻撃し、船上で反乱を起こし、自分自身と他の人々を解放するために戦いました。妊婦は、子供を奴隷として連れてくるよりも中絶を選ぶこともありました。農園では、抵抗は収益性を低下させました。奴隷にされたアフリカ人は、病気のふりをしたり、道具を壊したりして仕事のペースを落とそうとし、可能な限り逃げ出し、南米、イギリス、北米に逃亡しました。ジャマイカのマルーンのように、逃亡したアフリカ人の一部はゲリラ団を結成し、農園を攻撃した。どのような罰が下されようとも、また彼らを統制するためにどれだけ厳しい法律が制定されようとも、奴隷となったアフリカ人は反乱を起こしたのである。多くの元奴隷は、イギリスやその他の国の奴隷廃止論者とともに活動しました。彼らの物語のいくつかは、「奴隷廃止論者」のセクションで読むことができます。18世紀後半から19世紀初頭にかけて、奴隷反乱はより大きなものになりました。反乱を起こした奴隷の多くは殺されましたが、それにもかかわらず、アフリカ、奴隷船内、カリブ海やアメリカ大陸で奴隷制への抵抗が続きました。彼らは、もし自分たちが自由にならなければ、すぐにでも自分たちを自由にすると明言したのである。このセクションではこのセクションでは、4つの反乱の詳細と、船上とプランテーションでの奴隷の抵抗に関する事実と数字をご覧いただけます。プランテーションでの抵抗 プランテーションでは、多くのアフリカ人奴隷が病気のふりをしたり、火事を起こしたり、道具を「誤って」壊したりして、仕事のペースを落とそうとしました。可能な限り、奴隷にされたアフリカ人は...ケーススタディ1：サン・ドミンギーの反乱 サン・ドミンギーはフランスに支配され、カリブ海で最大の奴隷人口を抱えていた。砂糖産業が盛んで、世界で最も豊かな植民地を作り上げ、その半分の面積は...ケーススタディ4：ジャマイカ（1831年）-反乱 ジャマイカ島では、奴隷にされたアフリカ人による反乱が何度も起きていた。1655年から1813年の間に16の奴隷の反乱が起こっていた。また、大きな反乱も起きていた...ケーススタディ4：ジャマイカ（1831年）-サミュエル・シャープ サミュエル・シャープは、ジャマイカでゼネストを組織し、自由のために戦った奴隷の一人である。彼は1801年にジャマイカで生まれ、モンテゴベイで育ちました。彼は...</w:t>
      </w:r>
    </w:p>
    <w:p>
      <w:r>
        <w:rPr>
          <w:b/>
          <w:color w:val="FF0000"/>
        </w:rPr>
        <w:t xml:space="preserve">アイディー150</w:t>
      </w:r>
    </w:p>
    <w:p>
      <w:r>
        <w:rPr>
          <w:b w:val="0"/>
        </w:rPr>
        <w:t xml:space="preserve">関連記事 シドニー発：米国の科学者が新しいタイプの「ブレイン・マシン・インターフェース」を開発し、障害者がロボット手足を使ってより自然な動きをするのを助ける技術に一歩近づいた。ブレイン・マシン・インターフェース（BMI）とは、脳とロボットアームなどの外部装置との間の直接的な通信経路のことである。この新しいアプローチは、アカゲザルの脳の電気的インパルスを解読するためにコンピュータアルゴリズムを使用し、ユーザーが自然に一連の連続した動きを計画し実行することを可能にする、この種の最初のものである。"BMI "は、これまで使われてきたBMIとは異なり、ユーザーが順次動作の各要素を一つずつ計画・実行する必要があります。と、米国ボストンにあるマサチューセッツ総合病院の脳神経外科教授で、Nature Neuroscience誌に発表されたこの研究の共著者であるZiv Williamsは説明しています。「この新しいBMIの開発は、患者が自然に行うような連続した動作を計画し実行すること、例えば、計画した一連の単語をすべて入力することが原理的に可能であることを示唆しています」と、彼は述べています。新しい脳機能構造の発見 Williams教授らは、コンピュータ画面上の2つの場所を順番に記憶し、少し間を置いてからその場所にカーソルを移動するように訓練したアカゲザルの脳から、電気的インパルスを記録している。この2つの動作は、コンピュータのアルゴリズムを用いて、運動前野の別々の小さな神経細胞群から解読されることがわかった。「この結果は、運動前野の新しい機能的構造を明らかにしたもので、この構造によって、複数の空間的位置で計画された2つの運動目標を正確かつ同時に解読することが可能になりました」と、著者らは論文で述べている。"わずかな数のニューロンで、両方のターゲットの位置を正確に予測することができ、そのような情報のデコーディングを非常に強固なものにしていました。"ニューロンの2つの異なる亜集団が、運動の計画された2つのターゲットを、劣化することなく、同時に「ワーキング」メモリー（複雑な作業を行うために必要な情報の一時的な保存とリアルタイム処理を行う脳のシステム）に保持することを可能にしてくれました。このメカニズムを利用して、研究チームは、意図した2つの動作を同時に予測するだけでなく、サルの運動反応に合わせてリアルタイムに動作を駆動できるBMIを開発した。脳活動の直接記録 オーストラリア・クイーンズランド大学の計算神経科学者Geoffrey Goodhill氏は、脳活動を直接測定して義肢の動きを駆動できることは、麻痺のある人々にとって重要な支援となると述べています。「この論文は、単一の動作だけでなく、神経活動の直接記録から意図した一連の動作を解読することが可能であることを示し、これまでの研究を超える重要な一歩を踏み出しました」と、この研究に参加していないGoodhill氏は述べています。「全体として、動物実験と高度な数学的モデリングを組み合わせることで、医学的に重要な意味を持つ問題に対する真の洞察を得ることができるという素晴らしい例です」と、同教授は述べている。「この新しい設計は、意図した動作を実行する前に分析することができるBMIの開発にもつながる可能性があり、その結果、ロボット手足がより効果的に動作を実行できるようになるとWilliams氏は話している。「たとえば、単語を速く入力したり、スペルミスを取り除いてから入力したりすることもできるかもしれません」と、ウィリアムズは語った。さらにWilliams氏は、次のステップとして、この新しいBMIを使用してロボット手足でより滑らかで正確な連続動作を行う方法をさらに検討し、人間の患者に対してこの設計をテストする予定であることを付け加えた。しかし、グッドヒルによれば、「まだやるべきことはたくさんある」。「デコーダが意図した動きを正しく予測できたのは、50〜80%にすぎませんでした。これは偶然よりははるかにましですが、例えばキーボードを流暢に打つには不十分です」と、彼は言った。詳細情報 読者の声 これは一部の障害者を助けるための重要な改善だが、今後の方法については、以下のリストについて適切に考える必要がある。- 電力はどのように供給され、その電力が脳細胞に与える影響はどのようなものか。- 例えば、熱を発生するのか。</w:t>
      </w:r>
    </w:p>
    <w:p>
      <w:r>
        <w:rPr>
          <w:b/>
          <w:color w:val="FF0000"/>
        </w:rPr>
        <w:t xml:space="preserve">イド151</w:t>
      </w:r>
    </w:p>
    <w:p>
      <w:r>
        <w:rPr>
          <w:b w:val="0"/>
        </w:rPr>
        <w:t xml:space="preserve"> パンチェッタを半分に切り、ノンスティックフライパンで中火で脂が出るまで焼き、パンチェッタに焦げ目をつける。皿に取り出し、片側に寄せておく。  ホタテは2枚に切り、キッチンペーパーで水気を拭き取る。パンチェッタの脂をひいたフライパンで、片面2〜3分ずつ、焼き色がつくまで焼く。パンチェッタの皿に上げておく。  長ネギをフライパンに加え、ホタテとパンチェッタの最後の汁で柔らかくなるまで炒める。エンドウ豆を加え、かき混ぜながら、エンドウ豆に熱が通るまで加熱する。ディルを加え、味見をして塩・コショウで味を調える。  皿の中央にロケットを置き、ホタテを周りに並べる。ロケットの上にネギをのせ、その上にパンチェッタをのせます。ディルの葉を散らし、そのまま食べる。2.2. いんげん、ねぎ、鶏レバーの醤油ドレッシング レバー嫌いの人でも、豆のサラダに負けないくらい、少量で充実した味わいになります。豆の量が多いので（お腹が空いていることを想定して）、内臓が好きな人は量を半分にして、レバーを倍にしてもいいかもしれません。男子の特典：ホタテのレシピと同じように調理したパンチェッタのスライス、またはレバーを40g増量。材料 インゲン豆300g（75カロリー） 鶏レバー50g（レバー1本分です）（58カロリー） オリーブオイル小さじ1（10カロリー） 青ネギ（薄切り）4本（40グラム）（13カロリー） ドレッシング。醤油 大さじ1 (10カロリー) オリーブオイル 小さじ1 (40カロリー) ワインまたはリンゴ酢 小さじ1 (0カロリー) チリソース 数滴 (オプション) 合計：206カロリー インゲンを蒸し焼きにして、水道水で冷やす。  レバーは、白い膜や緑色の斑点がないか確認し、切り取ります。  グリルを予熱しておく。レバーに小さじ1杯のオリーブオイルを回しかける。レバーの葉を広げ、軽く焼き色がつくまで片面2分ほど焼く。そのまま冷ます。  ドレッシングの材料を混ぜ合わせる。豆とねぎをドレッシングで和える。  レバーを薄くスライスし（セラミックナイフが最適）、サラダに混ぜる。3.ピュイレン豆とフェタチーズ、レモン、ミント、ピュイレン豆のサラダ ピュイレン豆はこのサラダを食べ応えあるものにし、燻製にしたピュイレン豆、香ばしいレモンの皮とミント、塩味のフェタチーズからくる風味が特徴である。生のレンズ豆は、自分で調理する場合は大さじ1杯で、缶詰を使う場合もあります。残りは断食をしない日に、刻んだハーブとオリーブオイルを肉や魚に混ぜて食べたり、冷凍保存しておくとよいでしょう。男子の特典：フェタチーズ20g増量。材料 クルジェット（一番小さいもの）500g（90カロリー） フェタチーズ30g（83カロリー） ミントの葉15枚（1カロリー） オリーブオイル小さじ1（40カロリー） ピュイレンティルの煮豆30g（丸めたもの2杯） レモンの皮（1カロリー） 合計250カロリー クルジェットは幅1センチの長切りにしておく。油と塩少々を混ぜ合わせる。  畝のある鉄板を煙が出るまで熱し、スライスの両面を濃い茶色でストライプ状になるまで、一度だけ裏返しながら焼く。この作業は少なくとも2回に分けて行う。  ボウルにコートジェットを移し、レモンの皮、フェタチーズ、レンズ豆と混ぜ合わせる。食べる直前に、裂いたミントの葉を混ぜ合わせる。フェタチーズが塩辛い場合は、レモン汁を少々かけるとよい。4.ローストエシャロット、茄子、クミンのフィロタルト 男子特典：フィロを2枚重ねて使用 材料 エシャロット（バナナエシャロットではない）小200g（40kcal） オリーブオイル小さじ1（40kcal） クミン小さじ1（1cal） 茄子300g（45cal） プチプチトマト200g（34cal） つぶしたにんにく小一片（3kcal） 菓子材料（3g） 卵1個（2g） 菓子材料（2g） 菓子材料（2g） 菓子材料（2g）（1g） （注）1．</w:t>
      </w:r>
    </w:p>
    <w:p>
      <w:r>
        <w:rPr>
          <w:b/>
          <w:color w:val="FF0000"/>
        </w:rPr>
        <w:t xml:space="preserve">イド152</w:t>
      </w:r>
    </w:p>
    <w:p>
      <w:r>
        <w:rPr>
          <w:b w:val="0"/>
        </w:rPr>
        <w:t xml:space="preserve">iOS 5 少し陳腐に感じるようになったのですか？Appleの最新のモバイルオペレーティングシステムは、現在ほぼ一歳です, それは次のイテレーションにジャンプを作るためにほぼ時間だということです, ちょうどAndroidはアイスクリームサンドイッチとAndroidの間にスランプに落ち着くように 5.0 .Appleのファンのための良いニュースは、その後: イベントの招待はちょうどiOSの発売日を明らかにした可能性があります 6 .それは何を焼き付ける必要があります?休憩の後に私たちの提案を読む...発表はちょうど私たちの受信トレイにドロップされました:Appleの世界開発者会議 (WWDC) 2012 6月11日と6月15日の間に行われます.イベント, 昨年iOSの打ち上げをマーク 5, 開発者のための招待状です "iOSの最新の技術革新, 機能と能力を探る.".今, 私たちに, それはiOSを綴る 6 .興奮の精神で, 我々はiOSを考える改良点のリストをドラムアップしてきました 6 含まれるべきである.あなたは注意を払っている, アップル?1.迅速なWiFiアクセス あなたは、Androidとの任意の取引を持っていた場合 , あなたはそれがはるかに簡単にiOSの上にあるよりも、Googleのモバイルプラットフォーム上でWiFiをオンとオフを切り替えることがあることを知っているだろう.それは本当のbugbearです.何が最も迷惑なのは、それが比較的迅速に修正されるように思われる.AppleはどちらかあなたのWiFiを沈めることができる (と地獄 - 私たちはそれにしている間 - Bluetoothと機内設定) ドロップダウン通知センターに , またはきちんとiOSのホームスクリーンの左にSplotlight検索の下にそれを配置する .ボッシュ。2.スプリットスクリーンマルチタスキング これはdiddly iPhoneの画面上であまり役に立たないかもしれない, しかし、iPadのは、Windowsに似ているマルチタスクにいくつかの方法のために泣いている 7 'スナップ' 窓.なぜ?それはすべてのよく、スカイ行くアプリを通じてサッカーを見る能力を持つ良いことだから, しかし、あなたがやっている場合、あなたは一種の中にロックされている.我々は、一種の 'トップとボトムの画面を見てみたい' アプローチ, ここで、あなたのNetflixの映画やスカイスポーツが上に実行することができます, とSafariやFacebookが下に実行している.意味がある, そして我々はそれがあまりにも多くの他の方法でシンプルなOSを混乱させるだろう疑い.彼女はどこにいるのでしょうか？OK, OK; 我々は一種のこの上のAppleの推論を見ることができます.タブレットコンピュータ上のシリのための使用モデルは、電話よりもはるかに複雑で深さである, Appleのまだin-betaの音声アシスタントは、iPad上でまだない理由でしょう, しかし、あなたはそれがすぐに到着するでしょう願っています.それが起こる場合, あなたは、Appleが行くすべての開発者にシリAPIを開くことを賭けることができます, あなたは基本的にそれと会話を持つことによって、全体のオペレーティングシステムを実行できるようにする.現状では、Siriが電話からコンピュータのアシスタントに早変わりする前に行くべき道があります, しかし、あなたはAppleがそれに取り組んでいることをあなたの底ドルを賭けることができます.4.無料ターンバイターンナビゲーション Appleのは、おそらくTomTomやNavigonの同類からアプリの売上からその30％のスライスを取るために過去数年間幸せだった, しかし、AndroidとWindows Phoneで今絶対に何のためにナビゲーションの方法でそんなに提供して, それは何かが来ているように感じる.Appleは当初、iPad用のジオタグiPhotoをデモしたとき , それは特注のマッピングソリューションでそうしました - ではないGoogle Mapsで .Appleのは、長年にわたってマッピング会社のカップルを買った, と一般的な理論は、そのGoogleから自分自身をuntetherする準備をしているということです.iOSの一日以来, Appleのは、そのマッピング技術のための大きなGに不安な依存に対処する必要がありました.iOS上のマップはちょうどそのように呼ばれていますが - 'マップ' - 彼らは実際にはGoogleの技術によって処理されます, これらの日は、ストリートビューの付加的な利点を持っている.AppleはiOSで無料ターンバイターンの衛星ナビゲーションガイドを提供したい場合, それは良いのために、そのオペレーティングシステムからGoogleを追い出す必要がある, つまり、フル機能を備えた, 理解しやすい (のように, 耳障りではない) グローバルマップのセット.それはiOSで起こるのだろうか 6?考えられないことではありませんが、それはショックでしょう。5.ジェスチャーで操作できるiPadのジェスチャーコントロールは使ったことがありますか？アプリを閉じるには拳のように指をぎゅっと握り、4本の指でアプリ間を左右にスワイプ--BlackBerry PlayBookと同様--、4本の指を上にスライドさせるとマルチタスクトレイが現れます。その感覚は</w:t>
      </w:r>
    </w:p>
    <w:p>
      <w:r>
        <w:rPr>
          <w:b/>
          <w:color w:val="FF0000"/>
        </w:rPr>
        <w:t xml:space="preserve">イド153</w:t>
      </w:r>
    </w:p>
    <w:p>
      <w:r>
        <w:rPr>
          <w:b w:val="0"/>
        </w:rPr>
        <w:t xml:space="preserve">ページ シェフィールド柔道クラブで柔道をやってみよう なぜシェフィールド柔道クラブなのか？私たちは本物の講道館柔道を教えていますSheffield Judo Clubは家族経営のクラブで、家庭的な雰囲気があります。指導者のSteven Sheffield（6段）とAartje Sheffield（5段）は共に元カナダ柔道シニアチャンピオンで、NCCPレベル3コーチ（National Coaching Certification Program)です。1992年の設立以来、クラブは地域、州、国の柔道大会で数多くのメダルを獲得する選手たちを支援してきました。シェフィールド柔道クラブは、文化スポーツ省に所属する州スポーツ組織、ジュードオンタリオのメンバーです。これぞ本物当クラブのホームページをご覧になり、ご質問があればご連絡ください。無料体験レッスン2012年11月25日（日） 2012年オンタリオユース国際でのシェフィールド柔道家 11月10日と11日、柔道オンタリオ主催の青少年向け大会、オンタリオユース国際が開催されました。  この大会には、オンタリオ州、ケベック州、アメリカから選手が参加しました。StouffvilleのSheffield Judo Clubは、2日間のトーナメントで5人の若いアスリートが代表として出場しました。コリーン・ウェルチがU18+70kg級で金メダル、U20+78kg級で銀メダルを獲得しました。U15 -45kg級ではMeaghan Jamieson選手が試合に勝利し、優勝を果たしました。U13男子-30kg級では、ウィル・ヘイズ選手が金メダルに輝きました。ミーガン・ピーターキン選手は、U18-63kg級で銀メダル、U20-63kg級で5位入賞を果たしました。ハリー・ハーディングは、初めての柔道大会で銅メダルを獲得しました。お疲れ様でした。</w:t>
      </w:r>
    </w:p>
    <w:p>
      <w:r>
        <w:rPr>
          <w:b/>
          <w:color w:val="FF0000"/>
        </w:rPr>
        <w:t xml:space="preserve">イド154</w:t>
      </w:r>
    </w:p>
    <w:p>
      <w:r>
        <w:rPr>
          <w:b w:val="0"/>
        </w:rPr>
        <w:t xml:space="preserve">The Cyclopedia of New Zealand [Otago &amp; Southland Provincial Districts] Up to the Year Up to the Year 1861では、ダニーデンには家族連れで5人のユダヤ人が住んでいるだけであった。しかし、この年の金鉱発見により、多くの新住民が流入し、その中にユダヤ人の割合が顕著になった。この変化は、会衆とシナゴーグを設立することにつながった。この目的のために、14人の紳士が1862年1月にH・E・ネイサン氏の家に集まり、会衆を結成することを誓った。予備費用のための寄付を得るために委員会が任命され、会衆が結成され、次のように役員が選出された。会長：ハイアム・E・ネイサン、会計：ヘンリー・ネイサン、委員：ヘンリー・ハート、ベンジャミン・L・ファージョン、R・ダ・コスタ、エゼキアル・ネイサン、アブラハム・マイヤーズ、イサック・ハーマン、ジョージ・キャスパー。H・ジョセフ氏が書記を務めた。ファージコン氏は、60年代前半に「デイリータイムズ」と「ウィットネス」のマネージャーを務め、その後、イギリスで大衆小説や物語の作家として有名になった。ジョージ・ストリートの借地権を取得し、そこに小さな木造の建物を建て、必要な修理を施したこの建物は、ダニーデンで最初のユダヤ人シナゴーグとなった。会員数は43名で、礼拝は定期的に行われていた。シナゴーグで最初に結ばれたのは、アブラハム・マイヤーズとエーレンフリード嬢で、1862年9月に結婚した。結婚の際には、H・E・ナタン氏から律法の巻物が、マイヤーズ氏からは天蓋が、それぞれ献納品として贈られました。巻物はモーセ五書から成り、ヘブライ文字で、コーシャの仔牛の皮に、この職業のために入念に訓練された写字生によって書かれたものです。その文字はモーゼが使っていたものと同じとされ、モーゼの言語を正確に再現していると信じられている。五書』は52編に分かれており、毎週日曜日にそのうちの1編が読まれるため、1年間で全編が読まれることになる。1863年頃、シナゴーグのためのより中心的な場所を確保し、牧師を確保するための措置がとられた。信徒であるD.アイザック氏が牧師に任命され、シナゴーグの最初の候補地は、現在会衆派教会が建っているビュー・ストリートであったが、交渉がうまくいかず、この場所は失われてしまった。しかし、交渉が難航したため、600ポンドを投じてモレー・プレイスに土地を確保した。そこに1,850ドルをかけてシナゴーグが建設され、1863年9月に礼拝のために開館した。その後、この建物はメーソン団体の所有となった。1875年に現在の敷地が購入され、1880年11月11日に、当時の会長モーリス・ジョエル氏によって、現在の建物の礎石が据えられた。シナゴーグは石造りの立派な建物で、4,830ドルを費やして建てられたものである。初代牧師は、信徒伝道師であるデビッド・アイザック氏で、会衆結成時に任命され、1864年に退任した。1864年から1867年にジェイコブ・レヴィ牧師が任命されるまでは、ジョセフ・マイヤーズ氏、ラザール氏、ネイサン氏がシナゴーグの職務を担っていた。レヴィ牧師は1874年に辞任し、1875年にバーナード・リキテンシュタイン牧師が後任となり、1892年に亡くなるまでその職を務めた。その後18ヶ月間は牧師が不在で、当時クライストチャーチの牧師であったA・T・チョドウスキー牧師の助力を得て、信徒がその職務を遂行していた。1893年にJ・L・ハリソン牧師が就任したが、1897年に辞任し、1898年4月に現職の牧師が任命された。現在（1904年1月）、ジュリアス・ハイマン氏（J.P.）が会長、M.モンタギュー・ハインマン氏が名誉書記、ソウル・ソロモン氏（B.A.）が会計を務めています。</w:t>
      </w:r>
    </w:p>
    <w:p>
      <w:r>
        <w:rPr>
          <w:b/>
          <w:color w:val="FF0000"/>
        </w:rPr>
        <w:t xml:space="preserve">イド155</w:t>
      </w:r>
    </w:p>
    <w:p>
      <w:r>
        <w:rPr>
          <w:b w:val="0"/>
        </w:rPr>
        <w:t xml:space="preserve">受賞者 GovHackチームと素晴らしいサポーターやスポンサーは、GovHack 2012に40以上のプロジェクトが提出されたことに感激しました。私たちは、48時間を通してキャンベラやシドニーから発信されたクオリティ、イノベーション、そして純粋に抑えきれないほどの素晴らしさに圧倒されました。また、各チームが共有する強い仲間意識にも驚かされました。競争の激しいチームもありましたが、クールなハックに対する共有、相互支援、励まし、そして一般的な相互評価も多く見られました。このようなイベントを運営することは、私たちにとって大きな喜びでした。以下は、各賞の受賞作品と優秀作品、審査員による副賞の紹介です。審査員団は、主要な賞の支援者の代表と、govhackの主催者の半分、メンター数名、そしてスポンサー数名で構成されています。審査員たちは、最高の結果を得るために多くのことを考え、努力し、全チームを見ていただければわかるように、非常に難しい選択の範囲でした明日には、受賞者の後に、優秀賞のリストが表示される予定です。受賞者を発表したかったのですが、ハイコメンデッドプロジェクトを発表する前に寝なければなりません。 デジタルヒューマニティー部門 -- National Archives of Australiaより授与 Best use of the Archives data set - Canberra ($2500) History in ACTION by team History in ACTION - キャンベラ人や訪問者にキャンベラの豊かな歴史を探る自分だけのバスツアー作成の機会を提供するサイトです。Best use of the Archives data set - Sydney ($2500) Photo Search by team Double Rainbows - これらの画像は単なる美しい写真ではなく、私たちの歴史やアイデンティティ、どこから来たのか、何が私たちをオーストラリア人たらしめているのかを教えてくれます。オーストラリアという国を、その歴史と、これらの素晴らしい画像のアーカイブを通して発見してください。A Day in the Life by team The Outsiders -- A Day in the Lifeは、アーカイブや統計データとの個人的なつながりを提供することを目的としています。Best use of Bureau of Meteorology data sets (temperature and rainfall) ($2500) WeatheredOak by team NullReference -- WeatheredOak は ACORNSat historical weather のための API (advanced programming interface) で、気象庁のデータセットを利用したもの。Geoscience Australiaのデータセットのベスト利用 ($2500) Safe Route by team The Hackeroos -- Safe Routeシステムは、ユーザーが地域の山火事を監視し、緊急時に警告し、避難を助け、救助が必要な場合に緊急サービスに通知できるようにします。data.gov.auの政府データセットのための最高のAPI開発 ($3000) WeatheredOak by team NullReference -- WeatheredOakはACORNSatの過去の天気のためのAPI (advanced programming interface)である。($1800) 二等賞 -- 二人で分けよう。Photo Search by team Double Rainbows - これらの画像は、単にきれいな写真というだけではありません。オーストラリアという国を、その歴史と、これらの素晴らしいイメージのアーカイブを通して発見してください。($600) A Day in the Life by team The Outsiders -- A Day in the Lifeは、アーカイブや統計データとの個人的なつながりを提供することを目的としています。($600) Best Benefit to the ACT Community Award - 特定のデータセットに依存しない ($5000) History in ACTION by team History in ACTION - キャンベラ市民や訪問者に、キャンベラの豊かな歴史を探る自分だけのバスツアーを作成する機会を提供するサイトです。この部門のHonorary Mentionsには、Timeless TravellerチームのRoute Me、The HackeroosチームのSafe Route、Lonesome DoveチームのWalk My Wayが選ばれています。OpenBudget by team 2 Guys 1 App - TheOpenBudgetは2つのプロジェクトがあります：部門別、機能別の政府支出に関する全く新しいオープンソースデータシリーズで、.jsonまたは.csvでエクスポート可能。OpenBudget by team 2 Guys 1 App - TheOpenBudgetは、部門別・機能別の政府支出を.jsonまたは.csvでエクスポートできる全く新しいオープンソースデータシリーズと、そのデータを精査するためのオンライン可視化ツールという2つの側面を持つプロジェクトである。</w:t>
      </w:r>
    </w:p>
    <w:p>
      <w:r>
        <w:rPr>
          <w:b/>
          <w:color w:val="FF0000"/>
        </w:rPr>
        <w:t xml:space="preserve">イド156</w:t>
      </w:r>
    </w:p>
    <w:p>
      <w:r>
        <w:rPr>
          <w:b w:val="0"/>
        </w:rPr>
        <w:t xml:space="preserve">今朝、スティービーGのいないリヴァプールFCについて考えたとき、ちょっとしたパニック発作に襲われた。彼はこのクラブにとって重要な存在であり、彼がいなくなったときに、そのマントを引き継ぐ他の選手が見当たらない。チームの心臓と魂を失うようなものだ。彼が去ったとき、クラブはまったく違ったものになるだろうし、それが良い方向へ向かうとは思えない。ブレンダン・ロジャース (20-09-12) "ロングボールやショートボールではなく、正しいボールのことを指している" ボブ・ペイズリー "私はそれを勇気や勇敢さだとは思わない。ボブ・ペイズリー 今朝、スティービーGのいないリヴァプールFCのことを考えたら、ちょっとパニック発作に襲われた。彼はこのクラブにとって重要な存在であり、彼がいなくなったときにそのマントを引き継ぐ選手が他にいるとは思えない。チームの心臓と魂を失うようなものだ。彼が去ったとき、クラブはまったく違ったものになるだろうし、それが良い方向へ向かうかどうかもわからない。きっと悪い方に向かうだろう。正直なところ、クラブは何か鋭いことをする必要がある。最近のこのクラブについての人々の話を聞いていると、我々がいかに低い順位にいるかがわかる。多くのクラブがウェルシーオーナーによって先に進んでいるのに、彼らは先に進んでいて、我々が何か特別なことをするか、このクラブに何か特別なことが起こるまで、そこに留まることになるのだから。イングランド代表のキャプテンになったとき、彼はまるで別の選手になってしまった。彼の話には耳を貸さないし、全く注意を払わない。インゲルランドのインタビューのくだりはどうでもいいし、彼の周りにいるクソどもに対する彼の考えもどうでもいい。しかし、あのメンバーを見ていると、今までで最悪のイングランド代表ではないだろうか？この馬鹿げた親善試合に、彼が100％の体調で臨むことができるのか、本当に心配だ。ホジソンが最低なもう一つの理由は、100キャップを達成したことはスティーブにとって大きな出来事だと思う。この投稿には、皮肉、皮肉、皮肉が含まれています。このような場合、「某有名サッカー選手と同じように、某有名サッカー選手と同じように、某有名サッカー選手と同じように、某有名サッカー選手と同じように、某有名サッカー選手と同じように、某有名サッカー選手と同じように、某有名サッカー選手と同じように、某有名サッカー選手と同じように.この記事は、皮肉、皮肉、皮肉の微妙な量が含まれている可能性があります。今年はヴィンテージのユーモラスな侮辱を復活させようとしている、と非脅迫レトロスタイルでそれらを使用することになります、あなたはベル端。今朝、スティービーGのいないリヴァプールFCのことを考えたら、ちょっとパニック発作に襲われた。彼はこのクラブにとって重要な存在であり、彼がいなくなったときにそのマントを引き継ぐ他のプレーヤーは見当たりません。チームの心臓と魂を失うようなものです。彼が去った時、クラブは全く違ったものになり、それが良い方向へ向かうとは思えません。このような状況下において、「震災」「原発事故」「原発事故」「原発事故」「原発事故」「原発事故」「原発事故」「原発事故」「原発事故」「原発事故」「原発事故」「原発事故」「原発事故」「原発事故」「原発事故」「原発事故」「原発事故」「原発事故」「原発事故」「原発事故」「原発事故」「原発事故」「原発事故」「原発事故」。est1892とその所有者、および関連会社は、これらの投稿に起因するいかなる紛争に対しても責任を負いません。投稿された見解は、必ずしも当ウェブサイトまたはその所有者が有するものではありません。</w:t>
      </w:r>
    </w:p>
    <w:p>
      <w:r>
        <w:rPr>
          <w:b/>
          <w:color w:val="FF0000"/>
        </w:rPr>
        <w:t xml:space="preserve">id 157</w:t>
      </w:r>
    </w:p>
    <w:p>
      <w:r>
        <w:rPr>
          <w:b w:val="0"/>
        </w:rPr>
        <w:t xml:space="preserve">Benh Zeitlin監督の貧困にあえぐトラジドラマ『Beasts of the Southern Wild』は、大胆で大胆で底知れぬ力を秘めた、まさに野獣そのものであり、2012年の映画祭を駆け巡り、多くの賞賛と話題を集めている。ザイトリンは観客を、ハリケーンに襲われ、津波に襲われ、地震に見舞われたようなデルタ南部の貧しいコミュニティ「バスタブ」に真っ先に投げ入れる。6歳のハッシュパピー（クヴェンツァン・ウォリス）は、自分自身や観客、亡くなった母親、不機嫌な父親に話しかけ、神話に出てくるような大きな動物の存在を思い浮かべながら、その中を無邪気に歩き回る。映画は彼女とともに、不潔な食事、バイキングの葬式、アルフォンソ・クアーン監督の『Children of Men』（2006年）のディストピアから流れ着いたような水上売春宿など、負荷のかかるイメージやランダムな小ネタが並ぶ隙間をさまよい歩いている。Beasts of the Southern Wild』は、現実の恐ろしいまでの把握、緊迫した状況、厳しい結末が、ある種の準霊的な実存主義に混じっている。この映画は心の糸を引くが、ツァイトリンは感情操作の正しい側に立っている。ツァイトリンの大胆不敵なアプローチ、人々の人生に没頭する姿勢から、公平とは言えないが、おそらく避けられない議論であろう--彼はキャラクターよりも状況を受け入れ、泥沼に足を踏み入れたのだ。プロとは言えない俳優陣の演技は、時に息を呑むほど素晴らしく、若手のクヴェンツァン・ウォーリスはその小さな手でドラマの重みの多くを担っている。長くて宙ぶらりんなシーンは構造的な問題を浮き彫りにしているが、映画のロケーションと空間に対する真摯な把握に救われることがほとんどだ。南米の野獣』は、その力が頂点に達したとき、鮮明さや印象深さの領域をはるかに超えて、人々が貧困やそれに近いものに理由や満足を見出す、反進歩の奇妙な姉妹世界へと踏み込んでいく。バスタブ」の市民を取り囲む水は、彼らの生活の物質的な内容を洗い流し、一種の逆希望、物事が良くなったり悪くなったりするのではなく、単に「ある」ことへの憧れで溢れかえっているように見える。ビースト・オブ・ザ・サザン・ワイルドのオーストラリアでの劇場公開日：2012年9月13日。</w:t>
      </w:r>
    </w:p>
    <w:p>
      <w:r>
        <w:rPr>
          <w:b/>
          <w:color w:val="FF0000"/>
        </w:rPr>
        <w:t xml:space="preserve">イド158</w:t>
      </w:r>
    </w:p>
    <w:p>
      <w:r>
        <w:rPr>
          <w:b w:val="0"/>
        </w:rPr>
        <w:t xml:space="preserve">この掲示板で表明された意見はファン自身によるものであり、必ずしもマンチェスター・ユナイテッドまたはその代表者の意見を反映するものではありません。この掲示板の閲覧やメッセージの投稿は、フォーラム規約が適用されます。Re:まだ使えるお金があると信じているのは甘いですか？ mojojo101さんもちろんあなたはそうではないだろうし、SAFもギルが言うような資金を本当に持っているのならそうしないだろう。そうすれば、休暇や学生ローンの返済、新しいコンピューターの購入など、他のことにさらに1万5,000～1万8,000ドルを使うことができるだろう。私たちはまだ、使うべきお金を持っていると信じているのでしょうか？Robson7Cantonaです。最近発表された財務の数字によると、我々はまだ多額の売上高をあげているが、グレイザー家のためのローンと負債の返済にとんでもない額を支払っている...そのお金は、無名の子供たちを安く手に入れることではなく、ユナイテッドの優秀な選手のチーム強化に使われるべきなのだ。デイビッド・ギルは、1億6千万ドルの銀行預金があり、SAFが望むなら、そして望む時に質の高い選手を購入するための十分な資金があると言ったが、私はその言葉を信じることができない。もしあなたが新車に2万ドル使えるとしたら、地元のいかがわしいディーラーから古い車を買うだろうか？もちろんあなたはそうではないだろうし、SAFもギルが言うような資金が本当にあればそうしないだろう。特に、VDS、ネビル、ギグス、スコールズ全員が交代を必要としており、我々はまだロナルドとテベスを適切に交代させていない。よく言った。ギルを信じたいのは山々だが、1億6千万ドルも銀行に預けていないことは分かっている。ありえない。Re:私たちはまだ、お金を使うことができると信じているのでしょうか？Robson7Cantona: もしあなたが新車に2万ドル使えるとしたら、地元のいかがわしいディーラーで古い車を買うでしょうか。もちろんあなたはそうではないだろうし、SAFもギルが言うような資金を本当に持っているのならそうしないだろう。そうすれば、休暇や学生ローンの返済、新しいコンピューターの購入など、他のことにさらに1万5,000～1万8,000ドルを使うことができるだろう。私たちはまだ、使うべきお金があると信じているのでしょうか？最近発表された財務の数字によると、我々はまだ多額の売上高をあげているが、グレイザー家のためのローンや負債の返済にとんでもない額を支払っている...そのお金は、無名の子供たちを安く手に入れるのではなく、ユナイテッドの優秀な選手のチーム強化に使われるはずだ。デイビッド・ギルは、1億6千万ドルの銀行預金があり、SAFが望むなら、そして望む時に質の高い選手を購入するための十分な資金があると言ったが、私はその言葉を信じることができない。もしあなたが新車に2万ドル使えるとしたら、地元のいかがわしいディーラーで古い車を買うだろうか。もちろん、そんなことはありません。</w:t>
      </w:r>
    </w:p>
    <w:p>
      <w:r>
        <w:rPr>
          <w:b/>
          <w:color w:val="FF0000"/>
        </w:rPr>
        <w:t xml:space="preserve">イド159</w:t>
      </w:r>
    </w:p>
    <w:p>
      <w:r>
        <w:rPr>
          <w:b w:val="0"/>
        </w:rPr>
        <w:t xml:space="preserve">ABSレポート - 男女ともに長寿と繁栄 2011年8月26日 オーストラリア統計局（ABS）が本日発表した新しいレポートによると、女性は依然として男性より長生きですが、男性はその差を縮めつつあります。過去10年間、出生時平均寿命は女性（2年）よりも男性（3年）の方が大きく伸びています。しかし、出生時平均余命は引き続き女性の方が長い（現在、女性84歳、男性79歳）。新刊『ジェンダー指標』（オーストラリア）は、経済的安定、教育、仕事と家庭の両立、健康と安全、司法といったウェルビーイングの主要分野における男女間の差異に着目しています。過去10年間、女性の労働参加率は上昇し、男性の労働参加率は比較的安定しています。しかし、女性の時給は男性より平均11％低くなっています。また、男性と女性では、労働時間の使い方にも違いがあります。男女とも、有給か無給かを問わず、働く時間はほぼ同じですが、男性は雇用に関する活動に、女性は家事、育児、ボランティア活動などの無給の仕事に、女性のほぼ倍の時間を費やしています。また、2010年には、18-24歳の女性（31％）が男性（23％）よりも多く、学士号以上の資格取得に向けて勉強していることが示されている。男性は女性よりも、太りすぎや肥満（女性の48％に対し63％）、危険なレベルのアルコール摂取（12％に対し15％）など、健康に良くない危険因子を持つ可能性が高い。 &amp;gt;&amp;gt;&amp;gt;男性の健康状態のトップについてもっと読む。女性は男性よりも、心理的ストレスが高いか非常に高いと報告する傾向があります（10％に対し14％） &amp;gt;&amp;gt;&amp;gt;&amp;gt; 女性の上位の健康状態について、続きをお読みください。オーストラリア社会における男女の役割分担を反映し、男女のウェルビーイングの経年変化をモニターするため、幅広い情報源からデータを収集し、半年ごとに発行される「Gender Indicators, Australia」の創刊号が発行されました。指標の全容と経年変化を見るには、ABSウェブサイトのオンライン製品「Gender Indicators , Australia (cat. no. 4125.0)」をご覧ください www.abs.gov.au 大半の成人オーストラリア人は自分を健康だと思っているが、実際には健康レベルはオーストラリアの様々なグループ間で異なっている。女性の場合、健康に関して特別な関心と懸念があります。続きを読む 正しい食事をし、アクティブなライフスタイルを送り、健康に影響を与えるようなリスクを避けています。しかし、家族または個人的に深刻な病気にかかったことがない人でも、健康でいられるとは限りません。もっと読む</w:t>
      </w:r>
    </w:p>
    <w:p>
      <w:r>
        <w:rPr>
          <w:b/>
          <w:color w:val="FF0000"/>
        </w:rPr>
        <w:t xml:space="preserve">アイディー160</w:t>
      </w:r>
    </w:p>
    <w:p>
      <w:r>
        <w:rPr>
          <w:b w:val="0"/>
        </w:rPr>
        <w:t xml:space="preserve">ストーリー あるヴィクトリア朝の紳士は、未開の地である北極圏の火山谷にある謎のバイキング集落を探索中に行方不明になった息子を見つけようとする。しかし、目的地に着くと、自分たちの存在を秘密にしておこうとするバイキングの子孫たちから逃げなければならなくなる。脚本：ジョナソン・ダベル &amp;lt;barnabyrudge@hotmail.com&amp;gt; 技術仕様 ランタイム。サウンドミックスカラー：アスペクト比ご存知ですか？トリビア バイキングは古ノルド語を話すというイヴァルソンの主張にもかかわらず、実際には現代のスカンジナビア語を話しています。バイキングはノルウェー人とスウェーデン人の俳優によって演じられ、彼らの母国語を話している。例えば、ゴディとフレイアはスウェーデン人、フレイアの父と他の人はノルウェー人である。もっと見る Goofs Continuity:ハイペリオン号のプロペラは、地上にいる男性によって手回しされている。船全体が静止している時、プロペラはどこにもない。もっと見る</w:t>
      </w:r>
    </w:p>
    <w:p>
      <w:r>
        <w:rPr>
          <w:b/>
          <w:color w:val="FF0000"/>
        </w:rPr>
        <w:t xml:space="preserve">イド161</w:t>
      </w:r>
    </w:p>
    <w:p>
      <w:r>
        <w:rPr>
          <w:b w:val="0"/>
        </w:rPr>
        <w:t xml:space="preserve">But I'd like to get to know you (Yes I would) But I'd like to get to know you (If I could) Finally I've found Searching all around Just was not the answer One I thought was true Looked a bit like you I figured I might chance her But I'd like to get to know you (Yes I would) But I'd like to get to know you (If I could) But I'd like to get to know you....でも君を知りたいんだ 言う必要なんてほとんどないんだ 彼女は去っていった もう終わったと言った Well it's some time And I guess that I'm just meant to be a Rover でも君を知りたいんだ (Yes I would) そうだ君を知りたいんだ (If I could) まあ君と一日過ごせるとは約束できないけど 君との道を見つけられるとは約束できない 約束できないよ No,I can't promise that I'll love you But I'd like to get to know you (Yes I would) Yes I'd like to get to know you (If I could) I'd like to get to know you, know you, know I'd like to get to know you, know you, know Yes I'd like to get to know you, know you, know Spanky &amp; Nice.Our Gang - Like To Get To Know You song words/lyrics from Other Songs A - S album cd are property &amp; copyright of their owners &amp; provided for educational purposes for free.スパンキー＆アワー・ギャングの歌詞をご覧ください。Spanky &amp; Our Gangの歌詞のページを訪問し、新しい曲を見つけるか、または検索を使用してください。</w:t>
      </w:r>
    </w:p>
    <w:p>
      <w:r>
        <w:rPr>
          <w:b/>
          <w:color w:val="FF0000"/>
        </w:rPr>
        <w:t xml:space="preserve">イド162</w:t>
      </w:r>
    </w:p>
    <w:p>
      <w:r>
        <w:rPr>
          <w:b w:val="0"/>
        </w:rPr>
        <w:t xml:space="preserve">ハイパーリンクは名誉毀損になり得るか、それとも単なる脚注に過ぎないのか？名誉毀損法は、しばしば技術の進歩に遅れをとっているように見受けられますが、ハイパーリンクに関するほとんど注目されていない判決によって、事態は一歩も二歩も前進したのかもしれません。まだ解決されていない問題は、ある人物に関する中傷的な記述を含むウェブページへのリンクが訴えられるかどうかということである。最近のSpectator事件における高等法院の判決は、ハイパーリンクの問題を別の角度から見ています。出版社がリンクしているウェブページは、記事の意味を伝えることができるのか？この予備審問での判事の仕事は、訴えられた言葉が、展示会の主催者であるIslam Expoを指していると読者に理解される可能性があるかどうかを判断することであった。しかし、Spectator誌の記事にあるリンクを通じて読者がアクセスしたページは、陪審員が裁判においてIslam Expoの名誉を毀損したかどうかを検討する際には、記事の一部として扱われるべきであると示唆しました。このアプローチは、印刷出版物における、発言を文脈から取り外してはならないという原則を拡張するものです。名誉毀損の裁判では、記事の意味を判断するために出版物全体が関係する。たとえ別のページに続いていても、出版物全体を読むべきであり、文章や見出しを切り離して読むべきではないのだ。ハイパーリンクのテーマに関する権威はまだ少なく、一方的なガイダンスをほとんど提供していない。この事件は、ある男が一日中道路脇に座ってパイプを吸いながら、作者不明の中傷的な文章が書かれたプラカードを指差していたことを取り上げたものである。控訴裁判所は、この行為は名誉毀損を公表することに等しいと判断しました。カナダのブリティッシュ・コロンビア最高裁判所は、政治活動家ウェイン・クルークスによって起こされた名誉毀損の裁判で、別の例えを用いて、逆の結論に達しました。ハイパーリンクは脚注のようなもので、他人のコンテンツに注意を引くもので、読者はそれを無視してもよく、リンクの発行者は中傷的な記述の方向性を示すことに責任を負うものではない、と述べているのである。Spectatorの判決は、ハイパーリンクそれ自体が訴えられるかどうかという問題に薄っすらと光を当てているに過ぎないが、被告の出版社が他人のウェブページにリンクした場合、訴えられた言葉の意味を判断する際に、そのコンテンツが出版物全体の一部として扱われる可能性を認めている点で重要な意味をもっている。そのため、この事件は、将来、被告にとって諸刃の剣のようなもので、名誉毀損訴訟において、出版社に対してだけでなく、出版社によっても使われる可能性がある。良い指摘だ。さらに、ハイパーリンクが導くウェブページは、元の記事の出版時には名誉毀損であったかもしれないし、そうでなかったかもしれませんが、出版後に編集されたかもしれません。まだ書かれていないことに責任を持てるのだろうか。とにかく、これはすべて部屋の中の象を見逃しています。英国の名誉毀損法は馬鹿げていて不当であり、この問題全体を改革することなくハイパーリンクについて議論することは、粉飾決算に過ぎません。今週、私はこのことについて専門的に考える機会がありました（理由は明かせませんが）。それは、文脈によるものだと思います。例えば、ある人の名前のハイパーリンクからWikipediaのページに飛んだら、そのページには中傷的なコメントが書かれていたとしても、それが元の記事の名誉を傷つけるとは思えません。しかし、ハイパーリンクとハイパーリンクがありますね。ちょっと皮肉っぽく使って、はるかに扇情的な内容にリンクすることで、一見無害な文章の意味を損なわせることもある。私は、それがオンラインでいくつかの作品を読む全体的な経験の一部であり、名誉毀損の請求を生じさせることができると考えていました。ちなみに、英国の名誉毀損法が馬鹿げていて不当だというのは、ちょっと不公平な話です。私は以前スコットランドでジャーナリストとして働いていましたが、スコットランドの名誉毀損法は、英国の法律に比べて、新聞社にとってはるかに恐怖感が少ないのです。それは、損害賠償を陪審員ではなく、裁判官が決定することが大きな理由です。ジェフリー・アーチャーのような賠償金は考えられません。また、訴訟費用も安いようです。とはいえ、英国の名誉毀損の賠償金は非常に高く、立証の問題は非常に大きいので、スコットランドの出版物に対する名誉毀損の訴訟のほとんどは、英国で販売するわずかな数をめぐって英国の裁判所に持ち込まれることになるのです。</w:t>
      </w:r>
    </w:p>
    <w:p>
      <w:r>
        <w:rPr>
          <w:b/>
          <w:color w:val="FF0000"/>
        </w:rPr>
        <w:t xml:space="preserve">イド163</w:t>
      </w:r>
    </w:p>
    <w:p>
      <w:r>
        <w:rPr>
          <w:b w:val="0"/>
        </w:rPr>
        <w:t xml:space="preserve">フォレが優勝し、2戦2勝となった。 2012年4月1日、イタリア・イモラで開催されたWSSで、ファビアン・フォレ（Intermoto Step Kawasaki）が、終盤に追い上げられながらも優勝し、Ninja ZX-6Rは2戦2勝となった。また、ケナン・ソフォーグル（Kawasaki DeltaFin Lorenzini）に続く2勝目となり、マニュファクチャラーズ選手権を14ポイント差でリードしている。また、Kawasaki DeltaFin LorenziniのSheridan Moraisは、表彰台獲得を目指していたが、3位走行中に最終シケインで転倒し、再スタートして10位でフィニッシュした。Kenan Sofuogluは、強い痛み止めを使用してグリッドについたが、負傷した左ひざの痛みと運動不足は依然として続いている。ピットレーン向かいのシケインでトップに立ち、ライドスルーのペナルティを受け、さらにペナルティを受けるためにピットレーンに入らなかったことで失格となるなど、優勝の可能性もあった。フォレのチームメイト、ロマン・ラヌースは13位でイモラでのポイントを獲得した。ランキングではファビアンが45ポイントでトップ、14ポイント差でS・ロウズが追っている。ソフオグルは変わらず25ポイントで3位。モライスは16ポイントで7位となり、イモラを後にした。ファビアン・フォレ：「ここは僕にとって良いサーキットだ。イタリアは大好きだし、今シーズンは素晴らしいスタートを切ることができた。予選は6位だったけれど、僕にとっても、チームにとっても、みんなにとっても、とてもいい週末になったよ。シケインで同じようなミスをしてしまい、5、6周はずっとはらんでいたんだ。そこで転倒してしまった。シケインで止まるのに必死だったんだ。でも僕はレースに勝つためにここにいるのであって、3位でゴールするためにここにいるんじゃないんだ。前の2台に追いつきたかったんだ。レースでは、最後のシケインでの停止だけが問題で、それ以外はマシンもセットアップも良かった。Kenan Sofuoglu：「レースでは、1周して膝の状態を確認し、もし続けられるようなら続けようと思っていました。レース前に痛み止めをたくさん飲んだので、バイクのフィーリングはあまり良くなかった。最終的に失格になったのは、シケインでミスをしてしまったからだ。このミスをしたら、そのまま直進して、その地点で止まってから再スタートしなければならないと言われている。しかし、コーナーに進入していたため、直進することは不可能だった。1位を走っていたのに、4つポジションを落とし、2秒も離されてしまったのだから、フェアではないと思う。でも文句を言うつもりはないし、これは組織の決定事項だ。いずれにせよ、全レースで走れるほど体調が良くなかったのだろう。</w:t>
      </w:r>
    </w:p>
    <w:p>
      <w:r>
        <w:rPr>
          <w:b/>
          <w:color w:val="FF0000"/>
        </w:rPr>
        <w:t xml:space="preserve">イド 164</w:t>
      </w:r>
    </w:p>
    <w:p>
      <w:r>
        <w:rPr>
          <w:b w:val="0"/>
        </w:rPr>
        <w:t xml:space="preserve">基本的帰属エラー 社会心理学において、対応バイアスや帰属効果とも呼ばれる基本的帰属エラーとは、ある状況における他人の行動を説明するために、外的要因を考慮せず、内的特性を過度に重視する傾向のことである。これは、状況的要因がより容易に認識され、考慮されうる自分自身の行動の解釈には当てはまらない。この誤りの裏返しとして、人は自分の行動における状況の役割を過度に強調し、自分の人格の役割を過小評価する傾向があるという行為者・観察者バイアス（actor-observer bias）がある。簡単な例として、運転手のアリスが交差点を通過しようとしている状況を考えてみよう。信号が青になり、アリスは加速し始めたが、別の車が赤信号を無視して彼女の前を横切った。このとき、アリスは、基本的な帰属の誤りから、相手の車の運転手が不慣れな運転手、あるいは無謀な運転手だと考えてしまうかもしれません。もし相手の運転手が、患者を病院へ急がせるためなど、信号を無視する正当な理由があれば、これはエラーになります。もしこれが事実で、アリスが相手の車を運転していたとしたら、安全を犠牲にしてでもスピードを出すべき状況だと理解していたはずですが、外から見ていると、相手のドライバーの行動は彼らの根本的な性質（運転技術が低いとか無謀な態度をとる）を反映していると考えたくなるのでしょう。この言葉は、エドワード・E・ジョーンズとヴィクター・ハリスによる今や古典的な実験（1967年）の数年後にリー・ロス [ 1 ] によって作られたものである。[2 ]ロスは人気のある論文で、基本的な帰属の誤りが社会心理学の分野の概念的な基盤を形成していると主張した。ジョーンズはロスのフレーズを「過度に挑発的で、やや誤解を招く」と書き、また冗談を言った。「さらに、私はそれを最初に思いつかなかったことに腹を立てている。[3 ] ダニエル・ギルバートを含む一部の心理学者は、基本的な帰属エラーに対して「対応バイアス」というフレーズを使用している。[3 ]他の心理学者は、基本的な帰属エラーと対応関係のバイアスは関連しているが独立した現象であり、前者は後者の一般的な説明であると主張してきた。[4 ] ジョーンズとハリスは対応推論理論に基づいて、人は明らかに自由に選択された行動を気質に、明らかに偶然に指示された行動を状況に帰結させるという仮説を立てていた。この仮説は、基本的な帰属の誤りによって混乱した。[2】被験者はフィデル・カストロを支持するエッセイと反対するエッセイを読み、作家の親カストロ的な態度を評価するよう求められた。作家が自由に自分の立場（カストロ支持か反対か）を選択したと被験者が考えた場合、カストロ支持の発言をした人の方がカストロに対してより肯定的な態度を持っていると自然に評価された。しかし、ジョーンズとハリスの最初の仮説とは異なり、被験者が作家の立場をコイントスで決めたと告げられると、やはりカストロに賛成する発言をした作家の方が、反対する発言をした作家よりも平均してカストロに対してより肯定的な態度を持っていると評価されたのである。つまり、被験者は作家が置かれた状況的制約の影響を正しく理解することができず、作家に誠実な信念を帰結させることを控えることができなかったのである。この基本的な帰属エラーについて、普遍的に受け入れられる説明はない。ここでは、この誤りの原因についていくつかの仮説を挙げている。公正世界現象.人は自業自得であり、自業自得に値するという信念で、その概念はMelvin J. Lerner (1977)によって最初に理論化されたものである。[5 ]失敗を状況的な原因ではなく、気質的な原因（変えられないし、コントロールできない）に帰することで、世界は公平であり、自分の人生は自分でコントロールできると信じたい欲求が満たされるのである。私たちが公正な世界を見たいと思うのは、それが脅威を減らし、安心感を与え、困難で不安な状況に意味を見いだし、心理的な利益をもたらすからである［6］［7］。[8 ] 残念なことに、公正世界仮説は、レイプ [ 9 ] [ 10 ] や家庭内虐待 [ 11 ] などの事故や悲劇の被害者を非難し、軽蔑することで、そうした出来事に対する自分の無感覚さを再確認する傾向も生んでいる。また、自分の悪い結果を正当化するために、被害者の「前世」での過ちを非難することさえある。</w:t>
      </w:r>
    </w:p>
    <w:p>
      <w:r>
        <w:rPr>
          <w:b/>
          <w:color w:val="FF0000"/>
        </w:rPr>
        <w:t xml:space="preserve">イド165</w:t>
      </w:r>
    </w:p>
    <w:p>
      <w:r>
        <w:rPr>
          <w:b w:val="0"/>
        </w:rPr>
        <w:t xml:space="preserve">ヴェローナへの行き方 ヴェローナは、道路や鉄道の便が良く、国際空港もあります。もしヴェローナへの適切なフライトが見つからない場合は、ミラノ（リナーテ）やヴェニスからヴェローナまで頻繁に鉄道が運行しているので、そちらをご利用ください。ここでは、空港、航空会社、鉄道、レンタカーに関する情報をご紹介します。空港 Verona airport 最も便利な空港で、英国からはBA、Ryanair、Easyjet（2011年6月3日より）の便があります。鉄道のヴェローナ駅まで30分おきにバスが出ており、料金は4.5ユーロです。タクシーはヴェローナ市街地まで20-25ユーロです。つまり、2人で空港からタクシーを利用する場合、駅までバスで行き、駅からタクシーを利用するのとほぼ同じ料金です。フライトの選択が良い。バスまたはタクシーでミラノ中央駅まで行き、そこから1時間に1本、ヴェローナ行きの電車があります。所要時間約1時間30分。料金は約15ユーロ。ミラノのもう一つの空港であるマルペンサ空港は、ミラノからかなり離れた場所にあります。シャトルトレインやバスのサービスがあります。列車で ヴェローナは、南北のブレナー線（ローマ行き）と東西のミラノ線（ベニス行き）の交差点にあり、すべての列車が停車します。そのため、ヨーロッパのどこからでも簡単に移動することができます。駅名は Verona Porta Nuova で、オンライン時刻表やルートプランナーを使用する場合は、この駅名を使用してください。空港や鉄道駅には、通常のレンタカー会社があります。通常、航空会社を通して予約すると、より良い取引ができます。私たちは通常、滞在期間中ではなく、車が必要なときにオンラインで予約します。</w:t>
      </w:r>
    </w:p>
    <w:p>
      <w:r>
        <w:rPr>
          <w:b/>
          <w:color w:val="FF0000"/>
        </w:rPr>
        <w:t xml:space="preserve">イド166</w:t>
      </w:r>
    </w:p>
    <w:p>
      <w:r>
        <w:rPr>
          <w:b w:val="0"/>
        </w:rPr>
        <w:t xml:space="preserve">土地の権利のための闘い 長く、そしてあまり知られていない闘い 奪われた土地を取り戻すためのアボリジニの闘いは、長い歴史を持っている。1846年にタスマニアのアボリジニがビクトリア女王に請願して以来、先住民は土地を取り戻すためにイギリスがもたらした法律と議会制度を利用してきました。初期の声 大陸の南東部では、人々が「保護区」や「伝道所」に押し込められ、伝道所を転々としたため、アボリジニの人々は怒りと不満をあらわにしました。シャドラク・ジェームズ、1930年私たちは、あなたがたが不当に土地を手放した人々の子孫なのです。私たちは現在、この国の政府に対して恥ずべきことだが、土地を持たず、家を持たない放浪者なのだ。[1 ] ウィリアム・クーパー、1933年、「国王への嘆願書」より。オーストラリアに来た人々に対して出された使節団には、元の居住者とその相続人・後継者である私たちに十分な配慮をすることが、道徳的な義務であるだけでなく、厳命として含まれていたのです。それどころか、私たちの土地は収用されてしまったのです。[2 ] メアリー・クラーク、1951年、ビクトリア州フラムリンガムにて：白人は、私たちの祖先から奪った国全体に米国の賃料を支払うことなど考えもしなかった。私たちの家があるこの小さな一角を残してください。なぜ私たちがそのために家賃を払わなければならないのでしょうか？私たちは、その小さな土地を今でも私たちのものだと考えています。[3 ] オーストラリアの国家に対する挑戦 市民権運動では、州法で権利を奪われてはいても表向きは市民であるオーストラリア先住民に、入植者であるオーストラリア人の権利を保護する法律へのアクセスが与えられました。土地のためのキャンペーンは、大陸が開拓され、その過程で本来の土地所有者が奪われた過程そのものに疑問を呈したという点で、根本的に異なっていました。ヘンリー・レイノルズ（Henry Reynolds）は、次のように語っている。それに反するあらゆる証拠にもかかわらず、法律はオーストラリアは無人であり、誰も所有していないと主張し続けました。さまざまな法学者が、この国を「荒れ果てた無人島」、「荒れ果てた無人島」、「砂漠と無人島」、「無人島」と表現している。[ 4 ] それでも、レイノルズが指摘するように、英国法では常に所有が10分の9を占めると考えられていたのである。ヨーロッパ人が到着したとき、なぜ所有権を持つ人々にはこれが適用されなかったのだろうか。公民権運動とは異なり、土地の権利問題はオーストラリア国家の根幹に関わる問題であった。全国的な土地権利運動の出現 極北クイーンズランド州とノーザンテリトリーのヨーク岬半島とアーネム・ランドのアボリジニ保護区でボーキサイトが発見されると、この問題は国民的な議論に発展しました。政府は、これらの保護区から人々を強制的に移住させる権利があるのか？陳情やキャンペーンは、土地に対する先住民の所有権の創設を訴えました。脚注 ウィリアム・クーパー、「国王への請願」、『ヘラルド』、1933年9月15日、ベイン・アトウッドとアンドリュー・マーカス、The Struggle for Aboriginal Rights、シドニー、1999年、144頁に掲載。3 'Leave us a tiny corner native plea', Argus , 22 February 1951.4 Henry Reynolds, The Law of the Land, second edition, Penguin, Ringwood, Victoria, 1992, p.3. この本は、アボリジニの土地所有権に関する法的・道徳的議論を理解しようとする人に強くお勧めします。第2版は、歴史的な高裁マボ判決の後に書かれたもので、この事件を論じた追記が含まれている。</w:t>
      </w:r>
    </w:p>
    <w:p>
      <w:r>
        <w:rPr>
          <w:b/>
          <w:color w:val="FF0000"/>
        </w:rPr>
        <w:t xml:space="preserve">イド167</w:t>
      </w:r>
    </w:p>
    <w:p>
      <w:r>
        <w:rPr>
          <w:b w:val="0"/>
        </w:rPr>
        <w:t xml:space="preserve">完璧という名の圧制シェリル・コールのようになりたい、ナイジェラのように料理がしたい、キャリアを積みたい、でもそれだけでは十分ではない。数年前、私は初めてトライアスロンを完走するという夢を達成した。しかし、エンドルフィン・ハイと束の間の幸福感の後、私が想像していたような幸せ、成功、充実感などは得られませんでした。それどころか、驚くほど気分が落ち込んでしまったのです。時間内であっても、もっとうまくできたはずだ、もっとうまくいくはずだ、と。このネガティブな感情を払拭するために、私はすぐに新しい挑戦のためにもっとハードなトレーニングをしようと自分に言い聞かせました。デスバレーでのウルトラマラソン？そして、こう思ったのです。なぜ、何かを達成したときに、自分を褒めるのではなく、自分を責めてしまうのだろう」と。高い基準。女性は、シェリル・コール（左）のように美しくなり、ナイジェラ・ローソンのように料理が上手になりたいものです。しかし、生活のための対処戦略として、私はそれが私のために働いていなかったことに気づいた。それは、不十分な劣ると不幸な感じの年はもちろんのこと、一定の自己批判につながった。出版作家になる夢を叶えた友人も、このような気持ちを共有しています。彼女は、栄光の中に浸るどころか、誰もレビューしてくれず、すぐにベストセラーにならなかったことで、すべての経験が失敗のように感じられたと言いました。このような病的な完璧主義、つまり完璧主義は、女性にとってますます深刻な問題になっているようです。最近の調査によると、男性の20パーセントに対し、女性の40パーセント近くが、職場や家庭で不適格だと感じているという。心理学者は、女性が生活のあらゆる面で大きなプレッシャーにさらされていることが、この増加の一因であると考えている。50年前、社会は平均的な女性に良き妻、良き母であることを期待していました。今日、女性たちは、自分がどうあるべきかという無数の、しばしば相反するメッセージやイメージを浴びせかけられる。シェリル・コールのような外見、ナイジェラのような料理、飛び抜けたキャリア、マラソン、熱心でエネルギッシュな恋人であることが期待されているのです。そして、素晴らしい妻であり、母親であること。50年前より落ち込んでいるのも無理はない。著者のマリオン・ウッドマンは、『Addiction To Perfection』の中で、完璧主義を「邪悪な魔女」と表現し、人生を拒絶するほど失敗を許さない女性について語っている。学校、キャリア、人間関係など、人生のあらゆる場面でベストを尽くそうと駆り立てられ、自分を芸術作品に仕立て上げようとするのです。自分自身の完璧さを追求するあまり、私たちは自分が人間であることを忘れてしまうのです」。優れた医師、優れた機械工、優れたビジネスコンサルタントなど、多くの女性が男性と同等かそれ以上の存在であることを証明してきたと彼女は主張します。しかし、彼女たちは、多くの場合、不幸な女性でもある」と彼女は書いている。私はすべてを持っている」と彼女たちは言う。「完璧な仕事、完璧な家、完璧な服、だから何？それはすべて追加されますか？私は生まれた。私は生まれたが、死んだ。私は生きていない"「これらの成功した生活の仮面の裏には、幻滅と恐怖が潜んでいる。そして多くの場合、その裏側で彼らは中毒に鎖でつながれている。食べ物、アルコール、絶え間ない掃除、完璧主義などだ」。完璧を追い求めること。これは1982年に書かれた本です。この間、事態は改善されていない。平均的であることや、十分であることは、もはや十分ではありません。女性は最高であることを望んでいるのです。これは、人々が高い基準を持つべきでないということではありませんし、意欲的であるべきだということでもありません。科学、芸術、スポーツの分野では、質へのこだわりなしには、偉大な業績は稀有なものとなってしまうでしょう。しかし、多くの女性は、健全な卓越性の追求に関与していないだけなのです。多くの人が完璧主義の圧制のもとで生活しているのです。心理学者は、完璧主義が拒食症、強迫性障害、社会不安、アルコール依存症、慢性不安、うつ病に関係していると考えています。そして、それは次の世代に受け継がれているのです。ジュディス・ワーナーは、ベストセラー『Perfect Madness』の中で、「母性型完璧主義者」の世代に属すると、魂が疲弊する罠について書いています。彼女は、熾烈な争いに巻き込まれた女性たちについて語る。</w:t>
      </w:r>
    </w:p>
    <w:p>
      <w:r>
        <w:rPr>
          <w:b/>
          <w:color w:val="FF0000"/>
        </w:rPr>
        <w:t xml:space="preserve">イド168</w:t>
      </w:r>
    </w:p>
    <w:p>
      <w:r>
        <w:rPr>
          <w:b w:val="0"/>
        </w:rPr>
        <w:t xml:space="preserve">WWEShop.comのBlack Friday Countdown (new daily deals)では、WWE DVD3本が各5.99ドルで販売されています -- Stone Cold Bottom Line, The John Cena Experience, The True Story of WrestleMania。Stevie Breechに感謝します。セールに行く 。新しいWWEShopのプロモコード、"DVD525?-- は、2013年2月末まで使用可能で、25ドル以上の注文で5ドル引きになります。コードを使用してください。WWEのDVDがeBayで全て終了しました。入札するためにそれらをクリックします。44 この記事に残っているコメント...[...] WWE: The Attitude Era DVDの独占写真 - 今日リリースされた...もしそれが本当なら、なぜビンス・マクマホンはアティテュード・エラの後、6年間もTV-14の製品を放送したのでしょう。私は信じていません。彼らはディスク3にあります -- 私たちがサイトで推測した4つのエキストラは、Best Buyのもので、それが正しいことが判明しました。レーベルは.[...] AmazonでDVDを予約したら、祖父の家に送られてきました...笑。みんなが言ってるように、それはみんなが期待してるようなものじゃないんだ...買う価値があることを願ってるよ!ドキュメンタリーを観たけど、正直言って嫌いだった。スーパースターたちが、アティテュード時代はエッジが効きすぎていて嫌な感じだった、もっとトーンダウンすべきだった、と説いているように感じたよ。私が今まで見たWWEのドキュメンタリーの中で最も間抜けなものでなければなりませんでした。このドキュメンタリーを見るまでは、私を非難しないでください。もしあなたが他のドキュメントを見たり、記事を読んだりしたなら、ビンスは常にそのルートに乗ることに反対だったと書いてある。彼は、エッジの効いた下品な製品は決して持ちたくなかったし、常にファミリー・フレンドリーであるべきだった...しかし、WCWと競争していたため、視聴率とファンを獲得するために必要なことをしなければならなかったので、選択の余地はなかったのだ。もしビンスが自分のやり方を持っていたら、WWEは決してアティテュード時代を持っていなかっただろう。確かにビンスは、エッジの効いた大人向けのテーマで、TV-14のルートを行くことに最初は非常にためらいがあったようです。しかし、一度彼はそれが観客だった上にどのように見たし、一度彼は彼のビジネスはそれから大きな時間を拾った方法を見た、彼はその後、ボード上の100％完全にあった。5時間のドキュメントは求めないが、1時間は怠慢で、1つに何らかの仕事を入れるか、全くやらないかだ。また、"NWO "のDVDを見ると、ほとんどがクリップの使い回しで、レジェンド座談会がメインになるはずだった。また、"CM Punk: Best In The World "のブルーレイには、3つのイースターエッグが収録されている。その1つは、彼が自分のツアーバスを「ブラックマリア」と名付けたことについて話していたことです。彼はその名前の理由を知っているかどうかカメラマンに尋ね、カメラマンはそれがマリア-カネリス（パンクの元ガールフレンド）に関係していると推測しています。Punkは、それがほとんどの人が把握するものだと言うが、それは実際にオリジナルのテキサス-チェーンソー-マサカーの映画からトラックの後に命名されたものです。他の2つのイースターエッグが何だったのか、今は忘れてしまいました。ポール ディスク1にイースターエッグがあることも知りませんでした。WWFアティテュードのプロモをWWFスーパースターバージョンも含めて全部ループしてくれたらいいのに。ところで、レーティングがTV-14 DVLS（TV-14 DLVSの代わりに）であることにお気づきですか？古いWWFのDVDはTV-14で、L、V、Dの順で表示されるのに、これはちょっとおかしい。このリリースは厚紙のスリップスリーブを手に入れなかったと思う。今日、私のコピーを手に入れた。一晩中見ていたよ。素晴らしいセットだよ。彼らがそこに入れたいくつかの曲には驚いているよ。彼らが我慢しなかったことに感謝するよ。ようやくアティテュード時代のものが、ブレることなく収録されたんだ。私が気づいたことの一つは、オースティンと人類対ロックとテイカーのタッグマッチでした。マイケル・コールとジェリー・ローラーの解説が聞こえますが、試合中にアナウンステーブルを見ると、ローラーとJRです。ローラーとJRなんですよね。マイケル・コールの姿が見えません。とにかく素晴らしいセットだ。私は、いくつかの「大きな」瞬間が含まれていないことに気づきました。それは、以前のセットでリリースされたからかどうかはわからない。それとも、将来のリリースのために保存しているのでしょうか？私の推測では、それは1998年末のものだと思います。その頃、JRはまたベルばら症にかかり、数カ月間休んでいたんだ。また、私は</w:t>
      </w:r>
    </w:p>
    <w:p>
      <w:r>
        <w:rPr>
          <w:b/>
          <w:color w:val="FF0000"/>
        </w:rPr>
        <w:t xml:space="preserve">イド169</w:t>
      </w:r>
    </w:p>
    <w:p>
      <w:r>
        <w:rPr>
          <w:b w:val="0"/>
        </w:rPr>
        <w:t xml:space="preserve">憲法は、（1）国家と個人の関係を規定する（2）国家の構造を決定する（連邦制／統一制／地域制）（3）政府の枠組みを設定する（議会制、二院制、立憲君主制（1688年制定））憲法は、主に政治権力と権限（位置、授与、行使、制限、国家機関間）に関するものである。憲法は、実質的なものだけでなく、手続き的な問題にも関係する。狭義：特別な法的神聖さを持ち、優先的な法的効力を持つ文書。広い意味：法律、制度、慣習の集合体。一国の統治システム全体、政府を設立し規制または統治する規則の集合体。強力な法的基盤がないために生じる空白は、議会の立法至上主義の原則によって埋められる。非文明憲法の法的帰結：議会至上主義、真の連邦制ではない、憲法上重要な立法に特別な手続きを規定しない、異なる情報源（法律、判例、王室特権、条約）、憲法システムはより政治的要因と民主主義原則に依存する。出典 - 立法。1215年マグナ・カルタ（教会、都市、商人への不当な課税の禁止など、中世社会の様々な階級の権利を規定）、1689年権利章典（議会の権利、法律の停止、議会の許可を得ない金銭徴収、平時の軍隊編成と維持、議会での言論と手続きの自由、王へ請願する臣下の権利）。1707年スコットランド連合法、1911年および1949年議会法、ウェストミンスター法、1947年王室手続法、欧州共同体法、1983年人民代表法。出典 - 判例法Case of Proclamations (国王はもはや自ら新しい王権を創設できない); Chandler v. Director of Public Prosecutions (裁判所は王権の行使を審査する権限を有しない); BBC v. Johns (裁判所も王権の行使を審査する権限を有しない); B.B. v. Public Prosecutions (裁判所は王権の行使を審査しない)Johns（裁判所ももはや新たな王権を創設できない）、GCHQ（王権の行使は司法審査の対象となる）、人身保護令状（公正な裁判を受ける権利と個人の自由に対する不法侵入からの保護）、議会の立法至上権。情報源 - 慣例: (裁判所が強制できない理解、習慣、慣行); 女王は大臣の助言に基づき王室特権を行使; 議会に対する大臣の責任; 集団的責任; 貨幣法案はまず下院に提出されなければならない; 下院議長は公平に振る舞うべき; 下院の司法業務を行う平民は存在してはならない。慣例が守られている。(2）「違憲行為」に起因する政治的（法的）困難を回避するためである。情報源 - 国会の法律と慣習： 通常法の範囲外、機能、手続き、特権と免責に関する規則、一部は法定と裁判官が作成するが、ほとんどは録画の決議のいずれかである、HoLでは裏山票はない（常任理事会）。</w:t>
      </w:r>
    </w:p>
    <w:p>
      <w:r>
        <w:rPr>
          <w:b/>
          <w:color w:val="FF0000"/>
        </w:rPr>
        <w:t xml:space="preserve">イド170</w:t>
      </w:r>
    </w:p>
    <w:p>
      <w:r>
        <w:rPr>
          <w:b w:val="0"/>
        </w:rPr>
        <w:t xml:space="preserve">スーザン・ボイル You Have To Be There Lyrics スーザン・ボイル You Have To Be There Lyrics total views : 8 times this week.You Have To Be There の歌詞を拡大して見たり、友達に送ったり、スーザン・ボイルの You Have To Be There を評価してこの曲を盛り上げたりすることができます。この歌詞の訂正や、you have to be thereの意味について何かアイデアがあれば、お気軽に投稿してください。[スーザン・ボイル】主よ、私が見ていないものをお望みとは何ですか？私の無知な祈りの中で、私は何を言いそびれたのでしょうか？あなたの存在を疑ったことは一度もありません 一度もありません 今日までは震えが止まりません 混乱の縁に立ちます もし私が暗闇に落ちたら 誰が私を救ってくれるのでしょう？今、私はかつてないほど私の近くにいる 神を必要としています 私が呼ぶ時、あなたは聞こえますか？結局そこにいるのだろうか？You have to be there, you have to My life I have placed in thy keep And without you I am drifting on a dark and stormy sea You have to, you have to Without you I'd drown in the deep Too far, too far from land The waters drag me down I reach for your hand And when I die will throw open his arms to receive me?[- From :http://www.elyrics.net/read/s/susan-boy... -] Who will forgive me and take me and show me his face?When I go to my rest, who will watch me and wake me?私の時間が最後に来たとき、あなたは私に恵みを与えますか？私はこの地球のとても小さなものです 私はあなたなしでは何もありません あえてあなたを疑うことは全く私の心にナイフを回す 少しずつ私は影で道を失っています 私は希望を失い、世界はバラバラになります あなたはそこにいなければならない、あなたはしなければならない 私の人生は汝のキープに置かれている あなたなしで私は暗く嵐の海で漂っている あなたはそこにいなければならない、あなたはしなければならない あなたなしで私は何ですか？drown in the deep Too far, too far from land The waters drag me down I reach for your hand You have to そこにいなければならない、そうでなければならない Too far, too far from land The waters drag me down I reach for your hand</w:t>
      </w:r>
    </w:p>
    <w:p>
      <w:r>
        <w:rPr>
          <w:b/>
          <w:color w:val="FF0000"/>
        </w:rPr>
        <w:t xml:space="preserve">一七八</w:t>
      </w:r>
    </w:p>
    <w:p>
      <w:r>
        <w:rPr>
          <w:b w:val="0"/>
        </w:rPr>
        <w:t xml:space="preserve">カンファレンスは参加費無料です。Kaspersky Lab学生カンファレンス「IT Security for the Next Generation」は、アメリカ、ヨーロッパ、アジア太平洋・MEA、ロシア・CISで開催された4つの予選会の優勝者が一堂に会するものです。このカンファレンスには、世界中の主要大学から200名以上の学生や教授が参加し、カスペルスキー本社や地域オフィスの代表者、メディア、招待客も参加します。カンファレンスは、オランダのデルフト工科大学で開催されます。デルフト工科大学（オランダ語：Technische Universiteit Delft）は、オランダのデルフトにあるオランダ最大かつ最古の公立工科大学です。8つの学部と多数の研究機関を有し、16,000人以上の学生（学部生と大学院生）、2,600人以上の科学者（200人以上の教授を含む）、2,000人以上の博士課程学生、2,000人以上の支援・管理職を擁しています。1842年1月8日、オランダのウィリアム2世により、オランダ東インド会社の植民地の公務員を養成することを主な目的としたロイヤルアカデミーとして設立された。1864年にポリテクニック・スクール、1905年にインスティテュート・オブ・テクノロジー、そして1986年には大学としての完全な権利を獲得し、急速に研究・教育カリキュラムを拡充していった。ノーベル賞受賞者のヤコブス・ファン・ト・ホフ、ハイケ・カメルリン・オンネス、シモン・ファン・デル・メールは、デルフト工科大学の関係者です。デルフト大学は、IDEAリーグ、CESAER、UNITECH、3TUなど、いくつかの大学連盟に加盟しています。</w:t>
      </w:r>
    </w:p>
    <w:p>
      <w:r>
        <w:rPr>
          <w:b/>
          <w:color w:val="FF0000"/>
        </w:rPr>
        <w:t xml:space="preserve">イド172</w:t>
      </w:r>
    </w:p>
    <w:p>
      <w:r>
        <w:rPr>
          <w:b w:val="0"/>
        </w:rPr>
        <w:t xml:space="preserve">昨日、ロン・ポールは議会での告別式の演説で、彼が「経済的無知」と呼ぶものの危険性を非難した。「経済的無知はありふれたことだ。. .軍事ケインズ主義や国内ケインズ主義の信奉者は、経済が深い眠りの中にある中で、失敗した政策を必死で推進し続けている」。彼の言うことは大正解だ。世界中に経済的な無知があふれている。そして、おそらく今日、アメリカの「財政の崖」をめぐる無意味なおしゃべりほど、このことが明白なものはないだろう。2011年に起きた「債務上限問題」を覚えているだろうか。当時、米国政府は債務上限を超えようとしており、議会とオバマ大統領の間で恥ずかしいほどの膠着状態が続いていた。その結果、2011年8月に4000億ドル、その5週間後に5000億ドル、さらにその20週間後に12兆ドルの債務上限が設定された。その見返りに、オバマ大統領は2011年予算統制法に署名した。この法律では、別の妥協案が見つからない限り、2013年1月1日に一連の増税と予算削減が自動的に行われることが規定されている。この予算削減と新税によって、アメリカ経済は再び屈服するのではないかと誰もが恐れているため、これを「財政の崖」と呼んでいるのである。私は何日もかけて法案を分析したが、率直に言って、冗談のような法案だ。200ページ以上ある法案を自分で読んでもいいが、重要なポイントは以下の通りだ -- 以前にも説明したように、アメリカ政府の支出は3つのカテゴリーに分類される。裁量支出は、我々が通常「政府」として考えているものである。軍事、国土安全保障、国立公園に至るまで、あらゆるものに資金を提供している。義務的支出は、社会保障制度や医療保険制度などの主要な権利プログラムをカバーしている。そして、負債の利子であるが、これは非常に大きいので、特別なカテゴリーにしなければならない。後者の2つのカテゴリーは自動的に使われる。ちょうど住宅ローンの支払いが、使う前に銀行口座から吸い取られてしまうのと同じである。議会が決定権を持つのは、裁量支出だけである。だからこの名前なのだ。しかし、問題はここからだ。アメリカの財政状況は、義務的支出と負債の利息をまかなうのに十分な税収を得ることができないほど、どうしようもない状況なのだ。例えば、2011年度、アメリカ政府は税収を上回る1760億ドルを負債利子と強制支出に費やした。6週間前に終了したばかりの2012年度には、この不足額は2510億ドルに増加した。つまり、裁量予算のすべてを削減しても、まだ2510億ドルの赤字が残るということだ。だから「財政の崖」は関係ないのです。裁量予算から1100億ドル、義務的予算からは169億ドルしか削減されないのだ。問題はすべて義務的支出にあるのだから、裁量予算を削減するのは無意味だ。まるでアメリカ経済が時速200kmで峡谷に向かうスピード列車で、車掌が150kmに減速すべきか175kmに減速すべきかで議論しているようなものだ。それと、もう一つ問題がある。政府は、これらの新しい税金がすべて導入されれば、数千億ドルの税収が増えると考えている。これもまた、希望的観測だ。第二次世界大戦の終結から60年以上、アメリカの税率は軒並み上昇してきた。しかし、この間、アメリカ政府はGDPのおよそ17.7％しか税収を集めることができなかった。結論は？増税しても、税収の総額は増えない。政治家は何十年もこれを試してきた。うまくいかないのだ。税収を増やす唯一の方法は、経済が成長することだ...そして、税率を上げても、繁栄への道は開けないのである。ロン・ポールは的を得ている。経済的な無知が蔓延している。そして、財政の崖について語る主要メディアのTalking Headsはすべて、彼の前提を補強しているに過ぎないのです。要するに、「財政の崖」は問題ではないのです。アメリカはとっくの昔に戻れないところを通過している。</w:t>
      </w:r>
    </w:p>
    <w:p>
      <w:r>
        <w:rPr>
          <w:b/>
          <w:color w:val="FF0000"/>
        </w:rPr>
        <w:t xml:space="preserve">イド173</w:t>
      </w:r>
    </w:p>
    <w:p>
      <w:r>
        <w:rPr>
          <w:b w:val="0"/>
        </w:rPr>
        <w:t xml:space="preserve">Uses samples from: これはゴージャスなODだ!あなたの演奏はとてもとても素晴らしいです!そして、あなたのハーモニー...あなたが奏でるある種のコードには、ただただ寒気がします。RRRプロジェクトに参加してくれて、本当にありがとう!これは本当に素晴らしいです!SJの澄み切った声が、あなたの魅力的で繊細で上品なB/Tによって見事にサポートされていますね。でも、ベストの二人に他に何を期待する？大好きです。</w:t>
      </w:r>
    </w:p>
    <w:p>
      <w:r>
        <w:rPr>
          <w:b/>
          <w:color w:val="FF0000"/>
        </w:rPr>
        <w:t xml:space="preserve">イド174</w:t>
      </w:r>
    </w:p>
    <w:p>
      <w:r>
        <w:rPr>
          <w:b w:val="0"/>
        </w:rPr>
        <w:t xml:space="preserve">世界最大の美術・デザイン博物館開館 20世紀初頭のコルセット 20世紀初頭の理想の体型は、ヴィクトリア朝よりもさらに彫像的なものでした。ウエストを強調するのではなく、長く滑らかなヒップや膨らんだ胸など、他の部位に注目が集まった。1910年には、コルセットは太ももにかかるほど長くカットされるようになった。また、コルセットはバストラインを非常に低くする傾向があり、女性たちは、少なくとも当時のローカットのイブニングドレスの品位を保つために、上半身のサポートを必要とするようになる。カミーユ・クリフォード嬢」、写真、1906年頃 「ロイヤル・ウスター・キッドフィット・コルセット」、印刷広告、1911年 カミーユ・クリフォード嬢の写真に描かれているように、豊かで膨らんだ胸元を実現するために様々な方法が試行された。胸を大きくするための人工的な補助具は、理論的には新しいものではありませんでした。綿のわたやパッドは長い間、体型を整えるためにドレスの内側に縫い付けられていたし、1860年代にはゴム製のバストパッドが、自然では得られない曲線美の印象を与えるのに役立っていた。さらに珍しいのは、1890年代の独創的な「レモンカップ」と呼ばれるバストアップ器具である。綿のカップには、コイル状のバネが入った馬毛のパッドが詰められていた。バネは水平に伸ばした鯨の骨の上に固定されており、バストアップ剤を身につけると、胸がパッドを押し出し、豊かなバストの印象を与えることができたのです。1900年代の新しさは、発明の幅の広さと、人工的な美容器具が受け入れられるようになったことである。多くの女性にとって、ファッションが求める見事なプロポーションや彫像のような曲線は、どんな方法であれ実現しなければならないものだったのです。当時の女性誌には、女性の外見の欠点を直すための薬やポーションの広告がたくさん掲載されていた。マッサージするように塗るバストクリームは、「バストを永久に発達させ、大きくし、自然な形に整え、膨らみ、丸みを帯び、しっかりとした白い胸、異性にとても魅力的な女王のような体つきにする」と謳われていた。フランスで広く宣伝された「東洋の丸薬」も、同様の効果があるとされていた。薬やポーションが効かない場合は、吸引によってバストの筋肉を鍛え、毛細血管の働きを回復させ、たるんだ組織を取り除く「プリンセスバストデベロッパー」が常に使用された。バストのボディスは、それほど威圧的ではなく、より一般的になった。これらは軽い骨組みで、胸の谷間を隠す傾向があり、モノボゾムと呼ばれる長くなだらかな正弦曲線を描いている。コルセットの上から着用して、ドレスの構造を補い、好みのシルエットを作るものもあった。パッド入りのキャミソールも流行し、空気のように軽く、「理想的な体型の見事なプロポーション」を約束する「空気圧式バストフォーム」にも言及される。基本的なコンセプトやデザインがよく似ていることから、これらの器具が数年後のブラジャーの開発につながったと思われる。例えば、右の「バスト・ボディス」は、フリルの下はブラジャーのようなスタイルになっている。背中はコルセットのように紐で締められるが、前身頃の内側には鯨の骨の縦線が走っており、2つのカップが作られている。1910年になると、デザイナーたちは、それまでドレス・デザインの原点であった、ウエストが絞られた豊満な体型を否定し始める。ポール・ポワレ、ルシル（ダフ・ゴードン夫人）、ジャック・ドゥーセといったファッション界を代表する新鋭たちは、人工的に誇張されたエドワード朝の曲線に反発し、代わりにスリムで制限の少ないシルエットを推し進めた。彼らは、より自然な体のラインを強調する服をデザインした。繊細で柔らかく、流れるような素材のブラウスやハイウエストのドレスは、コルセットやスチール製フープ、バッスルなどの固い器具を使わずに、形を整えることができたのだ。サマーデイ・ドレス 1910年頃ミュージアムNo.T.465-1974 "タンゴ" コルセット 1914年ミュージアムNo.もちろんコルセットが一夜にして姿を消したわけではないが、コルセットなしの自然な効果を求めた結果、軽い骨組みと柔軟なコルセットやブラジャーが開発された。その</w:t>
      </w:r>
    </w:p>
    <w:p>
      <w:r>
        <w:rPr>
          <w:b/>
          <w:color w:val="FF0000"/>
        </w:rPr>
        <w:t xml:space="preserve">アイディー 175</w:t>
      </w:r>
    </w:p>
    <w:p>
      <w:r>
        <w:rPr>
          <w:b w:val="0"/>
        </w:rPr>
        <w:t xml:space="preserve">マクロレベル：水曜日、株価は小幅に下落し、前場に計上された急落に拍車がかかっている。主要平均株価はマイナス圏に沈んだが、売り圧力は比較的弱かった。このままでは、いつ ...Athersys (ATHX) offering ... gets done and what terms ... it should be an indicator ... of RegMed sector viability.昨日述べたように、Athersys (ATHX) offering が、どのような条件で、どのように行われるのか。  昨日、私が述べたように．「私の問題は、長期投資家がこのセクターに神経質になっており、投資の「愛情」を「保留」しているように見えることです。しかし、短期ヘッジは「帳簿」を支配し、彼らはフィナーレどころか「第二幕」にもとどまりません私は、RegMedと幹細胞市場について、今ほど懸念していることはない。癌細胞株である程度成功している数少ない会社は非常に賢く、自らを癌治療薬と位置づけている。これによって、この分野の企業から不利な評価を受けないようにしている。また、現在のIPSCの勢いを考えると、大量のリソースを必要とするアプリケーションは、自動化に頼らざるを得ず、試薬や消耗品の価格は下がるだろう。Aastrom (ASTM )は、+ ...1.50ドルで+0.02ドル、+1.24%。日中のレンジは 1.48-1.51 ドルと狭く、出来高は火曜日の 1.44-1.56 ドルから 54 K と少なく、出来高は 170.3 K と多い; CEO が退任した後だが、まだ絶叫中...。STRONG BUY - しかし、ニュースからそれを落ち着かせる - しかし、実際に何が変わった、Maylebenはまだ場所にある！！。BioLife Solutions (OTC: BLFS) は、横ばいです... 0.14ドルのレンジで、火曜日の0.14ドルから0.14ドルのレンジと109万株の出来高に対して0株です......私は、これは評価できる資産であることを繰り返し続ける... しかし、それはより良い、任命によってではなく、取引されている... それでも買いです。私は、スプラットよりフラットであることを望むCytori (CYTX) が上昇している．+火曜日の3.90ドルから4.28ドル、出来高は609.2万株と少なく、3.85ドルから4.09ドルの低い取引レンジとなっています。繰り返しになるが、これはトレーダー市場である。オシリス（OSIR）は-0.27ドル（-2.67%）の9.85ドル...取引レンジは9.94ドルから10.13ドルで、これまでのところ25K株と低い... 火曜日の19.96ドルから10.12ドルに、取引量は214.8Kである。しかし、これはトレーダーズマーケットなので、今日上がったら...待てば、次の日には下がったり上がったりする。+0.016ドルまたは+2.29%で0.711ドル...AMR-001に焦点を当てた出版物の後、サポートしている...。ポジティブな結果... 0.70 -0.74ドルのタイトな日の範囲で... 火曜日の0.69 -0.76ドルからこれまでのところ低い427Kボリュームと17179万株の大きなボリュームで......私はまだ買いを強調...だから、デイトレーダーが市場と遊ぶように利益テイカーを相殺するためにゆっくりと蓄積する。知っていると言及する価値がある。人のアメリカ人科学者が、人体の内部と周囲で何が起こっているかを細胞に伝えるタンパク質受容体を明らかにした業績で、水曜日にノーベル化学賞を受賞した。彼らの功績により、製薬会社はより副作用の少ない薬を開発できるようになった。ロバート・J・レフコヴィッツとブライアン・K・コビルカによる40年にわたる研究「Gタンパク質の受容体に関する研究」。同賞を授与したスウェーデン王立科学アカデミーによると、「Gタンパク質共役型受容体」に関するRobert J. LefkowitzとBrian K. Kobilkaの40年にわたる研究により、細胞が血流中の化学物質や光などの外部刺激を感知する仕組みに関する理解が深まったとのことです。CUR）は、10月13日から17日までニューオーリンズで開催される第42回神経科学学会年次総会（Neuroscience 2012）で、前臨床データを5つのポスター発表で紹介します。これらのポスターは、ニューラルステム社の細胞治療用脊髄幹細胞株NSI-566と特許取得済みの神経発生用低分子化合物に関わる新しいデータについて説明しています。N</w:t>
      </w:r>
    </w:p>
    <w:p>
      <w:r>
        <w:rPr>
          <w:b/>
          <w:color w:val="FF0000"/>
        </w:rPr>
        <w:t xml:space="preserve">アイディー176</w:t>
      </w:r>
    </w:p>
    <w:p>
      <w:r>
        <w:rPr>
          <w:b w:val="0"/>
        </w:rPr>
        <w:t xml:space="preserve">というのも、この方法によって時間を節約できることがお分かりいただけるかどうか、どちらかだと思うからです。基本的に、私たちは皆、事務処理をもっと整理したいと思うでしょうし、時間があれば、より多くの人が参加できるようなプレゼンテーションを準備したいと思うでしょう。また、時間があれば、顧客やクラスのメンバーに渡す配布資料を作成して付加価値を高め、コミュニティの専門家としての地位を確立することもできます。そこで私は、フィットネス・コンサルタント・パワーパックを作成し、あなたのための解決策を用意しました。このパックでは、私は4つのパワーポイントプレゼンテーション/オーディオ/ MP4ビデオが含まれています私はあなたがダウンロードして編集することができ、4プレゼンテーションを作成しました。  トピックは、女性ホルモンと脂肪の損失、あなたの飲み物はどれくらい甘いですか、脂肪の損失のためのライフスタイルの要因と妊娠と運動です。私はまた、あなたが自由に使用することができ、同様にあなたのクライアント/クラスのメンバーに与えることができるMP3録音として、これらのプレゼンテーションを提示する私のMP4が含まれています！私は、これらのプレゼンテーションが大好きです。これらは、私がより多くのクライアント/クラスメンバーを得るために使用されているプロモーションのカップルです。新年革命メールシーケンス、サンプルスクリプト付き紹介アイデア、さらに私がデザインしたA5チラシは、より多くのビジネスを引き寄せました。 レッスンプラン 最初のクラス/ブートキャンプオリエンテーションの運営方法に関するセッションプラン2つと、あなたが使える最初の問い合わせ用電話スクリプト2つが含まれています。 コンサルテーション書類 あなたの時間をさらに節約するために、あなたが自由に編集して使える書類を多数含んでいます。  1年契約、3ヶ月契約、問い合わせシート、食事日記、身体測定、紹介状、目標シート、などなど。ご覧のように、このページには、私が何時間もかけて作成した情報や資料がたくさんあります。したがって、特にプレゼンテーションの準備にかかる時間を短縮することができます。  多くの場合、あなたはただあなたのビジネス名を追加する必要があり、あなたは行くには良いことだ!このすべてのためのコストはわずか27です。あなたは上記のプレゼンテーション、ビデオ、オーディオのいずれかを作成するために少なくとも2時間かかると思う場合は、これはお買い得であることがわかります！このように多くの情報がここにあるため、あなたは、このサイトを使用することができます。これだけの情報があるのですから、月曜日には47ドルに値上げする予定です。だから、あなたのフィットネスコンサルタントパワーパックをあなたに直接ダウンロードしたい場合は、単に以下のリンクをクリックしてください。</w:t>
      </w:r>
    </w:p>
    <w:p>
      <w:r>
        <w:rPr>
          <w:b/>
          <w:color w:val="FF0000"/>
        </w:rPr>
        <w:t xml:space="preserve">イド177</w:t>
      </w:r>
    </w:p>
    <w:p>
      <w:r>
        <w:rPr>
          <w:b w:val="0"/>
        </w:rPr>
        <w:t xml:space="preserve">記事ツール シンプリーオレンジは、瓶詰めのオレンジジュース製品の商品名である（うまくいけば、ラベルはそれがちょうどオレンジジュースであることを明らかにする）;とほとんどの食料品店の農産物セクションで見つかった明るいレモン黄色と深いライムグリーンのそれらの小さな丸みを帯びたオーブスは、彼らが似ている果物の純粋なジュースを含むと公言している。全米の多くの料理人や食堂では、このような加工品で十分なのです。しかし、南カリフォルニアでは、もっと多くの選択肢があります。ここでは、柑橘類は他の様々なフレーバーで栽培され、年間を通して新鮮なものを収穫することができます。柑橘類の原産地は熱帯アジアですが、南カリフォルニアでは、霜が降りるような内陸の谷間でも、ほとんどの柑橘類がよく育つのです。微気候が味を良くするのに重要な役割を果たします。レモンやライムは霧の中でも安定した品質の実をつけますが、オレンジは海岸沿いの南向きか西向きの防風林に植えるとよいでしょう。壁からの反射熱を利用するのも効果的です。グレープフルーツは甘くなるためにさらに熱を必要とするので、こちらも適切な場所に植えましょう。レモンやライムにはたくさんの品種がありますが、一般的なもので十分でしょう。まずレモンですが、「マイヤー」（および伝染性柑橘類疾患の発生が少ない「改良マイヤー」）は、ほぼ一年中大きくてジューシーな果実を実らせます。マイヤー」レモンは、通常のレモンほど酸味が強くないが、香りと味が良いので多くの人に愛されている。ユーレカ」は市場で人気の品種。こちらも丈夫で適応力のある植物で、一年中実をつけます。G&amp;Tやマルガリータのフレーバーになるライムは「メキシカン」ライムです。小さくて濃い緑色の果実は、お気に入りの飲み物に欠かせない風味を与えてくれます。もうひとつの一般的なライムは、「ベアーズ」です。完熟する頃には、味も色もまろやかになっています（淡い黄色に）。とてもジューシーでたくさん収穫でき、「メキシカン」と違って種がないのが特徴です。スイートオレンジの世界では、「ネーブル」と「バレンシア」の2種類に大別される。前者は生食用に最適で、主な収穫は冬になり、後者は素晴らしいジュースを作り、夏にも実をつける。ブラッドオレンジ（モロ、サングイネリなど）は、独特の深紅の果肉と甘くジューシーな味わいを出すには、暑い夏が本当に必要なのです。タンジェリン（正しくはマンダリンオレンジ）は、柑橘類の中で最も甘い柑橘類である。この品種は、その柑橘系の酸味がほとんどない。標準品種は「ダンシー」だが、他にも数十種類の品種がある。種がなく、他の品種の受粉がなくても結実するものを探すとよい。金柑、菩提樹、その他の変わった品種もたくさんあります。食べられるものもあれば（ミカンとポメロの交配種「タンジェロ」など）、指のような突起があるシトロン「ブッダズハンド」のように面白いものもあります。また、指のような突起がある'ブッダハンド'のような面白い品種もあります。適応性のある庭木、美しい葉、健康的な果物は、柑橘類をどんな風景にもよく合わすことができます。嬉しいことに、庭全体を果物の生産に回さなくてもよい柑橘類の品種も出てきています。多くの品種は、庭のサイズやパティオのコンテナにさえ適したいくつかの異なる台木で利用できるようになりました。平均20から30フィートの高さと幅を持つ標準的な木や、その半分のサイズ（またはそれ以下）の矮性樹を育てることが可能である。</w:t>
      </w:r>
    </w:p>
    <w:p>
      <w:r>
        <w:rPr>
          <w:b/>
          <w:color w:val="FF0000"/>
        </w:rPr>
        <w:t xml:space="preserve">イド178</w:t>
      </w:r>
    </w:p>
    <w:p>
      <w:r>
        <w:rPr>
          <w:b w:val="0"/>
        </w:rPr>
        <w:t xml:space="preserve">2012年10月31日（水） 文学アフリカーナ。チュマ・ヌウォコロ Ahmadou Kouroumaの「アラーには義務がない」、Adaobi Tricia Nwaubaniの「I Do Not Come to You By Chance」、Biyi Bandeleの「Burma Boy」はユーモアに溢れているが、チュマ・ヌウォコロの「Dairies of a Dead African .」ほど大笑いできるローラーコースター小説はまだ読んだことが無い。26の短編からなる彼の最新作『The Ghost of Sani Abacha』（邦題『サニ・アバチャの亡霊』）も、同じように爆笑必至の作品だ。以下は、Chuma Nwokolo著「The Ghost of Sani Abacha」の抜粋である * 大食漢 薬屋の個室で自分の症状を話す番になったとき、店は下剤を切らしていた。バイクのメッセンジャーが30分先のブシェミナ薬局に出向いたが、牧師は待つことにした。5分ほど世間話をしていると、薬屋のおじさんはだんだんそわそわしてきて、礼儀を忘れて便器を開けてしまった。デゴが不思議に思っていると、彼は牧師を誘って鯨肉の昼食を勢いよく食べ始めた。食中毒の可能性を考えると、同じ食事をして薬を求める死傷者の数を見て、医療関係者はきっと頭をよぎるに違いない。デゴがその不安を打ち明けると、化学者は内心でちらっと見て、下剤の空き瓶を牧師に見せた。私たちデブは秘密を知っているんですよ」と彼はささやいた。「肉を楽しんでも、中に残らないんです！」。上げてこなければ、下げてくる！」彼は笑い、小さなテーブルの向こうにボウルを押し出し、「食べろ、まだ熱いぞ。まだ熱いから食べなさい。すぐに使いが薬を持ってくるから」。デゴは痛いほど満腹になったが、まだ口の中が唾液で一杯になっているのも事実だった。問題は、化学者が鯨をガーリックのスヤタレでバーベキューにすることを思いついたことだった。赤ピーマンのスライスをたっぷり乗せ、カリカリの落花生ペーストをまぶした鯨のスヤの味が気になる...それに...ウタジの香りがする?すやのタレにウタツを入れるなんて、天才的だ。しかし、彼の好奇心は、内臓に突き刺さるような痛みと、机の上に置かれた抗マラリア薬に吐き気をもよおすような吐き気の波によって抑えつけられた。また、肥満の化学者と体重を一緒にされることにも抵抗があった。太っている」という言葉は、彼自身とは無縁の言葉であった。そこで、彼は強く首を横に振った。化学者は、肩をすくめ、ゲップをし、失礼してトイレに向かった。デゴ牧師は目を閉じ、祈り始めた。彼は痛む胃をマッサージし、ウォーターサイドのすべての便秘の腸との接点にした。大食漢の王子を捕らえ、イエスの名によって投げ捨て、自制の鎖で縛った。彼は、目の門から入ってくる欲望と、鼻から入ってくる貪欲な導管に対して祈りました。彼は欲望を正義に縛り付けた。ピリピリチキン、スヤードクジラ、そしてモインモインとガリの漬け物という特に極悪な組み合わせの磁気を中和させた。そして、バンガスープの赤い海を泳ぐ、おいしそうな悪魔のようなオッポロコフィッシュを叱りつけました。彼は、彼の奉仕を中断させ、教区を陥れるために鯨の罠を送り込んだ海洋の精霊の支配者たちに立ち向かった。彼は舌の蛇に対抗して祈りました。彼はアルコールのパイドパイパーに手錠をかけました。滋養の必要以上に飢える口に対して激怒した。弾力性のある袋のように膨らむ内臓を呪った。内臓は有限であり、堅固であるべきで、鋼鉄のガソリンタンクのように満杯になって、こぼれ落ち、それ以上言うな！と。彼は祈った...神様...彼は祈った！そして目を開けると、皿はまだそこにあった。彼はため息をついた。彼は本当に奇跡を願った。</w:t>
      </w:r>
    </w:p>
    <w:p>
      <w:r>
        <w:rPr>
          <w:b/>
          <w:color w:val="FF0000"/>
        </w:rPr>
        <w:t xml:space="preserve">一七九</w:t>
      </w:r>
    </w:p>
    <w:p>
      <w:r>
        <w:rPr>
          <w:b w:val="0"/>
        </w:rPr>
        <w:t xml:space="preserve">コメントVery Good - 既読の本ですが、状態は良好です。全ページ無傷で、メモやハイライトは全くありません。背表紙は傷んでいません。ページの縁にわずかな傷や経年変化があります。プレゼントにも最適です。Amazonの倉庫から直接発送されます。お急ぎ便や国際配送も可能です。英国で、失業中の若者に機会を提供する団体。返金には一切応じられません。ご不明な点はお問い合わせください。FBA（Fulfilment by Amazon）とは、Amazonが販売者に提供するサービスで、販売者はAmazonの倉庫に商品を保管し、Amazonが直接商品のピッキング、梱包、配送、カスタマーサービスを行うというものです。Amazonは、お客様に特に楽しんでいただけることを期待しています。FBAの商品は、Amazonの商品と同様に、無料スーパーセーバー配送の対象となります。書籍説明 発売日：2005年10月3日 デス・ライナムは30年にわたり、英国スポーツ界の顔であり続けている。BBCとITVで主要なスポーツイベントをすべて紹介してきた、比類なきブロードキャスターである。英国で最も有名で最も愛されている人物の一人であり、その人気と同時に、少し気難しいという評判もある。この非常にプライベートな人物が、初めて自身のストーリーを語りました。私生活に厳しいことで有名なデズですが、今回は記録を整理し、彼の人間関係、アイルランドで過ごした幼少時代、そして初期の結婚と70年代ロンドンでの生活について語ります。BBCでの30年間を、地元ラジオのレポーターから、全国紙の一面を飾ったITVへの極秘移籍のドラマまで、デス氏は語り尽くします。ワールドカップ、オリンピック、ミュンヘンでのイスラエル軍射殺事件の報道。モハメド・アリのザイール、マレーシア、アメリカでの試合を追った。グランド・ナショナルは実現しなかったが、IRAの脅威となったレース。彼が断った番組、望んでいた番組!デズ氏は、国営放送の舞台裏、出会った人々、勝利と災難について、率直に語っています。両局のトップ・プレゼンターというユニークな役割を担う彼が、ITVで過ごした5年間、ITVに移った理由、そしてその決断が正当であったものの、別の意味で破滅的であった理由を語っています。近年、最も待ち望まれていた自伝のひとつである本書は、神話の裏に隠された人物像を率直に、かつ意見を交えて描き出している。デス・ライナムは30年にわたり、英国スポーツ界の顔として活躍してきた。BBCとITVで主要なスポーツイベントをすべて紹介してきた、比類なき放送作家である。英国で最も有名で最も愛されている人物の一人ですが、その人気と同時に、少し浮ついた評判も持ち合わせています。この非常にプライベートな人物が、初めて自身のストーリーを語りました。私生活に厳しいことで有名なデズですが、今回は記録を整理し、彼の人間関係、アイルランドで過ごした幼少時代、そして初期の結婚と70年代ロンドンでの生活について語ります。BBCでの30年間を、地元ラジオのレポーターから、全国紙の一面を飾ったITVへの極秘移籍のドラマまで、デス氏は語り尽くします。ワールドカップ、オリンピック、ミュンヘンでのイスラエル軍射殺事件の報道。モハメド・アリのザイール、マレーシア、アメリカでの試合を追った。グランド・ナショナルは実現しなかったが、IRAの脅威となったレース。彼が断った番組、望んでいた番組!デズ氏は、国営放送の舞台裏、出会った人々、勝利と災難について、率直に語っています。両局のトップ・プレゼンターというユニークな役割を担う彼が、ITVで過ごした5年間、ITVに移った理由、そしてその決断が正当であったものの、別の意味で破滅的であった理由を語っています。近年最も待ち望まれていた自伝の一つである本書は、神話の背後にいる人物について率直な意見と洞察を与えてくれる。このページをご覧のお客様は、これらのスポンサーリンクに興味があるかもしれません 著者についてもっと 商品説明 裏表紙から 「I Should Have Been at Work」は、神話の背後にいる男の率直で意見のある物語である。私生活に厳しいことで有名なDesは、彼について書かれたすべての物語について記録を正し、彼のキャリアの頂点における人生について、個性、確執、悲劇、栄光など、ユニークな見解を示しています。BBCでは、ワールドカップやワールドカップの中継を担当。</w:t>
      </w:r>
    </w:p>
    <w:p>
      <w:r>
        <w:rPr>
          <w:b/>
          <w:color w:val="FF0000"/>
        </w:rPr>
        <w:t xml:space="preserve">イド180</w:t>
      </w:r>
    </w:p>
    <w:p>
      <w:r>
        <w:rPr>
          <w:b w:val="0"/>
        </w:rPr>
        <w:t xml:space="preserve">彼らはボールを持っている Tue, 08/05/2012 - 10:08 by Gemma Exley なぜアナ・ウィンターにオスカーを企画させないのだろうか？今年のメットボールを見ればわかるが、ドレスもセレブもはるかに優れている。ショービジネスのイベントには欠かせない要素だ。Marion Cotillard、Carey Mulligan、Karolina Kurkova、Cameron Diaz、Gwyneth 'Goop diet' Paltrow、Emily Bluntのように素晴らしいスタイルの瞬間もあったが、Alexa Chungの棒足が振れないほどのファッションの失敗もあった......というのは不公平な話である。メットボールは、明らかにファッションカレンダーの中で大きなイベントである。昨年は、ニューヨーク・メトロポリタン美術館での驚異的なAlexander McQueen展のキックオフとなり、今回はSchiaparelli And Prada: Impossible Conversationsショーがスタートし、2人のイタリア人デザイナーの間の「著しい親和性を探る」ショーとなった。さて、一流のゲストたちは、おそらくオーディオヘッドセットを使って展示室に入ることを切望していたと思いますが、ここでは彼らのレッドカーペット到着時の様子をお伝えします。</w:t>
      </w:r>
    </w:p>
    <w:p>
      <w:r>
        <w:rPr>
          <w:b/>
          <w:color w:val="FF0000"/>
        </w:rPr>
        <w:t xml:space="preserve">イド181</w:t>
      </w:r>
    </w:p>
    <w:p>
      <w:r>
        <w:rPr>
          <w:b w:val="0"/>
        </w:rPr>
        <w:t xml:space="preserve">今日の質問です。"良いBOMの条件とは？"多くのBOMフォーマットが使用されています。この分野は、標準化団体から多少なりとも取り残されている分野です。まあ、規格はあるんですけどね。例えば、IPC-2581はBOMの標準だけでなく、ガーバーに代わるもの、製造データパッケージ全体をカバーしています。そのうち、私たちは皆、データにIPC-2581のフォーマットを使うようになり、人生はずっと美しいものになるでしょう。そして、以下が彼の考えるポインタのリストである。"BomItem "または "Item #"。これは単なる行番号である。部品ごとにではなく、部品の種類ごとに項目行を取得する。パット番号が同じなら、一回だけ書いて、数量を出せばいい。"quantity "または "Qty"。この特定のパーツを基板ごとに何個必要なのか "RefDes":PCBシルクスクリーン上のパーツが使用する参照デジグネータ。同じ部品番号はすべて同じエクセルスプレッドシートのセルにあるべきです：すなわち、"R3, R4, R5, R6 "です。また、ダッシュで連続した範囲を示すこともできます。「R3-R6」または「R3-R6, R10, R15」 「Manufacturer」または「Manf」:部品の製造元名。テキサスインスツルメンツ "のようにフルネームで表記するのがベストですが，"TI "などの一般的な略称でもかまいません。曖昧さがないほどよい。「Mfg Part #" または "Manufacturer Part #"。メーカーまたは代理店からこの部品を購入する場合に使用する部品番号です。すべての接尾辞も重要です。例えば、"PIC16F88 "は、"PIC16F88-I/P "が本当に必要な場合には不十分です。"Dist. Part #" または "Distributor Part #": 厳密には必要ではありませんが、少し曖昧な場合に役立ちます。ここでも、その販売店に注文したときの正確な部品番号である必要があります。"Description "または "Desc"。これは、メーカーが提供する部品の説明です。これも厳密には必須ではありませんが、良いアイデアです。"Package"。SOT-23"、"TO-92"、"0201 "などの標準的なパッケージタイプです。これも厳密には必要ではありませんが、冗長的なチェックにはなります。コメントを残す Adafruitは、"be excellent to each other "というコメントポリシーを持っています。このコミュニティをポジティブで有益なものにするために、協力してください。トピックに集中し、すべての年齢とスキルレベルのメーカーに敬意を払いましょう。親切に、そしてスパムはしないでください。</w:t>
      </w:r>
    </w:p>
    <w:p>
      <w:r>
        <w:rPr>
          <w:b/>
          <w:color w:val="FF0000"/>
        </w:rPr>
        <w:t xml:space="preserve">イド182</w:t>
      </w:r>
    </w:p>
    <w:p>
      <w:r>
        <w:rPr>
          <w:b w:val="0"/>
        </w:rPr>
        <w:t xml:space="preserve">Jo Fletcherの最新ニュースやコンペティションの情報を知りたい方は、ニュースレターに登録してみてはいかがでしょうか？今登録すると、近日発売のタイトルの無料サンプルブックがもらえます。テーマ ポップカルチャージャンキーやテレビ中毒者をバンカーに閉じ込め、世界の終わりが来たこと、そして本を書くことで文化を後世に残すことを告げたとしたら、彼らが生み出すのはファンフィクション（同人誌）であろう。これは実際に1950年代のファンフィクションのプロットで、SFファンがハルマゲドンを生き延び、自分たちのイメージ通りに文明を再建するというものだ。冗談のように思えるかもしれないが、多くの人にとってファンフィクの隆盛は「世界の終わり」なのだ。ファンフィクは、文化の歴史において、われわれが到達した最低の地点とみなされている--粗野で、おべんちゃらで、有名人に取りつかれ、素朴で、ひどい文章で、派生的で、消費主義で、オリジナルでなく、アンチオリジナルである。このような観点からすると、あるファンフィクションが世界一のベストセラーとなり、世界的なトレンドの火付け役となることは、災難としか言いようがない。ご存知のように、『フィフティ・シェイズ・オブ・グレイ』は、『トワイライト』シリーズをベースにしたファン・フィクションとして生まれた作品である。37カ国で3100万部を売り上げたことから、「ファンフィクションが原作を追い越す時代の到来か」と心配する声も上がっています。さて、あなたはファンフィクションをどう思いますか？吸血鬼のように文化を吸い尽くすのか、それとも文化の活力の証なのか？</w:t>
      </w:r>
    </w:p>
    <w:p>
      <w:r>
        <w:rPr>
          <w:b/>
          <w:color w:val="FF0000"/>
        </w:rPr>
        <w:t xml:space="preserve">イド183</w:t>
      </w:r>
    </w:p>
    <w:p>
      <w:r>
        <w:rPr>
          <w:b w:val="0"/>
        </w:rPr>
        <w:t xml:space="preserve">フォーラム カテゴリー トピックス 投稿 RITA Now Main Discussion Forum -- このフォーラムは携挙前のフォーラムで、私たちの最愛の人が約束されたように戻ってくることへの愛を共有するすべての人が歓迎されます。このフォーラムでは、携挙や教派の問題について議論することはありません。私たちは、友情と愛と祈りによって、イエスのやがて来る再臨を共に見守るためにここにいます。(私たちの目的声明) 返信ポリシー -- 私たちは、悪意ある、不快な、または主題から外れた返信を削除する権利を留保します。1 1 プライバシーポリシー -- あなたのプライバシーは私たちにとって非常に重要です。また、インターネットの膨大な情報、ツール、機会を完全に信頼して使用していただきたいと思います。ユダヤ教の主の祭日 -- 神がイスラエルに与えた7つの主要な祭日があります。それぞれは預言的なもので、最初の3つか4つはイエス・キリストが初臨されたときに成就されました。最後の3つか4つは、イエス・キリストの次の出現によって成就されるのを待っています。Comic Relief -- ジョーク、ビデオ、くだらない写真のキャプションで満たされた、激しい視聴からのタイムアウトコーナーです...そして最後に、私たちの専属マスコット、Scarby、Hapcat、Superkitty =^.^= の良い住処です!全てはセンス良く、お願いします。278 2,962 Happy Birthday -- メンバーの特別な日の誕生日を祝うための誕生日掲示板 Raised from the Dead...Do You Believe?-- 神は今日も人を死からよみがえらせているのだろうか？神様は、昨日も今日も、そしてこれからもずっと同じだと信じますか？</w:t>
      </w:r>
    </w:p>
    <w:p>
      <w:r>
        <w:rPr>
          <w:b/>
          <w:color w:val="FF0000"/>
        </w:rPr>
        <w:t xml:space="preserve">イド184</w:t>
      </w:r>
    </w:p>
    <w:p>
      <w:r>
        <w:rPr>
          <w:b w:val="0"/>
        </w:rPr>
        <w:t xml:space="preserve">LJは他の面でも変わりつつあります。テスコは使われなくなったパブを買収し、その看板には野菜の品揃えを誇らしげに謳っています（この先の食料品店のモハメッドも待ちきれないでしょう）。噂によると、セインズベリーは別のパブにも目をつけているようだ。一方、運輸省は、ラフバラジャンクションから市内や北ロンドンへの鉄道網の切断について協議している。ランベス・カウンシルは、まさに今、人々に意見を述べる機会を与えているのだ。土曜日には、カウンシルのプランナー、建築家、ボランティアのグループが「ウォールフィッシュ」のそばに集まり、この地域独自のマスタープランを立ち上げました。マスタープランとは、道路、歩道、緑地、照明など、公共空間に関するものです。資金も用意されているので、今後、改善されていくことでしょう。住民の皆さんには、LJに望むことを尋ねました。その結果、「緑を増やす」ことは優先順位が高くなかった。橋の下では、いくつかの共通のテーマが浮かび上がった。特に、ハイストリートの改善と反社会的行為への対処だ。  私は、そのお金を公営住宅の修繕に使ってはどうかと言う住民の意見に共感しました。しかし、マスタープランを単に新しい舗道の建設と見るのは間違いでしょう。ラフボロー・ジャンクション・アクション・グループの共同議長であるアンシア・マッセイによれば、マスタープランは、ラフボロー・ジャンクションにそれ自身の場所としての地位を与えるためのものだという。キャロル・バウチャー氏に話を聞くと、この計画は、人々が何を望んでいるかを明確に示すメッセージとして、より広い影響力を持つ可能性があるという。つまり、地元の人たちが、この計画を自分たちのものにする必要があるのです。自分たちが何を望んでいるかをできるだけ忠実に表現すれば、比較的狭い範囲にとどまらない力を与えることができるのです。そうすれば、Tesco、Sainsbury's、交通省、議会、その他LJを計画するすべての人にとって、無視できないものになるはずです。LJAGのウェブサイトでは、マスタープランのイベント情報をご覧いただけます。フォローする Brixton Blogは、ロンドンのブリクストンで起きていることすべてを伝えるオンライン・コミュニティ・ペーパーです。地元のニュース、音楽、食べ物、イベント、歴史などを取り上げています。私たちは、自分たちが情熱を注いでいる地域について、議論と熱意を喚起することを望んでいます。Brixton Blogは、Zoe JewellとTim Dickensによって編集されています。記事のアイディアをお持ちですか？コメントや批評は？電子メール info@brixtonblog.com.</w:t>
      </w:r>
    </w:p>
    <w:p>
      <w:r>
        <w:rPr>
          <w:b/>
          <w:color w:val="FF0000"/>
        </w:rPr>
        <w:t xml:space="preserve">イド185</w:t>
      </w:r>
    </w:p>
    <w:p>
      <w:r>
        <w:rPr>
          <w:b w:val="0"/>
        </w:rPr>
        <w:t xml:space="preserve">ガザ】イスラエルの空爆により、ガザでハマスの軍事部門長アフマド・ジャバリが殺害された。イスラエルとパレスチナの両政府関係者が殺害を確認した。ガザ市のシファ病院の医師も、イスラエルの情報機関シン・ベットと同様に殺害を確認した。シンベットの声明はこうだ。"本日、総合安全保障局（Shin Bet）とイスラエル国防軍（IDF）の共同作戦において、ガザ地区のハマス軍事組織の上級司令官であるアーメド・ジャバリが標的とされた"軍の報道官はさらに続けた。「この作戦の目的は、ハマス指導部の指揮統制系統とそのテロインフラを著しく損なわせることであった。別の報道官、アビタル・レイボビッチによると、この攻撃は、イスラエルへの複数のロケット弾攻撃の後、武装集団を標的とした進行中の作戦の一部であったという。彼女は、「イスラエル市民に対する攻撃が続いているため、IDFはガザのテロ組織に対する作戦を開始した」と述べた。ジャバリはハマスの軍事作戦と戦略の多くを調整したと言われている。彼は、2011年にハマスとイスラエルの間で成功した囚人交換の交渉責任者だった。ジャバリの標的殺害はガザ市での激しい抗議行動と復讐の呼びかけを引き起こし、ジャバリが運ばれた病院の外には数百人が集まっていた。攻撃現場にいたアルジャジーラの記者は、人々は非常に怒っていると述べ、攻撃現場周辺は住宅地であり、ニュースを聞くや否や人々が攻撃現場に駆けつけていたと指摘した。パレスチナの治安筋によると、昨日（11月13日）午後遅く、ガザ全域で4回の空爆があった。ロケット弾攻撃に対するイスラエルの対応は、必然的に、ロケット弾によってイスラエル人にもたらされるよりもはるかに多くのパレスチナ人の死者を出すことになる。最近のイスラエルの攻撃では、ガザ地区で少なくとも7人が死亡し、さらに数人が負傷している。デジタル・ジャーナルで報じたように、イスラエル軍は土曜日にガザ地区に発砲し、4人の若い葬儀参列者を殺害し、少なくとも25人を負傷させた。アルジャジーラのルーラ・アミン記者は次のように述べた。"これはハマスにとって大きな損失であり、しばらく彼を追っていたイスラエルにとっては成功である。近い将来、確実にエスカレートしていくだろう。ガザの人々は彼を知っている。彼は非常に頭がよく、抜け目がなく、イスラエルによる数々の暗殺未遂から今まで何とか逃れてきたため、英雄とみなされていたのです。人々は、ハマスに対してだけでなく、市民に対してもさらなる暴力を振るうことを覚悟するだろう」。イスラエルは国際的に、特に米国で強力な支持を得ており、適切と思われる方法で対応する自由がある。イスラエルは武器や専門知識であらゆる優位性を持っており、ガザへの攻撃は樽の中の魚を撃つようなものだ。2008年12月、イスラエルは「キャスト・リード」作戦と呼ばれるガザ地区への侵攻を開始した。その結果は、完全に一方的なものだった。イスラエル国防軍は、ハマスやその他の武装勢力の死者数を709人とカウントした。これは、ハマスが発表した750人の過激派と警官の死という数字に遠く及ばない。警官の多くは、ストリップの秩序を維持する役割を担っていただけであることに留意すべきである。民間人の死者は295人から740人と推定される。イスラエル軍兵士は10人、イスラエル人市民は3人だった。イスラエルのバラク国防相は、紛争は継続中であると述べた。「抑止力を強化し、ガザ地区周辺で勤務するすべての兵士の安全を確保する方法で、国境フェンスの長さ方向に沿って活動できるようにするつもりだ。現時点では...口先だけでなく、（適時に）行動することが望ましい。"ガザのパレスチナ人は、間違いなく、より多くの攻撃と犠牲を受けるだろう。イスラエルの強硬派政治家たちは、イスラエルにロケット弾を打ち込む代償はあまりにも大きいとパレスチナ人に教えるために、さらなる攻撃を推し進めたいと思うだろう。しかし、復讐心は、パレスチナ側の費用対効果分析に勝るかもしれない。この記事は、独立したライターによって書かれました。ここに記載された意見や見解は著者のものであり、必ずしもデジタルジャーナルコムのものを反映することを意図したものではありません。</w:t>
      </w:r>
    </w:p>
    <w:p>
      <w:r>
        <w:rPr>
          <w:b/>
          <w:color w:val="FF0000"/>
        </w:rPr>
        <w:t xml:space="preserve">イド186</w:t>
      </w:r>
    </w:p>
    <w:p>
      <w:r>
        <w:rPr>
          <w:b w:val="0"/>
        </w:rPr>
        <w:t xml:space="preserve">投稿ナビゲーション 『ジ・エッジ・オブ・ザ・アース』発売開始!The Edge of the Earthがやっと発売されたようです。この本は長かったので、やっと出版されてホッとしています。皆さんにお知らせしておきますが...この本は「バニラ」（非BDSM）ですが、決して手ぬるいものではありませんよ。実際、僕が書いたもっと過激なBDSMの本と同じくらい激しいと思うし、ただ力のやりとりはない。冒険的で、胸が締め付けられるような、時に悲劇的で、時に笑えるロマンスに興味がある方は、ぜひ私の新しいモリー・ジョセフの本を読んで、お友達に広めていただければと思います。私の新しいバニラ・ベンチャーを応援してくれた皆さん、ありがとうございました。次のnon-BDSMの本がいつ来るかわからない--発売待ちの次の3冊はAnnabelの本だ--でも、そうなったらMolly Josephはまた出番があるはずだ。ちょうど読み終えたところですが、いつものように、この本は本当に素晴らしいものでした。パワー交換はありませんが、CharlotteとWillは私の読者の回路を焦がすほど熱かったです。私はこの本を読み終えるために徹夜をし、笑い、熱くなり、涙し、そしてこのカップルが最終的に一緒になって「お互いをよく見て」いる時に応援しました。あ、投稿ありがとうございます。いつも、みんながレビューを投稿し始めるまで、爪を噛んでいます。私はCharlotteとWillに恋をしてしまったので、そもそもこの本を出したのです。私はBDSM作家として知られているので、リリースしないことも考えましたが、今はリリースしてよかったと思っています。そうこうしているうちに本を読み終えましたが、期待に違わぬ出来栄えでした。レイプというデリケートなテーマを繊細に扱ったことは賞賛に値すると思いますが、世界のどこかで毎日このようなひどい目に遭っている女性の多くにハッピーエンドが訪れることを願っています。このようなデリケートなテーマについて書くのは緊張しましたが、うまく書けたと思います。ロマンス小説のヒロインにそんなことが起こるはずがないという暗黙のルールがあるのは知っていますが、女性の4人に1人はレイプされているという統計があると思います。これは報告されたレイプだけだから、多くの女性が感じていることだと思うし、それが起こらないことにして、女性がその結果に対処する必要がないようにするのは、ちょっと悲しいことだと思う。当初、この部分は「フェード・トゥ・ブラック」だったのですが、これはかなり卑怯だと思い、シャーロットは自分の経験を記録されるに値すると思ったので、その後戻って全体を書き出しました。編集者もこの方が強いと同意してくれたので...。とにかく、自信の投票をありがとうございます。この作品は、すべての人に気に入ってもらえるとは限りませんが、何人かの人の心を動かしているようでうれしいです。私は知らなかったのですが、ミソジニズムは、女性を含む私たちの国民に広く受け入れられている社会的な病気であり、本当に悲しいことです。ここブラジルでさえ、西洋文化で、理論的には、寛容で、人権擁護者ですが、例えば、刑法は、2002年に非処女女性への侵害をレイプとして再認識したのです。女性の最も深い恐怖の一つであるこの問題について、あなたが書くことはとても勇気のあることだと思います。私はそれを読むために強さを見つけることができます、私は確信しています。バニラであろうと関係なく、私はそれを愛すると確信しています。今度、ロースクールが休みになったら、Mollyの作品を知って、他のフィクションの登場人物と恋に落ちるかもしれませんね、ハハハ。他の人のコメントは読まないようにします。ネタバレは嫌だけど、読まないようにする意志はないです。だから、私の肌は "the edge of earth "を読みたくてウズウズしています（英語でそう言うのかな？</w:t>
      </w:r>
    </w:p>
    <w:p>
      <w:r>
        <w:rPr>
          <w:b/>
          <w:color w:val="FF0000"/>
        </w:rPr>
        <w:t xml:space="preserve">イド187</w:t>
      </w:r>
    </w:p>
    <w:p>
      <w:r>
        <w:rPr>
          <w:b w:val="0"/>
        </w:rPr>
        <w:t xml:space="preserve">Sharepoint List --&amp;gt; File Error:Data May have been Lost Matteo Guest Posts: n/a 's Computer Specifications 20th Mar 2008 こんにちは、私はExcel 2003 (SP3 11.8206.8202) にエクスポートしたWindows Sharepoint Services 2007のリストを持っています。Sharepointが.iqyファイルを作成し、私はExcelでそれを開く。Sharepointが.iqyファイルを作成し、Excelで開くと、スプレッドシートにSharepointのリストに関連するリスト範囲が作成されます（リストの一括更新を行い、右クリックしてサーバとリストを同期すると、問題なく動作します）。ワークブックを.xlsとしてPCに保存します。後でそれを開くと、"File Error:リストのデータは残っていますが、範囲がありません。つまり、リストの範囲に青い枠がなくなり、右クリックしてリストを同期させることができなくなりました。ファイルを保存したときにSharepointのリストへのリンクが破壊されたような感じです。しばらくはこのプロセスを確実に実行していたのですが、火曜日から一貫してエラーが発生するようになりました。何かアイデアはありますか？Thanks, Matt craigr Guest Posts: n/a 's Computer Specifications 1st Apr 2008 私も同じような問題を抱えています。最新のサービスパックと関係があるようです。また、古いバージョンのExelシートをSharePointのリストで開くと、保存して再度開くまで動作することが確認されています。この問題を修正する方法について、何かアイデアがあれば、教えてください。「このような場合、どのようにすればよいのでしょうか？Sharepointが.iqyファイルを作成し、それをExcelで開くと、スプレッドシートにSharepointの&amp;gt; Listに関連するList範囲が作成されます（Listを一括更新し、右クリックでサーバーと同期すると、正常に動作します）。ワークブックを.xlsでPCに保存しています。後日開くと、「ファイルエラー：&amp;gt; Data May have been Lost」というエラーが発生し、リストのデータは残っているのですが、範囲がなくなっています。しばらくは、この処理を確実に行っていたのですが、火曜日の時点から、一貫してエラーになるようになりました。何かアイデアはありますか？ &amp;gt; &amp;gt; Thanks, Matt Alan Guest Posts: n/a 's Computer Specifications 28th Apr 2008 On Mar 21, 3:09*am, Matteo &amp;lt;Mat...@discussions.microsoft.com&amp;gt; wrote: &amp;gt; Hi, I have a Windows Sharepoint Services 2007 list I export to Excel 2003 &amp;gt; (SP3 11.8206.8202)．Sharepointが.iqyファイルを作成し、それをExcelで開くと、スプレッドシートにSharepointのリストに関連するList範囲が作成されます。ワークブックを.xlsでPCに保存しています。後日、ワークブックを開くと、「File Error: &amp;gt; Data May have been Lost」というエラーが表示され、リストのデータは残っているのですが、範囲がありません。しばらくは、この処理を確実に行っていたのですが、火曜日の時点から、一貫してエラーになるようになりました。何か思い当たることはありますか？ &amp;gt; &amp;gt; Thanks, Matt ハイ、おそらく.xlsファイルが何らかの理由で破損しているのでしょう。http://www.datanumen.com/aer/ このツールは、破損したExcel xlsファイルを修復するのに、かなり便利です。これが助けになることを願っています。Alan steve Guest Posts: n/a 's Computer Specifications 27th May 2008 同じ問題がここにあります。このような場合、「計算された列」を削除するとエラーが消えます。このような場合、「Skype」を利用するのが便利です。</w:t>
      </w:r>
    </w:p>
    <w:p>
      <w:r>
        <w:rPr>
          <w:b/>
          <w:color w:val="FF0000"/>
        </w:rPr>
        <w:t xml:space="preserve">アイディー188</w:t>
      </w:r>
    </w:p>
    <w:p>
      <w:r>
        <w:rPr>
          <w:b w:val="0"/>
        </w:rPr>
        <w:t xml:space="preserve">あなたの旅行の予算にクルーズのヒントが含まれています。その素晴らしい家庭のクルーズ休暇を取るとき、あなたの旅行予算にクルーズのヒントが含まれていることを確認してください先に計画することによって、愛する人のクルーズを最大限に活用することができます。これは間違いです。チップは含まれていませんので、お一人様一日あたり一定額をお支払いいただくようご準備ください。私は、家族でクルーズに出かけるときは、必ずチップを含めて予算を立てています。そのため、このようなことが起こるのです。そのため、このような些細なことを気にする必要はありません。レストランで良いサービスを受けたらウェイターやウェイトレスにチップを渡すのと同じように、船内のサーバーにも同じように感謝の気持ちを伝えるのがベストです。多くの主要なクルーズ会社では、クルーズのチップは通常、船内会計に加算されるようになっています。これは便利で、バケーションの終わりにチップを払うお金を心配することなく、クレジットカードに請求されるかもしれません。他のクルーズラインではかなり一般的なチップポリシーについてはCarnival.comを見てみてください。このような場合、「チップ」という検索ワードで並べ替えると、より多くの詳細な情報を得ることができます。通常、ゲスト一人当たり一日10ドルから12ドルが標準です。これは、キャビンサービス、ダイニング、その他の船上サービスをカバーします。このように、船内サービスを直接体験していただくと、その分お客様の負担が軽くなります。そのため、船内ではチップを渡して家計の足しにすることもあります。彼らはどんな時でもお客様に満足していただけるよう、最大限の努力をしています。また、報告する価値のある優れたサービスを受けたときは、時間をかけて消費者アンケートカードに記入するか、その人と受けたサービスをメモして、船内のフロントに置いていってください。これは従業員にとって非常に有益であり、彼らのハードな働きと認識された結果として、最終的にスタッフの昇進や昇給で報われることができます。もし、何らかの理由でスタッフのサービスに満足できない場合は、すぐに船内のフロントデスクに連絡すれば、適切な対応をしてくれるはずです。もし、クルーズチップを自動的に請求されたくない場合は、乗船後、「追跡者」事務所に連絡しなければならない。また、クルーズチップの規定については、ご利用のクルーズ会社でご確認ください。このような場合、私はあなたが強くあなたの次の休暇のためにこの選択肢を熟考することをお勧めします、ちょうどクルーズのヒントのための予算を支出することを心に留めておいてください。その結果、インターネット上であなたの旅行計画の時間をより楽しく、うまく過ごした生産されています。私たちはあなたにいくつかの良いクルーズのヒントを与えてみましょう。http://HolidaysforFamily.com 、あなたは最も望ましい検索結果を提供し、品質と量ではなく、旅行レポートを受け取ることができます安心してください。</w:t>
      </w:r>
    </w:p>
    <w:p>
      <w:r>
        <w:rPr>
          <w:b/>
          <w:color w:val="FF0000"/>
        </w:rPr>
        <w:t xml:space="preserve">イド189</w:t>
      </w:r>
    </w:p>
    <w:p>
      <w:r>
        <w:rPr>
          <w:b w:val="0"/>
        </w:rPr>
        <w:t xml:space="preserve">私たちは、CBCのFifth Estateの「想定を覆し、既成概念に疑問を投げかける調査報道」に似た市民ジャーナリストと言われています。ニュースメディアが最高の視聴率とドルを求めて互いに争うのに対し、ブログは、政府（この場合は非常に地方のBC州自由党）の高給取りの政治脚本家（スピンドクター）の言葉の中に真実の痕跡を見つけることを期待して、共通の原因で集められた「ページ」として存在します。野生動物の無線テレメトリーとは、放し飼いにされている野生動物の送信機から受信機への情報伝達と定義することができる。野生動物関連のテレメトリーは、無線タグ付け、無線追跡、あるいは単に「タグ付け」または「追跡」とも呼ばれます。野生動物テレメトリーの分野の進歩により、生息地の利用、生息域のサイズ、死亡率や生存率、移動のタイミングやルートなど、野生動物の生物学の多くの側面に関する詳細なデータを取得することが可能になった。多くの野生動物種は秘密主義で観察が難しいため、無線テレメトリーはそれぞれの生活史を知るための貴重なツールとなっています。  野生の動物が追跡できるのなら、なぜ「政治的」な動物も追跡できないのでしょう。  最近、彼のアパートでマイクとカメラが発見された。この春に行われた前回のBC州予算案発表の際、ケビン・ファルコン財務大臣が予算案を発表するために起立している間に起きたセキュリティ侵害を、我々は皆見てきた。   殺人未遂のテロリストが、BC州自由党の傍聴席に座っていたのだが、その後、下院議長の「セキュリティに関する特別部隊」がどのようにボールを落としたのか、適切な説明もなく、ささやかれただけだった。   報告書はおろか、再発防止策も公表されていない。  下院議長に提出されたほとんどの報告書と同様に、議長も、公表しても政府が困らないような準備が整うまで、それを放置しているのである。このままでは、監査役とそのスタッフ（縮小する予算の中で）が、MLAや立法府の支出の習慣に関して、勤勉でハードな仕事をするため、より緊急の問題が目前にあるのである。しかし、ここ5週間ほどBBCで悩んでいることがある。  1998年以来、無線テレメトリーが自然界で受け入れられているのなら、BC州の閣議室の壁や寝室の枕元で、大規模に適用されているのだろうか？ もちろん、録音している人たちは、将来の使用のためにしっかりと保持しているのだろうが。国民の誰か、役人の会議を詮索する者の違法行為を回避するために、「役人」が行った費用についての報告書を見たことがありますか？   一日に何回、閣議が盗聴されているかを示す報告書が作成されたことがありますか？   誰が掃討を行っているかの記録はあるのでしょうか？  技術者はCSISやRCMPから供給されているのでしょうか、それとも地元の会社なのでしょうか？法廷に一件も出ていないのは信じられないことです。  それとも、一般市民がこれらのことを知るのを妨げるような、州の秘密保護法があるのだろうか？会議は、法廷と同じように録音され、文字に書き起こされる......立法事務官は、年中無休で忙しくしているに違いない。  警備は厳重でなければならない。2003年12月下旬、ビクトリアの警察官とRCMPがBCレール売却に注目し、立法府に踏み込んだきっかけは何だったのか、立法府のセキュリティについて、もっと単純に、国民が共感できるような形で考えてみる必要がある。オフィスや閣僚会議の盗聴がカバーされているかどうかを確認するのが簡単な方法でしょう。  どのように？どのように、あるいはどのように効率的に、あるいはDavid BasiとBobby Virkが単独で行動したのではないことを証明するようなリーク、たくさんのリークがあったのか、私たちは知らない。  ディスカバリーで明らかになったことですが、裁判所職員が</w:t>
      </w:r>
    </w:p>
    <w:p>
      <w:r>
        <w:rPr>
          <w:b/>
          <w:color w:val="FF0000"/>
        </w:rPr>
        <w:t xml:space="preserve">イド190</w:t>
      </w:r>
    </w:p>
    <w:p>
      <w:r>
        <w:rPr>
          <w:b w:val="0"/>
        </w:rPr>
        <w:t xml:space="preserve">SFスターの銀河、しかし我々が知っているようなスターではない By Natalie Bochenski 2012年11月11日 12:15 p.m. 何百、何千というオタク、ギーク、ファンたちがやってきた。Supanovaは今年で10回目を迎えるポップカルチャーの祭典である。しかし、この雨はいわゆる「コスプレイヤー」にとっては恵みの雨となり、気温を下げ、凝ったコスチュームを着た人たちの生活をより快適なものにしてくれました。あるコーナーでは、バットマンとキャットウーマンが、グリーンランタンのトリオのすぐそばで写真撮影をしていました。別のパビリオンでは、ドク・ブラウンがマーティ・マクフライとおしゃべりし、ハン・ソロとレイア姫がベビーカーに乗ったイウォークの赤ん坊を押して回っていました。また、ゲストスターを見るための行列では、『スーパーマリオブラザーズ』のマリオとルイージが『300』のスパルタ王レオニダスと並んでいました（胸のパッドは必要ありません）。毎年Supanovaに来るスコット・ドリスコールは、1980年代の人気映画『ゴーストバスターズ』をビンテージ風にアレンジした「スチームパンク・ゴーストバスターズ」トリオの一員でした。メンバーの一人、マットはエンジニアで、バックパックをデザインしてくれました」とドリスコルさんは言います。真鍮と木でできたプロトンパックは印象的なもので、中にはポンプで蒸気を出すものもありました。コスプレイヤーの細部へのこだわりが感じられました。Driscoll氏は、ファンイベントのために人々がドレスアップする理由はたくさんあるが、主なものはコミュニティの感覚であると語った。サッカークラブとか、ブリッジクラブとか、そういうのと同じです。Supanovaでは、家族や友人と一緒にいるような感覚になるんです」。今年の有名人の参加者は、ハリー・ポッターのドラコ・マルフォイのトム・フェルトンや、ウェブシリーズ「The Guild」でカルト的な人気を誇るフェリシア・デイなどであった。サインや写真を求める行列はパビリオンからはみ出るほどでした。Supanovaは日曜日に開催されます。</w:t>
      </w:r>
    </w:p>
    <w:p>
      <w:r>
        <w:rPr>
          <w:b/>
          <w:color w:val="FF0000"/>
        </w:rPr>
        <w:t xml:space="preserve">イド191</w:t>
      </w:r>
    </w:p>
    <w:p>
      <w:r>
        <w:rPr>
          <w:b w:val="0"/>
        </w:rPr>
        <w:t xml:space="preserve">"シオニズムの強化に役立つものの購入は許されない..."以下のファトワーは、www.khamenei.de。ファトワ第12798号（2001年5月15日） シオニスト商品の購入について。シオニズムの強化に役立ついかなる品物も、それが必要不可欠なものでない限り、購入することは許されない。ファトアー8822（イラン、クム、指導者事務所より） 日付：2002年2月27日 質問内容1) アメリカやアメリカの製品を買うことは許されるのでしょうか？2) 利益の一部をアメリカ支援に充てている会社の商品を買うことは許されますか、それともアメリカを支援しますか？3) 不道徳（非イスラム的な雰囲気）を広め、不道徳（非イスラム的な雰囲気）を支援する会社から商品を買うことは許されるのでしょうか？回答1&amp;2)イスラムとムスリムの敵を助けるため、またはシオニズム政権を支援するために利益を得ている企業との取引は許されない。3) これらの会社から商品を買うことが、彼らを支援し、汚職や不道徳を広める手助けになるなら、それは許されない。シェイク・ユスフ・アル・カラダウィ（エジプト／カタール） 「彼らの商品を買うために使われたリヤル、ディルハムなどは、やがてパレスチナの兄弟や子供たちの心臓を撃つ弾丸になる。だから、彼らの商品を買って彼ら（イスラームの敵）を助けないことが義務である。彼らの商品を買うことは、専制政治、抑圧、侵略を支持することなのだ。20 Muharram 1423 AH 4 April 2002 質問です。ユダヤ人の「戦争マシン」を助けるために使われるかもしれないのに、イスラエルから商品を買うことは許されるのでしょうか。シェイク・ユスフ・アル・カラダウィによる回答です。イスラムの地を攻撃したり征服したりする者たちから解放するのがジハードです。これらはイスラームの敵である。このジハードは絶対的な義務であり、神聖な義務である。第一にその土地の人々に対してである。もしその土地のムスリムが十分な抵抗をすることができないならば、近隣の国のムスリムが支援することが義務付けられている。それでも十分でない場合は、世界中のムスリムが支援しなければならない。パレスチナは、ムスリムの最初のキブラの地、イスラとミラジの地、アルアクサの地、祝福された領土である。征服者は、信者に対して最大の敵意を持つ者であり、彼らは地球上で最も強い国家である米国と、世界のユダヤ人社会によって支援されている。ジハードは、土地を奪い、住民を追放し、血を流し、名誉を冒し、家を破壊し、畑を焼き、土地を腐敗させる者に対して義務づけられている。ジハードは、すべての義務の中で最初の義務であり、ウンマの最初の義務である。ムスリムはこれを行うよう命じられており、まず問題の土地の出身者が、次いで隣人が、そして最後に全ムスリムが行う。私たちは皆、侵略者に対して団結しなければならない。我々は、シャリーアに対する信仰の一致、キブラに対する信仰の一致を含むイスラームにおいて一致し、また、苦痛と希望において一致するのである。全能のアッラーが仰るように、"本当に、あなた方のこのウンマは一つのウンマである。"。(クルアーン、21:92)と言っている。また、全能のアッラーは、"確かに、信者たちは一つの兄弟である。"とも述べておられる。(クルアーン、49章10節)。預言者さま（祝福と平安を）のハディースに、次のようなものがある。"ムスリムは、ムスリムにとって兄弟であり、彼を抑圧することはできず、彼を見放すこともできない。"というものである[Transmitted by Muslim]。今、私たちはアル・アクサとパレスチナの祝福された土地にいる兄弟や子供たちが、アッラーの道のために進んで魂を捧げ、惜しみなくその血を犠牲にしているのを目にします。全てのムスリムは、持てる力の限りを尽くして彼らを助けなければならない。(高貴なるクルアーン8:72参照)。もし人々が宗教の名において頼むなら、我々は彼らを助けなければならない。この支援の手段は、敵の商品の完全なボイコットである。彼らの商品を買うために使われるリヤル、ディルハムなどは、最終的にはパレスチナの兄弟や子供たちの心臓を撃つ弾丸になる。だから、彼らの商品を買って彼ら（イスラームの敵）を助けないことが義務である。彼らの商品を買うことは、専制政治や抑圧を支持することである。</w:t>
      </w:r>
    </w:p>
    <w:p>
      <w:r>
        <w:rPr>
          <w:b/>
          <w:color w:val="FF0000"/>
        </w:rPr>
        <w:t xml:space="preserve">アイディー192</w:t>
      </w:r>
    </w:p>
    <w:p>
      <w:r>
        <w:rPr>
          <w:b w:val="0"/>
        </w:rPr>
        <w:t xml:space="preserve">ファーネス購入時の重要な評価項目 新しいファーネスを購入する場合、価格も重要な要素ですが、エネルギー効率も重要な要素です。効率が高ければ高いほど、エネルギー使用量が減り、エネルギーコストも下がります。幸いなことに、ファーネスは、あなたが別のモデルのエネルギー効率を比較することができ、AFUEの評価を持っています。AFUEは、年間燃料利用効率の略です。炉やボイラーのエネルギー使用を評価するために、それは無駄なエネルギーに対して加熱のために使用されるエネルギーの割合の指標を提供します。AFUEの評価は、連邦取引委員会の要件に従って、すべての最近の炉に表示されます。炉やボイラーを購入する場合、評価が高いほど効率が高いことを意味します。たとえば、80％の評価は、炉が熱を生成するためにそのエネルギーの80％を使用し、残りの20％が失われることを意味します。ダクトが屋根裏にある場合は特に、使用される熱の最大35パーセントになる可能性があります。電気炉とボイラーは最もエネルギー効率が高く、95〜100％の評価を得ています。これは、煙突や煙道によるエネルギー損失がないことも理由の一つです。これらのユニットは効率的であるにもかかわらず、電気代がかかるため、全体的な節約はごくわずかである場合があります。AFUEの最低許容値は、連邦取引委員会が定めたものである。化石燃料を使用する非凝縮炉の定格は78パーセント以下であるのに対し、化石燃料を使用するボイラーの最低定格は80パーセントである。ガス燃料の蒸気ボイラーは75％以下でなければならない。このような厳しい要件があっても、古い炉や効率の悪い炉はまだ存在し、55％という低い評価を受けている場合もある。省エネと暖房費のために、炉のAFUEを知ることは、どのブランドやタイプの暖房システムが自分のニーズに最も適しているかを判断する上で重要です。これらの評価は、長期的にどの程度のコスト削減が可能か、炉のコストを相対的に評価するのに有効です。Reliance Home Comfortは、1999年以来、オンタリオ州でHVACサービスを提供しています。  あなたの炉とその効率についてご質問がある場合は、私たちに連絡してください。</w:t>
      </w:r>
    </w:p>
    <w:p>
      <w:r>
        <w:rPr>
          <w:b/>
          <w:color w:val="FF0000"/>
        </w:rPr>
        <w:t xml:space="preserve">アイディー193</w:t>
      </w:r>
    </w:p>
    <w:p>
      <w:r>
        <w:rPr>
          <w:b w:val="0"/>
        </w:rPr>
        <w:t xml:space="preserve">第032回魂を探す、その4 by Glenn on January 21, 2010 心身問題についての私のシリーズの第4回目です。このエピソードでは、死後の世界から物理主義に反対する議論について見ていきます。ここで、一部の二元論者は、もし物理主義が本当なら、死者の復活は論理的に不可能であると主張する。彼らの主張は死者の復活の教義は、大昔に死んだ人と同じ人が生き返ることを意味しています。つまり、同一人物であるということです。物理主義では、100年前に死んだ肉体の人間と、将来生き返る人間の間に、途切れることのない形而上学的連続性があることは論理的に不可能である。したがって、もし物理主義が真実であれば、死者の復活の教義は論理的に不可能です。別の言い方をすれば、物理主義者は死者の復活を一貫して信じることができないのです。このような議論に対して、物理主義者はどのように答えることができるでしょうか。それを知るために聞いてください。このエピソードで約束したように、私が取り上げた内容のいくつかに関連するトレントン・メリクスの作品を紹介します。これをシェアしてください。OK、これはバカバカしくなってきました。あなたは明らかに私の大学で教える必要があります。これは、私たちが今教えられている宗教哲学の授業よりも、ずっと質が高いのですよ。これは復活にとって致命的な打撃であり、まともな答えはないと言われたのです死ぬ人は、昏睡状態になる人と同じようなものだと言えないでしょうか。昏睡状態に陥った人はすべての意識を失い、昏睡状態から覚めた人は意識を蘇らせる。記憶喪失がなければ、昏睡状態から覚めた人は、元の状態に戻る。つまり、意識に「ずれ」があるのだ。これと同じように、神は死んだ人の意識を蘇らせるだけでよいのだ。もちろん、そのためには、神が奇跡的に意識とそれに付随するすべての心理的資質を保存し、復活した肉体にその資質を吹き込むことが必要である。意識とその質を私たちは魂と呼ぶかもしれないが、これはギリシャ語で「プシュケ」という言葉が持つ意味の濃淡とより合致する。もし神が肉体に保存された意識を吹き込んだのなら、死と復活の間にも意識を維持することができるかもしれません。そうすれば、ある箇所（例えば『黙示録』の「祭壇の下の魂」）をより伝統的に解釈することができ、しかも人間は本来不滅ではなく、復活が永遠の命のための唯一の希望であると主張することができます。そうすれば、人間の本質について、ヘレニズム的な理解ではなく、「ユダヤ的」な理解に近づくことができると思うのです。ユダヤ人の魂観は、ライト博士が多くの著作で指摘しているように、「肉体が将来よみがえるために、意識のある魂が存在する」というものである。これは、魂はそれ自体が永遠で不滅であるとするヘレニズムの考え方とは正反対である。ですから、ユダヤ教のインターテスタメンタル文献が意識的な中間状態を提案しながら、悪人の運命について消滅主義的な見解を支持するのは、概して理にかなっています（伝統主義者が何と言おうと、インターテスタメンタル文献は正しく翻訳・解釈すれば、ほとんどが強い消滅主義者なのですがね）。デイヴ、もし意識が肉体から除去できる「何か」でないなら、神がどのようにして意識を保存できるのかという問いに、複雑さが生じるでしょう。もし、意識がそのようなものであるなら、ある種の二元論が成立することになります。ケネスとリチャード、あなたはとても親切ですが、実は私はどこにも教えていないんです。誰も私を雇ってくれないのです。グレン、あなたは、大麻の昼食になった後、原子/分子などの「所有権」という点について触れました。私の質問は、神が大麻を復活させる可能性はどの程度あるのか、大麻が良い知らせを聞かず悔い改めなかった限りにおいて、また、時間や距離の関係で福音を発見できなかった他の人々に対する神の計画はどの程度あるのか、私はこう呼びたいのです。「自分のせいではない "のでしょうか？Ciaronさん、正直なところ、私がどう思うかをはっきり言えるかどうか分かりませんが......。</w:t>
      </w:r>
    </w:p>
    <w:p>
      <w:r>
        <w:rPr>
          <w:b/>
          <w:color w:val="FF0000"/>
        </w:rPr>
        <w:t xml:space="preserve">イド194</w:t>
      </w:r>
    </w:p>
    <w:p>
      <w:r>
        <w:rPr>
          <w:b w:val="0"/>
        </w:rPr>
        <w:t xml:space="preserve">主催：Appreciate the Island vistas, and as the community spirit in Brue ルイス島には美しい村がたくさんあり、幹線道路から外れた場所に、信じられないような景色を持つ思いがけない宝石があります。島の西側に位置するブルエは、そのような村のひとつで、知らない人はいないでしょう。クリスティン＆スティーブン・フィップス夫妻は、ブルエに住んで7年になりますが、窓の外を眺めていると飽きないそうです。90年代に建てられた4ベッドルームのこの家は、すべてのレセプションルームが海に面しており、ブラヴァス湾の海、そこに流れ込むバーヴァス湖、バーヴァス農園のマケアに驚かされる絶好のロケーションにある。晴れた日には白い砂浜が輝き、5月の憂鬱な朝でも、その光景に思わず足を止めてしまうほどです。「初めて来たときは、窓の外を見ないわけにはいかなかった。スティーブが双眼鏡を持って外を眺めているのを見つけたりね」とクリスティンは笑う。「時間によって景色が変わるし、天候の変化もわかる。飽きることがないんです」。スティーブさんの早期退職を機にハンプシャー州から引っ越してきた夫妻は、6年前にこの家を購入する前に、もともと1年半ほどこの家を借りていたという。「遊びに来たんです」とクリスティーン。「そして、ここが私たちが住みたい場所だと思ったんです。この家に惚れました。この家は、少し大きすぎることを除けば、私たちが必要とするすべての条件を満たしていました」。この家は、ラウンジに設置したマルチバーナーや建築の質の高さもあって、広く、明るく、ゆったりとしていて、驚くほど暖かい家です。特に、ガレージの上にある独立した階段のある書斎（4番目のベッドルーム）は、天窓から海が見え、勾配天井が魅力的な部屋になっています。クリスティーンさんは、「引っ越しのときは家具をあまり持っていなかったのですが、1年半の間にいろいろと考えることができて楽しかったです」と付け加えました。本土からブルエへの引っ越しは、夫妻にとって宝物のようなものでした。Stornoway Sea Angling Clubの委員を務めるSteveと、SSPCAのLewis支部で働くChristineは、明らかにBrueとLewis全体のコミュニティに愛着を持っています。「彼らは私たちをとても歓迎してくれています。私たちはとても幸運でした」とクリスティンは言います。「特に隣人のケンとマーガレットは。「彼らは私たちをとても歓迎してくれました。そして、7年前にクリスティンとスティーブがしたように、この島への移住を考えている人たちに、彼らは適切なアドバイスをしている。「ぜひ行ってみてください」とクリスティーン。とクリスティーンは言う。「私たちは、この島での生活をとても楽しんでいます。冒険のようなものです」。アウター・ロンドンのような場所に住み、仕事をし、朝5時に4車線の交通渋滞に並び、1日に100マイル以上通勤して初めて、このような場所の良さがわかるんだ」スティーブは同意した。このウェブサイトとその関連新聞は、報道苦情処理委員会の実施規範を遵守しています。編集内容の不正確さや押しつけがましさについて苦情がある場合は、ここをクリックして編集者に連絡してください。また、提供された回答にご不満がある場合は、ここをクリックしてPCCにご連絡ください。Stornoway Gazetteは、Stornoway地域のニュース、イベント、スポーツ特集を提供します。ストノウェイとその周辺地域に関する最新の情報は、定期的にStornoway Gazetteをご覧になるか、このページをブックマークしてください。Stornoway Gazetteのすべての機能をご利用いただくには、Cookieの使用が許可されている必要があります。クッキーを許可する もっと詳しく知るには？クッキーとは何ですか？フラッシュクッキーとは何ですか？クッキーの受信を拒否することはできますか？クッキーについて クッキーとは、お客様が訪問したウェブサイトからお客様のブラウザ（Internet Explorer、Firefox、Chromeなど）に送信される小さなデータファイルです。お客様の電子機器に保存されます。これは、Adobe Flash media player（ローカル共有オブジェクトとも呼ばれます）によって収集されるクッキーの一種で、オンラインビデオを見たり、ポッドキャストを聴いたりするために、お客様の電子機器にすでにインストールされているソフトウェアです。ブラウザの設定により、すべてのクッキーを拒否したり、「信頼できる」サイトのみにクッキーを許可したり、現在閲覧しているサイトからのクッキーのみを許可したりすることが可能です。ただし、以下の点にご注意ください。</w:t>
      </w:r>
    </w:p>
    <w:p>
      <w:r>
        <w:rPr>
          <w:b/>
          <w:color w:val="FF0000"/>
        </w:rPr>
        <w:t xml:space="preserve">アイディー195</w:t>
      </w:r>
    </w:p>
    <w:p>
      <w:r>
        <w:rPr>
          <w:b w:val="0"/>
        </w:rPr>
        <w:t xml:space="preserve">2012年9月9日（日） いとこのダニエルは現在、イタリアのボローニャで大学院に通っています。  タフな生活ですね(^^)  新しい環境に移る時、彼女と彼女の弟と彼女の母親は2週間の家族休暇を作ることにしました。  マットは素晴らしい写真を撮り、ダニエルは素晴らしいホームビデオを撮りました。私は、彼らのイタリアでの時間を振り返る、この記念品をまとめることを光栄に思っています。  私はあなたがそれを楽しむことを願っていますあなたは、楽しい、エキサイティングな、エキゾチックな、または魔法のような旅行に行ったことがありますか？  写真やビデオが大量にあり、どうしたらいいかわからないということはありませんか？  私たちはそのお手伝いをさせていただきます。  hadtobethereproductions@gmail.com 2012年6月24日（日） *電話の呼び出し音* Kelly:もしもし？ブレイクリーです。メールも返せず、自分で電話してしまいました。  あなたのハイライトリールを見終わったところですが、私は大泣きしています。ケリー:  泣かないで！Blakely:Blakely: ありがとうございます！とてもよかったです。ケリー:  ああ、これは幸せな涙なんですね。2012年6月12日（火） DHSの卒業生のための思い出の記念品を作るために、私は一年間先輩たちにインタビューし、イベントを撮影し、写真を集めました。  先週の木曜日、クラスでそのビデオを鑑賞し、今夜の卒業式で先輩たちにそのコピーを配る予定でした。  ところが、水曜日の夜、私のコンピュータとハードディスクがクラッシュしてしまったのです！！！運が悪かった。  典型的な例です。でも、友達（この場合、私の親しい友達の何人かは、いつも私を支えてくれる家族で、私は彼らが大好きです！）にちょっと助けてもらって、なんとかやっています...。眠れない夜とストレスの多い日々を経て、昨日の即席集会で先輩たちにビデオを見せることができました。  部分的に音質が悪いのはご容赦ください...先週の大失敗/時間不足の残念な影響です。  でも、何事も勉強です。  来年のために、バックアップをとっておこうと思いました。  そして、新しいマイクは絶対に必要です。  そして、振り返ってみると、5-10分短くできなかったでしょうか？  そうですね......言ったように、私たちは行く先々で学んでいるのです！ ;)DHSのGさんとTracieさん、私を受け入れてくれて、揺るぎないサポートと熱意をもって接してくれてありがとうございました。  あなたたちは最高です。  そして、このプロジェクトに参加した先輩方、私をあなた方の世界に迎え入れてくれてありがとうございました。  このプロジェクトに参加できたことを光栄に思います。ダービー高校のビデオを見るにはシニアクラスの思い出2012のビデオは、下記からご覧ください。2012年3月10日（土） この数週間、私にとってとても身近なプロジェクト、ある特別なカップルの結婚式の招待状を担当する機会に恵まれました。  このような重要なイベントの招待状を作成するのは初めてのことで、このような機会を得られたことを大変光栄に思っています。  新郎新婦は、私が子どものころにお世話になった方ですが、もう15年もお会いしていないのです。  私は、すべてが彼らの好みに合わせて作られていることを確認したかったのです。  幸運なことに、新郎新婦はスタイルを試してみたり、クリエイティブにミックス＆マッチしてみたりすることに前向きでした。  私はこれらの招待状を作成する絶対的な最高の時間を持っていたし、私はBlakelyとジェイミーは、彼らが値する幸せの生涯を願っています2012年2月23日（木）私は非常に特別な子供が数週間で彼の13歳の誕生日を祝うこと、今週の初めに電話を受けた。  彼はビデオゲームが大好きで、「殺人ミステリー」をテーマにしたパーティーを開催する予定で、ゲストは全員ビデオゲームのキャラクターに扮して来て、彼が事件を解決するのを助けようとします  招待状、封筒、そしてゲストがどのキャラクターに扮するかを知らせる特別なインサートがセットになっています。  こちらが彼の選んだデザインです。  PORTFOLIO "のページで、すべてのサンプルを見ることができます。招待状A面： 招待状B面： 封筒表面封筒 裏スペシャルインサート、表スペシャルインサート、バック特別なイベントを控えていて、その特別な、パーソナライズされたタッチをしたいですか？  私たちに電話をかけてください!  私たちは、あなたの招待状、セーブザデイト、アナウンスメント、およびより多くのあなたの好みに合わせて特別に調整されていることを確認します!!!</w:t>
      </w:r>
    </w:p>
    <w:p>
      <w:r>
        <w:rPr>
          <w:b/>
          <w:color w:val="FF0000"/>
        </w:rPr>
        <w:t xml:space="preserve">一九九六年</w:t>
      </w:r>
    </w:p>
    <w:p>
      <w:r>
        <w:rPr>
          <w:b w:val="0"/>
        </w:rPr>
        <w:t xml:space="preserve">私はここに新しいですので、私は間違ったスレッドに投稿する場合は、私を許してください、私は私が困っている状況について「この状況を改善するために何をすることができます」という質問を尋ねました。そして、私は29の未変化を得ました。このフォーラムをいくつか読んだ後、私にできることは何もないという結論に達しました - たぶん誠実になることを除けば。しかし、この状況では、誠実であることが私のためになることはありません。私の説明があまり明確でないことは承知しています。しかし、この呪い29を理解するためのアドバイスがあれば、とても歓迎します。私はここに来たばかりなので、間違ったスレッドに投稿したら許してください。そして、私は29の未変化を得ました。このフォーラムをいくつか読んだ後、私にできることは何もないという結論に達しました - たぶん誠実になることを除けば。しかし、この状況では、誠実であることが私のためになることはありません。私の説明があまり明確でないことは承知しています。しかし、このヘックス29を理解するためのアドバイスがあれば、とても嬉しいです。もしかしたら、この状況の改善は、あなたが意図した方法では全く実現不可能なのかもしれませんね？ もしかしたら、別のアプローチを考えることができるかもしれませんね？トロイの木馬さん、回答ありがとうございます。私もそう思っていました。この状況に留まる理由は、ただ留まることを除けば、ないように思えるので、私はこの状況から脱出した方がいいと思います。しかし、これは他の質問をもたらします。このヘクスは、未来を予見させるものなのでしょうか？つまり、「何度でも危険に立ち向かう」というのは、時間が経ってもそうなのでしょうか？なぜなら、修正できること、修正すべきことがあるような気がするからです。トロイの木馬さん、回答ありがとうございます。私もそう思っていました。私は、ただそこに留まることを除けば、そこに留まる理由がないように思えるので、その状況から脱出した方がいいと思います。しかし、これは他の質問をもたらします。このヘクスは、未来を予見させるものなのでしょうか？つまり、「何度でも危険に立ち向かう」というのは、時間が経ってもそうなのでしょうか？なぜなら、修正できること、修正すべきことがあるような気がするからです。正直なところ、その答えはわかりません。しかし、29歳というのは、この状況の中に常に存在するものなのでしょうか？これは、質問の背景にある状況をもう少し詳しく説明することで、ここの人々がより多くのフィードバックをするのに役立つケースかもしれないと思うのですが、そうとは言えません。私も他の人がどう思うかに興味があります。29 unchangingをどう捉えるか？六星占術の索引で、他の人が過去にどんなことを言ったか見てみたらどうでしょう。もしまだ見つけていなければ、ページの右上にある検索をクリックし、次に六芒星インデックスをクリックしてください。ヒラリーは、不変の六芒星はしばしばあなたに質問していると言います。私は、彼女が書いた29の質問をチェックしてみたのですが、彼女は、この状況において自分が確信していることは何か、どうすればこの状況を乗り越えられるかを自問することを提案しています。29では、何度も何度も危険にさらされながら、対応し、動き続けなければならないからです。でも、もし私がこの言葉を、「これが現実だ、あなたはこのまま対処しなければならない、それを避ける簡単な方法はない。そして、29は深い感情や情熱を扱っていることが多いので、私ならそう捉えます。あるいは、質問によっては、これは私が経験したいことなのか、私はそれに対処できるのか、と自分に問いかけるかもしれません。結構、疲れるし、面倒な道かもしれない......これをやりたいのか、これをやらなければならないのか、いろいろなことに左右される。29の不変は、自分のあり方を問うていると考えたらいいと思います。</w:t>
      </w:r>
    </w:p>
    <w:p>
      <w:r>
        <w:rPr>
          <w:b/>
          <w:color w:val="FF0000"/>
        </w:rPr>
        <w:t xml:space="preserve">アイディー 197</w:t>
      </w:r>
    </w:p>
    <w:p>
      <w:r>
        <w:rPr>
          <w:b w:val="0"/>
        </w:rPr>
        <w:t xml:space="preserve">published 15 Oct 2012 share 12月3日、Starkeyはサードアルバム『Orbits』をリリースします。フィラデルフィア出身のStarkeyは、グライム、ダブステップ、シンセサイザーをハイブリッドしたカラフルなサウンドを10年以上に渡って作り続けている。このサウンドは、彼のアルバム、EP、そしてTrim、Charli XCXなどとのボーカルコラボレーションを通して徐々に発展し、時にはモダンクラシック、広々としたシンセドリフト、そしてその向こう側へと広がっていった。グライムやヒップホップは過去の作品よりも前面に出ており、曲の構成はより自発的で予測不可能、しばしば全く新しいトラックに分解され、常に戻ってくるわけではありません。FACTは先週末、このアルバムについてStarkeyにインタビューしました。インタビューの全文は近日中にアップされる予定ですが、それまでは以下のような内容でした。スターキー「私はいつも、自分が作りたいスタイルの音楽を作ることを恐れないプロデューサーです。特定の種類の音楽を無理に作ろうとはしません。  Open the Pod Bay Doors EPのタイトル曲は、ギターや本物のドラムの音が入っていて、他の曲とは全く違っていましたね。自分のソングライティングで何ができるのか、そしてこれらの音楽がどのように一つのまとまった作品として完成するのかを探求し続けたいと思ったんだ。「ほとんどの人はアルバムを最初から最後まで聴くことはもうないだろうけど、僕は今でもそれは重要だと思うし、初めてCDを買って、家に帰って、気が散らないようにただ聴くというのはどういう感じだったかを思い出すための方法なんだと思うんだ。  私はたくさんのアーティストのレコードでそうしてきたので、私のレコードでそうしてくれる人がまだいるかもしれないと願っています。「SF映画や宇宙への憧れは、ずっと続いているテーマです。Orbits』では、曲のタイトルを純粋に科学やSFをベースにした言葉にしつつ、ポストアポカリプス的な姿勢や意識を注入することを意識しましたね（笑）。  歌詞のある2曲は、どちらも似たようなコンセプトやテーマに基づいています。  テクノロジーと人間の相互作用の間にある断絶が、そこに確実に埋め込まれているんだ。"</w:t>
      </w:r>
    </w:p>
    <w:p>
      <w:r>
        <w:rPr>
          <w:b/>
          <w:color w:val="FF0000"/>
        </w:rPr>
        <w:t xml:space="preserve">イド198</w:t>
      </w:r>
    </w:p>
    <w:p>
      <w:r>
        <w:rPr>
          <w:b w:val="0"/>
        </w:rPr>
        <w:t xml:space="preserve">夢占い師によると、悪夢の中に登場するシンボルは、世界中で共通しているそうです。これは、古くから人類が共有してきた経験によるもので、そのようなシンボルは言語のように使うことができ、その意味を解き明かす鍵を与えてくれると彼らは信じています。アメリカの心理療法士、アレックス・ルークマン博士によると、主なシンボルとその一般的な意味を確認したら、それらが自分の個人的な経験とどう関係しているかを調べ、悪夢が伝えようとしていることを行動に移せばよいそうです。ここでは、最も一般的な悪夢の5つであり、それらが何を象徴しているか クモ クモは、社会の多くで恐ろしいと見られているため、私たちの夢の中でしばしば負のシンボルであり、しばしば制御またはensnaring力を表しています。男性（といくつかの女性）のためにクモは、女性や特定の女性についての何かを表すことができます。ルークマン博士は言う、「クモは非常に古い生命体でもあります。夢の中で彼らが表すもののひとつは、とても原始的で基本的なもの、つまり私たちの存在の奥深くに根ざしたもの、たとえば母親のようなものです。母親が愛情不足の家庭で育った人にとって、蜘蛛は完璧な夢のシンボルになり得る。邪悪な母親は邪悪な蜘蛛になるのです。クモはまた、邪悪な男性の力を象徴することができます。それは威圧的な上司、父親や恋人である可能性があります。もし、あなたにとって不安な関係の中にいて、蜘蛛の夢を見たら、何が起こっているのかよく考えてみてください」と、ルークマン博士は言う。相手について自分をごまかしていないか？彼、彼女は見かけ通りですか？自分の直感と感情を大切にしてください」。健康問題 Dr Lukemanは、健康問題についての夢は、さまざまなレベルで動作することができます - しかし、彼らはしばしば実際に本当の病気の徴候であることができると言います。自分自身の中の何かが私たちの体の中で起こっているすべてのことを理解している、"彼は言う。考えてみれば、私たちが何も考えなくても、何かが私たちの体を動かしていて、あるべき姿に保っているのです』と彼は言う。そして、このものは私たちに何か異常があると、しばしばそれを察知して伝えようとします。私は彼らの夢を通して隠された健康上の問題を発見した多くの患者を持っていた"。健康問題の一般的なシンボルは、特定の病気や原始的な、海の底にある邪悪な魚の夢です。これは、海の底がしばしば我々の意識の深さを表すという事実と関係があります」と彼は言う。しかし、ルークマン博士は、健康についての夢が必ずしも実際の健康問題を示すとは限らないことを強調する。健康についての夢は、単にあなたの人生についてのより一般的な懸念を示すことができる」。 あなたの人生のために走る ルークマン博士は、人生は短く、危険であったと猛獣に追われる可能性が本当にあった我々の穴居人の祖先の原始時代にリンクされていることを主張する。私たちの脳には、人間の発育の初期段階で支配的だった領域がまだ残っています」と彼は言う。脳のこれらの部分は危険やストレスに本能的に反応し、警報を鳴らし、飛行や戦闘に備えるのです。恐怖や危険は、本能的な反応を引き起こし、走って、追いかけてくるものよりも速く走ろうという衝動に駆られます」。彼は、実生活で何があなたを「追いかけて」いるのかを特定するようアドバイスしている。これは、感情的、精神的または物理的な意味であなたを圧倒している何か、仕事から関係にすることができ、その後、物事を変更するために何ができるかを識別します。チェイスの夢は無力感のアイデアを合図する」と彼は言う。あなたの人生を支配する感覚を取り戻すために何かをする。それはあなた自身がリラックスするための時間を含めるためにあなたの一日を再アレンジするような単純なものかもしれません。悪い人間関係や、やりがいのない仕事から離れるような、複雑なことでもよいのです」。歯 歯が抜ける夢は、最も一般的な悪夢の1つです。歯は会話やコミュニケーションに使われ、食べ物を噛むため、（より原始的な時代には）保護や攻撃のため、感情を伝えるため、そして美貌が高く評価される世界では美容上の価値を持っています」とルークマン博士は言います。あなたが聞いたり、認識されていないという感情から、あなたが適切に自分自身を表現することができないという感覚や、あなたが状況を制御できないという感覚：この理由のために歯の夢はあなたの人生の多くの領域に関連することができます。人が自分の話を聞いてくれないことに不満を感じていないか、自分に問いかけてみてください」とルークマン博士は言います。もしかしたら、コミュニケーション能力を向上させる必要があるかもしれません』。もし、夢を見ることが多ければ</w:t>
      </w:r>
    </w:p>
    <w:p>
      <w:r>
        <w:rPr>
          <w:b/>
          <w:color w:val="FF0000"/>
        </w:rPr>
        <w:t xml:space="preserve">イド199</w:t>
      </w:r>
    </w:p>
    <w:p>
      <w:r>
        <w:rPr>
          <w:b w:val="0"/>
        </w:rPr>
        <w:t xml:space="preserve">私たちの学校文化 私たちの学校文化は、3つのCと呼ばれる「礼儀」「常識」「思いやり」という人格の中核となる徳目に基づいています。これらの美徳は、職員同士や生徒との関係において、模範とされています。私たちのHauora（健康）プログラムは、カリキュラムの不可欠な部分として、徳目プログラムを組み込んでいます。学年の各週に徳の物語があり、これらの徳の発揮の側面に焦点をあてています。生徒は、教室や運動場でこれらの美徳を発揮するよう奨励されています。学期ごとに新しい徳目が追加されます。CCCリボンは、教室や運動場で3つのCのうち1つを継続的に実践した場合に贈られます。各教室の先生は、各学期に10個のCCCリボンを授与することができます。毎週、3つのCを実践している生徒がスタッフから推薦され、推薦された生徒には、制服の一部として着用する青いCCCシャツが贈られます。学期末には、これらの生徒の中から投票により、制服の一部として着用するCCCジャケットが授与されます。2010年度のCCCジャケット受賞者2名 4つのハウス（地元の川の名前）に均等に振り分けられます： Mangawhero - 赤 Piako - 青 Waihou - 緑 Waitoa - 黄 強いハウス精神を築くことは、学校文化の一部です。ハウスポイントは、陸上競技、水泳、クロスカントリーなどの学校全体のスポーツイベントや、クラスルームでの様々な活動に対して与えられます。ハウスリーダーは、学校内で強いリーダーシップを発揮しています。私たちの学校は、学習における努力と成功を認め、称える文化があります。ジャージに縫い付けられるリボンや賞状は、公式行事やチームごとの集会で授与されます。リボンはとても人気があり、誇りをもって身につけることができます。リボンのタイトルは以下の通りです。アカデミック リーディング スポーツ 基礎知識 テクノロジー スペリング ビジュアルアート 音楽 文化 パブリック・スピーキング カパハカ 出席率 コミットメント 実務サービス シチズンシップ CCCリーダーシップ 私たちの学校文化は、生徒一人ひとりが個人学習に取り組み、一人ひとりが自分の可能性に挑戦し、読み書きと計算ができる力を身につけることを目的としています。私たちの学校での規律は、修復的正義に重点を置いています。生徒が正しい選択をするよう力を与え、誤った選択には結果が伴うことを受け入れています。私たちは、生徒の幸福のためのパストラルケアに誇りを持っています。学年末の卒業ダンスは、8年生を盛大に送り出し、その功績を称える年末の伝統的な行事です。活発な学生フォーラムは、学生が学校運営に参加し、貢献するための場となっています。学校評議員にはリーダーシップのトレーニングが行われ、これらの責任を遂行するための十分な準備がなされています。このグループは、毎週火曜日の12:20に図書館で開催されます。</w:t>
      </w:r>
    </w:p>
    <w:p>
      <w:r>
        <w:rPr>
          <w:b/>
          <w:color w:val="FF0000"/>
        </w:rPr>
        <w:t xml:space="preserve">イド200</w:t>
      </w:r>
    </w:p>
    <w:p>
      <w:r>
        <w:rPr>
          <w:b w:val="0"/>
        </w:rPr>
        <w:t xml:space="preserve">ルーク:あのね、僕らが買ったR2ユニットが盗まれたかもしれないんだ。オーウェン叔父さん：なぜそう思うんだ？ルーク:掃除しているときに偶然録音を見つけたんだ。オビ＝ワン・ケノービという人のものだと言っている。老いたベンのことかもしれないと思ったんだ。何のことかわかるか？オーウェン叔父さん : ううん。ルーク:ベンと関係があるのかな。オーウェン叔父さん：あの魔法使いは、ただのイカれたおっさんだよ。さて、明日そのR2ユニットをアンカーヘッドに持って行って、メモリを消去してもらいたい。それで終わりだそれはもう俺たちのものだ。ルークでもオビ＝ワンが探しに来たら？オーウェン叔父さん : 彼は来ないよ。彼はもう存在しないんだおまえの父さんと同じころに死んだんだ。ルーク： 僕の父さんを知ってるの？オーウェン叔父さん : 忘れるように言ったんだ。Share this quote タッジ将軍 : 反乱軍はどうするんだ？もし反乱軍がこのステーションの 技術的な情報を完全に把握したなら 可能性は低いが 弱点を突かれるかもしれないダース・ベイダーあなたの言う設計図は すぐに我々の手に戻るでしょうモッティ提督反乱軍がこのステーションを攻撃しても無駄だどんな技術データを手に入れたとしてもなこのステーションは、今や宇宙における究極のパワーなのだ。利用することを提案するダース・ヴェイダーこの技術的な恐怖を誇るなよ。惑星を破壊する能力など、フォースの力の前では取るに足らない。モッティ提督魔術で我々を脅かそうとするな ヴェイダー卿古代のジェダイ宗教への悲しい信仰は、 盗まれたデータテープを呼び出すのに役立たず、 反乱軍の隠された要塞を見つけるための透視力を与えていない...[モッティは喉を詰まらせ始めたお前の信仰心のなさが気になるなターキン総督：もう十分だ！ヴェイダー、彼を放せ！ダース・ヴェイダーお望みのままに。[ He does ] Share this quote レイア姫:ダメ！オルデランは平和だわ！武器もありませんし、まさか...ターキン総督 : 他の標的をお望みですか？軍事標的ですか？ではその星系を言いなさい！この質問は飽きたので最後にします*反乱軍基地はどこですか？レイア姫：ダントゥイーンです。彼らはダントゥイーンにいます。ターキン総督 : そこです。ヴェイダー卿、彼女は理性的ですな。作戦を続行せよ。準備ができ次第、発砲するのだ。レイア姫なんですって？ターキン総督 : 君はあまりに信用しすぎている。ダントゥイーンは遠すぎて、効果的なデモンストレーションができません。しかし、心配しないでください。あなたの反乱軍の友人はすぐに対処します。この引用を共有する オビ＝ワン : 君に渡したいものがあるんだ。君の父上は君が十分な年齢に達したときにこれを渡すことを望んだが、叔父上はそれを許さなかった。お前がオビ=ワンに従って、父親のような愚かな理想主義的十字軍に入ることを恐れていたんだ。ルーク..:どうしたんだ？オビ＝ワン：おまえの父親のライトセイバーだ。これはジェダイ・ナイトの武器だ。ブラスターのように不器用でなく、ランダムでもなく、もっと文明的な時代のエレガントな武器だ。千世代以上にわたって、ジェダイ・ナイトは 旧共和国の平和と正義の守護者だった暗黒の時代より前に...帝国より前にこの引用を共有する オビ=ワン : ルーク、君がそこにいたら何もできなかったよ。君も殺されていたし、ドロイドは帝国の手に渡っていただろう。ルーク..:一緒にオルデランに行きたいんだ。ここにはもう何もないんだフォースを学んで、父さんのようなジェダイになりたいんだ。この引用を共有する ベルー伯母さん :どこに行くんだい？ルーク:どこにも行かないよ...ドロイドの掃除を終わらせるんだ。オーウェン、いつまでもここにいるわけにはいかないわ。彼にはとても重要なことなんですオーウェン叔父さん : まあ、来年は埋め合わせをするよ、約束だ。ベルー叔母さんルークは農民には向かないわ オーウェン父親の血を受け継いでいるのよ。オーウェン叔父さん：それが心配なんだ。</w:t>
      </w:r>
    </w:p>
    <w:p>
      <w:r>
        <w:rPr>
          <w:b/>
          <w:color w:val="FF0000"/>
        </w:rPr>
        <w:t xml:space="preserve">イド201</w:t>
      </w:r>
    </w:p>
    <w:p>
      <w:r>
        <w:rPr>
          <w:b w:val="0"/>
        </w:rPr>
        <w:t xml:space="preserve">スティーブン・カッツ博士は、「年を取ってもいいんだ」と言い、「ただ、老けて見えない限りはね」と付け加えました。この記事は、トレントの最先端の教育・研究を紹介する雑誌「ショーケース」の表紙を飾っています。アンチエイジング企業 "年をとることは、昔とは違うのです。実際、年をとるということは、もう年寄りでもないのです」と、トレント大学の社会学教授であるスティーブン・カッツ博士は説明します。  カッツ教授によれば、ボトックスから人工股関節に至るまで、医療技術によって老化の物理的な生体マーカーがますます媒介されるようになり、若者と老人の境界線はますます後ろに押しやられ、老年学者はこの増加する年齢層を表す新しい言葉、「若い老人」を考え出したほどだという。55歳から75歳のこのグループは、見た目が若いだけでなく、寿命も長く、より健康的です。さらに重要なことは、この層が大きな購買力を持ち、"アンチエイジング医療 "の分野で盛んな消費文化を生んでいることです。カッツ教授は、「アンチエイジングは巨大な事業である」と断言する。「例えば、米国のアンチエイジング医学協会の会員数は、すべての老年学会の会員数の合計よりも多いのです」。アルツハイマーは時代の病か、それとも老化の促進か？カッツ教授にとって、老化の研究と治療がアンチエイジングの研究と治療に簒奪されることは皮肉なことである。「アンチエイジングの文化が、老化を膨大な数の病気として扱うことで、老化を病理学や医学のカテゴリーに変容させるように、私たちは問わねばならないのです。医療化 "は人々のケアに役立つのでしょうか？より多くのラベルが助けになるのでしょうか？"カッツ教授は、著名な神経科学者であるピーター・J・ホワイトハウス博士の研究を指摘しています。博士は、アルツハイマー病の記憶増強薬の開発に貢献した後、現在はアルツハイマー病を「病気」として扱うことに疑問を抱いているのだそうです。「カッツ教授は、「ホワイトハウス博士によれば、アルツハイマー病は病気ではないかもしれない」と説明する。病的な老化というより、むしろ正常な老化を加速させたと見るのが正しいかもしれません」。カッツ教授は現在、軽度認知障害（MCI：Mild Cognitive Impairment、一般に記憶障害と呼ばれる）についての自身の研究で、これらの疑問を探っている。MCIは比較的新しい診断項目である。政府の資金援助による研究の目標は、コスト削減と患者の予後向上のための早期介入であり、MCIは、現代の病気と呼ばれるアルツハイマー病の早期介入の可能性のある部位として、活発に研究されているのだ。「団塊の世代が身体的な老化のサインを落とすと、それに代わって新しい老化のマーカー、すなわち物忘れや認知症などの認知マーカーが新たな不安材料としてクローズアップされるようになりました。MCIは "若い人 "と "高齢者 "の境界の一部であり、同時に非常に曖昧なカテゴリーであるため、さらに厄介な存在になっているのです。診断基準も必ずしも十分とは言えず、新しく出てきた薬剤の試験も、その有効性には疑問が残る。"医療化と新症候群 カッツ教授にとって、新症候群の「医療化」は慎重に取り組まなければならない。「新しい病態が登場するときは、いつもとても興味深いものです」とカッツ教授は観察する。「新しい病態が登場するときは、いつもとても興味深いものです。文章や学会、診断書への記載、企業や利益団体の形成などを通して現実に埋め込まれていく...つまり、定着していかなければならないのです。MCIのような新しい医学的カテゴリーができたとき、それを受け入れるだけでなく、そうなってしまう前に、何らかの批判的な視点を持つ必要がある」とカッツ教授は注意を促している。カッツ教授は、自身の研究において、社会学的・文化的な観点から加齢にアプローチしている。より多くの老年学的資源が健康に注がれるようになった現在、教授は同僚の社会学者ペリ・バランタイン博士と心理学者ケビン・ピーターズ博士とともに、カナダ保健研究所（CIHR）から名誉ある3年間の助成を受け、MCI診断の文化的・社会的影響に関する研究を推進しています。「老年学研究の資金は、主に健康面に集中しています。</w:t>
      </w:r>
    </w:p>
    <w:p>
      <w:r>
        <w:rPr>
          <w:b/>
          <w:color w:val="FF0000"/>
        </w:rPr>
        <w:t xml:space="preserve">イド 202</w:t>
      </w:r>
    </w:p>
    <w:p>
      <w:r>
        <w:rPr>
          <w:b w:val="0"/>
        </w:rPr>
        <w:t xml:space="preserve">Amazonのヒルソングストア 音楽 写真 ビデオ バイオグラフィー 統一された教会の集団表現では、人々が壮大な救い主を礼拝するとき、美しい交換が行われます。この美しい交換はキリストの福音であり、世界中の教会や街角で行われています。ヒルソングチャーチの中心にあるメッセージであり、それは...Amazonのヒルソングストアで詳細を見る 編集部レビュー ヒルソングUNITEDのモダンワーシップバンドが、2007年に待望の新作スタジオアルバム『All Of The Above』で帰ってくる！3部構成のグローバルプロジェクトの第1弾だ。このプロジェクトは、イエス・キリストにある希望と救いのために生き、立ち上がる世代をかき立てるために存在する若者の生の情熱で構成された12曲の新鮮な曲を含んでいます。--このテキストは、別のオーディオCD版を参照しています。ヒルソング・ユナイテッドは、パワフルなライブ・ワーシップ・アルバムで知られています。過去のライブアルバムを聴くと、まるでユナイテッドと一緒に礼拝し、賛美しているかのような気分になります。だから、スタジオ・アルバムで過去のアルバムのような強烈な効果が得られるかどうか確信がなかったのですが（私の中ではUnited We Standがベストです）、このアルバムは期待を裏切りません。聴けば聴くほど、このアルバムが大好きになります!個人的に好きなのは、Lead Me To The Cross (Brooke Fraserの美しいバラード), Found (Mighty To Saveバージョンよりこちらの方が好き), Solution (この曲はただクランクアップしてジャムるだけじゃなく、この「...」の歌詞が好きです)。あなただけが、傷ついた心を癒し、目の見えない人を見えるようにし、罪人の過去を消し去り、捕らわれた人を自由にすることができる...あなただけが、やもめの叫びを聞き、彼女の心を歌わせ、父のいない人の父となることができる..."(( この特別な歌詞は本当に衝撃的でした)、Never Let Me Go (神の愛を感じます)、You (シンプルだけど深い！！)、Saviour King (これは世界中の教会で愛されるでしょう。パワフルで深い歌詞！！)です。私は、頭の中に歌を浮かべながらベッドに入り、朝起きるといずれかの歌を鼻歌で歌っていることに気づきます。一日中私の心に残り、一日を過ごすのに役立っています。他のレビューやコメントも読みましたが、批判する人は本当にもっと広い心を持つようにした方がいいと思います。メッセージ、愛、そして願望は、過去の他のアルバムと同じように、このアルバムに込められています。私はいつも批判する前に、アルバムや曲についてもっと自分を教育しようと言ってきました。もし曲についてより深く理解したいなら、YouTube Hillsong United TVに行って、曲についてのすべてのブログをチェックしてみてください。それを見れば、曲に対する理解が深まり、さらにつながるはずです。神様が与えてくださった賜物を、神様の目的に従って、神様に仕えるために使っている才能ある人たちがいることを、私はとても感謝しています。パワフルなワーシップソングがなかったら、正直なところ、どうやって日々の葛藤を乗り越えていくのかわかりません。彼らは正直に私を乗り越えさせ、創造主につながり、目的、意味、理解を見出す手助けをしてくれます。私たちの創造主と救い主を賛美し、讃える素晴らしい賛美と礼拝の音楽を作り続けているヒルソング・ユナイテッドに心から感謝します!!!この音楽は、私に挑戦し、歌詞にインスピレーションを与えてくれました。このアルバムのすべての曲、特にFoundの新鮮なサウンドとHosanna、Solutionに感じています。このアルバムを聴くと、外に出て世界を変えたくなります。小さなことを大きな愛で。キリストの憐れみを持つことを求めます。神様の心を傷つけることに私の心が砕けるように...私の人生と行動で福音を伝えること...私が言うことだけでなく、私の行動で。この世界でキリストの手となり足となり、人々に良い影響を与えること...そしてすべての栄光は神に帰することです。神は若者の人生に何かしようとしておられるのです。私たちをパワフルな方法で使おうとしている...神を本当に愛し...人々を愛するという革命的な考えを実行に移そうとしているんだ。このアルバムは、私が最近読んだり聞いたりしたこと（Irresistible Revolutionなど）の多くを本当に結晶化したものです...確かに彼らの以前のアルバムとは少し違うテイストですが、もしあなたが社会正義やキリストの名の下にインパクトを与える生き方に興味があるなら...このアルバムをチェックしてみてください。It</w:t>
      </w:r>
    </w:p>
    <w:p>
      <w:r>
        <w:rPr>
          <w:b/>
          <w:color w:val="FF0000"/>
        </w:rPr>
        <w:t xml:space="preserve">イド203</w:t>
      </w:r>
    </w:p>
    <w:p>
      <w:r>
        <w:rPr>
          <w:b w:val="0"/>
        </w:rPr>
        <w:t xml:space="preserve">In the Middle of the Night Lyrics Martha Wainwright In the middle of the night Comes a knockin' at my door There's a limousine outside And I know whom it's for And I heard it bein' read And I heard it bein' said Oh,羞恥心もないのだろうか 夜中にドアをノックされる 外にはリムジンがある 誰のためかわかっている 丘の頂上まで歩きながら 君の心の中の意志が 崖から登りきらないことを願っている 羞恥心とともに 最後の時の前の時間だった そして君はあきらめなかった 僕は君を地面に投げつけた そして君は起き上がらなかった 僕は知らない なぜなんだ？なぜだかわからないけど 君の瞳に映る涙が 僕を泣かせたんだ でも恥ずかしくて ラストの前の時間だった 僕らは仲直りしなかった 僕は君を投げたんだ そして君は起き上がろうとしなかった なぜだかわからないけど埴の嶄に竃栖る埴の嶄に竃栖る埴の嶄に竃栖る埴の嶄に竃栖る埴の嶄に竃栖る埴の嶄に竃栖る埴の嶄に竃栖る埴が竃栖る埴が竃栖る埴が竃栖る。</w:t>
      </w:r>
    </w:p>
    <w:p>
      <w:r>
        <w:rPr>
          <w:b/>
          <w:color w:val="FF0000"/>
        </w:rPr>
        <w:t xml:space="preserve">イド 204</w:t>
      </w:r>
    </w:p>
    <w:p>
      <w:r>
        <w:rPr>
          <w:b w:val="0"/>
        </w:rPr>
        <w:t xml:space="preserve">Skribit。ブログのトピックを提案する このブログの鋭い訪問者は、サイドバーにSkribitのウィジェットを追加したことにお気づきだろう。Skribitのアイデアは、ブログの頻繁な訪問者が、ブログの著者に書いてほしいことについて大量にフィードバックできるようにすることである。Skribit の創設者の一人である Paul Stamatiou 氏は、「Skribit とは何か」と題するブログ記事で次のように説明しています。Skribit は、ブロガーと読者にユニークなインタラクションの形を提供します。ブロガーは私たちのウィジェットモジュールを自分のブログに貼り付け、読者はウィジェットを通じて（匿名またはアカウントを通じて）記事のトピックを提案することができます。読者はこれらのトピックに投票することもできます。しかし、このウィジェットは、単に記事の提案のトップ5を表示するだけではありません。このウィジェットの背後にはアルゴリズムがあり、新着情報や投票数、その他いくつかの要素に基づいて、ホッピーのある提案を表示するのです。ポールのブログの定期的な読者として、私は、例えば、他の読者は、彼が281と題する彼の「光速」WordPressテーマを更新する可能性があるときに議論するために彼を望んでいることを確認し、喜んでいる。何か私にブログで書いてほしいこと、研究してほしいこと、意見を言ってほしいことはありますか？Skribitは現在クローズドベータ版で、参加するにはリクエストする必要があることを意味します。まもなくパブリックベータになることを期待しています。Paul のサイトでうまく機能している素晴らしいアイデアなので、ぜひチェックしてみてください。</w:t>
      </w:r>
    </w:p>
    <w:p>
      <w:r>
        <w:rPr>
          <w:b/>
          <w:color w:val="FF0000"/>
        </w:rPr>
        <w:t xml:space="preserve">アイディー二〇〇五</w:t>
      </w:r>
    </w:p>
    <w:p>
      <w:r>
        <w:rPr>
          <w:b w:val="0"/>
        </w:rPr>
        <w:t xml:space="preserve">投稿ナビゲーション チャイナタウンを最大限に楽しむ方法 前にも言ったと思いますが、ダウンタウンの学校に行くことの最もエキサイティングなことの1つは、あなたができるすべての探検です。エドモントンという小さな街で育った人間にとって、トロントはまさにコンクリートジャングル。しばらく前に、私はアネックスについて少し "お出かけ "ポストをしました。今日は、SpadinaとDundasの辺りのチャイナタウンについて。私はチャイナタウンに行くのが大好きです。一年生の時から、土曜日にはそこに行って、心ゆくまで食料品を買う計画を立てていました（そう、私は食料品の買い物が好きなのです）。ほとんどのものが、学生の予算にぴったりなんです。また、自宅や母親の台所から遠く離れているため、快適な食べ物を手に入れることができる場所でもありました。  それと、ランチに行くには最高の場所です。チャイナタウンの何がそんなにいいのか？それは、2つあります。1.1.食べ物 ボリュームたっぷりのステーキやポテトをお探しなら、がっかりさせるかもしれませんが。甘いパンやタルト、煮えたぎるスープ、香ばしいメインディッシュなど、とにかくおいしいアジア料理をお探しなら、チャイナタウンはうってつけの場所です。私のお気に入りのお店は、以下の通りです。Ajisen - BaldwinのKintonに行く時間がないときに、ラーメンを食べる。1Hour - ラーメン、チキン、そしてクラシックなニューエイジ・アジアン・ドリンク。特に、小籠包と冬瓜茶がお気に入りです。ああ。そして、最高にジューシーなチキンウィング。でも、一番いいのは、ビーンバッグに座って食べることです。その通りです。ビーンバッグです。Asian Legend -- この店には、市内で最高の中国北部料理がある。値段は他の3つの店より少し高いかもしれませんが、グループで行って料理をシェアすれば、その価値は十分にあります。写真を撮る前に食べてしまうので、この写真はその時のリアクションを描いたGIFです。2.ショッピング チャイナタウンには、小さなお店や小物を売っているお店がたくさんあります。スリッパが欲しい？小さなカゴは？おかしな箸やスプーン？ほとんどのものが10ドル以下です。私が初めてここに引っ越してきたとき、箸とスプーンが必要でした。お箸2膳と陶器のスプーン3本を約4ドルで購入しました。4ドル、最高でした。しかし、チャイナタウンで最もエキサイティングな買い物は、食料品の買い物です。キャンパス周辺には食料品店はほとんどありません。そのため、Metro（Woodsworth Resに一番近いスーパー）で50ドルも買い物をすると、1週間分しか買えなくなってしまう。チャイナタウンでは、より多くの種類を手に入れることができ、より大きな利益を得ることができます。同じ金額で少なくとも1.5倍から2倍の食料品を手に入れることができます。注意：チャイナタウンでの買い物は、慣れるまで少し時間がかかるかもしれません。お気に入りの食料品店にならなくても、行ってみて、どんな感じか見てみるのも、トロントでの必見体験の一つです。また、街角で自家製の野菜を売っている人も見かけます。もし、食べ物だけでなく、もっといろいろなものを見たいなら、巷の噂では、今から9月7日までの毎週金曜日と土曜日にナイトマーケットが開催されているそうです。開催時間は午後5時から午後10時まで。今年で2年目だが、小耳にはさんだところでは、今年はフードベンダーが登場するらしい。</w:t>
      </w:r>
    </w:p>
    <w:p>
      <w:r>
        <w:rPr>
          <w:b/>
          <w:color w:val="FF0000"/>
        </w:rPr>
        <w:t xml:space="preserve">ID 206</w:t>
      </w:r>
    </w:p>
    <w:p>
      <w:r>
        <w:rPr>
          <w:b w:val="0"/>
        </w:rPr>
        <w:t xml:space="preserve">Taking the piss テイク・ザ・ピスとは、他人を犠牲にして自由を得ること、理不尽なことを意味するイギリス語である。嘲笑、からかい、嘲笑、嘲笑を意味する表現である taking the piss out of の意味（またはそれと混同される）で使われることが多い。[1 ] また、排尿行為を指す「taking a piss」とも混同しないようにしましょう。テイキング・ザ・ミッキー（ミッキー・ブリス、コックニー韻文スラング）またはテイキング・ザ・マイケルは、誰かをからかうための別の用語です。これらの用語は、イギリス、アイルランド、南アフリカ、ニュージーランド、オーストラリアで最も広く使われている。内容 この用語は、嘲笑者が相手の特徴を誇張し、その人の態度などになりきって、相手を滑稽に見せる嘲笑の一種を指すこともある。あるいは、対象者を嘲笑する目的で、そうでないことを真実だと信じさせる策略（通常はかなり信じがたい話）を指す場合もある。このフレーズはイギリス社会で一般的に使われており、口語だけでなく、新聞の見出しライター[ 2 ]やタブロイド紙[ 3 ]でも採用されている。また、オーストラリアなどの英語圏でも使用されています。[4 ] [ 5 ] 口語では、「taking the piss」は、認識された契約に沿わない主張をする人や物を指すのにも使われます。例えば、見積もり価格の2倍で追加料金の説明がない請求書は「take the piss」と言え、同様に何かが常に期限を過ぎている場合もそうです。また、この用語は、不当な利益を得るという意味もあります。例えば、ビュッフェ形式の食事をしていて、一人の客が明らかに予定より多く取っている場合などです。また、「私の電話を使ってもいいけど、take the pissしないでね！」というように、信頼の乱用に関連付けることもできます。Take the piss」は、関連する（そして古い）慣用表現である「piss-proud」を参照しているかもしれません。これは、男性が夢のサイクル（夜を通してそれぞれ約90分の長さ）の終わりに目覚めたときに起こる朝勃ちを指す下品なダジャレであり、満タンの膀胱が勃起を助ける神経を圧迫することが原因である可能性があります。そのため、比喩的な意味で、「小便自慢」の人は偽りのプライドに苦しんでいることになり、「小便をかける」とは、軽蔑や嘲笑によって、この偽りのプライドを膨らませることを指します。[6 ] [ 7 ] この表現の比喩的な由来がユーザーに伝わらなくなるにつれ、「taking the piss out of」は対象のプライドにあまり関係なく、軽蔑や嘲笑そのものと同義とされるようになった。"take the mickey" はコックニーの韻文スラング "take the Mickey Bliss" の省略形である可能性があり、[ 8 ]「take the piss」の婉曲表現である。また、"mickey" は " micturition " の短縮形であるとも言われており [ 6 ] 、その場合 "take the micturition" は "take the piss" の同義婉曲表現となる。このフレーズは1930年代から指摘されている。一説には、イギリスで運河が発達していた時代、羊毛に染料を定着させる工程で尿が使われたため、運河を遡って北イングランド（特にヨークシャー）の羊毛工場に運ばれていたとも言われる。特に、合成染料が発明されたり、商業的に利用可能になる前は、藍や、より伝統的な蝋で品物を青く染めるために使われていた。[9 ] 尿を運ぶ商売はワインを運ぶよりもずっと儲からないので、船頭が何を運んでいるのかと聞かれたときに「ワインを運んでいる」と嘘をつき、「いや、小便を運んでいる」と不信感を表すような反応をする。[ 10 ]</w:t>
      </w:r>
    </w:p>
    <w:p>
      <w:r>
        <w:rPr>
          <w:b/>
          <w:color w:val="FF0000"/>
        </w:rPr>
        <w:t xml:space="preserve">イド207</w:t>
      </w:r>
    </w:p>
    <w:p>
      <w:r>
        <w:rPr>
          <w:b w:val="0"/>
        </w:rPr>
        <w:t xml:space="preserve">今年最も重要なクルマ それは単純なことです。ニューBMW 3シリーズは今年発売される車の中で最も重要な車であり、その詳細は明日発表されます。318dsから335isまで、高速道路の外側車線を独占し、あなたのリアバンパーから4インチの距離にぴったりと座っているBMW 3を何台見かけるか考えてみてください。営業担当者であろうと、休暇に出かける家族連れであろうと、3シリーズはあなたが気にすることを何でも受け止めてくれます。優れたクルーザーであり、大きなトランクを備え、4人が快適に、5人が小旅行で楽に座れる。シャシーの性能も高く、曲がりくねった英国Bロードを走破するのに十分な俊敏性を備えています。そして、重要なバッジ。それだけで価格に見合った価値があると考える人もいるでしょう。では、BMWは現行の3シリーズをどのように改良するつもりなのでしょうか？BMWのスモール・サルーンの最新モデルには、たくさんの新しいハイテク・キットが搭載されると予想されます。アダプティブクルーズコントロールやヘッドアップディスプレイなど、5シリーズや7シリーズの高価な装備が次期3シリーズに搭載されると噂されています。車線逸脱警報システム（3シリーズがフィルターレーンの白線をまたぐのを止めるかもしれない）や、邪魔な歩行者の衝撃を緩和するポップアップボンネットなど、安全装備も次期3シリーズではアップグレードされると考えられている。経済性と排出ガスが自動車業界を騒がせている今、BMWはEfficientDynamicsで炭化水素の最後の一滴まで吸い出そうとしているのだろう。ターボチャージャー付きエンジンのみで構成されるシリーズ？それが、新型3シリーズに対する一般的な見方です。また、BMWは3シリーズに3ポットを追加すると予想されています。3は魔法の数字と言われていますね。最近発表されたActive Hybrid 5（BMWのガソリン/電気5シリーズベースのハイブリッド車）でも、新型3シリーズにハイブリッド版があることに賭けてはいけないと思います。BMWが現行車を超えるのは難しいだろうが、そうすることに賭けるのは愚かだ。現行モデルは当然のことながら、ユーロNCAP衝突テストで最高5つ星を獲得しているので、次期モデルも安全であることが期待される.価格はまだ発表されていませんが、明日には発表されるでしょう。3シリーズサルーンは、ツーリングバージョンは2012年半ばの発売に向けて設定されている間、来年初めに英国の海岸をヒットします。関連記事 自動車購入のアドバイスが必要ですか？AOLでは活発な意見交換を推奨しています。このような場合、「AOL」は、「AOL」が提供するサービスを利用することができます。コメントが不適切だと思われる場合は、クリックしてモニターに報告し、確認してもらうことができます。コメントする 7 コメントする まず最初に、出口ランプを降りたとき、交通量が全く減らないことが信じられませんでした。私は高速道路に乗るために、2台の車の間のかろうじて十分な隙間に押し込まなければならなかったのです。しかし、後ろの車のドライバーは自分の間違いに気づき、クラクションを長く鳴らして私に謝ってくれました。信じられないことに、BMWのレーンに入る前に、もう一度同じことをしなければならなかったのです。とにかく、BMWレーンに入り、劣等車のドライバーたちからの賞賛を楽しみながら時速110マイルでポーズをとっていると、前方にBMWレーンを走っているだけでなく、時速70マイルというとんでもないスピードで走っている劣等車に気がついたのです！ 当然、私はその車から1メートル以内に接近し、BMWレーンに入ることができました。当然、私は彼のリアバンパーに1フィートほど近づいてヘッドライトを点滅させ、高速道路のBMWレーンを走るべきではないこと、そして私の邪魔をしないことを彼に思い出させたのです。もちろん、後ろにいるのがBMWだとわかると、彼はそのとおりにしましたが、私の後ろにまっすぐ戻ってきたときには、信じられませんでしたよ。さらに彼は私に追いつこうとし、私が彼を追い抜くと、フロントグリルの青いライトを点灯させ、路肩に出るよう促してきました。もちろん、私は「おめでとう」と言いたい。</w:t>
      </w:r>
    </w:p>
    <w:p>
      <w:r>
        <w:rPr>
          <w:b/>
          <w:color w:val="FF0000"/>
        </w:rPr>
        <w:t xml:space="preserve">id 208</w:t>
      </w:r>
    </w:p>
    <w:p>
      <w:r>
        <w:rPr>
          <w:b w:val="0"/>
        </w:rPr>
        <w:t xml:space="preserve">子猫をしつけるQuestion by curiouszoey01 : 猫が網戸に登らないようにしつけるにはどうしたらいいでしょうか？家の外で若い子猫を見つけ、家の中に出入りさせています。最近、ドアを閉めていると、子猫が網戸に登って私たちの注意を引き、中に入れてもらうことを覚えました。どうしたら網戸に登ったり壊したりしないようにしつけられるでしょうか？また、私の母は3匹の猫を飼っていますが、水を入れたスプレーボトルを使って、猫が網戸に飛び乗るのを止めさせます。猫が濡れるのを嫌がるのを見て、画面に登るのを捕まえるたびに、水をスプレーしてやると、すぐにやめてくれます。でも、子猫が網戸に登ったときに中に入れてはいけません。そうすると、子猫は効果があると思ってしまいます！また、「ノー！」や「シュー！」のように、猫が嫌がる香りの市販品を網戸に吹き付けてみるのもいいでしょう...でも、すべての猫に効果があるわけではありません。</w:t>
      </w:r>
    </w:p>
    <w:p>
      <w:r>
        <w:rPr>
          <w:b/>
          <w:color w:val="FF0000"/>
        </w:rPr>
        <w:t xml:space="preserve">イド209</w:t>
      </w:r>
    </w:p>
    <w:p>
      <w:r>
        <w:rPr>
          <w:b w:val="0"/>
        </w:rPr>
        <w:t xml:space="preserve">**この家の感触を愛し、我々は失望を避けるために、できるだけ早く見ることをお勧めします。何が...踊り場、フロントゲートガーデン、座席と子供の遊び場と良いサイズの芝生の背面。**極上2... この家の感触を愛し、我々は失望を避けるために、できるだけ早く閲覧をお勧めします。何が...オフランディング、フロントゲートガーデン、座席と子供の遊び場と良いサイズの芝生の裏。を持つ良いサイズのラウンジ/リビングルームがあります... あなたが柔軟な生活空間が必要な場合は、この良いサイズの拡張住宅は何ですか... 後庭と独自のドライブにケントンのクイーンズベリー駅と地元の学校から徒歩圏内。仝囮囮囮囮囮囮囮囮囮囮囮囮囮囮囮囮囮囮囮囮囮囮囮囮囮囮囮囮囮囮囮囮囮囮囮囮囮囮囮囮囮囮囮囮囮囮囮々は冱~の吭龍で冱~の侘と冱~の吭龍で冱~の侘を尅り卦す。インテリアは簡単に良いサイズのリビングルームで構成されています... 素晴らしいサイズ、素晴らしい場所、あなたは何を待っている！！ すぐに利用できる... 白いバスルームと独立したシャワールーム、ダブルベッド、一体型冷凍冷蔵庫、洗濯機、オーブンとモダンなフィッティングキッチン...</w:t>
      </w:r>
    </w:p>
    <w:p>
      <w:r>
        <w:rPr>
          <w:b/>
          <w:color w:val="FF0000"/>
        </w:rPr>
        <w:t xml:space="preserve">イドバン</w:t>
      </w:r>
    </w:p>
    <w:p>
      <w:r>
        <w:rPr>
          <w:b w:val="0"/>
        </w:rPr>
        <w:t xml:space="preserve">癌を克服したアリッサ・カミングスのアートワークを使用し、ペンシルバニア大学アブラムソン癌センターのためになるカードと封筒のボックスセット（10枚入り）は、現在100ドル以上の寄付を希望して販売中です（寄付金は税控除の対象となり、セットの時価から10ドルを差し引いた額が寄付されます）。ご注文は、ミハエル・グリーンバーグ（michalg@upenn.edu、215-573-2608）までお願いします。寄付について すべての患者さんと同様に、私たちが受け取るすべての寄付は、特別で重要なものです。各寄付は、国内有数の癌研究機関であるペンシルバニア大学アブラムソン癌センターが、グレーターフィラデルフィア地域とそれ以外の地域の患者とその家族に最先端の研究と最高の癌治療を提供するために必要な資源を提供します。私たちは、細胞レベルだけでなく、個人レベルでも医療に取り組んでいます。500人以上の医師と科学者が、がん遺伝学、がんワクチン、新しい外科手術や画像診断技術、標的治療薬などの革新的ながん研究の進歩を生み出すために日々活動しています。このウェブサイトでは、寄付の方法をご案内しています。アブラムソンがんセンターの多くの友人たちは、がん研究と患者ケアの未来を形作る手助けをするのです。</w:t>
      </w:r>
    </w:p>
    <w:p>
      <w:r>
        <w:rPr>
          <w:b/>
          <w:color w:val="FF0000"/>
        </w:rPr>
        <w:t xml:space="preserve">にじゅういち</w:t>
      </w:r>
    </w:p>
    <w:p>
      <w:r>
        <w:rPr>
          <w:b w:val="0"/>
        </w:rPr>
        <w:t xml:space="preserve">セキュア・ゾーン・ログイン 無料コーチング・セッション 1対1のブレイクスルー・コーチング・セッションの無料トライアルをご希望の方は、以下にお名前とEメールアドレスを入力してください。ブレイクスルー・コーチング・プランナーへの即時アクセス このプランナーは、無料セッションの準備と活用をサポートし、初回セッションで最も効果的なセッションを行えるようにするためのものです。私がプランナーを確認し、あなたが無料セッションを受ける資格があると判断した時点で、あなたは以下のものを受け取ります。あなたのライフコーチとして、私は狂気（同じことを何度も繰り返しながら、違う結果を期待する）を超えるためのブレークスルーを創造します。  あなたは、強迫行為やその他の自己破壊的な行動から抜け出せず、答えを探し、自分自身の中毒性からくる苦痛から解放されたいと思っているのではないでしょうか。私は、ライフコーチングと生態心理学（私たちが何者であるか、どのように成長するか、なぜ苦しみ、どのように癒すかは、自然界との関係から切り離せない）を融合した、ステップバイステップのコーチングプログラムを開発しました。自然との直接的な触れ合いをコーチングに取り入れることは、私の実践の基礎となっています。私のライフコーチングプログラムでは、ドアはポジティブな変化と、快適な環境から行動へ踏み出すことを象徴しています。自然はあなたのパートナーであり、メタファーであり、変容のための経験的な媒体です。私はあなたのガイドであり、個人的なライフコーチです。私がプログラムを提供する方法は、あなたの安全と快適さを最優先とし、個々のニーズに合わせて、折衷的な組み合わせで行います。私は、定期的に屋外の自然豊かなトレイルを一緒に歩きながら、対面式のコーチングセッションを提供しています。クライアントは、自宅やオフィスで、直接会うか、電話でコーチングを受けるかを選択することができます。また、海外のクライアントには、電話によるコーチングを提供しています。ライフコーチングとは ライフコーチングは、あなたの有効性と充実感の生涯のプロセスを前進させ、強化するためにデザインされた強力な同盟です。ライフコーチングは、カウンセリング、セラピー、コンサルティングとは一線を画す、ウェルネスへの新鮮なアプローチを提供する新しい分野です。各セッションでは、あなたが会話の焦点を選び、私はそれを聞いて、観察、フィードバック、パワフルな質問を提供します。ライフコーチングは、より大きな焦点と選択への意識を提供することによって、あなたの進歩を加速させます。ライフコーチングは、あなたが今いる場所と、あなたが望む場所に到達するために何をする意思があるかに焦点を当てます。コーチングセッションでは、私たちは共同作業者なのです。私はコーチングツールを使ってあなたを指導し、あなたがセッションの合間に自主的に取り組めるよう、持ち帰りのためのエクササイズを提案します。</w:t>
      </w:r>
    </w:p>
    <w:p>
      <w:r>
        <w:rPr>
          <w:b/>
          <w:color w:val="FF0000"/>
        </w:rPr>
        <w:t xml:space="preserve">イド212</w:t>
      </w:r>
    </w:p>
    <w:p>
      <w:r>
        <w:rPr>
          <w:b w:val="0"/>
        </w:rPr>
        <w:t xml:space="preserve">初めてご利用になる方は、上のリンクをクリックしてFAQを必ずご覧ください。投稿する前に登録が必要な場合があります：上の登録リンクをクリックして進んでください。メッセージの閲覧を開始するには、以下の選択項目から閲覧したいフォーラムを選んでください。世界的に有名なチェロ奏者は、楽器のための追加座席を支払うたびにマイルを集めていたため、デルタ航空が彼をマイレージプログラムから追放した後、彼を「名士」のように感じさせられたと述べています。画像はイメージです。Courtesy Lynn Harrell チェリストのリン・ハレルは、デルタ航空のいたずらリストに載っていることに気づきました。リン・ハレルは演奏のために世界中を旅しているが、預け入れ荷物としては繊細で貴重なチェロのために、いつも2枚目の正規料金の航空券を購入している。15年前、旅行代理店がチェロのために「チェロ・ハレル」という名前でデルタ航空のスカイマイル口座を開設し、ハレルは10年以上問題なく自分自身と弦楽器の仲間のためにマイレージを貯めてきた。ハレルはNBCニュースにこう語った。それは、1月に航空会社からの厳しい手紙によって終わった。その手紙には、スカイマイル監査役のJonsey Veeの署名があり、「2001年に許可されないと勧告された後も、あなたがチェロのためにマイルを獲得し続けていることに、私たちは気づきました。デルタ航空はチェロのアカウントを閉鎖し、ハレルの会員資格も剥奪したと書かれている。ハレルによると、両方の口座に蓄積されたマイルはすべて--全部で数十万マイル--消えてしまったという。さらに、スカイマイルの新しい口座も開設できなくなった。2001年の警告は、チェロにマイルを積算してはいけないというものだったが、彼はそれを忘れてしまったか、秘書が通信を処理するときに見なかったのだろう、とハレルは言う。彼は、デルタ航空の1月の決定の厳しさに驚かされた。これはとんでもない出来事で、まったく青天の霹靂だった。とハレルは言った。「単にチェロからマイルを奪って終わりにすることもできたはずだ。ハレルはブログで、「まるで、私をある種の主犯格のように思わせようとしているように思えた」と書いている。デルタ航空はコメントの要請に応じなかったが、スカイマイルの規約には、「楽器などの超過手荷物を運ぶために購入した航空券にはマイルを与えない」とある。アメリカン航空は、マイレージプログラム「AAdvantage」において同様の方針をとっています。会員になれるのは個人のみです。法人、団体、動物、座席のない手荷物はAAdvantageの会員になることも、マイルを貯めることもできない。しかし、ユナイテッド、アラスカ、ルフトハンザなどの航空会社は、チェロのために2席目を購入してもマイルを積算してくれるそうだ。乗客のマイルを制限することは、航空会社の利益につながるのだ、と彼は付け加えた。私は、デルタ航空のような航空会社が、私のマイルを売ることによって今すぐに一度だけお金を稼ぐ能力以上のもののために、長年の顧客と収入を維持する機会（私のキャリアは40年以上にわたって本格的である！）を断って喜んでいることを残念に思い、困惑しています, ハレルは彼のブログに書きました.彼は、デルタのスカイマイルを使って個人旅行をしなかったことに感謝している。なぜなら、彼のアカウントがキャンセルされた後、休暇やアップグレードの再予約に奔走しなければならなかっただろうからだ。の最終回で、ブライアンは言った。しかし、ハレルは、ユナイテッド、アラスカ、ルフトハンザなどの航空会社は、彼がチェロのためのセカンドシートを購入したときに、まだマイルを積算することができると述べた,グッチ 財布。乗客が集められるマイルの量を制限することは、航空会社にとって利益につながる、と彼は付け加えた。乗客が貯めることのできるマイル数を制限することは、乗客がその航空会社での旅行を制限することになり、航空会社にとっては、購入した航空券に対してマイルを与えるよりもコストがかかることになる。航空会社にとって何が問題なのか理解に苦しむ。座席の代金を支払っているのに、なぜマイルがもらえないのか。もし彼がマイルを1つのアカウントに統合したかったのなら、その摩擦は理解できますが、もしマイルが航空券の購入と飛行のために別々に維持・管理されているなら、何が問題なのでしょうか？-- 標準の良いところは、誰もが自分のものを持つことができることです。</w:t>
      </w:r>
    </w:p>
    <w:p>
      <w:r>
        <w:rPr>
          <w:b/>
          <w:color w:val="FF0000"/>
        </w:rPr>
        <w:t xml:space="preserve">イド213</w:t>
      </w:r>
    </w:p>
    <w:p>
      <w:r>
        <w:rPr>
          <w:b w:val="0"/>
        </w:rPr>
        <w:t xml:space="preserve">フレッド・アステアが30年代に歌った「Let's Call the Whole Thing Off」では、恋人たちが either , neither , tomato などの単語の発音で合意できず、笑いを誘っていたそうです。個人的には、"t "をしばしば鳴らす人や、"a "を短く発音するピーカンの発音を聞くと、ぞっとしますが、これらの発音はいずれも、スペルから正当化される代替発音として広く受け入れられていることは認めざるを得ません。しかし、この2つの発音は、スペルによって正当化される、広く認められた代替発音であることを認めざるを得ません。代替発音と、完全な誤読とは別問題です。後者は、どんなに一般的であっても、他の発音を示すスペルや、広く一般に認められている慣用句のために、誤った発音となるのです。注意事項私はアメリカ人の立場から書いています。ここでは、よく間違われる50の単語を紹介します。決して網羅的なリストではありませんが、良いきっかけになると思います。1. aegis -- この単語のaeは/ee/と発音されます。EE-JIS/と言い、/ay-jis/とは言いません。神話では、「イージス」は特に女神アテネに関連しています。ゴルゴンの頭がついた彼女の盾のことです。2. anyway -- この単語の問題は、発音というより、不必要な音が加わっていることです。"anyways "にするためにsをつけないことです。この単語はANYWAYです。3.archipelago--ギリシャ語由来なので、chは/k/の音で発音される。arch-i-pel-a-go/ではなく、/AR-KI-PEL-A-GO/と言いましょう。4.アークティック -- Rの後のCに注意。 /ar-tik/ではなく、/ARK-TIK/と言う。5.アクセサリー -- 最初のCは「硬い」音です。as-ess-or-y/ではなく、/AK-SESS-or-Y/と言う。6. ask -- SがKの前に来る。 /aks/ではなく、/ASK/と言う。7.アスタリスク -- 2つ目のSに注意。/as-ter-ik/ではなく、/AS-ter-isk/と言う。8.アスリート -- この単語は3音節ではなく、2音節である。ATH-LETE/と言い、/ath-uh-lete/とは言いません。9. barbed wire（有刺鉄線）-- 最初の音節のARに注意。bob/ではなく、/BARBD/と言いましょう。10. cache -- この単語はフランス語が起源ですが、アクセントのある音節で終わってはいません。キャッシュとは、物資の隠し場所、お金の隠し場所、麻薬の隠し場所など、隠しているもののことです。ka-shay/ではなく、/KASH/と言いましょう。12. cavalry -- この単語は、馬に乗って戦う軍隊を指します。KAV-UL-RY/と言い、/kal-vuh-ry/とは言いません。注：Calvaryはイエスが磔にされた場所のことで、/kal-vuh-ry/と発音します） 13. chaos -- スペルのchは英語では3種類の音を表すことができます。churchの/tch/、Christmasの/k/、chefの/sh/です。最初の音は英語起源の単語で聞かれ、最も一般的である。chの2番目の音、/k/はギリシャ語由来の単語で聞かれます。3つ目のchの音は、現代フランス語から採用された単語で聞かれ、最も一般的ではありません。Chaosはギリシャ語です。tchay-os/ではなく、/KAY-OS/と言いましょう。15.ダス -- ダスは高台のこと。発音障害は、母音を逆にすること。この単語は、発音だけでなく、スペルミスも多い。d?-is/ではなく、/DAY-IS/と言いましょう。16.dilate--この単語は3つの音節ではなく、2つの音節があります。di-a-late/ではなく、/DI-LATE/と言いましょう。17. drowned -- これは動詞drownの過去分詞形です。drown には D がないことに注意してください。過去形で使うときは、Dをつけないようにしましょう。drown-ded/ではなく、/DROWND/と言いましょう。18. et cetera -- このラテン語はしばしば発音を間違え、その省略形もよく間違えられます。ex cet-er-a/ではなく、/ET CET-ER-A/と言いましょう。略語は、ect.ではなく、ETC.と書きます。</w:t>
      </w:r>
    </w:p>
    <w:p>
      <w:r>
        <w:rPr>
          <w:b/>
          <w:color w:val="FF0000"/>
        </w:rPr>
        <w:t xml:space="preserve">アイディー214</w:t>
      </w:r>
    </w:p>
    <w:p>
      <w:r>
        <w:rPr>
          <w:b w:val="0"/>
        </w:rPr>
        <w:t xml:space="preserve">2012年10月4日 木曜日 北極圏の資源は豊富だが、枠組みがない マドリッド（Eurasia Review）--北極圏の氷は過去10年間で最も減少し、夏の氷が溶けたことで以前よりも多くの地域がアクセス可能になった。新たにアクセス可能となった北極圏には、膨大な量の石油やガス、そして高品質の金、ダイヤモンド、プルトニウム、その他のレアアース鉱物が大量に保管されている。CSISの調査によれば、ロシアなど一部の北極圏諸国は、北極圏における国際協力の支持を表明しているものの、北極圏における軍事的プレゼンスを強化していることが明らかになっている。この地域は、国際的な利益や懸念に対処するための一貫した枠組みを欠いているため、北極圏に隣接する国やそこに利害関係を持つすべての国にとって潜在的な火種であることに変わりはないのである。出典北極圏の安定とグローバルな安全保障の再構築 - 分析 (信頼性: 中) コメントEUや中国など北極圏以外の国も北極圏の資源開発に関心を示しており、米国のような北極圏諸国は、戦略的鉱物、石油、ガス、さらには漁業における利益を守るために、迅速に行動しなければならない。</w:t>
      </w:r>
    </w:p>
    <w:p>
      <w:r>
        <w:rPr>
          <w:b/>
          <w:color w:val="FF0000"/>
        </w:rPr>
        <w:t xml:space="preserve">イド215</w:t>
      </w:r>
    </w:p>
    <w:p>
      <w:r>
        <w:rPr>
          <w:b w:val="0"/>
        </w:rPr>
        <w:t xml:space="preserve">Some Kind Of Wonderful - by Anni Downs $42.00 Some Kind Of Wonderful By Anni Downs for Hatched &amp; Patched ハッチド・アンド・パッチドのデザイナー、アニ・ダウンズ（オーストラリア）の気まぐれな世界へようこそ。アップリケ、パッチワーク、パンチニードル、手縫いなど、どんな作品が好きでも、このキルト、ソーイングアクセサリー、バッグ、ホームアクセサリーの多彩な作品群から、ぴったりのプロジェクトが見つかるはずです。16の軽快なデザインは、それぞれアニの好きなもの-家でくつろぐこと、ショッピング、旅行、そしてもちろんソーイング-を反映しています。手縫いへの情熱は、彼女の特徴である奇抜な刺繍デザインで、ほとんどのプロジェクトで空想的な役割を担っています。24枚のアップリケがついた大きなキルト「My Favourite Things」、シンプルなデイジーキルト、ピースキルト、ステッチバッグ、ステッチバッグ、タブランナー、クッション、ジップソーイングバッグ、針箱とピンクッション、ヒートバッグ、トラベルドキュメントホルダー、シューズバッグとシューズスタッダー、パンチニードルのドアハンガーとアイマスクなど、16種類のデザインです。</w:t>
      </w:r>
    </w:p>
    <w:p>
      <w:r>
        <w:rPr>
          <w:b/>
          <w:color w:val="FF0000"/>
        </w:rPr>
        <w:t xml:space="preserve">アイディー216</w:t>
      </w:r>
    </w:p>
    <w:p>
      <w:r>
        <w:rPr>
          <w:b w:val="0"/>
        </w:rPr>
        <w:t xml:space="preserve">チャーリー・アダムがチョコレートバーなら、彼は自分を舐めるだろう チャーリー・アダムはレンジャーズから退団した選手で、ブラックプールのトップリーグ復帰に極めて重要な役割を果たした。現在リーグ12位で、明日行われるマンチェスター・ユナイテッドとの試合に勝てば7位に浮上する。アダムはブラックプールにとって50万ドルという史上最高額の契約選手だが、この移籍はほとんど実現しなかった。レンジャーズが金額に合意したにもかかわらず、アダムと彼の代理人は、契約について話し合うためにブラックプールに行くのを遅らせた。「こんな状況は初めてだ。我々は価格に合意していたが、彼と彼の代理人は我々に会いに来なかった」とホロウェイはレンジャーズが同選手へのオファーを受け入れたことを確認した1週間後に語った。"私はそれが少し失礼だと思い始めている、と多分彼は来たくないことを壁に書かれているが、現時点ではそれは私の喉に刺さっている - 私はそれが好きではない".2週間後、話し合いはまだ始まっておらず、ホロウェイは、彼がブラックプールに行くことを明らかに嫌がっていることを考えると、加入を懇願するつもりはないと主張した。「仝囮囮囮囮囮囮囮囮囮囮囮囮囮囮囮囮囮囮囮囮囮囮囮囮囮囮囮囮囮囮囮囮囮囮囮囮囮囮囮囮囮囮囮囮々は冱い竃した。「彼の振る舞いを見れば、自分のクラブに断られた失望を考えなければならない。しかし、もし彼が私と一緒に仕事をするようになれば、彼はそれを気に入ると思うが、彼が車に乗ってそれをやるまでは、我々は少し苦労している。誰にも頼むつもりはないんだ」。値段に合意してから3週間後、ホロウェイは選手に決心させる期限を設けた。「月曜日の朝まで彼に時間を与え、その後、彼に出したオファーを破棄しなければならないだろう」とホロウェイは言った。「彼は本当に自分自身と自分の能力を信じている。もし、彼がチョコレートバーだったら、自分自身をなめていることだろう」。値段の合意から1ヶ月後、アダムはついにブラックプールへの移籍に合意した。その後、いくつかの印象的なパフォーマンスを見せていたミドルズブラが、ブラックプール移籍の5ヶ月後にアダムを獲得するために入札を行いました。ブラックプールはそのオファーを拒否したが、アダムは夏に出て行くという提案に前向きだった。「というのも、その時は何が起こるかわからないからだ。「でも、クラブが決断したことだし、それで終わり。僕はプレーを続け、一生懸命働き、シーズン終了後にブラックプールをできるだけ上位に押し上げようと思っている。彼はその後もブラックプールの重要な選手であり続け、キャプテンとしてプレーオフに貢献した。カーディフとの試合を前に、アダムはプレミアリーグのユナイテッドやリバプールのスタジアムでプレーすることを視野に入れていました。「監督の信頼に少しでも応えられたらと思うし、世界最高のリーグでプレーするのは素晴らしいことだ」と話していました。「レンジャーズはこのようなビッグマッチのために僕を準備してくれたし、僕は試合数をこなすことでより安定した選手になってきた。オールド・トラッフォードやアンフィールドに行く機会を得ることは、とても素晴らしいことだと思う。プレミアリーグでの目覚しい活躍で、アダムがブラックプールのヒーローであることは言うまでもないが、彼はこの崇拝を何度も後押ししてきた。最近では、週末に2-1で敗れたブラックプールで86分にPKを決めた後、アダムは観客に向かってジャージのバッジを叩き、拳を突き上げました。その2日後、彼は移籍願いを提出した。さて、私は、ファンが渇望し、しばしば要求する忠誠心を選手が示すとは思っていない。サッカーチームはファンの世界であるが、プロのサッカー選手がクラブを同じように見ることを期待するのは愚かなことである。ユナイテッドファンとして、私たちは幸運にも、ヨーロッパで最も忠実なクラブと言われるほど、多くの選手がクラブに尽くしているのを見ることができます。しかし、ウェイン・ルーニーは、クラブが自分の野心に合っていないと主張し、契約延長にサインするつもりもなかったため、不誠実さを実感したことがある。彼は光を見出したが（マスコミの大批判を受け、怒った暴徒が玄関先に現れ、より多くの報酬を提示された）、彼が引き起こした失望は、今でも多くの人が感じていることだろう。もし彼がクラブを愛していると繰り返し主張し、バッジにキスをしていなかったら、私たちは明らかに最高の選手についてクソだと感じていただろう。</w:t>
      </w:r>
    </w:p>
    <w:p>
      <w:r>
        <w:rPr>
          <w:b/>
          <w:color w:val="FF0000"/>
        </w:rPr>
        <w:t xml:space="preserve">アイディー217</w:t>
      </w:r>
    </w:p>
    <w:p>
      <w:r>
        <w:rPr>
          <w:b w:val="0"/>
        </w:rPr>
        <w:t xml:space="preserve">バットマン」の次回作に期待 コウモリが暗闇の中を音で移動することはよく知られている。超音波ソナー信号が発せられ、対象物に反射して戻ってくる。これによって、コウモリは1ミリメートル以内の距離を判断することができる。テルアビブ大学の科学者たちは、この能力を利用して、より優れたレーダー技術を開発できないかと考えています。しかし、それは簡単な仕事ではない。ヨシ・ヨベル博士によると、この研究は超ハイテクなセンサーがあってこそ可能なのだそうだ。「私たちは、コウモリが自然な行動で飛んでいる屋外のフィールドでモニターしています。非常に騒々しいので、管理された環境ではありません。そのために、高度に制御されたセンサーを開発し、コウモリに装着して、例えば、入ってくる感覚入力をモニターできるようにしようとしているのです。研究の次の部分は、科学者がより簡単に彼らの行動を監視できるようにしながら、コウモリが普通に飛び回れる人工生息地を作ることになるでしょう。</w:t>
      </w:r>
    </w:p>
    <w:p>
      <w:r>
        <w:rPr>
          <w:b/>
          <w:color w:val="FF0000"/>
        </w:rPr>
        <w:t xml:space="preserve">イド218</w:t>
      </w:r>
    </w:p>
    <w:p>
      <w:r>
        <w:rPr>
          <w:b w:val="0"/>
        </w:rPr>
        <w:t xml:space="preserve">メモとクエリなぜイギリスには革命が起きないのか？1381年の農民一揆の指導者、ワット・タイラーの死。写真：Hulton GettyHulton Getty デンマークの同僚が、イギリスには明らかな不平等があるのに、なぜ一度も革命が起きなかったのかと尋ねてきた。内戦について言及しても、明らかに不満そうであった。イギリスにはたくさんの革命があった（農民の反乱、栄光の革命、ジャコバイトの反乱...）。あなたの同僚がそれらを聞いたことがないのは、それらがすべて失敗したからである。反乱軍が勝利した1つのケース（内戦）では、一世代にわたって試してみて、それは悪い考えだったと判断し、小さな修正を加えて現状を再導入したのです。もっと長い答えは、見た目はともかく、イギリス（後の英国）は近隣諸国の多くに比べ、比較的民主的な場所であり、人々は常に何らかの権利を持っていたという事実に基づいているかもしれません。ドメスデー・ブックの各章には、調査時に争点となった土地所有のリストが掲載されているが、これはサクソン王国やダネロー地方で確立した権利がノルマン人に対抗するために保持されていたことを示している。王の義弟で王国最大の地主であろうと、それは問題ではありませんでした。もし、ワペンテケの集会の参加者が、小作人エグバートが占有していた耕地の一部を押収するのを目撃しなかったなら、閣下、その土地はあなたのものではなく、彼はそのことであなたを裁判にかける権利があったのです」。そして、ノルマン王がついに下層民を支配するようになると、マグナ・カルタが誕生した。反乱を起こせばかえって状況を悪化させるかもしれないので、ほとんどの人が現状を維持する価値があると感じるには、常に十分な公平性が周囲にあったのである。Rachelthedigger ロンドンに住んでいるオーストラリア人として、私もこのことをよく考えていました。イギリスは確かに何度も革命に近づいていましたが、主要な政治的反体制派をオーストラリアの植民地に移送したり、特にウェリントン卿のような首相による政治弾圧によって、一部は阻止されました。反体制派には、トルプードル殉教者、ヤング・アイリッシュメン、スコットランド殉教者、スイング暴動、ノアとスピットヘッド海軍反乱軍などがいた。多くの絶望的な労働者階級の英国人が窃盗（決まりきったパンの塊）のために植民地に送られたため、一般市民は生涯追放される恐怖と潜在的な政治指導者の喪失によって抑制されたのである。リサ・ジェンキンス、ロンドンTW1。天気は？ある日は凍え、次の日は蒸し暑くなる -- 雨、雪、日差し -- 何でも起こりうる。どうすることもできないが、笑って耐えるしかない。それが国の哲学であり、政治にも適用される。Michael Short, St Leonards-on-Sea, E Sussex フィクションの名探偵は誰ですか？ホームズ？マーロウ？マープル？もちろん、MP ShielのPrince Zaleski (1895)だろう。彼は自分の部屋から一歩も出ず、高価な東洋の骨董品に囲まれて座り、ハシシ（「モハメッド人のバング」）を吸いながら、解決策が頭に浮かぶまで、蓄えていた難解な知識を自由に連想していたのである。最古の架空の探偵は、アポクリファのダニエルであり、『ベルとドラゴン』の古典的な密室の謎を解き、『スザンナと長老たち』の矛盾した発言を解決した人物に違いないのだ。Gavin Ross, Harpenden, Herts フランスの市場には素晴らしい野菜があふれているのに、なぜレストランの皿にはほとんど載らないのだろう？私はフランスで15年間レストランを経営していましたが、お客さんにチップス以外のものを食べさせるのに苦労しました。チップスは面倒なので家ではほとんど調理しませんし、インゲン豆はスプーン一杯で食べてしまいます。以前は、ビーツやレンズ豆、セロリなどを強制的に食べさせなければならなかったんです。食事の前に試食用の小さなボウルを配り、冒険好きな子には試食してもらうようにしていました。学校給食と関係があるのでしょう、私が学生だったころのイギリスは、料理が下手な人ばかりでしたから......。</w:t>
      </w:r>
    </w:p>
    <w:p>
      <w:r>
        <w:rPr>
          <w:b/>
          <w:color w:val="FF0000"/>
        </w:rPr>
        <w:t xml:space="preserve">イド219</w:t>
      </w:r>
    </w:p>
    <w:p>
      <w:r>
        <w:rPr>
          <w:b w:val="0"/>
        </w:rPr>
        <w:t xml:space="preserve">The Creature in the Case ( 2005 ) （オールド・キングダム・シリーズ4作目） ガース・ニックスによる小説 2005年3月のワールド・ブック・デイに特別に出版された。アブホルセンの激震から半年、ニコラス・セイルはアンセルシュティエールで療養生活を送っていた。しかし、彼は古王国へ戻ることを切望しており、ついにそのチャンスが巡ってきた。アンセルシュティエールの大臣である叔父のエドワードの好意で、週末を田舎の屋敷で過ごすだけでいい。しかし、その屋敷には多くの秘密が隠されており、その中でも最悪のものは、壁から遠く離れすぎていて、魔法の命が再点火することができない古王国の遺物であることがわかった。誰かがその力を解き放つ方法を見つけない限りは。</w:t>
      </w:r>
    </w:p>
    <w:p>
      <w:r>
        <w:rPr>
          <w:b/>
          <w:color w:val="FF0000"/>
        </w:rPr>
        <w:t xml:space="preserve">アイディーニジュウニ</w:t>
      </w:r>
    </w:p>
    <w:p>
      <w:r>
        <w:rPr>
          <w:b w:val="0"/>
        </w:rPr>
        <w:t xml:space="preserve">解決済みの質問 ノーヒートのヘアスタイル？前髪を作るには？私は1ヶ月か2ヶ月後にボーディングスクールに入るのですが、髪をアップにしなければなりません！私たちは前髪を下ろしたりすることが許されていますが、私は私の前髪をアップにすることを含むいくつかの暑くないヘアスタイルをしたいのです。私の髪はそれほど長くはなく、肩から数センチ下の長さです。面接のために学校に行ったとき、多くの女の子が高めの緩いポニーテールをしていて、その多くは少し横にずれていました。私は自分でヘアスタイルを作るのがとても得意なので、難しくても大丈夫です。私は金髪の波打つようなカールをしています。ベストアンサー - Chosen by Asker まず、あなたの前髪をどうするかについていくつかのアイデアを与えるつもりです＆次に、あなたの髪をアップにする方法を行います... もし私が言っていることを理解するなら、ハハ）。1.前髪を後ろにねじって、ピンで固定します。2.2.前髪をいじり、小さな凹凸を作り、サイドの髪を少し残して顔を縁取る。3.3. 前髪を後ろで三つ編みします。4.ヘッドバンドをする。5.サイドにクリップで留めます。6.下ろしたまま（当たり前）。ねじって戻してもOKです。自然なウェーブがきれいに出ますね。バンドだけを編み込んだり、ヘッドバンドを編み込んだり。）あなたは十分な髪を持っています、私を信じてください。私はあなたと同じ長さで、あなたの説明から判断すると、同じ質感の髪をしています。前髪はスティーヴィー・ニックスみたいなんだ。彼女は50年以上も前髪があるんですよ。彼女をググってみてください。前髪は決してスタイリングせず、ブラシで整えて終わりです。ポニーテールを頻繁にすると、サイドが薄くなる。コートニー・カーダシアンズがそうです。私は絶対にポニーテールにしない。他の女の子と同じにしないで、自分らしく、自分の顔、髪質に合ったヘアスタイルを見つけてください。そして、自分らしく、自分の顔、髪質に合ったヘアスタイルを見つけてください。前髪はプロ用の丸いブラシでストレートにしたり、オレンジジュースの缶や大きめのプラスチックカーラー（マジックテープではありません）を使って簡単にセットすることができます。出典(s):私は髪を知っています。私は40年以上の髪のノウハウを持っています。私の髪は、絹のような光沢があり、柔らかく、滑らかで、膝下まである健康な髪です。以前は80年代と90年代にパーマや染色で傷んでいました。30代で70年代のヘアアイロンで髪の成長が止まってしまった人を知っています。</w:t>
      </w:r>
    </w:p>
    <w:p>
      <w:r>
        <w:rPr>
          <w:b/>
          <w:color w:val="FF0000"/>
        </w:rPr>
        <w:t xml:space="preserve">イド221</w:t>
      </w:r>
    </w:p>
    <w:p>
      <w:r>
        <w:rPr>
          <w:b w:val="0"/>
        </w:rPr>
        <w:t xml:space="preserve">2012年10月26日（金） ニュージャージー州北部を拠点とする超常現象調査チーム「ゴースト・ギャザリング」は、ペンシルバニア州ミルフォードにあるThe Columns Museumと協力し、2012年10月27日にゲストによるゴーストハントを企画しました。このゴーストハントは、同郡の博物館The Columnsで予定されており、怖いことが起こることが予想されます。この博物館には、血まみれのリンカーンの旗と、この町で最初で唯一の公開処刑の際に使われた縄の2つの有名な遺品があります。ゴースト・ギャザリングのメンバーは、超常現象の証拠を得るための装置や手順を用いて、ゲストに実際のゴースト・ハンティングをさせます。ゴースト・ギャザリングが初めてこの博物館を訪れたとき、彼らは音声と視覚の両方の現象をとらえました。ゲストハントは土曜日の午後7時に始まり、日曜日の午前1時に終了する予定です。参加できるゲストは15名のみです。幽霊調査に参加したい方は、The Ghost GatheringのディレクターであるNancy Umstead（info@theghostgathering.com）までご連絡ください。チケットは1枚40ドルで販売しています。参加者は18歳以上で、Hold Harmless AgreementとEvidence Agreementという書類にサインをする必要があります。</w:t>
      </w:r>
    </w:p>
    <w:p>
      <w:r>
        <w:rPr>
          <w:b/>
          <w:color w:val="FF0000"/>
        </w:rPr>
        <w:t xml:space="preserve">イド222</w:t>
      </w:r>
    </w:p>
    <w:p>
      <w:r>
        <w:rPr>
          <w:b w:val="0"/>
        </w:rPr>
        <w:t xml:space="preserve">インフォメーションプログラムによるプロファイルの変更はMAPIのみ MAPIプロファイルをプログラムにより変更する方法は、拡張MAPIのみサポートされています。MAPIによってレジストリに書き込まれる値は文書化されておらず、レジストリのアプリケーションプログラミングインターフェース（API）を通じてこれらの値を直接操作することはサポートされていません。プロファイルを構成するキーと値は、プロファイルを構成するさまざまなプロバイダに依存します。プロバイダは、書き込むプロパティや相互の関係を文書化することを強制されていないため、これらの値を直接変更すると、予測できない悪影響が発生する可能性があります。</w:t>
      </w:r>
    </w:p>
    <w:p>
      <w:r>
        <w:rPr>
          <w:b/>
          <w:color w:val="FF0000"/>
        </w:rPr>
        <w:t xml:space="preserve">イド223</w:t>
      </w:r>
    </w:p>
    <w:p>
      <w:r>
        <w:rPr>
          <w:b w:val="0"/>
        </w:rPr>
        <w:t xml:space="preserve">SarahC: 子供たちがいつ学校に戻るかは、州や学区によって違います。ほとんどの学校は8月中旬に始まりますが、早いところでは8月上旬、遅いところでは9月上旬に始まることもあるようです。投稿日時: 2年前 この記事は役に立ちましたか？3 0 feyereisen17: 州によって、子供たちはいつも秋に学校に戻ります。しかし、正確な日付は、8月15日から9月25日まで、すべて異なります。しかし、正確な日付は8月15日から9月25日までと異なります。</w:t>
      </w:r>
    </w:p>
    <w:p>
      <w:r>
        <w:rPr>
          <w:b/>
          <w:color w:val="FF0000"/>
        </w:rPr>
        <w:t xml:space="preserve">イド224</w:t>
      </w:r>
    </w:p>
    <w:p>
      <w:r>
        <w:rPr>
          <w:b w:val="0"/>
        </w:rPr>
        <w:t xml:space="preserve">大人たちがお祭り期間から仕事に戻る中、全国の子どもたちは今日、「1年間よく頑張ったのに、もう飽きてしまったおもちゃで数日遊ぶだけの価値があったのか」と問いかけている。多くの家庭が経済的に困難な一年を過ごした後、予算は、率直に言って恩知らずな子供たちに、すでに廃棄された高価なプラスチックのノベルティグッズを次々と与えるために引き伸ばされた。7歳のTarquin Copson-Jamesは、「サンタさんには、正直がっかりさせられました。  こんな不景気なゴミは買わないよ」。「この一年、両親は私が行儀よくしているかどうか、サンタさんが見ていると言っていましたし、実際そうでした。「PS3、四輪バイク、サッカーゴール、トランスフォーマー、スパイダーマン、リモコンカー、その他にもまだ開けてもいないものがたくさんあるけど、きっとゴミなんだろうな。"制御不能の精神異常者のように振る舞う 自然の衝動と戦って過ごした1年は" "本当に価値があるとは思えない。"統制派の親たちは、この休日の商業化を擁護し、サンタに見られるという脅威が、子供たちが各家庭を現代の「蠅の王」の再現劇に変えてしまうのを止める唯一の手段だと主張している。心配した親のシャロン・フォスターは、「ここ数年、私のしつけの定番は『サンタはメモを取っているのよ』と叫ぶことです」「でも、もし私が脅した後で子供たちが買ってあげたものを喜ばなかったら、私の力はどこにいってしまうのでしょう？  いや、あなたはわかっていない、私の子供たちは悪だ、この先どうなるのか本当に怖い。ある親はこう言った。"来年は催眠術師を雇って、子供たちに、こんなに素晴らしいプレゼントをもらったのに、もう飽きてしまったと思わせるつもりです。" ずっと、ずっと安く済みますから。</w:t>
      </w:r>
    </w:p>
    <w:p>
      <w:r>
        <w:rPr>
          <w:b/>
          <w:color w:val="FF0000"/>
        </w:rPr>
        <w:t xml:space="preserve">イドニジュウゴ</w:t>
      </w:r>
    </w:p>
    <w:p>
      <w:r>
        <w:rPr>
          <w:b w:val="0"/>
        </w:rPr>
        <w:t xml:space="preserve">そうすることで、粒がしっかりし、余分な水分がなくなります。もちろん、これは当たり前のことです。まずは炊いたか蒸した白米から。あ、でも炊きたてのご飯でチャーハンは作れませんよ。冷蔵庫で1日以上寝かせた残り物のお米が一番いいんです。そうすることで、米粒が固まり、余分な水分が抜けます。また、炊き分けもしやすくなります。出来立てのご飯で作ると、チャーハンではなく「炒めドロドロ」になってしまいます。1日待てない場合は、せめて風通しのよい場所で数時間冷やすとよいでしょう。42 チャーハンは絶対に炊きたての熱いご飯で作らないでください。チャーハンは、冷めたご飯を使い切るために考案された料理ですが、この方法を守るべき理由は伝統だけではありません。炊き立ての熱いご飯は、炒めたときにゴツゴツとした食感になり、粘りも出てしまいます。冷えたご飯を使うのが一番です。この料理のためにご飯を炊くなら、吸水法を使い（本当は当たり前のことですが）、お皿やトレイに薄く広げて、常温で2〜3時間冷まします。こうすることで、ふっくらとしっとりとした、それでいて炊いたときにしっかりと分離する粒ができます。ただし、冷蔵庫で冷やしたお米を使うのも、その次に良い方法です。お米が固まりにくくなります。まだ温かいご飯を使うと、鍋の中で固まってしまい、ベタベタしてしまうのです。私はこのことを身をもって知りました。一度だけ、ご飯を炊いたことがあるのですが、その時は時間が経ちすぎてしまいました。そこで、本当に冷やご飯を使う必要があるのか試してみることにしました。答えはYES!本当にベタベタして気持ち悪かったです。結局、その夜はピザを注文することになりました。私はチャーハンを作るのに、炊いたお米は使いません。友人が違う方法で作る方法を教えてくれました。ごま油やオリーブオイル、ウェッソンオイルなどの油で、炊いたお米を炒めます。お米が中くらいのきつね色になるまで。そして、玉ねぎ、にんにく、スパイスなどを入れます。そして、お米がぎりぎり隠れるくらいに水を注ぎ、弱火で20分ほど炊きます。毎回とてもおいしく仕上がります。味もよく、何度でもおいしく食べられます。ただ、別の方法を紹介しようと思っただけです。私は卵が好きではないので、卵は入れません。この質問に対するコメント私もずっと不思議に思っていました。私の推測では、チャーハンを作るのに「残りもの」を使っていて、もちろんそれは冷めているはずです。どんな答えが返ってくるか楽しみです。</w:t>
      </w:r>
    </w:p>
    <w:p>
      <w:r>
        <w:rPr>
          <w:b/>
          <w:color w:val="FF0000"/>
        </w:rPr>
        <w:t xml:space="preserve">アイディー二二六</w:t>
      </w:r>
    </w:p>
    <w:p>
      <w:r>
        <w:rPr>
          <w:b w:val="0"/>
        </w:rPr>
        <w:t xml:space="preserve">Temp to Hire 新しいコメントをメールで受け取る My Email いつでもメールアラートをキャンセルすることができます。コメント (12) Office Gal in Harwood Heights, Illinois 9ヶ月前 派遣の仕事のほとんどは、それが雇うために派遣であるか、そう代理店はあなたにそれを教えてくれることを述べています。しかし、あなたが実際に雇われる派遣の位置を開始するとき、彼らはそれがなると言うとき、決して起こりません。運のいい人は半年か一年後に採用されますが、そうでない人はただ任務が終わったと言われるだけです。派遣先の担当者と話しても、これは特別なプロジェクトで、1カ月や2カ月で仕事があるわけではありませんと言われます。派遣も求人票と同じで嘘、偽物の仕事なのでしょうか？派遣社員はすぐに辞めさせられるのに、面接では派遣社員でも二次面接をしなければならない。今日、本当に募集しているところはあるのでしょうか？人材派遣会社に送った私のメールをご覧ください。"Who Wants to Start Naming Names? "と書いてあります。私はもう彼らを信用しません。前にも言いましたが、彼らはこれらの企業の人事部のアウトソーシング先になっています。彼らは応募者のニーズに非常に鈍感であり、彼らは疫病のように回避する必要があります!シカゴ、イリノイ州のParafreegalは言った。シカゴで法務に特化したまともなエージェントをご存知でしたら、派遣も含めてここに投稿してください。私は純粋なボローニャに対処していない単一のものを発見していない。彼らはあなたの希望を取得するために、雇用に派遣を伝え、彼らは直接雇用はまれであることを知っている、と彼らはあなたの下から敷物を引っ張るとき、彼らはそれが予算削減だったことを教えてくれるでしょう。派遣社員を雇えるのに、なぜ会社は高額な医療保険料を支払うのでしょうか？派遣社員には期限がないので、何年も派遣社員として働ける。その通りです。先ほども言いましたが、人材派遣会社は、企業の人事部のアウトソーシング先になっています。お金を節約するために人材派遣会社を利用するのです。もちろん、人材派遣会社はあなたを永久に雇うことを保証することはできません。派遣先の企業次第だ。私も以前はそう思っていたが、今は違う。景気が悪いというが、人材派遣業は伸びている。人材派遣業は伸びているが、他の企業は解雇や採用凍結をしているだけだ。人を雇うなら、派遣会社を使う。パーマになったときの給料を明記している求人票も見たことがある。一つは、どのように彼らはそれがあることを確実に知っている、彼らはあなたが数ヶ月以上派遣することを決定した場合、あなたはどのくらいの期間派遣になります、そしてどのようにパーマ賃金は、彼らがうまくいくか人を見て前に決定することができます。派遣先が1時間あたり2ドルの増額を要求したり、4ヶ月間だけ派遣するのであれば同じ賃金を支払うなど、さまざまな可能性がありますが、今日の経済状況では、せいぜい派遣のままであることがほとんどでしょう。しかし、この不況下では、派遣社員として働くのがせいぜいでしょう。私は派遣会社で5年以上働いています。同じ会社で、何度も採用されると言われましたが、何も実現せず、まだここにいます。2011年の12月に、新年が来て、会社が年度をチェックしたら、採用されると言われましたが、今日（2012年11月5日）の時点では、まだ派遣社員なんです.........。誰か助けてください。派遣社員でいることに不満を持っている人たちへの最大のアドバイスは、正社員の仕事に目立たないように応募したり、面接を受けたりする方法を見つけることです。そして、人材紹介会社は絶対に信用しないこと。私は人材紹介会社によく騙されましたが、人材紹介会社が介在しない「直接雇用」の仕事の方がずっと成功しました。</w:t>
      </w:r>
    </w:p>
    <w:p>
      <w:r>
        <w:rPr>
          <w:b/>
          <w:color w:val="FF0000"/>
        </w:rPr>
        <w:t xml:space="preserve">アイディー二二七</w:t>
      </w:r>
    </w:p>
    <w:p>
      <w:r>
        <w:rPr>
          <w:b w:val="0"/>
        </w:rPr>
        <w:t xml:space="preserve">Galaxy S I9000 は、CyanogenMod 10 (CM10) Final ROM リリースにより、Jelly Bean の最新アップデート、Android 4.1.2 を取得します。AOSP カスタム ROM をベースにしたこの ROM は、多数のエキサイティングな新機能とシステム調整とともに、ユーザーにストック Android エクスペリエンスを提供します。この ROM のインストールには、ClockworkMod Recovery (CWM) が携帯電話にプリインストールされていることが必要です。注意すべきポイント CM10 Final ROM とこのガイドで提供される手順は、国際バリアント Galaxy S I9000 モデルのみに適用され、他のデバイスでは動作しません。設定 &amp;gt; 電話について] を開いて、デバイスのモデル番号を確認します。リカバリーモードから続行する前に、Dalvikキャッシュのワイプを実行します。Samsung KIESは、カスタムROMリリースであるため、Android 4.1.2 CM10 Jelly Bean ROMをインストールした後、あなたの携帯電話を認識しません。このROMは、公式ファームウェアアップデートではなく、Android 4.1 Jelly BeanのAOSPリリースに基づくカスタムROMです。このガイドで提供される手順は、参照のみを目的としており、Android 4.1.2 CM10 ファームウェア アップデートの使用に起因するデバイスの損傷や問題を含む保証クレームをカバーするものではありません。ユーザーの皆様は、ご自身の責任において作業を進めるようお願いします。ステップ8 - ボリュームキーを使用して、携帯電話のSDカードにコピーしたAndroid 4.1.2 ROM zipファイルを参照し、電源ボタンをタップしてそれを選択します。次の画面でROMのインストールを確認し、インストール手順を開始する必要があります。注：Google Appsをインストールする場合も同じ手順を繰り返してください。ステップ9 - ROMがインストールされたら、「Go Back」を押して、リカバリーメニューから「Reboot System Now」を選択します。携帯電話は今すぐ再起動し、最初のブートは完了するまでに約5分かかる場合があります。だから、そのままにしておいてください。</w:t>
      </w:r>
    </w:p>
    <w:p>
      <w:r>
        <w:rPr>
          <w:b/>
          <w:color w:val="FF0000"/>
        </w:rPr>
        <w:t xml:space="preserve">アイディー二二八</w:t>
      </w:r>
    </w:p>
    <w:p>
      <w:r>
        <w:rPr>
          <w:b w:val="0"/>
        </w:rPr>
        <w:t xml:space="preserve">####....Allister MacGillivray - Cabot Trail Music (SOCAN) ...#### Allister MacGillivrayは、有名な写真家Warren Gordonが撮影したGlace Bay Harbour (Cape Breton) の写真に反応して曲を書いたと述べている。「人のいない、休んでいる船だけの歌を書きたかったんだ。もちろん、詩の中には幽霊も出てきますが、彼/彼女は人間とは認められません。最初は民謡として書いたが、合唱曲としても使えると思った。世界中で40回ほどレコーディングされています。"- AMGからGeorge Seto/Mudcat Forum, Aug 9, 2007.注：このページのYouTubeにある教区男子校ホームカミングコンサート（1998年、香港）の映像は、この曲が世界的に魅力的であることを示している。ニューファンドランド英語辞典より。Cuddy - 小型船や大型船の船首や船尾にある、宿泊や食料のための小屋。</w:t>
      </w:r>
    </w:p>
    <w:p>
      <w:r>
        <w:rPr>
          <w:b/>
          <w:color w:val="FF0000"/>
        </w:rPr>
        <w:t xml:space="preserve">二二九</w:t>
      </w:r>
    </w:p>
    <w:p>
      <w:r>
        <w:rPr>
          <w:b w:val="0"/>
        </w:rPr>
        <w:t xml:space="preserve">ある下士官が今日、PTテストがなくなれば留任すると言ってきたのですが...。もしこれが初めての訪問なら、上のリンクをクリックしてFAQを必ずチェックしてください。投稿する前に登録が必要な場合があります：上の登録リンクをクリックして進んでください。このような場合、「某ポス下士官は、PTテストが無くなれば留任すると言っている」。しかし、私は立ち上がり、数分間鏡に向かって柔軟体操をしているふりをしていたのですが、一人がもう一人に、PTテストのために20年で退職する、もしPTテストがなくなっても大学に残ると言っているのを聞いてしまいました。そのうちの一人は私の身分証明書まで要求し、私が家に置いてきたと言っても信じませんでしたが、私は自分の階級を告げると、彼らは私に無礼だと言い、私のシャツを呼び出そうとしました...くそっ、私はその時シャツを引き裂き、その顔に向かって「やれやれ」と言いながら立ち向かいました。だから、1時間くらい経ってから、俺のシャツにromの電話がかかってきて、「今すぐ俺に会いに来い！」って言われたんだ...俺は、「兄弟、今日はずっとジムだから、明日まで待たせてくれ、お前は俺の指揮系統には関係ないんだ。でも、彼を怖がらせるために、体操服を着て、筋肉を膨らませ、汗をかいて、クレアチンと鶏の胸肉を混ぜたような匂いをさせて、そこに行きました...。彼は、僕が誰よりもPTが得意だからといって、人を侮辱してはいけないと言って、「何がいけないんだ、もうやったじゃないか」と言った。ある下士官が今日、PTテストが無くなれば、ここに残ると言ったんだ...その都会的な訛り、好きです。その調子だ！そして、そう、あなたの言う通り、あの二人の老人は土人です。もし部隊がPTテストに落ちたら、あの二人は迷わず彼らをバスの下に放り込むに違いない。くそ偽善者め。今日もUPLの講習に行ったんだが、このデブ野郎が講師で、テストで弾けた兵士を引き留める司令官がいるなんて、まったくもってクソだと言っていたよ。何だと思う？薬物乱用の問題を除けば、彼らは優秀な人材なのかもしれない......そんなこと、あなたにはわからないでしょうけどそのために、私はノートに漫画を書き、彼をからかったPTジョークを書き、彼がしゃべり続けている間に授業でそれを配りました。そういえば、MOSスクールから帰ってきたら、テストで満点を取るという目標を立てたんです。Re: ある下士官が今日、PTテストが無くなれば留年すると言ってきた...ってなもんです。しかし、私は立ち上がり、数分間鏡に向かって柔軟体操をしているふりをしていたのですが、一人がもう一人に、PTテストのせいで20年目にして退職する、もしPTテストがなくなったら、このまま残る、と言っているのを聞きました...なんということでしょう......。一人は私の身分証明書まで要求し、私が家に置いてきたと言っても信じませんでしたが、私は階級を告げると、彼らは私に無礼なことをしたと言って疲れました。</w:t>
      </w:r>
    </w:p>
    <w:p>
      <w:r>
        <w:rPr>
          <w:b/>
          <w:color w:val="FF0000"/>
        </w:rPr>
        <w:t xml:space="preserve">イド230</w:t>
      </w:r>
    </w:p>
    <w:p>
      <w:r>
        <w:rPr>
          <w:b w:val="0"/>
        </w:rPr>
        <w:t xml:space="preserve">Avant Seems To Beの歌詞をチェックしてみましょう。Seems To Beの歌詞は、素晴らしいビートとボーカルが特徴のアルバム「Private Room」に収録されています。アバント Seems To Be 歌詞 私は16歳で自分の心を持った 君は17歳で大人になったと思った 丘を登るとスリルを感じた そして君は私を感じようとした 私の体は冷え切っていた 89年式シェビーで君を拾った 映画館ではキャンディとポップコーンを持ってきた 私はお金をもらった時にそれを作った そして私たち。ローラースケートをした でも何もかもが変わってしまった 待って 私にはこの家庭がおかしいの あなたはいつも主導権を握ろうとする 私にはこのキスがおかしいの 私には何かが足りないの 私にはこのメイクラブがおかしいの 私には何かが足りないの 私には何かが足りないのあなたは愛が何であるか忘れてしまった 私に何か間違ったキスをしている 私に何か間違ったキスをしている 私に何か間違ったキスをしている仝囮囮々は仝囮囮々は仝囮々は仝囮々は仝囮々は仝囮々は仝囮々は仝囮々は仝囮々は仝囮々は仝囮々は囮々は仝囮々は囮々は囮々は囮々は囮々は囮々は囮々は囮々は囮々は囮々は囮々は囮々は囮々は囮々は囮々は囮々は囮々は囮々は囮々は囮は囮は囮々は囮は囮は囮々は囮は囮で?どうしたんだ？この家庭に問題があるように思える あなたはいつも主導権を握ろうとしてる キスに問題があるように思える あなたは愛を忘れているように思える キスに問題があるように思える 何かが欠けているように思える キスやハグに何が起こっているのか？笏つツ笏つツ笏つツ笏つツ笏つツ笏つツ笏つツ笏つツ笏つツ笏つツ笏つツ笏懷捉蜊主▼.埴が挫きなら匯違議に竃栖るはずだ!あの女に金を送ったのはどうなんだ？私を騙していた彼女はあなたの子供を産んだの？私が毎日直面している嘘と欺瞞はどうですか？以前のような感覚はなく、あなたへの信頼は失われてしまった？この家庭に問題があるように思える あなたはいつも主導権を握ろうとする 私に問題があるように思える キスに問題があるように思える 何かが欠けているように思える 愛し合うことに問題があるように思える 愛とは何かを忘れているように思える キスに問題があるように思える 何かが欠けているように思える アバント歌詞に戻る</w:t>
      </w:r>
    </w:p>
    <w:p>
      <w:r>
        <w:rPr>
          <w:b/>
          <w:color w:val="FF0000"/>
        </w:rPr>
        <w:t xml:space="preserve">イド231</w:t>
      </w:r>
    </w:p>
    <w:p>
      <w:r>
        <w:rPr>
          <w:b w:val="0"/>
        </w:rPr>
        <w:t xml:space="preserve">Faith True Colors Letter &amp; Spirit - #2 A New Weekly Column グルバーニは、「色」という言葉をいくつかの重要な意味で使っています（パンジャブ語では「rung」）。あるところでは、天地創造を絵画に例えています[GGS:340.15]。私たちは画家の手にある絵の具と絵筆でなければなりません。世界、自然、そしてその法則は、神のキャンバスでなければなりません。それぞれの色と一筆が，主の表現を担っています。自然の音楽とその美しさは、彼の愛を表現しています。これはグワーバニでは彼の「クドラート」とも呼ばれ、ワヘグルはそれを見守っているのです。[GGS:464.5-9] また、科学は材料と方法を調べ、宗教はメッセージと意図を探求すると推測することができます。私たちは、ただ絵画を調べるだけではすべてを知ることはできません。画家だけがその意図を知っているのです。しかし、「ナナクは言う、彼のフカムを実現する人は、彼の秘密を学ぶ」［GGS:885.11］のです。先週、私たちはフカムの中で生きることについて話し合いました。Gurbaniは私たちに画家を探すように勧めています。粒子衝突型加速器や宇宙空間で画家を見つけることができるでしょうか。画家はある宗教の中に隠れているのでしょうか、それとも学びの中に隠れているのでしょうか。心を静めることで見つかるのか、それとも生涯をかけて瞑想することで見つかるのか。グルバーニは、神はこれらによって引き寄せられることはないと言っています。[GGS: 962.9-11] 今週は、魂の色（感情）をいくつか探っていきます。私たちの魂の本当の色は、私たちを被造物から創造主へと連れて行きます。グルバーニは、神への道は私たちの内側にあると言います。しかし、これを心の勉強や自己啓発と混同してはいけません。学習や教育は有用であり、瞑想や心の訓練も同様です。しかし、グワーバニは、これらよりももっと重要なことは、私たちの魂の音楽を妨げないように注意することだと言っているようです。なぜなら、グワーバニでは愛が最も重要だからです。自然も芸術も音楽も、神の愛を表現することができます。神の住処は、しばしば、それぞれの粒子の中にある、光、内なる意識、そして愛で脈打つ打ち消されないメロディと表現されます。私たちの魂は、この意識のコピーなのです。神の資質を模倣して、それを私たちの中に顕在化させる必要があると言う人がいます。これは誤りのように見えます。gurbaniはこれをサポートしているのでしょうか？私たちは神のすべての資質を理解することができるでしょうか？むしろ、グルバーニは、すべての美徳は贈り物であり、私たちはそれを神から求めなければならず、自分のものと見なしてはならないと述べています。このように理解することで、私たちのハウマイ（エゴ）を抑制することができるのでしょう。ご存知のように、「ハウマイ」は最大の障害物です。謙虚さは魂の美徳です。その実践は家庭で、家族で、配偶者で、そして子供たちとでも始まるのです。「私は、最も卑しい者、最も小さな子供にさえも、最大限の謙虚さをもって接する知恵がありますように。[GGS: 529.8] Gurbaniは、他人を傷つけることは、たとえ不在であっても（中傷）神を遠ざける [GGS: 1384.17-19] なぜなら、すべての人は、すべての欠点を持って、同じ神によって作られたこの同じ絵の一部である、と言っています。同じ神がすべての心に宿っているのです。「カビールよ。霊的な知恵があるところには、ダルマがある。虚偽があるところには、罪がある。貪欲があるところには死がある。赦しのあるところに、神ご自身がおられるのです。[GGS: 1372.15] この記事についての会話 美しい記事ですね。人間として、私たちは青い空、白い雲、赤いバラ、マゼンタ色の魚など、身の回りにある色に畏敬の念を抱いています。しかし、ナナック師は、この色の饗宴を司っているのは、「無色」で「形なき」お方だと教えています。彼は、その無限の創造の中で、この色と種類のゲームをしているのです。これらのエッセイの知恵に本当に感謝しています。私は、「怒り、貪欲、恨み、復讐、罪悪感、恐怖などの暗い色は、魂の色に代わって汚し、その結果、神を排除してしまう」という見解に疑問を持ったことがあります。では、これらの暗い色の中に神はいないのだろうか。神はある領域から締め出されることがあるのだろうか？闇」もフカムとして受け入れることはできないのでしょうか？(なにしろ、この宇宙の95％は闇なのだから）。もし神が画家で、私たちが柔軟な絵の具や絵筆だとしたら、私たちは誰を裁けばいいのだろう？もし、私たちが裁く立場にないのなら、なぜ犯罪に対して正義を求めるのでしょうか？絵描きの意図が分からないのに、どうして自分の行動を裁くことができるのだろう。確かに、私たちの知らないことはまだまだたくさんある。</w:t>
      </w:r>
    </w:p>
    <w:p>
      <w:r>
        <w:rPr>
          <w:b/>
          <w:color w:val="FF0000"/>
        </w:rPr>
        <w:t xml:space="preserve">イド232</w:t>
      </w:r>
    </w:p>
    <w:p>
      <w:r>
        <w:rPr>
          <w:b w:val="0"/>
        </w:rPr>
        <w:t xml:space="preserve">関連番組 セットリストでは、ベテランミュージシャンに名曲の数々について話を聞き、彼らの人生やキャリア、そして舞台裏の逸話を聞くことができるかもしれません。アーティストティファニーは、自身の名を冠したデビュー・アルバムからトミー・ジェームス・アンド・ザ・ションデルズの「I Think We're Alone Now」を軽快にカバーし、ポップミュージック・シーンに登場すると、80年代後半の音楽の寵児となりました。そして、「The Beautiful You:Celebrating The Good Life Shopping Mall Tour '87」の成功により、ティファニーの音楽は大衆に直接届けられ、16歳の赤毛の彼女は瞬く間にショッピングモールに通う郊外のティーンたちの女王となった。その後のアルバムはそれほど成功しなかったが、ティファニーはカントリーやダンスのレコードをリリースし、音楽界で活発に活動し続け、SyFyの「Mega Python Vs. Gatoroid」などの映画に出演し、同じ80年代のティーンアイドル、デビー・ギブソンと共演している。"I Think We're Alone Now" (1987年『Tiffany』収録) Tiffany: 私にとっては、あれが限界でした。実は、この曲は録音したくなかったんです。14歳のとき、カントリー・ミュージックをやっていて、偶然スタジオでプロデューサーに会ったんです。私は自分がクールだと思っていて、そのギャップを少し埋めるようなことをしていました。変な話だけど、14歳のときから、地元のバンドとジャムってたみたいなんだ（笑）。[バーには入れなかったけど、バーに入って自分の演奏をして、それから帰らなきゃいけなかったんだ。ロザンヌ・キャッシュやもっとエッジの効いたカントリーだと思う人たちを少しずつ加え始めて、それからフリートウッド・マックやハートもたくさん加えました。フリートウッド・マックもスティービー・ニックスも好きだし、僕にとっては「ロックンロールとカントリーのいいとこ取り」みたいな感じで、いつかはこういう音になりたいと思っていたんです。その後、カリフォルニアのバーバンクにあるスタジオでデモをやっていたら、プロデューサーがやってきて、まったく違う方向に持っていかれたんだ。つまり、その方向性でスタートしたんだけど、次に彼が持ってきたのは "I Think We're Alone Now "のトラックだったんだ。Tommy James And The Shondellsの原曲を聴かせてくれたんだけど、本当にびっくりしたんだ。明らかに、当時の僕にはモダンには聞こえなかった。今となっては、ラジオで聴くとすごくクールでファンキーな曲だと思うから不思議です（笑）。[でも、彼は "いやいや、トラックは違うよ "と言っていました。その時、彼はダンス・トラックを持ってきたんだけど、私はちょっとがっかりしてしまったんだ。彼は、"俺を信じてくれ。とにかくレコーディングしてくれ "と。私はただただ謙虚で、自分の夢を生きていること、スタジオにいることにとても感謝していた。毎日スタジオに行くたびに、"ウフフ "って感じだった。だから、もちろんやりましたよ。その日の午後には家に持ち帰って、友達に聴かせました。私がレコーディングしていることも、私が歌っていることも知っている友人はほんの数人でした。彼らはこの曲を気に入ってくれました。すぐに、この曲で踊って、飛び跳ねて、"ああ、この曲はクールだ！"って。私は、「私もクールになりたい！」と思いました。[本当に時間がかかりました。ショッピングモールで演奏しているうちに、この曲にどんどんのめり込んでいきました。お母さんたちは、この曲を知っているからと、興味深げに歩いてくる。そして、「あら、うちの娘も好きそうだわ。娘を連れてきてあげよう。「だから私は、歌に興味があるのではなく、歌が好きなのだと思います。歌っていても飽きないんです。この曲には、あらゆる年齢層の人たちを感動させる何かがあるんです。面白いことに、今でもイギリスや他の国に行くと、彼らはこう言います。</w:t>
      </w:r>
    </w:p>
    <w:p>
      <w:r>
        <w:rPr>
          <w:b/>
          <w:color w:val="FF0000"/>
        </w:rPr>
        <w:t xml:space="preserve">イド233</w:t>
      </w:r>
    </w:p>
    <w:p>
      <w:r>
        <w:rPr>
          <w:b w:val="0"/>
        </w:rPr>
        <w:t xml:space="preserve">この3週間、私の姪（妻の弟の娘）が我が家に滞在している。彼女は馬が好きで、馬を飼っている。だから、彼女がテレビを見たいと言ったとき、障害物を飛び越える馬のショーをやっていて、それを見ることになった。それがきっかけで、他のアクティビティも見るようになった。日曜日の朝、私はアンディ・マレー（イギリス）が、世界最高のテニスプレーヤーの一人であるロジャー・フェデラー（スイス）をストレートで破ったのを生中継で見たのです。あまりにガッツポーズが多いので、娘に「やめて」とせがまれた。その後、日曜日、月曜日、火曜日の夜は、夜10時か11時まで起きて、いろいろなイベントを観ていた。これは、休暇中で、番組を録画する機会がなかったせいもある。(ジャカンダーのブログで、オリンピックに関連する一連の質問を受けたので、それに答え始めたら、突然、彼の返信ボックスには長すぎるが、ブログの記事にはちょうどいい長さだと気がついた。ありがとうございました。好きな競技は何ですか？テニス、バレーボールです。陸上（ダッシュ、ハードル）はよく見ていてハマったけれど。苦手な競技は？シンクロナイズドスイミングは、今でも非常に面白いと思っています。でも、この競技では、過度な化粧をやめようという動きがあるようです。テープ遅延の中継は、時間帯の距離を考えると必要悪であることは認めますが...。私はそうは思いません。インターネットの世界では、私はあまりにも多くのことを知ることができました。NBCでさえ、マイケル・フェルプスの記録的なメダル獲得など、誰もが知っているような話をいくつか報道していた。アメリカでは、BBCで見る方法を探している人が大勢いた。2014年（ロシア）と2018年（韓国）にはテープディレイが必要だと思いますが、アメリカの視聴者が東部時間午前4時に大会を見る必要がない程度にする必要があります。2016年のリオ大会では、時間帯がアメリカ東部時間から1時間ずれるだけなので、より多くの生中継が可能になるはずです。NBCの中継でもっと良くできることは？明らかに、個々のスポーツの報道は、品質的に至る所にある傾向があります。スポーツアナウンサーの中には、選手がどれだけ "それを望んでいるか "を観察したり、選手の心理を読んだりする人が必ずいるのです。メアリー・カリョは、グリニッジ標準時の制定など、イギリスについて非常に興味深い一連のストーリーを展開した。しかし、TODAYショーの情報番組にはイライラさせられる。アルとマットのレスリング、オリンピック村のギャル仲間である新しいアンカーSavannah、クリケットのアル演奏、ライアン-シークレストとジェナブッシュが関与するもの。(シークレストが彼のNBCの契約を得た方法についてケン-レヴァインの風刺的なテイクを読む。）1土曜日の朝、2人はオリンピックについてのFacebookやTwitterの会話は、選手がこれらの州の一つからであるので、これがそうだったことを意見し、メリーランド州とバージニア州で重かった私たちに言っていた、私はそれを遮断しなければならなかった.ここで皆さんに質問です。メディアはどこまでホームチームのファンであるべきでしょうか？TODAYの番組で、アメリカのハードル選手のロロ・ジョーンズが、惜しくも4位に終わった決勝戦の2日前に、ニューヨーク・タイムズ紙の批判記事について涙ながらに訴えた。ジム・マッケイがテレビに映らないオリンピックは、いかにも奇妙だ。私はジム・マッケイが大好きだった。でも、ボブ・コスタスなら大丈夫。バスケットボールのようなスポーツでプロのアスリートは、より良い、あるいはより劣った競技になるのでしょうか？もはや、誰がアマチュアアスリートなのでしょうか？アメリカの大学バスケットボール選手の多くは、1年か2年大学に通い、その後NBAのドラフトに参加する資格を得るという、「1回限りの選手」なのです。陸上競技のスター選手たちは、出場料や俸給をもらって、全国を飛び回ることができる。テニスのプロも10代から始めている。アマチュアの数は圧倒的に少ない。さらに、ウィリアムズ姉妹やブライアンの双子は、他の多くの選手、特に小国の選手と同様、アメリカを代表することが好きなようでした。ドーピングがどれだけ大きな問題なのか、そして「パフォーマンスを向上させる」薬という概念が今後どうなっていくのか。あの若い女性の水泳選手は本当にかわいそうでした。</w:t>
      </w:r>
    </w:p>
    <w:p>
      <w:r>
        <w:rPr>
          <w:b/>
          <w:color w:val="FF0000"/>
        </w:rPr>
        <w:t xml:space="preserve">イド234</w:t>
      </w:r>
    </w:p>
    <w:p>
      <w:r>
        <w:rPr>
          <w:b w:val="0"/>
        </w:rPr>
        <w:t xml:space="preserve">あなたのISPを知る私は17ヨーヨー、私の母は私を家から追い出すと脅している彼女は私が良い子であることを認めるが、酔って虐待の生涯の後に私は十分にあった、私は自分のために立ち上がり始めたと彼女は今私を我慢できる、私は犯罪歴がない、私は遅くまで外出しない、私は自分の家事を行う、しかし彼女はまだ私を出たい、私は最近高校を終え、無職、私は何をすることになっていますか私はあなたが移動の最初の段階を通じて助けるために1〜2週間の友人と一緒に住むと提案します。もし、他に信頼できる家族がいるのなら、それをフォローアップしてみるのもいいかもしれません。セントレリンクにメールを送れば、サポートプランを一緒に考えてくれるかもしれません。物事が厳しくなる場合は、誰かに話すことを確認してください、その大きな変化とそれは動揺とストレスになることは正常です。私は私の母からの援助なしで私の学習者のために行くためにカント余裕がないが、彼女はしません、それはライセンスと車なしで仕事を得ることは非常に困難である、私は地元でも仕事を見つけることができないので、私は正確に1つを得ることになって、私はすでにいくつかの仕事を求めるウェブサイトにサインアップしたが、運がない。ってな具合に、(笑)そんなことより、お金も車もチャンスもないのにどうやって仕事を探せばいいんだ？誰に連絡すればいいのか、何をすればいいのかわからなかったのです。私は、酔っ払ったサイコパスの母親から怪我を負わされ、着の身着のまま追い出されたときに、この方法をとりました。ソーシャルワーカーを紹介され、友人と連絡を取り、私が立ち直るまで家に泊めてくれました。最大の問題は、他の誰かが関わって、私が問題を引き起こしているという図式が出来上がると、母は正常で正気な振る舞いをすることに決めたことです。それはあなたにとって簡単な時間ではないでしょうが、そこに助けがあります。ほとんどの場合、彼らは問題を解決して家族のもとに押し戻そうとしますが、あなたは正直に、戻ることを拒否し、もう酔っぱらって暴れるような虐待は受けたくないと言う用意をしておかなければなりません。勉強しているかどうかわかりませんが、留守宅手当や人形をもらえるかもしれません、虫の息ですが、贅沢はできないので生きていくには十分です。私は母が起訴されたときにわずかな賠償金をもらい、友人が住居や就職を手伝ってくれたので、少しはましな立場でした。あなたが経験していることはとても恐ろしい学習体験ですが、自分の足で立つことを学ばなければなりません。ここにあるような）助けを求めなければなりません。がんばってください。仕事を見つけなさい。その後、引っ越すお金もあるでしょうし、ある子供たちがそうだったように、収入があるのなら、食事代を払う限り、ここにいてもいいと言われるはずです。私の両親は私を追い出したがっていましたが、私が仕事を見つけたとき、両親は私にここにいてほしい、1人当たり100ドルの食費を払い、家事を手伝ってほしいと強く希望しました。私はできるだけ早く引っ越しましたが、レンタルを得て、他人や友人と共有することはもっと最悪です！編集：あなたは政府から直接支払いを受けていますか、それともあなたのお母さんは何か得ていますか？多分、あなたはどんなお金も受け取っていないでしょうし、あなたが16歳を過ぎて学校を卒業して以来、彼女はあなたのためにそうしていません。私の場合はずいぶん前のことなので、あなたが何を請求できるのか、あるいは何かを得ているのかわかりません。しかし、私の両親は私を追い出したがっていたのに、私が彼らにお金を与えたり、稼いだりしていると、私を引き留めようとしたのは、それが理由だと思う。ほらね、これは簡単なことなんだ。私はVIC州にいるが、QLD州でも同じことが言えるはずだ。今は選り好みしている場合じゃないんだ。応募できそうな団体に片っ端から応募するんだ。KFC、HJ、Red Rooster、Mc Donalds、Subway、K-mart、BILO、Colesなどなど。これらは、あなたが入ることができる組織のほんの一部です。私はKFCで働き始めました。今はColesにいます。あなたは「最近」高校を卒業したと言っていますね。そんな</w:t>
      </w:r>
    </w:p>
    <w:p>
      <w:r>
        <w:rPr>
          <w:b/>
          <w:color w:val="FF0000"/>
        </w:rPr>
        <w:t xml:space="preserve">イド235</w:t>
      </w:r>
    </w:p>
    <w:p>
      <w:r>
        <w:rPr>
          <w:b w:val="0"/>
        </w:rPr>
        <w:t xml:space="preserve">原子番号 原子の中の陽子の数によって、その原子がどのような元素であるかが決まります。例えば、炭素原子は6個、水素原子は1個、酸素原子は8個の陽子を持ちます。原子の陽子の数は、その元素の原子番号と呼ばれる。原子の中の陽子の数は、その元素の化学的挙動も決定する。原子記号 原子記号は、元素を表すために選ばれた1文字または2文字です（「H」は「水素」等）。これらの記号は国際的に使用されている。通常、記号は元素の名前を切り捨てたもの、または元素のラテン語名を切り捨てたものです。元素とその記号の一覧はこちらをご覧ください。標準原子量 標準原子量は、元素の平均質量を原子質量単位（"amu"）で表したものである。個々の原子は常に整数の原子質量単位を持つが、周期表上の原子質量は元素の様々な同位体の平均であるため、10進数で表記される。元素の平均中性子数は、原子質量から陽子の数（原子番号）を引くことで求められる。元素の原子量 93-118 .自然界に存在する元素の場合、その元素の同位体の重さを平均して原子量を算出する。しかし、人工的に作られた超ウラン元素には「天然」の存在量はない。IUPACの慣例では、周期表で最も長寿命の同位体の原子量を記載することになっている。将来、より半減期の長い新同位体が作られる可能性があるため、これらの原子量は暫定的なものであると考えるべきである。電子配置 電子配置とは、非励起状態の原子における電子の位置を軌道上で記述したものである。物理学の原理を用いると、化学者は電子配置に基づいて原子がどのように反応するかを予測することができる。また、安定性、沸点、導電性などの特性も予測することができる。一般に、化学では一番外側の電子殻だけが重要なので、長手方向の軌道の記述を括弧内の希ガスの記号に置き換えることによって、内側の電子殻の表記を切り捨てる。この表記法により、大きな分子では記述が大幅に簡略化される。例Be の電子配置は 1s 2 2s 2 ですが、[He]2s 2 と書きます。ここで [He] は、ヘリウム原子のすべての電子軌道に相当します。Letters, s, p, d, f は軌道の形状を表し、上付き添え字はその軌道にある電子の数を表します。原子半径 原子半径の測定方法はさまざまである。一般的なものは、共有結合半径（ピロメーターで測定）とファンデルワールス半径の2つである。このペリオディックテーブルでは、ファンデルワールス半径を使用している。原子半径についてのより深い考察は、CRC Handbook of Chemistry and Physics , "Atomic Radii of the Elements" と Wikipedia を参照されたし。</w:t>
      </w:r>
    </w:p>
    <w:p>
      <w:r>
        <w:rPr>
          <w:b/>
          <w:color w:val="FF0000"/>
        </w:rPr>
        <w:t xml:space="preserve">イド236</w:t>
      </w:r>
    </w:p>
    <w:p>
      <w:r>
        <w:rPr>
          <w:b w:val="0"/>
        </w:rPr>
        <w:t xml:space="preserve">2012年6月20日（水） WEDNESDAY RIDER UPDATE ライダーズは水曜日、レジーナ大学で1回だけワークアウトを行ないました。  キャンパスの駐車場スタッフがチケットに寛大であることに感謝します。それは長年にわたって彼らの特徴であったが、誰かがライダーの練習中に拡張コーヒー休憩を取るために彼らに言ったに違いありません。  SBクリス・ゲツラフは、首の痛みで2回の練習を休んだ。コーリー・シャンブリンコーチは、ゲッツラフは寝違えてしまったようだと言う。  しかし、彼は水曜日にフィールドに戻り、契約延長について議論していた。  オフェンスラインマンBrendon Labatteは足の病気で時間を欠いた後、練習を再開しています。彼はおそらく彼のライダー（プレシーズン）デビューを金曜日の夜、別の元ボンバー、オデルウィリスと一緒に作るでしょう.  その試合はまだ売り切れになっていない。スポーツケージへの1つのテキストは、先週のBCで44から10大打撃は、おそらくチケットの販売を落胆させることを火曜日に指摘した。  チャンブリンコーチによると、先発メンバーの80％は決まり、残りの20％は金曜日に決定するとのこと。  そのポジションとは？左タックル、ランニングバック、レシーバー、ディフェンスタックル、アウトサイドLB2人、セカンダリーの1人。  先発メンバーは第3Qまでプレーすることになる。  ライダーズの先発フロント4人（ショーガン、ホーキンス、ウィリス、ジョージ）を見ると、SHWGと綴られています。またはシュワッグ。Shwaggervilleのように。  金曜日のライダーゲームに来るファンは、注意深く入り、標識に従ってください。工事中であり、まだ作業現場です。  金曜日のライダーゲームに来るファンは、アリーナで106.9FMのCKRM放送を聴くことができるようになります。  今日のスポーツケージは、金曜日の試合に向けて、100％ライダーズでお送りします。午後5時から7時まで、620 CKRMで放送します。正直なところ、金曜日の試合がソールドアウトになるとは思いません。それはBCが我々に勝ったからではなく、1）プレシーズンゲームだから、2）金曜日の夜だから、3）販売する座席が4,000席以上あるからです。私は通常、試合を見逃すことはないが、金曜日の試合はその夜にソフトボールの試合があるため、見逃すことになる。もし、これがレギュラーシーズンの試合だったら、私のチームはライダーゲームに参加するため、人を探していただろう。この試合を完売させるのは大したことではないと思う。それに、完売を発表しても、企業チケットやそれを使わない人のせいで3/4は埋まっているだろう。私が言いたいのは、プレシーズンゲームが完売しなくても、それはチームをサポートしていないということではなく、本番を待っているということなのだ。チームの収益になることは分かっているし、それも分かっている。JMOの意見に賛成です。プレシーズンは、天候がどうなるかを確認するために待つ人が多いことで有名です。まだプレシーズンですが、私はChamblinコーチがRidervilleに持ってきているフットボールの新しいブランドと私たちの豚に新しい口紅を見るために興奮しています！！笑 ゲームのFM放送は、新しいミレニアムへの素敵なステップです。サスカチュワン州の私たちは、常に他の国から10年遅れています。私は正直に言うと、世界の残りの部分は、AMラジオについてあまり気にすることができなかったことを教えてくれます。私達は私達のRualコミュニティ間の広大な距離のためにここでそれを好む。Ridervilleは、リーグの残りの部分と同じかそれ以上であることが当然である。とは言うものの。AMとFMの両方で試合が放送されることを望みます。私は東部化したTSNカラークルーの代わりに、私たちの放送を聞くために何でもするでしょう。あなたは今まであなたの大きなフラットパネルがあなたのステレオレシーバでAMラジオにチューニングされた同時にゲームになっていることを試みたことがあるそれはテレビの下または横にあるappenVスタンドにあることを起こる？それはちょうどdosent仕事。一方、FMはあなたの大きなプラズマやLEDの影響を受けません。FMの音や音色は言うまでもなく、脳にとても良いのです。106.9チャンネルは、プロビンスのかなりの部分を増幅し、再放送することができると確信しています。また、私は確かに緑と白が今日表示され、彼らがバンクーバーで行ったように私たちを当惑させるdoint願っています。リッチー・ホールのディフェンス・バック・フィールドは、本当に難しい。もし、またバラバラにされたら、それはもう</w:t>
      </w:r>
    </w:p>
    <w:p>
      <w:r>
        <w:rPr>
          <w:b/>
          <w:color w:val="FF0000"/>
        </w:rPr>
        <w:t xml:space="preserve">イド237</w:t>
      </w:r>
    </w:p>
    <w:p>
      <w:r>
        <w:rPr>
          <w:b w:val="0"/>
        </w:rPr>
        <w:t xml:space="preserve">ナショナルフットボールリーグのメンバーとして ナショナルフットボールリーグのメンバーとして、ダラスカウボーイズは、はるかに愛されたチームであることができます。30年以上のスパンでは、ダラスカウボーイズの強力なこのチームは、崇拝者のお気に入りとなっています。そのため、NFLダラスのカウボーイのジャージは非常にファンによって高く評価されています。この大きな人気以来、単一の星から成るダラスカウボーイのロゴは、絶対に認識されるように簡単です。また、それはこのチームのための最も適切なシンボルです。そのため、このような弊順の嶄で、弊順の嶄で、弊順の嶄で、弊順の嶄で、弊順の嶄で、弊順の嶄で、弊順の嶄で、弊順の嶄で、弊順の?そのため、このような弊順の嶄で、弊順の嶄で、弊順の嶄で、弊順の嶄で、弊順の嶄で、弊順の嶄で、弊順の嶄で、弊順の?これは「ダブルスター」として知られていますが、1994年シーズンの後に引退した。しかし、このダラスカウボーイのジャージは、その希少性のためにNFLで最も人気のある、非常に人気のあるジャージについてだけです。そのため、このような弊順の嶄で、弊順の嶄で、弊順の嶄で、弊順の嶄で、弊順の嶄で、弊順の嶄で、弊順の嶄で、弊順の?その白い二重の星はまた、インターネット上で見つけることができ、今、彼らは本当に最高の収集品の一つである。また、青いダラスカウボーイのファンは、オンラインNFLの店でコレクターズアイテムと機能的なアイテムの幅広い選択肢を見つけることができます。ホットコレクションのように、これらのダラスカウボーイ商品はオンラインであなたがダラスカウボーイのファンであることを紛れもなく示すでしょう。カウボーイズのヘルメットの形をしたコーヒーテーブルのような家具が十分にあります。また、公式カウボーイズ青をテーマにしているすべてのカウボーイズ枕、ベッドシーツ、布団、ベッドスカート、シャム、ベッドレストとカーテンがあるとあなたの寝室をテーマにしたダラスカウボーイを飾ることができます。あるいは、カウボーイズ精神の壁掛けやランプも!完全にカウボーイファン!また、ダラス・カウボーイズのロゴが入ったジュエリーや時計もあります。ダラス・カウボーイズのブルーやロゴをテーマにしたリングやペンダントはとても素晴らしいです。これらの素晴らしいダラスカウボーイズ商品の中で、このチームを選択するあなたの友人や親戚のための最高の贈り物を見つけることもできます。それは本当に心を打たれ、価値があることでしょう。このチームはまだ同じことを行います, 女性アトランタファルコンズジャージ 。ただ、彼らの来る成功を祝うためにあなたのダラスカウボーイズをテーマにした商品を披露しています。このエントリは、月曜日に投稿されました, 10月 29th, 2012 at 3:33 pm and is filed under 未分類.あなたは、RSS 2.0フィードを通じて、このエントリへの応答に従うことができます.あなたは応答を残すことができます , またはあなた自身のサイトからのトラックバック.</w:t>
      </w:r>
    </w:p>
    <w:p>
      <w:r>
        <w:rPr>
          <w:b/>
          <w:color w:val="FF0000"/>
        </w:rPr>
        <w:t xml:space="preserve">イド238</w:t>
      </w:r>
    </w:p>
    <w:p>
      <w:r>
        <w:rPr>
          <w:b w:val="0"/>
        </w:rPr>
        <w:t xml:space="preserve">ブリティッシュガスは、エネルギー価格を平均6pc値上げした。これは儲け主義か、それとも正当化されるのか？ブリティッシュガスはエネルギー価格を平均6pc値上げしました。これは儲け主義なのか、それとも正当化されるのか？その結果、平均的な二重燃料の請求書は、年間80ドル上がることになる。そのうち50％は、風力発電所など再生可能エネルギー源への補助金と、これらの新しいエネルギー源を送電網に接続するために必要なナショナルグリッドのアップグレードにかかる費用として、政府に代わってブリティッシュガスが徴収するお金である。これらは、エネルギー規制当局であるOfgemを通じて、政府の許可を得ている。これらの政策に賛成する政府が誕生したのだから、この増税は正当化され、国民の同意を得ていると考えるのが妥当だろう。残りの部分は、ブリティッシュガスが一般市場で購入する卸売エネルギー供給や、親会社であるセントリカの生産設備からのコストアップに関するものである。セントリカが地下からガスを汲み上げているのなら、ブリティッシュガスに安く、あるいは無償で供給して、消費者の請求額を下げたらどうだろうか。セントリカは、ブリティッシュガスが必要とするエネルギーの約20％を供給しており、残りは市場価格で購入している。一部のエネルギーを原価で、あるいは赤字で供給すれば、セントリカはそもそもガス掘削装置を作ることができない。なぜなら、株主はリスクに見合ったリターンがなければ、その投資に出資することに同意しないからだ。そうなれば、ガスは地下に埋まったままになるか、他の会社がブリティッシュガスの顧客に市場価格を支払って汲み上げることになるだろう。関連記事 別の見方をすれば、卸売価格が下落した場合、ブリティッシュガスの消費者の請求額を上げて、セントリカの生産事業を助成することは正当化されるのでしょうか。私はそれを疑うし、とにかく、それはセントリカは、地面から高価なガスをポンプし、何とかそれを安くすることができると示唆している同じ幻想の経済学であろう。ガスや電気の供給は慈善団体や国家機関に任せることもできるが、民間投資よりも安く効率的にエネルギーを供給するために必要な設備投資を行える可能性はさらに低くなる。セントリカは北米など他の市場でも利益を上げているが、米国の顧客が英国の顧客に補助金を出してくれることはあまりないだろう。それよりも、私たちは皆、競争的な市場によって設定された料金を支払う方が良いのです。しかし、競争はどの程度あるのだろうか？ブリティッシュガスの営業利益は年間5億2200万円である。これは大きな数字だが、一世帯あたり年間19.19ドルに相当する。そこから法人税を政府に納め、一部はセントリカ社のエネルギー分野への投資拡大費用に充て、一部は利子として、一部は配当として株主（セントリカ社の場合、主に私たちの年金や貯蓄基金）に支払われるのだそうです。その結果、ブリティッシュガスの税引き後利益は5％である。この半分の利益率では、誰も家庭にエネルギーを供給しないでしょう。その半分の利益では、誰も家庭にエネルギーを供給しなくなり、倍の利益では、家庭の電気代が高くなる。そうすると、競争相手が増え、利幅が5％程度になる。現在、多国籍の大手サプライヤーが6社、中小の専門サプライヤーが7社あります。これは、妥当なレベルの競争だと思います。uSwitchのような価格比較ビジネスが利益を生むのに十分なレベルであることも、それを反映しています。全体として、エネルギーコストが上昇しているのは、主に安全で環境に優しいエネルギーへの需要があるからであり、一部は世界的な需要、政治、ある程度の投機によって卸売価格が上昇しているからだと結論づけるのが妥当でしょう。政治家が介入して営業利益を減らし、マージンを5％以下にすることは、サプライヤーを市場から追い出すことになりかねません。シェールガスはすでにアメリカのガス価格を引き下げ、中国などのライバルに対してコスト面での優位性を高めていることからわかるように、アメリカ産業の新たな競争力強化に貢献しているのです。2007年9月、銀行危機が初めて明らかになった。昨日、財務省は、同様の事態を防ぐための法律が2015年に制定され、2019年までに改革が実施されるだろうと発表した。これは明らかに馬鹿げており、銀行業界に対するウェストミンスターのアプローチを要約したものである。政治家たちは、ボーナス（銀行破綻のわずかな要因）についての議論に忙殺され、将来の危機から納税者を守るための新しい制度を実現することができなかった。財務省は、まずヴィッカーズ委員会にアイデアを求め、そして現在、次のようなことを行っている。</w:t>
      </w:r>
    </w:p>
    <w:p>
      <w:r>
        <w:rPr>
          <w:b/>
          <w:color w:val="FF0000"/>
        </w:rPr>
        <w:t xml:space="preserve">イド239</w:t>
      </w:r>
    </w:p>
    <w:p>
      <w:r>
        <w:rPr>
          <w:b w:val="0"/>
        </w:rPr>
        <w:t xml:space="preserve">最新記事 Fiona Wardは、1930年から2007年までのニュージーランドにおける創作版画の歴史について、出版物、未出版物、デジタル資料のすべてを記録した105の参考文献をリストアップしました。ニュージーランドの版画は、学術的な議論から徐々に排除され、周辺に追いやられてきました。この注釈付き書誌は、学術的・批評的な探求をサポートし、版画用語の非常に便利な用語集を含んでいます。Fiona Wardの注釈付き書誌は、大学のデジタルリポジトリであるResearchSpaceで入手可能です。ニュージーランドアジア研究所、早稲田大学ニュージーランド研究所、日本ニュージーランド学会は、ニュージーランドと日本の外交・経済関係樹立60周年を記念して、コンファレンスを開催します。基調講演 アンドリュー・バリー教授（オークランド大学）、Earthquakes and Architecture:地震と建築：日本およびニュージーランドの対応マイケル・ドーフ氏は、10月10日に行われたMAAキャリッジハウス講演会の冒頭で、「今日はたまたま、石鹸液と水とグリセリンが入ったバケツを持っているんだ」と聴衆に語りかけた。ブリガム・ヤング大学教授でBYU数学学部研究センター長のマイケル・ドーフ氏は、プラスチックで覆われたテーブルの前に立ち、骨格のあるゾメツール作品と分解されたスリンキーで混み合っていました。「これは非常に実践的なプレゼンテーションです。MAAがこれに慣れているかどうかは分かりませんが」と、彼は冗談を言った。  MAAは、"Shortest Paths, Soap Films, and Minimal Surfaces "と題するDorff氏の講演を喜んでお受けしました。Listen, watch and read at http://www.maa.org/news/2012ch-dorff.htmUPCの研究者が医療用繊維製品から感染性細菌を除去 「抗菌ガウンとリネンが新しい技術で製造され、ヨーロッパの多くの病院でテストされ、素晴らしい結果を出しています。カタルーニャ大学バルセロナ校（UPC）の分子・産業バイオテクノロジーグループは、酵素による前処理と超音波照射によるナノ粒子とバイオポリマーの同時沈着を組み合わせて、医療用繊維の抗菌特性を改善しました。この技術は、院内感染の防止に役立つ完全無菌の抗菌性繊維を作るために使用されます。この研究は、1,200万ドルの資金提供を受け、GBMIを含む17の企業や研究センターが参加する欧州SONOプロジェクトの枠内で行われました。"院内感染（入院時に存在せず、潜伏の証拠もない感染と定義）は、病院にとって依然として大きな問題です。Read more at http://www.upc.edu/saladepremsa/al-dia/m ￭...新しいジェンダー・ベンチマーク研究により、科学技術分野における女性の数が主要経済国で驚くほど少ないことが判明 「工学、物理学、コンピュータサイエンスにおける女性の数は減少傾向にある」 この種の研究では初めて、科学、技術、イノベーション分野における女性の数が世界の主要経済国で驚くほど少なく、米国を含む他の国々でも実際に減少傾向にあることが研究者によって発見されました。この調査は、米国、EU、ブラジル、南アフリカ、インド、韓国、インドネシアの科学分野における女性が直面する機会や障害をマッピングしたものです。この研究は、Women in Global Science &amp; TechnologyとOrganization for Women in Science for the Developing Worldの国際的なジェンダー、科学技術問題の専門家によって行われ、エルゼビア財団の資金援助を受けています。"Read more at http://archive.wigsat.org/GEKS/OWSD_WISA ￭...オーディオドラマ。The L.A. Theatre Works Collectionは、米国随一のラジオ劇団のアーカイブから、300以上のドラマ作品をストリーミングオーディオで提供します。Audio Dramaの出版社は、この優れたリソースを最大限に活用するために、3つの便利なオンラインチュートリアル動画をYouTubeチャンネルで公開しています。「石油に依存しないことは、原料に乏しい多くの国の夢である。しかし、黒い金は動力源として、また化学工業の基礎材料として、依然として支配的な役割を担っています。この状況を変えるために、研究者たちは「統合バイオプロダクション」プロジェクトを立ち上げた。ロイナのフラウンホーファーCBP（化学・バイオプロセス研究センター）では、国産の植物油を原料とするエポキシドのパイロットプラント規模の生産を10月に開始します。この中間化学製品は、潤滑油の生産をサポートするものです。</w:t>
      </w:r>
    </w:p>
    <w:p>
      <w:r>
        <w:rPr>
          <w:b/>
          <w:color w:val="FF0000"/>
        </w:rPr>
        <w:t xml:space="preserve">アイディー二百四十</w:t>
      </w:r>
    </w:p>
    <w:p>
      <w:r>
        <w:rPr>
          <w:b w:val="0"/>
        </w:rPr>
        <w:t xml:space="preserve">Maximus 10月 3, 2012 Dunajtschik demolition ついにその時が来た。ウェリントンで完全に良い建物を取り壊すという、推定される提案の第一弾である。クライストチャーチでは、ここ数年、多くの取り壊しを我慢しなければならなかったが、彼らは何でも壊すのが得意になりつつあり、それが強制ではないことを忘れてしまっている。クランマー・コート（Cranmer Courts）は彼らの街の最新の恥部であり、ハーコート（Harcourts）のビルは私たちのものです。奇妙なことに、老人のマーク・デュナジッチ氏が所有するハークコートビルは、地震が起きても倒壊する心配がない。鉄骨の骨組みがしっかりしていて、取り壊す必要がない。シカゴ・スタイルの建物だというが、ルイ・サリバンのような威勢のよさもなければ、その名にふさわしいファサードの装飾もない。しかし、この建物は現存し、長い間そこにあり、実際に取り壊す必要はないのです。その代わり、地震で破片が落ちてくる可能性があり、破片が大きいと命を落とす可能性がある。そこで、デュナジッチ氏は建物全体を解体して、25階建てに作り直そうというのである。この工事をする理由は、耐震補強の費用と言われているが、本当の理由は、デベロッパーがもっと大きなビルを建てたいからである。80年代には、デベロッパーはただ取り壊しを始め、それで終わりということがよくありました。許可も取らずにね。しかし、10年代に入ってからは、一般の人も議論に参加できるようになったのです。開発者のMark Dunajtschikは、もちろん、一般市民が議論に参加する機会を与えられたことに激怒しています。私たちは、市民が貢献できるチャンスに大喜びしていることを望んでいます。フィッシュは、その議論を促進するためにここにいるのだと思います。取り壊すだけの提案なのか、まだ代替案が含まれていないのか、よくわかりません。今日のDomPostの社説は、ポリスチレン製の代替ファサードの使用を許可し、Historic Places Trustは頭を下げて文句を言うのをやめるべきだと提唱しています。HPTは、ポリの宮殿レプリカを許可するくらいなら、鈍器で目玉を突き刺した方がましだと考えているのだろう。私は、デュナジッチクの実績の方が心配です。IRDの本部は、ラードの浴槽のような異様な存在で、アステロンハウスは、都市の構造に配慮した繊細な挿入の良い前例とは言えません。もちろん、デュナジッチクは「ルーニー・レフト」や「フルーツケークス」の発言力を心配しているのだろう。私たちの街でもあるんですよ、マークあなたの考えを聞かせてください。MarkBrandenburg 3 - 10 - 12 成功する都市とは、人々や企業の活動で賑わっている都市である。空っぽの遺産は、それを助長するものではありません。私は、この建物が街の景観を良くしていることに同意します。しかし、人々は歴史的建造物に固執し、それを永遠に保存しようとする傾向があるようです。この建物は、古い建物の代わりに建てられたもので、もしそれがまだ残っていれば、遺産として扱われるはずです。この建物は、古い建物の代わりに建てられたもので、現在も残っていれば、遺産として扱われるでしょう。インナーシティの住人として、私が問題にするのは、所有者が取り壊しを望んでいることではありません。その代わりとなるものがあるかということです。もし、新しいビルが建設され、それが街の活気を高めるものであるなら、私は大賛成です。経済的でない空きビルだらけの街は、街の活気と成功のためには何の役にも立たないのです。Maximus 3 - 10 - 12 このビルに代わるものとして何が提案されているのか、確認しようとしています。それとも、現在の提案は単に取り壊すだけなのでしょうか？もちろん、代替案は既存の建物よりも良いものであるべきだという議論になるはずです。HPTのウェブサイトにある既存の建物に関する情報は...まばらです。上の投稿にリンクが追加されています。提案されている建物に関する情報は、評議会と図書館で入手可能です。まだ行ってませんクラーク 3 - 10 - 12 25階建ての何の変哲もないオフィスビルに反対する人たちが、遺産のファサードのポリスチレンの模倣品に突っ込むのは「ルーニー・レフティ」だという事実が気に入りました。私は今、デュナジッチクを建築的に優れた建築家として評価することに、より大きな安心感を覚えている。</w:t>
      </w:r>
    </w:p>
    <w:p>
      <w:r>
        <w:rPr>
          <w:b/>
          <w:color w:val="FF0000"/>
        </w:rPr>
        <w:t xml:space="preserve">イド241</w:t>
      </w:r>
    </w:p>
    <w:p>
      <w:r>
        <w:rPr>
          <w:b w:val="0"/>
        </w:rPr>
        <w:t xml:space="preserve">私はサッカーボールの大きさの腫瘍があったし、知らなかったWHEN ヴァル-ベストは、彼女が手術台で終わることを期待していなかった体重を減らす助けを求めるために彼女の医者に行った。ヴァル（69歳）は、コルチェスター総合病院に入院し、念のためにスキャンを受けました。卵巣にサッカーボール大の腫瘍ができていると医師から告げられたときの彼女のショックを想像してほしい。彼女は緊急手術を受けた。4日後、彼女は7.5kgの良性腫瘍の写真を持って帰ったが、これはこの病院で15年間摘出された中で最大のものだった。Ivor Court, Highwoods , ColchesterのValは、言った。「医師は私の命を救ってくれました。私は体重を減らすためにしようとしていた、私はちょうどできませんでした。「だから、私は医者に行ったとき、彼は関係する領域が少し硬いと言って、スキャンのために病院に送られた。そして、「癌かもしれない」と言われ、2週間以内に手術を受けることになりました。ヴァルは、自宅で家族に看病され、完全に回復した。彼女はこう言った。「毎日が新しい女性のような気分です。私はこの腫瘍を小さなスペースホッパーと呼んでいます。「まるで妊娠9ヶ月のような感じでしたが、この年齢でそんなことはあり得ないと思っていました。「このまま成長し続ければ、破裂していたかもしれません」。産婦人科のコンサルタントであるジョナサン・エヴァンス＝ジョーンズが手術を行った。彼はまた、ヴァルの子宮の中にある、以前のスキャンでは発見されなかった悪性のがん細胞を多数除去しました。彼女はこう言った。「病院でどのような治療を受けるのか不安でしたが、スタッフの皆さんはとても親切でした。今後は、がん細胞が再発しないよう、定期的に経過を観察する予定です。私の妻は、2010年に卵巣に16cmの嚢胞ができました。彼女も3ヶ月に1回のペースで経過観察していますが、化学療法終了から2年が経過し、6ヶ月に1回のペースになりつつあります。治療中または治療を終えたばかりの女性は、www.colchestercopes.org.ukをチェックしてみてください。私たちは、コルチェスターのアルデュイの上にあるキングスランド教会で、毎週第2水曜日に集まります。ヴァルに幸運がありますように・・・そして、嚢胞を発見し対処してくれた医師たちに感謝します。ヴァル、この小さな獣が発見され、取り除かれたことは素晴らしいニュースだ。私の妻も2010年に卵巣に16cmの嚢胞を持ちました。彼女も3ヶ月に1度モニターしていますが、化学療法終了から2年経ったので、6ヶ月に1度の検診になりつつあります。治療中または治療を終えたばかりの女性は、www.colchestercopes.org.ukをチェックしてみてください。私たちは、コルチェスターのアルデュイの上にあるキングスランド教会で、毎週第2水曜日に集まります。ヴァルに幸運がありますように・・・そして、嚢胞を発見し対処してくれた医師に感謝します！ hmedia ヴァル、よくやった！順調に回復しているようでよかったです。(この記事で足りないのは、腫瘍そのものの写真だけ...！（お店の音楽がうるさすぎるという苦情でレターページを埋め尽くしたValと同一人物と推測される）。この記事には、腫瘍の写真がありません。(この記事には、腫瘍の写真しかありませんね。この記事には腫瘍の写真がありません。コルチェスターでNHSの検査を受けた人の中には、子宮の細胞が見つからず、その後、民間の検査で見つかった人がいます。問題が続くようであれば、何度も通うことをお勧めします。間に合って本当によかったです。コルチェスターでNHSのスキャンを受け、子宮の細胞が見つからず、その後、民間のスキャンで見つかった人をもう一人知っています。問題が続くようなら、また行ってください！常識かどうか クッキーについて 私たちは、お客様が当社のウェブサイトを快適にご利用いただけるよう、クッキーを使用しています。そのため、より快適にご利用いただくためにCookieを使用しています。当社のウェブサイトをご利用になることで、お客様は当社のクッキーの使用に同意されたことになります。私たちが使用しているCookieの詳細については、こちらをご覧ください。</w:t>
      </w:r>
    </w:p>
    <w:p>
      <w:r>
        <w:rPr>
          <w:b/>
          <w:color w:val="FF0000"/>
        </w:rPr>
        <w:t xml:space="preserve">イド242</w:t>
      </w:r>
    </w:p>
    <w:p>
      <w:r>
        <w:rPr>
          <w:b w:val="0"/>
        </w:rPr>
        <w:t xml:space="preserve">10 月 7 日から 27 日のシノドス、あるいは他のグループがミッションに関する議論に実用的な資料を必要とするなら、ヒュー・マクマホン SSC 師による次の記事は素晴らしいものです。ヒュー師は、アジアでの約50年間の活動を終え、最近アイルランドに戻り、アイルランド宣教師組合のCEOに就任されました。宣教師であることの意味 私の探求は、"宣教はまだ必要か？"から "宣教の新しい焦点はどうあるべきか？"、そして "この新しい方向性の例をどこで見つけられるか？"へと移ってきました。宣教師の仕事を完成させる 責任を負った先住民の指導者は、自分たちが受け継いだシステムを継続し、安定させることが義務だと感じていました。しかし、自分たちが異国の殻を破り、現地の状況に合った教会を作り、住民との溝を埋めることが期待されていることは、明確にはされていなかった。なぜ盛り上がりに欠けるのか？400年以上もの間、宣教師たちは西から東へ、自信に満ちた信仰を伝えてきました。現代の宣教師は、洗練され、新しくなったその信仰を自国の教会に持ち帰り、そこで再び熱意を燃やすべき時かもしれません。 未来への再焦点化 聖職者や修道者の宣教師召命が激減している今、宣教において主導的役割を果たす信徒宣教師を養成するという課題は、明らかにまだ直面していない問題であります。 宣教機関-新しい現実への適応？新しい宣教状況は困難なものですが、それは宣教団体にとって、死の宣告ではなく、むしろ目覚めの呼び水になり得ます。希望、他者への関心、非物質主義者への配慮が薄れつつある分断された世界において、アド・ジェンテスの宣教機関はその価値を示すことができる。 私たちのアイデンティティについてもっと取り組む必要がある。1980年代と90年代、数万の韓国の若者たちが、彼らの深い望みを満たすために教会に引き寄せられました。私は、キリスト教だけがその答えを持っていると信じています。私は何かが欠けていると感じ、それが何であるのかを考えていました。中国に渡り、新たな宣教状況を目の当たりにして初めて、問題の本質が見えてきました。宣教師はいつの間にか本来の任務から外れてしまったのです。400年以上もの間、宣教師は西から東へ、自信に満ちた信仰を伝えてきた。現代の宣教師は、洗練され、新しくなったその信仰を母教会に持ち帰り、そこで再び熱意を燃やすべき時かもしれません。 未来への再焦点化 聖職者や修道者の宣教師召命が激減している今、宣教において主導的役割を担う一般宣教師の養成は、まだ直面していない明らかな懸念事項となっています。新しい宣教状況は困難なものですが、それは宣教団体にとって、死の宣告ではなく、むしろ目覚めの呼び水になり得ます。希望、他者への関心、非物質主義者への配慮が薄れつつある分断された世界において、アド・ジェンテスの宣教機関はその価値を示すことができる。 私たちのアイデンティティについてもっと取り組む必要がある。1980年代と90年代、数万の韓国の若者たちが、彼らの深い望みを満たすために教会に引き寄せられました。私は、キリスト教だけがその答えを持っていると信じています。私は何かが欠けていると感じ、それが何であるのかを考えていました。中国に渡り、新たな宣教状況を目の当たりにして初めて、問題の本質が見えてきました。福音宣教の最大の障害は、福音を伝えようとする人たちの自信のなさです。私たちの養成は、伝統的な小教区の構造の中で生活するようにデザインされています。未開拓の人々に福音を伝えるために、その限界を超える必要性を感じた人々は、試行錯誤しながら自分自身の道を探さなければなりませんでした。宣教師になるには素晴らしい時代です。かつて人類の歴史の中で、移動手段が馬からエンジンに変わった瞬間があった。しかし、馬が足りないからそうなったのだ、と考える人もいた。今、私たちはそのような時期にいるのです。召命の減少と伝統的な使徒職の必要性の減少は、私たちが知っているような宣教が終わったことを示唆しています。しかし、宣教界では、宣教の任務をより広く理解することによって、教会に活力を与える可能性が開かれているという新しい話題が起こっています。東方教会（シリアのような）は、より大きく、より多様な言語と形態で自らを表現することによって、より大きな多様性を示していました。</w:t>
      </w:r>
    </w:p>
    <w:p>
      <w:r>
        <w:rPr>
          <w:b/>
          <w:color w:val="FF0000"/>
        </w:rPr>
        <w:t xml:space="preserve">イド243</w:t>
      </w:r>
    </w:p>
    <w:p>
      <w:r>
        <w:rPr>
          <w:b w:val="0"/>
        </w:rPr>
        <w:t xml:space="preserve">一家はE！ネットワークと4000万ドルという途方もない額の3年更新契約を結んだと報じられているが、ビジネスウーマンのキムによると、彼らはそれよりもずっと長く続けることを望んでいるようだ。「私たちはいつも、楽しくなくなったらやめると言ってきたのよ」と彼女は説明する。「こんなに楽しいんだから、今さらやめることはないでしょう "と。31歳の彼女は、この番組の人気はファンが家族に感情移入しているためだとし、視聴者が文字通り彼らと共に成長していることを明かした。"最初に契約した時は、私たちがクレイジー過ぎると思われないようにと願うばかりだったわ "と彼女は冗談を言ったが、"ある状況で私たちを応援してくれたり、ケンダルとカイリーが成長する姿を楽しんでくれたりと、私たちと一緒に成長してくれていると思う "と語った。</w:t>
      </w:r>
    </w:p>
    <w:p>
      <w:r>
        <w:rPr>
          <w:b/>
          <w:color w:val="FF0000"/>
        </w:rPr>
        <w:t xml:space="preserve">イド244</w:t>
      </w:r>
    </w:p>
    <w:p>
      <w:r>
        <w:rPr>
          <w:b w:val="0"/>
        </w:rPr>
        <w:t xml:space="preserve">その他の詳細 ベストアンサー - 投票者によって選ばれた数 快適なウォーキングシューズは必需品で、旅行中にこれを忘れる人が多いことに驚くでしょう。服のパッキングはやり過ぎないようにしましょう。駅にはポーターはいませんし、1週間も滞在しないのですから。フランスでは、2日、3日続けて全く同じ服を着ても全く問題ありません。ジーンズやズボンは体にフィットしたものでなければなりませんが、過度にきつくないものでなければなりません。もし、夜にフォーマルな食事があるのなら、もっといい服装をした方がいいが、事前に調べておくこと（必要ないかもしれない）。地図は事前に入手しておくとよいでしょう。カメラも持っていきましょう。ただし、地図もカメラも見えないところに置いておくこと（実際に使うときだけ取り出す）。その他の回答(6) パリに行くことが多いので、パリになると思います。天気予報を確認しましょう。パリは夏でも湿度が低く、夕方には雨が降ることもあります。だから、おしゃれに見える軽装で行きましょう。セーターとレインコートを2、3枚持っていきましょう。必要であれば、スカートやパンツも持っていきましょう。髪を乾かしたり、整えたりしないまま街へ出ないようにしましょう。靴は履きやすいもの、ただしジョギングシューズのようなカジュアルすぎないものを。フランス人はコンバースやディーゼルのようなカジュアルな靴が多いですね。日焼け止めも忘れずに。また、おしゃれなレストランに行くときのために、カクテルドレスのような素敵な服も持っていきましょう。モンペリエのような都市に行くのであれば、30分ほどでビーチに行けるので、水着をお忘れなく。白いスカート、サンダル、チューブトップなど、春らしいアイテムがおすすめです。モンペリエは若い大学生が多く、パリより物価が安い。北か南かによって、気候は本当に違って、南はずっと暑いです。パリに行くなら、ユーロをたくさん持っていきましょう！ドレスコードは、夏物だけで、念のため、軽い防水トップも。</w:t>
      </w:r>
    </w:p>
    <w:p>
      <w:r>
        <w:rPr>
          <w:b/>
          <w:color w:val="FF0000"/>
        </w:rPr>
        <w:t xml:space="preserve">イド245</w:t>
      </w:r>
    </w:p>
    <w:p>
      <w:r>
        <w:rPr>
          <w:b w:val="0"/>
        </w:rPr>
        <w:t xml:space="preserve">木曜日の朝、8時30分。ヘッドホンをして音楽を聴いている。前腕にぼやけた刺青を入れ、平たい帽子をかぶった老人が私に話しかけていることに気づくのに少し時間がかかった。私はヘッドホンをはずしました。私：すみません、何とおっしゃいましたか？おっさん。ビクトリア朝時代の人たちは、ヘッドホンを外して、自分たちがどれだけ落ちぶれたか見るべきだと言ったんだ。私は、納得したような顔をして、そのまま息を吐き出す。老害だここで間違っていることはすべて、私の州で間違っていたことだ。カジノが2つ、銃規制があり、パルプ工場がいたるところにある。雇用はなく、政府は国民よりも金と大きな建物を大切にしている。私はうなずいています。私：あのね、私はビクトリア州人ではないんです。2週間前にここに引っ越してきたばかりなんだ。老人は心地よい驚きの表情を浮かべ、座席を移動する。おっちゃん。どこの出身ですか？私：。クイーンズランド州です。おっさん：？ああ、クイーンズランド州は好きだよ。何年か前に何度かそこで働いたことがあるんだ。イプスウィッチという川の近くで食肉処理員として働いていたよ。クイーンズランドはいい人ばかりだ。大きなところです。私：ご出身はどちらですか？おっさんです。タスマニアです。私：ああ、パルプ工場から察知すべきだった。どうしてここに来たんですか？おっさん：。妻が病気になったので、アルフレッド病院に行くことになったんです。ああ、年寄りが死ぬ話をし始めたら、何と答えていいかわからない。なぜ、こんな質問をしたのだろう？路面電車で人と話すと、こうなるんだ。私：残念でしたね。本土にきて、そのようなことに直面するのは大変だったでしょう。おっさん。彼女はもう死んだよ。医者が言うには、彼女はパンを喉に詰まらせたらしいんだが、彼女は中国人だから、中国人はパンを食べないんだ。おっさん：（嘆きながら）そんなの知るか。(哀しげに)今どこにいるか知らないよ。彼女の葬式に行ったよ。血まみれでいたのは俺だけだった！今にも泣き出しそうな、あるいは誰かを殴りそうな顔をしている。友人のリースが、勤めていた病院でお年寄りとよく話していて、お年寄りが動揺しているときに気をそらそうとしていたのを覚えています。路面電車で老人を泣かせてしまった責任を感じたくないので、話題を変えます。私：今朝はどこに行くんですか？おっさん。ああ、またアルフレッドに行くんだ。あそこでは、募金活動や社交の場を設けていて、私はヒューオンパインの話をしようと思っているんだ。タスマニアでは、伐採が違法とされているため、現在ではこの木しかありません。世界で最も古い樹種のひとつで、タスマニアでしか見ることができません。昔は棺桶や船、彫刻に使われていたそうです。とにかく美しい。トラムはエキシビション・ストリートに停まります老人だとにかく愛しい人 私の駅はここですいい一日をあなたをビクトリアンなんて言ってごめんなさい。彼はステッキを手に取り、トラムの階段を下りて通りへ出て行く。6時半、火曜日の夕方。メルボルンの奇妙な天候は、午後遅くに嵐を届け、日が落ちるにつれて晴れていく。トラムを降りてスミス・ストリートに行き、携帯電話で写真を撮った。古いNokiaのレンガを両手で持ち、小さな画面にピンクとオレンジの空を映している。彼は目の端で私に気づいた。彼は携帯電話の写真フォルダを開き、いくつかの画像を選び出した。彼は少なくとも10分間はこの夕焼けを撮影していたようで、実際、私よりも良い写真を持っている。私は彼に、その通りだと言ってやりました。そうだね。もちろん、そうです。じゃあ、そのゴミ箱をしっかり持っていてくれるかな？あの上に登って、新しいアングルを撮りたいんだ。彼はゴミ箱に飛びかかろうとしたので、私は彼の要求を拒否する前に、ゴミ箱を支えにせざるを得ませんでした。大人がゴミ箱の蓋の上に立ち、空の写真を撮っている。私：相棒、私はこのゴミ箱を手放さなければなりませんね。家に帰らなきゃ。男:ちょっと待てよ。</w:t>
      </w:r>
    </w:p>
    <w:p>
      <w:r>
        <w:rPr>
          <w:b/>
          <w:color w:val="FF0000"/>
        </w:rPr>
        <w:t xml:space="preserve">イド246</w:t>
      </w:r>
    </w:p>
    <w:p>
      <w:r>
        <w:rPr>
          <w:b w:val="0"/>
        </w:rPr>
        <w:t xml:space="preserve">2008年2月15日（金） BIGresearchの最新のSimultaneous Media Surveyによると、アメリカ人の間でブログの追求がより一般的になっており、全成人の26％が定期的または時折ブログを書くと回答している。また、アフリカ系アメリカ人は米国人口の11.4％に過ぎないが、12.2％が定期的／時折ブログを書くと回答している。BuzzologySurveys.blogspot.com は、アフリカ系アメリカ人消費者向けのニュースを提供するプレミアオンラインポータルサイトです。私たちのコンテンツには、毎週行われる黒人購買層の動向を探る調査や、セレブリティの推薦案件、ビジネスやエンターテイメントに関する最新ニュース、その他ウェブ上の出来事などを取り上げています。</w:t>
      </w:r>
    </w:p>
    <w:p>
      <w:r>
        <w:rPr>
          <w:b/>
          <w:color w:val="FF0000"/>
        </w:rPr>
        <w:t xml:space="preserve">イド247</w:t>
      </w:r>
    </w:p>
    <w:p>
      <w:r>
        <w:rPr>
          <w:b w:val="0"/>
        </w:rPr>
        <w:t xml:space="preserve">メイベリー氏は、第二次世界大戦について、思想に基づいた説明をしています。第二次世界大戦の出来事と、この戦争に対する私たちの誤解が、朝鮮戦争やベトナム戦争、イラク・クウェート戦争、そして2001年9月11日に始まった「テロとの戦い」など、その後のアメリカの戦争にどのようにつながっていったかに焦点をあてています。第二次世界大戦の学習用ガイド「A Bluestocking Guide」も併せてご購入いただくと、より効果的な学習が可能です。第二次世界大戦世界史、米国史、国際関係、経済、ビジネス、金融、政府のコースで使用可能です。これは世界大戦に関する2部作のうちの第2部です。パート1については、「第一次世界大戦」をご覧ください。The Rest of the Story and How It Affects You Today」をご覧ください。</w:t>
      </w:r>
    </w:p>
    <w:p>
      <w:r>
        <w:rPr>
          <w:b/>
          <w:color w:val="FF0000"/>
        </w:rPr>
        <w:t xml:space="preserve">イド248</w:t>
      </w:r>
    </w:p>
    <w:p>
      <w:r>
        <w:rPr>
          <w:b w:val="0"/>
        </w:rPr>
        <w:t xml:space="preserve">クリーニング上の離婚 - 家事上の戦いを停止するには、あなたの夢の人を見つけ、結婚した。最初の数ヶ月は至福の時であり、あなたは彼がリビングルームの床に彼の汚れた靴下を残す方法のようなささいなことが魅力的で甘い発見した。もしかしたら、彼女がベッドに入り、汚れた皿でいっぱいのシンクを嬉しそうに残して朝を迎えることも、当初は気にならなかったかもしれません。しかし、ハネムーンはもう終わり、それらの小さな習慣があなたを狂わせる恐れがあります。掃除のスタイルの違いは、結婚生活での争いにつながることもあります。片方がキレイ好きで、もう片方が散らかし放題だと、すぐにケンカになります。また、家事に関しても、二人とも少しいい加減なところがあり、それを認めたくない場合、より大きな問題となる可能性があります。お互いの母親に対する個人的な侮辱が飛び交うようになると、結婚が間違いだったのではと思い始めるかもしれません。離婚する正当な理由はたくさんありますが、掃除のことで殴り合ったり、言い争ったりするべきではありません。床に落ちた彼の靴下よりも、結婚記念日に安物のトースターをプレゼントされたこととか、もっといいことで喧嘩することがあるはずです。家事のことで喧嘩するのはやめて、掃除業者を入れる決断をしましょう。靴下を拾ったり、バスルームを磨いたりしてくれる清掃業者がいれば、お互いの好きなことに集中して時間を使うことができます。迷惑な小さな習慣はまだ残っていますが、もうそれに動揺することはないでしょう。もし、あなたたちが少しずぼらな面を持ち合わせているなら、あなたたちの幸せな小さな秘密は、友達には決して知られることはないでしょう。食器洗いや掃除機をかける人、先週窓の鳥のフンを掃除した人などで、結婚生活を言い争うことになるかもしれません。問題は、それが家族の侮辱や激しい口論、誕生日プレゼントの掃除機などにつながるだけだということです。掃除会社に家事を任せて、問題や口論を避けましょう。お互いの家族についての侮辱は続くかもしれませんが、うまくいけば、外食やダイヤモンドのための特別な日のために雑巾やほうきが包まれることはなくなるでしょう。そうすれば、家庭はより快適になり、結婚生活も救われるかもしれません。</w:t>
      </w:r>
    </w:p>
    <w:p>
      <w:r>
        <w:rPr>
          <w:b/>
          <w:color w:val="FF0000"/>
        </w:rPr>
        <w:t xml:space="preserve">イド249</w:t>
      </w:r>
    </w:p>
    <w:p>
      <w:r>
        <w:rPr>
          <w:b w:val="0"/>
        </w:rPr>
        <w:t xml:space="preserve">What Was I Supposed To Be 歌詞 レイ・ボルツ What Was I Supposed To Be 歌詞 イエスは地上に降り立ち、ガリラヤの海岸で、弟子たちに「小さな子供たちを私のところに来させなさい」と言われました。Chorus What was supposed to be, what were my eyes supposed to see, and why did I taste of death before I even drew a breath, Laid my head at my mother's breast, to sleep.Oh Jesus, Chorus Is I to be a prophet used in the ministry, A doctor would find a cure for some terrible disease, Even if I'd been born imperfect Why couldn't my parents see, that I'd have been made perfect when you come back for me.Oh Jesus Chorus Oh Jesus, what was I supposed to be, Oh Jesus, what was I supposed to be [ Lyrics from: http://www.lyricsmode.com/lyrics/r/ray_b... ] Detach.</w:t>
      </w:r>
    </w:p>
    <w:p>
      <w:r>
        <w:rPr>
          <w:b/>
          <w:color w:val="FF0000"/>
        </w:rPr>
        <w:t xml:space="preserve">イド250</w:t>
      </w:r>
    </w:p>
    <w:p>
      <w:r>
        <w:rPr>
          <w:b w:val="0"/>
        </w:rPr>
        <w:t xml:space="preserve">私は子供の頃から、最も保護された閉鎖的な環境の中で育ってきました。最初はカラチの賑やかな地区で、その後サヌアの落ち着いた地区で小さな私立小学校に通い、高校時代にはカナダの郊外の町で緊密に結びついた友人たちのコミュニティの中で過ごすなど、私は常に小さなコミュニティの一部として評価され、目立ち、認識されてきました。このような密接に結びついた社会の一員であることは、私にとって間違いなく恩恵であり、他者の中で自分を際立たせるだけでなく、真の家族の感覚を確立するために緊密に協力しようという気にさせるものでした。だからこそ、私が最近、活気あふれるフィラデルフィアの2万人の学生を抱える大学に移ったことは、単に都市や教育機関の移動というだけでなく、社会認識のフレーム全体を変えることになったのです。私は当初、都会的な都市生活に魅力を感じ、大都市の忙しさやエネルギーを美化していた。しかし、そのエネルギーは人間を燃料としており、人間を消耗させることを熟知していることに気づかされたのです。地下鉄に詰め込まれた何千人もの人々が、まるで生命維持装置のように、疲れているのに起きているために大量のコーヒーを飲み、あらかじめプログラムされた9時5時の仕事をこなす機械化されたロボットのように出勤する姿を見て、私は無益さと意味のなさを感じたのである。私たちは巨大なコロニーの中のアリのようなもので、個人は100万匹の働きアリの中の1匹に過ぎず、簡単に取り替え可能で、単独では価値がなく、認識されないという厳しいイメージが私の頭の中に浮かんできた。故郷でどんなに成果を上げ、評価されたとしても、今の私は、同じように才能のある数多くの蟻の中の一匹に過ぎないのです。このような社会で私が達成しうる成果やマイルストーン、進歩は、私が単なる統計に過ぎない集団サンプルの巨大さに対して、まったく矮小化されてしまうでしょう。このような社会の枠組みが、個人の不満を増大させる土台になっているのだと思います。しかし、この問題を解決する方法は、とてもシンプルだと思います。それは、相手が自分にしてくれていることに感謝し、その人に感動を与えることです。たった二言の「ありがとう」が、とても大きな効果を生むのです。大勢の人がいる中でも、その人の努力は評価されているというメッセージを伝えることができるのです。笑顔で感謝の気持ちを伝えるだけでも、以前お話したアリのコロニーとは違う、無気力に悩む社会に前向きな気持ちをもたらすことができるのです。レストランやお店でサービスが悪いとよく文句を言いますが、裏を返せば、私たちは毎日何千人もの人にサービスを受けているわけで、従業員が私たちにサービスを提供するために払っている労苦に対して、人間らしい感情や感謝の気持ちを（それがたとえ小さなやりとりであっても）伝えなければ、ロボットのように無意味なやりとりを期待するしかないでしょう。それは、なんと哀れなことでしょう。私は、"Aspire to inspire before you expire "という言葉が好きです。私たちの人生ははかなくて短いものです。このはかない期間に純粋に自分を満足させることに集中しようとすると、自分より優れた何千、何百万という人々と比較して失敗している自分を見て失望するだけでしょう。また、自分より優れた人たちの間で絶望的なほど悔しい競争をするのではなく、自分自身の才能を評価することを学ぶことができます（才能の階段は、不幸にも頂上まで登ろうと思えば無限にあります）。最も重要なことは、そうすることで、サヌアのように小さくても、フィラデルフィアやニューヨークのように大きくても、その規模にかかわらず、人々が感謝し、注目され、認められるような思いやりのあるコミュニティという感覚を植え付けることです。-O.M.A 免責事項 *記事中で紹介されている意見は、Keeping it Halalが持つ意見を反映していない場合があります。これらは著者の意見です。*KIHの書面による許可なく、内容を複製、改変することを禁じます。コメント コメント</w:t>
      </w:r>
    </w:p>
    <w:p>
      <w:r>
        <w:rPr>
          <w:b/>
          <w:color w:val="FF0000"/>
        </w:rPr>
        <w:t xml:space="preserve">イド251</w:t>
      </w:r>
    </w:p>
    <w:p>
      <w:r>
        <w:rPr>
          <w:b w:val="0"/>
        </w:rPr>
        <w:t xml:space="preserve">イングランドのプレミアリーグにおけるサッカーの移籍 イングランドプレミアリーグは、世界最強のサッカー大会であると広く考えられており、そのため世界中のサッカーファンを魅了しています。チェルシー、マンチェスターユナイテッド、リバプール、アーセナルが毎シーズンタイトル争いをし、トッテナムやマンチェスターシティなどのクラブがビッグ4との差を縮めているため、プレミアリーグのキャンペーンは毎回、前回よりもさらに面白いものになっているようです。とはいえ、イングランドプレミアリーグの移籍ページでは、イングランドのトップリーグからの最新のサッカー移籍を知ることができ、可能であれば移籍金も表示されるので、嬉しいことだろう。タイトルライバルがチームのバランスを崩すことなく、もう少し質の高いプレーヤーを追加しようとしている一方で、小さなチームや特に昇格したチームは質だけでなく量も狙っている。しかし、すべてのサッカーの移籍は正式に確認され次第、このセクションで示されるので安心することが出来るだろう。あなたがサッカーベッティングの愛好家で、プレミアシップのクラブが最新の移籍市場でどのような結果を出したか知りたい、または世界最高のリーグからの最新動向を知りたいとしても、当サイトの人気セクションであなたが探しているものが見つかる可能性は十分にあります。スペインリーガエスパニョーラの移籍とイタリアセリエAの移籍は、他のヨーロッパの最新情報と同様に、別々のセクションにリストアップされており、お気に入りのサッカー競技からの移籍がクリックひとつで手に入ることを意味します。イングランドプレミアリーグの移籍ページでは、購入だけでなく、フリートランスファーやローン契約もカバーし、関係するプレーヤー、その国籍、新旧クラブ、そして可能であれば移籍金が表示されます。プレミアシップのクラブは、合意した移籍金を明らかにしないことが多いので、この種の取引は非公開とみなされます。契約している選手は夏と冬の移籍期間中にしか移籍できないが、契約解除中の選手はシーズン中いつでもクラブを変えることができ、また特定のローン契約は移籍期間外でも完了できる。ただし、緊急のローンは、プレミアリーグから許可を得た場合のみ可能。</w:t>
      </w:r>
    </w:p>
    <w:p>
      <w:r>
        <w:rPr>
          <w:b/>
          <w:color w:val="FF0000"/>
        </w:rPr>
        <w:t xml:space="preserve">イド252</w:t>
      </w:r>
    </w:p>
    <w:p>
      <w:r>
        <w:rPr>
          <w:b w:val="0"/>
        </w:rPr>
        <w:t xml:space="preserve">イスラーム家族法（IFL）における男女間の権利 SISTERS IN ISLAMは、マレーシアの上院で最近可決された2005年イスラーム家族法（連邦直轄地）（修正）法案に対して大きな抗議をしています。マレーシア政府は2005年12月23日、女性も男性も含め、あらゆる宗教のマレーシア人の怒りを買って、2005年イスラム家族法（連邦直轄地）（修正）法案を可決しました[ 1 ] 。この法案は、いくつかの女性団体からの猛烈な反対や、少なくとも12人の女性上院議員からの厳しい反対にもかかわらず、全会一致で可決されました。彼女たちは、ムスリム女性の権利が著しく奪われていると考え、法案に対する5つの主要な異議を指摘しています[ 2 ]。この抗議に基づいて、多くの研究者がイスラーム家族法の下での夫婦の権利について比較・分析を行ってきた。その結果、配偶者の権利は結婚前、結婚中、離婚後の3つの部分に分けられることがわかった。また、『イスラーム家族法（連邦区域）』（1984年）の分析では、妻は夫よりも多くの権利を認められていることが明らかになった[ 3 ]。その他にも、イスラーム家族法では制定されていないけれどもシリヤ法に含まれる権利もいくつか確認された。多くの女性は、イスラーム法案を実施する宗教部門、イスラーム家族法、シャリーア法廷が、男性に有利であると考えられているため、その有効性に疑問を抱いている。しかし、もう少し考えてみると、イスラーム家族法の執行機能は、現実には男性よりも女性に有利なものである。女性にとっての真の宿敵は、自分自身の権利と責任に対する無知である。イスラム法学者（fuqaha）によれば、夫と妻の権利はほぼ平等である。マレーシアのイスラーム家族法では、妻は夫婦の財産の面でより多くの権利を持っており、例えば維持費（nafkah）、結婚の義務（mahar）、慰謝料（mut?ah）、iddahなどの権利が公布されています。これはイスラーム法学（フィク）のもとでは、男性の権利は妻への服従に重点が置かれているからです。これはMaimunah Inalhage Vアブドラ-ビン-フッシンのケースで示すことができる。結婚前 結婚前の男性の権利は、結婚の厳粛化、同意、婚約、一夫多妻制である。結婚前の女性の権利は、結婚の厳粛化、同意、婚約、一夫多妻制への同意です。A 婚姻中の男性の権利として、talaqまたは命令による離婚、夫婦関係の再開、服従と不服従がある。婚姻中の女性の権利は、mahar、ta?liq、扶養（nafkah）、talaqまたは命令による離婚、khul?離婚またはcerai tebus talaq、夫婦関係の再開またはruju?、ta?liqまたは規定による離婚（50節）、結婚解消またはfasakh（52節）、死亡推定、同棲再開、妻の放棄、妻の虐待、妻に対する適正な報酬不支給などである。男はtalaqによって離婚することができる。この法律は、夫が妻と離婚する権利を与えるものですが、夫が裁判所に法定申告書を添えて申請しなければなりません。宣言の内容は、結婚の詳細、第45条に基づく裁判所の権限に関する詳細、以前の夫婦関係の手続きの詳細、離婚を希望する理由の記述、和解に関する努力の記述、維持と居住に関する合意の条件、結婚生活の子供の世話と保護、第47条に基づいて求められる命令の詳細、などです。talaqの宣告は夫の権利ですが、この法案では45条に基づく裁判所の許可がなければ行えません。これは、talaqが女性や妻に対して悪用されるのを防ぐためです。1回または2回のtalaqでは、夫と妻はiddahの期間内に夫婦関係を再開し、再同居することが可能です。イッダの期間が終了すると、この権利は無効となり、新たにアカド（契約）をしなければなりません。夫婦は第51条に基づく更なる措置のために婚姻登記所に報告しなければなりません。talaq raji?iddahの期間中、夫婦はまだ夫と妻としてみなされます。したがって、夫は扶養料やナフカを与えるなど妻の権利に関する責任を再開しなければならず、妻はイッダ期間が終了するまで、あるいは虐待を恐れて家を出て行くことはできません。ただし、裁判所の許可または命令があれば、妻は家を出ることができます。O</w:t>
      </w:r>
    </w:p>
    <w:p>
      <w:r>
        <w:rPr>
          <w:b/>
          <w:color w:val="FF0000"/>
        </w:rPr>
        <w:t xml:space="preserve">イド253</w:t>
      </w:r>
    </w:p>
    <w:p>
      <w:r>
        <w:rPr>
          <w:b w:val="0"/>
        </w:rPr>
        <w:t xml:space="preserve">しかし、ジャーナリズムの学生は、JavaScript、HTML、CSS、およびフロントページではなく、ウェブページでストーリーを伝えるのに役立つその他のツールについて学ぶ意欲に欠けているとマリガンは見ていると、ニーマン・ジャーナリズム・ラボのブログで書いています。Codecademy、MIT/Harvard EdXプログラム、Courseraなど、無料または無料に近いオンラインコースがあるのだ。しかし、マリガンの提言は、J-Schoolはこれらのコーディングコースを統合する必要があるということです。少なくとも、ウェブページがどのようにストーリーを処理し、レンダリングするかについて学生に教えることが、ジャーナリズムの基本カリキュラムに含まれています。マリガンはこう書いている。われわれはカリキュラムを革新し、学生に何を教えているのかを本当に見直す必要があります。特定のソフトウェアを学ぶ、あるいは習得することは、将来のジャーナリストが成功し、生涯を通じたキャリアを歩むための適切な準備とは言えません。デジタル・ストーリーテリングを1学期で学べる人はいません。DreamweaverやFlashをマスターすることは、あまり未来にやさしくないし、中級レベルの「オンラインジャーナリズム」コースが選択科目として提供されていることは、良いことよりも悪いことのほうが多いのです。ジャーナリズムのすべてのコースで、卒業までの各学期、各学年で、コードを教えるべきです。ジャーナリストには悪名高く蔓延している、学ぶことへの恐怖心を取り除くことが、教育者としての私たちの仕事です。HTMLは魔法ではありません。コードを書くのは魔法使いではなく、ただの重労働です。プログラミングを学んでもジャーナリズムは救われないし、記事の書き方が変わることもないだろう。しかし、「コンピュータがどのように私たちのコンテンツを読み、理解するか」が理解できれば、ウェブ上のジャーナリストであることは、とんでもなく楽しいことなのです。私が思うに、やや意外なのは、若いジャーナリスト志望者がこうした技術を習得することに消極的なことです。私がここ数年見てきた限りでは、多くの若い記者はこれらの技術に驚くほど長けている。コーディングに苦労しているのはオジサンたちです（エヘン）。しかし、ここで重要なのは、オトナでも学ぶことができるということです。そして、もし彼らが雇用を維持したければ、そうするでしょう。あなたが言うように、コーディング（他の言語学習と同様）は、特に年寄りには難しいのです。私はBritish Science FestivalでActive Learning（他のところではDesign Thinkingと呼ばれているかもしれない）の講演に参加したが、学校で教えるべきことのリストにプログラミングを加える傾向が常に強くなっているのは、そのビジネスが明らかに成功しているからだろうか。上流階級は、詳細に関する質問をジョニーからその問題に関するヒントを得るまでに追い込めるので恐れずにそれを参照できると思っているし、英国の政治階級はGoogleを利用したと言われている。教育はファッションがすべてであり、Philosophy@nurseryが導入されたとき、人々はこれが楽しいが浅いことを見ることができたので、それは大成功ではなかった.コンピュータサイエンスの利点は、常に（イェール大学2011年卒業式でのトム・ハンクスの言葉を借りるなら）見るべきもの、チェックすべき誰かのプログラムがあることです -- だから、「私は退屈だ」と言っている学生ほど悪いものはないので、私はこのアイデアを支持します。これは誰にとっても同じことです。書くこと、話すことと同じように、コードを学ぶことは必要不可欠なのです。多くの仕事がコンピュータに移行し、これはほんの始まりに過ぎません。実際、基本的なコーディング（htmlなど）と、データ分析に沿ったより専門的なスキルの両方が求められていると思います...どの出版社も記者をデータ科学者に育てる余裕があるとは思えませんが、そこに中間領域があるのではないでしょうか？私は、このようなスキルがジャーナリスト、あるいは一般の人々にとって有用であることを疑うつもりはありません。しかし、世の中にあるいくつかのCMS（WordPress、Buddypress、Joomla、Drupal）により、その必要性は多少軽減されます。アプリのコーディングは、Webのコーディングと同じように、急速に重要になるでしょう。前者はすでに中学生から教えるべきことだと思います。これは、私が今まで聞いた中で最もクレイジーなアイデアです。次は、誰もが自分の車を修理するために整備士になることを学び、誰もが自分の内蔵の傷を手術するために外科の技術を学ぶべきだと思うんだ。次に食器洗い機が故障したら、機械工学や電気工学を学ぶべきかもしれない。プログラマーはジャーナリストのためにアプリケーションを作るべきで、彼らはコードを書く必要がなく、アプリを使ってどんなフォーマットでもコンテンツを作成し公開することができるのです。ここで問題なのは、ソフトウェアプログラマーが自分の仕事をしていないことです。彼らの仕事は、以下のようにコーディングすることです。</w:t>
      </w:r>
    </w:p>
    <w:p>
      <w:r>
        <w:rPr>
          <w:b/>
          <w:color w:val="FF0000"/>
        </w:rPr>
        <w:t xml:space="preserve">イド254</w:t>
      </w:r>
    </w:p>
    <w:p>
      <w:r>
        <w:rPr>
          <w:b w:val="0"/>
        </w:rPr>
        <w:t xml:space="preserve">2009年10月14日 すべてを持っている人へ 有名なニーマン・マーカスのクリスマス・ブックが復活し、不景気なので、プレゼントの大半は250ドル以下だとしている。もちろん、「ファンタジー」カテゴリーを廃止したわけではありません。では、見てみましょう。子供っぽい人には、こんなのもあります。カップケーキカーです。誰もが必要とするものです。たった25,000ドルのお買い得品です。子供用に買うなら、最高速度7mphなのでご心配なく。文人たちのために、アルゴンキンで一晩を過ごします。選ばれた作家たちとアルゴンキンで過ごす一夜が、20万ドルであなたのものになります。このプレゼントの収益は、直接チャリティーに使われますので、ご安心ください。何百万人もの子供たちが文字を愛することを学びながら、思い出に残る夕べを過ごすことができます。もちろん、この値段ではとても買えないという方は、First Bookに直接寄付することも可能です。そして、交通渋滞に耐えられない人は、飛行機を利用しましょう。飛行機をプレゼントしましょう。なぜそうしないのか、右？25万ドルで、彼・彼女にぴったりの二人乗りの「空のスポーツ車」を手に入れることができます。必要なら水上離着陸もできるし、もちろん、二人ともFAAライセンスのためのレッスンも受けられる。</w:t>
      </w:r>
    </w:p>
    <w:p>
      <w:r>
        <w:rPr>
          <w:b/>
          <w:color w:val="FF0000"/>
        </w:rPr>
        <w:t xml:space="preserve">イド255</w:t>
      </w:r>
    </w:p>
    <w:p>
      <w:r>
        <w:rPr>
          <w:b w:val="0"/>
        </w:rPr>
        <w:t xml:space="preserve">canberratimesを検索します。で検索私を支えているのは戦いです」 テリー・プラチェットはロンドン中心部のホテルの一室で、小柄でとんがりひげの魔法使いのような格好で座っている。彼は訥々と話し始め、その言葉の周りには穏やかな霜が降りている。その後、ビクトリア朝時代の陰湿な生活（ヤングアダルト向けの最新作『ペテン師』の題材）や、常に遅れている回顧録（ワーキングタイトル：A Life in Footnotes）の執筆について話をしながら温まってくると、彼はほとんど肉体的に変化してきた。少年時代に（親愛なる老人が経営するポルノショップを通じて）SFの世界に入ったことを回想し、まれなアルツハイマー病と診断されながらも多作であることを振り返る頃には（キャリアを網羅した短編集『A Blink of the Screen』が『ドジャー』の数週間後に発売）、シャープで辛辣、まぶしい目でお茶目に見える、まさに若々しい姿になっているのである。ファンタジーは彼の心をくすぐる。ファンタジーを読むこと、書くこと、そして語ること。彼は過去40年にわたり、コミカルでSF的な世界を想像してきた。主に、彼独自の辞書を作成した小説『ディスクワールド』シリーズで、また多くの児童書やニール・ガイマン、スティーブン・バクスターとのコラボレーションでも活躍している。広告 現在までに、50作品がベストセラーとなり、一部は舞台や映画化され、カーネギーメダルを含む数々の賞を受賞し、8000万人を超える読者を獲得している。ファンタジーはごく初期のころからの夢でした。12歳のとき、バッキンガムシャーのビーコンズフィールドにあるポルノショップに行ったのがきっかけだった。当時、ファンタジーとSFは無名のサブジャンルでした。売っている店は大都市にしかなかったが、それでもポルノと同じ地域にあった」と彼は言う。ハイウィカムには小さな小屋があり、そこは図書館になっていて、黒いドレスを着たとても素敵な老婦人がお茶を出してくれて、目を見張るようなポルノのコレクションを持っていたよ。彼女は、ビーズのカーテンの後ろに全部置いていたんです。私はファンタジーを求めてそこに行くと、店の上層部のレインコートを着た紳士たちが、どこかピンク色をしているのが見えたものです。彼女は素晴らしい、イギリスやアメリカのSFやファンタジーの中古品を大量に扱っていました。私は中学生でしたが、このポルノを囲んで、「これは見たことのないハリー・ハリソン（SF作家）だ」と思ったのを覚えています。オタクの遺伝子ですね。そのおばあさんは僕を "コーシャ "の客として気に入ってくれていて、僕のためにいろいろなものを置いておいてくれたんです。ある日、私が一人で、おばあさんが預かっている本の箱を見ていたら、私服の警察官が入ってきたんです。その時、私服の警察官が入ってきて、私を指差して「何してるんだ、あいつは」と言ったんです。彼女はロバート・A・ハインラインの『見知らぬ土地の見知らぬ男』を手に取り、「邪悪な考えをする者は邪悪であれ」と言った。男は不機嫌になって行ってしまった。この逸話は、ベニー・ヒルばりのSFコメディで、プラチェット氏が半分ほど書いた回顧録のティーザーである。しかし、最近では、歴史を異世界のSFにすることに力を注いでいる。Dodgerは、チャールズ・ディケンズのキャラクターArtful Dodgerにインスパイアされた冒険ファンタジーで、主人公がヴィクトリア朝のロンドンの下水道や汚れた横丁を旅して、生き残ろうとする下層階級だけでなく、その途中でヘンリー・メイヒュー、ディズレーリ、''チャーリー''（ディケンズ）にも遭遇することになります。ペテン師』は、現実をベースにしたファンタジーである。これは歴史ファンタジーであり、歴史小説でないことは確かだ』と彼は述べる。この時代の奇妙で奇抜な面に関する彼の広範な研究は、ディスクワールドにさえ反映されている。昔のロンドンはディスクワールドにも役立つから、ずっと研究していたんだ。グロテスクなんだけど、とてもパワフルな都市。ドジャー』の出版は、ディケンズ生誕200周年というタイムリーなタイミングでもある。ディケンズの小説の映画化についてどう思われますか？私はこの作品と戦おうとは思わないが、なぜそうする必要があるのか分からない。</w:t>
      </w:r>
    </w:p>
    <w:p>
      <w:r>
        <w:rPr>
          <w:b/>
          <w:color w:val="FF0000"/>
        </w:rPr>
        <w:t xml:space="preserve">イド256</w:t>
      </w:r>
    </w:p>
    <w:p>
      <w:r>
        <w:rPr>
          <w:b w:val="0"/>
        </w:rPr>
        <w:t xml:space="preserve">Posted by timothy on Sunday September 09, @05:36PM from but-omg-mars dept. Astroengine writes "Early Mars may not have been as warm or wet as scientists suspect, a finding that could impact the likelihood that the Red Planet was capable of evolving life when it was started on Earth."（初期の火星は、科学者が疑うほど温暖でも湿潤でもなかったかもしれない。新しい研究は、火星に古代の粘土鉱物が多く存在することの別の説明を提示した。粘土鉱物は、地球上では、水が長い時間をかけて岩石と化学的に反応することによって生じることがほとんどである。このプロセスは、生命の出発点であると考えられているのです。しかし、マーズ・ローバーや人類がそこにいても...科学には、仮説とそれを検証する計画が必要です。もし、粘土＝水と仮定したら、粘土を見たら、そこに水があると言うことになります。粘土を見たら、水があると言う。粘土を調べればいいのです。しかし、もし水がなくても粘土ができるという仮説があるならば、もう少し掘り下げて検証してみたくなるような違いがあるかもしれません。これは新しいニュースではありませんが、宇宙探査の予算を獲得している科学界は、現在の予算と技術で火星が実現可能であることを知っているからこそ、私たちに火星を売り込んでいるのです。火星はかなり乾燥していますし、これまでもそうでした。また、磁気圏もなく、お粗末な小さなプレートもありますが、過去の大規模なプレートテクトニクスの痕跡はありません。火星は確かに興味深いですが、私たちを火星に連れて行くための乗り物を組み立てたり、人類を火星に送るための技術をテストしたりするための本格的な基地がルナにあればいいなと思うのです。エウロパや金星にも注目すべきですが、火星は私たちの居心地のよい場所にあるため、何度も戻ってしまうのです......。私は、むしろ月に投資してほしいと思っています。月が近ければ、宇宙への足がかりを作るために、機材や人、物資を輸送することができます。月面に大きな存在感を示すまでには何年もかかると思いますが、大気や重力の少ない環境は、過去に火星にあった水の量を推測するよりもはるかに我々の能力を向上させてくれるはずです。月にはあまり有用なものはありません。地球外での採掘は、実用化にはほど遠いでしょう。もし宇宙ステーションを作りたいなら、軌道上に作ればいい（LEOのように、ちょうどISSがそうしているように）。個人的には、木星衛星にもっとお金と時間をかけてほしいのですが、NASAにはもっとお金をかけてほしいです。今のような低予算の宇宙開発では、どんな大きな探査目標も達成できないでしょう。今のところ、私たちは（相対的に）簡単で安いことをやって、資金状況が良くなることを望んでいるに過ぎません。それが国として適切な目標かどうかについては、一日中議論することができますが、現在のような小銭稼ぎ的なアプローチでは、なかなかうまくいかないでしょう。JPLがきちんとした科学をしていないわけではありませんし、財政的な制約がある中で素晴らしい仕事をしています。私は、「ニッケル・アンド・ダイム」アプローチに完全に同意します。私は、月で資源を採掘しようと言っているのではありません。私が考える月の利用法は、基地を建設するための安定した構造物を提供することです。ISSは素晴らしいアイデアですが、同じ場所に物資や機器を送るだけで、それ以上宇宙へ行くことはできません。シャトル計画は、地球を畏敬の念で見下ろすことだけを目的とするならば、間違いなく成功でした。もし、この135回のミッションのうち、1回でも宇宙へ行くことに時間を費やしていたら、宇宙開発は教育費と同じくらいに資金不足になっていたでしょう。つまり、私たちの優先順位は、最も重要な未来の寄り道活動が資金不足になるようなものだということです（と私は理解しました）。小惑星を捕まえたり、月にカタパルトを作ったりするまでは、軌道上でものを作るのはあまり良いことだとは思えません。軌道上には作るための材料がありませんし、地球からすべてを運ぶには膨大な費用がかかります。宇宙エレベーターがあれば解決すると思いますが、それは400kmの距離だけではありません。400km＋軌道速度です。それができれば、燃料を大量に消費する大きなエンジンは必要ありません。</w:t>
      </w:r>
    </w:p>
    <w:p>
      <w:r>
        <w:rPr>
          <w:b/>
          <w:color w:val="FF0000"/>
        </w:rPr>
        <w:t xml:space="preserve">アイディー二五七</w:t>
      </w:r>
    </w:p>
    <w:p>
      <w:r>
        <w:rPr>
          <w:b w:val="0"/>
        </w:rPr>
        <w:t xml:space="preserve">オークランド市内に8クラブ、ハミルトン市に1クラブがあります。お近くのクラブをお探しの場合は、Find your local Y をクリックしてください。2.  複数のYフィットネスクラブを利用することはできますか？はい。Yフィットネスクラブカード会員になると、オークランドとハミルトンにあるすべてのYフィットネスクラブを自由にご利用いただけます。詳しくは、メンバーシップ・オプションをクリックしてください。各クラブの営業時間・休業日はそれぞれ異なります。Y-フィットネス・ロケーションのページはこちら 4.  どのような種類のメンバーシップがありますか？Y-フィットネスでは、お客様のライフスタイルやご予算に合わせた様々なメンバーシップをご用意しております。料金や特典の詳細については、「Yフィットネスに関するお問い合わせ」をクリックしていただくか、お近くのクラブにお電話でお問い合わせください。オプションの詳細については、「メンバーシップ・オプション5」をご覧ください。  メンバーシップには何が含まれますか？Y-Fitnessの会員になるメリットはたくさんありますが、最も重要なことは、お客様が目標を達成するために必要な結果やサポートを得られるよう、私たちが配慮しているということです。そのため、入会時の説明、カウンセリング、プログラム、フォローアップの予約、6～8週間ごとの新しいプログラムなど、時間をかけてお世話をさせていただきます。これはすべて、新規会員のための "Stick with it "プログラムの一部であり、あなたが始め、継続できるようにするためのものです。また、フィットネスセンター、グループ・エクササイズ・クラス、ズンバール、会員向けイベントやチャレンジも無制限で利用でき、楽しくてモチベーションが上がること間違いなしです。6.  ジムの紹介は必要ですか？Y-Fitnessでは新規会員の方に完全なジム入門を提供していますが、もしあなたがジムの利用に自信があり、過去にジムの会員だったとしても、「自分のことは自分でやりたい」ということであれば、私たちはそれを歓迎します。もし、トレーニングに行き詰まったり、モチベーションを上げたいのであれば、私たちは喜んでお手伝いさせていただきます。7.  入会期間と開始時期は？30日前までにお知らせいただければ、終了日を自由に設定できる「ノータイ」オプションや、12ヶ月間入会すると割引が適用されるオプションなど、さまざまな会員オプションをご用意しています。お好きな方をお選びください。今すぐ始める通常、入会後1～2日で登録トレーナーによるカウンセリングの予約が取れ次第、その日のうちにスタートできます。8.  入会方法とオンライン入会について教えてください。オンラインでもご入会いただけるようになりました。トレーナーとの初回カウンセリングの日時を決定するため、こちらからご連絡いたします。9.  9.口座引き落としはできますか？はい、少額決済の口座振替をご利用いただけます。DD会員になると、週払い、2週間払い、月払いなど、お客様のご都合に合わせたお支払いが可能です。10.10.どんな服装で行けばいいですか？Y-フィットネスでは、心地よく、自分らしくいられる場所を目指しています。快適なワークアウトウェアを着用し、デオドラントを使用し、タオルと水分補給用の水筒をお持ちください。また、健康と安全のため、つま先が閉じた適切なワークアウトシューズも必要です。11.11. ワークアウトに最適な時間はいつですか？これはすべて、あなたにとって最も効果的な方法についてです。多くの人は、朝一番や昼休み、仕事帰りに運動する傾向がありますが、自分の日課に最も適した方法で行うことが重要です。フィットネスセンターではこれらの時間帯が最も人気があるので、静かな時間帯を希望する場合は、午前中か午後のワークアウトを試してみてください。12.12.友人をゲストとして招待することはできますか？入会時に1週間分のゲストパスを3枚お渡ししています。また、年間を通じて、紹介者に素敵な賞品をプレゼントするキャンペーンを頻繁に行っています。現在会員の方で、より多くの人を招待したい場合は、Y-Fitnessお問い合わせ13からお近くのクラブにご連絡ください。ギフトとしてメンバーシップを購入することはできますか？健康やフィットネスのプレゼントはどなたにも喜ばれます。ギフトバウチャーをご購入いただくか、ご本人様のお名前でメンバーシップを設定し、ご利用いただくことが可能です。担当者にご相談いただくか、Y-Fitnessお問い合わせ14からメールにてお問い合わせください。メンバーシップを</w:t>
      </w:r>
    </w:p>
    <w:p>
      <w:r>
        <w:rPr>
          <w:b/>
          <w:color w:val="FF0000"/>
        </w:rPr>
        <w:t xml:space="preserve">イド258</w:t>
      </w:r>
    </w:p>
    <w:p>
      <w:r>
        <w:rPr>
          <w:b w:val="0"/>
        </w:rPr>
        <w:t xml:space="preserve">書籍の説明 出版日2008年9月1日 1990年代のロック界で最も悲劇的な物語のひとつが、シンガー、シャノン・フーンと彼のバンド、ブラインド・メロンの物語である。この10年間で最も長く愛されたシングルとビデオ「No Rain」を獲得し、1992年のセルフタイトルデビューアルバムで4倍のプラチナヒットを記録した（さらにロックの大物たちと一緒にツアーをした）にもかかわらず、フーンは危険な薬物中毒を克服することができなかった。A Devil on One Shoulder and an Angel on the Other "は、残されたメンバーやバンドに最も近い人物を含む50人以上の独占インタビューから抜粋され、多くの未公開写真とともに、このグループのストーリーを語る初めての本である。「グレッグが、あのクレイジーな時代に一体何が起こったのかを丹念に説明してくれたことを光栄に思う。彼はBlind Melonのすべてのカオス、歓喜、パラノイアを要約してくれたんだ。"-ブラッド・スミス、ブラインド・メロンのベーシスト 1990年代のロック界で最も悲劇的な物語のひとつが、シンガーのシャノン・フーンと彼のバンド、ブラインド・メロンの物語である。1990年代を代表するシングルとビデオ「No Rain」を生み出し、1992年のセルフタイトルデビューアルバムで4倍のプラチナヒットを記録し、ロックの大物たちと一緒にツアーを行ったにもかかわらず、フーンは危険な薬物中毒を克服することができなかったのです。A Devil on One Shoulder and an Angel on the Other "は、残されたメンバーやバンドに最も近い人物を含む50人以上の独占インタビューから抜粋され、多くの未公開写真とともに、このグループのストーリーを語る初めての本である。「グレッグが、あのクレイジーな時代に一体何が起こったのかを丹念に説明してくれたことを光栄に思う。彼はBlind Melonのすべてのカオス、歓喜、パラノイアを要約してくれたんだ。"-ブラッド・スミス（ブラインド・メロン・ベーシスト） この本は、時系列に整理された素晴らしい名言集だが、それ自体、物語を持った話ではない。引用とその順序から、物語や少なくともいくつかのテーマを推測することはできるだろうが、ほとんどは "何 "のコレクションであって、"なぜ "のコレクションではない。この本には、まだ語られるのを待っている物語があり、それを支える良い材料があるのだと思う。一度手に取ると手放せない一冊です。10月21日」「余波」の章では、まばたきもしなかったと思う。お勧めの一冊です。3人中3人が「役に立った」と評価しています 5つ星のうち5.0 From the mouths of those that were there 2009年4月13日 By vedhead011 - Published on Amazon.com Format:ペーパーバック この本を開いて、読み終えるまで手放せませんでした。この本は、シャノン・フーンとブラインド・メロンの物語を、その場にいた人々の口から、可能な限り最高の形で語っています。著者のインタビューによって得られたバンドメンバー、レコード会社関係者、家族、友人からの引用で語られている。フンの場合は、90年代に出版されたインタビューから引用されている。この物語が語られるのに、これ以上純粋な方法はないだろう。インタビューに答えてくれた人たちは、率直でオープン、何も隠していないように見えた。この本を通して、シャノン・フンという人物とその傾向を知ることができたような気がする。本を読むのではなく、この人たちやシャノンという友人と一緒に時間を過ごしたような気がします。そのため、この物語の結末を知っていたにもかかわらず、感情移入してしまう結果となった。シャノン・フンの運命的な最期がこの本の中で描かれたとき、私はすぐに彼を失ったことを実感した。胸が張り裂けそうになったし、彼に会いたくなった。13年半も経ってから本を読んだだけなのに。この本をレビューするために目の前にあるわけではないが、その中で誰かが「彼に会った人はみんなシャノンを親友だと思った」というようなことを言っていて、それが容易に理解できた。シャノン・フンは、本の中の対象者の中で最も強烈な個性を放っており、人々は彼との関係を最もよく語っていたようなので、彼に焦点を当てがちである。しかし、それを通して</w:t>
      </w:r>
    </w:p>
    <w:p>
      <w:r>
        <w:rPr>
          <w:b/>
          <w:color w:val="FF0000"/>
        </w:rPr>
        <w:t xml:space="preserve">イド259</w:t>
      </w:r>
    </w:p>
    <w:p>
      <w:r>
        <w:rPr>
          <w:b w:val="0"/>
        </w:rPr>
        <w:t xml:space="preserve">Twitterの更新情報 サークルのブロガーを宣伝する -- by Mark Saunderson これはサークルのブロガーに焦点を当てた2つのゲストブログのうちの2つ目である。  Deane'sで2晩料理をすることになったとき、私はすぐにその夜のレビューを自分自身で書くことはできないと思い、Twitterでボランティアを募りました。  まさか、前月にレビューを書いたシェフから最初の返信が来るとは思いもしなかったでしょう。  仕返しの時期が来たのか？  さて、どうなることやら。  Caffe Spice Larneのオーナーシェフ、Mark Saunderson氏によるレビュー「Bloggers at the Circle」。Twitterでこのイベントの呟きを初めて聞いたとき、これは行かねばと思いました。二人の料理ブロガーが、峠を越えて二晩厨房に入るのです。  勇気があるのか、気が狂っているのか、あるいはその両方なのか、いずれにせよ、素晴らしい夜のお出かけになりそうです。久しぶりの楽しい夜でした。そして、これは私が信じていた、今年の地元のグルメイベントであり、すべてはThe Bubble Foundationという良い目的のためのものでした。私はTwitterをよく見ていて、翌日の朝、予約のリリースを見て、私とS夫人の席を確保しました。  その日のうちに予約を増やそうとしたのですが、両日とも数時間で完売し、ブロガーはすでにキャンセル待ちをしていると言われました。  そこで、予約をした上で、一夜を過ごすことにし、ホテルを予約し、当日まで、事態がどう展開するか、Twitterを注意深く見守ることにしました。Deane'sのThe Circleは、私たちが今まで食べたことのない数少ない店の一つであり、何が起こるかわからないという不安はあった。  店内に入ると、バーテンのConorが迎えてくれました。  飲み物を注文すると、Manuel T Waiterに紹介され、予約を確認し、黒いスレートに乗った繊細なカナッペ（フォアグラのパフェ、スモークサーモン、蟹のドレス）を紹介してくれました。フォアグラのパフェ、スモークサーモン、蟹のドレスなどです。  テーブルに着くと、部屋の雰囲気が一変した。  みんなお酒を片手に談笑しながら、夜が明けるのを待っている。  私たちはすぐに席に着き、テーブルで自己紹介をしました。  左隣のカップルはこの日のためにダブリンから、右隣のEdingburghFoodyと彼女の夫もこの日のために来日したと知って、私はとても驚きました。  この二人の若者には多くのファンがいて、このような良い活動を支援するために、思い出に残る食事ができるようにと、人々が遠くまで足を運んでくれることがよくわかります。ポーク＆キャンディーアップル 木曜日の夜、ブロガーたちは、Great British Menuのライバルであるクリス・ベルとクリス・フィアロンにサポートされていましたが、この日はマイケル・ディーンとバリー・スマイスに手伝ってもらうことになっていました。  その表情は真剣そのもの。  テーブルには、アバネシーのバターとブロイターゴールドの菜種油が添えられた焼きたてのロールパンが用意されていた。  豚バラ肉、リンゴのピューレ、ミニサイズのリンゴの砂糖漬けなどのアミューズブッシュでスタート。  ケヴィンとジョンがリンゴのピューレの瓶を持って会場を回り、サイドプレートに飾り付けるという、シェフ同士の交流も楽しい演出でした。  そして、大理石の大皿に豚バラ肉の角切りとミニリンゴの砂糖漬けをのせ、テーブルでシェアしていただきました。  演劇的で斬新、そして食欲をそそる美味しい一口料理で、素晴らしい夜の始まりとなりました。  テーブルの上の全員がフードブロガーに変身し、携帯電話で写真を撮り、食べたものについて深く語り合ったのはとても面白いことでした。楽しい夜の始まりです。Finnebrogue 鹿肉 次にテーブルに運ばれてきたのは、Finnebrogue 鹿肉のカルパッチョ、ジロールのピクルス、アーモンドとクリスピーシャロット、ルッコラの和え物です。  鹿肉の薄切りは</w:t>
      </w:r>
    </w:p>
    <w:p>
      <w:r>
        <w:rPr>
          <w:b/>
          <w:color w:val="FF0000"/>
        </w:rPr>
        <w:t xml:space="preserve">イド260</w:t>
      </w:r>
    </w:p>
    <w:p>
      <w:r>
        <w:rPr>
          <w:b w:val="0"/>
        </w:rPr>
        <w:t xml:space="preserve">ギリシャのヤニス・ストゥルナラス財務大臣は本日、ギリシャの予算削減（GDPの7.3％に相当）を「非常に野心的」であると評した。この用語はトロイカの報告書にも使われている：「規模という点では、新中期財政戦略における統合は依然として非常に野心的である。「とロイドは言う。ギリシャはユーロ圏の一員として存続したことはない。二度の救済措置と民間金融機関に押し付けられた高額な償却（デフォルト）は、悪化するギリシャ経済の衰退を食い止めることができなかった。ギリシャへの資金投入を続けるよう自他ともに納得させるために政治家に提供された「非常に野心的」な目標をパングロシアンが受け入れることは、同国のユーロ圏からの退出が避けられないことを高価に先延ばしすることでしかないのだ。短期金融 公共債管理庁（PDMA）は、超短期債（4週間物国債：27億6200万ユーロ@3.95%、13週間物国債：13億ユーロ@4.20%）の入札を通じて、競争入札（31億2500万ユーロ）および非競争入札（9億3700万ユーロ）により40億6200万ユーロ（目標額の31億2500万ユーロより多い）調達している。PDMAは、金曜日に満期を迎える50億ユーロの債務（ECB向け）の償還資金を調達するため、非競争的融資を通じてさらに約10億ユーロの調達を図る。[2012年2月、民間金融機関（PSI）はドイツとフランス（メルコジ）により、IMFが2012年3月に合意した1000億ユーロ規模の第二次ギリシャ救済に関与する条件である、2020年までに公的債務/GDP比120%という目標を満たすために、ギリシャへの融資を53.5%評価減することを余儀なくされた。PSIの評価損は75%に相当する。[しかし、トロイカの報告書には重要な債務持続可能性分析が含まれておらず、IMFの2020年までの120％という目標は依然として達成不可能であり、2020年までにギリシャが達成できるのは144％が最高であると結論づけられた［詳細］。IMFは、2020年までに160％という結果になると予想している。ユーログループのジャン・クロード・ユンカー議長は、昨夜、ギリシャに2年間の猶予を与えると発表した。「時間枠に関する限り、目標は2022年に延期された」。これは、IMFのクリスティーヌ・ラガルド専務理事を動揺させた。「我々は明らかに異なる見解を持っている。このような状況下において、「ギリシャの債務が持続可能であり、国が立ち直れるかどうかが重要である。" [ 詳細 ].議論されている主な論点は以下の通りです。債務/GDPの債務持続可能性目標。IMFは、国際的なパッケージ全体を危険にさらす可能性があるという理由で、ユーログループの延長に反対している。PSI負債のさらなる評価減。ドイツのヴォルフガング・シュブレ財務相は、これ以上民間部門に損失を押し付けるのは不公平であると述べた。2012年3月、銀行、保険会社、その他の民間投資家は、ドイツとフランス（メルコジ）によって、ギリシャの証券2060億ユーロの額面価格の53.5%の評価減を余儀なくされた。OSIの債務評価減IMFは、ギリシャの公的債務を持続可能なレベルまで削減する最も確実な方法は、公的部門の貸し手がギリシャ資産の額面価格を評価減することであると見ている。ギリシャへの最大の貸し手であるドイツは、2013年9月の総選挙の前にドイツの納税者が損失を被ることを避けたいと考えている。ドイツの財務大臣ヴォルフガング・シュブレは次のように述べた。「公的債権者のヘアカットについての議論がある。それについては、私は言うだろうし、ほとんどの国は、過去数週間のうちに、それは法的に不可能であることを述べている。" [ 詳細 ].マリオ-ドラギ 、欧州中央銀行の総裁は、ECBはギリシャの債務を書き留めることはできませんと述べている。2年延長の資金調達シュブルは、2年延長によって生じる326億ユーロの資金ギャップは、資産の評価減ではなく、ギリシャが支払う融資金利の引き下げによって埋めるべきであると述べた。次回のユーログループ会合 昨日は、明日（水曜日）のユーログループ会合について議論があった。しかし、ユンケル首相は、次回の会合は2012年11月20日に開催されるだろうと述べた。ユーログループ関係者は、ギリシャのための新しいパッケージに合意するために、その次の週にさらなる交渉が必要になる可能性があると述べている [ More ]。フランスのピエール・モスコビッチ財務相は今日、救済資金は今月末までに流れるはずだと述べた " 我々の目的は、11月20日に原則合意に達し、今月末までに資金の払い戻しを進めることだ。" SEARCH Categories Disclaimer : PortfolioTickerは、公開された情報に基づいており、以下を含む場合があります。</w:t>
      </w:r>
    </w:p>
    <w:p>
      <w:r>
        <w:rPr>
          <w:b/>
          <w:color w:val="FF0000"/>
        </w:rPr>
        <w:t xml:space="preserve">イド261</w:t>
      </w:r>
    </w:p>
    <w:p>
      <w:r>
        <w:rPr>
          <w:b w:val="0"/>
        </w:rPr>
        <w:t xml:space="preserve">ダウン症の人々を殺す：BBCレポート "ダウン症の赤ちゃんを殺すことに満足していない - その90％は今、彼らの出生前に狩り出され、中絶されている - 我々は今、それらを排除しようとする試みを見ていると、むしろ我々のNHS病院でそれらを扱うよりも死なせるために、。これが、オリンピックスタジアムで祝ったNHSなのだろうか？同じスタジアムで祝われたパラリンピックの間、障害者アスリートの感動的な業績とはあまりにも対照的で、彼らは勇気と一見不可能に見える困難の克服について私たちに多くを教えてくれました。「ニーチェ的優生学や倫理学に急ぐあまり、私たちはこれらの感動的な瞬間を思い起こすべきです。障害者は「死んだほうがいい」のではなく、弱者の排除を許すことで、私たち自身が真の弱者であることを露呈するのだということを」 -- David Alton -- -- -- -- -- -- -- -- -- -- -- -- -- -- -- -- -- -- -- -- -- -- -- -- -- -- -- -- -- -- -- - 13 September 2012 Last updated at 01:21 ダウン症患者、蘇生命令に異議あり By Jane Dreaper Health correspondent, BBC News ダウン症の男性が、病院の決定に対してNHSトラストを提訴し、理由の一つとして彼の障害を与える蘇生命令不発生を挙げている。この命令は、心停止や呼吸停止の際に蘇生を試みないというもので、彼の家族が知らない間に出されていた。彼らの弁護士は、この命令は「あからさまな差別」であると述べています。East Kent Hospitals University NHS Foundation Trustは、専門機関のガイダンスに完全に従ったとしている。この男性は、裁判所の命令によりAWAとしか名乗れないのですが、家族は、彼が病院からケアハウスに戻るまで、蘇生処置（DNR）が決定されたことを知りませんでした。1年前にマーゲイトの病院に入院していたときに発行されたDNRフォームは、無期限の決定として記載されていました。つまり、入院期間中が対象となり、見直しの規定はありませんでした。しかし、そのようなことはありません。51歳のAWAさんは認知症で、食事介助のための特別なチューブを装着していた。この書類によると、近親者は「不在」であったため、話し合いは行われなかったという。しかし、家族は「ほぼ毎日」病院にいる彼を見舞い、時には自宅から介護者も来ていたという。彼のために訴訟を起こしているAWAの近親者の一人は、こう語る。「3年前に認知症になるまで、彼は本当に多忙な社会生活をしていました。パーティーやディスコ、教会に行くのが大好きでした。「彼はできるだけ長く自宅で世話をしていましたが、その後、私たちは彼を素敵なケアホームに入れました。彼の健康状態は少し悪化し、食事に問題があり、飲み込むことができなくなったので、薬や食べ物、水分を摂取できるようにペグを挿入することが決定されたのです。「彼は2週間ほど入院しました。退院後、自宅の介護者がカバンの中身を整理していたところ、なんとDNRフォームを発見してしまったのです。「私たちはそれまでDNRのことを知りませんでした。その日、彼は肺炎になり再入院していたので、私たちはとても腹が立ち、かなり落ち込みました。「昨年11月以降、彼はすっかり元気になりました。昨年11月以来、彼は雨のように元気です。特別に調整された椅子を持ち、さまざまな活動に参加し、ほとんどの時間、周りの人を意識しています。「彼は今、良い生き方をしていますが、誰かが彼に時間を与える準備ができていなかったのです」。学習障害のある患者に対して、家族の認識や同意なしにDNR命令が下されることが頻繁にある。"引用終わり マーク・ゴールドリング Mencap AWAと彼の家族はLeigh Day &amp; Coの弁護士Merry Varneyが代理を務めています。彼女はこう言っています。これは間違いなく、同意や相談なしに患者にDNR命令が課された、我々が見てきた最も極端なケースの一つである"。「ダウン症や学習障害を、救命治療を差し控える理由として利用することは、あからさまな差別に他なりません。「もし、ある個人が、医師が救命処置を行うのを物理的に妨げていたとしたら、その人は、その人の命を奪うことになります。</w:t>
      </w:r>
    </w:p>
    <w:p>
      <w:r>
        <w:rPr>
          <w:b/>
          <w:color w:val="FF0000"/>
        </w:rPr>
        <w:t xml:space="preserve">イド262</w:t>
      </w:r>
    </w:p>
    <w:p>
      <w:r>
        <w:rPr>
          <w:b w:val="0"/>
        </w:rPr>
        <w:t xml:space="preserve">原材料は、使用するには大きすぎるサイズで発生することが多いため、サイズを小さくする必要があります。このサイズダウンの操作は、原料が固体か液体かによって、大きく2つに分けられる。固体であれば粉砕や切断、液体であれば乳化や微粒化という操作になる。いずれも、固体や液体の中のせん断力に対する反応に依存する。研削と切削 研削と切削は、機械的作用によって固体物質を小さくし、より小さな粒子に分割する。食品産業における粉砕の最も広範な用途は、おそらく小麦粉を作るための穀物の製粉であるが、コーンスターチを製造するためのトウモロコシの粉砕、砂糖の粉砕、野菜などの乾燥食品の製粉など、他の多くのプロセスでも使用されている。切断は、小売販売用の食肉や加工肉、加工野菜など、大きな食品をさらに加工するのに適した大きさに砕くために行われる。粉砕は、材料を破砕することでサイズを小さくする。破砕のメカニズムは完全には解明されていないが、その過程で材料は研削盤の機械的な可動部の働きによって応力を受け、最初はその応力がひずみエネルギーとして材料に内部吸収される。このひずみエネルギーが材料の特性である臨界値を超えると、弱点に沿って破壊が起こり、蓄積されたエネルギーが解放される。そのエネルギーの一部は新しい表面を作るために取り込まれるが、大部分は熱として放散される。また、破壊のプロセスには時間が関係し、より低い応力集中を長く維持できれば、材料は破壊されるようである。したがって、研削は機械的応力とそれに続く破断によって達成され、必要なエネルギーは材料の硬度や、材料が割れやすいかどうか（破砕性）によっても異なる。加える力には圧縮、衝撃、せん断があり、力の大きさと加える時間の両方が研削の程度に影響する。効率よく粉砕するためには、材料に加えるエネルギーは、材料を破砕するのに必要な最小限のエネルギーを、できるだけ小さく上回る必要がある。余分なエネルギーは熱として失われるが、この損失は可能な限り小さくする必要がある。研削加工において重要なことは、使用するエネルギー量と、研削加工によって新たに形成される表面積である。研削に使われるエネルギー量 研削は非常に非効率なプロセスであり、エネルギーをできるだけ効率よく使うことが重要である。残念ながら、ある還元処理に必要な最小限のエネルギーを計算することは容易ではないが、いくつかの有用な理論が提唱されている。d E /d L = KL n (11.1) ここで、d E は必要な微分エネルギー、d L は典型的な寸法の変化、L は典型的な長さ寸法の大きさ、K 、n は定数である。Kickは、材料を小さくするのに必要なエネルギーは、寸法減少比d L /Lに正比例すると仮定した。このことは、式(11.1)のnが-1に等しいことを意味する。K = K K f cここでK Kはキックの定数と呼ばれ、f cは材料の圧壊強度と呼ばれるとすると、次式が得られる。式(11.2)はキックの法則を述べたものである。これは、ある材料を例えば10cmから5cmに破砕するのに必要な比エネルギーは、同じ材料を5mmから2.5mmに破砕するのに必要なエネルギーと同じであることを意味している。一方、Rittingerは、サイズダウンに必要なエネルギーは、長さ方向の変化ではなく、表面積の変化に正比例すると仮定しています。このことから、面積は長さの二乗に比例するため、式(11.1)のnは-2という値になる。K = K R f c とすると d E /d L = K R f c L -2 ここで K R は Rittinger 定数と呼ばれ、式 (11.1) の結果の形を積分すると、次のようになります。式(11.3)はRittingerの法則と呼ばれる。粒子の比表面積として、1個あたり</w:t>
      </w:r>
    </w:p>
    <w:p>
      <w:r>
        <w:rPr>
          <w:b/>
          <w:color w:val="FF0000"/>
        </w:rPr>
        <w:t xml:space="preserve">イド263</w:t>
      </w:r>
    </w:p>
    <w:p>
      <w:r>
        <w:rPr>
          <w:b w:val="0"/>
        </w:rPr>
        <w:t xml:space="preserve">現在、リモートデスクトップサービスが混み合っているため、実行しようとしているタスクを完了することはできません。数分後に再試行してください。他のユーザーはログオンできるはずです。同じマシンでWindows XPのリモートデスクトップを何年も使っていたのに、Sevenに変えてからずっとこのエラーが出ます。現在はSevenを使用しています。リモートロケーションからホストに接続するたびに発生するわけではありません。ホストマシーンでは、"OK "をクリックすることしかできません。これでは、また同じエラーになります。ログインできない、ログアウトできない。何の説明もありません。後で再試行してもうまくいきません。他のユーザーもログオンできない。シナリオを修正する唯一の方法は、ホストコンピュータの再起動/再起動のシャットダウンです。システムはソケット478で、Asus P4P-800 E Deluxe MB、3.4Ghz P4、2GB RAMを搭載しています。これはXPマシンで、リモートデスクトップがよく動きました。インストールは、Win 7のプレーンバニラのインストールです。最新のドライバとウィンドウズ・アップデートはインストール済みです。私は、競合があることに同意しますが、マシンをWin7の直下で正しく動作させるためにハードウェアの接続を外し始めなければならないとしたら、Vistaの終焉と同じ道を歩むことになりますね。このままでは、デバイス・マネージャーはすべてのハードウェアが正常に動作していると報告しています。通常のロックアップの他に気づいたことは、ホストマシンのリモートデスクトップが、リモート接続終了後にキックアウトされないことです。これはWinXPでは発生しませんでした。どうやら、このサービスはリモートシステムが切断されたことを検知していないようです。現時点では、この問題を確認するためにクリーンブートを実行したかどうかだけ知りたいのです。以前、同じような問題を扱ったことがあり、その問題はソフトウェアの競合に関連していることがわかりましたので、これも確認していただければと思います。このバグに何か解決策はありますか？xp32-sp3からvista32とwin7-64に接続すると、この問題が発生します。リモートコンピュータは、私の誤操作に関係なく、決してハングアップしません。この問題は新しいものではなく、以前にもマイクロソフトのフォーラムやニュースグループで解決しようとしましたが、うまくいきませんでした。この問題は、リモートデスクトップ接続クライアント6.0.6001.18000に更新したときに発生しました。古いバージョンに戻すことを勧める人がいましたが、ちょっと無理ですね。もし、マイクロソフトアップデートのxpリモートデスクトップ接続のアップデート番号を知っていれば、それを見つけてロールバックできるかもしれませんが、それは無理でしょう。このような問題は、このフォーラムでは解決されないことが多く、問題が解決されたのかどうかもわかりません。ここでは解決していないのです。あなたが挙げたすべての診断ステップを踏むのは気が進みません。一度接続がうまくいけば、何度でもうまくいくはずです。最初の再接続の際に必ずハングアップしてしまいます。編集：マイクロソフトの社員がこれらの投稿に目を通し、回答済みマークを付けているのは少し陰湿ではないでしょうか？回答済みかどうかは、元の投稿者だけが決めることができるはずです。いいえ、解決していません。今日の「サポート」技術者が、30年以上マイクロソフトが解決方法を知らない問題があるたびに押し付けてきた「バカな手順」を踏めと言う、普通のやり方で無視されているのです!Windows 7の再インストールを含め、すべてやりましたが、問題は解決しません。WinXPでは何の問題もなかったのですが、このバージョンは非常にバグが多いのです。もし、古いバージョンに戻す方法を見つけたなら、ぜひ投稿してください。そして、具体的に言うと、あなたの言うとおりです。この問題は、"再接続 "の際に頻繁に発生します。私は基本的に、この問題が起こるたびにマシンを再起動しなければログインできません。スムーズな動作のためなら、何でも喜んでツールを投入します。Windows 7の印象が悪くなってしまいました...。このスレッドで先にお伝えした内容に補足します。Windows XP SP3のノートパソコン、Vistaのノートパソコン、VistaのノートパソコンをWindows 7にアップグレードした後、「スーパーセキュア」リモートデスクトップの選択と「セキュアでない」リモートデスクトップの選択の両方を使用して接続を試したことがあります。Windows 7ラップトップを、ホストデスクトップコンピュータ上のWindows 7 Premium、Professional、Ultimateをインストールしたプレーンバニラに接続することを試みました。繰り返しますが、通常、使用するOSに関係なく、ノートパソコンからの初回接続は成功します。問題はホスト側のデスクトップで、リモートセッションが終了したことを認識できないようです。自分のデスクトップに戻ると、ログインしていないはずのウェルカム画面が常に表示されるからです。</w:t>
      </w:r>
    </w:p>
    <w:p>
      <w:r>
        <w:rPr>
          <w:b/>
          <w:color w:val="FF0000"/>
        </w:rPr>
        <w:t xml:space="preserve">ID 264</w:t>
      </w:r>
    </w:p>
    <w:p>
      <w:r>
        <w:rPr>
          <w:b w:val="0"/>
        </w:rPr>
        <w:t xml:space="preserve">ニュース Mass EffectのエグゼクティブプロデューサーCasey Hudson氏がBioWareがMass Effect次回作の設計の初期段階にあることを明かし、何が含まれるべきかファンからのフィードバックを求めていることが明らかになりました。「我々は全く新しいMass Effectをデザインしている初期段階にある。何が入っていたら嬉しいですか？"とTwitterで問いかけています。BioWareは以前、シェパード司令官が次回作の主人公になることはないと明言しており、その考えはすでになくなっている。BioWareに意見したい人は、ここをクリックして、TwitterでCasey Hudsonに返信してください。個人的には、常に射撃セクションに放り込まれるのではなく、ただ環境を探索する機会を増やしてほしいです。興味を引くために暴力は必要ないこともあります。</w:t>
      </w:r>
    </w:p>
    <w:p>
      <w:r>
        <w:rPr>
          <w:b/>
          <w:color w:val="FF0000"/>
        </w:rPr>
        <w:t xml:space="preserve">イド265</w:t>
      </w:r>
    </w:p>
    <w:p>
      <w:r>
        <w:rPr>
          <w:b w:val="0"/>
        </w:rPr>
        <w:t xml:space="preserve">自転車通勤の人気は年々高まっており、今後も自転車との付き合いは続きそうです。ブリストルの大手デジタル制作会社Pixillionが自ら立ち上げた最新プロジェクト「The Work Cycle」では、この愛情を見事に記録しています。www.theworkcycle.com は、ワークサイクリストと彼らのワークサイクルをウェブ上で紹介するものです。このプロジェクトは、ワークサイクルが私たちの仕事生活にどのようにうまく組み込まれているかを、見事な写真で紹介しています。魅力的なのは、この地味な自転車が、私たちが向かうワークスペースを形成する上で、どれほどの影響を及ぼしているかということです。現在、Work Cycleで紹介されているワークスペースは、一流のクリエイティブエージェンシーであるPoke Londonから、全国規模の自転車小売店Evans Cyclesまで、多彩な顔ぶれが揃っています。ワークサイクルは進化し続けるプロジェクトであり、Pixillionはこのサイトを広め、自分の仕事場をワークサイクルに掲載したいと思う人は連絡を取るよう呼びかけています。PixillionのクリエイティブディレクターRemco Merbisは、「私たちはあらゆるタイプの自転車に興味があり、気分や日、天気によって、マウンテンバイク、シクロクロスバイク、ロードバイク、コミューター/ハイブリッドバイク、そして少なくとも1台の折りたたみ自転車がスタジオに散らばっているのを見ることができるでしょう」と語っています。Pixillionラボからの最新のプロジェクトにとても興奮していますし、これまでに提出された写真の水準の高さには驚かされました。この先も、自転車が本当に象徴的で愛される交通手段であり続けることは明らかです。私たちは、自転車に乗る喜びを再発見したすべての人が、再び自転車を愛するようになるルネサンスを迎えています。著者について 私は、クリエイティブ業界のオンラインコミュニティ「Creative Boom」の編集者（兼創設者）です。2009年7月に設立されたCreative Boomは、毎月7万人の訪問者を集めるまでに成長し、現在では... さらに読む</w:t>
      </w:r>
    </w:p>
    <w:p>
      <w:r>
        <w:rPr>
          <w:b/>
          <w:color w:val="FF0000"/>
        </w:rPr>
        <w:t xml:space="preserve">アイディー266</w:t>
      </w:r>
    </w:p>
    <w:p>
      <w:r>
        <w:rPr>
          <w:b w:val="0"/>
        </w:rPr>
        <w:t xml:space="preserve">クリーンなニューサウスウェールズを目指すならGreenに投票しよう 私は多くの環境政策を支持しているわけではないが、土曜日にはGreenに投票するつもりである。なぜなら、この街で最大の問題に関してGreenは正しい判断をしているからだ。この州の政府は、政治献金によって腐敗し、多くのことが政治家の資金集めの欲望によってのみ推進されているように思えるほどだ。連合も労働党と同じようにひどい。だから、今回はただの地方議会選挙に過ぎないが、グリーンズに投票することで、州レベルのクズどもにメッセージを送ろうじゃないか。グリーンズNSW選挙キャンペーンコーディネーターのマックス・フィリップスは、今週こう語った。過去5年間で、ニューサウスウェールズ労働党は不動産開発業者から990万ドルの寄付を受け、自由党は580万ドルの寄付を受けている。グリーンズは原則的にデベロッパーや企業からの寄付を拒否している。多くの人がこの原則に賛成している。グリーンズが依頼したギャラクシーの世論調査では、回答者の82％が不動産開発業者からの寄付の禁止を支持している。グリーンズは、長年にわたってこの問題に対して取ってきた姿勢に報われてしかるべきでしょう。残念ながら、腐敗は続いています。グリーンズのMLCリー・リアノンは今週、新首相ネイサン・リーズが非常に開発者寄りの内閣を任命したことを指摘した。2003年と2007年の選挙キャンペーンで、ある大臣が公開した献金額は以下の通りである。警察大臣兼Illawarra大臣 Matt Brown $348,823 [ダーティ・ダンスで3日後に大臣をクビになった] 最新コメント 投票に行った。グリーンズのサポーターは、投票方法が書かれた紙をもう一枚欲しいかどうか聞いてきました（くどい！どこがグリーンなんだ）。私は、「子供たちが遊び場でゴミ箱に火をつけることについて、グリーンズはどうするつもりですか」と簡単に尋ねた。彼女は子育ての話を始めたので、私は...確かにくだらない子育てが行われていますが、グリーンズはそれについてどうするつもりですか？少なくとも労働党はブラックタウン市議会の緑地、公園、サイクリングロードを着実に改善している。興味深いですね。ゴミ箱に火をつける子供たちに対して、労働党はどうするつもりなのでしょうか？MD 投稿者ImaWestie on September 15, 2008 11:33 AM 緑の党は評議会選挙でかなり良い結果を出したようですね。今、私たちは、これらのすべてのBiの選挙と次の州選挙でどのように変換されるかを確認する必要があります。もし私がラッドだったら、海外よりもニューサウスウェールズで時間を過ごすだろう。投稿者Daniel on September 15, 2008 8:31 AM 地方自治体の選挙に投票したところです。私の区の選択肢はグリーンズかリベラルでした。各代表から投票方法のチラシを渡されたとき（彼らは政党のボランティアで、実際の候補者ではありません）、私はしばらく海外にいて何も知らなかったので、それぞれの政党の政策と自治体に対する目的の簡単な概要だけでも教えてほしいと頼みました。自由党の代表は、喜んで、様々な地域の問題についての政策の目的と目標を簡潔かつ包括的にリストアップしてくれた。緑の党の代表は、「将来の世代のために環境を保護する」「代替燃料と技術を探求する」などと漠然と語り、明らかに州や連邦政府の政策に言及していたが、地域社会の環境問題には無知なようだった。もし自党のボランティア職員が自分たちが何を言っているのかわからず、労働党がブルーリボンの自由党の地域に候補者を立てるという恥をかきたくないという理由だけで人々が自分たちに投票することを明らかに期待しているなら、グリーンズは確かにどんな票にも値しないだろう。投稿者Phil on September 13, 2008 3:41 PM Re. Josephine Wadlow-Evansからの前のコメント。グリーンズは2007年の州選挙で民主党のArthur Chesterfield-Evansに彼らの好みを与え、非常に良い人が再選されないのを見て非常に残念に思いました。しかし、両党は数年に渡ってあなたを助けようとし、アーサーと緑の党は失敗したのだ。責めるべきは労働党政府だ。</w:t>
      </w:r>
    </w:p>
    <w:p>
      <w:r>
        <w:rPr>
          <w:b/>
          <w:color w:val="FF0000"/>
        </w:rPr>
        <w:t xml:space="preserve">イド267</w:t>
      </w:r>
    </w:p>
    <w:p>
      <w:r>
        <w:rPr>
          <w:b w:val="0"/>
        </w:rPr>
        <w:t xml:space="preserve">ゾーイとアンディ・クラーク＝コーツ夫妻と子供たち。写真：Sam Frost for GuardianSam Frost for the Guardian ゾーイ・クラーク＝コーツさんは、2人目の妊娠が1人目と同様に終了したことをスキャンで示されたときのことを覚えています。「助産師が画面を見たときの顔は忘れられません。自分ではどうすることもできない、原始的な反応でした。今にして思えば、待合室でそんな試練を聞かされた女性たちがかわいそうです」。ゾーイは、夫のアンディと再び同じ経験をすることになるとは思ってもいなかった。この3年半の間に、36歳の夫妻は5人の未熟児を亡くした。コビー、ベイリー、ダーシー、サミュエル、イザベラの5人である。それぞれの赤ちゃんに名前をつけ、愛し、悼んだ。現在、ゾーイとアンディの間には、3歳のエスミーと8カ月のブロンテの2人の娘がいる。しかし、ゾーイは自分を「2児の母」ではなく「7児の母」だと考えている。「生まれてこなかった赤ちゃんたちのことは忘れたくない。彼らはいつも私の一部なのです」とゾーイは言う。流産後の対応は、両親にとって非常に難しいものです。ゾーイは、「人はしばしばトラウマのレベルを過小評価します」と言います。「私は赤ちゃんを失うたびに、痛みで死んでしまうかもしれないと感じました。悲しみで息が詰まりそうでした。解剖するか、遺体を引き渡すか、その場で決めなければならないことに圧倒されます。翌日から苦悩が続くと思うと、夜寝ることに抵抗がある。そして、自分が母親になることはないかもしれないという恐ろしい恐怖があるのです」と彼女は言う。彼女とアンディが痛感したのは、たとえ生後数日であっても、何らかの生命を営んできた人の死とは異なり、生命を失ったことを公に認める儀式がないことであった。「流産すると、葬式もなければ、別れを告げることもできないんです」とゾーイは言う。何千人もの女性が流産や死産を経験していることを知ったゾーイとアンディは、悲しみに暮れるカップルが終結する方法を思いついたのです。この夏、ロンドン、エクセター、カーディフ、エディンバラ、バーミンガム、マンチェスターの各都市で、「Saying Goodbye」という名前で、大聖堂での礼拝を企画しました。聖職者、オルガニスト、聖歌隊、花屋、印刷屋など、関係者全員が自分の時間、そして現物での寄付をしたのです。また、親御さんには、亡くなった方を偲ぶためにロウソクを灯していただく予定です。今年30周年を迎える流産協会を中心に、多くの聖堂に働きかけをした。「その反応は驚くべきものでした。「すぐに、これこそ自分たちがやるべきこと、必要なことだと言ってくれました」。礼拝は英国国教会のものですが、あらゆる宗派や信仰を持つ人々を歓迎しています。このイベントで集められた資金の半分は、大聖堂に寄付されますが、使用料は無料です。大聖堂が選ばれた理由は、その大きさにある。参加したい人全員が座れるほどの大きさであることが期待されている。ゾーイとアンディは、他の遺児と並んで、生まれてくる赤ちゃんにお別れを言うことになる。「このサービスは、母親や父親が、自分の赤ちゃんが本当に愛されていて、いつも寂しい思いをしていることを伝える素晴らしい機会です」。さようならを言うことは、両親の悲しみに焦点を当てる機会を提供します。「アンディと私は、ある意味、自分たちが亡くした赤ちゃんを安らかに眠らせることができ、他の人たちも同じように安らかに眠れるようにしたいのです」と、ゾーイは言います。「すべての子どもは、その存在がどんなにはかないものであっても、認識されるに値するのです」。流産協会専務理事のルース・ベンダー・アティックは、「流産は、悲しいことに、よくある経験です。カップルはショックや悲しみ、喪失感を味わいますが、私たちの文化には、その悲しみにベールをかけ、前に進むように促す何かがあります。「ごく初期の流産でさえ、赤ちゃんやそれに伴う希望、夢、計画などの喪失を意味しますが、そのような感覚は、私たちの文化にはありません。</w:t>
      </w:r>
    </w:p>
    <w:p>
      <w:r>
        <w:rPr>
          <w:b/>
          <w:color w:val="FF0000"/>
        </w:rPr>
        <w:t xml:space="preserve">イド268</w:t>
      </w:r>
    </w:p>
    <w:p>
      <w:r>
        <w:rPr>
          <w:b w:val="0"/>
        </w:rPr>
        <w:t xml:space="preserve">解決済みの問題 潜入捜査官を殴ったが、彼が警察だと知らなかった？私は、クラブでたくさんの男性に襲われました私と2人の友人はクラブを出ました私の友人は、男性が再び私たちを攻撃するために出て来ようとしていたので、男性を怖がらせるためにドアのポールを介して次の事を私と私の仲間がつかまれていた私は私の自己を守るために振り出し、彼の顔にパンチ次の事を私は逮捕されて床にイムと役員への暴行で起訴されているが、私はそれが警察だったとは思わなかったあなたは法廷で何が起こるか思うありがとうベスト回答- 。Chosen by Asker 彼が警察官であることを知っていたことを証明するのは非常に難しいでしょう。通常、警官が喧嘩を仲裁するとき、彼らは潜入捜査をしていて、通常首かベルトにつけているバッジを取り出し、"police, break it up!"などと言うでしょう。警察官であることを示す表示や発言がなければ、警官への暴行罪には問えません。このセクションで起訴されるには意図が必要で、あなたは彼が警官であることを知らなかったので、警官を暴行する意図はありませんでした。しかし、検察はあなたを暴行罪や傷害罪で起訴することができます。これが役に立つといいのですが。</w:t>
      </w:r>
    </w:p>
    <w:p>
      <w:r>
        <w:rPr>
          <w:b/>
          <w:color w:val="FF0000"/>
        </w:rPr>
        <w:t xml:space="preserve">イド269</w:t>
      </w:r>
    </w:p>
    <w:p>
      <w:r>
        <w:rPr>
          <w:b w:val="0"/>
        </w:rPr>
        <w:t xml:space="preserve">伝説的な人生を送るには、断固とした意志が必要だ。 あまりに美しい言葉を発するので、その名前を口にするだけで、女性は彼に身を委ねるという男の話を聞いたことがある。-レナード・コーエン このセリフは、1956年に出版されたレナード・コーエンの最初の著書『Let Us Compare Mythologies 』から引用されたものです。あのレニーだ。彼は早くから、自分の言葉の力だけで、女性を巧みにベッドに誘い込むことができるという考えを抱いていた（この考えは、どこの国でもランディで芸術家の大学生に大切にされるようになった）。ただ、彼はレニーで、他の者はただの学部生だった。私たちは、ただ「私たち」だったのです。今もそうだし、彼はレニーのままだ。ハレルヤ！」。そして、レナード・コーエン自身の「神話」が、異性との完璧な成功を呼び起こす。もちろん、彼が颯爽としていて、魅力的で、知的で、計り知れない才能を持っていたことは助けになった。私はかつて、ロイヤル・ウィニペグ・バレエ団による彼の詩「ユーハヴ・ザ・ラヴァーズ」のバレエ公演を見たことがあるが、それは私がこれまで見た中で最もエロティックなものの一つであったと言わざるを得ない。そう、レンはその技の達人だったのだ。しかし、私はレナード・コーエンと彼のコックマンの腕前を論じるためにここにいるのではありません。私が考えたいのは、神話というものの全体像、つまり個人の神話です。私たちは皆、自分自身を持っていて、自分の神話を持っています。このふたつが実生活で出会うことはめったにありません。私たちが他人に影響を与えようとするときにだけ、両者は出会うのです。または、時には他の人が私たちの神話によってのみ私たちを知っている、と本当の私たちについて何のヒントを持っていない - パンとバター、または血とガッツの私たちの並べ替え。配偶者や恋人は、私たちの屁を聞いただけで、本当の私たちを知っていると思うかもしれないが、それはほとんど意味がない。しかし、それはあまり意味のないことである。私たちが感情的に健康であれば、神話とは対照的に、自分についての真実を「知っている」。これには落とし穴がある。私たちが誰かと恋に落ち、時には結婚するのは、あるイメージ、つまり美しさや優雅さ、魅力にひかれたからです。私たちの異性も同じようなことをしてきた。しかし、よくよく観察してみると、その人はいびきをかき、脚の毛を剃り、汚れた下着をその辺に置き、下痢をすることもあるのだ。もし、その愛が「実在の人物」とのものであったなら、そのような人間的な要素は決して問題にはならない。しかし、神話との愛であれば、その関係は引き裂かれる。もっと悪いシナリオがある。それは、この「スター・ファッキング」社会で日常的に見られるもので、個人の中で神話と現実が混同される場合である。それは、個人の中で神話と現実が混同してしまうことだ。そして、醜態をさらすことになる。もし、ある人が何らかの功績で十分な賞賛を受けると、その人は自分自身の伝説を信じるようになることがあります。そして、傲慢さがその人の人生を支配するようになる。この地球上には、幸いなことに、立派な人たちが歩いているが、私たちが錯覚するほど、私たちの間を闊歩する「神々」はいない。そうでなければ、政治家、俳優、スポーツ選手などのキャリアはありえない。そのような人たちは、神話に基づいたナルシシズムの限りを尽くしている場合もある。政治家や芸能人が、自分は他の人よりも高尚な存在だと思い込んでしまうのは、よく知られた話だ。コンラッド・ブラックとマーサ・スチュワートは、自分たちが何者であるかを理由に「あえて」投獄することはないだろうという考えを持っていたようだ。彼らは、独房の扉が閉まるまで、頑固にそれを守り続けた。アル・カポネも同じような誤解をしていたのではないだろうか。ある人は、巨大な自我を持ち、他人が自分を過剰に称揚してくれないと、自分でそれを行う手段を見つける。自分自身のために神社や記念碑を建てたり、例えばオプラの場合は、自分自身のために雑誌やテレビ局を作ったりするのです。これが傲慢というものです。さて、フィル先生、これをどう分析されますか？ダミアン・ハーストのような... マーケティングの一環として サーチに育てられたが... 自己宣伝の才能はゼロだ。仲間を救うために手榴弾に倒れるような 真の英雄だ</w:t>
      </w:r>
    </w:p>
    <w:p>
      <w:r>
        <w:rPr>
          <w:b/>
          <w:color w:val="FF0000"/>
        </w:rPr>
        <w:t xml:space="preserve">イド270</w:t>
      </w:r>
    </w:p>
    <w:p>
      <w:r>
        <w:rPr>
          <w:b w:val="0"/>
        </w:rPr>
        <w:t xml:space="preserve">新鮮なコンテンツは、あなたのウェブサイトを再活性化し、あなたがまだそこにいて、彼らに関係があることをユーザーに思い出させます。Search and More -- Internet Marketing Strategists どのようなソーシャルメディアマーケティング戦略が、最も多くの人々にアピールする可能性があるのでしょうか？FacebookやTwitterのようなものが、ビジネスのための周辺プラットフォームと見なされていた時代がありました。しかし、時代は劇的に変化し、今やソーシャルメディアはあらゆるところに浸透しています。あらゆるビジネスが、忠実な顧客のネットワークを構築し、宣伝する製品やサービスに関心を持つ人々と交流したいのであれば、これらのチャネルでマーケティングを行う必要があると痛感しています。しかし、問題があるとすれば、多くの企業が、どのような戦略が自分たちのビジネスに最も適しているのかを理解していないことでしょう。どの市場をターゲットにするかは分かっていても、それをどのように実現するかについては、あまりに無頓着なのです。要するに、首尾一貫したソーシャルメディア計画を持っていないのです。では、あなたのビジネスは、効果的にマーケティングを行うために、どのようにソーシャルメディアを利用すればよいのでしょうか？どのようなソーシャルメディア戦略が最も多くの人々にアピールすることができるのでしょうか？あなたのビジネスは、FacebookやTwitterのアカウントを持っていますか？おそらく答えはイエスでしょう。これらのアカウントで何かを行い、定期的に新しい、関連するコンテンツを追加していますか？チャンスは、その答えがノーであることです。あまりにも多くの企業がソーシャルメディアのアカウントを開設し、それらに自分たちの世話をすることを期待しています。しかし、そうではありません。あなたは、ユーザーをサイトに引き付け、また戻ってくるような、興味深く価値のあるコンテンツを提供しなければならないのです。ビジネスに必要なのは、ソーシャルメディアの更新や投稿に含まれる質の高いコンテンツです。関連性があれば、何を含めてもかまいません。ですから、ビデオ、写真、ニュース記事、定期的に行っている特別キャンペーンなどを織り交ぜて投稿しましょう。更新 - 時にはあなたは良いことのあまりを持つことができます ビジネスは定期的にソーシャルメディアサイトを更新する必要があるか、彼らは単に枯れ、最終的に死んでしまいます。難しいのは、どの程度の頻度でステータスを更新するかです。更新が少なすぎるのも困りものですが、多すぎるのも困りものです。  あなたが定期的に日常的に更新の連鎖を投稿する場合は、人々はちょうどあなたがその日提供されるかもしれない特定のものがお得である場合でも、あなたが言っていることを無視し始めるでしょう。  バランスの感覚を取得し、少ないがよりであることを忘れないでください、よくとにかく時間のほとんど。もし、ロイ・キャッスルがまだ私たちと一緒にいたら、この曲を歌っていたことでしょう。ソーシャルメディア・プラットフォームは、相互作用によって成長します。このことが、プラットフォームを動かしているのです。ソーシャルメディアグループのポイントは、自分が何かの一員であることを実感することです。企業の仕事は、議論を活性化し、ファンやフォロワーを引きつけることによって、この相互作用を促進することです。コミュニティが関与していると感じれば感じるほど、ブランド・アイデンティティ全体を支持し、他の人に良い評判を広める可能性が高くなります。競合他社ではなく、自分の得意分野に集中する ニッチな市場で仕事をしない限り、常に競合に直面することになります。これは、人生における単純な事実です。ソーシャル・ネットワークでも同じことが言えます。あなたと同じ顧客をターゲットにしようとする競争相手に直面することになります。競合他社を批判し、彼らの活動を弱体化させるべきでしょうか？そうではなく、自分の得意なことに集中しましょう。もしあなたが卑怯な手段をとれば、競合他社もそれに応じるでしょうし、これまで争ってきた顧客の一部を失う可能性があります。それよりも、うまく立ち回ることが大切です。ソーシャルメディアパフォーマンスの有効性を分析する ソーシャルメディアマーケティングキャンペーンがどの程度有効か知っていますか？ソーシャルメディアマーケティングの更新のうち、ウェブサイトへのクリックにつながったのは何件ですか？そのうち何件が売上につながったのでしょうか？SMMの更新はどのように議論され、共有されていますか？そうではありませんか？そうですね、本当にそうすべきです。これらは、あなたが尋ねるべき質問です。指標を分析すれば、何がうまくいき、何がうまくいっていないかがわかります。うまくいっているのであれば、もっと頻繁に行い、うまくいっていないのであれば、変更すればいいのです。</w:t>
      </w:r>
    </w:p>
    <w:p>
      <w:r>
        <w:rPr>
          <w:b/>
          <w:color w:val="FF0000"/>
        </w:rPr>
        <w:t xml:space="preserve">イド271</w:t>
      </w:r>
    </w:p>
    <w:p>
      <w:r>
        <w:rPr>
          <w:b w:val="0"/>
        </w:rPr>
        <w:t xml:space="preserve">元世界ランキング2位で、このスポーツのトップコーチであり、世界チャンピオンのニコル・デビッドのコーチでもあるリズ・アーヴィングは、WISPAのPAR11への移行に批判的だ。「なぜクラブプレーヤーは、この素晴らしいスカッシュのゲームにはまってしまうのでしょう？私は2歳から41年間ラケットを握っていますが、今でもこのゲームが大好きです。スカッシュが象徴するもの、スカッシュが人間に与えてくれるものが好きなんです。自分の感情をコントロールし、問題を解決し、プレッシャーに対処する方法などです。どうすればより良くなれるか、永遠に学び続けることができるのです。過去20年間の女子の試合は、信頼性を高めることがすべてでした。私の」時代の男たちは、自分たちの大会に女子の大会が併設されることを望まなかった。私たちは劣等生で、男子の採点方法（PARから15点まで）に従わなければならない、さもなければある国でイベントすら開催できない、というプレッシャーをかけられていたのです。その後、私たちはグループとして、これでは私たちのゲームが向上しないし、テレビへの露出も増えないし、女子のトップイベントも生まれないと判断しました。私たちは、男子の大会のバックコートに置かれることなく、独立する時期が来たと感じました。さらに、試合の質を確保するためには、伝統的な採点方法がベストであると信じていました。今日、私は女子の試合は今のままでいいと思います。試合の長さもちょうどいいし、女子は自分たちの大会をしっかり支えています。伝統的なスコアリングでは、いつでも大逆転が可能なのです。8/0から逆転してゲームに勝つことは、どんなに満足なことか......特に5番はね。特に第5試合はそうだ！一方、そのような試合に負けることがどれだけ魂を揺さぶることか。これこそが、偉大なスカッシュの条件なのだ。すべてのスポーツには、守る側と攻める側がある。スカッシュは、伝統的なスコアリングによって、それが実現されている。戦略的な試合展開が見られる。そして、その戦略的なプレーが評価され、1点が与えられる。男子の身体的レベルは女子とは全く違いますし、今後もそうでしょうが、女子の試合を短くすることは、アスリートとしての信頼性を損ないますし、一般的にもそうだと思います。それは、このスポーツを簡単に見せることになります。そして、1回戦であろうと決勝戦であろうと、10分の試合を見るために旅したい人はいないでしょう。また、PARから11へのスコアリングは、試合の質を低下させると感じています。私は、多くのトッププレーヤーが、劣勢を挽回する見込みがないときにゲームやマッチを投げるのを見たことがあります。自分がサーバーになったときにポイントを獲得するという単純な概念を理解できない人がいるのは信じがたいことです。スカッシュは知的なスポーツであり、理解ある観客の前でプレーすることほど素晴らしいことはありません。統一された採点システムの目的は、おそらく8年後のオリンピックにスカッシュを参加させることにあるようで、それはぜひとも実現させたいものです。しかし、もしプロ採点への移行が、スカッシュのオリンピック出場、女子ツアーの強化、信頼性の向上、世界的な露出の増加、トップレベルのイベントの保証につながらないのであれば、私たちが努力してきたことが失われる前に、従来の採点に戻してほしいですね！"。</w:t>
      </w:r>
    </w:p>
    <w:p>
      <w:r>
        <w:rPr>
          <w:b/>
          <w:color w:val="FF0000"/>
        </w:rPr>
        <w:t xml:space="preserve">イド272</w:t>
      </w:r>
    </w:p>
    <w:p>
      <w:r>
        <w:rPr>
          <w:b w:val="0"/>
        </w:rPr>
        <w:t xml:space="preserve">レーニンのロシア統治計画に含まれていないものは何ですか？民主的な政府の形態は、レーニンの計画の一部ではなかった。レーニンは、新政府を民主的な政府、つまり、すべての市民に開かれた政府にするつもりはなかった。彼は、革命で得たものを失わないために、政府を志を同じくする小さな集団の手に委ねることが必要だと考えたのです。つまり、ボルシェビキの党員だけが高官になることを許され、ボルシェビキ（後の共産党）は、ロシア国民が何を望もうとも、政府の支配権を失わないということであった。</w:t>
      </w:r>
    </w:p>
    <w:p>
      <w:r>
        <w:rPr>
          <w:b/>
          <w:color w:val="FF0000"/>
        </w:rPr>
        <w:t xml:space="preserve">イド273</w:t>
      </w:r>
    </w:p>
    <w:p>
      <w:r>
        <w:rPr>
          <w:b w:val="0"/>
        </w:rPr>
        <w:t xml:space="preserve">私たちのチームからこのようなレベルの賞が授与されるのは素晴らしいことで、沿岸部では私たちの農場間の競争がまだ続いています。このコンペティションに参加した皆さん、本当にお疲れ様でした。RochelleはDairy Trainee of the Yearで準優勝し、AgITO Farming Knowledge Merit Awardを受賞しました（このカテゴリで唯一の優秀賞です）。また、Hayden GeorgeはWestpac Financial Planning and Management merit award in the Farm Manager Catergoryを受賞しました。</w:t>
      </w:r>
    </w:p>
    <w:p>
      <w:r>
        <w:rPr>
          <w:b/>
          <w:color w:val="FF0000"/>
        </w:rPr>
        <w:t xml:space="preserve">ID 274</w:t>
      </w:r>
    </w:p>
    <w:p>
      <w:r>
        <w:rPr>
          <w:b w:val="0"/>
        </w:rPr>
        <w:t xml:space="preserve">投稿ナビゲーション ハイランドの落ち葉を集めた雨どいを掃除する時期がやってきました 私は長い間、家の持ち主で、雨どいを掃除するためにいろいろな方法を試してきました。  ある年、雨どい用のアタッチメントが付いたリーフブロワーを買いました。  しかし、それはとても扱いにくいもので、とても使いこなせませんでした。  さらに悪いことに、雨どいのゴミを吹き飛ばしたときに、私の体中に泥が飛び散るのです。  隣人はそのショーを楽しんでいたことでしょう。その後、数年間は雨樋掃除のプロを雇いました。最近では、はしごに登って雨樋のゴミをバケツにすくい取っています。   華やかさはありませんが、とても簡単です。そんなわけで、雨樋掃除のプロになったわけですが、ひとつ言えることは、今年もこの季節が来たということです。  葉っぱが落ちたということは、家の雨樋に葉っぱが溜まっている可能性が高いということです。  雨どいの詰まりは、水をため込み、最終的には屋根や雨どいそのものにダメージを与え、高額な修理代が発生する可能性があります。  そこで、雨どいを掃除してみましょう。確かに、一番簡単な方法はプロに頼むことです。  私は地元の中小企業を支援するのが好きなので、まず『North Denver Tribune』の求人広告をチェックして、近所でこのサービスの広告を出している人を確認することをお勧めします。   しかし、あなたが私のような日曜大工好きなら、ここで冬に完璧な形であなたの雨どいを取得するためのいくつかのヒントを参照してください。必要なものを揃える。背の高いはしご バケツ ガッタースクープまたは庭ゴテ ホース バケツを持ってはしごに上がったら、落ち葉やその他のゴミをバケツの中に入れます（泥はガッタースクープを使用） 落ち葉がなくなったら、ホースを使って側溝を水で流し、樋の詰まりを解消します 以上で終了です。  これで来年までの作業は終了です。雨どい掃除のコツやおすすめはありますか？  どのようにあなたが信頼する偉大なローカル雨樋清掃会社を共有することについて？  あなたの雨どいのクリーニングの物語および推薦と下記にコメントしなさい。</w:t>
      </w:r>
    </w:p>
    <w:p>
      <w:r>
        <w:rPr>
          <w:b/>
          <w:color w:val="FF0000"/>
        </w:rPr>
        <w:t xml:space="preserve">イド275</w:t>
      </w:r>
    </w:p>
    <w:p>
      <w:r>
        <w:rPr>
          <w:b w:val="0"/>
        </w:rPr>
        <w:t xml:space="preserve">提案された当時、キューバはフィデル・カストロの下で共産主義になったばかりだった。この作戦では、キューバにテロ行為をさせたとすることで、対キューバ戦争への世論の支持を得ることを提案した。[この目的のために、ノースウッズ作戦の提案は、ハイジャックと爆破を推奨し、その後、キューバ政府を巻き込むような偽の証拠を導入することを提案しました。それはこう述べている。この計画の実行によって望まれる結果は、米国を、軽率で無責任なキューバ政府から擁護可能な苦情を被っているように見せかけ、西半球の平和に対するキューバの脅威という国際的イメージを作り上げることであろう」。ノースウッズ作戦には、他にもいくつかの提案が含まれており、米国の様々な軍事・民生目標に対する実際の行動やシミュレーションが行われていました。この作戦では、「マイアミ地区、フロリダの他の都市、さらにはワシントンにおける共産主義キューバ人テロキャンペーン」を展開することが推奨された。この計画は、統合参謀本部によって起草され、ライマン・レムニッツァー議長が署名して国防長官に送られました。アメリカ政府の反共産主義的なキューバ計画の一部ではあったが、ノースウッズ作戦は公式には受け入れられなかった。統合参謀本部は許可したが、ジョン・F・ケネディ大統領によって拒否された。現在公開されている資料によると、ノースウッズ作戦の提案のもとで活動した作戦は一つもない。内容 主な提案は、国防総省（DoD）と統合参謀本部（JCS）が作成した極秘の覚書案集「キューバへの米軍介入の正当化（TS）」と題する文書で提示されたものである。[1 ] この文書は1962年3月13日に統合参謀本部からロバート・マクナマラ国防長官に計画策定のための予備的提出物として提出されたものである。統合参謀本部は、このような作戦の秘密と表向きの両方の側面を統合参謀本部に割り当てるよう勧告した。ノースウッズ文書の "Appendix to Enclosure A" と "Annex to Appendix to Enclosure A" は、1998年11月6日に国家安全保障アーカイブがCNNとの共同事業で、1998年の冷戦テレビドキュメンタリーシリーズ [ 7 ] [ 8 ] の一部として、特に1998年11月29日に放送された "Episode 10: Cuba" のドキュメント補足として初めてオンラインで公開された。[9 ] 「付属書Aの付属書」は、テロ攻撃を演出するための提案を含む文書のセクションである .2001年4月30日、国家安全保障アーカイブにより、カバーメモを含むより完全な形でオンライン公開された。[10 ] キューバ・プロジェクトの作戦主任であるエドワード・ランズデール准将による軍事介入の口実の要求に応え、この文書は、米国のキューバへの軍事介入に対して国民と国際的な支持を集めると著者が考えた方法と計画の概要を列挙している。ジェイコブ・ホーンバーガーによると、この計画では、米軍兵士がキューバ政府のエージェントに変装し、グアンタナモ湾の米軍基地でテロ攻撃を行うよう求めていた。また、米国内でのテロ攻撃は、キューバ人工作員に変装した親米派によって行われることも想定されていた。文書によると、この計画は次のように呼びかけている。キューバへの米国の軍事介入の根拠として正当な挑発を用いることが望ましいと思われるので、タスク33 cに対応して開発されたような必要な予備行動を含む偽装・欺瞞計画が、キューバの反応を引き起こすための最初の努力として実行されうる。キューバ人に差し迫った侵略を確信させるために、嫌がらせと欺瞞的な行動が強調されるでしょう。この計画の実行中、わが国の軍事態勢は、キューバの反応が正当化されれば、演習から介入へと迅速に変更することができる。グアンタナモとその周辺では、敵対するキューバ軍によって行われたように見せかけるため、うまく調整された一連の事件が計画される。信頼できる攻撃を確立するための事件（時系列ではない）。キューバ領海のどこかでドローン（無人）船を爆破することができる。空や海、あるいはその両方からのキューバ軍の攻撃という壮大な結果として、ハバナやサンチアゴの近辺でそのような事件を起こすよう手配することができる。船舶の意図を調査するだけのキューバの飛行機や船舶の存在は、その船舶が攻撃を受けて撮影されたというかなり説得力のある証拠になりえます。</w:t>
      </w:r>
    </w:p>
    <w:p>
      <w:r>
        <w:rPr>
          <w:b/>
          <w:color w:val="FF0000"/>
        </w:rPr>
        <w:t xml:space="preserve">イド276</w:t>
      </w:r>
    </w:p>
    <w:p>
      <w:r>
        <w:rPr>
          <w:b w:val="0"/>
        </w:rPr>
        <w:t xml:space="preserve">スノーパーク・キッツシュタインホルン -- アルプスのフリースタイルセンター キッツシュタインホルンのパークは本当に素晴らしいです。このプレスリリースには、4つのパークで今年期待できることが書かれており、スノーパークを怖がらないすべての人にとって嬉しい一冊となっている。キッツシュタインホルンのスーパーパイプで脚を使うザバー・ホフマン。写真：Roland HaschkaRoland Haschka 4つのスノーパークのうち、3つは完璧な傾斜地にあり、トップはカプルーンの街の真ん中にあるレールガーデンであるとしよう。オーストリア最大のスーパーパイプ、そして "Born XXL "のラベルを持つ大規模なフリーライドプログラムを加えれば、アルプスの中心にあるスノーパーク・キッツシュタインホルンはフリースタイラーにとって願ってもない場所であることが分かるだろう。海抜3,000mという標高のおかげで、1年のうち最大8ヶ月間、フリースタイルの楽しさを存分に味わうことができる。今シーズン、シュレッドヘッズは、セットアップに関する多くの革新的な技術や、すでに最高のパークデザインをさらに最適化した新しい地球の形に期待することができます。セントラルパーク写真：Roland HaschkaRoland Haschka 初秋に氷河を覆う最初の新雪は、氷河パークの工事開始の合図である。キッツシュタインホルンにある4つのエリアと同様、グレイシャーパークは、常に質の高さを誇っている。標高2,900m、大量の天然雪が美しい形のキッカー、約30の新しい障害物、そして秋には早くも合計4本のラインが滑走できることを保証します。総面積250×100mのこのパークでは、10月中旬から12月まで、ビギナーや中級者に最高のフリースタイルの楽しみを提供しています。セントラルパークを滑るビクトール・シゲティ。写真：Roland HaschkaRoland Haschka したがって、4月末までキッツシュタインホルンはアルプス最大のフリースタイルの遊び場のひとつであり、今年もスノーボードとフリースキーファンの心を躍らせることになるであろう。スノーパークの初心者や中級者は、様々なサイズや形状のレールやボックスの他に、細かく調整されたキッカーライン、その範囲や直径がさらに最適化された全く新しい地形フォームで思いっきり遊ぶことができます。また、初級者向けのレールエリアとジャンプ台も拡張されました。一方、セントラルパークは、気の弱い人には向かない。難易度中程度のレールやキッカーが無数にあり、18mテーブルや巨大なAフレームボックスのあるプロキッカー、14mのダウンフラットダウンボックス、巨大なコーナーが勇気のあるフリースタイルスペシャリストを待っています。セントラルパークでは、ジャンプ台とパーク出口がさらに地形調整されて拡張されました。グレイシャーパークでのセッピ・イシェップ。写真：Roland HaschkaRoland Haschka そのすぐ隣には、スノーパーク・キッツシュタインホルンの絶対的なハイライトがあります。オーストリア最大にして最高のスーパーパイプは、全長135メートル。昨シーズンは、地元の人々や国際的なプロの間で大きな人気を博し、国際的なスキー・スノーボード映画の制作や写真撮影の人気舞台となったことが証明されました。今シーズンは、11月末からスーパーパイプが新しく生まれ変わります。もっと滑りたい！という方は、カプルーンの中心部にあるレールガーデン・レヒナーベルクで一日を終えることができます。ここでは、Jibfunbox、12mのLongtube、Hightankなど、さまざまなレールやボックスを、落ちるまで滑ることができます。スノーパーク以外にも、5つのルートがある広大なフリーライドXXLエリアは、パウダーフリークにとってさらなるハイライトとなることでしょう。アルペンセンターのフリーライド情報基地では、雪崩の危険性、天気予報、積雪量、バックカントリーの安全なルートなど、パウダーファンが望むあらゆるサービスを提供しています。フリーライディングのチャンスもあったことは、もうお伝えしましたか？カティ・ガップマイヤー、写真：Roland Haschkaオーストリア最高のスーパーパイプ、最高のバックカントリー、そしてキッツシュタインホルンの絶妙なフリースタイル・センスを見逃したくないなら、ぜひとも立ち寄ってほしい。</w:t>
      </w:r>
    </w:p>
    <w:p>
      <w:r>
        <w:rPr>
          <w:b/>
          <w:color w:val="FF0000"/>
        </w:rPr>
        <w:t xml:space="preserve">イド277</w:t>
      </w:r>
    </w:p>
    <w:p>
      <w:r>
        <w:rPr>
          <w:b w:val="0"/>
        </w:rPr>
        <w:t xml:space="preserve">♪ Watchin' the sun come up Like I've been gone for a long time ♪ There's no place to hide anymore ♪ The light on my face Touchin' me down to my soul ♪ 悪い夢から覚めて Something had to let go ♪ Can't blame anyone for all of the damage I've done ♪ Before I'd fall down I found I could turn around 【Chorus:♪ Walkin' away from the edge While I can still live to tell ♪ Coming back from the dead On the road between heaven and hell Freedom comes day by day ♪ Till the demons are out of my head Walkin' away from the edge...端から端まで歩いていく...♪ 自分を見失い 道に迷う ♪ 自分を見失い 道に迷う ♪ 自分を見失い 道に迷う ♪ 友達は一人ずつ消えていく ♪ 一人で大丈夫なふりをしていた ♪ 偽装はだんだん崩れる ♪ 一人になるまで ♪ 誰にでも声をかける ♪ 聞いてほしいことを教えてくれる ♪ でも自分を救えるのは自分だけ ♪ 振り向けば手遅れになるまで</w:t>
      </w:r>
    </w:p>
    <w:p>
      <w:r>
        <w:rPr>
          <w:b/>
          <w:color w:val="FF0000"/>
        </w:rPr>
        <w:t xml:space="preserve">イド278</w:t>
      </w:r>
    </w:p>
    <w:p>
      <w:r>
        <w:rPr>
          <w:b w:val="0"/>
        </w:rPr>
        <w:t xml:space="preserve">未定 質問 怒っている友人にどう対処したらいいのでしょうか？こんにちは、皆さん、私の親友にどう対処したらいいでしょうか。彼は、自分の秘密を他の人に話したことに対してとても怒っています。彼は私の親友の一人です。次に彼と話すときは、彼がまだ怒っているかどうか聞いてみてください。そうでないなら、あなたたちは大丈夫です。もし怒っていたら、ごめんなさいと言ってください。この場合、親友の関係は、彼があなたと友達でいたいかどうか、彼の手に委ねられています。彼が冷静になるのに数日かかり、その後、あなたと親友でいることを再開するか、あなたから距離を置くかのどちらかでしょう どうやって親友の秘密を吹き飛ばしたんだ。うわー、何の秘密かわからないって言ってる。友達が話している間は少し注意した方がいい。彼はもうあなたを信用しないと思います。まあ、問題はない。もし、彼があなたのことをそれほど好きだと思うのなら、チャンスを逃さないようにしましょう。彼があなたと話すまで、何度も何度も試してみてください。きっと彼はあなたを許し、あなたと話してくれるでしょう。幸運を祈ります。</w:t>
      </w:r>
    </w:p>
    <w:p>
      <w:r>
        <w:rPr>
          <w:b/>
          <w:color w:val="FF0000"/>
        </w:rPr>
        <w:t xml:space="preserve">イド279</w:t>
      </w:r>
    </w:p>
    <w:p>
      <w:r>
        <w:rPr>
          <w:b w:val="0"/>
        </w:rPr>
        <w:t xml:space="preserve">これをシェアするFood in the Fieldでは、CNNのチームが食べているものや、世界中を旅して出会う食文化を垣間見ることができます。ダラス在住のエド・ラバンデラ氏は、自らを「CNN特派員、ストーリーテラー、ロングホーン、キューバン・テキサン」と表現しています。彼は頻繁に旅をしているが、最近、干ばつに関連した牛のオークションを取材するため、ローンスター・ステートに戻ってきた。そして、タコスを見つけた。本当に、本当においしいタコスを。ガソリンスタンドにある24時間営業のスタンド、フューエル・シティ・タコスへようこそ！朝食からバルバッコアまで、すべてのタコスがわずか1.40ドルです。Fuel Cityは確かに有名だ。しかし、何千ものタコス屋があるこの街には、もっと優れた選択肢があるのだ。ラバンデラさん、そのうちのいくつかを紹介する機会を設けたいと思います。タコスツアーにご一緒しませんか？ツイッターでもご連絡しました。ロサンゼルスに住んでいると、サンフェルナンドバレーの道端に停まっている文字通り何十台ものHot Trucksから好きなものを選ぶことができる。Vanowen Street、Nordhoff、Victory Boulevard...文字通りそこらじゅうにあるのだが、どの店の本物のブリトーやタコスを食べてもまずいということはない。素晴らしい食べ物です!という感じです。昨夜、全く同じことを投稿しようと思っていたのですが、あまりに怠慢でした。ってな感じです。私が以前パトロールしていた場所にも、そんな場所がありました。大きなネズミがつまづくような警報がよくかかっていました。何度閉鎖されても、いつも再開され、いつもネズミがいた。警部補は気にせず、とにかくタコスが好きなのでそこで食べていた。コメントを投稿する CNNは、利用規約で定められた「行動規範」に従う限り、活発で礼儀正しい議論を歓迎します。コメントは投稿前に審査されることはありません。あなたは、あなたが投稿したものが、あなたの名前とプロフィール写真とともに、私たちのプライバシーポリシーとあなたが私たちの利用規約に従って付与したライセンスに従って使用されることに同意するものとします。</w:t>
      </w:r>
    </w:p>
    <w:p>
      <w:r>
        <w:rPr>
          <w:b/>
          <w:color w:val="FF0000"/>
        </w:rPr>
        <w:t xml:space="preserve">イド280</w:t>
      </w:r>
    </w:p>
    <w:p>
      <w:r>
        <w:rPr>
          <w:b w:val="0"/>
        </w:rPr>
        <w:t xml:space="preserve">仕事復帰の準備はできていますか？出産後の職場復帰は大きな一歩です。  できるだけスムーズに移行するために、あなたとあなたの家族が考慮しなければならないことがたくさんあります。復帰の時期が適切かどうか判断できない場合は、こちらのガイドをご覧ください...私たちは対応できるでしょうか？あなたの状況によっては、この決定について、あなた（と赤ちゃん）がどう感じるかだけでなく、もっと多くのことがあるかもしれません。パートナーや他の子どもたちにも影響が及ぶでしょうし、仕事に復帰した後、家族の中であなたやあなたの役割がどのように変わるか、よく話し合ってみてください。育児の手配だけでなく、家事の分担や、あなたが手一杯になった場合のあなたとパートナーの健康状態（または家に引きこもった場合の精神状態）なども考慮することを忘れないでください。我々はこれを買う余裕がありますか？人生は突然高価になった - あなたは最近、チーズの価格を見てきましたか？仕事に戻りたいという問題ではなく、仕事に行かなければ生活が成り立たないという問題であることに気づくかもしれません。子育てにはお金がかかりますが、保育料もそうです。家計のために復帰するのであれば、手取り額から保育料を差し引いた金額を計算する方程式を立てて、自分がどれだけ余分に持っていくのか、そうすることで自分の期待に応えられるのかを考えてみるとよいかもしれませんね。あなたは何をしたいですか？私たちは一人一人違います。すべてのNZガールは、異なる状況、異なる目標、異なる期待を持っています - そして、これは家族の中で子供によって変わることがあります。家族、パートナー、昔の職場、子供たちからのプレッシャーも忘れてはいけません。あなたがこれを計量しているとき、同様に問題から何をしたいかを考えることを忘れないでください - あなたが本当に仕事に戻りたい（または本当に家に滞在したい）場合は、この仕事をすることができる方法がありますか？準備ができたら...飛ぶ前に試す 新しいシナリオが自分や家族の期待通りに動くかどうか、テストドライブできる方法はないでしょうか？2週間のトライアルは、本番前に自分と赤ちゃんの両方に別離への準備をさせる方法となります。愛を分かち合う 母親であるあなたと赤ちゃんは、1日のうちで多くの時間を一緒に過ごすことになります。自分から離れたときに生じる分離不安を防ぐために、赤ちゃんが他の人（パートナー、他の子ども、ベビーシッターなど）と心地よく過ごせるように促しましょう。儀式を作る ママの悪夢は、子供が玄関を出たとたんにヒステリックな混乱状態になるのを見ることです。赤ちゃんは日常生活や儀式が大好きで、それが心の支えになります。このことを念頭に置いて、家を出るときには、キスをして温かく別れを告げ、大きな抱擁をして戻ってきたことを知らせることで、あなたが家を出ることを知らせる、愛情に満ちた習慣を確立しましょう。考慮すべきこと...健康なおなかのために ママたちは、活発な幼児に1日中十分なエネルギーと栄養を与えることができるかどうか、心配になることがよくあります。そんなときは、牛乳のおいしさをそのまま閉じ込めた「ニューチャーゴールド 幼児用乳飲料」を試してみてはいかがでしょう。12ヵ月以上のお子様向けには、プロバイオティクスとプレバイオティクスの両方を提供する唯一の乳幼児用サプリメント、Nurture Gold Toddlerをお勧めします。プロバイオティクスは、お子様のおなかの中の善玉菌を補い、プレバイオティクスはこれらの菌に栄養を与えます。友好的なバクテリアの良好なバランスは、健康的な消化器官を維持するのに役立ちます。Nurture Gold Toddlerは、カルシウム、鉄、その他の必須ビタミンやミネラルを豊富に含み、さらに他のどの幼児用ミルクよりもオメガ3 DHAを多く含んでいます。シリアルやお粥、カスタード、ソースなど、毎日の食事に混ぜて使うこともできます。忙しくて活動的なお子さまの栄養補給に最適です。ニュルニュルゴールドトドラーを試してみたいと思われた方は、以下をクリックして、ご自宅でお試しいただける無料サンプルに応募してください。世話人 あなたの小さい子供の世話をする適切な人または場所を見つけることはあなたの心配を取り除くのを実際に助けます。あなたとあなたのパートナーは、世話を分担するために時間を交替することができますか？職場に託児所はありますか？お勧めの託児所はありますか？</w:t>
      </w:r>
    </w:p>
    <w:p>
      <w:r>
        <w:rPr>
          <w:b/>
          <w:color w:val="FF0000"/>
        </w:rPr>
        <w:t xml:space="preserve">イド281</w:t>
      </w:r>
    </w:p>
    <w:p>
      <w:r>
        <w:rPr>
          <w:b w:val="0"/>
        </w:rPr>
        <w:t xml:space="preserve">ナビゲーション検索 Aki Latvamki "It Is Not Now Either (Max Cooper Pseudologue)" Aki Latvamkiが来月HalocyanからリリースするIt Is Not Now Either EPのタイトルトラックのリミックスを、テクノDJ/プロデューサーでXLR8Rポッドキャストにも参加しているMax Cooperからリリースされたのでご紹介します。Latvamkiのオリジナルは、ハンドクラップとタンバリンにファンキーなベースが加わり、最後はレーザーとメロディックな鍵盤の音で締めくくられるという、非常にユニークな作品です。Max Cooperはオリジナルのエネルギーはそのままに、ノイズを最小限に抑え、深く振動するシンセサイザーとシンプルできらめくハイハットを選択。また、スペイシーなドリップドロップがCooperのきらびやかで歪んだクラブサウンドに雰囲気を添えている。11月13日に発売される本作は、Cooperの "Sub Dub "リミックスを含む3トラック12インチで、デジタルパッケージには "Pseudologue "バージョンと日本の新人、Atsushi Shimomuraのリミックスが収録されています。</w:t>
      </w:r>
    </w:p>
    <w:p>
      <w:r>
        <w:rPr>
          <w:b/>
          <w:color w:val="FF0000"/>
        </w:rPr>
        <w:t xml:space="preserve">二百八十二</w:t>
      </w:r>
    </w:p>
    <w:p>
      <w:r>
        <w:rPr>
          <w:b w:val="0"/>
        </w:rPr>
        <w:t xml:space="preserve">Blogging Masterclass -- Your Questions Answered, Awesomely マルチタレントのカリスマ的大富豪起業家慈善家ソーシャル・メディア・グル同様、僕はたくさんのメールを受け取っている。もちろん、そのすべてに答えることはできません。私は、自然に不運な人々を排除するために、ランダムに10分の9を削除します（プロからのアドバイス：遺伝的素因を持つ敗者とは仕事をしないこと） - しかし、私は本当に重要なものに答えることが世界にとって重要だと感じています。ここでは、大衆からの質問のセレクションと、台本のない、自由な発想による私の答えを紹介します。きっと役に立つと思います。質問SEOとは何ですか、そしてどうすればいいですか？素晴らしい回答SEOは、素晴らしいものに引き寄せられる自然の力です。残念ながら、あなたはそれを持つか持たないかのどちらかです。後天的に獲得することはできませんし、偽造することも、買うこともできません（ただし、持っているものを最大限に活用するためのテクニックはあります--私のマスタークラスのコース「Unleash Your Natural SEO Already」をご覧ください）。もしあなたが生まれつきSEOの知識を持っていないなら、私でさえあなたを助けることはできないし、おそらく医者や科学者のような退屈で報酬の少ない仕事をすることになるだろう。今、このことを直視して、高速道路から抜け出しましょう！すごいのがやってくるのですから。私は生まれながらにしてたくさんのSEOを持っていますし、それを認めることができるほど男です。(なぜ知っているのかは聞かないでください：聞くことは、あなたが自然なSEOを持っていないことの証しです。そこに行かないでください）。SEOとは何かを説明するのは本当に難しいのですが、私のビジネス哲学は物事を単純化することなので、説明するつもりはありません。ただ、SEOは重要であり、ソーシャルメディアで成功している人は、SEOがにじみ出るということを知っておいてください。SEOは、成功の象徴なのです。オンライン上のあらゆる場所で、自分のテリトリーをSEOの粘着性のある痕跡でマークするのです。大事なことです。質問です。WordPressでお勧めのプラグインは何ですか？素晴らしい回答です。まず第一に、私は決して何かを薦めることはしません -- 教えるのです。薦めるのは、気骨がなく、自分の意見を次のレベルに持っていくことができない、不安でヨーグルトを食べるようなアマチュアのためのものです。そして、私はあなたにこれを言っているのです。そうだろ？そうです。だから、あなたが必要とする最初のプラグインは、すべてのコメントを削除するものです。あなたはそれがブログはすべての議論についてであると言われているのを聞いたことがあるかもしれません。これは完全に間違っている。ディスカッションは、コメントする全員の平均IQ/SEOレベルまで会話を希釈し、あなたが上位1％の人々の上位0.0001％でブログを書いているとき、すべての単一のコメントはあなたのブログをダウンさせるために起こっている.他人の意見はあなたの巣を汚すことになるのです。清潔に保つことです。コメントが悪い考えであるもう一つの理由は、彼らが前もってお金を払うことなく、あなたが人々にあなたの時間の任意の部分を捧げることを望んでいるという含意を醸成することです。これは、あなたのビジネスにとって危険であり、特に友人や親戚（つまり、よく知っているはずの人）によって、簡単に利用される可能性があります。それらをシャットダウンします。あなたが必要とする第二のプラグインは、熱狂的な呟きSEOホーンです。アクティブにすると、このプラグインは、あなたの自然なSEOを取り、チューバから出てくる音のように、インターネット全体でそれを増幅する.ただ、それを実行させ、それが何をするかについて心配しないで、定期的に私にお金を払う。とても簡単なことだ。最後に紹介するプラグインは、本当に素晴らしく、あなたのブログを最低でも10,000％向上させるでしょう。そして、もしあなたが私のブログの購読者（現在、今週の50％オフ）になるなら、私はそれが何であるかを教えてあげます。私たちは取引をしていますか？もちろん、あります。言い訳はやめて、クレジットカードの準備をしてください。質問です。旅行するのに一番いい方法は何ですか？素晴らしい答えです。私の個人的な好みは、地上に近く、人々の中にいるような本物の体験をすることです。そのため、ボンバルディア・リアジェット85を愛用し、高度1万フィート以上は飛ばさないことにしています。85型機の飛行可能高度は49,000フィートです。環境保護主義者からは、高ければ高いほど燃費がいいと非難されますが、階段を上るときに途中で止まると、疲れが軽減されますよね？つまり、エネルギー消費量が少ないということです。これが科学者の問題で、彼らは数字にうるさいんです</w:t>
      </w:r>
    </w:p>
    <w:p>
      <w:r>
        <w:rPr>
          <w:b/>
          <w:color w:val="FF0000"/>
        </w:rPr>
        <w:t xml:space="preserve">イド283</w:t>
      </w:r>
    </w:p>
    <w:p>
      <w:r>
        <w:rPr>
          <w:b w:val="0"/>
        </w:rPr>
        <w:t xml:space="preserve">欧州の対エジプト支援は「数十億ドル」規模にEU代表 2012年11月13日火曜日 : 04:42 EUの南地中海地域特別代表は、エジプト国営通信MENAに対し、EUがエジプトに提供する融資パッケージは、他のどの国際機関や国による支援パッケージよりも大きい「数十億ドル」になる見込みであると、火曜日、述べた。ベルナルディノ・レン氏は、11月13日と14日に予定されているEU・エジプト・タスクフォースの会合に出席するためカイロを訪れており、EU当局者は革命後のエジプトに対する財政支援の可能性について議論する。同会議には、モルシ大統領も出席する予定であり、モルシ大統領は9月のブリュッセル訪問の際に同会議を呼びかけた。しかし、レンは、エジプトに割り当てられた資金の正確な金額については明らかにせず、水曜日のタスクフォース会議の後に発表されるであろうと述べた。EUの支援は、補助金と融資の形で行われる、とレンは説明した。「EUはエジプトに空約束をすることはないだろう。しかし、資金はすぐに支給されるわけではなく、まず多くの取引に署名する必要がある」と述べた。昨年9月、モルシ大統領とバローゾ欧州委員会委員長の会談を受け、EUはエジプトに最大7億ユーロ（約9億200万ドル）の経済支援を申し出た。しかし、この援助は、同国が国際通貨基金（IMF）と合意に達することを条件としていたとされる。エジプトは今週末までに、同基金と45億ドルの融資に関する覚書に調印する予定だ。レンはまた、エジプト政府が特定のニーズと優先事項を決定する必要性を強調し、単に "スーツケースいっぱいのお金 "を持ってカイロに来たわけではないと述べた。EUが約束した資金援助を行う分野として、レンは、食料安全保障、インフラ、技術移転の分野を挙げた。スポットライト カイロの街角で増え続ける露天商は、カイロの慢性的な交通問題を悪化させるとして、多くの人が露天商を非難している。過去数年間の失業率の上昇に伴い、業者の存在感が著しく高まっており、特に1月25日の革命後の2年間は治安が緩んでいたと指摘する人が多い。1923年、アレクサンドリア・コプト正教会の第118代教皇となったナゼール・ルーフェイルは、カイロ大学文学部を卒業後、教師や記者を経て、修道院生活を選んだ。司教として、シェヌーダ3世と彼の弟子の多くは、教会の変化と改革を求める彼のキャンペーンのために1966年にシリル4世によって停止された。タワドロス司教はエジプトのコプト教徒の新しい教皇に選ばれ、中東で最大のキリスト教少数派のリーダーとなった。60歳の彼は、3月に88歳で亡くなったシェヌーダ3世教皇の後を継ぐ。</w:t>
      </w:r>
    </w:p>
    <w:p>
      <w:r>
        <w:rPr>
          <w:b/>
          <w:color w:val="FF0000"/>
        </w:rPr>
        <w:t xml:space="preserve">イド284</w:t>
      </w:r>
    </w:p>
    <w:p>
      <w:r>
        <w:rPr>
          <w:b w:val="0"/>
        </w:rPr>
        <w:t xml:space="preserve">マイク・サヴェッジはノット・ピーター・ケリー以上である必要がある。指名が締め切られ、市議選まで1カ月を切った今、ハリファックス地域自治体の市長選が本格的に始まる時期が来た--過去のことだが--。マイク・サベージ候補の支持者をCEOに持つ調査会社が発表した最新の世論調査（5人の候補者のうち67％がサベージ候補を支持）では、細かい点では異論があっても、市長選はサベージ候補の「負け」という結論には異論がないだろう。2月に立候補を表明したとき、この愛想のいい元連邦議員が、広く嫌われている現職の市長でないことは、十分すぎるほど明らかだった。  しかし、その後、ピーター・ケリー氏が落選。そして、マイク・サベージは、ピーター・ケリーとは違う存在になりつつある。お決まりの文句は知っている。Mike Savage氏は、「HRMをカナダで最も住みやすく、起業しやすい、包括的なコミュニティーにする」ことを望んでいる。彼は、「HRMは、芸術と文化を祝福する必要がある」、「良い計画を実行に移す必要がある」と考えている。しかし、それはどのように政策に反映されるのだろうか。透明性の確保はともかく、サベージ氏の発言は、固まる前のゼリーをつつくようなものだ。ハリファックスのダウンタウンの商業税率を下げて、そこに開発を呼び起こすことをサベージ氏は支持しているのだろうか？どの程度？失われた税収をどう補うのか？そう、白い象のようなコグスウェルインターチェンジは、「ダウンタウンコアの未来を想像する最もエキサイティングな機会の一つ」を表しているが、サベージ自身はどう想像しているのだろうか？人事院の都市と農村の格差についてはどうだろうか。亡き父が首相として行った1996年の合併を元に戻さない限り、どうやってそれを克服するのだろうか。オープンガバメントと透明性という例外を除けば、サベージ氏の立場は、固まる前のゼリーをつつくようなものだ。もちろん、政治家が公約にこだわらないのには理由がある。市長には政策を実現する力がない。さらに言えば、トップランナーたちは、その必要がなければ、具体的な内容にとらわれることはほとんどない。サベージが具体的でなければならないようにするのは、私たち次第なのです。これから選挙までの間に少なくとも9回の討論会が予定されているが、私たちはマイク・サベージが何を主張するのか知る必要がある。ピーター・ケリーの二の舞はごめんだ。スティーブン・キンバーについて Stephen Kimber ハリファックスのキングスカレッジ大学でジャーナリズムのロジャース・コミュニケーション・チェアを務める。受賞歴のある作家、編集者、放送作家。Canadian Geographic, Financial Post Magazine, Maclean's, En Route, Chatelaine, Financial Times, the Globe and Mail, the Toronto Star and the National Post など、カナダの主要出版物に寄稿しています。小説「Reparations」を1冊、ノンフィクションを6冊執筆している。ウェブサイト：http://www.stephenkimber.com.</w:t>
      </w:r>
    </w:p>
    <w:p>
      <w:r>
        <w:rPr>
          <w:b/>
          <w:color w:val="FF0000"/>
        </w:rPr>
        <w:t xml:space="preserve">イド285</w:t>
      </w:r>
    </w:p>
    <w:p>
      <w:r>
        <w:rPr>
          <w:b w:val="0"/>
        </w:rPr>
        <w:t xml:space="preserve">Independent Travel ニュースレター。Indy Arts and Entertainment Newsletter: 最新の旅行ニュースやお得なキャンペーン情報をお届けします。The Independent Competitions and Offers Eメール：芸術とエンターテインメントの世界からの最新情報（毎週月曜日）。最高の賞品、オファー、バーゲン（毎週金曜日） 時折、弊社または厳選されたパートナーからの特定のオファーを詳述したEメールをお送りしたいと思います。このようなメールをご希望の方は、以下の該当するボックスにチェックを入れてください。お客様の個人情報を第三者に開示することはございません。The Independent からの追加オファーおよび情報の受信を希望する The Independent が厳選したパートナーに代わって送信する追加オファーおよび情報の受信を希望する 規約 * Independent Digital News and Media Limited Boris Yeltsin の規約を読み、理解し、それに従うことに同意しました。私は、これが簡単なことだとは決して言っていないことを知ってほしい 歴史の転換点...2000年がやってきました。新しい世紀、新しい千年紀です。私たちは皆、2000年に自分が何歳になっているか、母親は何歳になっているか、そして子どもたちは何歳になっているかを、この日付に照らし合わせて考えてきた。その頃は、新年が来るのがとても遠いことのように思えたものです。そして、その日がやってきた。親愛なる皆さん、今日、私は最後に新年のご挨拶をさせていただきます。本日、世紀末の日に、私は引退します。私は人生の主な仕事を果たしました。ロシアは決して過去に戻ることはないでしょう。この国には大統領にふさわしい強い人物がいて、事実上すべてのロシア人が今日、未来への希望をつないでいるのに、なぜあと半年も権力にしがみつくのでしょうか？なぜ私が彼の邪魔をしなければならないのか？なぜ、あと半年も待つのか？いいえ、これは私ではありません。今日、私にとってこの信じられないほど重要な日に、私はいつもより個人的な言葉を述べたいと思います。許しを請いたいのです。灰色で停滞した全体主義の過去から、明るく豊かで文明的な未来へと一気にジャンプできると信じていた人たちの希望を、一部叶えられなかったことをお許しください。私自身、そう信じていた。しかし、それは一挙に実現できるものではなかった。ある面では、私はあまりにも世間知らずであった。問題が複雑すぎたという面もある。私たちは、失敗や間違いを繰り返しながら、もがき続けてきた。しかし、私は決してこれが簡単だとは言っていないことを、皆さんに知っていただきたいのです。今日、私が皆さんにお伝えしたいのは、次のようなことです。皆さん一人ひとりが経験した痛みを、私も経験しました。眠れぬ夜を過ごしながら、人々が少しでも楽に、より良く暮らせるようにするにはどうしたらよいかを考え、苦悩し、心の中でそれを経験したのです。それ以上に大切な目的はありませんでした。できることはすべてやった。私が退職するのは、健康上の理由ではなく、すべての問題を総合的に判断した結果です。新しい世代が私に代わって、より多くのことを、より良く行うことができる世代です。憲法に従い、私は引退するにあたり、ロシアの大統領の職務をウラジーミル・ウラジーミロビッチ・プーチン首相に委ねるという法令に署名した。1999年、エリツィン大統領がロシア国民に送った別れの年越しメッセージの一部を編集したものです。</w:t>
      </w:r>
    </w:p>
    <w:p>
      <w:r>
        <w:rPr>
          <w:b/>
          <w:color w:val="FF0000"/>
        </w:rPr>
        <w:t xml:space="preserve">アイディー二八六</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の会員にアップグレードされます。書籍説明 エレイン・アロン博士の最新刊『心理療法と高感度者』は、プロの研究者・実践者のために「高感度」という言葉を再定義しています。内向性や内気といった他の性格特性との関係についての一般的な誤解を解き、臨床家と患者の双方に役立つように、この特性をさらに定義しています。読者は、この特性を評価し、パニック障害や回避性パーソナリティ障害などの臨床診断と区別すること、感受性がうつ病や内気などの問題のプレゼンテーションをどのように変えるかを理解し、一般的にこれらのクライアントの生活の質を知らせ、確認し、向上させることを学ぶことができます。また、自尊心の問題に特に注意を払い、患者が生来の気質による影響と個人的な学習歴による問題とを切り分ける手助けをしています。Aron博士は、患者と実践者の両方を念頭に置きながら、高感度な人への治療の適応の仕方や、生じる典型的な問題への対処法を提案している。3つの付録には、HSPスケール、この生来の特性に関する広範な研究の要約、およびDSM診断との関係が記載されています。この有用なガイドを通じて、セラピストは、非常に敏感なクライアントを支援する能力が著しく向上することがわかります。エレイン・アロン博士の最新作「Psychotherapy and the Highly Sensitive Person」は、プロの研究者や実務家のために「高感度」という言葉を再定義しています。内向性や内気といった他の性格特性との関係についての一般的な誤解を解き、臨床家と患者の双方に役立つように、この特性をさらに定義しています。読者は、この特性を評価し、パニック障害や回避性パーソナリティ障害などの臨床診断と区別すること、感受性がうつ病や内気などの問題のプレゼンテーションをどのように変えるかを理解し、一般的にこれらのクライアントの生活の質を知らせ、確認し、向上させることを学ぶことができます。また、自尊心の問題に特に注意を払い、患者が生来の気質による影響と個人的な学習歴による問題とを切り分ける手助けをしています。Aron博士は、患者と実践者の両方を念頭に置きながら、高感度な人への治療の適応の仕方や、生じる典型的な問題への対処法を提案している。3つの付録には、HSPスケール、この生来の特性に関する広範な研究の要約、およびDSM診断との関係が記載されています。この有用なガイドを通じて、セラピストは、非常に敏感なクライアントを支援する能力が著しく向上することがわかるでしょう。{itemData":[{"priceBreaksMAP":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{編集部レビュー レビュー『感受性が高い人は、セラピーなどの支援体験から不釣り合いに恩恵を受ける一方で、問題を抱えた子供時代など、不利な体験に対しては特に脆弱であることが判明しています。その理由を説明し、治療の効果を最大限に高めるためのガイダンスを提供するこの洞察に満ちた一冊は、すべてのセラピストの本棚に置くべきものだ」。- ジェイ・ベルスキー、ロンドン大学子ども・家族・社会問題研究所所長 'Psychotherapy and the Highly Sensitive Personは、セラピーのクライアントの50パーセントまでが高感度の特性を持っている可能性があるので、すべてのセラピストにとって必読の書である。この本は、繊細なクライアントをどのように扱うかについて、多くの魅力的なエピソードや例で満たされた、素晴らしい学術的な作品である。本書は、セラピストが高感度なクライアントをどのように認識し、どのように治療技術を用いるかを教えてくれるでしょう。</w:t>
      </w:r>
    </w:p>
    <w:p>
      <w:r>
        <w:rPr>
          <w:b/>
          <w:color w:val="FF0000"/>
        </w:rPr>
        <w:t xml:space="preserve">アイディー二八七</w:t>
      </w:r>
    </w:p>
    <w:p>
      <w:r>
        <w:rPr>
          <w:b w:val="0"/>
        </w:rPr>
        <w:t xml:space="preserve">...実際に効果を発揮する、年齢を感じさせない保湿剤 ...Fade Dark Spots, Eliminate Blemishes, Reduce Wrinkles 自分のイメージをないがしろにしないでください!虚栄心は決して良いことではありませんが、私たちは皆、見栄えのバランスを取るよう努力すべきです。結局のところ、私たちの外見は私たちにとって重要なものなのです。顔も体も一度しかないのですから、それを大切にするのは私たち次第です。見た目を美しく保つためには、外見に気を配る必要があります。日焼け、乾燥、肌荒れから肌を守るナイアセラムの12％ナイアシンアミド美容液、購入と詳細については、ここをクリックしてください。年齢を重ねるにつれ、私たちの肌はより複雑なケアを必要とするようになります。保湿クリームやローションだけでなく、顔色に現れる小じわやほうれい線も気になるところです。さらに、時間の経過とともに肌の弾力性が失われ、顔には赤みや黒ずみなどの色素沈着が起こりやすくなるなど、老化現象はとどまるところを知りません。そんな悩みを解決してくれるスキンケアクリームがある。ナイアセラム12％ナイアシンアミド美容液は、かなり素晴らしい効果を持つものが多く、大人の肌であれば年齢を問わず誰でも使える外用薬なのです。NiaSerumとは何ですか？また、ニアセラムは市販の他のシミ取り化粧品とどう違うのですか？ナイアシンアミドは、天然のビタミンB3から生成されます。現在販売されている他の多くのシミ取り剤より安全な代替品です。過酸化ベンゾイルのような、肌にダメージを与えるようなきつい化学物質ではありません。しかし、それはいくつかの処方強度のにきびクリームよりも効果的ではないにしても、同じように効果的です。ナイアセラム ナイアシンアミドセラムの購入と詳細については、ここをクリックしてください。4％のナイアシンアミドクリームと1％のクリンダマイシンジェルを比較した無作為化テストでは、ナイアシンアミド使用者の82％が肌とニキビに改善を示したのに対し、クリンダマイシンジェル使用者は68％に留まりました。しかし、12％ナイアシンアミド美容液はクリームと比較してより濃縮されています -- 実際、クリームよりもナイアシンアミドのレベルが2.5倍で2倍以上の強度があります。ナイアシンアミド美容液は、肌の免疫防御システムを強化するように設計されています。私たちの肌には独自の免疫システムがありますが、年齢を重ねるとともに、日焼けによるダメージや環境にさらされるため、肌の免疫細胞は弱くなりがちです。12％ナイアシンアミドセラムは、肌の免疫機能を保護するだけでなく、日焼けによるダメージ、乾燥、肌荒れのサインを改善するのに役立ちます。また、指示に従って使用することで、肌のトーンを均一にし、色素沈着のメンテナンスに理想的です。顔全体、首、胸、手の甲にお使いください。ここをクリックすると、ナイアシンアミド美容液で効果的に肌をケアし、日焼けや肌の乾燥、肌荒れから肌を守ることができます。シミ取り効果に加え、ナイアシンアミドの外用は小じわを減らすことができます。最近の研究では、ナイアシンアミドは肌のセラミドの生産を増加させることが示されました。セラミドは、老化につながる水分の損失から肌を保護します。さらに、12％ナイアシンアミド美容液は美白剤として働き、ニキビ跡や年齢によるシミ、その他の色素沈着を薄くするのに役立ちます。また、酒さの治療にも有効であることが分かっています。私たちは皆、スキンケア方法を必要としています。好むと好まざるとにかかわらず、誰もが他人の見た目に気を配っています。手入れの行き届いた顔色でいれば、成功する可能性はぐっと高まります。もちろん、それがあなたの自信につながることは言うまでもありません。おわかりいただけたでしょうか？最近は上質なスキンケア用品が欠かせません。いつもベストな状態でいましょう。今日から12％ニアセラムを使い始め、その効果を実感してください。日焼け、乾燥、肌荒れから肌を守るナイアセラムの購入と詳細については、ここをクリックしてください。</w:t>
      </w:r>
    </w:p>
    <w:p>
      <w:r>
        <w:rPr>
          <w:b/>
          <w:color w:val="FF0000"/>
        </w:rPr>
        <w:t xml:space="preserve">イド288</w:t>
      </w:r>
    </w:p>
    <w:p>
      <w:r>
        <w:rPr>
          <w:b w:val="0"/>
        </w:rPr>
        <w:t xml:space="preserve">無料乗車券を予約する ここに表示されるはずのFlashコンテンツがありません!お使いのブラウザで表示できないか、正しく初期化されていない可能性があります。郵便番号* 近くのフリーライドを検索するには、完全な英国の郵便番号を入力します。バイクの荷物のヒント - フランスのために何をパックする Timandraは2012年9月19日午後1時13分に書いている 評価。0 毎年、バイク用のハードラゲージを買うつもりだったことを思い出します。まあ、いいや。バイクで旅行するときの荷造りのコツはこちら。自分へのメモ。バイク用のハードラゲージを買おう。毎年、バイク旅行の荷造りをしているときに思い出すことです。しかし、残りの11ヶ月はいつも忘れてしまうので、今回も防水キットバッグに衣類、洗面用具、水着を詰め込み、カーゴネットでリアシートにしっかりと縛り付けています。旅が進むにつれて、タンクバッグ（便利だけどちょっと邪魔）からキットバッグ（邪魔だけど取り出すのが面倒）に降格するものが増えていきます。そこで、フランスに行くときの荷物のヒントを紹介します。フランスで休暇を過ごすためのオートバイの荷物のヒント 晴れることを望みますが、雨のためにパックします。カメラ、パスポート、乾いた靴下など、アウターが雨漏りしたときのためにビニール袋に入れ、防水性のあるものをすぐに取り出せるようにしておく。突然の雨に見舞われたとき、防水ケースをつける前に荷造りを解かなければならないのは困ります。手袋は2組持っていきましょう。雨がやんだ後、濡れた手袋をはめ直すのは心底嫌なものです。薄手の靴下に米を詰め、両端を結び、持っていく。濡れた長靴（あるいは手袋）を早く乾かすことができる。以前、笑われたことがありますが、朝には足が乾いているのは私の方です。荷造りしすぎない 世界一周をするなら、工具セット、医療キット、北極圏のサバイバルキットなど、フル装備が必要です。私はフランスで1週間、ホテルに泊まりましたが、忘れたものは隣町で買えます。バイクに荷物を詰め込みすぎて、せっかくの休日を台無しにしないように。荷物の積みすぎで休暇を台無しにしないようにしましょう。私の一番のアドバイスは、バッグ全体をハイビスカスの防水シートで覆うことです。水や外からの視線を防ぐことができますし、緊急時には着用することができます。(フランスではハイビスのウエストコートを携帯するように法律で決められています（ビンゴ！）。カーゴネットは荷物全体を覆うことができるので便利です。出発する前に、バッグをよく引っ張ってみてください。もし緩むようであれば、高速道路よりもドライブ中の方がよいでしょう。必要な枚数より1枚多く、すぐに着れるように準備しておく。せっかくの休日、震えたくはないでしょう。防水加工も必要です。カメラ？フレーズブックは？海へ飛び込むための水着？すべてデイパックの候補です。私はタンクバッグ（便利な透明な地図ポケット付き）を使っていますが、リュックサックやテールパックでも十分です。一日中乗るわけではないことを忘れずに 毎日一日中乗るとしても、ワンピースのレザースーツで夕食をとりたくはないでしょう？晴れていれば、ワンピースやショートパンツ、日よけ帽子も必要でしょう。日焼け止めは？バイクのブーツは歩き回るには向いていません。トレーナーやサンダルなどを持っていこう。</w:t>
      </w:r>
    </w:p>
    <w:p>
      <w:r>
        <w:rPr>
          <w:b/>
          <w:color w:val="FF0000"/>
        </w:rPr>
        <w:t xml:space="preserve">イド289</w:t>
      </w:r>
    </w:p>
    <w:p>
      <w:r>
        <w:rPr>
          <w:b w:val="0"/>
        </w:rPr>
        <w:t xml:space="preserve">その全貌は...共和党は次にどこへ行くのか？シドニー大学USスタディーセンターのブレンドン・オコナーです。まず、全体的な印象をお聞かせください。オバマの演説は、非常にレベルが高く、あなたのおっしゃるとおり、ファルティンのようなものです。つまり、JFKを彷彿とさせるような、「自分の国が自分のために何をしてくれるかではなく、自分が自分の国のために何ができるかを問え」という演説です。これは、今回の選挙戦の特徴だと思います。ロムニーのスローガンは「Believe in America」でしたが、オバマはアメリカそのものを売り込むような演説をしました。しかし、この選挙戦は、政策面では極めて軽かったと思います。両候補の政策ページを見ても、両候補を際立たせるものはほとんどなく、アメリカがどうすれば賢明な経済成長を遂げられるか、どうすれば債務問題に立ち向かえるか、といった斬新なアイデアもほとんど見当たりません。税制は興味深い問題の一つです。ブッシュ減税は今年末に期限切れとなることが決まっています。2013年1月、いわゆる「財政の崖」がやってきますね。これは何でしょうか？BRENDON O'CONNOR：さて、昨年の半ば、議会は、米国が対外債務を支払うために債務の上限を引き上げるべきかどうかについて大議論を行いました。そこで、妥協案の一つとして、来年1月に国防と権利プログラムに対する自動的な財政削減、支出削減を実施することになりました。下院を支配する共和党と、オバマ大統領を支配する民主党は、4年間、基本的に口論が絶えず、ほとんどの問題で妥協がなかったのに、妥協しなければならないということです。マサチューセッツ州ボストンのロムニー本社のベン・ナイトさん、選挙戦について大きく考え直す必要があるというお話でしたが、共和党はすでに議会での振る舞いを見直す必要があるという兆候はありますか？BEN KNIGHT：まあ、彼らは妥協しなければならないでしょう、それは事実です。そして、これはこの党にとって大きな損失となりました。世論調査は非常に接近しており、特にここ数週間のミット・ロムニーの自信は、共和党が勝利し、すべてを取り戻し、自分たちだけで下院を支配できると信じさせたと思うのです。今、大規模な見直しが行われています。この選挙戦でのポール・ライアンの活躍によって、共和党はその先頭に立つことになりましたが、それはまた4年後、あるいは少なくとも2年後の話です。移民問題 - ジェーンが言っていましたが、これはアメリカ人が「第三のレール」と呼ぶ、触れてはいけない問題の一つで、今回の選挙では明らかに大きな敗因となりました。今夜の共和党の集会でも、数日前に行ったロムニーの集会でも、ほとんど白人のアングロサクソン系アメリカ人しかいませんでしたが、ご存知のように、バラク・オバマを勝利に導いたのは、ラテンアメリカ系の票と、その他の少数派の票だったのです。だから、共和党の中には、自分たちが白人という狭い層に囲い込まれているという懸念があり、それについて何かする必要があると言われていますが、移民は彼らにとって非常に厄介な問題なので、おそらく最初に提起する問題ではないでしょう。白人のみならず、白人の中年男性、さらに絞り込むと。今回の選挙では、男性よりも女性の方が投票率が高く、女性はバラク・オバマを支持しました。家族計画連盟への資金援助を減らすという問題は、ロムニー陣営の問題の一つであっただけでなく、ロムニー陣営もまた、家族計画連盟への資金援助を減らすという問題に直面していました。</w:t>
      </w:r>
    </w:p>
    <w:p>
      <w:r>
        <w:rPr>
          <w:b/>
          <w:color w:val="FF0000"/>
        </w:rPr>
        <w:t xml:space="preserve">イド290</w:t>
      </w:r>
    </w:p>
    <w:p>
      <w:r>
        <w:rPr>
          <w:b w:val="0"/>
        </w:rPr>
        <w:t xml:space="preserve">おそらく firmware-realtek パッケージのインストールが必要でしょう。これは non-free の Debian リポジトリにあるものなので、デフォルトではインストールされていないことが多いです。Pi のイメージに含まれているかどうかはわかりませんが、カーネルモジュールなどが大量に含まれていないようなので、含まれていないと思われます。有線ネットワークに接続したくない場合は packages.debian.org から .deb をダウンロードして USB メモリで転送してインストールすることができます。  また、lsusb がハングアップしてしまいます。  Arch のイメージを試しました。  私は Arch についてあまり知らないので，あまりうまくいきませんでしたが，Debian のイメージよりもずっと良い動作をしているように見えました．  例えば、lsusb は Arch でうまく動き、ワイヤレス usb アダプターの情報を表示します。Omer のガイドはその wiki にリンクしていますが、私は半分寝ていたようで、そのドライバへのリンクをたどっていません。  bredman のリンクによると、RTL8192U ベースのデバイスのファームウェアは firmware-realtek にバンドルされておらず、ユーザーによって提供される必要があるようです。Realtekのサイトからパッケージを使って自作してみるために、Piをセットアップする方法を考えないといけないかもしれませんね。投稿7 Joined:Thu Apr 19, 2012 8:29 pm by Guest Sat Apr 21, 2012 7:56 pm 私も同じ問題を抱えていましたが、USBメモリに付属のドライバ, (rtl8192_8188CU_linux_v3.0.2164.20110715...) で何とか動作するようになりました。外付けのSDカードリーダーをUSBポートで動かしてみたのですがそれはうまくいきませんでした。これ以上詳しく調べていませんが、リーダーが100mA以上電流を流してヒューズが飛ぶことがあるのではと思います。WIFIモジュールでこの余分な可能性。WIFIモジュールはパケットを送信するためにある程度の電力を必要とします。  電源付きHUBを介して接続しているのでしょうか？私はそのようにすることをお勧めします。万が一、失敗したときのために、余分なπを注文できたら、ヒューズをショートさせる実験をしてみようと思います。でも、今は無理です。すみません。raspberry pi addonsをチェックしてみてください。http://www.bitwizard.nl/catalog/ Posts:290 入会しました。Fri Aug 26, 2011 3:25 pm by Guest Sun Apr 22, 2012 9:15 pm ajtag said:このような場合、「某国ではどうなのか？  このモジュールもコンパイルする手間が省けます。古いモジュールajtagをブラックリスト化することについてのメモに感謝します。  これで、アダプタを接続したときに私のPiがパニックになってしばらくハングアップする問題が解決しました。  あなたのドライバは、私がRealtekのリンクからコンパイルしたものと同じように動作するようです。ネット上でrtl8192cufw.binファイルが出回っているのを見たことがあります。  これはfirmware-realtekパッケージで動作するかもしれませんが、私は試したことがありません。一つ注意点があります...私がドライバをコンパイルしたとき、Debianマシンで一回、Raspberry Piで一回、クロスコンパイルしました。  その結果、コンパイルしたファイルの一つ (core/rtw_mlme_ext.o) のチェックサムが異なってしまいましたが、これが普通なのかどうかはわかりません。WiFiモジュールをインストールします。  8インチのHDMIモニターを注文したのですが、テレビがあるところにLAN接続がないので、WiFiを動作させる必要があります。T3Node.comがモジュールを作ってくれていますが、Rootアクセスができないので、ブートパーティションにアクセスできず、SDカードにそれを入れるのに行き詰っています。Nixを使うのは久しぶりなので、シェル経由でRootパーティションにアクセスできるかもしれません。bodgyuk ああ、わかりました。これでよくわかりました。PCのDebian SDカードからLinuxパーティションをマウントできていますか？もしそうなら、T3の説明書に従ってモジュールをコピーすることができます。また、firmware-realtekパッケージからrtl8712u.binが必要です。私はここにそれをアップロードしました: https://www.dropbox.com/sh/i15azhv761rw0 ￭... .そのファイルは次の場所にコピーする必要がある</w:t>
      </w:r>
    </w:p>
    <w:p>
      <w:r>
        <w:rPr>
          <w:b/>
          <w:color w:val="FF0000"/>
        </w:rPr>
        <w:t xml:space="preserve">ID 291</w:t>
      </w:r>
    </w:p>
    <w:p>
      <w:r>
        <w:rPr>
          <w:b w:val="0"/>
        </w:rPr>
        <w:t xml:space="preserve">ドキュメントマネジメントを考えるとき、なぜ拡張性が最も重要な基準なのか 「ドキュメント」という言葉はかなり退屈に聞こえるが、「ドキュメントマネジメント」はおそらくそれ以上だろう。しかし、実際には、文書は現代のビジネスを支えるシステムとなっています。文書には、組織を運営するためのアイデア、創造性、物流、管理などが含まれているため、これらの文書をどのように管理するかが非常に重要なのです。もちろん、テクノロジーは私たちのビジネスのやり方を大きく変えましたし、職場で使う文書管理システムもそうです。かつて、文書は手作業で保管されていました。現在では、クラウドやオンプレミスに関わらず、サーバーや多くの文書管理ツールに保存されています。しかし、文書管理の専門家であるソフトウェアがあれば、手作業によるファイリングシステムと同じように、文書管理も非効率になりかねません。アクセスできない場所に保管された文書は何の役にも立ちませんし、誰がどのように検索し、使用するかを考慮せずに保管された文書も同様です。では、文書管理システムを検討する際に、企業は何を重視すべきなのでしょうか。現代のビジネス文書のサイズを考えると、オンプレミスよりもクラウドベースのソリューションがはるかに望ましいと言えます。これは、文書がサーバーを圧迫することがなく、ビジネスで作成できる数だけ文書を保存できることを意味します。つまり、PCやモバイルデバイス、机の上の紙の山からドキュメントが失われることはありません。また、簡単なナビゲーション、ショートカット、整理されたコンテンツエリアも重要で、ファイルをより迅速に探し出すことができます。しかし、私は文書管理ソリューションを選択する際に最も重要な要素は拡張性であると信じています。現在、あなたのために機能しているものは、あなたのビジネスが成長し、変化したときにも機能する必要があります。Huddleでは、文書が多ければ多いほど、文書をより効果的に管理することが重要だと考えています。ドキュメントは、ビジネスで行うこと、達成しようとすることのすべての記録であり、その知的財産にアクセスし、それを保護し、適切に維持することは、最も重要なことなのです。</w:t>
      </w:r>
    </w:p>
    <w:p>
      <w:r>
        <w:rPr>
          <w:b/>
          <w:color w:val="FF0000"/>
        </w:rPr>
        <w:t xml:space="preserve">ID 292</w:t>
      </w:r>
    </w:p>
    <w:p>
      <w:r>
        <w:rPr>
          <w:b w:val="0"/>
        </w:rPr>
        <w:t xml:space="preserve">信託と遺産重要な概念の説明 信託の税務上の損失 一般的に、信託の費用が収入を上回った場合、税務上の損失が発生します。この税務上の損失は、受託者の損失であり、限られた状況を除いて、受益者の所得と相殺するために受益者に渡すことはできません。ただし、損失が発生した信託財産に既得権を持つ受益者であれば、損失を受益者に移転することができます。受託者が所得年度に税務上の損失を被った場合、その損失を利用して翌年度の課税所得を減らすことができます。欠損金の請求方法 翌年に欠損金を請求するためには、受託者はIR6を提出しなければなりません。IR6フォームには、損失額と請求額を開示する欄があります。信託が損失を報告するIR6を提出した後、弊社は、繰越控除可能な損失額を知らせる手紙を受託者に送ります。一般的には、この金額が翌年のIR6申告書に記入されるべき金額です。しかし、信託が次のような場合、この金額を調整する必要があるかもしれません： 監査を受けたり、自主的な開示を行ったりして、利用できる損失の額が変わった場合、損失の一部または全部を税金や不足分のペナルティーに充てた場合。信託の損失は、損失が完全に使用されるか、信託が清算されるまで、課税年度から課税年度へ繰り越すことができます。</w:t>
      </w:r>
    </w:p>
    <w:p>
      <w:r>
        <w:rPr>
          <w:b/>
          <w:color w:val="FF0000"/>
        </w:rPr>
        <w:t xml:space="preserve">イド293</w:t>
      </w:r>
    </w:p>
    <w:p>
      <w:r>
        <w:rPr>
          <w:b w:val="0"/>
        </w:rPr>
        <w:t xml:space="preserve">2008年6月1日（日） ポピーがパトゥーで1位を獲得!皆さん、昔ながらのトランペットを吹く用意をしてください。もちろん、比喩的な意味でです。このような経緯がありました。木曜日の夜、スーと私は、大雨が降る直前に、強力なパトーのショーチームに荷物を積み込むことができました。1時間後には、湖のようになったショー会場に入るための行列にはまり込んでしまった。廃車とずぶ濡れの人がそこらじゅうにいた。メインエントランスは18インチの水深があり、道路は川になっていた。雨はまだ降り続いていて、私はテントを張るのを楽しみにしていた。午後7時15分には地上に出て、それから1時間ほどかけてアルパカにきれいなわらや干し草、餌、水などを与える。その後、雨は少し小降りになり、私は記録的な速さでテントを張ったので、あっけにとられた。冷たいビールで一息。天候にもめげず、バーベキューをし、ソーセージとグラスを何人かの人たちと一緒に食べました。金曜日の朝、いよいよ本番です。SueとAngusはまだ家でEmmaの面倒を見ていたので、私は一人パトレンジャーとして、女の子たちを時間通りにリングに上げるのに、ちょっとした手助けが必要でした。私が文字通り牛舎に引きずり込んだパトゥ・フィフィが最初に登場し、私は彼女をショーリングに引きずり込まなければならないのではないかと心配しました。しかし、彼女はまるでベテランのプロであるかのごとく、うまくいったので心配は無用でした。審査員が求めているものには程遠かったが、私は彼女をとても誇りに思う。次はジュニアブラウンメスクラスのパトゥーポピータイム。ポピーはまるで我が物顔でリングに入り、完璧な立ち姿で、とてもよく見えました。彼女は種牡馬アトランティックケンブリッジセンチュリオンの容姿を持ち、母犬パトゥーボビー（マテウスの娘）の気性を持っています。審査員に触られた途端、彼女は回転し、飛び跳ね、回転するものになったが、十分な結果を出した。一位!!!!!!!私はそれを信じることができず、また、それが私をどのような気持ちにさせたかも信じられませんでした。ヴァル・フラーラブ（世界で一番好きな審査員）が1位のロゼッタを持って歩いてきたとき、正直言って泣き出すかと思いました。私のような大馬鹿者が、ポプシクルちゃんがパトーのアルパカを初めて1位にしたので、私は泣き出す寸前だったのです。その日、私はずっと笑っていたと思うし、そのことについて少し話したら謝ります。それは本当に素晴らしいことでした。魔法のような、素晴らしい、壮大な。Patou LolaとOrchard Apolloがポピーの後に続いたが、失敗した。インカのティム船長は、この瞬間を写真に撮ってくれました。このブログを読んでいる人は、次のブログでその写真に接することになります。私はいつも、参加することが重要で、勝つことは重要ではない、と信じて育ってきました。</w:t>
      </w:r>
    </w:p>
    <w:p>
      <w:r>
        <w:rPr>
          <w:b/>
          <w:color w:val="FF0000"/>
        </w:rPr>
        <w:t xml:space="preserve">イド294</w:t>
      </w:r>
    </w:p>
    <w:p>
      <w:r>
        <w:rPr>
          <w:b w:val="0"/>
        </w:rPr>
        <w:t xml:space="preserve">精液が排卵を誘発するという科学者たち 精液が妊娠を助けると言うのは、少しばかり当たり前のことのように聞こえます。しかし、科学者たちは、精液（精子を運ぶ液体）が排卵を誘発し、生殖能力を高める上で重要な役割を果たすと信じているのである。カナダのサスカチュワン大学の研究チームは、精液中に排卵誘発因子（OIF）と呼ばれるタンパク質を発見し、それが女性の脳にホルモンのシグナルとして作用することを明らかにした。これが卵巣に卵子を放出するようにメッセージを送り、妊娠の可能性を高める。米国科学アカデミー紀要に掲載されたこの研究を率いたグレッグ・アダムス教授は、次のように述べています。"哺乳類の精液に含まれる物質が、女性の脳に直接影響を与えるという考えは、新しいものです。"今のところ、研究チームは、ラマと牛しか研究していませんが、彼らは、OIFが人間の生殖能力に役割を果たしているかどうかを確かめるために、さらなる研究を計画しているそうです。デイリー・メール紙によれば、高濃度のOIFを産生する男性はより生殖能力が高い可能性があるというのが彼らの理論である。精子と卵子が出会い、接合体が形成されます。精子と卵子が出会い、接合体が形成されます。接合体は卵管を通り子宮に向かいます。子宮の壁に落ちつくと、胚の段階が始まります。胚はまだとても小さいです。ピンの頭に乗るくらいの大きさです。胎盤はこれから成長し始めます。心臓は、まだ規則的なリズムはありませんが、部屋の形ができ、鼓動を始めています。子宮の中を覗いてみると、数ミリの大きさの胚を見つけることができるかもしれません。胚は今のところ赤ちゃんには見えず、大きな頭を持ったオタマジャクシのようです！ &amp;lt;/p&amp;gt; &amp;lt;p&amp;gt; 第6週の終わりには、胚は米粒より少し大きくなっているはずです。そのため、このような「萌え萌え」現象が起こるのです。また、凸凹のある顔や、穴のあいた顔など、さまざまな形状に変化していきます。歯が生え始め、手足の指も生えてきます。数週間は手足の指に網がかかった状態です。7週目には超音波で動きが確認できることもあります。&amp;lt;/p&amp;gt; &amp;lt;p&amp;gt;豆くらいの大きさの胚の尾がなくなり、体がまっすぐになり始めます。内臓もすべて揃い、それぞれの役割を果たすようになります。手足が長くなり、骨も発達してきます。皮膚は2層になり始めます。胎盤は老廃物を取り除き、ホルモンと一緒に子供のための食物を作っています。また、この時期には、指の爪が伸び始め、舌の味蕾（みらい）も成長します。血液が作られ、体中に送り出されます。新しい毛根からうぶ毛が生え始めます。&amp;lt;p&amp;gt; &amp;lt;p&amp;gt; この段階では、胎芽は触ると反応しますが、まだ何の動きも感じられません。しかし、この時期には、胎動は感じられません。第一期の終わりには、胎児はほぼ完全に形成されています。あとは成長するだけです！ &amp;lt;/p&amp;gt; &amp;lt;p&amp;gt; 第二期の始まりでは、胎児はまだ小さいです。13週目になると、体重は</w:t>
      </w:r>
    </w:p>
    <w:p>
      <w:r>
        <w:rPr>
          <w:b/>
          <w:color w:val="FF0000"/>
        </w:rPr>
        <w:t xml:space="preserve">イド295</w:t>
      </w:r>
    </w:p>
    <w:p>
      <w:r>
        <w:rPr>
          <w:b w:val="0"/>
        </w:rPr>
        <w:t xml:space="preserve">これはおそらく愚かな質問だと思いますが、BSもある種の霧に包まれることがあるのでしょうか？私のHはとても反省していて、私が真実を知っていると断固として主張し、パスワード、完全な開示、透明性など、できる限りのことをしています。彼は浮気はしていませんでしたが、仕事中に何度か付き合ったことがあります。彼は、飲みすぎとセックスの機会があったからだと言っていますが、当時は私からはあまり得ていませんでした。私はその責任は取らない、彼は変わる必要があったのだ。とにかく、Rを決めるとき、自分が何らかの霧の中にいないとどうやってわかるのか......相手がただヤラセを繰り返しているのではないとわかるのか、あるいは『あなただけを愛している！』『もう二度としない』と自分で言ったことを信じているのかさえも。でも、BSはどうやってRが真実であると信じることができるのでしょうか？ただ、これを聞いてみようと思いました。他のBSは、WSが教訓を学んだとほぼ確信して、2回目のチャンスを与え、それが顔に吹き込まれたことがありますか？でも、浮気するような男は最終的にまたやるんじゃないかという気がしています。そう、浮気者は完全にBSの目をごまかし、また裏切るだけなのです。そう、彼が浮気をしたのは、アルコールやセックスレスが原因ではなく、彼がそうしたかったからであり、彼はそれを実行するほど利己的なのです。そう、詐欺師は嘘をつく。経験則から言うと、彼らの言うことは何も信じない方がいい。彼らの行動は、長い間、一貫性を持って、話をしなければならない。Rが真実かどうか、どうすればわかるのですか？あなたはそれがあなたにとって真実であるかどうかを知っているだけです。WSが何を考えているのか分からないので、WSのことを本当に知ることはできません。あなたは、ただ見て、聞いて、自分自身で何がそうであるかを評価することができます。だから、ある時点では信頼しなければなりませんが、愚かにはならないでください。盲目的に信用してはいけません。必要な限り、必要な手段で検証してください。多くの人々がRを決め、そしてそれが彼らの顔で吹き飛ばされる。このサイトにもたくさんいます。あなたのWSは、あなたを助けるために、何ヶ月も何年も特定のことをし続けなければなりません。あなたはそれを完全に克服することはできません - それはあなたが今ある人の一部です。そして、彼は常に妻を裏切った男であるでしょう。でも、前に進んで、より良い関係になることは十分可能なのです。私はRを決めましたが、今のところ爆発はしていません。しかし、そうならないと確信して、オンとオフを繰り返しています。Rはほとんどの場合、非常に難しいですが、それはあなたがそれを価値があると思う場合は、試してみる次第です。私は自分の決断をしたとき、非常に判断が鈍かったのですが、後悔はしていません。他のBSは、WSが教訓を学んだとほぼ確信して、2回目のチャンスを与え、それが顔面に吹き込まれたことがありますか？はい、私は賢くなるのに4日かかりました。それを霧と呼ぶこともできるし、共依存と呼ぶこともできるし、大馬鹿者と呼ぶこともできる。私は、Chump Ladyに「chump」を付けました。2つほどヒントを。1) あなたは自分の道徳的なレンズを通して世界を見ています。ご主人にはご主人のレンズがあり、おそらく同じように物事を見ていないことを認識する必要があります。あなたは、本心でないことは言わないでしょう。あなたは、おそらく浮気をしないでしょう。彼は本心でないことを言っている可能性が非常に高く、明らかに浮気をする能力を持っています - それも一度だけではありません。2) ケーキ。これを理解するのに時間がかかりました。ケーキの統一理論 ケーキは、多くの浮気者にとって好ましいライフスタイルです。家庭生活のすべての快適さ、不正なセックスと詐欺のすべての楽しさ。彼らは両方を望んでいる。彼らはそれを認めるつもりはありませんが、それは彼らの行動が言うことです。あなたの夫は一回以上の浮気のエピソードを持っているという事実（それはあなたが知っていることで、通常はあなたが知っているよりも悪いです） - 私は彼がケーキを楽しんでいることを教えてください。あなたとのゲームをアップグレードすることは、彼がケーキを維持するための方法です。どうしてそうなるんだ？ポインター1を参照してください。実際、彼がまた浮気するかどうかはわかりません。あなたは投資をしなければなりません。IMOは、それは悪い投資です。しかし、あなたは自分自身でそこに到達しなければなりません。結婚警察のように生きることは、生き方ではない</w:t>
      </w:r>
    </w:p>
    <w:p>
      <w:r>
        <w:rPr>
          <w:b/>
          <w:color w:val="FF0000"/>
        </w:rPr>
        <w:t xml:space="preserve">ID 296</w:t>
      </w:r>
    </w:p>
    <w:p>
      <w:r>
        <w:rPr>
          <w:b w:val="0"/>
        </w:rPr>
        <w:t xml:space="preserve">私は素晴らしいインターネットがある家に住んでいます。唯一の問題は、ワイヤレスルーターにログオンできるかどうかがまちまちなことです。ベルキンの「Nワイヤレスルーター」なのですが、ログオンすると上記のようなメッセージが表示されることがよくあります。これは、私が正しいパスワークを入力しても、間違ったパスワークを入力しても同じです。無線にはつながるのですが、「ほとんど接続できない」状態で、インターネットにログインできないなどです。これで十分な情報だと思います。もしそうでなければ、質問していただければ、もっと情報を集めようと思います。初心者を助けてください。）PCの暗号化がBelkinで設定されているものと全く同じであることを確認してください。エラーメッセージは、WPA-RADIUSか何かを選択したようです。しかし、断続的であることから（ワイヤレスセキュリティの設定を変更していないと仮定して）、それが原因ではないかもしれないと思います。ソフトウェアファイアウォールを無効にしてみてください。Belkinのファームウェアリビジョンがわかりますか？また、Belkinのモデルナンバーは何ですか？このようなことがないように願っています。EDIT: タブレットについてですが、暗号化がWPA2などに設定されていて、タブレットでサポートされていない可能性があります。タブレットがサポートしている暗号化方式に落とす必要があるかもしれません（WPAがサポートされていればいいですが、そうでなければWEP :&amp;lt;)。ただ、うまくいくときといかないときがあることを考えると、奇妙なエラーのような気がします。ネットでググってみると、ルーターとホスト間の日付/時間の衝突がこのエラーの原因になるようですが、納得がいきません。そのPCでいつも起きていることなのか、たまにしか起きないことなのか？アクセスポイントが必要とする認証（おそらくパスフレーズ・ベース）ではなく、証明書ベースの認証を使用するように接続が設定されている（おそらく間違っている）可能性があるようです。また、ベルキンの機器であることが原因である可能性もあります。PCのOSは何ですか？ベルキンのデバイスのワイヤレス部分はどのように設定されていますか？このような場合は、ログインして設定（ワイヤレス暗号化タイプ、認証方法など）を記録するか、他の人にやってもらう必要があります。 編集: blergh。一度に50のタブを開いて40分後にスレッドに返信するのは本当に止めなければならない。ってなわけで、ルーターに繋いだコンプでフラットティが完成したら、情報提供しますよ。ここからはどうやって入るかわからない。こんにちは、ベルキンを知らないが、それは2つの異なる空港のリンゴのルータに心配せずに接続されていたともくだらない無線にドラマと我々は処女から得たもの。このような状況下、「震災復興に貢献したい」という思いが強くなり、「震災復興に貢献したい」という思いが強くなり、「震災復興に貢献したい」という思いが強くなり、「震災復興に貢献したい」という思いが強くなり、「震災復興に貢献したい」という思いが強くなり、「震災復興に貢献したい」という思いが強くなりました。しかし、私はwepセキュリティしか使っておらず、ハードウェアファイアウォールを持っているので、一般的にファイアウォールを無効にしています。いや、ここ数時間いじくり回していたところです。WEPを使おうとしたときにそうなったんです。だから、私はそれ以来、上記のようにWPAに戻しました。役に立つ人のために、もう少し情報を提供します。）</w:t>
      </w:r>
    </w:p>
    <w:p>
      <w:r>
        <w:rPr>
          <w:b/>
          <w:color w:val="FF0000"/>
        </w:rPr>
        <w:t xml:space="preserve">ID 297</w:t>
      </w:r>
    </w:p>
    <w:p>
      <w:r>
        <w:rPr>
          <w:b w:val="0"/>
        </w:rPr>
        <w:t xml:space="preserve">政府が貧困削減目標の改善を望むのは正しい理由 シェイクスピアの有名なセリフが、政府が子どもの貧困削減目標の仕組みの改革に関する協議を開始した理由を説明しています。悪いことは一緒になりがちで、貧しい人々は一つの問題だけでなく、同時にいくつもの問題を抱えている傾向があります。しかし、現在の貧困ターゲットは、貧困の一面だけを取り上げています。政府は、所得に関係する現在の貧困目標の代わりに、貧困のいくつかの側面を見るために、より広範な対策を講じたいと考えています。例えば、失業、借金、劣悪な住宅、資格を持たない（あるいは持たない）親、保育や良い学校に通えない子供、家庭の不安定さ、親の健康問題などです。私は以前から多面的なアプローチを主張してきましたが、それは所得だけに注目すると政策が歪んでしまうからです。例えば、多くの左派系シンクタンクは、政府が住宅手当（彼らはほとんどが家主の懐に入ると考えている）から社会住宅への支出に振り向けるべきだと主張してきた。しかし、このような転換は、現在の指標では「子どもの貧困」を増加させるだろう。なぜなら、（給付金によって）収入を与える代わりに、より安い家賃で彼らを助けることになるからだ。同様に、政府が給付制度から雇用の創出や就労者への報酬に資金を振り向けようとした場合、これもまた子どもの貧困の相対的尺度を押し上げる可能性が高いだろう。現在の指標では、雇用を増やすことに成功しても、目標値にはあまり反映されない。実際、非親の雇用を増やすと、子どもの貧困が押し上げられる。教育費も、保育料の無料化も、貧困に取り組む上で重要であるにもかかわらず、目標値には反映されない。また、依存症や精神衛生上の問題、虐待をする親や親が全くいない子供の問題など、本当に深い貧困の根源に取り組むための行動もない。事実上、現在の目標は、現金給付が他の優先事項よりも常に優先されなければならないと言っているのです。これとは対照的に、政府が移行を考えている目標は、貧困と戦うための様々な方法間の避けられないトレードオフをより明確にするものです。ゴードン・ブラウンは、いつも「貧困から抜け出した」子どもの数について話していた。我々は今、 "貧困から解放 "子どもたちの大半は、仕事のない世帯にあったことを知っている。誤解を恐れずに言えば、お金のない世帯に少しでも多くの給付金を与えることは良いことです。しかし、親がまだ働いておらず、劣悪な住宅に住み、子どもは皆より悪い教育を受けているなどという世帯が「貧困から脱却した」と言うのはおかしい。また、働かない世帯の生活を良くしようとする努力は、働く人を増やすことで働かない世帯を減らそうとする努力も阻害している可能性がある。財政研究所が指摘するように、「給付金と税額控除の変更は、（1997/8-2008/9）期間における相対的な子どもの貧困の減少のうち、労働形態の変更の4倍以上を説明する。相対的な子どもの貧困を減らすために財政再配分に大きく依存することに伴うトレードオフ（親に対する労働インセンティブの弱化など）が、このような政策を望ましくないとするかについては別の質問がある」 この再考の動きは右派、さらには連合に限定されたものではない。労働党や中道左派の一連の人物は、政府の貧困戦略は、給付を増やすのではなく、人々がもっと働けるようにすることにもっと重点を置くよう方向転換すべきだと主張してきた。Ed Miliband は次のように述べている。「以前のように税額控除を増やすという選択肢は、私たちにはないでしょう」。John Denhamは、「税額控除から手頃な価格のチャイルドケアに投資をシフトする」ことについて話している。IPPRというシンクタンクは、「普遍的な保育と、働く家族が貧困に陥らないようにすることに焦点を当てた、より戦略的なアプローチ」を求めている。そして、Resolution Foundationは、「所得の伸びを国家支援から雇用所得へとリバランスすることが明らかに急務である」と主張している。2000年代に起こった国家支援の拡大を繰り返すことは、財政的に持続可能でもなければ、必ずしも望ましいことでもないようだ"。この重点の転換には賛成です。現在の所得目標の問題点は、貧困状態にある人々を大きな一枚岩のように扱い、人々がなぜ貧しいのかを十分に考えなかったことです。ある世帯にとって、その答えは仕事を増やすことです。仕事に就くか、もっと時間のある仕事に就くか、どちらかです。一方、働けないほどの障害を持つ人たちが、貧困から抜け出すには、仕事は必要ありません。政府はこの問題を解決する必要がある。</w:t>
      </w:r>
    </w:p>
    <w:p>
      <w:r>
        <w:rPr>
          <w:b/>
          <w:color w:val="FF0000"/>
        </w:rPr>
        <w:t xml:space="preserve">イド298</w:t>
      </w:r>
    </w:p>
    <w:p>
      <w:r>
        <w:rPr>
          <w:b w:val="0"/>
        </w:rPr>
        <w:t xml:space="preserve">時のかけらを販売します。.巨大なポプラの木のスライス これらの古いポプラのスライスは、直径で大規模な45 "を測定し、厚さの最小値3.5 "であり、素敵です。他にはないユニークでカスタムなテーブルを作るのに最適です。このサイズのテーブルなら、大人4〜5人は楽に座れるでしょう。今年の春先にカットされ、チェックや割れを避けるため、屋根付きのシェルターでゆっくりと乾燥させています。現在、アメリカの専門店では直径24インチのものが200ドルで売られています。私はこのスライスを1枚250ドルで販売しますが、合理的なオファーなら何でも受け付けます。この非常に希少なものは、とてもお買い得です。数に限りがあります。編集部注：この記事について、デボンが教えてくれた背景を少しお話したいと思います。今年の春先のある朝、ラーニングセンターに巨大な木の切れ端が現れました。木箱にもたれかかっていて、とても不思議な感じでした。どこから来たのか、何年前のものなのか、私たちは不思議に思っていました。結局、デボンが置いていったことがわかり、こんな話を聞かせてくれた。オタワ市が4月にベイショアの近くで巨大なポプラを伐採したんだ。  オタワ市が4月にベイショアの近くでポプラの大木を伐採したのだが、その根の一部が以前から漏洩していた石油タンクの近くにあり、法令遵守の観点から、環境危険区域にあるとして伐採を命じられたのだという。しかし、常識的に考えれば、この木はまったく健康そうなのだから、地主が油の影響が出ないかどうか見守っていてもよかったのではないかと思う。このポプラは樹齢が長く、150〜200年は経っていると思われる。樹齢は150〜200年で、年輪の太さを見ると、1年に1センチほど伸びている。  デボンは、バンクーバー島でダグラスファーやレッドシダーの林を調査したときに、これと同じような成長率を見たことがあるだけだという。伐採の際に、その破片を回収することができたのだ。</w:t>
      </w:r>
    </w:p>
    <w:p>
      <w:r>
        <w:rPr>
          <w:b/>
          <w:color w:val="FF0000"/>
        </w:rPr>
        <w:t xml:space="preserve">イド299</w:t>
      </w:r>
    </w:p>
    <w:p>
      <w:r>
        <w:rPr>
          <w:b w:val="0"/>
        </w:rPr>
        <w:t xml:space="preserve">今後の展覧会 クリスマス・パスト：英国の家庭における季節の伝統の400年 2012年11月27日（火）～2013年1月6日（日） クリスマス・パストの1630年のホール - 写真 ジェイン・ロイド クリスマス・パストを訪れて、クリスマスの魔法を再現してください。毎年、博物館の11の部屋は本物のクリスマススタイルで飾られ、現代のクリスマスシーズンの喧騒の中で忘れられがちな、過去のクリスマスの豊かでカラフルな伝統や祝祭を思い起こさせるのです。ヤドリギの下でのごちそう、ダンス、キスから、パーラーゲーム、ツリーの飾り付け、カクテルパーティーまで、1600年から今日まで、英国の中流階級の家庭でどのようにクリスマスが祝われてきたかを紹介しています。目も心も楽しませてくれる、12月の訪問は必見です。Stands Alone 2013年4月16日（火）～8月26日（月） From Stands Alone - photography by Simone Novotny (detail) Stands Aloneは、ロンドン北部の最近の住宅開発地に住む人々の家庭生活を調査した展覧会です。2006年から2009年にかけて、アーセナルの旧サッカー場はハイバリー・スタジアム・スクエアに改築され、現在は共同庭園となっているピッチを中心に700戸以上のアパートが並ぶモダンな集合住宅となりました。写真、映像、音声は、ほとんど同じ真新しい玄関ドアの向こうでコミュニティを形成する住民の生活を探ります。写真家シモーヌ・ノヴォトニーによる作品。</w:t>
      </w:r>
    </w:p>
    <w:p>
      <w:r>
        <w:rPr>
          <w:b/>
          <w:color w:val="FF0000"/>
        </w:rPr>
        <w:t xml:space="preserve">アイディー300</w:t>
      </w:r>
    </w:p>
    <w:p>
      <w:r>
        <w:rPr>
          <w:b w:val="0"/>
        </w:rPr>
        <w:t xml:space="preserve">特別料金を検索する。1200+ ホテル パリの中心でスパとプールのある良いホテルが必要です!Champs Elyseesはパリの中心地であり、フランスの首都で最も豪華なエリアの1つです。この地区には、ブティックホテルから世界的な5つ星ホテルブランドまで、高級ホテルが軒を連ねています。ゴーゴーなパリの真ん中で、リラックスして逃げ出したいと思っている人には、ホテル・ヒルトン・アーク・ド・凱旋門がお薦めです。ホテルは有名なシャンゼリゼ通りから5分のところにあり、他の観光地からも非常に近い距離にあります。ホテルには、パリで最高のスパとして知られるスパセンターがあります。ホテル内にはプールやサウナなど、レジャーやリラクゼーションに必要な設備が整っています。ホテルの窓からは、エッフェル塔の素晴らしい景色が広がります。ヒルトン・アーク・ド・凱旋門パリの宿泊客は、いつも友人にこのホテルを勧めています！ rrw39iw 最終更新日: 2012年11月13日 (木)13 November 2012 11:02 (c) www.parishotels-discount.com サイトの所有者の書面による許可なく、サイトの素材を使用することは禁じられています。</w:t>
      </w:r>
    </w:p>
    <w:p>
      <w:r>
        <w:rPr>
          <w:b/>
          <w:color w:val="FF0000"/>
        </w:rPr>
        <w:t xml:space="preserve">ID 301</w:t>
      </w:r>
    </w:p>
    <w:p>
      <w:r>
        <w:rPr>
          <w:b w:val="0"/>
        </w:rPr>
        <w:t xml:space="preserve">検索 "Escorting a Presidency into History:米国国立公文書館大統領資料部部長 ナンシー・スミス氏 by rai on Thu, 18/10/2012 - 10:55 RAIイベントブログ最新号 by Sebastian Page 遺贈されたばかりの原稿コレクションが処理されるまで、大量スキャンプロジェクトで重要かつアクセス不可能な資料にようやく巡り合うまで、あるいは単に高価な図書館購入依頼が認可されるまで待たなければならない経験をした者にとって、歴史資料の世界ではただ物事がゆっくりと進むと思いたいものであろう。想像してみてください。就任式の日に、見落とされているけれども非常に機密性の高い記録を、退任する大統領とともにホワイトハウスから持ち出すべきかどうかを大統領顧問やFBIと議論し、顧問から、30秒以内に全員が決断しなければ、書類は取り返しのつかないことになり、次の大統領は、事態を盛り上げるために他党の人だと警告を受けるとしたらどうでしょうか？また、ある政権のハードディスクの総量が200万通の電子メールに相当することをほぼ突き止めたと思ったら、それをチームが項目ごとにチェックして分類しなければならないのに、大統領本人がやってきて「400万通の電子メール」と即興で言い放つようなこともある。また、ホワイトハウスのアーカイブや文書に関する問い合わせに24時間対応できるような人員を配置することも必要です。(ナンシー・スミスのおかげで、私たちはもはやこれらのことを単に想像する必要はない。国立公文書館の大統領関連資料部門のディレクターである彼女の役割は、目まぐるしく変化する政治の世界に片足を踏み入れることと、アメリカ国民に対して指導者の記録を保存し利用可能にするという、全く不変の責任を果たすことである。とはいえ、大統領が退任した翌日から情報公開請求が殺到するため、このプロジェクトを歴史的な観点で捉えることは難しい。大統領選挙で現職が勝利することが大好きなスミス所長は、一期限りの大統領の場合、アーキビストは2ヶ月半の納期のうち貴重な1日を割いて、歴史に名を残した敗者に「自分の大統領図書館はどうしたいのか」と電話をかける必要がないようにすると聴衆に話した。(二期目の大統領でさえ、そのようなことを11時にまで持ち越すという信じられないようなコツをもっているらしいが...）。私が最も興味をそそられたのは、ホワイトハウスはそれぞれ独自に保存に値する記録の基準を設定することができるにもかかわらず、そのスタッフはそのガイドラインに固執していることである。イランコントラの電子メールが削除されて以来、その形式がグレーゾーンであったのは既に十分前のことですが、電子資料の損失はすべて不注意であり、非難され、ほとんどが元に戻せるものでした。ほとんどの大統領は、在任中のできるだけ幅広い記録が、彼らがどのような圧力の下で対処したかを示すという点で、歴史家たちと同意見である。</w:t>
      </w:r>
    </w:p>
    <w:p>
      <w:r>
        <w:rPr>
          <w:b/>
          <w:color w:val="FF0000"/>
        </w:rPr>
        <w:t xml:space="preserve">イド302</w:t>
      </w:r>
    </w:p>
    <w:p>
      <w:r>
        <w:rPr>
          <w:b w:val="0"/>
        </w:rPr>
        <w:t xml:space="preserve">背中に「Polite」と書かれたcavellettiの新しいハイビズベストと、警察のようなチェックのブルーは、ほとんどの交通が速度を落としたり止まったり、中にはエンジンを切ったりして、素晴らしい結果を出しています！道路上での唯一の問題は、舗装の質が悪いために馬が滑って転んだことです。幸いなことに私たちの道路は静かなので、その時何も来なかったのはラッキーでした。Blackcobのサインにとても感謝しています。</w:t>
      </w:r>
    </w:p>
    <w:p>
      <w:r>
        <w:rPr>
          <w:b/>
          <w:color w:val="FF0000"/>
        </w:rPr>
        <w:t xml:space="preserve">イド303</w:t>
      </w:r>
    </w:p>
    <w:p>
      <w:r>
        <w:rPr>
          <w:b w:val="0"/>
        </w:rPr>
        <w:t xml:space="preserve">在宅起業 あなたに合ったベンチャー企業を見つけるための2つの鍵 もしあなたが素晴らしい在宅ワークのアイデアを探していて、その素晴らしい起業のアイデアがあなたから遠ざかっているなら、ここにあなたに合ったビジネスベンチャーを見つけるためにできる2つの鍵があります。1.1. エスノグラフィック・リサーチをする スタートアップや在宅ワークのコミュニティを対象としたフォーラムやソーシャル・メディア・グループに、実際に足を運んでみる。さまざまな種類のビジネスに触れることができ、また、自分が担当する仕事に影響を与える可能性のある関連する問題についての洞察も得ることができます。世の中にあるものに目を向けることは、ギャップを見つけるのにも有効です。そのギャップが、あなたが探している黄金のアイデアかもしれません。このようなネットワークに参加することは、あなたのビジネスアイデアを繁栄するキッチンテーブル企業に発展させるためのヒントを与えてくれる人たちとの関係を構築するのにも役立ちます。2.2. ビジネススキルや知識の向上に投資する マーケティングを駆使してパーティグッズを販売するにしても、独自のビジネスアイデアを思いつくにしても、さらなる教育によってビジネスを後押しするのは良い考えです。しかし、進学を投資として考えていない人が多いのには驚かされます。しかし、在宅ワークでより柔軟なライフスタイルを実現しようとするなら、新しいスキルを学んだり、経験が不足している分野の知識を深めたりすることは有効です。ソーシャルメディアマーケティングで悩んでいるなら、業界のリーダーによるコースを受講してみましょう。結果を出すために、必ずしも大物講師に依頼する必要はありません。少人数で行われるコースや、地元のビジネストレーナーが運営するコースは、1対1の対応を求めている人にはちょうどいいかもしれません。地元の企業組織や政府機関では、新進のビジネスオーナー向けに手頃な料金で、時には無料のプログラムを提供しています。わずかな資金で運営しているのであれば、このようなプログラムを利用することをお勧めします。もし、あなたがライフスタイルを変えることを真剣に考えているなら（ほとんどの人が在宅勤務を選択するのはそのためです）、憧れの自由を与えてくれるビジネスを構築することに真剣に取り組んでください。一攫千金を狙った詐欺まがいの商法や、インターネット上の「ビジネスチャンス」は忘れてください。その代わりに、この2つの戦略を実践し、自分が好きなことを見つけて、それをうまくやりましょう。さて、次はあなたの番です。自分に合った在宅ビジネスを見つける（そして発展させる）ために、あなたはどんなことをしていますか？キャス・マッカラは、彼女のコンテンツマーケティング循環器ブログを通じて、他のソロ起業家に売り込みをやめて、強力なインバウンドマーケティングを活用する力を与えることに情熱を注いでいます。キャスは、「Diving In」の著者です。Diving In: Practical Tips for Starting Up and Growing Your Home Based Business」の著者です。彼女はまた、在宅ビジネスMumatopiaとSupport a Work At Home Person 、在宅で働く人々をサポートする11000人規模のソーシャルネットワーキングコミュニティの創設者でもあります。Twitterでフォローする @supportawahp .</w:t>
      </w:r>
    </w:p>
    <w:p>
      <w:r>
        <w:rPr>
          <w:b/>
          <w:color w:val="FF0000"/>
        </w:rPr>
        <w:t xml:space="preserve">イド304</w:t>
      </w:r>
    </w:p>
    <w:p>
      <w:r>
        <w:rPr>
          <w:b w:val="0"/>
        </w:rPr>
        <w:t xml:space="preserve">P.S. Black Opsが初めてPCゲーマーに公開されたとき、steamservice.exeの問題が発生しました。しかし、私は答えを見つけることができるかどうかを確認するためにブラックオプス2の問題の無限のページを通過することになりましたどのように無知な。自分がプレイできたのはラッキーだからって、他の人がクソシステムだからプレイできないとか、そういうことじゃない。私のシステムはこのゲームを問題なく動かすことができるはずです。そうでないことを除けば。そして、私だけがそうだと思わないでください。なぜなら、このゲームをプレイできない、あるいは正常に動作しない人は他にもたくさんいて、その多くはあなたより優れたシステムを持っているに違いないからです。Treyarchは、発売する前に自分たちのものを修正するべきだということに気づくべきだろう。問題が多すぎる。多くの人が怒っているのだから、早急に修正しなければならない。あなたのスレッドに関してですが。人々がそのためのセットアップを持っていないと言っているようなBSを持ち出さないでください。ちょっとは調べろよ。このような場合、「このような場合、このような場合、このような場合、このような場合、このような場合、このような場合、このような場合、このような場合、このようになります。このような問題はすべて初日から存在していました。これらの問題はすべて、すでにいくつかの可能な解決策があります。あなたがもう少し親切に、あなたの問題をリンクしていれば、私は可能な解決策を与えることができましたが、あなたのような嫌な奴は、インターネット上で人々を助ける価値がありません。私は解決策を見てきました。私はICTのマネージャーです。私はありとあらゆる解決策を試しましたが、どうでしょう？役に立ちませんでした。一部の人には効果がありますが、すべての人に効果があるわけではありません。結論は、ただ壊れているということです。彼らは、このような「修正」ではなく、パッチを提供する必要があります。Umad兄弟？本当に？それがあなたの出せるベストですか？あなたがまともな返答を思いつかないのを見るのは面白いですが、あなたがそうできないことはお互いに分かっています。あなたはBO2の休憩を取りながら、このフォーラムで人を笑いに来ているのです。あなたはこの辺りでは最悪の部類に入る。この辺で「人を助ける」と言いながら、「このゲームはきっとうまく動いているから、設定を直して、インターネットを直して」と言うだけで、何の役にも立たないスレッドをまた立ててきてください。もう誰が成長する必要があるのか、みんなわかったでしょ？私は自分の問題を解決し、そうすることでさらに多くの問題を発見した、あなたはここで癇癪を起こした。よくやった、よくやった...。最後に......そうだ、大人になれ</w:t>
      </w:r>
    </w:p>
    <w:p>
      <w:r>
        <w:rPr>
          <w:b/>
          <w:color w:val="FF0000"/>
        </w:rPr>
        <w:t xml:space="preserve">イド305</w:t>
      </w:r>
    </w:p>
    <w:p>
      <w:r>
        <w:rPr>
          <w:b w:val="0"/>
        </w:rPr>
        <w:t xml:space="preserve">環境状況 特定のパッケージに対して、バグやセキュリティ上の脆弱性を修正するパッチが適用されているかどうかを確認する方法。解決方法 現在インストールされているパッケージにバグやセキュリティの脆弱性を修正するパッチが 適用されているかどうかを確認するには、" rpm " コマンドに " -q --changelog " フラグを付けると、セキュリティパッチを含むパッチを表示することができます。BNC# または、文字列を含まない番号。Novell BugzillaでのNovell Bugzillia Number (ユーザ名/パスワードが必要) LTC#:IBM Linux Technology Center Bug Number Disclaimer このサポートナレッジベースは、NetIQ/Novell/SUSE のお客様、および弊社の製品やソリューションに関心をお持ちの関係者が、情報やアイデアを入手し、互いに学び合うための貴重なツールを提供するものです。資料は、お客様の組織内での情報提供、個人的または非商業的な使用のために提供され、いかなる種類の保証もなく「現状のまま」提供されています。</w:t>
      </w:r>
    </w:p>
    <w:p>
      <w:r>
        <w:rPr>
          <w:b/>
          <w:color w:val="FF0000"/>
        </w:rPr>
        <w:t xml:space="preserve">イド306</w:t>
      </w:r>
    </w:p>
    <w:p>
      <w:r>
        <w:rPr>
          <w:b w:val="0"/>
        </w:rPr>
        <w:t xml:space="preserve">ある朝、マティさんと私が座って仕事をしていると、12時前だった。マティさんは、ミス・ジェンキンズのお気に入りだった黄色いリボンのついた帽子をまだ変えていなかった。マティさんは今、プライベートではそれを被り、人目につくときにはいつもジェイミソン夫人のものを真似て作った帽子を被っている。マーサが近づいてきて、ベティ・バーカーさんに奥様とお話してもいいかと尋ねた。しかし、彼女は眼鏡を忘れていたし、いつもと違う時間に訪問したため、かなり慌てていたので、片方の帽子をもう一方の帽子の上に載せて戻ってきたのを見て、私は驚かなかった。しかし、彼女は眼鏡を忘れて、いつもと違う時間に慌ただしく帰ってきたので、片方の帽子をもう片方の帽子にかぶせたまま帰ってきたのを見ても、私は驚かなかった。ミス・バーカーがそれを察知したとも思えない。彼女は、以前ほど若くはないという小さな事情はさておき、自分の用件に非常に没頭していた。ベティ・バーカーは、ジェンキンズ氏の時代に司祭を務めたクランフォードの老書記官の娘である。彼女とその妹は、婦人用メイドとしてそれなりの地位を得ていた。そして、ミシンの店を開くのに十分なお金を貯め、近隣の婦人たちに愛用されていたのだ。たとえばアーレイ婦人は、時折ミス・バーカーズに自分の古い帽子の型紙を渡し、彼らはすぐにそれをコピーしてクランフォードのエリートたちの間で流通させた。というのも、ミス・バーカーズはこの地の策略にはまり、「貴族とのつながり」を自慢していたのだ。血統書付きでなければ 帽子を売らないんだ多くの農家の妻や娘は、ミス・バーカーズの選りすぐりの精肉店から足が遠のき、むしろ黒石鹸と砂糖の利益で、経営者がそのままロンドン（パリと彼は言ったが、顧客が愛国心とジョン・ブル的で、騎馬民族が着るようなものは着ないことがわかるまでは）へ行くことができる万能店へ行ったものである。アデレード女王が、まさにその前の週に、黄色と青のリボンで縁取られた、彼が見せたものとまったく同じ帽子をかぶって登場し、ウィリアム王から、その頭飾りの美しさを褒められたと、彼はよくお客に話していたのです。ミス・バーカーズは真実のみを追求し、雑多な客は認めなかったが、それでも成功した。彼らは勤勉で良い人たちでした。長女（ジェイミソン夫人のメイドだった女性）が、貧しい人に繊細な料理を運んでいるのを何度も見たことがある。彼らは、自分たちのすぐ下の階級には「何もしない」という点で、上流階級に倣っただけであった。そして、ミス・バーカーが亡くなると、彼らの利益と収入が判明し、ミス・ベティは店を閉めて商売から引退することが正当化されたのである。彼女はまた（前にも言ったと思うが）牛を飼い始めた。クランフォードでは、ギグを飼うのと同じくらい、立派な印とされている。彼女はクランフォードのどの女性よりも素敵な服を着ていたが、我々はそれを不思議に思わなかった。かつて彼女の商売道具であったボンネットや帽子、とんでもないリボンは、すべて使い切ってしまったと理解されていたのだ。彼女が店をやめてから5、6年経っていたので、クランフォード以外の場所では、彼女の服装は過去のものと見なされていたかもしれない。そして今、ベティ・バーカー女史が、マティさんを次の火曜日のお茶に招待するために電話をかけてきた。しかし彼女は、私の父がドランブルに住んでいるため、あの「恐ろしい綿花取引」に従事し、家族を「貴族社会」から引きずりおろすのではないかと、少しばかり心配しているようだった。彼女は謝罪の言葉を並べ立てたので 私は好奇心をそそられました"彼女の思い込み "が 許されたのです彼女は何をしてたんだ？しかし、彼女がそのように評した行為は、姉の前任者であるミーシャに持ち込んだ招待状でしかなかった。</w:t>
      </w:r>
    </w:p>
    <w:p>
      <w:r>
        <w:rPr>
          <w:b/>
          <w:color w:val="FF0000"/>
        </w:rPr>
        <w:t xml:space="preserve">イド307</w:t>
      </w:r>
    </w:p>
    <w:p>
      <w:r>
        <w:rPr>
          <w:b w:val="0"/>
        </w:rPr>
        <w:t xml:space="preserve">を契機として、"己 "を見つめ直し、"己 "を見つめ直し、"己 "を見つめ直し、"己 "を見つめ直し、"己 "を見つめ直し、"己 "を見つめ直し、"己 "を見つめ直し、"己 "を見つめ直し。仝苧晩の苧晩々は苧晩の苧晩の苧晩の苧晩の苧晩の苧晩の苧晩の苧晩の苧晩の苧晩の苧晩の苧晩の苧晩の苧晩の苧晩の苧晩の苧晩の苧晩の苧晩の苧晩の苧晩の苧晩の苧晩の苧晩の苧晩の苧晩の苧晩の苧晩の苧晩の苧晩の苧晩の苧晩々の苧晩の苧晩の苧晩の苧晩の苧晩嶄忽に忽がありわからないが、ある時点ではコントロールできていたと思いたい。しかし、私はそれを手放し、魂を失った。じっと耐えているが、革命は何年も先だ。私は信仰を失い、言うべきことも少なくなった。だから、負け犬と偽善者の飽きた賛美歌を復唱するしかないのだ。ああ！あの夜、死んでいれば、それは続かなかったと気づいたってなわけで.......................................................................................................................ってなんだっけか?</w:t>
      </w:r>
    </w:p>
    <w:p>
      <w:r>
        <w:rPr>
          <w:b/>
          <w:color w:val="FF0000"/>
        </w:rPr>
        <w:t xml:space="preserve">イド308</w:t>
      </w:r>
    </w:p>
    <w:p>
      <w:r>
        <w:rPr>
          <w:b w:val="0"/>
        </w:rPr>
        <w:t xml:space="preserve">メトロポリタンオペラのハイビジョン放送で「テンペスト」を見聞きしていると、「誰の」テンペストと呼ぶべきなのか、疑問に思う。作曲家はドラマティストであるというジョセフ・カーマンの言葉を借りれば、作曲家トーマス・アドスの作品ということになるのだろうが、彼の脚色の大きな特徴は言語に対するアプローチであり、その場合はリブレットを担当したメレディス・オークスになる。そしてもちろん、このパワフルな演出は、演出家ロベール・ルパージュのもうひとつの代表作である。アクロバットのハイメ・ヴェラジンがアリエルを演じる。写真：Ken Howard/APKen Howard/AP （注、これはニューヨークでの公演ではなく、イギリスでの以前のプロダクションのもの） 魅力的な作品のこの壮大なプロダクションについて、それぞれが多くのことを語っている。  お分かりのように、私は非常に感銘を受け、感動し、喜んでいます。  土曜日に劇場に行く前にいくつかの批評を読んだが、あまり期待はしていなかった。  レビューには矛盾があり、誰も音楽にもテキストにもひどく感銘を受けていないようだった。  アリエルの高いテッシチュラ、難しい音楽、短い対句についてのつぶやきを聞いた。  ルパージュの経歴を知っているからか、サーカスの要素を感じる人もいたが、この3人の作品に興奮した人はいなかったようだ。  しかし、この3人の作品には、誰もあまり興味を示さなかったようである。曖昧なもの、難しいものに直面したとき、顔をしかめて心を閉ざしてしまうような人は、この作品を観ない方がいい。  正確にはシェイクスピアではない。  しかし、ヴェルディの「マクベス」や「オテロ」、グノーの「ロモ・エ・ジュリエット」、ブリテンの「真夏の夜の夢」などのオペラと比べると、あえて言うなら、シェイクスピアのオペラ化としては最も素晴らしい作品だと思います。短い連句が好きなんです。  いいえ、シェイクスピアではありません。  オークスはテキストを変更したのです。  原文のままでは、長いセリフは歌えないのです。  このリブレットの歌いやすさには驚かされるし、この見事なアリオーソを作曲者のAdsとリブレットのOakesのどちらを評価すればいいのかも分からない。  ドビュッシーの『ペラと魔法使いの旅』をよく思い出しました。  他のすべてのアダプターは、純粋に音楽的な効果に傾き、歌手に瞬間と高音を与え、その過程ですべてをスローダウンさせています。私はルパージュの『テンペスト』の演出がとても好きです。  私たちはスカラ座のレプリカの中にいます。  なぜ？  私は、この戯曲とその翻案のより根本的な主題を見逃して、ミラノの登場人物と結びつけている解説者を読んだことがあります。  プロスペローはシェイクスピア自身のアナロジーと見なされることが多く、彼の言う魔法は実際に劇場の幻影を包含しているのである。息子よ、君はまるで狼狽しているように見えるが、元気を出してください、先生。「私たちのお祭りはもう終わりです。この役者たちは、私が予言したように、すべて霊であり、空気に、薄い空気に溶けてしまった。そして、この幻影の根拠のない布のように、雲に覆われた塔、豪華な宮殿、厳粛な寺院、大きな地球そのもの、そして、それが受け継ぐすべてのものは、溶解し、この実体のないページェントのように消え去り、ラックも残らないでしょう。私たちは夢のようなもので、私たちの小さな人生は眠りで丸くなります。もしお気に召されたなら、私の部屋にお入りになり、そこでお休みください。"The great globe itself "は "the great Globe itself"、つまりシェイクスピアの作品が上演された劇場の一つということでしょう。  演劇は常に小宇宙であるが、この場合は特別で、ルパージュの選択は深遠であり、その実行は特に見事である。  この作品は、シェイクスピアが回顧的に（これが彼の最後の作品である）自分の芸術について考え、自分の芸術に別れを告げるという、幻想と魔法、とりわけ演劇的な魔法についての作品である。  ルパージュが与えた</w:t>
      </w:r>
    </w:p>
    <w:p>
      <w:r>
        <w:rPr>
          <w:b/>
          <w:color w:val="FF0000"/>
        </w:rPr>
        <w:t xml:space="preserve">イド309</w:t>
      </w:r>
    </w:p>
    <w:p>
      <w:r>
        <w:rPr>
          <w:b w:val="0"/>
        </w:rPr>
        <w:t xml:space="preserve">医師の視点 医療IT 2009年5月28日 患者、臨床医とのコミュニケーションにTwitterを活用する...新型インフルエンザが発生した際、CDC（米国疾病対策センター）が行ったTwitterの活用方法は、医療におけるオンライン・ソーシャルメディアの活用について、私の視点を変えることになりました。  私は以前、Twitterを流行や現象であり、出現するとすぐに消えてしまうものと見なしていました。  141文字以下で情報を発信することに価値を見出せなかったのです。しかし、CDCの豚インフルエンザの「ツイート」（@CDCemergency）をフォローし始めたとき、特に新型インフルエンザが発生した最初の数週間は、その価値を実感することができたのです。  CDCは、新しい情報を発見したり、新しい勧告を作成したりすると、それをウェブサイトに掲載するだけでなく、Twitterを使って、新しい情報や勧告が投稿されたことをフォロワーに知らせた（新しいコンテンツの主題に関するヒントも添えた）のである。  このツイートは、私がiPhoneで設定したもので、簡単な要約と、フォロワーがウェブサイトに掲載された新情報の全文に直接アクセスできる便利なリンクを含むことが多かったです。  Twitterで通知されないと、ウェブサイトから新しいコンテンツを探す必要がないので、時間の節約になりました。  また、新しい情報を探すためにCDCのウェブサイトをサーフィンする必要もありませんでした。  このことから、私は、Twitterやその他のソーシャルメディアを、自分の医療活動の中でどのように活用できるかを真剣に考えるようになりました。  私はすでにブログの価値を認めています。  例えば、息子の大学では、学長がブログを使って、学生、保護者、教授など、多種多様な人々とコミュニケーションをとっています。  学長は、大学での「出来事」の一部をYouTubeに投稿しています。  私は親としてそれが好きです。  そこで、この新しいタイプの社会的相互作用にかなり慣れている思春期の患者に、より効果的にアプローチするために、Twitterやブログサイトをどのように利用したらよいかを真剣に考えるようになりました。  おそらく、私の診療所にもFacebookの場所があるのでしょうが、一歩ずつ進めていくつもりです。  確かに、大規模な医師グループや医療システムであっても、大学の学部長が行うように、患者や両親、家族とより効果的にコミュニケーションをとるために、こうしたソーシャルメディア・ツールを利用することは可能でしょう。   それを始めているところもあります。  どうなるかはまだわかりませんが......何かをして、フィードバックを得て、継続的に調整することが最良のアプローチだと思います。</w:t>
      </w:r>
    </w:p>
    <w:p>
      <w:r>
        <w:rPr>
          <w:b/>
          <w:color w:val="FF0000"/>
        </w:rPr>
        <w:t xml:space="preserve">イド310</w:t>
      </w:r>
    </w:p>
    <w:p>
      <w:r>
        <w:rPr>
          <w:b w:val="0"/>
        </w:rPr>
        <w:t xml:space="preserve">オンタリオ州PCリーダーティムハダックのオフィスから提出された（オンタリオ州のPC野党リーダーティムハダックは、ハミルトンナイアガラホルディマンドブラントローカルヘルス統合ネットワークの長い時間の厳しい批判されている - LHINとしてローカルに多くの人が知られている - とナイアガラ保健システムとその論争の的 '病院の改善計画 'のこの地方のbureacracyのサポート ナイアガラ、オンタリオ州地域全体の病院サービス用。ここではLHINでHudak政府の最新の刺し傷です)。ローカルハミルトン-ナイアガラLINにフダック：あなたは、この進歩を呼び出す？GRIMSBY、9月12日 - ナイアガラ地域の住民が再び世界クラスの医療システムの信頼を持つことができますが、我々は高価な官僚主義を閉鎖し、直接地元の患者のニーズに応えるためにお金を使用する場合にのみ、オンタリオ州PCリーダー、ナイアガラ-西Glanbrook MPPは本日述べています。オンタリオ州トリーリーダーティムHudak HudakはハミルトンナイアガラHaldimandブラントLHINの前でコメントをしました。月曜日にHudakは繁栄への道をリリースしました。地域住民が医療ニーズで直面する問題の根源に取り組むための大胆なアイデアに関するPCsの最新の白書です。この白書は、エネルギー問題や労働改革に関する白書と同様、すでに大きな議論を呼んでいる。この文書では、地域の医療従事者が人々を治療できるようにすることに焦点が当てられています。また、患者が官僚的な迷路に迷い込まず、医療ニーズをうまくナビゲートできるようにすることも提案しています。「とHudak氏は言う。「我々は、何が有効であるかを構築する必要があります。「これは、LHINsのような医療官僚機構が患者ケアの改善に失敗してきたことを認識することを意味します。その代わり、住民に一流の医療サービスを確実に提供するために、既存の強みを活用する必要があります。そのためには、地域の看護師、医師、病院管理者を集め、企画、提供し、必要な最前線の医療サービスに資金が投入されるようにするヘルスハブを創設することを提案します」。しかし、政府は、LHINがコストのかかる失敗であるという圧倒的な証拠があるにもかかわらず、LHINを擁護し続けている。月曜日にDeb Matthews保健相は、「患者によりよい医療を提供することに関して、我々は長い道のりを歩んできた」と述べた。Hudakは、すべての14のLHINsのパフォーマンスに関する最近の年次報告書を引用して、これらの主張に反論した。LHINsは、ほとんどの州政府が設定した目標を達成するために失敗している。数字は、ネットワーク全体で77パーセントの故障率に追加され、悲惨である。ハミルトンナイアガラHaldimandブラントLHINは、その14保健目標の2つだけを満たしていた - これは14％の成功率に変換されます。失敗したターゲットの例としては、癌手術と股関節置換術の両方の待ち時間が含まれています。「それは受け入れがたいことです。私の住んでいる地域には、新しいLHINオフィスができましたが、患者や住民が望んでいるのは新しいウェスト・リンカーン記念病院なのです。政府はそれをキャンセルした。彼らは人々よりも政治を優先させた。住民にはもっと良いものがあるはずです。これこそ、私が戦うべきものだ」とHudak氏は付け加えた。Hudak氏は、LHINsやCommunity Care Access Centresなどのサイロを破壊し、患者が現在対処しなければならない別々の層を一掃し、それぞれの地域でシームレスに一連のサービスを受けられるようにする必要があると述べた。「システムをいじり続けることは、ツーバイフォーで土台を支えるようなものです。しばらくは持ちこたえることができても、いずれは崩壊してしまうのです」。私たちはまた、医療制度はケアを提供するためのものであり、それ自体のために高給の管理職を創出し維持するためのものではないことを思い出す必要がある、とHudakは言った。「特に、このような長年の延滞と賢明な改革によって、制度ははるかによく管理できるのである。ティム・ハダックは、臆病で腹に火がないために選挙に負けたことを知り、昏睡状態から目覚めた。この空白は、NDPによって埋め尽くされた。有効なプラットフォームがなければ、ティム・ハダックは有権者を惹きつけることはできない。彼は自分自身を改革するか、有権者を惹きつけるチャンスを他の誰かに与えるべきだ。進歩的保守党の新しい政策文書「繁栄への道」。LHINは首相内閣の意向を受け、規模が大きすぎ、地域の統制がとれていない、という批判はもっともだ。私たちのLHINは、Haldimand、Hamilton、Halton、Niagaraをカバーしています。LHINがNHSにHIPプランの実施を強制したことは、私たちの医療サービスに悲惨な影響を及ぼした。現在のところ</w:t>
      </w:r>
    </w:p>
    <w:p>
      <w:r>
        <w:rPr>
          <w:b/>
          <w:color w:val="FF0000"/>
        </w:rPr>
        <w:t xml:space="preserve">イド311</w:t>
      </w:r>
    </w:p>
    <w:p>
      <w:r>
        <w:rPr>
          <w:b w:val="0"/>
        </w:rPr>
        <w:t xml:space="preserve">人々のための空間 ロンドンの貧しい人々の家』（1883年）に収録されたオクタヴィア・ヒルの論文で、すべての人々が座る場所、遊ぶ場所、散歩する場所、一日を過ごす場所といった空間を利用できるようにする必要性について論じている。オクタヴィア・ヒル（1838-1912）は、主に住宅に関する革新的な取り組みと、遊び場やその他の公共のオープンスペースの必要性を唱え、組織化したことで知られています。彼女は強力な運動家であり、組織者であり、ナショナル・トラストの設立に中心的な役割を果たした。また、住宅の管理・供給に関するアプローチも開発し、大きな影響力を持ち、2つの世界大戦の間に英国で公共住宅が大幅に拡大する際に一役買った。この作品は、彼女の筆致を示すと同時に、公共空間の提供に関する重要な懸念事項を明らかにするものです。ロンドンの貧困層が必要としているものの中で、空間ほど、彼らの間で働いている人の注意を強く引くものはないだろう。もし部屋が、妻がベッドの上に乗らずに窓を開けられるだけの広さがあれば、あるいは6月の日に熱い火から遠く離れられれば、あるいは入ってくる人が皆、壁に擦れるので、新しく汚れた表面にすぐに大きな黒い跡がつくことがなければ、彼らの部屋にいるとき、1、2フィートでもどれだけの価値があるだろうとよく感じる。裏庭に行くと、小さな部屋を暗くしている真っ白な壁を取り払ったり、壁を押し戻して、洗濯物を干したり、小さな洗い場を作ったり、犂を立てたりするためのスペースを少しでも残しておきたいと思う。しかし、ロンドンの裁判所の家の前であっても、貧しい人々はずっと恵まれているのでしょうか。私は暑い夏の夕方、両側に家が建ち並ぶ舗装された狭い中庭に行くことがあります。一日中太陽に照らされ、ほとんどすべての住人が戸外に追いやられるほどです。子供たちは固い石の上を這いずり回ったり、座ったりして、その場所の隅々が生き生きとして見える。誰もが他人の目を気にし、穏やかでない言葉が響き渡る。実際、このような夜には、酒が最も荒れ、戦いが最も激しくなり、言葉が最も乱暴になるのである。ロンドン東部のある友人は、「冬は、夏の半分も私たちを試さない。夏は、人々はもっと飲み、もっと公然と生活し、もっと悪徳がある」と言ったことがある。夏の暑い夜、このような宮廷で、興奮した女たちが互いにひどい言葉を叫んでいるのをなだめようとしているとき、ふと見上げると、夏の太陽が沈む直前に放つ明るい光が、赤い煙突のてっぺんを捉えて、そこに美しく輝いていたことがある、しかしあまりにも真上すぎて下の群衆はあまり気づかなかった。しかし私には、その光が木や丘や雲にそっと降り注ぐ、はるか彼方の公平で静かな場所の悲しい思いが浮かんでくる。この言葉は、私自身の情熱的な改革への努力を非難し、私たちはもっと徹底した治療法を見つけられず、空間の癒しの贈り物をいくらか供給できないかと自問させるものだ。ロンドン市民がこれほど苦労して取り戻した贈り物に違いないと思うと、不思議な気がする。ほとんどの人にとって、宇宙は生まれつきのものであり、自分が踏みしめる大地や、それに付随する光や空気と同じように、神からまっすぐに受け容れられるものなのだ。この事実が、ある意味では、この問題を扱いやすくしている。この空間は、人間にとって共通の贈り物であり、自分自身と家族のために提供する特別な義務はないように思われます。この空間が容易に継承されない場合には、国家、都市、大富豪が、個人の権力と能力を破壊する危険なしに与えることができるように思われます。</w:t>
      </w:r>
    </w:p>
    <w:p>
      <w:r>
        <w:rPr>
          <w:b/>
          <w:color w:val="FF0000"/>
        </w:rPr>
        <w:t xml:space="preserve">イド312</w:t>
      </w:r>
    </w:p>
    <w:p>
      <w:r>
        <w:rPr>
          <w:b w:val="0"/>
        </w:rPr>
        <w:t xml:space="preserve">Don't Fall In Love With A Dreamer lyrics 歌の情報 歌詞 そこに座っているあなたを見るだけで、今夜ほど素敵な顔はないわね と言うのは簡単よ 何度もやったようにね 今夜こそはとドアを閉めて、私と一緒にいたいのよ と言うのは簡単よ 何度もやったようにね 夢追い人と恋に落ちないで なぜかって？彼はいつもあなたを受け入れてくれる あなたが彼を変えたと思った時 彼はまたあなたのもとを去るわ 夢追い人に恋をしてはいけない 彼はいつもあなたを壊してしまうから だから光を消して持ちこたえるの さよならを言う前に 朝になって電話が鳴って言うのよ 荷物をまとめて出ていかないと 気が変わる前にね 私が何を考えていたか知っていたら 女の子よ君がもう一度言ってくれるなら 僕は立ち直る 夢追い人に恋をしてはいけない 彼はいつも君を連れて行く 君が彼を変えたと思った時 彼はまた君を置いていく 夢追い人に恋をしてはいけない 彼はいつも君を傷つけるから だから灯りを消して抱きしめろ 僕らが別れを言う前に</w:t>
      </w:r>
    </w:p>
    <w:p>
      <w:r>
        <w:rPr>
          <w:b/>
          <w:color w:val="FF0000"/>
        </w:rPr>
        <w:t xml:space="preserve">イド313</w:t>
      </w:r>
    </w:p>
    <w:p>
      <w:r>
        <w:rPr>
          <w:b w:val="0"/>
        </w:rPr>
        <w:t xml:space="preserve">ブログ形より機能。このプリントは、アシュレイが自身のデザインに適用している哲学に基づいており、デザインを通じて設定された目標を達成するためには、この哲学を遵守するべきだと考えています。機能性は常に形よりも優先されるべきであり、不必要な装飾のために機能性が犠牲になってはならないのです。バーミンガム在住のグラフィックデザイナー、アシュリー・オブライエンによる1色スクリーンプリント。</w:t>
      </w:r>
    </w:p>
    <w:p>
      <w:r>
        <w:rPr>
          <w:b/>
          <w:color w:val="FF0000"/>
        </w:rPr>
        <w:t xml:space="preserve">イド314</w:t>
      </w:r>
    </w:p>
    <w:p>
      <w:r>
        <w:rPr>
          <w:b w:val="0"/>
        </w:rPr>
        <w:t xml:space="preserve">トゥルク・ウルゲン・リンポチェによるゾクチェンの視点からの重要な教え As It Is, Vol.1に掲載されている教えは、主に1994年と1995年、最後の2年間に行われたKyabje Tulku Urgyen Rinpocheの講演から選ばれたものである。第1巻では、発達段階とそれに関連する修行に重点が置かれています。「トゥルク・ウルゲン・リンポチェの直接の口伝は、彼に出会った人々の感嘆と修行の喜び、そして教えへの深い信頼と信用を呼び起こしました。彼の言葉は常に彼らの心を助け、彼の助言の一部でも適用すれば、乱れた感情が減り、慈悲、愛、洞察力が自然に開花するのである。このことは、多くの人々の実際の経験によって証明されています。-- チョーキー・ニマ・リンポチェ "私たちが知るべきことは、私たちの本性は制約のない空の認識であるということです。これをありのままに知ることが、勝利者のマンダラなのです。しかし、私たちは間違った見解と歪んだ概念の力に堕ち、輪廻の混乱した状態をさまよっている。"</w:t>
      </w:r>
    </w:p>
    <w:p>
      <w:r>
        <w:rPr>
          <w:b/>
          <w:color w:val="FF0000"/>
        </w:rPr>
        <w:t xml:space="preserve">イド315</w:t>
      </w:r>
    </w:p>
    <w:p>
      <w:r>
        <w:rPr>
          <w:b w:val="0"/>
        </w:rPr>
        <w:t xml:space="preserve">インドネシア労働省は、バリ島の3つのホテルについて、経営者と従業員の関係が良好であると認定した。ジャカルタ・ポスト紙が報じたところによると、今回表彰されたのは、ホテル・メリア、アマンキラ、サヌール・パラダイス・プラザの3ホテル。バドゥン観光労働組合（SP-Bar）の代表であるプトゥ・サティアウィラ・マヘンドラは、ジャカルタで行われた全国表彰プログラムに出席し、バリ島の多くの企業のマンパワー担当者が審査した結果、3社が選出されたと説明した。「選考基準には、経営陣と従業員とのコミュニケーションのオープンさ、従業員に対する経営陣の義務遂行への意欲の度合い、またその逆も含まれます」とマヘンドラ氏は説明します。バリ島には現在、約2,500の観光企業のうち、活発な組合は55社しかない。55社の組合員数は合計で10,178人である。</w:t>
      </w:r>
    </w:p>
    <w:p>
      <w:r>
        <w:rPr>
          <w:b/>
          <w:color w:val="FF0000"/>
        </w:rPr>
        <w:t xml:space="preserve">イド316</w:t>
      </w:r>
    </w:p>
    <w:p>
      <w:r>
        <w:rPr>
          <w:b w:val="0"/>
        </w:rPr>
        <w:t xml:space="preserve">この判決に関する報道は、すでにほとんど否定的なものであった。この判決は、ヨーロッパでますます不人気になっている、おそらく選挙で選ばれたのではない裁判官を巻き込んだだけでなく、私腹を肥やし、巧妙なロビー活動を行うことができる保険会社という利益団体に影響を与えるものである。もし、この判決が本当に保険料の値上げになるのなら、誰も保険料の値上げを望んではいない。だから、批判的な記事がたくさん出てくることを期待したい。Telegraphのウェブサイトには、Esureの「Sheila's Wheels」の広告で始まるビデオインタビューなど、Esureの反論の余地のない記事/プレスリリースがすでに掲載されている。しかし、実際のところ、裁判所は何と言ったのだろうか。判決文は36パラグラフと非常に短く、CJEUは便利なプレスリリース(pdf)も作成している。したがって、一般の人々が自分で読むことを妨げるものはほとんどない。要約すると、この事件は、商品とサービスへのアクセスと供給における男女間の平等な扱いの原則を実施する理事会指令2004/113にさかのぼる。ちなみに、指令とはEUの法律の一つで、加盟国に対してある目標を達成するよう指示する一方、その方法の詳細については、合理的な範囲内で個々の国に委ねるというものである。EU条約(pdf)にサインアップしたときに、各国は指令に従うことに同意しているので、指令に従わなければなりません。2004年の指令では、性別を理由とする直接的な差別だけでなく、間接的な差別にも適用されることが明確にされました。これは、英国の弁護士にはよく知られた法律上の区別である。直接差別とは、性別や人種などの保護されるべき特性に基づいて、ある人を他の人より不利に扱うことを意味します。例えば、ある従業員に対して「女性はみんなバカだ」と言うことです。間接的な差別は、ポリシーが保護されたグループに不釣り合いな効果を持っており、正当化することができない場合です。例えば、ある仕事に就くために、25年以上の経験があることを条件とすることは、間接的な年齢差別となる場合があります。しかし、その仕事は複雑で、経験を積んだ人が必要であるため、正当化される場合があります。保険に話を戻そう。この指令はその前文で、とりわけ次のように述べている。 (18) 保険およびその他の関連する金融サービスの提供において、性別に関連する保険数理的要因の利用が広まっている。男女間の平等な取り扱いを確保するために、保険数理上の要因としての性別の使用は、個人の保険料や給付金に差異を生じさせてはならない。しかし、そこには逃げ道があった。市場の急激な再調整を避けるため、この規則の実施は、この指令の移行の日以降に締結される新規契約にのみ適用されるべきである。そのため、各国は、データを公表し、2012年12月21日に決定を見直す限り、性別を判断材料として保険料に比例的な差をつけることを認めるという選択肢が与えられたのである。ベルギーの裁判所が消費者団体から提起された裁判で問われたのは、この規則が欧州人権条約が保障する「基本的権利を尊重」しなければならないとする欧州連合条約第6条2項に適合しているかどうかであった。裁判所は、そうではないと判断した。問題は、この免責条項には期限がないことだった。指令2004/113が、これらの差異を適用し続けることができる期間について沈黙していることを考えると、このオプションを利用した加盟国は、保険会社が時間的制限なしに不平等な取り扱いを適用することを許可されることになる。裁判所はさらに、男女の自動車保険料が実際に同等であるかどうかについて、簡潔に論じた。これは重要なことで、差別禁止法は、保護された集団の人々（例えば男女）を平等に扱うことを求めているが、その集団の扱いが本当に比較可能であると言える状況においてのみ、その扱いを認めている。つまり、例えば、男性が女性に比べて出産サービスの利用を制限されることは、決して（いや、おそらく決して）差別にはならないのです。今回のケースでは、協議会は「比較可能ではない」と主張した。統計に基づきリスクを分類する保険会社の手法からすると、保険対象となるリスクのレベルは男性と女性で異なる可能性があるため、民間保険の特定の分野においては、男性と女性の保険契約者のそれぞれの状況を比較可能と見なすことができるかどうかについて、審議会は疑念を表明している。しかし、裁判所の見解は、その手を縛るものであった。指令そのものは、明らかに</w:t>
      </w:r>
    </w:p>
    <w:p>
      <w:r>
        <w:rPr>
          <w:b/>
          <w:color w:val="FF0000"/>
        </w:rPr>
        <w:t xml:space="preserve">イド317</w:t>
      </w:r>
    </w:p>
    <w:p>
      <w:r>
        <w:rPr>
          <w:b w:val="0"/>
        </w:rPr>
        <w:t xml:space="preserve">関連記事 Windows 7は素晴らしいOSであることは周知の事実です。しかし、Windowsの他のバージョンと同様に、思い通りにセットアップするには長い時間がかかります。インストール作業、Microsoftが未だに修正しない厄介なデフォルト設定の調整（Explorerの「隠しファイルとフォルダを表示」）、デスクトップのカスタマイズ、ネットワークの設定、ドライバーとアプリケーションのインストール、数年分のMicrosoftセキュリティ更新プログラムのダウンロードとインストールなど、リスト（と作業）はまだまだ続きます。もし、もっと良い方法があるとしたらどうでしょう？Windows 7 のインストール DVD を自分で作成し、セットアップのプロンプトを自動的に完了させることができたらどうでしょう。また、セキュリティ アップデート、アプリケーション、音楽、ドライバ、その他を含めることができます。要求が多すぎる?そんなことはありません。RT Seven Liteは、自由のためのすべてのこれを行います - あなたが始める前に考慮すべき点がいくつかありますが.潜在的な落とし穴 Windowsのカスタマイズ 7 そのリスクを持っている, あなたがそのインストールのデフォルトのような基本的な何かで作業している場合は特に.ビルドから標準の Windows コンポーネントを削除した場合、それがどのような影響を及ぼすかを知る方法はありません。利用可能なアドバイスがありますが (そして、正しい方向を示します)、それでも、インストールによって Windows 7 の機能が壊れたり、特定のアプリケーションがクラッシュしたり、奇妙な動作をすることがあるかもしれません。しかし、より安全な調整方法があります。たとえば、ハードウェアの最新ドライバや、Windows の主要なセキュリティ更新プログラムを含む Windows 7 ディスクを作成すれば、再インストール後にそれらを再度ダウンロードする必要がありません。潜在的な危険はまだあります - RT Seven Liteはベータ版なので、バグが含まれます - しかし、我々は、彼らは最小限だと思うし、それの価値がある, 特にあなたが定期的にWindowsをインストールする場合 7, それを容易にしたい、またはローエンドのハードウェアのための軽量版を作る空想する.もしあなたが100パーセントの安全性を保証したいのであれば、RT Seven Liteはあなたのためのものではありません。しかし、あなたは非常に重要な報酬のために小さなリスクを取るために喜んでいる場合、それはプログラムを試してみるために脇に夕方を置く価値は十分にある.インストールを選択 RT Seven Liteを起動し、 "参照｜OSパスを選択 "をクリックし、あなたのWindowsのセットアップファイルを指しています。あなたがWindows 7のDVDを持っている場合は、単にそのルートディレクトリを参照してください。DVDがない場合は、ハードディスクに保存されている可能性が高いので、PCの説明書を確認してください。フォルダを見つけたら、そのフォルダをどこかにコピーし、RT Seven Liteにコピーしてください（元のフォルダは使用しないでください）。DVDを選択した場合、RT Seven Liteはハードディスクにファイルがあることを要求するので、文句を言いますが、DVDを選択した場合、RT Seven Liteはハードディスクにファイルがあることを要求するので、文句を言いません。OK」をクリックして、これでいいことを確認し、都合のいいところに新しいフォルダを作ると、RT Seven Liteがファイルをコピーしてくれます。すべてが転送されたら、設定したいWindows 7のエディションを選択します。ライセンスキーがあることを確認し、「OK」をクリックします。RT Seven Liteがイメージを作成したら、準備は完了です。アップデートの追加 RT Seven Liteのデフォルトでは、主要なオプションがすべて無効な状態で起動しますが、これは簡単に修正できます。Task'をクリックし、'Select All'にチェックを入れると、ツールバーが使用可能になります。統合'をクリックすると、コンポーネントがあなたのWindowsビルドに追加できる場所を見ることができます, スリップストリームと呼ばれる技術.例えば、Updatesタブでは、Windowsのパッチを追加することができます。RT Seven Liteは、これらのファイルは、Microsoftのスタンドアロンアップデート形式（.msu）であることが必要です, ので、あなたが最初にオンラインになって、これらをダウンロードする必要があります, しかし, 。これを行うための最も簡単な方法は、あなたのためにこれらの更新プログラムをソートするサイトを介して行われます, のような ソフトウェアパッチ.Windowsに行く 7 セクションは、あなたが必要とするパッチへのリンクをたどる.または、直接Microsoftに行き、そこでそれらを検索する.どのオプションを選んでも、MSUファイルを同じフォルダにダウンロードします。その後、RT Seven Liteに戻り、「統合｜追加」をクリックし、すべてのMSUファイルを選択します。ドライバの追加もほとんど同じです。まず、最新版をダウンロードし、フォルダに解凍します（現在お使いのアーカイバが実行ファイルを解凍できない場合は、代わりに www.7-zip.org から 7-Zip を試してみてください）。最後に「追加」をクリックし、ドライバの INF ファイルを選択して、ビルドに含めます。サードパーティアプリケーションもほとんど同じ方法で組み込むことができます -- 「Applications | Add」をクリックしてプログラムを選択します -- しかし、ひとつだけ大きな複雑さがあります。セットアッププログラム</w:t>
      </w:r>
    </w:p>
    <w:p>
      <w:r>
        <w:rPr>
          <w:b/>
          <w:color w:val="FF0000"/>
        </w:rPr>
        <w:t xml:space="preserve">アイディーサンテンハチ</w:t>
      </w:r>
    </w:p>
    <w:p>
      <w:r>
        <w:rPr>
          <w:b w:val="0"/>
        </w:rPr>
        <w:t xml:space="preserve">それは何ですか？ダイエットソリューションプログラムは、イザベル・デ・ロス・ラオスによって作られました。ニュージャージーを拠点とする栄養と運動の専門家です。他の多くの "いわゆる第一人者 "とは異なり、イザベルは、クライアントが自分の体で驚くべき結果に到達し、糖尿病、高コレステロールや心臓病などの条件に取り組むのを助けてきました。それの最もよい部分か。彼女はあなたに同じことをすることができます!彼女のプログラムは、彼女の15年間の研究と調査の結果であり、あなたに頑固な脂肪があなたの体から右に来て、一時的にあなたの食事を変更するだけでなく、生活のために食習慣を変更する方法を見るために複数の脂肪の損失の戦略を提供します。いくつかのインスピレーションのために、このダイエットソリューションプログラムのレビューを見てみましょう。どのようにあなたが同じように感じるようにしたいですか？タニブラウン小売アカウントマネージャ...プログラムは本当に私が作っていた重要な間違いに私の目を開いた。私は前にダイエットソリューションのレビューのいくつかを読んでいたが、結果は驚くべきものだった！私は10ポンドを失うだけでよかったが、私は、このプログラムを使用することをお勧めします。私は10ポンドを失う必要があったが、驚くべき部分は、私の太もも、ヒップ、胃から失われた10.5ポンドだった。私はこれを取得することを決めたので、私はあなたが同じことを行うに信頼し、満足しています。機能ここでは、あなたのコピーを取得するときに受け取るものです。ダイエットソリューションプログラムマニュアル--素晴らしいヒントやトリックが詰まった完全なマニュアルです。何を食べたらいいか、いつ食べたらいいか、食品リスト、表、チャート、そしてあなたのあらゆるニーズに応えるために食事を最適化する方法を学びます。代謝タイプテスト - あなたの非常に自身の代謝タイプを教えてくれる便利な小さなアンケート。それはそれのまわりであなたの食事療法解決のプログラムをカスタマイズし、基づかせることは容易である。成功ジャーナル -- 簡単にあなたのプロセスを毎日記録することができます完全な機能を備えたジャーナル。成功を保証するために持っている必要があります。フードショッピングガイド -- どのような食品を買えばいいのか心配ですか？しないでください。このガイドでは、どのような食品を買うべきかだけでなく、どこでそれを見つけることができるかを正確に示しています。クイックスタートガイド -- あなたが忙しくて時間がない場合、このダイエットソリューションのクイックスタートガイドでは、プログラム全体の基本を読むことができるので、15分以内に脂肪を失い始めることができます。所有者によると、彼らの成功したダイエットソリューションプログラムのレビューの多くは、彼らの最初の10ポンドを失うために単独でこのガイドを使用していると主張している。私は強くあなたがしかし、いくつかの自由な時間を持っている一度完全なマニュアルを読み通すことをお勧めします...あなたが脂肪を維持しているトップ10栄養ミス - これらの10の簡単なことを理解することによって、あなたの生活の違いに気づくでしょうし、あなたが前にこれを言われていない理由を不思議に思うでしょう。レシピガイド -- 自分で調理できるイザベルの美味しくて食欲をそそるレシピにアクセスできます。シンプルでベーシックでありながら、クリエイティブでおいしい。このレシピガイドは、あなたが脂肪を失うのを助ける食べ物を食べることは素晴らしい味ができることを証明します。完全にあなたのために行われた食事計画 - あなたはすでにあなたのために行われ、食事の計画の60日間を得るでしょう私は、これが持っていることがいかに便利で素晴らしいかを強調するために始めることはできません。あなたは食事の種類の信じられないほどの量を得るでしょうが、あなたが好きではない何かがある場合は、それを食べる必要がないように十分な柔軟性が組み込まれています。14日間でセクシーなボディを手に入れる--これは、14日間でホットなボディを手に入れるための12の食事プランが含まれたクイックガイドです。無条件のサポート -- もしあなたが行き詰って助けが必要になっても、素晴らしいサポートにフルアクセスすることができます。(これはダイエットソリューションプログラムのレビューによると、金鉱である）すべてのこれらの機能は、あなたの目標に成功するために必要な正確なツールを与えるために設計されています。ちょうどあなたがオンラインで見つけることができますダイエットソリューションプログラムのレビューをお願いします。彼らはすべてあなたに同じことを言うでしょう。あなたは成功するためにすべてのツールを持っていること。正直ダイエットソリューションプログラムのレビュー私は、なぜ私はこのダイエットのあらゆる側面をカバーするダイエットソリューションプログラムのレビューを書いている、それ故に、利用可能な最高の減量リソースにしようとしてプライドを取る。そのため、私はあなたに警告する必要があります...このプログラムは、何千人もの人々が重量を失う助けたが、このプログラムを取得すべきではない人々の特定の種類があります。これは、人々のためではない... 指示に従う方法がわからない行動を起こす準備ができていない体重を減らすと素晴らしい気分にしたくない場合は、正直、上記のボックスのすべてをチェックすることができます、私は正直に言うと、ダイエットソリューションプログラムのアイデアをスキップすることをお勧めする必要があります。それはあなたのためのものではありません。代わりに、私の脂肪質の損失の要因のレビューを見て、それがあなたとあなたの状況に適しているかどうかを決定してください。ここにあなたが学ぶだろう秘密のいくつかだ...なぜカロリー計算は長期的な減量のために決して動作しませんし、どのようにカロリーを制限することは、おそらくあなたが失うために行うことができます最悪のものです。</w:t>
      </w:r>
    </w:p>
    <w:p>
      <w:r>
        <w:rPr>
          <w:b/>
          <w:color w:val="FF0000"/>
        </w:rPr>
        <w:t xml:space="preserve">イド319</w:t>
      </w:r>
    </w:p>
    <w:p>
      <w:r>
        <w:rPr>
          <w:b w:val="0"/>
        </w:rPr>
        <w:t xml:space="preserve">これはスカウトなのか？こんなの滅多に見れませんよ。何週間も偵察して結び目を作ったり 森で火を焚いたりしても こんな素敵な光景には出会えませんそれに、たとえ見たとしても、彼女が歩道の上であなたの隣に立っているわけではないので、手を伸ばせば触れられそうだし、一言でも話しかければ、彼女が話せるかどうか、彼女が実在するかどうか確かめられるでしょう。しかし、あなたは話すことができません。触ることもできない。君はスカウトマンだ 覚えておくんだただ話したり触れたりするだけじゃダメなんだ彼女は嫌がるかもしれない......どんなに完璧な彼女でも、どんなに完璧な肌でも、どんなに金色の荘厳な髪でも。いや、全部抑えて威厳を保たないといけないんだ。でも、他に知っていることがある。敬礼してもいいんだ。全身全霊で敬礼すればいい。それが女性への敬意であり 礼儀であり 法にかなった行為だ他のことをする必要はないし、今回は警察も関与する必要はない。全ては終わり、正義と秩序が勝つのです。</w:t>
      </w:r>
    </w:p>
    <w:p>
      <w:r>
        <w:rPr>
          <w:b/>
          <w:color w:val="FF0000"/>
        </w:rPr>
        <w:t xml:space="preserve">アイド320</w:t>
      </w:r>
    </w:p>
    <w:p>
      <w:r>
        <w:rPr>
          <w:b w:val="0"/>
        </w:rPr>
        <w:t xml:space="preserve">一人旅 年間複数旅 65歳以上 最初の目的地はイスタンブールでした。ちょうど私の親友がトルコに滞在していたので、彼女が就職して大人になる前に、学生として最後の休暇を過ごそうということになったのです。イスタンブールは、私にとってずっと魅力的な場所に思えていました。以前にもトルコを旅行したことがあり、イスタンブールの街並みがとても気に入っていました。私たちの商品は、お客様を念頭に置いて設計されています。お見積もりの段階で、一人用、年間用、バックパッカー用など、すべての旅行保険をすばやく簡単に比較することができます。私たちは、旅行保険が明確でシンプル、かつ理解しやすいものであることを保証します。そして何より、様々な事態に備え、お客様とご家族を守るためのカバーをお選びいただけます。24時間365日対応の緊急医療アシスタンス ERVでは、サービスに重点を置いています。ERVが指定する緊急医療アシスタンス・プロバイダーは、厳格なテストと承認基準を受け、私たちのサービス・レベルを満たすだけでなく、それを上回ることを保証しています。海外で病気になった場合、大変な思いをすることがあります。ERVのオペレーターは全員英語を話すので、万が一のときにも安心です。ERVユーロセンター ERVは、ユーロセンターのネットワークに誇りを持っています。ユーロセンターのオフィスは、英国人観光客が多く訪れる観光地に戦略的に配置されています。ユーロセンターのスタッフは、定期的に世界中の医療施設を訪問し、レビューを行っています。各医療施設は、衛生状態、家庭環境、専門知識、サービスの質について評価され、私たちが設定した高い基準に基づいて評価されます。私たちの究極の目標は、お客様が最高レベルのケアで見守られることを保証することです。私たちのビジネス、あなたのカバー 私たちの原動力と焦点は、あなたの顧客体験を高め、あなたの期待を超えることです。</w:t>
      </w:r>
    </w:p>
    <w:p>
      <w:r>
        <w:rPr>
          <w:b/>
          <w:color w:val="FF0000"/>
        </w:rPr>
        <w:t xml:space="preserve">イド321</w:t>
      </w:r>
    </w:p>
    <w:p>
      <w:r>
        <w:rPr>
          <w:b w:val="0"/>
        </w:rPr>
        <w:t xml:space="preserve">C-Busコミュニティ・フォーラムは、C-Busユーザーが情報を共有し、C-Busを使用する他のユーザーを支援するための場所です。Clipsalのスタッフがフォーラムに参加することもありますが、これは公式なサポートチャンネルではありません。もし本当に助けが必要な場合は、Clipsalの公式サポートサービスにご連絡ください。このフォーラムの目的についての詳しい情報はこちら 。CIRCAプロジェクトを開始し、CBUSプロジェクトファイルから5034を選択しましたが、ダウンロード、アップロード、テスト通信を選択すると、CBUSで行うオプションがグレーアウトされています。唯一のオプションは高速通信ケーブル（私は持っていません）経由の有効化です。どうすればCIRCAと5034をCBUSで接続できますか？私のPCのCbus接続はMinder経由です。CIRCAはこれをサポートしていないのでしょうか？Homegateを所有していますが、まだセットアップしていません。これは役に立ちますか？CIRCAプロジェクトを開始し、CBUSプロジェクトファイルから5034を選択しましたが、ダウンロード、アップロード、テスト通信を選択すると、CBUS経由のオプションがグレーアウトされています。唯一のオプションは高速通信ケーブル（私は持っていません）経由の有効化です。どうすればCIRCAと5034をCBUSで接続できますか？私のPCのCbus接続はMinder経由です。CIRCAはこれをサポートしていないのでしょうか？Homegateを所有していますが、まだセットアップしていません。これは役に立ちますか？Bradさん、ありがとうございます。現在のCircaはC-Bus経由でダウンロードすることができません。高速プログラミングケーブルが必要です。申し訳ありません（またしても:-)）。もし移設するのであれば、CBUS電源が必要です。パンフレットとインストールマニュアルを見ただけですが、何を使えばいいのか書いてありません。ちょっと助けてください。まさか数百ドルの5500PSとは言わんでくれよ。パンフレットにもインストールマニュアルにも、CBUS経由でプログラムできるって書いてあったんだけど。また、プログラムするためにまた何百ドルもかかるとは言っていない。もし、移設するならば、CBUS電源が必要です。パンフレットとInstallマニュアルに目を通しただけで、何を使えばいいのか書いてありません。ネットワーク上に電源として機能する他のC-Busユニット（例えばリレーなど）がなければならないということです。ですから、現在C-Busネットワークが動作していれば、ほとんどの場合、5034をネットワークに追加するだけで動作します。もちろん、C-Busの配線に関するルールはすべて適用されます。引用元Originally Posted by BradJ 少し手伝ってくれますか？これは十分に小さいですか...私はもっと少なくてもいいのですか？もちろん、私たちはいつでも喜んでお手伝いしますよ。引用元元々BradJによって投稿された それは数百ドルの$ 'sで5500PSだと私に言わないようにしてください。パンフレットにもインストにも、CBUS経由でプログラムできると書いてありました。彼らは私ができないとは言わなかったし、もっと重要なのは、それをプログラムするためにまた何百ドルも費やさなければならないとも言わなかったことです。C-BUS経由でのプログラミングは、私のTodoリストに入っています。しかし、それはファームウェア・バージョン1.1以降の5034ユニットでのみ動作します。これは、6ヶ月ほど前から生産現場で使われているファームウェアのバージョンです。C-Bus経由のダウンロードは、プログラミング・ソフトウェアにもいくつか追加されているため、いつリリースされるかはわかりません。私が再配置と言ったのは、RS232ポートのあるPCの近くという意味で、つまりCBUSネットワークから外れた場所です。書斎にある私のNeoにピギーバックさせることができると思います。それならシリアルケーブルでPCから十分近いはずです。ありがとうございました。このフォーラムで技術者にアクセスできるのは素晴らしいことです。私が再配置と言ったのは、RS232ポートのあるPCの近くという意味で、つまりCBUSネットワークから離れた場所ということです...書斎にある私のNeoにピギーバックさせることができると思います。それならPCからシリアルケーブルで十分届くはずです。なるほど、それなら納得です。ただし、C-Bus経由のダウンロードは、ケーブルで直接接続するよりもはるかに遅くなることを明記しておきます。引用元投稿者: BradJ お世話になっております。このフォーラムを通じて技術者にアクセスできるのは素晴らしいことです。ありがとうございます。C-Busのインストーラー/ユーザーと連絡を取り合うには最適な場所だと思います。</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docId:7B9E201877CD006CE374B3E88BEB21BA</keywords>
  <dc:description>generated by python-docx</dc:description>
  <lastModifiedBy/>
  <revision>1</revision>
  <dcterms:created xsi:type="dcterms:W3CDTF">2013-12-23T23:15:00.0000000Z</dcterms:created>
  <dcterms:modified xsi:type="dcterms:W3CDTF">2013-12-23T23:15:00.0000000Z</dcterms:modified>
  <category/>
</coreProperties>
</file>