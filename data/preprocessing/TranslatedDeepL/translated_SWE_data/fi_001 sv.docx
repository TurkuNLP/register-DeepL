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Spelet spelas på ett bräde med 7 kolumner och 6 rader. Varje spelare har 21 hjul till sitt förfogande, vilka kännetecknas av två olika färger. Skivorna släpps växelvis in i de lediga kolumnerna, och skivan reserverar en plats för sig själv i det tomma utrymmet. För att vinna spelet måste en spelare placera sina egna skivor i en vertikal, horisontell eller tvärgående rad av fyra skivor . Om brädet fylls utan vinnare är det oavgjort . Vinnaren avgörs av vem som har flest fyra rader på brädet. Fyra raka har lösts grundligt av Victor Allis och James D. Allen. I perfekt spel är det en säker vinnare om man börjar spelet i den mittersta kolumnen. Om man börjar i kolumnerna bredvid den mittersta kolumnen är det oavgjort och hörnen vinns av den andra spelaren. En andra version av spelet gjordes senare där rutnätet är sju rutor högt och brett . Med ett sådant rutnät finns det ingen vinnande källa till perfekt spel . , men startspelarens fördel är fortfarande giltig, eftersom du som startspelare kan placera högst 25 pjäser medan motspelaren bara kan placera 24 ( 24 + 25 = ( 7 × 7 ) = 49 ) . I avsaknad av absolut säkra bevis har det fastställts att perfekt spel på det rutnätet alltid resulterar i oavgjort .</w:t>
      </w:r>
    </w:p>
    <w:p>
      <w:r>
        <w:rPr>
          <w:b/>
          <w:color w:val="FF0000"/>
        </w:rPr>
        <w:t xml:space="preserve">id 1</w:t>
      </w:r>
    </w:p>
    <w:p>
      <w:r>
        <w:rPr>
          <w:b w:val="0"/>
        </w:rPr>
        <w:t xml:space="preserve">Jyrki Katainen har hittat grunden för sin regering, men innehållet saknas fortfarande. En månad efter vårens parlamentsval befinner sig regeringsprogrammet mitt i en hård kamp. Men landet kommer inte att få en fungerande regering på ett tag till. Regeringsförhandlingarna tar nu längre tid än vanligt. När de sex partierna börjar försöka komma överens börjar tiden rinna ut. Grunden för regeringen är så bred att inget parti - inte ens koalitionspartiet, som agerar som premiärminister - kan diktera. Varje parti har sina egna tröskelvillkor, och det är också rätt. När en majoritetsregering bildas kan inget parti få alla sina krav godkända, inte ens delvis. Varje parti måste dock ha sin egen prägel på regeringsprogrammet, annars blir det ingen regering. Varje parti måste ha sin egen prägel på regeringsprogrammet, annars blir det ingen regering. Mest uppmärksamhet har det fått i offentligheten att Vänsterförbundet deltar i regeringsförhandlingarna, även på begäran av demokraterna. Det finns ännu ingen lösning, men partiet anser att ju starkare stöd partiets regeringsförhandlare har bakom sig, desto säkrare är det att positiva resultat kommer att uppnås. En del på vänsterkanten ser koalitionen som den fiende som leder vägen och som måste dansa efter de andras pipa. Situationen är dock inte längre densamma som under den tidigare regeringen som leddes av centern, även om samma tjänstemän fortfarande arbetar med beräkningarna på finansministeriet. Koalitionen kan inte fatta diktatoriska beslut. Även om koalitionen stöds av både RKP och kristdemokraterna kan vänsterpartierna tillsammans med de gröna bilda en majoritet i regeringen om de så önskar. De gröna befinner sig så att säga mellan blocken, vilket ökar partiets vikt. En bred majoritetsregering kommer dock snabbt att stöta på stenar om ett av partierna försöker hitta lösningar genom att mobba och bygga olika allianser. I frågor där vänstern och de gröna har samma åsikt måste koalitionen böja sig. Att höja nivån på grundtryggheten är en sådan fråga, och de kristna står bakom den. Sexpartiregeringen kommer inte heller att höja pensionsåldern. Under den senaste månaden har det talats mycket om en omsvängning. Om man ska använda ordet, har det alltid funnits en del bakåtsträvare i varje parti. Det politiska språket är ofta bittert och svartvitt, men trots retoriken måste vi förhandla och söka en gemensam grund. Om situationen förändras och den egna hårda linjen leder till en återvändsgränd, drar sig den kloke mannen tillbaka och söker en utväg. Kanske är det tvärtom. Sannfinländarna kommer att bli en högljudd opposition. Enligt den senaste opinionsundersökningen skulle de ha blivit landets största parti. Detta var väntat efter valet, eftersom opinionsundersökningar lätt går till vinnarna.</w:t>
      </w:r>
    </w:p>
    <w:p>
      <w:r>
        <w:rPr>
          <w:b/>
          <w:color w:val="FF0000"/>
        </w:rPr>
        <w:t xml:space="preserve">id 2</w:t>
      </w:r>
    </w:p>
    <w:p>
      <w:r>
        <w:rPr>
          <w:b w:val="0"/>
        </w:rPr>
        <w:t xml:space="preserve">Gör böcker digitala En överfull bokhylla skulle behöva rensas ut eller en resväska full av böcker, men helst utan extra bagage. Oavsett vad orsaken är kan vi ge dig råd om hur du kan kopiera boken till din dator som en elektronisk version. Uppdaterad 14.08.2013 Ibland känner du för att rensa ut de dammigaste böckerna i bokhyllan, men du vill inte ge upp dem helt och hållet, och vissa böcker är praktiska att söka elektroniskt. Du kanske har en helt ny e-boksläsare hemma, men dina favoriter står fortfarande kvar på hyllan i inbunden form, så vad är ditt råd? I den här artikeln får du veta hur du skannar en bok och omvandlar den till en e-läsare . Samma metod är också användbar om du är synskadad, eftersom det är lätt att förstora texten i en noggrant digitaliserad e-bok.</w:t>
      </w:r>
    </w:p>
    <w:p>
      <w:r>
        <w:rPr>
          <w:b/>
          <w:color w:val="FF0000"/>
        </w:rPr>
        <w:t xml:space="preserve">id 3</w:t>
      </w:r>
    </w:p>
    <w:p>
      <w:r>
        <w:rPr>
          <w:b w:val="0"/>
        </w:rPr>
        <w:t xml:space="preserve">Så många gånger har jag loggat in på livejournal och försökt börja skriva, men det stannar alltid någonstans. Men den här gången skriver jag, jag skriver från början till slut. I över nio månader har mitt liv varit i Frankrike. Och min återkomst till Finland (jag försöker komma på ett adjektiv för att beskriva Finland, men jag kan inte komma på något just nu) närmar sig och en bit av mig finns kvar i det här landet och dess folk ...Det är ganska hemskt att inse hur jag har påverkat olika människors liv under det här året. Jag har ibland dåligt samvete, för jag gör livet svårt för andra, för jag vet inte var jag är, jag letar hela tiden efter en plats där jag mår bra ... Och i Frankrike är det bra att vara, och det är inte någon sorts fransk glöd, ja jag vet vad jag pratar om ... Om vi går tillbaka till den tid då jag lämnade Frankrike vet jag att många trodde att jag var en flicka som hade blivit förälskad i sin egen bild av Frankrike och inte i det riktiga Frankrike, men jag visste i mitt huvud vad jag hade förälskat mig i ... det var ingen illusion, och nu när jag har tillbringat nio månader här vet jag bättre för varje dag vad jag älskar ... Det här landet och dess folk har förändrat mig och jag är tacksam ... Och jag undrar om man kan älska ett land? Hmm Trevligt, ni finländare har ju redan sommarlov! Jag har bara fyra dagar kvar i skolan, och jag behöver inte ens göra några fler tentor och sånt. Sedan börjar en vecka av cramming för matrikelprovet, jag har inga mål för det men jag bestämde mig för att cramma alla kurser i huvudet ändå. Sedan tar jag semester och försöker se alla fina innan jag åker . Lyckligtvis kan jag säga att jag är tillbaka i oktober . Det kommer att göra det så mycket lättare att åka, med vetskapen om att jag kommer tillbaka. Jag kände mig som en riktig dansare igår. Jag dansade hela dagen, vi har ett spektakel om tre veckor och vi har ungefär åtta danser att utföra. Jag ser verkligen fram emot det. Sedan känns det mycket bättre att komma tillbaka till Finland eftersom jag har provspelningar och nu frågar alla mina vänner när jag ska träffa dem, så det är roligt även om det känns som om jag inte vet vad jag kan säga till mina vänner längre? Vad pratar ni om med era finska vänner, kan någon berätta det för mig? Nej, jag antar att det kommer tillbaka när jag kommer till Finland, jag vill inte störa mitt huvud med detaljer. Jag är så stolt över mig själv att jag kan vända mina tankar till något positivt och komma på saker att göra så att det inte känns så jobbigt att vara i Finland. Depression passar ingen. Jag jobbar här hela tiden på Europeiska ungdomsparlamentet, igår kunde jag inte ens gå ut eftersom arbetet pågick till midnatt ...Jag gillar det jag gör men ja, jag sitter vid datorn hela tiden och gör saker :D Men jag antar att det inte spelar någon roll, snart är det semester så jag har mer tid.</w:t>
      </w:r>
    </w:p>
    <w:p>
      <w:r>
        <w:rPr>
          <w:b/>
          <w:color w:val="FF0000"/>
        </w:rPr>
        <w:t xml:space="preserve">id 4</w:t>
      </w:r>
    </w:p>
    <w:p>
      <w:r>
        <w:rPr>
          <w:b w:val="0"/>
        </w:rPr>
        <w:t xml:space="preserve">Vid sitt möte i Helsingfors förra veckan valde WENRA (Western European Nuclear Regulators Association) Lasse Reiman, direktör för Strålsäkerhetscentralen, till ordförande för en arbetsgrupp som ska utarbeta enhetliga säkerhetskrav för europeiska kärnkraftverk. Målet för WENRA, en organisation av kärnsäkerhetsmyndigheter från EU och Schweiz som bildades 1999, är att uppnå en gemensam säkerhetsnivå för alla kärnkraftverk i Europa. För kärnkraftverk som för närvarande är i drift har WENRA publicerat säkerhetsreferensnivåer som alla kraftverk bör uppnå. Referensnivåerna omfattar nästan 300 olika säkerhetsfaktorer och har i slutet av förra året omsatts i praktiken i säkerhetslagstiftning i WENRA:s medlemsländer. För nya kärnkraftverk presenterade WENRA i november förra året ännu mer krävande säkerhetsmål. Arbetsgruppen för reaktorharmonisering, med direktör Lasse Reiman som ordförande, har till uppgift att övervaka det praktiska genomförandet av WENRA:s krav för befintliga kärnkraftverk och att utarbeta gemensamma ställningstaganden för nya kärnkraftverk där säkerhetsmålen specificeras. Jukka Laaksonen, ordförande för WENRA och generaldirektör för Strålsäkerhetsmyndigheten, anser att harmoniseringsarbetsgruppen är ett unikt internationellt forum där de europeiska länderna har kunnat enas om harmoniserade principer för att garantera och vidareutveckla säkerheten i kärnkraftverk i drift. Arbetet har lett till konkreta åtgärder vid kärnkraftverk i alla WENRA:s medlemsländer och i deras säkerhetsövervakning. Tack vare WENRA:s aktiva engagemang har de betydligt högre målen för nya kärnkraftverk också införlivats i Internationella atomenergiorganets (IAEA) säkerhetsregler.</w:t>
      </w:r>
    </w:p>
    <w:p>
      <w:r>
        <w:rPr>
          <w:b/>
          <w:color w:val="FF0000"/>
        </w:rPr>
        <w:t xml:space="preserve">id 5</w:t>
      </w:r>
    </w:p>
    <w:p>
      <w:r>
        <w:rPr>
          <w:b w:val="0"/>
        </w:rPr>
        <w:t xml:space="preserve">Utseende : Kaninkatten är en liten, mjukbrun hona med en gräddvit mage. Honans ögon är gulgröna och stora. Öronen är kanske något större än vanligt och mörkbruna i färgen och en brun rand löper från nosen till svansändan, som har samma färg som öronen. Också insidan av öronen är gräddvita. Kaninens ben är långa och klorna är korta, men mycket vassa och böjda. Tassarna är rosa med svarta fläckar. Tassarna är också hårda, som hos en Taivasklan-katt. Kaninkattens päls är mycket mjuk och ganska "tjock", även om honan är korthårig, men det finns mycket päls och den är en bra isolator mot kyla och fukt. Kattungens kropp är inte särskilt muskulös, men honan är senig. Det är främst benen som är starka, vilket gör kattungen till en snabb löpare, liksom andra Wind Clan-katter. Kattungen är också något knubbigare än klankatter i allmänhet. Temperament: Kaninen är en lugn och snäll hona. Hon är ganska blyg och lätt att skrämma i alla fall. Hon är blyg när det gäller katter som hon inte känner, men när det gäller vänner och familj kan hon till och med ha lite humor, även om hon också är lite försiktig när det gäller människor som hon känner. Hon försöker vara vänlig mot alla, och lyckas oftast. Det är svårt att hata henne eftersom hon är anspråkslös, affärsmässig och artig. Hon är dock mycket blåögd och lätt att lura, och hon kan inte tycka illa om någon, utan försöker hitta något gott i de otäcka, obehagliga katterna. Hon brukar försöka driva bort inkräktare genom att prata, även om det är en dödsdömd idé. Hatar blodsutgjutelse mer än något annat . Är mycket sällan arg eller rasande, lugnar sig snabbt . Stjärnklanen är lojal mot liv och blod och är allt. Var finns det goda? Fly och gömma sig, till och med jaga. Kaninen är en bra lögnare, kanske för att ingen skulle tro att en snäll och vänlig hona skulle ljuga, även om kaninen inte ljuger så mycket. Övrigt : Mamma är Mooncloud , pappa är Blackhawk , och syskon är Tarpaw och Applepaw , samt en tamkatt som heter Blueberry , och den avlidne Whirligig .</w:t>
      </w:r>
    </w:p>
    <w:p>
      <w:r>
        <w:rPr>
          <w:b/>
          <w:color w:val="FF0000"/>
        </w:rPr>
        <w:t xml:space="preserve">id 6</w:t>
      </w:r>
    </w:p>
    <w:p>
      <w:r>
        <w:rPr>
          <w:b w:val="0"/>
        </w:rPr>
        <w:t xml:space="preserve">Var finns de döda? Denna fråga har förmodligen ställts av många av denna tidnings läsare , precis som varje tänkande person som har följt med i modern tid har följt nyheterna om det våld som okunniga människor utövar på sig själva eller andra i tidningarnas spalter med bittert hjärta. Med stöd av min lilla erfarenhet och den lilla kunskap jag har fått från mina trogna vänner som inte längre är bundna till kroppen, varav en del jag har älskat i livet och andra som jag bara har träffat i sin nya inkarnation, försöker jag hjälpa mina okända vänner i det här livet som vill veta mina erfarenheter. För att undvika missförstånd vill jag inledningsvis säga att jag hör till dem som tror på Kristus som högsta mästare och på hans liv här, som hans trogna lärjungar har efterlämnat till eftervärlden. Jag vet att mina skrifter kommer att kritiseras hårt, både av dem som lever här och av de destruktiva krafter som vill använda människan som ett instrument för sitt bedrägeri, men jag försäkrar er att min avsikt är känd som sann och hjälpsam av de mästare och andar som känner till hemligheterna bakom allt liv och som arbetar outtröttligt runt omkring oss och hämtar sin styrka från de högsta källorna . På samma sätt som en människa - som aposteln Paulus skriver - under den högsta andliga gemenskapens dagar rycktes upp till den högsta himlen där hon såg ofattbara saker, på samma sätt kan mästarna förflytta en människa både i sin kropp in i denna krets och ut ur kroppen för att skåda ett annat liv bortom graven. För en nykomling verkar det märkligt att se att denna materiella värld innehåller en annan - jag kan inte säga immateriell, för den är synlig för ögat - med liknande varelser och märkliga sätt att leva. Ibland kan man samtidigt se människor som verkar i den fysiska världen och deras osynliga följeslagare . Ibland kan man bara se invånarna i en annan värld medan till exempel människor i sina köttsliga kroppar på gatorna försvinner ur sikte . Du ser hur det i de lägre skikten pågår en ständig kamp om människans äganderätt . Vad är människan för slags människa, så är det i det sällskapet . Jag såg hur en okänd berusad person tycktes dras med av de skuggvarelser som hade anslutit sig till honom. Det verkade som om de försökte agera på honom och hans kropp. Jag träffade en före detta vän till mig som hade avslutat sina dagar på ett våldsamt sätt, B , som var perfekt bevarad i sin tidigare form , - bortsett från sin vackra kostym och sin hud , som var nödvändig för varelserna i denna värld . Han verkade leva som om han hade sitt gamla jobb, han spred sedlar på butiksdisken utan att butiksägaren såg honom. När jag talade med honom förstod jag att han förstod mig, även om han inte kunde tala ens med tecken som andra i denna klass, vilket inte hindrade honom från att, som många andra, le mot mig med ett vänligt leende. Jag försökte hålla mina tankar om honom så vackra som möjligt och hjälpa honom med dem - för övrigt det enda sättet för den som vill hålla andlig kontakt med de högre varelserna som han kan samtala med i tanken utan att de som står under honom vet om det. Det finns inget behov av att prata med de hjälpande andarna , vars närhet i sig själv har en räddande effekt . Det är som om en ström av dem flödar genom kroppen och förbinder ens egen ande med deras lyckliga och saliga varelse. De kommer från ett högre plan från himlen och med sina underbara andningssånger stöter de bort de onda varelser som omger den stackars människan som inte tål deras närvaro. Och vad gör dessa onda varelser? - De försöker att imitera dem, för att uttrycka det rakt ut.</w:t>
      </w:r>
    </w:p>
    <w:p>
      <w:r>
        <w:rPr>
          <w:b/>
          <w:color w:val="FF0000"/>
        </w:rPr>
        <w:t xml:space="preserve">id 7</w:t>
      </w:r>
    </w:p>
    <w:p>
      <w:r>
        <w:rPr>
          <w:b w:val="0"/>
        </w:rPr>
        <w:t xml:space="preserve">Den potentiella bristen på oljeproduktion öppnar nya affärsmöjligheter med stor potential. Motorfordon och transporter i allmänhet är förmodligen de största potentiella områdena för effektivitetsvinster. En minskning av klimatutsläppen följer dock inte automatiskt på effektivitetsvinster. Oljeproduktionen kan snart börja minska och priset kan stiga. För många företag är en eventuell minskning och/eller ökning av oljeproduktionen naturligtvis en stor möjlighet. I en ny bok av McKinsey-konsulter, Resource Revolution: How to Capture the Biggest Business Opportunity in a Century, ses den nuvarande eran med dyra resurser som en stor social möjlighet och till och med som början på en stor teknisk revolution. Ett av de stora företag som försöker göra affärsverksamheten effektivare när det gäller att använda resurserna är Google. 2012 hade den så kallade Google-bilen, som körs utan förare, kört mer än en halv miljon kilometer utan förare. Google-bilen har varit inblandad i två olyckor . Den första olyckan inträffade i närheten av Googles huvudkontor - där styrningen inte var automatiserad utan mänsklig - och den andra olyckan orsakades av ett mänskligt misstag ( sic ! ) när den stod stilla vid ett trafikljus och väntade på att ljuset skulle gå från rött till grönt. Google-bilen har med andra ord kört ganska länge utan olyckor på grund av "omänskliga orsaker" . Denna potential för att minska sjukvårdskostnader och sjukskrivningar är en av anledningarna till att ett förarlöst, laseravläsande eller liknande teknikbaserat automatiserat styrt fordon som Google-bilen skulle kunna ge stora effektivitetsvinster för trafiken i framtiden . Jag har inte sett försäkringsbolagens statistik i samband med Googles bils rutt, men åtminstone enligt den ovan nämnda boken kommer olyckorna att minska med minst 90 procent. Potentialen är nog rätt stor. Försäkringar är en av de största affärssektorerna, tillsammans med turism, så försäkringsbesparingarna skulle kunna bli enorma. Jag har själv en bil värd cirka 5 500 euro, med en helförsäkringspremie på cirka 600 euro per år (mitt mål är att snart betala av den återstående skulden på bilen så att jag kan ge upp den relativt dyra helförsäkringen ... ) Förmodligen skulle förhållandet mellan premie och bilens värde inte vara lika högt i en kommersialiserad "Google-bil", åtminstone inte på lång sikt. Naturligtvis måste robotbilarnas andel av bilparken öka och de måste vara tillförlitliga (inte överdrivet datorbuggiga) för att minska antalet olyckor. Även dagens bilar har redan en halv miljon rader av datorkod , så det skulle inte vara någon överväldigande förändring för biltillverkarna. Robotbilar kommer också att minska trafikstockningarna . En mänsklig förare måste vänta minst en sekund, och kanske ytterligare en, på att foten ska hitta bromspedalen och börja bromsa. Detta innebär att avståndet mellan två bilar (kom ihåg säkerhetsavståndet!) måste vara minst 67 meter vid en genomsnittlig hastighet på 120 km/h. Roboten har en reaktionstid på en tusendels sekund eller mindre och har en "fot på bromspedalen" redo. Dessutom kan den bil som bromsar först skicka en signal till de bakomvarande att bromsa. I det här fallet hoppas passagerarna naturligtvis att bilen de sitter i har något kraftigare bromsar än bilen framför, men något mindre kraftiga bromsar än bilen bakom. Detta innebär att de 67 metrarna i praktiken inte kan utnyttjas fullt ut, men flera bilar på fyra meter kan få plats (mindre bilar ännu mer). Låt oss vara försiktiga när det gäller säkerheten, så att vi fortfarande kan anta att säkerhetsavståndet för robotbilar inte behöver vara mer än 10 meter. (Det kan finnas situationer där detta säkerhetsavstånd skulle vara för kort, men det är svårt att förutse det exakta kravet på säkerhetsavstånd. ) Utifrån detta kan vi beräkna att vägbanans kapacitet för biltrafik kommer att mer än femdubblas, så att endast a ) en femtedel av vägarna behöver byggas med de tidigare trängselnivåerna, eller b ) trängseln kommer att minska avsevärt, eller c ) i praktiken kommer valet att göras mellan</w:t>
      </w:r>
    </w:p>
    <w:p>
      <w:r>
        <w:rPr>
          <w:b/>
          <w:color w:val="FF0000"/>
        </w:rPr>
        <w:t xml:space="preserve">id 8</w:t>
      </w:r>
    </w:p>
    <w:p>
      <w:r>
        <w:rPr>
          <w:b w:val="0"/>
        </w:rPr>
        <w:t xml:space="preserve">Jag är 30-åriga Sonja Lindeman och mamma till två barn, Vanessa (5 år) och Mirjam (1 år). Jag bor i Halinen, Åbo med min man Sepo . Jag är född i Västerås, Sverige, varifrån vi flyttade till Vittsjö i Mellersta Finland när jag var sex år gammal.Min barndomsfamilj bestod av min mamma och pappa, tre systrar och en bror, så vi är totalt fem barn. Jag har haft ett bra och kärleksfullt hem. Den gav mig en mängd livslektioner för vuxenlivet, även om jag inte förstod dem då, men nu som vuxen har de kommit tillbaka till mig som konstruktiva och framtidsinriktade. Tack vare min goda sociala förmåga hade jag många olika vänner. Jag minns inte att jag någonsin kände mig annorlunda i sällskap med vänner, eller att jag behövde lida på grund av min etniska bakgrund. De flesta av mina vänner var barn från huvudbefolkningen. Sonja Lindeman , mamma till två små barn från Åbo, drömmer om att gå på universitetet och få ett utmanande jobb. Jag har inte upplevt någon diskriminering eller blivit kallad zigenare under min skoltid, bortsett från några enstaka konflikter. Som barn var min största dröm att bli lärare när jag växte upp, men någon gång drunknade mina drömmar om att bli lärare i tonåren. En begåvad elev slutar skolan Efter avslutad grundskola sökte jag naturligtvis till gymnasiet och tack vare mina utmärkta skolresultat blev jag antagen. Men bara några dagar efter att jag hade börjat mina studier kollapsade både min entusiasm och min motivation för att studera på gymnasiet helt och hållet. Jag vet inte riktigt varför jag tappade entusiasmen, även om jag nu kan se att de förväntningar och förhoppningar som ställdes på mig var för stora för en ung människa i tonårens värld. Efter att ha slutat gymnasiet och övergivit de utbildningsmål som min familj hade satt upp gick jag till jobbet under vintern för att tänka på min framtid och ta ett andetag. Efter att ha jobbat på några olika ställen i ett år eller så stod jag inför en stor livsförändring och en flytt till Åbo, en stad som var helt främmande för mig. Denna stora livsförändring förändrade naturligtvis min vänkrets, även om några av de närmaste vännerna har förblivit mina vänner. Som barn och tonåring utövade jag många olika sporter, som skridskoåkning och skidåkning. Jag älskade också att läsa och pyssla. Nu, som mamma till två små barn, är min enda hobby att sy . Familj och barn tid I vuxen ålder - om man fortfarande kan kalla det vuxen ålder - är jag hemmafru 24 timmar om dygnet . Min stora dröm är att en dag, när barnen har vuxit upp lite, försöka studera och få ett utmanande arbete. Flytten till Åbo har förnyat eller snarare utvidgat min vänskapskrets med stormsteg, och jag har fått några nya goda vänner utöver de tidigare. Jag ser mig själv utifrån och undrar hur Sonja Lindeman är. Jag beskriver henne som snäll och utmärkt i min sociala kompetens. Hon är också sympatisk och ibland till och med irriterande metodisk och noggrann. Mitt livsmotto är definitivt: om du gör något, gör det bra eller gör det inte alls. Oavsett om mitt motto handlar om att ångra oavslutade studier - gå och se . Jag är dock lycklig . Det är den balans i livet som Gud har gett mig och framför allt mina barn som gör mig lycklig . Det bästa i mitt liv är min familj och alla som tillhör den. Jag har många och varierande förhoppningar inför framtiden. Mest av allt hoppas jag dock att jag kan ge mina barn rätt mat för livet i denna värld och att de får växa upp i tillit till Guds kärleksfulla omsorg.</w:t>
      </w:r>
    </w:p>
    <w:p>
      <w:r>
        <w:rPr>
          <w:b/>
          <w:color w:val="FF0000"/>
        </w:rPr>
        <w:t xml:space="preserve">id 9</w:t>
      </w:r>
    </w:p>
    <w:p>
      <w:r>
        <w:rPr>
          <w:b w:val="0"/>
        </w:rPr>
        <w:t xml:space="preserve">Information till leverantörer Uppförandekod Coors uppförandekod för leverantörer beskriver de principer som Coor ställer upp för sina leverantörer och deras potentiella underleverantörer. Coor ställer höga krav på sin egen verksamhet och tar ett långtgående ansvar för verksamhetens påverkan på miljön, det omgivande samhället och sina kunder. Verksamheten ska vara professionell, säker och miljövänlig. Den ska uppfylla alla rättsliga, sektorspecifika och avtalsmässiga krav . Coor strävar också efter att vara en ansvarsfull och utvecklande arbetsgivare . Coor tillämpar samma höga krav på sina egna leverantörer och eventuella underleverantörer .</w:t>
      </w:r>
    </w:p>
    <w:p>
      <w:r>
        <w:rPr>
          <w:b/>
          <w:color w:val="FF0000"/>
        </w:rPr>
        <w:t xml:space="preserve">id 10</w:t>
      </w:r>
    </w:p>
    <w:p>
      <w:r>
        <w:rPr>
          <w:b w:val="0"/>
        </w:rPr>
        <w:t xml:space="preserve">Statsrådets förordning om säker användning och inspektion av arbetsutrustning är en omfattande förordning om inköp, användning, underhåll, säkring och inspektion av arbetsutrustning på arbetsplatsen . Den gäller allt arbete som omfattas av lagen om hälsa och säkerhet i arbetet . För att underlätta tillämpningen av förordningen om användning av utrustning har arbetsmiljöförvaltningen utarbetat en handledning "Rekommendationer för tillämpningen av förordningen om användning av utrustning", som publicerats av arbetsmiljöförvaltningen, särskilt för arbetsplatser och arbetsinspektörer. Rekommendationer för säker användning och inspektion av arbetsutrustning Statsrådets förordning om säker användning och inspektion av arbetsutrustning är en omfattande reglering av anskaffning, användning, underhåll, säkring och inspektion av arbetsutrustning på arbetsplatsen. Den gäller allt arbete som omfattas av lagen om hälsa och säkerhet i arbetet. För att underlätta tillämpningen av förordningen om användning av utrustning har arbetsmiljöförvaltningen utarbetat en handledning "Rekommendationer för tillämpningen av förordningen om användning av utrustning", som publicerats av arbetsmiljöförvaltningen, särskilt för arbetsplatser och arbetsinspektörer. Statsrådets förordning om säker användning och inspektion av arbetsutrustning ( 403/2008 ) trädde i kraft den 1 januari 2009 och upphävde statsrådets beslut om anskaffning, säker användning och inspektion av maskiner och annan arbetsutrustning som används i arbetet ( 856/1998 ) . Den aktuella tillämpningsguiden har utarbetats på basis av social- och hälsovårdsministeriets publikationer nr 32 "Säker användning av arbetsutrustning - rekommendationer för tillämpning" och nr 42 "Rekommendationer för tillämpning av driftsbeslutet - Säkerhetskrav för maskiner", med beaktande av de ändringar och andra uppdateringsbehov som den nya förordningen medför. Ansökningsguiden är uppdelad i två delar . Den första delen innehåller allmänna rekommendationer för säker användning och inspektion av arbetsutrustning (uppdaterad från publikation nr 32 om hälsa och säkerhet) och den andra delen innehåller tekniska säkerhetskrav och riktlinjer för deras tillämpning (uppdaterad från publikation nr 42 om hälsa och säkerhet).</w:t>
      </w:r>
    </w:p>
    <w:p>
      <w:r>
        <w:rPr>
          <w:b/>
          <w:color w:val="FF0000"/>
        </w:rPr>
        <w:t xml:space="preserve">id 11</w:t>
      </w:r>
    </w:p>
    <w:p>
      <w:r>
        <w:rPr>
          <w:b w:val="0"/>
        </w:rPr>
        <w:t xml:space="preserve">Först och främst ber jag om ursäkt för att jag inte har haft tid att skriva, för att inte tala om att svara på kommentarerna i kommentarsfälten. Jag började mina studier i Tammerfors och för närvarande består min dagliga rutin av 80 minuters tågresa, 20 minuters bussresa och ungefär en timmes väntan på stationen. Plus, naturligtvis, själva utbildningen . Detta har tagit ut sin rätt på den tid jag har till förfogande, liksom på min vim, men jag antar att detta gradvis kommer att ta ut sin rätt. Nu till den aktuella frågan. Det pågår en hetsig debatt i parlamentet om huruvida kommunreformen är bra eller dålig. Nästan alla representanter verkar argumentera för eller emot reformen med hänvisning till kommunens ekonomi eller behovet av att trygga tjänsterna. Nästan alla glömmer nästan bort huvudskälet till att Finland hade 532 kommuner när det blev självständigt . Det berodde på att Finland hade 532 klart avgränsbara regioner . Finland är naturligtvis inte samma territorium som för hundra år sedan. Städerna har expanderat, byarna har slagits ihop och nya bostadsområden har byggts i mängder. Därför har det ibland varit lämpligt att slå samman kommuner och ibland har det varit nödvändigt att dela upp kommuner i mindre kommuner. Varför är det så viktigt att dela in Finland i olika, separerbara regioner? På grund av demokratin . Varje område har sin egen befolkning . Befolkningen i varje område måste kunna påverka utvecklingen i det egna området. I Finland sköts detta av det kommunala systemet. Ju mindre kommunen är, desto bättre möjligheter har invånarna att påverka genom att välja fullmäktige i kommunalvalen. Detta system är särskilt viktigt för att uppnå en viss grad av demokrati . I stora kommuner är det mycket svårt, ibland till och med omöjligt, att påverka utvecklingen av det område där man bor. Låt oss ta exemplen Lammi och Tavastehus . Lammi är en före detta finsk kommun och efter kommunsammanslagningen 2009 ingår den i Tavastehus stad. Innan kommunen upplöstes hade den 5 530 invånare och naturligtvis ett eget kommunfullmäktige som fattade beslut om områdets utveckling. Tavastehus hade å andra sidan 66 131 invånare före sammanslagningen . Vad tror du att det hände med möjligheten för invånarna i det tidigare Lammi-området att besluta om utvecklingen av sitt eget bostadsområde efter sammanslagningen? Det gick inte så bra, och framtiden ser inte heller rosenröd ut. I praktiken är utvecklingen av det tidigare Lammi-området nu helt och hållet i händerna på invånarna i det tidigare Tavastehusområdet . Och en del av Tavastehusbornas invånare har lika små möjligheter att påverka utvecklingen i sina egna områden . I stora kommuner hamnar folkets makt i händerna på ledamöterna i kommun- eller stadsfullmäktige och därifrån vidare till regeringen . Det är trots allt borgmästaren eller borgmästaren som beslutar om utvecklingen av ett stort område. Den stora befolkningsmängden undergräver också helt och hållet idén om en rådgivande folkomröstning i kommunen, vilket föreskrivs i kommunallagen. Låt oss spekulera till exempel i att Tavastehus stad beslutar sig för att anlägga en soptipp på det före detta Lammi-området. Medan trehundra namn räckte för att ett folkomröstningsinitiativ i före detta Lamm skulle motsätta sig idén, måste tre tusen namn samlas in som en del av Tavastehus kommun. I praktiken behövs det ett namn från varje röstberättigad Lammbo . Låt oss fortsätta spekulationerna . Tavastehus stad kommer att genomföra omröstningen . 3 000 röster i Lamm kommer att motsvaras av 40 000 röster i Tavastehus . Hur tror du att omröstningen kommer att gå? På det hela taget innebär kommunreformen att det är riktigt dåliga tider för demokratin och att våra parlamentsledamöter inte ens bryr sig om dem. De är intresserade av besparingarna från kommunsammanslagningarna, och det i en sådan utsträckning att de tvångsmässigt försvagar folkets suveränitet . Frågan bör lösas på ett helt annat sätt, till exempel genom ekonomiska föreningar och tjänsteföreningar . På så sätt behåller kommuninvånarna sin självbestämmanderätt och det kommunala området kan utan bekymmer splittras upp i den utsträckning som krävs för att garantera att demokratin utövas på ett jämlikt sätt överallt. " ...</w:t>
      </w:r>
    </w:p>
    <w:p>
      <w:r>
        <w:rPr>
          <w:b/>
          <w:color w:val="FF0000"/>
        </w:rPr>
        <w:t xml:space="preserve">id 12</w:t>
      </w:r>
    </w:p>
    <w:p>
      <w:r>
        <w:rPr>
          <w:b w:val="0"/>
        </w:rPr>
        <w:t xml:space="preserve">● Sci-fi-gansta MUSIK Det finns ett enormt utbud av Star Wars-fanvideor på nätet. Den absoluta eliten bland dem är Star Wars Gangsta Rap-musikvideorna, som kanske är den mest övertygande nerdcore - eller nerd rap - någonsin. Kejsaren: "Det är inte östra eller västra sidan" Vader: "Nej, det är det inte" Kejsaren: "Det är inte norra eller södra sidan" Vader: "Nej, det är det inte" Kejsaren: "Det är den mörka sidan" Vader: "Du har rätt" SWGR kombinerar gangsta-rappens substilistiska trots med Star Wars' science fiction-nördighet. De olika versionerna av Star Wars Gangsta Rap-låtarna av Jason Brannon och Cris Crawford har setts tiotals miljoner gånger på YouTube . Även om idén att kombinera Star Wars och rapscenen kan låta som världens dummaste idé och ovanstående videor är stolt camp, bör inte allt som har med ämnet att göra direkt förkastas. De Philadelphia-baserade UG Jedi har en Yoda-liknande effekt på sin publik och förklarar paranoida konspirationer, UFO:er, islam och andra viktiga frågor för sin publik. Jedi Mind Tricks horrorcore-inspirerade runtage kan du kolla in på plats på Nosturi i Helsingfors på Alla hjärtans dag . På True Hip Hop Lovers Delight-kvällen kommer bland annat Paris och Alkaholiks att klättra upp på scenen.</w:t>
      </w:r>
    </w:p>
    <w:p>
      <w:r>
        <w:rPr>
          <w:b/>
          <w:color w:val="FF0000"/>
        </w:rPr>
        <w:t xml:space="preserve">id 13</w:t>
      </w:r>
    </w:p>
    <w:p>
      <w:r>
        <w:rPr>
          <w:b w:val="0"/>
        </w:rPr>
        <w:t xml:space="preserve">Men resan avbryts när ett flygplan förstörs, och plötsligt är denna västerlänning strandsatt på en öde ö, utan sällskap och utan hjälp. Nästa timme av filmen spenderas på ön, som Noland inte kan få en känsla för. Han lär sig att äta sig själv, göra upp eld och skaffa kläder, men han lär sig ingenting om sig själv.Den som inte vill veta vad som händer härnäst bör sluta läsa nu. För innebörden av historien avslöjas först i slutskedet . Noland återvänder hem mer än fyra år efter sitt försvinnande, men han har fått vänta för länge. Världen har ändrats och det finns inte längre plats för honom i livet för dem han älskar. Cast Away är ett projekt av smarta och kompetenta familjefäder som regissören Robert Zemeckis och Hanks, vars senaste stora succé var Forrest Gump. Nu är budskapet mer vuxet. Nu är de redo att ta sig an det verkliga livets besvikelser. Nästan . I de arbetsnarkomanernas Hollywood är familjens betydelse och respekten för vardagens goda stunder den nya religionen som alla anständiga människor svär på. Kattälskare har fått sina önskemål uppfyllda när ett kattkafé öppnar i Tallinn i höst. Idén föddes när Helen Jõudna såg ett nyhetsinslag på TV om ett kattcafé i London." Jag kunde inte sova på nätterna eftersom jag hela tiden tänkte på hur underbart det skulle vara om det fanns ett kattcafé i Tallinn", skriver hon på sin webbplats för insamlingskampanjen. Nästan hälften av målet har redan uppnåtts. Nurri-caféet öppnas i centrum mitt emot Stockmann i september. Katterna kommer från ett lokalt djurhem och får leka med dem, gosa med dem och ta bilder. Om du blir fäst vid en ny lekkamrat kan du adoptera en själv. Dansläraren Teemu Korjuslommi , 37, hade anlänt till Pori Jazze från Helsingfors . I värmen bar han en hög pälsmössa som han köpt på en loppmarknad i Amsterdam och som han kallar "leo-paardi-hatt". Han bar en mångfärgad "Hawaiian banana shirt" och ett halsband med texten "Will Funk for Food". Varför vill du vara färgstark, snygg och prålig? Det är trevligt att röra om i klädkoden. Du kan ha mer än en t-shirt och shorts på dig. Vad är det för fel på klädkoden? Det är tyvärr ganska tråkigt. Vi följer med publiken. Varför kan du inte följa med mängden? Det är klart att du kan om du vill, men är det ett medvetet val? Oftast är det inte ett medvetet val. Det är inget fel med att vara konventionell, men om du beter dig mot det och vill prova något annat, bör du uppmuntras att prova något annat. Söker du uppmärksamhet eller vill du kanske imponera - varför är du klädd så här? Det räcker för mig om någon ser mig gå på gatan och får ett leende på läpparna. Det här är min vanliga sommarlook, och jag har just kommit till en festival i min vanliga sommarlook. Vilken typ av uppmärksamhet har du fått? En unge vände på huvudet och vinkade till mig från barnvagnen: "Hej! Förr i tiden var det också coolare att täcka dator- och konsolspel. De gamla handmålade bilderna har åtminstone sin egen charm jämfört med den mörka - och ofta tråkiga - digitala konsten på dagens omslag. Mike Winterbauer är en av de konstnärer som gjorde spelomslag på 1980- och 90-talen, och han ansvarade för omslagen till spel som Wing Commander , Might And Magic IV och Power Blade . Han har skrivit en bok om sin karriär och nyligen publicerat den i pdf-format på sin webbplats . Den rikt illustrerade boken Classic Game Covers : Confessions of an Art Junkie är en rolig och informativ läsning för alla som är intresserade av ämnet. Boken avslöjar till exempel att Winterbauer ofta använde sig själv som modell för sina målningar.</w:t>
      </w:r>
    </w:p>
    <w:p>
      <w:r>
        <w:rPr>
          <w:b/>
          <w:color w:val="FF0000"/>
        </w:rPr>
        <w:t xml:space="preserve">id 14</w:t>
      </w:r>
    </w:p>
    <w:p>
      <w:r>
        <w:rPr>
          <w:b w:val="0"/>
        </w:rPr>
        <w:t xml:space="preserve">Dess förslag för att hantera problemen bygger på en ännu mer europeisk strategi: mer avreglering av marknaderna, fler reglerande skyldigheter för företagen, nedskärningar av offentliga tjänster, mer konkurrens på europeisk och global nivå och en minskning av de offentliga anslagen och det sociala skyddet. Jag har varit ledamot av denna kammare under en längre tid nu och jag har sällan deltagit i en så intressant och engagerad debatt. Men jag ser också denna debatt som ett exempel på europeisering och globalisering, men nu också som en principiell fråga: Sokrates och andra ungdomsprogram har under tiden blivit en oumbärlig del av den europeiska utbildningspolitiken, och jag måste säga att de tyvärr också är en lämplig ursäkt för medlemsstaterna att inte göra mer för att europeisera sina skolor, universitet och utbildningsinstitutioner. I Rumänien har ett antal unga människor som har fått ta del av något av EU:s rörlighetsprogram (t.ex. Sokrates-Erasmus, Marie Curie eller Leonardo) återvänt till sina ursprungsländer och aktivt deltagit i den så kallade europeiseringen av landet. Det finns inget sådant ord på polska, och jag har faktiskt en känsla av att det initiativ som diskuteras nu bygger upp något som inte existerar: "europeism" eller en konstgjord skapelse som en bricka i det politiska spelet. Slutligen är vår ambition också att genom detta beslut av kommissionen och rådet inleda en moderniseringsprocess: en verklig europeisering av kunskaps- och yrkesutbildningssystemen. Det råder ingen tvekan om att EU gör skillnad på detta område, men vi har också betonat de berörda ländernas eget ansvar, eftersom vissa av dem, vars situation redan är väl etablerad, måste främja en aktiv europeisering. Den har tydligt betonat behovet av att inrätta en politisk orienterad ekonomisk styrning i EU för att europeisera den ekonomiska politiken och de ekonomiska riskerna, för att täcka EMU:s strukturella brister och för att åstadkomma mer samordnade och solidariska EU-åtgärder. För det första handlar det om att parlamentarisera unionen, för det andra om att gemenskapsanpassa EU-institutionerna, för det tredje om att skapa en interinstitutionell balans för att garantera ett system för mellanstatlig kontroll, för det fjärde om att garantera samstämmighet och konsekvens i lagstiftningen på EU-nivå genom europeisering av de nationella parlamenten snarare än nationalisering av Europaparlamentet, för det femte om att centralisera instrument och politik för att uppnå institutionell effektivitet och för det sjätte om att förbättra representativiteten, öppenheten och deltagandet i Europeiska unionen. Visar sida 1. 85 fraser hittades som matchar frasen europeisering.Hittade : 1,187 ms.Översättningsmemorior genereras av människor på datorer , vilket kan orsaka fel . De kommer från många olika källor och kontrolleras inte. Håll den i reserv .</w:t>
      </w:r>
    </w:p>
    <w:p>
      <w:r>
        <w:rPr>
          <w:b/>
          <w:color w:val="FF0000"/>
        </w:rPr>
        <w:t xml:space="preserve">id 15</w:t>
      </w:r>
    </w:p>
    <w:p>
      <w:r>
        <w:rPr>
          <w:b w:val="0"/>
        </w:rPr>
        <w:t xml:space="preserve">När jag var ung ... ! 26.10.2003 Dagens ungdom är så godtrogen att om all gröt skickades till utvecklingsländerna skulle alla svältande drunkna i översvämningen! Så nu är det dags att berätta lite om tiden när jag var ung. Dagens unga ragamuffins måste få en gång för alla en ordentlig känga. När jag var ung fanns det verkligen inga barn att få. Nej, alla barn hade ett arbete så snart de föddes. På landsbygden arbetade de dygnet runt. Det fanns inga maskiner som underlättade arbetet, bara egna händer och tunga gamla verktyg. Barnen deltog i allt de kunde, och mest i allt annat. Det var långt ifrån en lek! På morgnarna gick vi upp klockan två, men det sköts upp till övermorgon. Vi gick alltså upp 54 timmar tidigare än barnen i dag! Varje morgon var barnen tvungna att städa gården från tak till golv, inifrån och ut, och sedan mjölka korna och hämta ved för uppvärmning. De vuxna var ofta fastfrusna i sängarna på natten, så de var tvungna att göra detta. Till frukost fanns det en fingerborg med vatten och, om skörden varit god, en 5 cm lång bit halm att tugga på. På söndagar till och med en 10 cm bit! Hungern var intensiv, butikerna började bli kalla och barnen fick gå utan mat i 11 månader. På den tiden fanns det inga prefabricerade hus, bara en rökstuga. Vår gård stod mitt i bottenlösa kärr och hundratals kvadratkilometer av skarpa stenbrott, på den enda fasta marken inom en radie av 5 000 km. Det fanns plats i hyddan för varje familjemedlem i handflatan om tillräckligt många dog. På natten var man tvungen att gå upp var femtonde minut för att dansa, annars hade man frusit ihjäl. De första levnadsåren är de farligaste, och därefter ökar faran bara. Nästan 200 procent av barnen dog av sjukdomar under de första levnadsåren. Alla var tvungna att gå igenom allt: vattkoppor, eld, aska, vattkoppor, skrapie, parvo, smittkoppor, tyfus, kikhosta, skrapie, ris, skrotuberkulos, tuberkulos, påssjuka, skabb, ringorm, kikhosta, ringorm, ögonkoppor, trakom, kolera, polio, pest, hjärnhinneinflammation, dysenteri, difteri, kallbrand, cancer och hemorrojder - samt många mindre sjukdomar som jag inte längre kan komma ihåg. Ofta kom många sjukdomar samtidigt. Och den närmaste läkaren var 2 000 kilometer bort. Smeden använde en tång för att dra ut alla tänder och någon kunnig folkhealare slog en ven och gav kalomel- och tobaksinläggningar. Och om de inte hjälpte, gjorde bastu, sprit och tjära det definitivt. Ofta dog folk så snabbt att alla inte hann begravas, utan snubblade över frusna kroppar på byvägarna. Men på den tiden klagade ingen över de små. Om ens ett lårben bröts upp, så förbannade de på sin höjd manligt, och sitaistiin ovanpå en smutsig trasa. Och inte när de återvänder till skogen. De svaga föll för livets vägar. När det aldrig fanns något vatten för att tvätta sig eller ved för att värma upp bastun, vimlade varje kvadratmillimeter av skadedjur. Det var svårt att hålla huvudet uppe när man bar på ett par kilo löss. På den tiden var klimatet ovanligt hårt, det fanns inga stora industrianläggningar och ingen trafik som kunde värma upp klimatet till en mild tempererad temperatur. I det område där jag växte upp varade vintern i åtta månader och det var minst 280 grader varmt hela tiden. Det låg trettio meter snö på marken, och den smälte knappt före slutet av juli, då</w:t>
      </w:r>
    </w:p>
    <w:p>
      <w:r>
        <w:rPr>
          <w:b/>
          <w:color w:val="FF0000"/>
        </w:rPr>
        <w:t xml:space="preserve">id 16</w:t>
      </w:r>
    </w:p>
    <w:p>
      <w:r>
        <w:rPr>
          <w:b w:val="0"/>
        </w:rPr>
        <w:t xml:space="preserve">Nytt Wilhelmsen-kontor i S:t Petersburg Världens ledande sjöfartsnätverk Wilhelmsen Ships Service har flyttat sitt kontor i S:t Petersburg till renoverade lokaler. "Huvudskälet till flytten är att de nya kontorsutrymmena kommer att möjliggöra den expansion som vi ser när vi uppnår vår planerade tillväxt av verksamheten i den här regionen", kommenterar James Parsons , regionchef för Östeuropa på Wilhelmsen Ships Service. De nya lokalerna ger en modern, säker och tillgänglig miljö för personalen och erbjuder ett bekvämt läge för båda kunderna. Wilhelmsen Ships Service delar kontorsutrymmen med systerbolagen Wilhelmsen Ships Equipment och Wilhelmsen Marine Personnel. Parsons förklarar: "Detta är det första nya kontoret för Wilhelmsen Ships Service sedan vi inledde vår verksamhet i Ryssland 1990.Tidigare, särskilt under sammanslagningen av våra två varumärken Unitor och Barwil, fick vi nöja oss med de anläggningar vi ägde, men de gav oss inte den infrastruktur som krävdes för att kunna lägga upp våra framtidsplaner."</w:t>
      </w:r>
    </w:p>
    <w:p>
      <w:r>
        <w:rPr>
          <w:b/>
          <w:color w:val="FF0000"/>
        </w:rPr>
        <w:t xml:space="preserve">id 17</w:t>
      </w:r>
    </w:p>
    <w:p>
      <w:r>
        <w:rPr>
          <w:b w:val="0"/>
        </w:rPr>
        <w:t xml:space="preserve">    Regeringens proposition med förslag till lagar om ändring av inkomstskattelagen och vissa andra skattelagar samt om ändring av lagstiftningen till följd av revideringen av kostnadsfördelningen mellan staten och kommunerna . Andra behandlingen . 4:e lagförslaget, godkänt/förkastat . Regeringens proposition med förslag till lagar om ändring av inkomstskattelagen och vissa andra skattelagar samt om ändring av lagstiftningen till följd av översynen av kostnadsfördelningen mellan staten och kommunerna . Andra behandlingen . 5. proposition , godkänd/förkastad . Regeringens proposition med förslag till lagar om ändring av inkomstskattelagen och vissa andra skattelagar samt om ändring av lagstiftningen till följd av revideringen av kostnadsfördelningen mellan staten och kommunerna . Första behandlingen . 1. lagförslag 72 a § miet./ Polvi Regeringens proposition med förslag till lagar om ändring av inkomstskattelagen och vissa andra skattelagar samt om ändring av lagstiftningen till följd av revideringen av kostnadsfördelningen mellan staten och kommunerna . Första behandlingen . 1. proposition 95 § , Koskinen Jari/ Kallis Regeringens proposition med förslag till lagar om ändring av inkomstskattelagen och vissa andra skattelagar samt om ändring av lagstiftningen till följd av revideringen av kostnadsfördelningen mellan staten och kommunerna . Första behandlingen . 1. lagförslag 95 § , miet./ Koskinen Jari Regeringens förslag till lagar om ändring av inkomstskattelagen och vissa andra skattelagar och om ändringar i lagstiftningen till följd av revideringen av kostnadsfördelningen mellan staten och kommunerna . Första behandlingen . 1. lagförslag 105 a § , miet./ Kallis Regeringens förslag till lagar om ändring av inkomstskattelagen och vissa andra skattelagar och om ändringar i lagstiftningen till följd av revideringen av kostnadsfördelningen mellan staten och kommunerna . Första behandlingen . 1. lagförslag 105 b § ( ny ) , miet./ Polvi Regeringens proposition med förslag till lagar om ändring av inkomstskattelagen och vissa andra skattelagar samt om ändring av lagstiftningen till följd av revideringen av kostnadsfördelningen mellan staten och kommunerna . Första behandlingen . 1. lagförslag 125 § , Polvi/ Sinnemäki Regeringens proposition med förslag till lagar om ändring av inkomstskattelagen och vissa andra skattelagar samt om ändring av lagstiftningen till följd av revideringen av kostnadsfördelningen mellan staten och kommunerna . Första behandlingen . 1. Lagförslag 125 § , miet./ Polvi Regeringens förslag till lagar om ändring av inkomstskattelagen och vissa andra skattelagar samt om ändringar i lagstiftningen till följd av revideringen av kostnadsfördelningen mellan staten och kommunerna . Första behandlingen . 1. Lagförslag 127 a § , miet./ Koskinen Jari Regeringens förslag till lagar om ändring av inkomstskattelagen och vissa andra skattelagar samt om ändringar i lagstiftningen till följd av revideringen av kostnadsfördelningen mellan staten och kommunerna . Första behandlingen . 4. Lagförslag 12 § , miet./ Kallis</w:t>
      </w:r>
    </w:p>
    <w:p>
      <w:r>
        <w:rPr>
          <w:b/>
          <w:color w:val="FF0000"/>
        </w:rPr>
        <w:t xml:space="preserve">id 18</w:t>
      </w:r>
    </w:p>
    <w:p>
      <w:r>
        <w:rPr>
          <w:b w:val="0"/>
        </w:rPr>
        <w:t xml:space="preserve">Tävlingskommitténs uppgift är att höja den nationella nivån på sportklättring och uppnå internationell nivå genom att organisera nationella tävlingar och utveckla nivån på landslaget genom coachning och läger för landslaget. VAD KOMMITTÉN BESLUTAR PÅ SINA MÖTEN: Huvudtränare Vid sina möten väljer tävlingskommittén huvudtränare och ungdomscoach för landslaget. SKIL:s styrelse ger sitt slutliga godkännande till utnämningen av tränare på grundval av ett förslag från tävlingskommitténs möte. En månad efter att han/hon valts ut ska huvudtränaren träffa landslaget, den andra tränaren, vårdnadshavarna och presentera (skriftligen eller vid ett separat möte) sin preliminära handlingsplan och sin tränarfilosofi för tävlingskommitténs medlemmar. Huvudtränaren har möjlighet att ändra lagets sammansättning under pågående tävlingssäsong om en tävlande av någon anledning (t.ex. sjukdom, skola eller arbete) är förhindrad att delta i tävlingar eller läger eller om en tävlande gör sig skyldig till osportsligt beteende . Domare Vid samma möte i tävlingskommittén där landslaget och huvudtränaren väljs, väljs huvuddomaren för det kommande året. Chefsdomaren ska övervaka att tävlingsreglerna och bestämmelserna följs vid nationella tävlingar, göra nödvändiga ändringar i reglerna, välja ut nationella domare och föra ett register över dem (domarkort).</w:t>
      </w:r>
    </w:p>
    <w:p>
      <w:r>
        <w:rPr>
          <w:b/>
          <w:color w:val="FF0000"/>
        </w:rPr>
        <w:t xml:space="preserve">id 19</w:t>
      </w:r>
    </w:p>
    <w:p>
      <w:r>
        <w:rPr>
          <w:b w:val="0"/>
        </w:rPr>
        <w:t xml:space="preserve">Måndag 19 december 2011 Säsongen avslutades på ett lyckligt sätt i lördags när jag vann Africa Cup-tävlingen på Mauritius med en jordskredsseger! Det var verkligen trevligt att äntligen ta sig över mållinjen i ITU-loppet. Det bästa med loppet var att jag kom ut ur vattnet bara några sekunder efter ledarna. Efter alla tidigare tävlingar var jag den svagaste simmaren i gruppen, men nu lyckades jag äntligen göra den typ av simning som vi har väntat på. Dessutom kände jag att jag kunde ha gjort några fler justeringar i min simning. Det är en riktig lättnad att avsluta säsongen med en bra simning. När alla de främsta löparna kom upp ur vattnet i samma grupp blev cykelturen mer en tävlingsstart än något annat. Min taktik var att cykla de största backarna i ett tempo som skulle irritera de andra löparna lite, men i övrigt bestämde jag mig för att ta det lugnt. Målet var främst att komma intakt till löpningen (vatten och chicane nötter) Jag började löpningen mycket försiktigt och gick de första kilometrarna i takt med Carlyn Fischer från Sydafrika som kom tvåa. Sedan bytte jag växel och det var en tydlig skillnad mellan oss direkt. Resten av loppet var jag bara tvungen att njuta av mig själv och springa i ett lugnt och behagligt tempo. Mitt främsta mål var att ta mig igenom den sandiga leran (hästar och kor på banan också!) till mållinjen i ett stycke :) Efter loppet stannade jag här i paradiset i ett par dagar på semester. Vilken underbar lyx! Ön med sina korallrev och frodiga regnskog är verkligen vacker, så det var en bra plats att koppla av på. Det är skönt att vara hemma i jul! onsdag 14 december 2011 Några veckor i Potchefstroom i Sydafrika gick snabbt. Potchefstroom var en trevlig och lugn liten by, som var underbart avkopplande efter det livliga livet i Auckland och Pretoria. Vi bodde också i ett trevligt pensionat precis intill träningsanläggningen, vilket också gjorde det till ett nöje att vara där. Träningsmöjligheterna var också mycket bra i Potchefstroom. Friidrottsplanen med gräsmattor, gym och kallbassäng var utmärkt - annars hade vårt nationella friidrottslandslag inte varit där! De andra löpspåren var okej, även om en bra sandväg kunde ha hittats närmare. När det gäller cykling hade Potchefstroom lugna och väl underhållna vägar, men nackdelen var att de var tråkigt raka och att det inte fanns några backar. Jag simmade mest i den 50 meter långa utomhuspoolen, som var perfekt för träning i öppet vatten, eftersom vattenväxlingssystemen blåste riktigt hårt och det inte fanns några rep i poolen. Det roligaste var de lokala barnen som hejade och hejade från sidan av poolen - de har nog inte sett tävling förut! Målet med lägret var att träna inför nästa säsong. Lägret som helhet var ganska lätt, eftersom det nästan uteslutande bestod av lätt pk-träning och inte mycket av det heller. I simning fokuserade vi på teknik och på cykling gjorde vi ett par långa vandringar. Jag sprang mycket jämfört med min vanliga mängd (förra veckan upp till 6 timmar), men det var också nästan uteslutande lätt motstånd med benpåverkan. Vi gjorde också en hel del olika muskelkonditioneringsgrejer. Det tyska triathlonlaget och deras olympiska mästare tränade också i exakt samma stil, så det var trevligt att vara omgiven av sina jämnåriga än en gång ;) Så även om träningen redan är inriktad på nästa säsong, kommer jag att tävla i ytterligare en Africa Cup nästa lördag. Just nu sitter jag på ett plan och om en halvtimme landar jag på paradisön Mauritius... ingen dålig tävlingsdestination! Anmälningslistan för loppet är inte lång, men den är relativt bra, mitt startnummer är sex. Det kommer att bli en stor skog av ITU-poäng.</w:t>
      </w:r>
    </w:p>
    <w:p>
      <w:r>
        <w:rPr>
          <w:b/>
          <w:color w:val="FF0000"/>
        </w:rPr>
        <w:t xml:space="preserve">id 20</w:t>
      </w:r>
    </w:p>
    <w:p>
      <w:r>
        <w:rPr>
          <w:b w:val="0"/>
        </w:rPr>
        <w:t xml:space="preserve">Praktik Internationell praktik Internationell praktik är cialis online online get cialis cheapest tillfälliga praktikplatser utomlands som motsvarar dina studier. Praktikplatser är avsedda för studenter som är 18 år eller äldre eller nyutexaminerade. Genom CIMO-programmen kan du söka praktikplatser inom olika områden. Internationella praktikplatser finns också tillgängliga genom praktikprogrammen för olika studentorganisationer och externa byråer. Fråga din institution om information om möjligheter till praktik! Många ungdomar åker utomlands för att sommarjobba . Varje år finns det lediga platser inom tjänstesektorn för diskare, städare, köks- och hotellpersonal och i växthus för att plocka blommor, grönsaker eller frukt... Du måste söka sommarjobb i god tid. Ansökningstiden kan börja i början av november och sluta så tidigt som i början av januari. Vinterjobb finns till exempel på skidorter i Österrike. Om du vill åka utomlands för att arbeta mot betalning är det första du behöver göra att fundera på vilka länder dina språkkunskaper gör det möjligt för dig att arbeta i. En tumregel är att du alltid bör behärska språket i det land du arbetar i . I regel anställer arbetsgivaren arbetstagare som är 18 år eller äldre. Ofta räcker det med engelska, men vissa arbeten kräver mer omfattande språkkunskaper. Ungdomar i Finland har dock ofta redan goda språkkunskaper. Kom ihåg att du inte behöver behärska språket perfekt - du lär dig det utomlands! Du kan få guider och broschyrer om jobbsökning på arbetsförmedlingarna . De större arbetsförmedlingarna har också Eures-rådgivare som kan hjälpa dig att hitta ett jobb i Europa. Den närmaste Eures-konsulenten i Mälarregionen finns i Seinäjoki . eu .europa .eu /eures Du kan också söka efter lediga platser direkt på arbetsförmedlingarnas webbplatser i de olika länderna .</w:t>
      </w:r>
    </w:p>
    <w:p>
      <w:r>
        <w:rPr>
          <w:b/>
          <w:color w:val="FF0000"/>
        </w:rPr>
        <w:t xml:space="preserve">id 21</w:t>
      </w:r>
    </w:p>
    <w:p>
      <w:r>
        <w:rPr>
          <w:b w:val="0"/>
        </w:rPr>
        <w:t xml:space="preserve">FINNISKA BIBELN - 1 Samuelsboken 10 10:1 Samuel tog ett kärl med olja och hällde det på hans huvud, kysste honom och sade: "Se, Herren har smort dig till furste över sin arvedel. 2 När du i dag lämnar mig, skall du möta två män vid Rachels grav i Sela, vid Benjamins gräns, och de skall säga till dig: "De åsnor som du gick ut för att leta efter har hittats; se, din fader har förkastat åsnorna, och han tänker inte längre på dem, när han är orolig för dig, och han säger: 'Vad kan jag göra för min son?' 10:3 Och när du går vidare och kommer till Tabors topp, skall tre män möta dig där, som går inför Gud till Betel. 10:4 De skall hälsa dig och ge dig två bröd; ta emot dem. 10:5 Sedan skall du komma till Guds Gibea, där filistéernas hövdingar finns. Och när du kommer in i den staden skall du möta en skara profeter som kommer ner från höjden i sin hänryckning, med harpa, mässingstrumma, flöjt och trumpet framför sig. 10:6 Och Herrens Ande skall komma över dig, och du skall bli hänryckt som de blev, och du skall förvandlas till en annan människa. 10:7 Och när dessa tecken inträffar, gör vad du måste, ty Gud är med dig. 8 Gå då före mig till Gilgal, så skall jag komma till dig, och du skall offra brännoffer och tackoffer; vänta i sju dagar tills jag kommer till dig och säger dig vad du skall göra." 9 När han vände sig om för att lämna Samuel, vände Gud om i hans hjärta, och alla dessa tecken gick i uppfyllelse samma dag. 10:10 När de kom till Gibea, se, då mötte honom en skara profeter. Då kom Guds Ande över honom, och även han blev uppryckt bland dem. 10:16 Saul sade till sin farbror: "Han berättade för oss att åsnan hade hittats." 10:17 Då kallade Samuel folket till sig inför Herren i Mispa. 10:18 Han sade till Israels barn: "Så säger Herren, Israels Gud: Jag har fört Israel ut ur Egypten och räddat er ur egyptiernas hand och ur alla de riken som förtryckte er. 19 Men nu har ni föraktat er Gud, som har räddat er från alla era olyckor och lidanden, och ni har sagt till honom: 'Sätt en kung över oss.' Så skall ni stå inför HERREN, stam för stam och släkt för släkt. "20 Samuel förde då fram alla Israels stammar, och lotten föll på Benjamins stam. 21 När han sedan förde fram Benjamins stam efter deras släkter, föll lotten på Matris stam, och därefter föll lotten på Saul, Kisjs son. 10:22 Då frågade de återigen Herren: "Är det någon annan som har kommit hit? "Herren svarade: "Se, han är gömd i en lada." 10:23 Då sprang de fram och hämtade honom, och när han ställde sig bland folket var han längre än alla andra. 10:24 Samuel sade då till allt folket: "Se vem Herren har utvalt, ty någon som han är lik hos hela folket finns inte." Och allt folket gladde sig och ropade: "Länge leve kungen! " 10:25 Och Samuel förklarade för folket vad som gällde för konungadömet och skrev upp det i en bok och lade fram den inför HERREN. Då lät Samuel allt folket gå hem, var och en till sitt eget hus. 10:26 Och Saul gick också hem till sitt hus i Gibea, och det blev krig mot honom.</w:t>
      </w:r>
    </w:p>
    <w:p>
      <w:r>
        <w:rPr>
          <w:b/>
          <w:color w:val="FF0000"/>
        </w:rPr>
        <w:t xml:space="preserve">id 22</w:t>
      </w:r>
    </w:p>
    <w:p>
      <w:r>
        <w:rPr>
          <w:b w:val="0"/>
        </w:rPr>
        <w:t xml:space="preserve">Vittnesmål om PHILIPS 40PFL8606T Användarna tycker att PHILIPS 40PFL8606T är relativt användarvänlig.I genomsnitt tycker de att den är mer tillförlitlig än sina konkurrenter. Om du vill vara säker på att PHILIPS 40PFL8606T är lösningen på dina problem, ska du få bästa möjliga hjälp och stöd från andra Diplofix-användare Lämna minst 10 cm utrymme runt TV:n för att luften ska kunna cirkulera. Se till att gardiner eller andra föremål inte täcker TV:ns ventilationsöppningar. Utomhusluft Koppla bort TV:n från uttaget och antennen vid utomhusluft. Rör inte vid någon del av tv:n, nätsladden eller antennkabeln under ett åskväder . Risk för hörselskador ! Undvik att använda hörlurar med hög volym eller under långa perioder . Låga temperaturer Om tv:n transporteras vid en temperatur under 5 °C ska du packa upp tv:n och vänta tills temperaturen är densamma som rumstemperaturen innan du ansluter tv:n till elnätet. Säkerhet Läs alla instruktioner innan du använder TV:n . Eventuella skador som orsakas av att dessa instruktioner inte följs gör att garantin upphör att gälla. Risk för elektrisk stöt eller brand! Utsätt aldrig TV:n för regn eller vatten . Placera inte mat som innehåller vätskor, t.ex. vaser, i närheten av tv:n. Om vätska sprids på eller inuti tv:n ska du omedelbart koppla ur tv:n. Kontakta Philips kundtjänst för att få tv:n kontrollerad före användning. - Utsätt inte tv:n, fjärrkontrollen eller batterierna för värme. Placera dem inte i närheten av brinnande ljus, eld eller andra värmekällor eller i direkt solljus . - Placera aldrig föremål i luftventiler eller andra öppningar i TV:n . - Placera inte tunga föremål på nätsladden . - Använd inte överdriven kraft på kontakten . Se till att nätsladden inte dras åt när du vrider på TV:n . - Koppla bort TV:n från elnätet genom att dra ur nätsladden från TV:n . Dra alltid ur nätsladden genom att dra i kontakten, inte i sladden . Se till att nätsladdens kontakten är lätt att ta bort och att uttaget finns på en lämplig plats . Risk för skador på TV:n! - För att lyfta och bära en tv som väger mer än 25 kg krävs två personer ... Lätt att använda Användarna har ställt följande frågor : Är 40PFL8606T lätt att använda? 7 användare besvarade frågorna och betygsatte produkten på en skala från 0 till 10 . Betyget är 10/10 om PHILIPS 40PFL8606T är mycket användarvänlig . Den genomsnittliga poängen för fördelningen av åsikter är 6,57 och standardavvikelsen är 1,18 Hög prestanda Användarna ställde frågan : Är 40PFL8606T mycket bra? 7 användare gav den 0 poäng på en skala från 0 till 10. Betyget är 10/10 om PHILIPS 40PFL8606T är, i sin domän, den bästa på en teknisk nivå, den som erbjuder den bästa kvaliteten eller den som erbjuder det största urvalet av alternativ.</w:t>
      </w:r>
    </w:p>
    <w:p>
      <w:r>
        <w:rPr>
          <w:b/>
          <w:color w:val="FF0000"/>
        </w:rPr>
        <w:t xml:space="preserve">id 23</w:t>
      </w:r>
    </w:p>
    <w:p>
      <w:r>
        <w:rPr>
          <w:b w:val="0"/>
        </w:rPr>
        <w:t xml:space="preserve">Sökfunktionen på en webbplats på klarspråk 23.8. 2012 Text : Sami Subject : Klarspråk Kommentarer : 0 Denna artikel är den femte i en serie artiklar om principerna för utformning av webbplatser på klarspråk, som bygger på de heuristiker som Papunets enhet för webbtjänster har utvecklat och som i flera år har använts som ett verktyg för att utvärdera webbplatser på klarspråk, samt på Selkosanomat-projektet från 2011. Sökfunktion på en webbplats på klarspråk 1. Finns det en sökfunktion? Användartester av webbplatser på klarspråk har visat att sökfunktionen används i stor utsträckning . Vissa användare föredrar naturligtvis att använda navigeringsstrukturerna och andra är inte villiga eller kapabla att använda sökfunktionen, till exempel på grund av dåliga skrivkunskaper , men i Googles tidsålder är sökfunktionen i allmänhet välbekant för användare av webbplatser på klarspråk. Sökfunktionen bör därför användas på en webbplats på klarspråk om webbplatsen är mer än ett par dussin sidor lång . 2. Är sökningen lätt att använda? Sökfunktionen är enkel att använda på en webbplats med klarspråk. Det är också lätt att genomföra eftersom det i praktiken bara behövs en stor textruta och en knapp för sökning bredvid den. På sidor med enkelt språk finns det ingen anledning att inkludera komplexa sökalternativ om inte webbplatsen är mycket stor . De skript för förslag till sökresultat som blir allt vanligare idag kan vara ganska funktionella på sidor med enkelt språk . Användarna är förmodligen vana vid detta i Google-sökningar. I användartester som utfördes av Papunets enhet för webbtjänster använde användarna aktivt Googles sökförslag . 3. Är sökningen lätt att hitta? I allmänhet finns sökrutan nu ovanför eller till höger om innehållet och är synlig på alla sidor i webbtjänsten. Det är sällan man ser andra platser eller separata söksidor. Detta fungerar också bra på sidor i klarspråk och inga särskilda åtgärder behövs för att göra det lättare att hitta . 4. Fungerar sökningen logiskt för användaren i klarspråk? Användare som talar klarspråk är mer beroende av webbplatsens standardfunktionalitet än genomsnittet. När det gäller sökning innebär detta att sökvillkoren kanske inte kan anpassas till standardparametrarna. Stavfel är i allmänhet oundvikliga eftersom få webbplatsadministratörer har möjlighet att införa ett stavningssystem som Google-sökning . Följande punkter bör dock tillämpas: Sökningen söker också efter delar av ett ord och inte bara efter hela ord Sökningen söker på hela webbplatsen eller på de sidor där den kan förväntas söka på grund av sin plats och om ovanstående punkter inte uppfylls informeras användaren tydligt om detta Sökningen söker på hela innehållet (titel, ingress, "brödsmulor" osv.) 5. Presenteras sökresultaten på ett begripligt och tydligt sätt? Användartesterna som Papunets enhet för webbtjänster utförde inom ramen för projektet för klarspråk visade att vissa grupper av användare av klarspråk kan tycka att det är svårt att tolka sökresultaten. Detta beror förmodligen främst på att ett enskilt sökresultat ofta inte innehåller tillräckligt med information om det sökta innehållet eller att informationen i sökresultatet ("snippets") inte är relevant för användaren. Om möjligt bör en kort beskrivning av sidan eller innehållet användas i sökresultaten. Detta är långt ifrån alltid möjligt eller förnuftigt, så ofta använder sökresultaten till exempel ett par meningar från början av innehållet. I det här fallet bör de första meningarna på sidan vara mycket beskrivande för innehållet . Layouten måste också vara korrekt i sökresultaten. Det enskilda sökresultatet måste kunna uppfattas som en helhet och i övrigt följa de typografiska riktlinjerna för klarspråk .</w:t>
      </w:r>
    </w:p>
    <w:p>
      <w:r>
        <w:rPr>
          <w:b/>
          <w:color w:val="FF0000"/>
        </w:rPr>
        <w:t xml:space="preserve">id 24</w:t>
      </w:r>
    </w:p>
    <w:p>
      <w:r>
        <w:rPr>
          <w:b w:val="0"/>
        </w:rPr>
        <w:t xml:space="preserve">Rivon Lännes andra ankomst Finska sexserier är sällsynta, särskilt inte professionella tryckta och publicerade. Men det är ännu mer sällsynt att se produkter av denna genre med ett genuint försök att göra det. Rivo Länsi-serierna är i stil med gamla italienska kiosktidningar, både till utseende och innehåll. Rutnätet med två ramar per sida och den något stubbiga svartvita linjen påminner om en försvunnen konstform som ändå är mycket välbekant för fans av olika typer av skräp. Till och med pappret på albumet är precis rätt grovt, gulaktigt och tillräckligt tjockt. Rosalie får dig att snurra i huvudet. Vad jag särskilt uppskattar med Rivo in the West är att berättelsen har en mening utöver att bara erbjuda kroppsmekanik. Den andra delen är inte så mycket en fortsättning på den föregående utan är en egen enhet. Den berättar historien om ett gäng guldgrävare som åker till staden för att träffa sin drömprostituerade Rosalie, men som vaknar upp med baksmälla nästa morgon och finner den vackra kvinnan död i sängen. Klaffen flyger vid lägerelden. Berättelsen är rolig, men den är inte onödig med onödiga armhålsfisar eller "så här är det, titta på brösten" som fångar publikens uppmärksamhet. Trots detta är berättelsen kanske lite för självgott och slutet är oklart, vilket naturligtvis också kan ses som en kommentar till den autentiska italienska stilen i hans bilder. Jämfört med riktig sexspaghetti är Rivo West 2 dock ganska trevlig . Jag pratar inte om sex, eftersom det finns gott om det för att tillfredsställa även den mest krävande av posturesnobbarna, men italo-tequilorna erbjöd vanligtvis också en hel del moraliskt tvivelaktigt material. Naturligtvis är jag glad att till exempel den homosexuella karaktären Frank eller nymfomanen Rosalie inte bara är föremål för förlöjligande utan karaktärer som alla andra, men på vissa ställen skulle en viss politisk inkorrekthet ha varit på sin plats. Illustrationen tjänar sitt syfte. Den är lite stel och ibland slarvig, men det har alltid varit fallet med den här typen av serier. I Italien också, de gjorde dessa i en fruktansvärd brådska varje månad. Och det är roligt när de lite sämre aspekterna blir till en hyllning. Man kan också känna Kiero Dicks förkärlek för vilda västern, eller åtminstone för populärkultur som handlar om den. Våld förekommer i en kort handlingsscen, som huvudsakligen tjänar som en demonstration av de färdigheter som behövs av de olika karaktärerna senare i berättelsen . Det är bra att få ordning på saker och ting. Hundra sidor kan låta som mycket, men eftersom varje sida har högst två bilder går sidorna obemärkt förbi. När det gäller berättelsens komplexitet är verket knappt längre än ett nummer av en amerikansk superhjälteserie. Lyckligtvis kommer det dock mer att komma någon gång under hösten. Det finns många olika attraktioner, från indianer till knivkastare och strypspel. Dessutom finns det undertexter på engelska under bilderna om du vill överraska din utländska vän. Och vad finns det för överraskningar, när man även i Finland ibland gör något annat än roliga djur och vardagens banaliteter nuivasti kommentoivaa tekotaidetta . Upphovsrätten till bilder, varumärken och tecken i texten tillhör respektive ägare. Upphovsrätten och ansvaret för själva texten tillhör författaren . När du citerar en text, ange åtminstone författarens namn och namnet på tjänsten , och om det rör sig om online-citat, en länk till tjänsten eller direkt till den här texten .</w:t>
      </w:r>
    </w:p>
    <w:p>
      <w:r>
        <w:rPr>
          <w:b/>
          <w:color w:val="FF0000"/>
        </w:rPr>
        <w:t xml:space="preserve">id 25</w:t>
      </w:r>
    </w:p>
    <w:p>
      <w:r>
        <w:rPr>
          <w:b w:val="0"/>
        </w:rPr>
        <w:t xml:space="preserve">Vissa i Black Ops känner redan till mig, men jag börjar mitt första blogginlägg med en snabb introduktion. Bakom smeknamnet Fuku döljer sig en 24-årig kille som gillar att spela spel i gott sällskap och särskilt på onlinesidan. Under min "spelkarriär" har jag varit involverad i många spelrelaterade frågor både som nyhetsskribent och som halvproffsspelare i Call of Duty-serien, vilket har lett till nedanstående konsekvenser. Alla som har spelat på hög nivå i ett sponsrat lag och rest runt i Europa känner till känslan när man inte längre spelar. Samma sak i Finland , pausen var för lång och det fanns ingen återvändo , så det är dags att börja med ett rent blad . På den rena tavlan var fallet med Call of Duty Black Ops , som efter de första offentliga sessionerna redan kändes som en återgång till det gamla hemmet . Först och främst är spelet mycket snabbt, vilket är bra jämfört med spelet i Call of Duty 2, som efter den sista matchen BO kändes som en snigeltakt. Hitboxarna förtjänar också beröm, eftersom de verkar vara bättre än i tidigare kod. Men låt oss gå igenom dessa två älskade aspekter av spelet separat . Publik Innan jag fick spelet hade jag tid att läsa några recensioner, som lovade positivt och väntan kändes belönad. Metacritic blinkade på skärmen och fler recensioner kom fram, det genomsnittliga betyget låg förmodligen runt 90 poäng på releasedagen och jag började svettas när arbetsdagen närmade sig sitt slut. När jag kom hem slet jag ut skivan ur kuvertet och satte kaffet i droppkärlet. Det var dags att gå in i den underbara världen av Black Ops och det var fantastiskt. Tyvärr började själva testet först nästa dag när jag kom till servern . Bortsett från några fps-problem var spelet exakt vad jag förväntade mig som förläggare , utmaningarna , vapnen , ansiktsbilderna och vapenappgraderingsmöjligheterna . Spellägena var samma bekanta från de gamla delarna av spelserien och några nya som Wager.Jag led av ett litet spelproblem och var redo att satsa mina pengar på bordet för att se hur GunGame ser ut, men efter tre rundor belönades jag med 4500 coddollars. Spelet ger den offentliga spelaren möjlighet att njuta av spelet precis som du vill ha det. Överlag har upplevelsen efter 3 prestige varit positiv även om själva det offentliga spelet har fått stå åt sidan eftersom matchsidan har kommit upp, mer om det här nedan. Matchen här var en positiv överraskning för alla, även om förväntningarna var väldigt höga efter några tusen matcher med Cod1/2. Jag började ganska snabbt med matchdelen av partiet, samma dag spelade jag två träningsmatcher och en esl-turnering. Det var lätt att komma in i spelet även om vår kära vän Cheff Nade lagade några explosiva soppor. Tidigare nämnde jag snabbt det snabba tempot i spelet, men på matchsidan var detta tydligt. Jag skulle uppskatta att den genomsnittliga rundan varade i ungefär 35 sekunder och det verkade vara tillräckligt mycket på gång för att få armhålorna blöta och handflatorna svettiga. Klagomålen kommer främst från S &amp; D-spelläget som återigen används, jag tror att Demolition / Domination skulle passa ett sådant snabbt spel mycket bättre. Och det viktigaste är svaret på frågan "Är det här ett turneringsspel? " mitt svar är ja. Bara genom att redigera servuconffs har vi ett spel med regler där förmåner har tagits bort, vapentillägg saknas och auto-snipes är förbjudna, för att inte tala om det fantastiska teaterläget som gör att du kan se på skarpa situationer i efterhand. Här finns enligt min mening allt du behöver till exempel på cb-sidan . Det har kommit förfrågningar från spelare om när promod kommer att ... Jag vet inte det själv, men jag vet att det inte är nödvändigt för att få en fantastisk matchupplevelse. Tillsammans med de gamla rävarna har vi slagit ihop våra pälsiga tassar på det nya spelet för att upptäcka att ingenting har förändrats och att allt är lika roligt som vanligt. Ett spel är dåligt när det stöds av</w:t>
      </w:r>
    </w:p>
    <w:p>
      <w:r>
        <w:rPr>
          <w:b/>
          <w:color w:val="FF0000"/>
        </w:rPr>
        <w:t xml:space="preserve">id 26</w:t>
      </w:r>
    </w:p>
    <w:p>
      <w:r>
        <w:rPr>
          <w:b w:val="0"/>
        </w:rPr>
        <w:t xml:space="preserve">Ämneskategori : Spelningar Postnavigering Fredagen den 31 augusti 2012 är Gamla Borgå värd för en shoppingkväll . Museerna och butikerna i den idylliska stadsdelen kommer att vara öppna längre än vanligt, och stämningen kommer att skapas av Elias i sitt ursprungliga element, som gatumusikant . Det finns en viss frihet och överraskning i gatumusik, men du kan använda följande tidtabell som en vägledning när du går mot gitarren och sången : 18.00 Jokikatu - 19.00 Välikatu - 20 Åborgintori . Elias hemstad Kerava ordnar den årliga Kerava-dagen på söndag 17.6.2012 , och Elias kommer att uppträda på dagens huvudattraktion i Aurinkomäki . Firandet inleds klockan 12.00 med andra musikaliska framträdanden, ett tal och en prisceremoni för framstående medborgare i Kerava . Huvudfesten kulminerar med en konsert med Elias , varefter staden bjuder på kaffe på Kerava-dagen . Elias kommer också att spela framför stadshuset under kaffet från ca 13.30 . Vid solidaritetskonserten i Norskaborg framförde Elias och Markus några låtar som ännu inte har spelats in . Här är en av dem - Grow as We Go, skriven för flera år sedan tillsammans med brödernas vän Brian Pierce . Låten har också framförts på spelningar under namnen Top of the World eller Sitting on a Rock - någon av dessa kommer förmodligen att tryckas på omslaget till ett album i sinom tid . Elias och Markus uppträder i sin gamla hemstad Noormarku kyrka i Björneborg söndagen den 1.4.2012 kl. 16.00. Konserten ordnas till förmån för Solidaritet, som samlar in pengar till behövande människor i Finland och utvecklingsländerna. Frivillig programavgift 10 € .</w:t>
      </w:r>
    </w:p>
    <w:p>
      <w:r>
        <w:rPr>
          <w:b/>
          <w:color w:val="FF0000"/>
        </w:rPr>
        <w:t xml:space="preserve">id 27</w:t>
      </w:r>
    </w:p>
    <w:p>
      <w:r>
        <w:rPr>
          <w:b w:val="0"/>
        </w:rPr>
        <w:t xml:space="preserve">TRIOplus lyfter fram affärsmöjligheter Projektet TRIOplus för aktivering av små och medelstora företag inom teknikindustrin bygger på de utvecklingsfrågor, utmaningar och möjligheter som företagen lyfter fram. Projektets tjänster är särskilt utformade för små och medelstora företag inom teknikbranschen som kan växa och internationaliseras, och för annars sunda företag som har hamnat i svårigheter på grund av lågkonjunkturen. Läs mer om TRIOplus</w:t>
      </w:r>
    </w:p>
    <w:p>
      <w:r>
        <w:rPr>
          <w:b/>
          <w:color w:val="FF0000"/>
        </w:rPr>
        <w:t xml:space="preserve">id 28</w:t>
      </w:r>
    </w:p>
    <w:p>
      <w:r>
        <w:rPr>
          <w:b w:val="0"/>
        </w:rPr>
        <w:t xml:space="preserve">Stimulatorer &amp; vibratorer Olika stimulatorer som masserar och stimulerar de erogena områdena och punkterna hos både kvinnor och män. De mest kända märkena är We-Vibe och Picobong . Det finns många typer av stimulatorer: handhållna och bärbara . De varierar i utseende, material och färg från de mest fantasifulla djuren till en stavformad massageapparat. Alla stimulantia har gemensamt att de syftar till att väcka upp, ge sexuell njutning och tillfredsställelse. De är vanligtvis utformade för att stimulera och massera antingen klitoris ensam eller klitoris och vagina samtidigt. Det är dock värt att experimentera fantasifullt med stimulatorer på olika delar av kroppen . Att kittla försiktigt i nacken, reta bröstvårtorna eller stimulera testiklarna är alla utmärkta stimuleringstekniker. Det är också värt att prova att gnugga och stimulera områden i perineum och anus, som är rika på känsliga nerver. Människor med olika sensoriska brister kan få nya känslor av stimulatorernas vibrationer. Ergonomiskt utformade stimulatorer med ärm och bärbara stimulatorer kan underlätta onani för personer med nedsatt rörlighet . Ibland kräver orgasm också ständig stimulering och vibration av klitoris. Vid behov bör man använda ett glidmedel tillsammans med stimulatorerna. Olika typer av stimulerande krämer är också värda att prova som ett komplement till stimulantia . Materialen, de funktionella egenskaperna, utseendet och färgerna på stimulatorerna varierar mycket, så det finns säkert något som passar alla. De är utmärkta verktyg för kvinnor och män att använda i privata stunder, för förspel och under samlag . Ta en titt och experimentera gärna. Picking Couples Vibrator är en revolutionerande ny produkt som ger många nya, spännande och njutbara dimensioner till älskandes sex. Multi Vibe är också lämplig för kvinnligt solosex. Couples Vibrator är en vibrator i 100 % silikon med två utskjutande delar. Läs mer ... Letar du efter något nytt för solosex, förspel eller älskog? Den här fingervibratorn räcker för många . Med en exakt och effektiv stimulator kommer du att hitta dina egna och din partners njutningspunkter med säkerhet! Läs mer ... Läs också testgruppens recension av produkten! Kaninen är gjord av gelématerial och har en stor exciteringskula inuti. Den vibrerar och vibrerar kaninen och särskilt dess framtassar. Bollmotorns intensitet är steglös med hjälp av en trådbunden kontroll. Läs mer ... Det glada och ungdomliga PicoBong-sortimentet kommer att ge dig ett leende på läpparna. De högkvalitativa silikonprodukterna är ett nöje och ett nöje att använda. Kiki är en precisionsstimulator för klitoris som är utformad för att ge dig njutning och lycka om och om igen. Läs mer ... Det glada och ungdomliga PicoBong-sortimentet kommer att ge dig ett leende på läpparna. De högkvalitativa silikonprodukterna är ett nöje och ett nöje att använda. Mahana är en dubbelvibrator med två huvuden och två motorer. Med den här produkten är det bara din fantasi som gäller ... Läs mer ... De präglade mönstren på ytan av den starkt formade staven är små hjärtan. Inuti den silkesmjuka och flexibla stammen finns en kontinuerligt justerbar vibra . 100 % silikon lagrar värme, är hygienisk och hållbar ... Läs mer ... Revel Body - Sonic Vibrator är en uppladdningsbar vibrator med UBB-kabel och egen dockningsstation som inte alls ser ut som en vanlig vibrator! Med en härligt vibrerande och kraftfull motor är den här vibratorn lämplig för många olika användningsområden och kan användas i duschen utan problem! Läs mer ... En praktisk och stimulerande vibrator med 10 olika rytmiska vibrationsprogram. Den kulformade stimulatorn i hårdplast har en kraftfull och tyst motor. Den har en belagd sladd i botten med en knapp i slutet. Läs mer ... Wanachi sugkopp</w:t>
      </w:r>
    </w:p>
    <w:p>
      <w:r>
        <w:rPr>
          <w:b/>
          <w:color w:val="FF0000"/>
        </w:rPr>
        <w:t xml:space="preserve">id 29</w:t>
      </w:r>
    </w:p>
    <w:p>
      <w:r>
        <w:rPr>
          <w:b w:val="0"/>
        </w:rPr>
        <w:t xml:space="preserve">Ilpo Tikkanen ny styrelseordförande och Juha Mäkinen ny styrelseledamot Metsämiesten Säätiös styrelse valde vid sitt höstmöte den 30 november Ilpo Tikkanen, skogsmästare, MMM, VTM till ny styrelseordförande från och med den 1 januari 2011. Tikkanen är chef för programmet för skogspolitik och styrning vid Europeiska skogsinstitutet (EFI) och ansvarar bland annat för samordningen av skogspolitisk forskning. Han representerar också EFI i expertgrupperna vid de europeiska skogsministrarnas möten och i EU:s rådgivande kommitté för skogsbruk och kork. Tidigare har han arbetat som skogspolitisk rådgivare för Världsbanken i USA och i olika undervisnings- och forskningsuppgifter inom skogsekonomi och skogspolitik vid Helsingfors universitet. Sedan början av 1980-talet har han varit ordförande för de skogspolitiska forskningsgrupperna inom International Union of Forest Research Organisations (IUFRO) och arbetat med att utveckla den skogspolitiska forskningen. Pentti Roiko-Jokela, som har varit ordförande för stiftelsens styrelse sedan 1995, lämnar styrelsen vid årsskiftet på grund av åldersklausulen i stiftelsens stadgar. Roiko-Jokela ersattes den 1 januari 2010 av kommunikationsdirektör Juha Mäkinen från Forststyrelsen och hans ställföreträdare utvecklingsdirektör Tapio Pouta från Forststyrelsen. Styrelseledamot Simo-Pekka Helander, som är jurist, fortsätter att vara ordförande för stiftelsens investeringskommitté, som ansvarar för stiftelsens värdepappersinvesteringar.</w:t>
      </w:r>
    </w:p>
    <w:p>
      <w:r>
        <w:rPr>
          <w:b/>
          <w:color w:val="FF0000"/>
        </w:rPr>
        <w:t xml:space="preserve">id 30</w:t>
      </w:r>
    </w:p>
    <w:p>
      <w:r>
        <w:rPr>
          <w:b w:val="0"/>
        </w:rPr>
        <w:t xml:space="preserve">Den etiska turisten tar hänsyn till djuren - Barcelonas turistgata protesterar för djuren idag - Animalias spanska partnerorganisation FAADA organiserar en demonstration idag den 27 juni på Barcelonas huvudgata, La Ramblas . Syftet med demonstrationen är att uppmärksamma den dåliga behandlingen av djur i turistområden. Spanska aktivister har satt upp små burar för att uppmärksamma förhållandena för djur som säljs på gatorna . FAADA råder turister att rapportera behandlingen av djur som säljs på gatorna direkt till Barcelonas stadshus . Animalia får under året många kontakter från finländska resenärer som har råkat ut för djurplågeri under sina semestrar, oftast om de dåliga förhållandena för djur som används som turistunderhållning, djurparker, cirkusdjur, souvenirer av utrotningshotade arter, herrelösa hundar och katter. Turisterna kan göra stor skillnad med sin plånbok. Attraktioner som misshandlar djur, som t.ex. tjurfäktning eller delfinarier, bör inte stödjas. Turister erbjuds också ofta möjligheten att ta bilder med söta djurungar. Ofta drogas ungarna och deras mamma dödas eventuellt. Semesterfirare kan också agera tanklöst till nackdel för djuren: många turiststränder är fortfarande reproduktionsområden för utrotningshotade arter. Även minsta nedskräpning av miljön kan orsaka en smärtsam död för ett djur och innebär ofta att arter successivt utrotas. När du köper souvenirer är det också värt att försäkra dig om att föremålet eller dess tillverkning inte har inneburit att djur eller deras livsmiljöer har misshandlats. Torkade sjöhästar, koraller, pälsar, läkemedel som tillverkats av djur eller elfenben är till exempel inte något för etiska resenärer. Det lönar sig också att kontrollera på restaurangen att rätten inte innehåller utrotningshotade djur eller djurplågeri. Etiska resenärer bör i förväg informera sig om resmålet via sin resebyrå eller till exempel på internet och i reseguider. De kan också stödja lokal djurskyddsverksamhet under resan. Bättre alternativ till djurparker är till exempel ålderdomshem för misshandlade djur eller naturparker. Animalian kampanjer mot underhållning av djur med kampanjen Animals in Entertainment , vars webbplats finns på http://www.theinvisibles.eu /.</w:t>
      </w:r>
    </w:p>
    <w:p>
      <w:r>
        <w:rPr>
          <w:b/>
          <w:color w:val="FF0000"/>
        </w:rPr>
        <w:t xml:space="preserve">id 31</w:t>
      </w:r>
    </w:p>
    <w:p>
      <w:r>
        <w:rPr>
          <w:b w:val="0"/>
        </w:rPr>
        <w:t xml:space="preserve">2.5. PROVNINGSSITUATIONEN Skolhälsovårdens struktur varierar avsevärt från en skola till en annan. Valet av lokaler verkar inte ha gjorts med tanke på screening, eftersom lokalernas form, storlek och ljudisolering ofta är olämpliga för både visuell och auditiv screening. Det var svårt att ordna det fem meter långa undersökningsavståndet så att synen och barnet befann sig i samma rum. De nya bokstavs- och siffertavlorna är utformade för ett betraktningsavstånd på 4 m, vilket är mer möjligt än 5 m. LEA-symboltavlorna är dimensionerade för ett betraktningsavstånd på 3 m. De används fortfarande i första klass för att testa barn som kan läsa . Det bästa sättet för sjuksköterskan att arbeta skulle vara att ha distanstestet bredvid sitt skrivbord så att hon kunde använda testet när hon sitter på sin skrivbordsstol . Detta är inte möjligt på många ställen eftersom skrivborden står bredvid fönstren och testet skulle behöva fästas på fönsterväggen eller en ljuslåda placeras nära fönstret . Försökspersonen skulle då vara tvungen att se mot bakgrundsbelysningen, vilket inte är lämpligt för ett syntest. Om motivet måste stå med ryggen mot fönstret måste positionen väljas så att ögat som vetter mot fönstret inte bländas.</w:t>
      </w:r>
    </w:p>
    <w:p>
      <w:r>
        <w:rPr>
          <w:b/>
          <w:color w:val="FF0000"/>
        </w:rPr>
        <w:t xml:space="preserve">id 32</w:t>
      </w:r>
    </w:p>
    <w:p>
      <w:r>
        <w:rPr>
          <w:b w:val="0"/>
        </w:rPr>
        <w:t xml:space="preserve">Arkiv av " Spökhistorier från norr " berättelser En berättelse som berättades i kammarrummet klockan tio på morgonen den 24 april 2011 i vår skola är ett skyddsrum. En spökgrotta " organiserad av eleverna. I vår femte och sjätte klass finns det en grupp flickor som är intresserade av paranormala saker. Vi var alla intresserade av platsen och vi visste var vi skulle ta oss dit (namnen har ändrats) eftersom tiia och hanna hade ordnat en spökgrotta där. Historien berättades i kammarrummet klockan tio på kvällen den 25 mars 2011. Vi hade just flyttat till Uleåborg i Heinäpää. Lägenhetshuset var nytt, så vi trodde inte att det skulle finnas några spöken där, till skillnad från i vår tidigare lägenhet där det var riktigt tryckande (vi såg aldrig något där ändå). Märkligt nog märkte jag vissa saker i vår nya lägenhet som jag undvek. Jag vågade inte röra mig normalt, särskilt inte i mörkret. Att gå på toaletten på natten var något helt omedvetet! Vi kände alla detta [ ... ] Historia berättad i kammarrummet klockan ett på eftermiddagen den 23 mars 2011 Jag tänkte att jag nu skulle berätta om min farfar som dog . Min farfar var en mycket livlig och pratsam person när han levde, men när han var full var han lite aggressiv . Min farfar dog hösten 2007 och jag saknade honom mycket, men jag fortsatte mitt liv som vanligt . En kväll när jag hade druckit för mycket läsk kunde jag inte sova eftersom jag kissade och min mage var upprörd och [ ... ] Berättelse berättad i ett eldstadsrum kl 21.00 den 27 februari 2011 Det här hände sommaren 2007 när jag var 12. Eftersom min pappa hade en affärsresa på ungefär en vecka tog han med mig till min farbrors hus för den tiden. Vi satt med min farbror i köket, drack te och pratade om dessa saker. Ämnet kom upp om min farbrors döda granne som dog vintern 2003. Han stod min farbror mycket nära och bara några dagar före sin död hade han sålt en mycket billig [ ... ] Historia berättad i kammarrummet klockan elva på kvällen den 25 februari 2011 Detta hände häromåret när jag var ensam hemma med min lillebror klockan två på morgonen . Jag var i mitt rum, på övervåningen, jag satt på datorn på något engelskt forum, och letade efter ett svar på någon teknikrelaterad fråga, jag kommer inte ihåg vad. Efter att ha läst forumets inlägg ett tag och inte hittat svaret kände jag mig plötsligt hungrig. Efter en stund på datorn bestämde jag mig för att gå ner för att äta. Jag öppnade dörren till mitt rum och tittade [ ... ] Berättelse berättad i kammarrummet klockan 8 på morgonen den 25 februari 2011 När jag läste kamouflaget på den här sidan kom jag ihåg en händelse när jag var 17 år gammal. Detta var under en period då jag fortfarande dejtade min tidigare pojkvän. När jag besökte mina föräldrar ville de spela spiritualism på kvällen, efter några öl. Min pojkvän Pekka (namn ändrat) hade aldrig spelat det och ville naturligtvis prova. Han tyckte att det var bra när glaset rörde sig och att det var spännande i alla fall. [ ... ] Historia berättad i kammarrummet klockan 8 på morgonen den 25 februari 2011 Jag bodde hos en vän och i skymningen pratade vi om spökhistorier som vi hade hört (vi brukade göra det här väldigt ofta) . Strax därefter anslöt sig min väns mamma till porinos och efter ett tag kom samtalet att handla om ett barn som hade dött i en olycka tidigare i familjen, vars spöke min väns mamma enligt uppgift ofta hade sett tidigt på morgonen när hon gick längs tomtgränsen på fältet, hörde honom prata, flyttade på saker i huset och liknande. Min mamma [ ... ] Berättelse i kammarrummet klockan 8 på morgonen den 24 februari 2011 Min moster och hennes familj hade kommit för att stanna hos min mormor några nätter . Under natten hade hon vaknat av ljudet av fotsteg och trodde att min mormor hade vaknat och gick runt i huset , hon reste sig upp.</w:t>
      </w:r>
    </w:p>
    <w:p>
      <w:r>
        <w:rPr>
          <w:b/>
          <w:color w:val="FF0000"/>
        </w:rPr>
        <w:t xml:space="preserve">id 33</w:t>
      </w:r>
    </w:p>
    <w:p>
      <w:r>
        <w:rPr>
          <w:b w:val="0"/>
        </w:rPr>
        <w:t xml:space="preserve">Heikki Leivonen Law Office ( Heikki Leivonen Law Office ) Heikki Leivonen Law Office hanterar straffrättsliga och rättsliga frågor för privatpersoner och småföretag, inklusive olika livsrelaterade uppdrag; testamenten, bodelningar, äktenskapsavtal, handelsbekräftelser och erbjuder även juridisk rådgivning. Om advokatbyråns läge på kartan inte är korrekt, informera tjänsteleverantören genom att fylla i feedbackformuläret eller skriva en kommentar nedan . Den här advokatbyrån har förmodligen lagts ner eller flyttat . Inklusive den här presentationen av advokatbyrån har totalt 175 advokatbyråer och advokatbyråer publicerats på webbplatsen hittills . Den så kallade "permanenta länken" till den här presentationssidan finns här om du vill länka till den från en blogg eller ett forum . Plats : espoo , mäntsälä . Åsikter Du kan dela dina erfarenheter med en pseudonym . När du kommenterar publikationen Lakiasiaiaintoimisto Heikki Leivonen är både namn och åsikt obligatoriska uppgifter. Om du vill ge respons privat, använd detta formulär.</w:t>
      </w:r>
    </w:p>
    <w:p>
      <w:r>
        <w:rPr>
          <w:b/>
          <w:color w:val="FF0000"/>
        </w:rPr>
        <w:t xml:space="preserve">id 34</w:t>
      </w:r>
    </w:p>
    <w:p>
      <w:r>
        <w:rPr>
          <w:b w:val="0"/>
        </w:rPr>
        <w:t xml:space="preserve">Men på insidan var han inte alls rädd och ville tvinga publiken att komma till balkongen för att se raketerna och började skälla som en galning. Vi tog honom inomhus, men han bad att få komma upp på balkongen. På något sätt blev han upphetsad av dem. Men han gillade verkligen inte att vara ute. [ quote author= " Visitor " time= "01.01.2007 at 01:34 " ] Men inne var han inte rädd alls och ville tvinga folk att komma upp på balkongen för att se raketerna och började skälla som en galning. Vi tog honom in, men han bad att få gå ut på balkongen. På något sätt blev han upphetsad av dem. Men han gillade verkligen inte att vara utomhus. I vårt hus beter sig hunden åtminstone efter vem han är med. Han gick en rask promenad med mig på kvällen, oavsett vad som hände. Men om han hade gått med en man skulle han knappast ha gjort något annat än att ligga på marken. Det fungerar för oss att inte uppmärksamma hunden utan försöka be om medlidande. Sedan bestämmer man sig för att det egentligen inte är något fel med det :) [ quote author= " Visitor " time= "01.01.2007 at 09:35 " ] Hos oss beter sig hunden beroende på vem han är med. Han gick en rask promenad med mig på kvällen, oavsett vad som hände. Men om han hade gått med en man hade han knappast gjort något annat än legat på marken. För oss fungerar det att inte uppmärksamma hunden, utan att försöka be om medlidande. Sedan bestämmer du dig för att det inte finns något att oroa sig för:) i . Du gör inte mycket för att lugna honom eller leda honom i någon riktning med ditt eget beteende. Lyckligtvis bryr han sig inte så mycket om raketerna på insidan. 3 första åren brydde han sig inte om raketerna, nu har han varit mycket blyg under de två nya åren. Det har inte hänt något extraordinärt som gör att han är rädd för raketerna, men han klarar av det från 18.00 till 06.00, men vi började smälla redan på eftermiddagen och vi var inte beredda att ta ut hunden så tidigt så att han kunde stanna inomhus under de värsta smällarna. [ quote author= " Visitor " time= "01.01.2007 at 11:04 am " ] in . Inte mycket att lugna eller leda med ditt eget beteende i någon riktning . Lyckligtvis har han inget emot raketerna där inne. De tre första åren hade han inget emot raketerna, men de två senaste åren har han varit mycket blyg. Det har inte hänt något extraordinärt som gör att han är rädd för raketerna, men han klarar av det från 18.00 till 06.00, men vi började smälla redan på eftermiddagen och vi var inte beredda att ta ut hunden så tidigt så att han kunde stanna inomhus under de värsta smällarna. Lyssna Jag skjuter alltid raketer och om jag inte får så jag blir galen jag spenderar varje år 800e raketer trots att min lön är absolut skit så fort jag köper raketer så händerna skakar och jag menar att skjuta alla från balkongen men jag kan skjuta så jag börjar så fort jag vaknar upp på dagen och skjuta tills morgonen lungor fulla av svartkrut och sot kläder bara svart och bränd [ quote author= " Visitor " time= " 25.12.2013 kl 17:12 " ] Lyssna jag skjuter alltid raketer och om jag inte får dem blir jag galen jag spenderar 800e varje år på raketer trots att min lön är skit så fort jag köper raketer så skakar mina händer och jag vill skjuta dem alla från balkongen men om jag får dem så börjar jag skjuta så fort jag vaknar och jag skjuter tills morgonen lungorna är fulla av svartkrut och sot kläderna är helt svarta och brända</w:t>
      </w:r>
    </w:p>
    <w:p>
      <w:r>
        <w:rPr>
          <w:b/>
          <w:color w:val="FF0000"/>
        </w:rPr>
        <w:t xml:space="preserve">id 35</w:t>
      </w:r>
    </w:p>
    <w:p>
      <w:r>
        <w:rPr>
          <w:b w:val="0"/>
        </w:rPr>
        <w:t xml:space="preserve">Att få samarbetet att fungera Aarno Ryynänen Den här publikationen fokuserar på arbetsplatsgemenskapen . Utvecklingen av den är den viktigaste uppgiften för samarbetet på arbetsplatsen . Den drivande kraften för utvecklingen är samarbetsorganen på arbetsplatsen . Syftet med publikationen är att stimulera nya perspektiv på samarbete på arbetsplatsen . Prefabricerade handlingsmodeller kan inte placeras på alla arbetsplatser på samma sätt . De måste skapas på varje arbetsplats utifrån dess egna behov och förutsättningar . Arbetsplatserna måste ta ett tydligt ansvar för kvaliteten på sitt samarbete . Frågorna ska behandlas i samband med samverkan mellan ledningen som företräder arbetsgivaren och personalrepresentanterna . Målet för båda sidor av industrin anses här vara att förbättra både de anställdas välbefinnande och produktivitet på arbetsplatsen . De teman som behandlas är bland annat professionalism i samarbete, förtroende, ledarskap, ålder och mångfald samt gemenskap.</w:t>
      </w:r>
    </w:p>
    <w:p>
      <w:r>
        <w:rPr>
          <w:b/>
          <w:color w:val="FF0000"/>
        </w:rPr>
        <w:t xml:space="preserve">id 36</w:t>
      </w:r>
    </w:p>
    <w:p>
      <w:r>
        <w:rPr>
          <w:b w:val="0"/>
        </w:rPr>
        <w:t xml:space="preserve">Verkkolehti Issue 4/2007 Resultat av webbenkäten 05.06.2007 - 14:10 GrIFK Ice Hockey uppfattas positivt I april genomfördes en webbenkät med hjälp av Nuori Suomi ry för alla GrIFK Ice Hockeys juniorspelare och deras föräldrar. Syftet med frågeformuläret var denna gång att utvärdera klubbens verksamhet för de viktigaste användarna, dvs. spelarna och föräldrarna (klubben var föremål för en kvalitetsgranskning av ishockeyförbundet under den föregående säsongen) och att använda den feedback som erhållits för att utveckla klubbens och lagens verksamhet. Spelarnas frågeformulär fick 59 svar och föräldrarnas frågeformulär fick 98 svar , vilket ger totalt 157 utvärderingar . Spelarnas frågeformulär fick flest svar från åldersgrupperna 99, 96, 93 och 92 år . Svarsfrekvensen varierade från noll till trettio . Av föräldrarna var den högsta svarsfrekvensen från mammor och pappor i åldersgruppen 96 år, med en svarsfrekvens på upp till 63 % . Den högsta svarsfrekvensen från barnen var i åldersgruppen 11-13 år . På skalan "ansikte" ansåg 81,4 % av spelarna att träningarna och tränarna i deras lag var värda ett stort leende. Två tredjedelar ansåg att lagandan/filosofin var god, 28,8 % neutral och 3,4 % dålig. Antalet träningspass ansågs lämpligt av 72,9 %, medan 18,6 % klagade på för få och 8,5 % på för många pass. Två tredjedelar var nöjda med antalet tävlingar. Spelarnas bedömningar av sina lags prestationer var i stort sett mycket positiva. Mot bakgrund av denna undersökning ansåg spelarna att det största förbättringsområdet var att öka antalet tävlingar. Enligt resultaten skulle det också krävas åtgärder för att förbättra lagandan, eftersom den ansågs neutral eller dålig av knappt en tredjedel av de svarande . Den traditionella könsfördelningen inom hockeyn var fortfarande rådande i föräldraenkäten, där papporna svarade mest entusiastiskt (59,8 %), men andelen mammor (40,2 % av de svarande) visar tydligt att barnens fritidsintressen inte längre är könsbundna i familjerna och att klubben bör ta hänsyn till detta i sin egen verksamhet . Den stora majoriteten av de svarande deltar i klubbverksamheten i egenskap av föräldrar till ett barn , medan knappt en femtedel också deltar i klubbverksamheten . Majoriteten (71,4 %) har ett barn som deltar i klubbverksamheten , en fjärdedel har två barn och 5,1 % har tre eller fler barn . Två tredjedelar av de svarande har mer än två års erfarenhet av GrIFK-ishockey . Åldern på de barn som deltog i aktiviteterna var i de flesta fall 7-10 år . 31,6 % av de svarande var föräldrar till 11-13-åringar och 28,6 % till barn över 14 år . Mer än hälften av de svarande var mycket nöjda med sina barns hockeyaktiviteter i GrIFK som helhet . Endast 5,1 % var ganska eller helt missnöjda . På en skala från 1 till 5 fick frågorna om träning och tävlingar (medelvärde: 4,168) och frågorna om vägledning och coachning (medelvärde: 4,02) de högsta betygen . Mer än 80 % ansåg att personalen för vägledning och coachning skötte sitt arbete bra (medelvärde: 5 eller 4) . 73,5 % var också nöjda med den uppmuntran som tränaren gav deras barn. Den här frågan hade dock det högsta antalet 1 och 2 betyg ( 16,3 % ) , så det är värt att uppmärksamma detta mer i coachningen . 77,6 % berömde kvaliteten på den coachning som deras barn fick . En tredjedel av de svarande bedömde kvaliteten på coachningen som värd en femma , vilket var en tiondels procentenhet lägre än i andra coachningsfrågor . Av frågorna om träning och tävlingar fick de högsta poängen ( 5=58,2 % ) för tillfredsställelse med barnets möjligheter att delta och få speltid i matcher . På samma sätt var man nöjd med den mängd träning och (till skillnad från spelarna) det antal matcher som barnet kunde delta i. Minst nöjd var man med barnets träningstider (tider på dagen), men även här bedömdes barnets träningstider som mycket bra.</w:t>
      </w:r>
    </w:p>
    <w:p>
      <w:r>
        <w:rPr>
          <w:b/>
          <w:color w:val="FF0000"/>
        </w:rPr>
        <w:t xml:space="preserve">id 37</w:t>
      </w:r>
    </w:p>
    <w:p>
      <w:r>
        <w:rPr>
          <w:b w:val="0"/>
        </w:rPr>
        <w:t xml:space="preserve">tisdag 22 oktober 2013 Baby's Only melts har lagts till i LittleVanillas sortiment ! LittleVanilla-familjen kommer att växa med ett nytt varumärke i slutet av året. Hög kvalitet, lyx och klassiska färger ... Baby's Only är ett nederländskt företag som tillverkar stickade kläder av hög kvalitet. Kollektionen erbjuder produkter främst för spädbarn, småbarn och barn. Textilierna är trendiga, högkvalitativa och klassiska med lyxiga detaljer och finns i ett stort antal färger. Textilierna är hållbara, kan tvättas i 60 grader och färgerna bleknar inte och blandas inte. I LittleVanilla-sortimentet har jag valt produkter i tre olika färger: beige, vit och ljusgrå. ( Förvånad? ;) ) Prisnivån är mycket lämplig för ett kvalitetsmärke. Till exempel filtarna ligger på cirka 70-82 euro. Några produkter kan redan beställas på nätet och jag kommer att lägga till nya produkter när de blir tillgängliga i Finland. Dessa produkter är inte bara skonsamma för barnet utan även för mammans sinnen. Du kan njuta av moderskapet och dekorera ditt barnrum! Follow PikkuVanilja Blog FOLLOW INSTAGRAM @pikkuvanilja Blogger Jag är Martina , en 28-årig mamma och jag har: en son född 07/2013 , en (VÄLDIGT) skidåkande man , en underbar syster som vägggranne , en ny entusiasm för smoothies och en PikkuVanilja webbutik som hobby . Den här bloggen handlar om att starta mitt företag, vardagen som företagare, vardagen som barnfamilj och andra saker som vi gör .</w:t>
      </w:r>
    </w:p>
    <w:p>
      <w:r>
        <w:rPr>
          <w:b/>
          <w:color w:val="FF0000"/>
        </w:rPr>
        <w:t xml:space="preserve">id 38</w:t>
      </w:r>
    </w:p>
    <w:p>
      <w:r>
        <w:rPr>
          <w:b w:val="0"/>
        </w:rPr>
        <w:t xml:space="preserve">Jag skulle vilja delta i en kurs :) Fråga : Kan jag delta i en "nyhetskurs" i Åbo även om jag inte har deltagit i grundkursen? Jag har börjat läsa dina böcker och dina "lektioner" verkar mycket naturliga och på något sätt "bekanta". Ha en stärkande sommar, glädje och ljus för dig och andra på kontoret. Päivikki 1.7.2010 10:01 Svara : Ja, du kan komma till den nya kursen även om du inte har gått grundkursen. Då är det bra att du läser mina eller Esko Jalkanens verk i förväg för att få grepp om terminologin om naturens hemliga krafter. De som deltagit i grundkursen har redan haft tid att öva på de cirka 15 instruktionerna i grundkursen hemma, så det är bra att bekanta sig med dem senare. Specialkursen fokuserar på de saker som inte behandlas i grundkursen och den avancerade kursen . Dina frågor? Fråga om Esko Jalkanen - Naturonkraftat Yhdistys ry , dess verksamhet och Esko Jalkanens ( 1921-2007 ) supernaturella forskning . Du kan ställa din egen fråga med hjälp av frågeformuläret . Frågorna kommer att besvaras av Tiina Lindholm , verkställande direktör, som är den person som Esko Jalkanen utsett att fortsätta sitt arbete.</w:t>
      </w:r>
    </w:p>
    <w:p>
      <w:r>
        <w:rPr>
          <w:b/>
          <w:color w:val="FF0000"/>
        </w:rPr>
        <w:t xml:space="preserve">id 39</w:t>
      </w:r>
    </w:p>
    <w:p>
      <w:r>
        <w:rPr>
          <w:b w:val="0"/>
        </w:rPr>
        <w:t xml:space="preserve">FC Liikunta tog sig lätt in i den tredje omgången av Futsal Finnish Cup En gästmatch mot Warkaus JK spelades äntligen, efter de relevanta avbokningarna och flera avstängningar, av åtta modiga spelare och en lagledare ( ! ) . Jaakko " Robi " Ropponen visade ett riktigt fc Liikunta-spelarhjärta genom att låna ut sina spelskor till Jaakko Ahokka och själv ta på sig rollen som lagets back-up person. I Varkaus hade man uppenbarligen väntat på FC Liikuntas ankomst länge, för så fort man passerat stadsgränsen började blixtljusen blinka framför idrottarnas bilar. Lagets två förare fick utan tvekan utmärkta bilder för den lokala fotobanken . Själva matchen motsvarade inte riktigt den hype som hade byggts upp inför matchen, men FC Liikunta verkade ta matchen i egna händer redan från början. Efter några missade chanser öppnade Esko Häyrynen, som ersatte Mikko Huhtiniemi i den föregående matchen, FC Liikuntas målkonto efter ett utmärkt arbete av Aapo Autio. Medan Liikuntanen väntade på ketchupflaskans effekt och missade många målchanser, kom WJK också in i matchen och lyckades bygga upp några ganska farliga situationer i gästernas mål. Anton Stzmitensemeni, som klev in i Ville " Kuju " Kujanpääs stora ( och gamla ) stövlar, lyckades dock vattna ur hemmalagets försök att göra mål, tillsammans med hemmalagets svaga tempo. Vid 17.45 lyckades vem annan än Esko Häyrynen öka FC Liikunnans ledning till en något säkrare tvåmålsledning. När den andra halvleken hade spelats klockan 5.22, hade Aapo Autio fört det gästande laget till en 0-5 ledning. WJK, som hade blivit förvirrade av den frenetiska starten, lyckades dock minska gapet med ett mål, tack vare tur och ett tveksamt målvaktsspel av Liikunta, och efter hans mål, fick de lite kontroll över spelet. Ersättarna bestämde sig för att bryta motståndarens ryggrad så snabbt som möjligt, och vem skulle vara bättre lämpad för uppgiften än den argaste av de arga Dolph Lundgren. Den kolossala anfallaren, även känd som Jaakko, fick en passning från Eemeli "Kääpiö" Jokinen på högerkanten och slog in ett kraftfullt skott för att göra det till 1-6. Planen som kläcktes på bänken var en fullständig succé - motståndarens ryggrad knäcktes högljutt och FC Liikunta gjorde sex mål under de följande sju minuterna. Matchen spelades och FC Liikunta-pojkarna åkte hem med en smaklig 1-12-seger i bagaget. I nästa omgång möter de 3:e divisionslaget PiPS från Piikkiö i Åbo ( ? ) . Det som gör matchen intressant är att i cupens tredje omgång möter Jyväskyläbaserade KaDy som spelar i Futsal-mästerskapsserien de regerande finska mästarna Ilves FS . Matchen kan till och med bjuda på det bästa futsallaget i Mellersta Finland!</w:t>
      </w:r>
    </w:p>
    <w:p>
      <w:r>
        <w:rPr>
          <w:b/>
          <w:color w:val="FF0000"/>
        </w:rPr>
        <w:t xml:space="preserve">id 40</w:t>
      </w:r>
    </w:p>
    <w:p>
      <w:r>
        <w:rPr>
          <w:b w:val="0"/>
        </w:rPr>
        <w:t xml:space="preserve">Välj en bokstav I herdarnas krokars ordförråd används endast ord på finska, men de kan vara antingen vardagliga eller måttligt oförutsägbara. Spelet fungerar enligt principen att varje gång du går in på webbplatsen drar systemet ett ord från ordkatalogen och gör det gissningsbart, eller rättare sagt "smart". Om spelaren gissar vilket ord som bildas av understreckarna vinner han spelet och ingen hamnar i galgen. I värsta fall går stickman i konkurs. En del av orden i galgspelet föreslås av spelarna själva. Minst 1262 252 matcher har spelats. Galgens historia Spelet uppstod troligen i Storbritannien under den viktorianska perioden och det första skriftliga dokumentet om spelet tros vara från 1894 i en spelbok av Alice Bertha Gomme . Under spelets tidiga dagar begränsades dock galgen till att gissa de engelska namnen på djur som fåglar, rovdjur och fiskar . Denna information i avsnittet om historia är baserad på Internetkällor . Fler roliga spel som du kan spela Webbplatsen erbjuder möjligheten att spela ett roligt socialt spel på egen hand online , gratis och utan att registrera dig för något. Spelet har både korta och långa , lätta och svåra engelska ord . Stora och små bokstäver är irrelevanta . Om du känner till ett roligt, utmanande och finskt ord, föreslå det så att andra riesak ... kröhöm ... ... får glädje av det.</w:t>
      </w:r>
    </w:p>
    <w:p>
      <w:r>
        <w:rPr>
          <w:b/>
          <w:color w:val="FF0000"/>
        </w:rPr>
        <w:t xml:space="preserve">id 41</w:t>
      </w:r>
    </w:p>
    <w:p>
      <w:r>
        <w:rPr>
          <w:b w:val="0"/>
        </w:rPr>
        <w:t xml:space="preserve">Mika har anmält sig i Tapio har anmält sig i Anmäl dig till oss om det fortfarande finns plats ; sen anmälan . Nästan 2 år sedan Mika har anmält sig i Coming Nästan 2 år sedan Olli Good boys ! Säsongen började triumferande . Pistepörssi perustetaan Haho officiille sivuille , ja siellä on nähtävissä myös protokirjat ( statistics page ) . Jag har lagt in ett par foton i fotoavdelningen . Kolla in: www.hchaho.fi Om Artsi eller Pyöveli gör matchrapport så lägg in den på hemsidan då också ! P.S. Vem som än får nästa gång klockan klickar , så det är verkligen värt lite förtrogenhet med enheten . Den har så många knappar, även om de flesta av dem är värdelösa i vår touhua. De instruktioner som finns där är inte särskilt tydliga , jag skulle kunna försöka smida några enkla kiakilianska hjärnor som är lämpliga vid något tillfälle och lägga ut dem på nätet ... Nästan 2 år sedan Marko Hienoo Opa ! Låt oss göra så att alla tittar på uppropssituationen på söndag före matchen när jag gör den slutliga 3 fält laget av de spelare som är tillgängliga dvs IN . Jag tror att vi kan dra säsongen snyggt så att fälten förblir relativt samma under hela säsongen ! Som vi pratade om i montern kommer vi enkelt att kunna övervaka hur spelen fördelas mellan spelarna.</w:t>
      </w:r>
    </w:p>
    <w:p>
      <w:r>
        <w:rPr>
          <w:b/>
          <w:color w:val="FF0000"/>
        </w:rPr>
        <w:t xml:space="preserve">id 42</w:t>
      </w:r>
    </w:p>
    <w:p>
      <w:r>
        <w:rPr>
          <w:b w:val="0"/>
        </w:rPr>
        <w:t xml:space="preserve">Låt oss redigera avsnittet från sidan Mercantia ===E-del ( platsbyten ) , stil bassadanza 6/4== = * Slutligen går den första mannen förbi kvinnan från vänster, dvs. från utsidan med 2empi och 1 dubbel till den nya tredje mannen . Samtidigt blir mannen bakom kvinnan (som var på vänster sida när dansen började) kvinnans partner med samma steg. Samtidigt är kvinnan och den sista mannen volta del gioioso . '' ' I vissa grupper görs inte den sista volta del gioioso ; det finns också skillnader i de ursprungliga källorna . ' ' ' ' Upprepa hela dansen ytterligare två gånger, dvs. alla män turas om att vara partner till kvinnan. I repetitionerna i del A utförs 12 saltarellos utan movimento . [ [ [ Kategori:Tidig italiensk dans ] ] Sammanfattning Observera att vem som helst kan redigera, modifiera och radera alla tillägg och ändringar som du gör på webbplatsen . Genom att redigera webbplatsen ger du webbplatsens användare denna rättighet och garanterar att det material du lägger till antingen är skrivet av dig eller kommer från en fri källa. Mer information finns på sidan Wiki :Copyright . ALL ANVÄNDNING AV UPPHOVSRÄTTSSKYDDAT MATERIAL UTAN TILLSTÅND ÄR STRÄNGT FÖRBJUDEN!</w:t>
      </w:r>
    </w:p>
    <w:p>
      <w:r>
        <w:rPr>
          <w:b/>
          <w:color w:val="FF0000"/>
        </w:rPr>
        <w:t xml:space="preserve">id 43</w:t>
      </w:r>
    </w:p>
    <w:p>
      <w:r>
        <w:rPr>
          <w:b w:val="0"/>
        </w:rPr>
        <w:t xml:space="preserve">Yttrande om SAMSUNG SYNCMASTER 740N PIVOT I genomsnitt tycker användarna att SAMSUNG SYNCMASTER 740N PIVOT är mycket svårare att använda än konkurrenternas produkter.Rankningen är dålig när det gäller tillförlitlighet och hållbarhet. Men här skiljer sig deras åsikter åt Om du vill vara säker på att SAMSUNG SYNCMASTER 740N PIVOT är lösningen på dina problem, kommer du att få den största hjälpen och supporten från andra Diplofix-användare Användarna tyckte att den var måttligt effektiv, men här har de alla samma åsikt Betraktas som dyrt Erbjudande Du kan hitta svaren på dina frågor i SAMSUNG SYNCMASTER 740N PIVOT användarhandboken (specifikationer, riktlinjer, säkerhetsinstruktioner, storlek, tillbehör, etc.). ) Lätt att använda Användarna ställde följande frågor: Är SYNCMASTER 740N PIVOT lätt att använda? 24 användare bedömde produktens prestanda på en skala från 0 till 10 . Betyget är 10/10 om SAMSUNG SYNCMASTER 740N PIVOT är mycket användarvänlig . Det genomsnittliga betyget är 5,79 och standardavvikelsen är 3,24 Hög prestanda Användarna ställde frågan : Är SYNCMASTER 740N PIVOT mycket bra? 24 användare gav den 0 poäng på en skala från 0 till 10. Betyget är 10/10 om SAMSUNG SYNCMASTER 740N PIVOT är, i sin domän, den bästa på en teknisk nivå, den som erbjuder den bästa kvaliteten eller den som erbjuder det största urvalet av alternativ. Det genomsnittliga betyget är 4,83 och standardavvikelsen är 3,27. Bra värde för pengarna Användarna frågar: Är SYNCMASTER 740N PIVOT bra värde för pengarna? Betyget är 10/10 om du tycker att SAMSUNG SYNCMASTER 740N PIVOT inte är särskilt dyr med tanke på sina funktioner.</w:t>
      </w:r>
    </w:p>
    <w:p>
      <w:r>
        <w:rPr>
          <w:b/>
          <w:color w:val="FF0000"/>
        </w:rPr>
        <w:t xml:space="preserve">id 44</w:t>
      </w:r>
    </w:p>
    <w:p>
      <w:r>
        <w:rPr>
          <w:b w:val="0"/>
        </w:rPr>
        <w:t xml:space="preserve">torsdag 7 mars 2013 Barn skiljer kvinnor åt Någon gång i livet kommer barn in i tabuområdet i en kvinnas liv . Antingen får en kvinna ett barn tidigt . Eller så får en kvinna inget barn, även om hon vill, eller så får hon ett smärtsamt missfall eller missfall . Eller så vågar en kvinna inte skaffa barn, även om en del av henne skulle vilja återvända till moderskapet (kanske är hon orolig för världens tillstånd eller sin egen obalans) . Eller så har hon ingen partner . Eller så vill en kvinna verkligen inte ha barn och tycker att det är smärtsamt att befinna sig i en miljö där det finns ett tryck på att bli mamma eller förälder . Jag hade länge en moderlös identitet, så mycket att när jag stängde ytterdörren föredrog jag att vara anonym i min familjestatus. När jag blev mamma var jag en ung student som inte hade några moderliga vänner. Naturligtvis påverkade detta även mina sociala relationer, även om mina vänner knappast vill erkänna det. Sedan dess har jag skapat en parallell verklighet där jag är allierad med andra mammor. Det finns en mångsidig grupp av mammor med färgstarka bakgrunder, det finns vänskapsband som föddes under barnvagnsturer, nyare bekantskaper som jag önskar att de kunde fördjupas, mammor som syr och gamla vänner som har blivit mammor. Moderskapet är tryggt när man befinner sig i en homogen grupp . När man rör sig i kretsar som inte värdesätter moderskap är det svårare, även om man vill dölja sitt moderskap. Efter att ha fått ett andra barn har det varit svårt att dölja föräldraskapet när det finns så mycket mer arbete att göra . Det finns sjukdomar, schemaläggningsproblem, skyldigheter . För mödrar kan de kompenseras av det faktum att jag i andra grupper hellre skulle vilja tala om min egen struma än om mitt barns laryngit. Många kvinnor är förskräckta över moderskapets extas, även om de själva har barn. Mitt humör dämpas om jag kommer till en middagsbjudning för att släppa taget och måste lyssna på mina barns utveckling eller svara för min egen. Total hängivenhet tenderar också att föda bitterhet , och bitterheten kan bara visa sig flera år senare ( och ändå är det ingens sak att bedöma om hängivenhet är hälsosam , eftersom vissa kvinnor vill fördjupa sig i åratal då deras barns hår fortfarande luktar underbart ) . Bortsett från de smärtor som är förknippade med moderskap och kvinnlighet måste det sägas att kvinnor kan vara ( men är inte alltid ) avskyvärt osolidariska . Det är det som vi strävar efter. Varför skulle det annars finnas en så passionerad inställning till hemarbete, amning eller andra utbildningsfrågor? Eller kacklar att jag inte är feminist! Eller att jag är feminist! Jag vill inte vara orsaken till stormar. Jag ska slå dig nästa gång jag inte förstår (men det är väl uppenbart att jag är feminist? Hah hah ). EDIT: I efterhand är en av de intressanta sakerna med moderskap/kvinnlighet att "överträffa" andra. De tänker inte som jag, de har det lätt! Kanske är det nödvändigt att förenkla för att förstå vår vardag . Hur outhärdligt skulle det inte vara att alltid få reda på hur splittrat livet egentligen är! ** När du har hamnat i ett litet hål i samhället finns det ingen riktig skidsemester . För att trotsa denna slöhet åkte jag skidor direkt på morgonen (jag gillar inte att åka skidor om jag inte tror att jag vandrar) . 8 kommentarer : Ja ... Jag hatar tävlingen i moderskapet " Jag gör saker bättre än du ! " " " " " mitt sätt är det enda rätta sättet! " ... hohhoijaa ... vi är alla olika, även om vi är mammor eller inte ... ite när jag blev mamma i en äldre ålder, så jag tyckte att det var förtryckande med frågorna: " när ökade du? " " " " När blev du bofast? " och allt det där irriterande</w:t>
      </w:r>
    </w:p>
    <w:p>
      <w:r>
        <w:rPr>
          <w:b/>
          <w:color w:val="FF0000"/>
        </w:rPr>
        <w:t xml:space="preserve">id 45</w:t>
      </w:r>
    </w:p>
    <w:p>
      <w:r>
        <w:rPr>
          <w:b w:val="0"/>
        </w:rPr>
        <w:t xml:space="preserve">Stugor vid stranden av Kankarisvede Valikko Beach House Strandhuset är byggt av timmer och används året runt. Den har en yta på 108 kvadratmeter. Huset har 2 sovrum , 2 toaletter , kök- vardagsrum , stort vardagsrum , bastu , tvättrum och tvättstuga . Utrustningen inkluderar tvättmaskin , diskmaskin , kaffebryggare , vattenkokare , brödrost , mikrovågsugn , TV , cd-stereo , mekanisk ventilation , central dammsugare , stor kyl/frys kombination , spis , gasgrill och bakugn / öppen spis . Strandhuset har en vedeldad bastu och en stor terrass. Det finns 6 bäddar, med en bäddsoffa för två personer i vardagsrummet, en barnsäng finns också tillgänglig. Avståndet till stranden är cirka 50 meter. Den närmaste grannen ligger 200 meter bort. Avståndet till strandstugan är cirka 40 meter.</w:t>
      </w:r>
    </w:p>
    <w:p>
      <w:r>
        <w:rPr>
          <w:b/>
          <w:color w:val="FF0000"/>
        </w:rPr>
        <w:t xml:space="preserve">id 46</w:t>
      </w:r>
    </w:p>
    <w:p>
      <w:r>
        <w:rPr>
          <w:b w:val="0"/>
        </w:rPr>
        <w:t xml:space="preserve">Sök Lingsofts korrekturläsare för InDesign Lingsofts korrekturläsare finns nu även för Adobe InDesign Lingsoft har släppt en ny version av sitt populära ... Detta bidrar till att minimera användningen av felaktiga och vilseledande uttryck i företagskommunikation, trycksaker och onlinekommunikation. För mer information, se skrivande ... Lingsoft förbehåller sig rätten att acceptera, ändra eller förkasta tillägg eller strykningar utan föregående meddelande. Den årliga uppdateringen av den universella språkkontrollen kan till exempel innehålla en sådan ändring som föreslagits, eller inte. Lingsoft kan, av beräkningsmässiga eller andra skäl, besluta att låta ett udda eller föråldrat ord, en fras eller ett sammansatt ord finnas kvar i språkmodellen, men skapa en regel i grammatikprövaren som markerar det som potentiellt felaktigt eller olämpligt. Om din organisation eller ditt företag har specifika behov av vokabulär relaterat till varumärkesspråk eller språkhantering inom en specifik domän, berättar en av Lingsofts lösningsspecialister gärna mer om våra skräddarsydda verktyg och tjänster för språkhantering. Lingsoft Svefix 2.2 för Microsoft Office Svefix 2.2 är en uppdaterad version av Lingsofts populära stavnings-, grammatik- och stilkontroll för finlandssvenska. Svefix 2.2 fungerar i både Microsoft Windows 7 och Microsoft Office 2007 . Lingsoft Speech Controller 1.4 ( Windows ) Med Lingsofts finska taligenkänningsprogram kan du styra Windows-program genom att tala. Talkommandon är kopplade till tangentkommandon i program och kommandon kan också kedjas . De kommandosatser som följer med programmet kan ändras för att passa dina behov och helt nya kan skapas. Programmet är inte lämpligt för kontinuerlig diktering av text .</w:t>
      </w:r>
    </w:p>
    <w:p>
      <w:r>
        <w:rPr>
          <w:b/>
          <w:color w:val="FF0000"/>
        </w:rPr>
        <w:t xml:space="preserve">id 47</w:t>
      </w:r>
    </w:p>
    <w:p>
      <w:r>
        <w:rPr>
          <w:b w:val="0"/>
        </w:rPr>
        <w:t xml:space="preserve">  Det som intresserar mig är att förstå den relation som lärjungarna hade till Jesus. Hur vanliga människor blev agenter för världsrevolutionen med hjälp av några års utbildning, mycket av den praktiska utbildningen. Det var en guidad lärlingstid, där man arbetade dag och natt i en mästares verkstad. Och här är min sak: att springa med mästaren dag och natt. Jag behöver denna utbildning mer än någonsin, åtminstone för mig själv, utan att förneka att jag behöver andra kunskaper. Han har lovat att vara med oss varje dag till världens ände. Och hur i hela världen? Den heliga anden är Jesu ande. Han undervisar, vägleder och för oss närmare Kristus, hans sätt att tänka och hans värderingar. Den Helige Ande lär oss den riktiga teologin = Ordet som blev kött = Jesus Kristus. Lärjungarna tillbringade tid nära sin Mästare och det syntes och hördes. Min viktigaste uppgift som präst, predikant och kristen är att hålla mig nära Jesus, att dela mitt liv med honom som är redo att dela himlen med mig också. Svaret på min bloggfråga: de var alla teologer, ända upp till Maria Magdalena, eftersom de personligen kände teologins kärna, Jesus. Lärjungarnas liv slutade inte där evangelierna slutar. Johannes blev i alla fall en bra forskare, om han är den som ligger bakom Johannesevangeliet, som traditionen säger oss. Rapportera ett trakasserande meddelande Skicka mig en kopia till denna e-postadress . Heikki Hilvo | 27.2.2011 13:14:21 Och det gjorde Paulus också , välinformerad, men i grunden var och är det fortfarande en nära relation till Jesus . Det är en sak att tala om Herren genom hörsägen och en annan att tala om honom genom förstahandskunskap. Rapportera skräppost Skicka mig en kopia till Den här e-postadressen skyddas mot spambots . Kari Virtanen | 27.2.2011 13:20:31 Paulus nämns också som en apostel, även om han kan ha varit oense med de "sanna" apostlarna på den punkten. I vilket fall som helst var han enligt uppgift ganska lärd och hamnade i allvarlig oenighet med åtminstone Petrus om åtminstone omskärelse och icke-judarnas status. Kuula kallar honom kristendomens första teolog . Det här är vad jag tänkte på efter rubriken ;) Rapportera meddelande om trakasserier Skicka mig en kopia till den här e-postadressen . Anne Mikkola | 27.2.2011 13:31:44 Bra poäng, Elias, om den doktrinen. Jag har uppenbarligen tänkt lite fel. Rapportera denna skräppost Skicka mig en kopia till denna e-postadress. Heikki Hilvo | 27.2.2011 13:35:25 Kari : - Paulus träffade också Jesus personligen - förresten : i apostolatet föll lotten på Mattiach , men det är allt vi hör om honom . Ilpo Nurmenniemi | 27.2.2011 13:45:09 Jag undrar vad resten av oss som lever med teologiska frågor kan vara? Termen teolog hänvisar numera ensidigt till personer med examen från teologiska fakulteter . Det finns andra discipliner där man kan bli teolog och även de har sina rötter i lärjungaskapet! Rapportera ett trakasserande meddelande Skicka mig en kopia till den här e-postadressen . Laura Virtanen | 27.2.2011 14:47:10 Bra skrivet! Jag kommenterade på en annan blogg att David Wilkerson sa i en intervju att han önskade att han hade spenderat lite mindre tid på olika välgörenhetsorganisationer och mer tid med Jesus ... Att bli mer lik Jesus, både nära och långt borta, hemma och i det arbete han utför. Jag delar också det barnsliga i det som Jaakko skrev, bra sagt :) Rapportera ett trakasserande meddelande Skicka mig en kopia till den här e-postadressen . Kari Virtanen | 27.2.2011 15:08:01 Heikki : " - Paulus träffade också Jesus personligen - förresten : i apostolatet föll lotten på Mattiae , men det är allt vi hör om honom.</w:t>
      </w:r>
    </w:p>
    <w:p>
      <w:r>
        <w:rPr>
          <w:b/>
          <w:color w:val="FF0000"/>
        </w:rPr>
        <w:t xml:space="preserve">id 48</w:t>
      </w:r>
    </w:p>
    <w:p>
      <w:r>
        <w:rPr>
          <w:b w:val="0"/>
        </w:rPr>
        <w:t xml:space="preserve">Letar du efter ett Ukash-bingorum? Gambling Deposits har samlat den senaste listan över bingosidor som accepterar insättningar via Ukash . Den här sidan är enbart tillägnad information om bingosidor som accepterar Ukash som betalningsalternativ. Att spela bingo på Ukash bingorum är enkelt och säkert. Genom att byta ut dina kontanter mot ett kontantkort på ett av de många ställena kan du enkelt göra insättningar online på en bingosida online som accepterar Ukash som betalningsalternativ. Ukash kontantkort finns på tusentals ställen. När en spelare överför pengar från ett Ukash kontantkort till bingo online sker överföringen på några sekunder. Fördelen med att använda Ukash förbetalda kort är att spelaren faktiskt använder kontanter när han eller hon spelar online-spel. Ingen personlig information krävs när man använder Ukash förbetalda kort för online-spel. När du använder Ukash kan du vara säker på att det bara är du som kan se din personliga information och att all information du lämnar kommer att skyddas på ett säkert sätt. Spela onlinebingo som accepterar insättningar med Ukash När du använder Ukash för att överföra pengar till bingosidor som accepterar Ukash kan du få din överföring gjord snabbt och tillförlitligt. Alla Ukash-insättningar behandlas på några minuter och du behöver inte ange några personuppgifter. Om det finns pengar kvar på kortet efter insättningen får spelaren ett nytt kort med de återstående pengarna insatta på kortet. Uttag kan inte göras med samma metod. Du kan dock byta ut ditt bingokontosaldo mot ett förbetalt betalkort om du vill.Detta kort kan användas i uttagsautomater runt om i världen för att ta ut pengar. Ukash är ett mycket vanligt insättningsalternativ för bingosajter och används av tusentals spelare runt om i världen varje dag. Anmäl dig till vårt nyhetsbrev Anmäl dig till vårt nyhetsbrev om spelinsättningar och få de senaste nyheterna och erbjudandena från hela världen Funktioner Casinosidan Senaste nyheterna Rykten om en sammanslagning mellan Partygaming och Bwin har länge varit omtalade på spelmarknaden online. En potentiell fusion mellan de två skulle skapa ett jätteföretag med en enorm andel av en marknad som omfattar de fyra största spelprodukterna i branschen - casino, sportspel, bingo och poker. De två företagen har fört samtal sedan sommaren i år och även om inget är officiellt ännu ser det ut som om fusionen kommer att ske. Senaste tipset Sportspel är inte bara för sportfantaster, utan kan även spelas av andra. Även om sportspel är den mest populära av spelplatserna kan du satsa på andra evenemang också. Det finns flera olika kategorier att välja mellan; politik, TV-program och prisgalor finns också med på spellistorna. Alla de stora sportspelsajterna erbjuder också sina kunder dessa som spelmål och det finns ett brett utbud av olika branschevenemang som sportspel också riktar sig till för att nå ut till kunderna .</w:t>
      </w:r>
    </w:p>
    <w:p>
      <w:r>
        <w:rPr>
          <w:b/>
          <w:color w:val="FF0000"/>
        </w:rPr>
        <w:t xml:space="preserve">id 49</w:t>
      </w:r>
    </w:p>
    <w:p>
      <w:r>
        <w:rPr>
          <w:b w:val="0"/>
        </w:rPr>
        <w:t xml:space="preserve">AD-Lux Oy är ett familjeägt företag i Åbo, Finland, med nästan tjugo års erfarenhet av att förbättra arbets- och boendemiljön. Vi har just flyttat till nya lokaler. År 2011 var AD-Lux världens största säljare av högkvalitativ dagsljusbelysning. I våra nya lokaler kommer vi att kunna utbilda ännu bättre studenter inom inredningsdesign och belysning Inredningsarkitekter och formgivare Elkonstruktörer Företag Ett litet familjeföretag måste vara bäst inom sitt område för att lyckas! På 2000-talet har indirekt dagsljus blivit alltmer populärt, inte bara på kontor utan även i hemmen. Vi har utvärderat belysning för bostadsmässor sedan 1997, då vi belyste två mässbyggnader på bostadsmässan i Raisio med vårt dagsljus. Mässans specialtema var naturlig belysning . Sedan dess har mässan varje år haft 1-2 hus upplysta med dagsljus med fullt spektrum varje år. På vår webbplats hittar du många bilder av bra och mindre bra belysningslösningar på mässan och på andra ställen. Våra viktigaste produkter är också LED-armaturer och lysrörslampor. Vi säljer också toppmodeller för dricksvattenrenare för hemmet och arbetsplatsen.</w:t>
      </w:r>
    </w:p>
    <w:p>
      <w:r>
        <w:rPr>
          <w:b/>
          <w:color w:val="FF0000"/>
        </w:rPr>
        <w:t xml:space="preserve">id 50</w:t>
      </w:r>
    </w:p>
    <w:p>
      <w:r>
        <w:rPr>
          <w:b w:val="0"/>
        </w:rPr>
        <w:t xml:space="preserve">Det är åtminstone inte lika galet som förra året, vi får se hur det går i morgon när tjurfäktarna kommer. Eller är det pojkar, stora sångare som knappt får plats med sin rekvisita i vår eländiga lilla cafeteria. Oavsett hur kallt det är är det härligt med snö och ljus. På morgonen körde jag lugnt från Haag via det gamla Turuntien , lyssnade på den melankoliska CMX och tittade på de snötäckta Espool-husen. Museigården är definitivt som bäst i det här vädret , gammaldags sagoberättarjul överallt. Jag vet inte om jag är riktigt frisk än, men jag slutade ta min temperatur när jag kom till jobbet igår. Jag mår bra och jag hade inte klarat en dag till av att vara instängd inom fyra väggar. Jag kan åtminstone syssla med handarbete när jag sitter i kassan. Jag har haft lite tid och energi att förbereda mig inför julen, men de flesta julklapparna är redan klara. Efter att ha hoppats på en fettattack igår fick jag äntligen kakorna bakade , men vid tiotiden, när jag tog ut den sista plåten ur ugnen, var jag ganska helt utmattad . Dejöverflödskatastrofen som inträffade under bakningen förbättrade inte riktigt situationen . Lyckligtvis höjde kvällsmötena i form av ett varmt bad och ett kallt mousserande vin mitt humör ganska mycket , och idag var det trevligt att vakna upp för att arbeta med solljuset som strömmade in genom fönstret . Jag skulle ha två stora projekt att arbeta på , och olika föreningssaker att göra , men den senaste månaden har jag slarvat med nästan allt , först på grund av arbetsåtaganden , sedan på grund av sjukdom och julförberedelser . Under de mellanliggande dagarna och i början av året har vi med förnyad entusiasm ? Om det finns tillräckligt med ljus och om konditionen håller i sig kan man åtminstone tänka sig att få något gjort. Och sedan finns det redan samtal och planer för nästa vår och sommar, eventuella resor och semestrar . Ibland verkar det som om stunder som den ljusa morgondrivningen är de enda då man verkligen fångas av ögonblicket .</w:t>
      </w:r>
    </w:p>
    <w:p>
      <w:r>
        <w:rPr>
          <w:b/>
          <w:color w:val="FF0000"/>
        </w:rPr>
        <w:t xml:space="preserve">id 51</w:t>
      </w:r>
    </w:p>
    <w:p>
      <w:r>
        <w:rPr>
          <w:b w:val="0"/>
        </w:rPr>
        <w:t xml:space="preserve">Multiplikator Vad är en multiplikator? Multiplier är ett spel av typen lyckohjul med fasta odds där du väljer risk och utbetalningsnivå. Lyckohjulet är indelat i sektorer och du väljer sektor och insatsstorlek. Sedan börjar nålen snurra och om den stannar i din sektor vinner du. Vinsterna ackumuleras och du kan välja att antingen ta ut dina vinster eller spela dem igen. Så här spelar du Välj din startinsats med hjälp av piltangenterna uppåt/nedåt till vänster på skärmen. Välj sedan din sektorstorlek med hjälp av piltangenterna i utbetalningsmenyn eller genom att dra den röda pilen på lyckohjulet. Lägg märke till att oddsen minskar när du ökar storleken på din sektor, och vice versa. Ju mindre sektorn är, desto högre utbetalning. När du har valt önskad insats och sektorstorlek klickar du på SPIN . Nålen i mitten av hjulet börjar då snurra och stannar slumpmässigt. Om nålen stannar på en röd sektor vinner du det förutbestämda beloppet. Du kan sedan hämta dina vinster eller satsa hela beloppet igen. Du kan ändra storleken på din sektor mellan olika spins. Observera att din sektor inte kan täcka hela hjulet . 1. Multiplikatorspel spelas i enlighet med dessa villkor, webbplatsens regler och (i förekommande fall) de allmänna reglerna. Webbplatsreglerna och Ladbrokes allmänna regler gäller för alla situationer som inte täcks av de specifika spelreglerna, men i händelse av incidenter gäller de specifika spelreglerna. Genom att spela Multiplikatorspelet godkänner du att vara bunden av dessa specifika spelregler, webbplatsreglerna och de allmänna reglerna (i förekommande fall). 2. Multiplier är Ladbrokes namn på ett spel med fasta odds där resultatet bestäms av en nål som slumpmässigt pekar mot en av 360 sektorer i lyckohjulet. 3. Den maximala utbetalningen (dvs. den totala vinsten inklusive återlämnade insatser) i ett multiplikatorspel under en 24-timmarsperiod för en enskild kund (inklusive andra personer som spelar spelet under samma ID och grupper som spelar tillsammans) är 100 000 euro. 4. Dragningen sker på begäran. Därför får du ingen separat bekräftelse på att ditt spel är giltigt, oavsett vad som sägs på webbplatsen eller i de allmänna reglerna. 5. Multiplier är ett ackumulatorspel. Om inget annat anges (se avsnitt 7 nedan) läggs alla vinster till insatserna och det ackumulerade beloppet spelas vid nästa uttag. Om du förlorar ett spel förlorar du alla vinster och insatser. 6. Du kan ta ut dina vinster efter varje snurr. Utbetalda vinster kommer att betalas in på ditt Ladbrokes-konto i slutet av spelet. 7. Multiplikatorinsatser kan inte kombineras med andra insatser, och inte heller kan två eller flera insatser kombineras. 8. Vinster och speltyper kan ändras från tid till annan. www.ladbrokesgames.com - en av de största spelsajterna i Europa. Vi erbjuder dig det bästa urvalet av onlinespel för att få dina vinster direkt. Välj mellan virtuell sport, hi-lo-spel, nummerspel, kenospel, skraplotter och jackpots . Stora vinster med insatser av alla storlekar - du kan till och med prova våra spel gratis!</w:t>
      </w:r>
    </w:p>
    <w:p>
      <w:r>
        <w:rPr>
          <w:b/>
          <w:color w:val="FF0000"/>
        </w:rPr>
        <w:t xml:space="preserve">id 52</w:t>
      </w:r>
    </w:p>
    <w:p>
      <w:r>
        <w:rPr>
          <w:b w:val="0"/>
        </w:rPr>
        <w:t xml:space="preserve">Hyytelö Hej alla som känner till alkohol! Jag har ibland smakat på gelé gjord av pirtus och pärondryck, men jag skulle vilja göra den av något lite mildare (vodka, cochineal, etc.). Den sista är dålig för dig = lång spott När får du en gräns? Efter ett eller efter tio? Jag börjar lyfta efter 7 öl, lång spott börjar utsöndras och nästa pint fylls upp istället för att sjunka. Vanligtvis håller jag mig till ett tempo: en timme och en pint , men på morgonen är det mer: en timme och en klunk . Seven'n seven Hur tillverkas denna dryck? Jag vet bara att den levereras med 7ups, men vad finns det mer? Bra slag ? Jag skulle vilja göra någon slags punsch till en fest. Helst något fruktigt (andra anvisningar tack! ) Den senaste punschen jag gjorde till en fest var en strike punch ... ganska fräsch och lyckad även om jag säger det själv. Jag har bläddrat i stansboken på Alko, men jag vågar inte börja med alla ... Drickstips för personer som lider av halsbränna ? Är det någon som har en bra idé till en dryck som inte ger halsbränna? Jag kan inte dricka cider och öl och inte heller vin - jag får ont i magen av dem. Jag kan inte dricka sprit med lemonad eller apelsinjuice eftersom de också orsakar halsbränna. Vad skulle du vilja ... Kosovo Hjälp !!!! en kund beställde kosovo här i pori men eftersom vi inte känner till det i vårt område lovade jag att ta reda på det men det verkar som om ingen vet. han hade druckit det på sokos hotel i vantaa !!! Grappa är bra. Hur? Jag har en liter grappa, men hur får jag den att smaka bra? Är det någon som har ett bra recept på till exempel punsch? Jag behöver en stark men välsmakande dryck.</w:t>
      </w:r>
    </w:p>
    <w:p>
      <w:r>
        <w:rPr>
          <w:b/>
          <w:color w:val="FF0000"/>
        </w:rPr>
        <w:t xml:space="preserve">id 53</w:t>
      </w:r>
    </w:p>
    <w:p>
      <w:r>
        <w:rPr>
          <w:b w:val="0"/>
        </w:rPr>
        <w:t xml:space="preserve">Kontaktinformation på surfplattor I höstas fick de nya studenterna vid medicinska fakulteten vid Helsingfors universitet en personlig i Pad från fakulteten för att påbörja sina studier, som är tänkt att bli en integrerad del av deras studieutrustning. Utrustningen köptes av fakulteten med stöd av Jane och Aatos Erkkos stiftelse. De första erfarenheterna av "i Pad" verkar vara mycket positiva . IPad-distribution vid studentbasaren den 4.9. - IPads öppnar många nya möjligheter för studier . Till exempel finns alla huvudkursböcker tillgängliga som interaktiva e-böcker eller nätböcker , föreläsningsanteckningar kan laddas ner från det digitala kursbiblioteket till i Pad och enheten kan användas för att göra anteckningar med hjälp av text, anteckningar, teckningar, bilder och ljudinspelningar . Det finns också ett stort antal medicinska tillämpningar för iPad , säger Teemu Masalin, IT-expert som deltar i projektet. Universitetslektor Liisa Peltonen säger att iPad var en helt ny erfarenhet för henne, men lyckligtvis fick lärarna sina egna enheter på våren och fick tillräcklig utbildning. Ipad har passat bra för problembaserat lärande: - Enheten har gett bättre möjligheter än tidigare att snabbt hämta information i situationer där det behövs - till exempel vid gemensamma brainstorming-sessioner och fallstudier .Campusbibliotekets omfattande faciliteter finns till hands, liksom de elektroniska kursböcker som fakulteten köpt in och som studenterna kan studera samtidigt - För läraren är det lättare att hantera perioderna och det går inte att slösa bort papper på nätet . Jag tror att studenterna kommer att gynnas när allt som rör deras studier, från kompetensmål till bedömning och läromedel, samlas och struktureras på ett och samma ställe. Peltonen säger att användningen av iPad har diskuterats med eleverna och att gemensamma regler håller på att utarbetas. - Surfplattan öppnar många bra kanaler för att hitta information, men den öppnar också dörren för att man ska slippa interagera med andra människor. Apparaten ska stödja interaktionen i gruppen, inte hindra den. iPad-projektet har intensifierat samarbetet mellan lärare, IT-experter och bibliotekspersonal, säger Peltonen: "Det är en av de goda sakerna med det här projektet. För studenterna har iPad:s användbarhet i det här tidiga skedet varit tydligast i form av minskad pappers- och bokmängd och snabbare informationssökning i studiesituationer: "Jag har studerat vid universitetet tidigare och vet att jag skulle ha skrivit ut dussintals sidor papper på bara ett par veckor. Nu har jag bara skrivit ut en sida, tidtabellen", säger bland annat Johanna Vuorela.</w:t>
      </w:r>
    </w:p>
    <w:p>
      <w:r>
        <w:rPr>
          <w:b/>
          <w:color w:val="FF0000"/>
        </w:rPr>
        <w:t xml:space="preserve">id 54</w:t>
      </w:r>
    </w:p>
    <w:p>
      <w:r>
        <w:rPr>
          <w:b w:val="0"/>
        </w:rPr>
        <w:t xml:space="preserve">Tapanila ski lodge caféet öppnar sina dörrar 3.2.2012 Caféets produktsortiment omfattar bullar , munkar , köttpajer , rullar , wraps , godis samt varma och kalla drycker . Caféet drivs av Lahden Ateria . Caféet har en betalningsterminal, men i början av skidstugan ombeds besökarna att reservera kontantpengar. Tapanila skidstuga ligger på ett vackert naturområde med ett bra nätverk av skidbackar. Lahden Ateria välkomnar alla skidåkare och andra gäster till caféet för att njuta av caféets tjänster !</w:t>
      </w:r>
    </w:p>
    <w:p>
      <w:r>
        <w:rPr>
          <w:b/>
          <w:color w:val="FF0000"/>
        </w:rPr>
        <w:t xml:space="preserve">id 55</w:t>
      </w:r>
    </w:p>
    <w:p>
      <w:r>
        <w:rPr>
          <w:b w:val="0"/>
        </w:rPr>
        <w:t xml:space="preserve">Tillgång till marknader ( EAC/S25/2013 ) och ( EAC/S26/2013 ) ( Stöd till tillgång till marknader ) Bidraget till tillgång till marknader offentliggjordes den 18 december 2013 och har delats upp i två separata ansökningsomgångar. Ansökningsomgången EAC/S25/2013 gäller projekt som ska genomföras under 2014. Den andra ansökningsomgången under nummer EAC/S26/2013 har formen av ett ramavtal om partnerskap, dvs. ett tvåårigt bidrag för projekt som inleds 2015 . Sista ansökningsdag för denna ansökningsomgång är den 6 juni 2014 . Budgeten för 2014 års ansökningsomgång för Tillträde till marknader ( EAC/S26/2013 ) är 4 470 000 euro . Vem kan ansöka Access to Markets är öppet för europeiska organisationer, som kan vara privata företag, ideella organisationer, föreningar, välgörenhetsorganisationer, stiftelser, kommuner, städer och andra enheter med ett europeiskt majoritetsägande (medborgare i medlemsstaterna i programmet Kreativa Europa). Privatpersoner kan inte ansöka. Vad är målgruppen Access to Markets är avsett att underlätta nätverk och samarbete mellan audiovisuella aktörer och filmprojekt som är under utveckling/avslutad. Projekten måste behandla minst en av följande tre punkter: 1) Tillgång till fysiska marknader för europeiska yrkesverksamma - Projekten syftar till att förbättra tillgången för europeiska yrkesverksamma, projekt och verk till marknader inom sektorn, oavsett om det är i en av medlemsstaterna i programmet Kreativa Europa eller i ett annat land . Marknader definieras här som samproduktionsevenemang, finansieringsforum, försäljning av färdiga filmer och andra liknande marknader . 2 ) Onlineverktyg avsedda för yrkesverksamma - projektet kan vara skapandet och utvecklingen av en databas över europeiska yrkesverksamma/verk - projektet bör vara minst på engelska men helst på flera europeiska språk - detta stöd stöder inte projekt för VoD och digital biografdistribution , 3 ) Gemensam europeisk marknadsföringsverksamhet - dessa projekt kan genomföras av alleuropeiska organisationer eller nätverk som representerar minst 15 europeiska länder eller av ett konsortium bestående av minst tre olika aktörer från tre olika europeiska länder - projekten kan syfta till att underlätta spridningen av europeiska audiovisuella verk och underlätta nätverkssamarbete mellan branschfolk inom sektorn. Projekten får starta tidigast den 1 januari 2015 . Hur mycket stöd finns tillgängligt Stödet baseras på projektets budget och den sökande kan få stöd på upp till 60 % av de stödberättigande kostnaderna för projektet . Om projektet äger rum i ett annat land än de länder som deltar i programmet Kreativa Europa kan stödet uppgå till 80 % av de stödberättigande kostnaderna . Bedömning av ansökningarna Ansökningarna kommer att bedömas utifrån följande kriterier och viktningar (maxpoäng 100): 2) Innan du kan fylla i webbansökan måste du registrera dig i EU-kommissionens deltagarportal och skaffa ditt eget/företagets PIC-nummer (Participant Identification Code). Du behöver bara registrera dig första gången. Instruktioner för att få PIC-koden finns här: http://ec.europa .eu /education / participants/portal 4 ) När du har fyllt i alla delar av formuläret och laddat upp de begärda bilagorna trycker du på VALIDERA . Kontrollera att inget saknas och skicka in din ansökan genom att trycka på SUBMIT i slutet av formuläret . Skicka in din ansökan före sista ansökningsdag ( 6.6.2014 kl. 12.00 CET ), helst dagen innan för att undvika panik i sista minuten . Vid tekniska problem får du inte heller vänta till sista timmen med att skicka in din ansökan, för om anslutningen inte fungerar och ansökan inte har kommit in inom utsatt tid är det kört.</w:t>
      </w:r>
    </w:p>
    <w:p>
      <w:r>
        <w:rPr>
          <w:b/>
          <w:color w:val="FF0000"/>
        </w:rPr>
        <w:t xml:space="preserve">id 56</w:t>
      </w:r>
    </w:p>
    <w:p>
      <w:r>
        <w:rPr>
          <w:b w:val="0"/>
        </w:rPr>
        <w:t xml:space="preserve">Frihet och illusionen om frihet , II Ingen människas frihet kan vara fullständig om inte friheten är för alla (Herbert Spencer) Filosofin börjar med förundran. Och när det filosofiska tänkandet slutligen har gjort sitt bästa, återstår förundran (Alfred North Whitehead). Om vi i stället för tidens oändliga längd förstår evighet som tidlöshet, så lever den som lever i nuet för evigt. Vårt liv är lika oändligt som vår vision är oändlig. (Ludwig Wittgenstein) När de rika går i krig dör de fattiga. (Jean-Paul Sartre) Om du vill vara fri vill du också att andra ska vara fria. (Simone de Beauvoir) * I det föregående avsnittet talade jag om möten och konferenser och flyktiga idéer - delvis sant, men ofta på grund av att möten planeras för snabbt, och att man försöker sluka saker och ting när man borde tugga dem i lugn och ro. Det är sant att konferensernas viktigaste bidrag är diskussionerna vid kaffeborden eller kvällsmötena. Tyvärr är denna typ av kvalitetstid inte ofta tillgänglig för prestationsdrivna medarbetare . Jag minns en välmående arbetsdag på Föreningen för psykisk hälsa i Finland då jag och min vän inte gick ut på en promenad i naturen på grund av regnet. Detta blev sedan en ganska lång och frustrerande cykel där man sa att det inte fanns någon förbättring av välbefinnandet på jobbet. Den långsamma tiden är en viktig del av friheten som bör beaktas i stadsplaneringen, i stället för att beundra snabbhet och effektivitet som tär på innovation och för tidigt uttömmer energireserverna . Vi befinner oss i en paranoid spiral och denna spiral har sitt ursprung i den evolutionära slöheten och det självförtroende som följer av den , vilket är anledningen till att vi gör allt i motsatt riktning till vad som är bra för friheten . Automatiseringen och informationssamhället skulle underlätta människans arbete och öka friheten, men det har blivit tvärtom, vi övervakar varandra och friheten har minskat till nästan ingenting. Vi lever i ett konstant tillstånd av oro , som drivs av den sekulära tron på pengarnas överhöghet , dvs. dyrkan av guldkalven närmar sig sin yttersta gräns - en ny världsordning , som kommer att föra med sig en katastrof , varifrån de verkliga dagarna av förändring kommer att börja . Detta är helt klart i Bibeln . Tiden är därför en försvinnande resurs , ju snabbare och mer våra sinnen matas desto snabbare blir vi uttråkade och desperata efter något nytt , detta är hörnstenen i narcissistiskt beteende , vilket resulterar i självtatuering och rivning av delar av kroppen , och andra sätt att dra till sig uppmärksamhet och tillfredsställa suget efter godkännande . Till slut blir tiden staplad och allt som är nytt i dag är ute i morgon . Detta kan redan ses i vetenskapens vansinne , som inte längre ger människan någon trygghet utan ständig ångest och osäkerhet . Mediciner och vacciner är ett sätt att tjäna pengar och behålla makten , bara ett exempel . Tack vare GPS-spårare är vi ständigt i siktet på ett teleskopgevär och ett finger på avtryckaren framkallar paranoia och fysisk ohälsa . Medicinen är inte medveten om de verkliga orsakerna till sjukdomar, eftersom deras studier och kunskap kommer från manipulerade läkemedelsföretag och pengarna från deras kassakistor, förutsatt naturligtvis att de är lojala mot välgöraren. Informationssamhället tycks ta bort resten av vår frihet * Vår inställning till världen har blivit ambivalent , rädd för verkligheten och det yttre livet , vilket är anledningen till att spelvärlden lockar och används för att tjäna pengar , vem skulle vilja leva ett socialt liv eller upprätthålla normala sexuella relationer . Den ständiga känslan av att "jag aldrig kommer att nå mitt mål" uttrycker underlägsenhet och är en ständig jämförelse med andra. Varje dag presenteras olika bilder av den ideala personen och att vinna tävlingen börjar kännas omöjligt, därav längtan efter att bli accepterad av tävlingen. Detta leder till</w:t>
      </w:r>
    </w:p>
    <w:p>
      <w:r>
        <w:rPr>
          <w:b/>
          <w:color w:val="FF0000"/>
        </w:rPr>
        <w:t xml:space="preserve">id 57</w:t>
      </w:r>
    </w:p>
    <w:p>
      <w:r>
        <w:rPr>
          <w:b w:val="0"/>
        </w:rPr>
        <w:t xml:space="preserve">Fimea: Kontroll av receptens giltighet - Om det råder tvivel om receptets giltighet eller äkthet ska apoteken kontakta en läkare eller en behandlingsenhet . Detta ska alltid göras när det finns skäl att misstänka att säkerheten för kundens läkemedel är i fara, säger Fimea. Fimea påminner om att om ett apotek har rimliga tvivel om en enskild läkares yrkeskompetens vid utlämnande av recept ska apoteket kontakta behandlingsenheten i fråga och Finansinspektionen för tillsyn över yrkesutbildade personer inom hälso- och sjukvården ( EK ) .</w:t>
      </w:r>
    </w:p>
    <w:p>
      <w:r>
        <w:rPr>
          <w:b/>
          <w:color w:val="FF0000"/>
        </w:rPr>
        <w:t xml:space="preserve">id 58</w:t>
      </w:r>
    </w:p>
    <w:p>
      <w:r>
        <w:rPr>
          <w:b w:val="0"/>
        </w:rPr>
        <w:t xml:space="preserve">Verkligen trevligt och underbart stall &amp; #9829; Jag skulle kanske kunna börja förvalta här Katja - juli 24, 2011 at 16:41 Heips Jag tänkte att jag skulle fråga här att kan dessa LaMovida bilder fritt kopiera ( sätta kopior naturligtvis ) eller behöver de be om tillstånd separat ? Tack på förhand ) Och ditt garage är verkligen bra! Break ( Breakway@netti .fi ) - 6 april 2010 kl. 17:32 Hej! Jag undrar från Merry var Fountain's Dark Thunder ox hingst bor för närvarande ? Jag äger hingstens far och vill hålla Shans avkommalista uppdaterad ( /adresser som fungerar ) ... Du är listad som den sista ägaren, de nuvarande kända sidorna fungerar inte?</w:t>
      </w:r>
    </w:p>
    <w:p>
      <w:r>
        <w:rPr>
          <w:b/>
          <w:color w:val="FF0000"/>
        </w:rPr>
        <w:t xml:space="preserve">id 59</w:t>
      </w:r>
    </w:p>
    <w:p>
      <w:r>
        <w:rPr>
          <w:b w:val="0"/>
        </w:rPr>
        <w:t xml:space="preserve">Certifikat i företagsekonomi Produktionsbeslut, tillämpningar för beslutsfattande, utvärdering av efterfrågan och optimal prissättning - detta är bara några av de viktigaste frågorna som påverkar företagsekonomi i dagens dynamiska organisationer. Under programmet på 12-15 veckor kommer du att börja lära dig de centrala ekonomiska teorierna för företagsledning, vilket kommer att ge dig färdigheter för att fastställa och hantera affärsutmaningar när du analyserar ett lönsamt affärsbeslut. Du kommer att förstå grundläggande produktionsbegrepp och bedöma produktionsutmaningar , du kommer att kunna planera och tillämpa efterfråge-, kostnads- och intäktsanalyser med målet att uppnå vinstmaximering . Delivery Management Economics är tillgänglig året runt för dem som vill ansöka och registrera sig omedelbart . Faktum är att när du väl har följt stegen och blivit godkänd kan du börja använda onlineplattformen nästan omedelbart . Vilka verktyg finns tillgängliga under dina 12-15 veckors studier i företagsekonomi?</w:t>
      </w:r>
    </w:p>
    <w:p>
      <w:r>
        <w:rPr>
          <w:b/>
          <w:color w:val="FF0000"/>
        </w:rPr>
        <w:t xml:space="preserve">id 60</w:t>
      </w:r>
    </w:p>
    <w:p>
      <w:r>
        <w:rPr>
          <w:b w:val="0"/>
        </w:rPr>
        <w:t xml:space="preserve">Samhälle och ekonomi Evenemang Läsåret 2013 - 2014 12.8.13 Start av linjen för pedagogik och psykologi och linjen för medicinska studier 18.8.13 Start av övriga linjer 14 - 18.10.13 Vecka 1 för självständigt arbete.11.13 Dag för självstudier 12.12.13 Julfest 16.2.13 Sista studiedagen före juluppehållet 7.1.14 Vårens kurser börjar, studierna fortsätter 24. 2. - 28.2.14 Veckan för självstudier 9.5.14 Utbildnings- och psykologlinjen, utbildningslinjen och läkarlinjen avslutas 16.5.14 Läsåret avslutas Årliga evenemang Alkio-skolan ordnar varje år många evenemang, fester och temadagar för de olika linjerna. Du kan se tidigare evenemang genom att klicka på årtalen till höger . Du kan titta i kalendern på hemsidan för att se kommande evenemang . Mars Studiedagar - Varje vår firar Alkio universitet en studiedag där gamla och nya studenter möts. Förutom de nuvarande och förra årets studenter bjuds även hedersstudenter från 50 och 20 år tillbaka in. En del av evenemanget består av historia och gripande berättelser, liksom den traditionella telegrafmatchen där förra årets studenter spelar mot de nuvarande. Traditionellt hålls College Days lördagen före palmsöndagen. Du är hjärtligt inbjuden att träffa dina vänner från studietiden och lära känna dagens Alkio . April Läsning inför inträdesproven - När böckerna för inträdesproven blir tillgängliga läses de ivrigt. Maj Avslutningsceremoni för utbildningen och psykologi samt förskola, medicin och förmedicin Hälsa och vetenskap Vill du bli biolog, läkare eller sjukgymnast? Vi banar väg för dig på vägen till forskarutbildning . Kolla in vårt utbud - inklusive idrott och kost samt samhälls- och hälsovetenskap .</w:t>
      </w:r>
    </w:p>
    <w:p>
      <w:r>
        <w:rPr>
          <w:b/>
          <w:color w:val="FF0000"/>
        </w:rPr>
        <w:t xml:space="preserve">id 61</w:t>
      </w:r>
    </w:p>
    <w:p>
      <w:r>
        <w:rPr>
          <w:b w:val="0"/>
        </w:rPr>
        <w:t xml:space="preserve">TPS försöker hålla sig nära medaljen på Jaros bekostnad TPS, som är i stark hemmaform, kommer på fredag att försöka slå ut FF Jaro för första gången den här säsongen.I säsongens första möte tog S:t Petersburg-laget full poäng från Åbo med 1-3. Säsongens andra möte i Pietarsaari slutade med 1-1. - Säsongens första match gav en blandad bild. Vi tog ledningen i början, men lät Jaro komma in i spelet och passerade. Jaro har alltid varit en svår motståndare för oss, även om vi under de senaste säsongerna har vunnit ett par gånger i Pietarsaari , påminner TPS kapten Jarno Heinikangas. I söndags besökte TPS Vasa för andra gången den här säsongen och fick sin andra förlust för säsongen mot VPS . Jaro spelade 1-1 oavgjort mot Hakka på hemmaplan - De kvitterade två gånger i Vasa , men Moisanders Henka-röd och den resulterande straffspark som snabbt vände matchen definitivt till deras fördel. Båda lagen i botten har av någon anledning varit svåra för oss, men på fredag ska vi vända kursen genom att slå ut Jaro, säger Heinikangas. TPS måste förnya sin målvakt efter VPS-matchen . Henrik Moisander fick två matchers avstängning och Jukka Lehtovaara kommer att återhämta sig från en operation för resten av säsongen . Den 17-årige Otso Virtanen fick göra sin ligadebut på en ganska tuff plats i Vasa . Hans första konkreta kontakt med Veikkausliiga kom när han försökte fånga Edgar Bernhardts straffspark. Heinikangas tror att vi inte kommer att falla på målvaktssidan på fredag . Jaros huvudtränare Alexei Eremenko gjorde en lysande halvårsutredning av sin anfallslinje . Den georgiska anfallaren Irakli Sirbiladze, som har flyttat från KPV, har visat sig vara en riktig guldgruva och har gjort åtta mål på nio matcher. En annan Jaro-stjärna är Papa Niang, som har gjort tio mål - killen har slagit bollen i samma takt som Scrooge i slutet av förra säsongen. Det är helt klart att han måste övervakas noga. Jaro attackerar dock från hela planens bredd och det finns andra nyckelspelare som Papa Niang och unge Simon Skrabb, som gjorde sitt första ligamål mot oss i våras , varnar Heinikangas . Med 27 poäng kvar att spela för i Veikkausliiga är TPS fem poäng från den mest svårfångade medaljen och JJK . TPS:s lokalkonkurrent FC Inter ligger sju poäng bakom TPS på andra plats . TPS kommer fortfarande att möta denna duo i sina hemmamatcher den här säsongen . - Det finns fortfarande gott om poäng att dela på . Vi har haft vår bästa form under hösten de senaste säsongerna och jag tror att vi fortfarande har vår bästa form nu . Medaljerna har ännu inte delats ut, men kampen kommer att fortsätta så länge som det finns ens teoretiska chanser, lovar Heinikangas. TPS-FF Jaro börjar på Åbo Veritas Stadion fredagen den 16.9 . klockan 18.30 .</w:t>
      </w:r>
    </w:p>
    <w:p>
      <w:r>
        <w:rPr>
          <w:b/>
          <w:color w:val="FF0000"/>
        </w:rPr>
        <w:t xml:space="preserve">id 62</w:t>
      </w:r>
    </w:p>
    <w:p>
      <w:r>
        <w:rPr>
          <w:b w:val="0"/>
        </w:rPr>
        <w:t xml:space="preserve">Jag antar att jag måste beställa samma färg från Sill för nästa säsong, för att se om kraften är "bara" i färgen och inte så mycket i simningen ... Imorgon vill jag åka ut igen för att hamstra den magiska kilogränsen med Tinca och Carassius , så får vi se hur killarna klarar sig . Det är ett beroendeframkallande jobb, detta balansproblem : för några månader sedan började jag precis med det hela och nu har jag redan annullerat ett par sumari-tillstånd så att jag kan fiska _________________ Man kan få ett tomt tillstånd utan att fråga , men man måste arbeta för MP . Några abborrar per resa.Nästa vecka tror jag att det kommer att bli en förändring när vinden vänder till en varmare riktning och om snön äntligen börjar försvinna från isen. Hjälp den mer erfarna mannen på kullen . På bilderna finns en snatch , som bör ta reda på författaren för att beställa nya snatches . Spöet i fråga är ganska maniskt i sin simning, och tydligen gillar abborren det av den anledningen. På ett par resor har han redan fått en hel del stekt abborre, fyra av dem 500 g och min största rekordfisk 755 g, som poserar med sina kompisar på den sista bilden. Orsaken till den ovanliga simningen är troligen krabbans speciella form: krabban är mycket smal i sidoprofilen, men när man ser den ovanifrån eller underifrån är den mycket bred i förhållande till sin längd (ca 7 cm). Jag vet bara att mannen är en långlinjig krabbspelare från Tammerfors och att krabbarna tidigare var till salu på Sportia Pekka . Ja, jag känner igen enheten ... Eller åtminstone ser det ut som en Retsen flats ... De finns inte längre tillgängliga från den här killen, eftersom enligt ryktena har denna flatstillverkare / hårdfiskare flyttat till de himmelska vattnen ... Om ingen gör koppar är tillgången dålig, vilket den har varit eftersom det inte har funnits mycket av betydelse under hela vintern, bortsett från några enstaka bättre fiskar. Idag gjorde jag en stalkningstur till ett område som med tiden har producerat ganska fina assukta . Jag fiskade samma hål under lång tid och borrade nya hål ganska sporadiskt runt det område jag tänkte fiska. Traditionell i vinter, så inga fångster att leka med. Ett litet bett, några små abborrar som flåddes (lyckligtvis inte fångade) och en gädda av precis rätt storlek som mat. Det var allt för tillfället ... _________________ När du föddes grät du och alla runt omkring dig log . Lev ditt liv så att när du dör ler du och alla runt omkring dig gråter . Jag gick till det lokala vattnet för att kopulera . Jag tror att sista gången jag fiskade var för ungefär två år sedan. Den är upp till 400 meter bort mellan 13.30 och 16.15. Jag fångade 6 abborrar på en plattfisk, den största ca 60 g. Jag fångade en ölflaskekork på ett Mora-fiskespö. Jag hade nya blad i 2 veckor, men de biter fortfarande, men inte lika bra som nya. Före fisketuren träffade jag en kille i 60-årsåldern som gör en fiskefe med tur. Någon yrkesfiskare Arvo Simppulas gamla spel. Du kan få det hål du vill ha på 3 minuter. Han sa att han hade 10 kg fisk i sin ryggsäck. Han visade mig ryggsäcken, så bra om den hade 5-6 kg. Han satte lite mer Hattula. Men det är ändå en jäkligt bra fångst. Jag hörde att han åt vid 12 och sedan slutade. Han tog bara en av de färgade fläckarna. Det såg ut som en enkel och irriterande färgad färgkrok, men den andra fiskaren kom med. Jag drog ner honom i leran och revet gick åt helvete. Jag försökte med fingret, båda sidorna var så skrynkliga att jag kunde gnugga den med fingret. Är inte detta en ki?</w:t>
      </w:r>
    </w:p>
    <w:p>
      <w:r>
        <w:rPr>
          <w:b/>
          <w:color w:val="FF0000"/>
        </w:rPr>
        <w:t xml:space="preserve">id 63</w:t>
      </w:r>
    </w:p>
    <w:p>
      <w:r>
        <w:rPr>
          <w:b w:val="0"/>
        </w:rPr>
        <w:t xml:space="preserve">Yttrande om LG 50PG60UR Användarna tyckte att LG 50PG60UR var mycket användarvänligDe tyckte att den var mycket tillförlitlig, De flesta är överens om detta Om du vill vara säker på att LG 50PG60UR är lösningen på dina problem, kommer du att få den största hjälpen och supporten från andra Diplofix-användare I genomsnitt tycker användarna att den är mycket mer kraftfull än sina konkurrenter.I genomsnitt tycker användarna att den är mycket mer kraftfull än sina konkurrenter. , Men åsikterna skiljer sig åt Inte mycket bra värde för pengarna Du kan hitta svaren på dina frågor i LG 50PG60UR användarmanual (specifikationer, riktlinjer, säkerhetsinstruktioner, storlek, tillbehör, etc. ) Lätt att använda Användarna ställde följande frågor : Är 50PG60UR lätt att använda? 52 användare svarade på frågorna och betygsatte produkten på en skala från 0-10 . Betyget är 10/10 om LG 50PG60UR är mycket användarvänlig . Det genomsnittliga betyget för fördelningen av åsikter är 7,79 och standardavvikelsen är 2,29 Hög prestanda Användarna ställde frågan : Är 50PG60UR mycket bra? 52 användare svarade på frågor och gav produkten betyget 0 från 10. Betyget är 10/10 om LG 50PG60UR är, i sin domän, den bästa på en teknisk nivå, den som erbjuder den bästa kvaliteten eller har det största utbudet av alternativ.</w:t>
      </w:r>
    </w:p>
    <w:p>
      <w:r>
        <w:rPr>
          <w:b/>
          <w:color w:val="FF0000"/>
        </w:rPr>
        <w:t xml:space="preserve">id 64</w:t>
      </w:r>
    </w:p>
    <w:p>
      <w:r>
        <w:rPr>
          <w:b w:val="0"/>
        </w:rPr>
        <w:t xml:space="preserve">Calouns kontrakt avslutat HIFK:s VD Pentti Matikainen meddelar på lagets webbplats att Jan Calouns treårskontrakt har avslutats i dag . Den person som kontaktade honom och föreslog att kontraktet skulle avslutas var Calouns agent Jiri Chra . Caloun-avsnittet, som inleddes i höstas, avslutades slutligen med att HIFK och Caloun skiljdes åt. Caloun återvände från sitt andra NHL-försök i Columbus och skrev ett lukrativt kontrakt med IFK i slutet av november. I efterhand, fansen gjorde en felbedömning i att driva Matikainen att förvärva Caloun, och Matikainen gjorde en felbedömning i att lyssna på fansen och underteckna Caloun till ett kontrakt som var alldeles för högt prissatt och långsiktigt. Oavsett om Calouns roll i IFK:s permanenta röra var stor eller liten, hade hans ankomst säkerligen ingen negativ inverkan på lagets spel. Det fanns alla möjliga rykten om Calouns relation med sina lagkamrater, och till slut fick Caloun sparken tillsammans med Aki Uusikartano. Beslutet att säga upp kontraktet var därför ett naturligt slut på den förvirring som har fortsatt fram till i dag. Calouns avgång kommer att leda till att flera dussin poäng försvinner från HIFK-lagets poängskala inför nästa säsong, men Matikainens och tränaren Heikki Mälkänens nya inriktning är junior- och försvarsinriktad, vilket innebär att Caloun inte nödvändigtvis passade in i planerna.</w:t>
      </w:r>
    </w:p>
    <w:p>
      <w:r>
        <w:rPr>
          <w:b/>
          <w:color w:val="FF0000"/>
        </w:rPr>
        <w:t xml:space="preserve">id 65</w:t>
      </w:r>
    </w:p>
    <w:p>
      <w:r>
        <w:rPr>
          <w:b w:val="0"/>
        </w:rPr>
        <w:t xml:space="preserve">Jackpot City Casino är ännu ett fint onlinecasino från Belle Rock Gaming Group. Det här hemmet med de största jackpottarna har också en mer seriös sida och imiterar det flashiga, överdrivna Vegas med över 90 casinospel som vi alla känner till och älskar. De har en speciell kampanj där de betalar varje jackpotvinnare på Jackpot City Casino en extra 5 000 dollar utöver den "normala" progressiva jackpotten - och de har lager - vilket resulterar i att Jackpot City Casino är många slotspelares favoritcasino på nätet. Dessutom har de månatliga granskningar från en oberoende redovisningsbyrå vars åsikter om utbetalningsprocenten publiceras på deras hemsida varje månad för att du ska kunna se dem. För att hålla jämna steg med detta har Jackpot City infört en avancerad programvara för bedrägerihantering, Risk Sentinel, för att skydda spelare från bedrägerier online. Slotland Casino har ett långvarigt rykte för integritet och rättvisa i online casino industrin. Detta beror till stor del på att Slotland utvecklar sin egen mjukvara, vilket gör att de spel som kan spelas inte finns någon annanstans på nätet. Många kasinon har numera ett alternativ utan nedladdning, men Slotland fungerar endast på detta sätt, vilket innebär att spelarna kan vara igång på några minuter även om de spelar med en långsam modemanslutning. Slotland fungerar även med WebTV, vilket innebär att personer som använder webben på detta medium kan spela. Börja spela på 30 sekunder! Återbetalningsprocenten och oddsen är jämförbara med de bästa spelautomaterna som finns i Las Vegas och följer Nevadas spelregler. Vegas Palms Poker erbjuder de mest populära pokerspelen, fullspäckade med funktioner - spela för skojs skull eller för riktiga pengar. Om du har några frågor, funderingar eller förslag är våra operatörer alltid redo och ivriga att ge dig den bästa möjliga supporten för poker online. Vår spelsäkerhet och våra förfaranden ses regelbundet över och uppdateras för att säkerställa att de är de bästa i världen. Snabba utbetalningar till ditt personliga konto när du vinner. Gratis support : Vårt team finns till hands 24 timmar om dygnet, 7 dagar i veckan.</w:t>
      </w:r>
    </w:p>
    <w:p>
      <w:r>
        <w:rPr>
          <w:b/>
          <w:color w:val="FF0000"/>
        </w:rPr>
        <w:t xml:space="preserve">id 66</w:t>
      </w:r>
    </w:p>
    <w:p>
      <w:r>
        <w:rPr>
          <w:b w:val="0"/>
        </w:rPr>
        <w:t xml:space="preserve">Statistik - Internetanvändning börjar i genomsnitt vid 7-8 års ålder . källa : http://www. kidsonline.net 12.11.2012 Marcus Lund qvist , marcus.lund qvist@verke .org Statistik - Internetanvändning börjar i genomsnitt vid 7-8 års ålder . - Den vanligaste platsen att använda internet är hemma ( 87 % ) källa : http://www. kidsonline.net 12.11.2012 Marcus Lund qvist , marcus.lund qvist@verke .org Statistik - Internetanvändningen börjar i genomsnitt vid 7-8 års ålder - Hemmet är den vanligaste platsen för att få tillgång till Internet (87 %) - 9-16-åringar använder Internet i genomsnitt 88 minuter per dag Källa : http://www. kidsonline.net 12.11.2012 Marcus Lund qvist , marcus.lund qvist@verke .org Statistik - Internetanvändning börjar i genomsnitt vid 7-8 års ålder - Hemma är den vanligaste platsen för att gå på nätet (87 %) - 9-16-åringar går på nätet i genomsnitt 88 minuter per dag - 15-16-åringar går på nätet i genomsnitt 118 minuter per dag Källa: http://www. kidsonline.net 12.11.2012 Marcus Lund qvist , marcus.lund qvist@verke .org - Internetanvändningen blir mer och mer privat - Allt fler använder internet i sitt eget rum och/eller på sin mobiltelefon - källa : http://www. kidsonline.net12.11.2012 Marcus Lund qvist , marcus.lund qvist@verke .org of young people aged 9-16 in Europe ...40 % har sökt nya vänner på nätet34 % har lagt till personer som de aldrig har träffat ansikte mot ansikte som vänner source : http://www. kidsonline.net 12.11.2012 Marcus Lund qvist , marcus.lund qvist@verke .org of young people aged 9-16 in Europe ...40 % har sökt nya vänner på nätet34 % har lagt till personer som de aldrig träffat personligen som vänner18 % har låtsats vara något de inte är Källa : http://www. kidsonline.net 12.11.2012 Marcus Lund qvist , marcus.lund qvist@verke .org ungdomar i åldrarna 9-16 år i Europa ...40 % har letat efter nya vänner på nätet34 % har vänskapligt umgåtts med personer som de aldrig träffat ansikte mot ansikte18 % har låtsats vara någon annan än de själva14 % har skickat sin bild till någon de aldrig träffat. källa : http://www. kidsonline.net 12.11.2012 Marcus Lund qvist , marcus.lund qvist@verke .org Föräldrarna spelar en stor roll Källa : http://www. kidsonline.net 12.11.2012 Marcus Lund qvist , marcus.lund qvist@verke .org De vanligaste missuppfattningarna om barns och ungdomars beteende på nätet1 . Digitalt infödda vet allt Endast 36 % av 9-16-åringarna anser att påståendet "Jag vet mer om internet än mina föräldrar" är sant. Mediekompetens och säkerhet på nätet bland barn och ungdomar är lägre än vad man i allmänhet tror . source : http://www. kidsonline.net 12.11.2012 Marcus Lund qvist , marcus.lund qvist@verke .org De vanligaste missuppfattningarna om barns och ungdomars beteende på nätet1 . Digitalt infödda vet allt Endast 36 % av 9-16-åringarna tror att påståendet "Jag vet mer om internet än mina föräldrar" är sant. Mediekompetens och säkerhet på nätet bland barn och ungdomar är lägre än vad man tror2. Barn under 13 år använder inte sociala nätverkssajter källa : http://www. kidsonline.net 12.11.2012 Marcus Lund qvist , marcus.lund qvist@verke .org De vanligaste missuppfattningarna om barns och tonåringars beteende på nätet1 . Digitalt infödda vet allt Endast 36 % av 9-16-åringarna tror att påståendet "Jag vet mer om internet än mina föräldrar" är sant. Mediekompetens och säkerhet på nätet bland barn och ungdomar är lägre än vad man tror2. 38 % av 9-12-åringar under 13 år använder inte sociala nätverkssajter 38 % av 9-12-åringar har skapat en profil på en social nätverkssajt . source : http://www. kidsonline.net 12.11.2012 Marcus Lund qvist , marcus.lund qvist@verke .org Vanligaste missuppfattningarna om barns och tonåringars beteende på nätet</w:t>
      </w:r>
    </w:p>
    <w:p>
      <w:r>
        <w:rPr>
          <w:b/>
          <w:color w:val="FF0000"/>
        </w:rPr>
        <w:t xml:space="preserve">id 67</w:t>
      </w:r>
    </w:p>
    <w:p>
      <w:r>
        <w:rPr>
          <w:b w:val="0"/>
        </w:rPr>
        <w:t xml:space="preserve">Mahjong Flash Mahjong flash innebär att du nu kan spela vårt spel utan att installera vår separata programvara på din dator. Nuförtiden är internet mycket möjligt och nu kan du spela i vad vi kallar onlineläge. Casino.com vill erbjuda sina spelare det bredaste möjliga utbudet av alternativ, inte bara när det gäller spel utan även när det gäller spelupplägg. Det är därför som detta alternativ nu är tillgängligt för dig, och det gör det lättare för dig att spela eftersom du inte längre är bunden till att bara ladda ner ett program till din dator. Nätcasinot är ett modernt sätt att spela casinospel och ger spelarna mycket mer frihet än riktiga casinon. Kom ihåg en fin fördel med att spela och vinna hos oss: du får dina vinster skattefritt till dig själv! Mahjong-spel är ett annat sätt att vinna hos oss istället för traditionella casinospel. Oavsett om du gillar traditionella spel eller de lite mer speciella versionerna hittar du dem alla här! Casino.com är ett bra alternativ för dig som inte vill binda dig för ett år eller två och inte betala något för att gå med. Hos oss är det helt gratis och väldigt enkelt att gå med. Eftersom vi arbetar på finska kan du vara säker på att du alltid får hjälp när du behöver det. Du behöver inte tänka på det, nu är det dags att börja agera! Mahjong Flash är tillgängligt var du än är Det är inte längre nödvändigt att ladda ner ett separat program på din dator, du kan bara njuta av spelets spänning var du än är! Även om du har installerat vår spelmjukvara på din hemdator kan du med Mahjong flash spela var du än befinner dig, oavsett om du är i sommarstugan eller hos en vän. Logga bara in på ditt konto och börja spela direkt online. Våra kostnadsfria spelalternativ ger dig en omväxling om något börjar tråka ut dig. Vi har till exempel över hundra olika spelautomater! Vi garanterar att du inte kommer att bli uttråkad direkt med det här urvalet. Casino.com är alltid uppdaterat och använder den mycket populära Playtech-mjukvaran. Det garanterar dig hög kvalitet och uppdaterade spelversioner när som helst och var som helst! Öppna ett konto hos oss direkt och upplev det själv! Mahjong Flash ger dig valfrihet Så nu kan du välja om du vill ladda ner vår programvara till din dator eller spela direkt online. Mahjong flash är bara ett exempel på de spel du kan spela på Casino.com! Idag kan vara din lyckodag, kanske väntar vår nästa galna jackpot på dig? Det bästa sättet att ta reda på det är att gå med oss och dra nytta av vår otroliga € 3200 välkomstbonus. Valfriheten är din, eftersom du kan välja när du vill spela, vilka spel du vill spela och om du spelar för skojs skull eller för pengar. Allt är upp till dig, till skillnad från i ett riktigt kasino. Casino.com är ditt val om du vill ha valfrihet och de mest populära kasinospelen, gratis! Inga åtaganden eller krav på det ena eller andra sättet, vi ger dig verkligen fria händer. Kom och pröva lyckan hos oss och låt dig charmas som tusentals andra spelare av allt vi har att erbjuda dig!</w:t>
      </w:r>
    </w:p>
    <w:p>
      <w:r>
        <w:rPr>
          <w:b/>
          <w:color w:val="FF0000"/>
        </w:rPr>
        <w:t xml:space="preserve">id 68</w:t>
      </w:r>
    </w:p>
    <w:p>
      <w:r>
        <w:rPr>
          <w:b w:val="0"/>
        </w:rPr>
        <w:t xml:space="preserve">Artiklar Ryästö Lakeure - operan har premiär den 16 januari och kommer att spelas 16 gånger . Mozarts The Rape of the Shire utspelar sig på landsbygden i Lake District . Mikko Koivusalo från Seinäjoki, känd för sina komiska revyer, har översatt och bearbetat Mozarts opera "Rånet på Seralj" till Sydösterbottens dialekt under titeln "Ryästö lakeurelta" . Maestro Jorma Panula arrangerar den underbara musiken för Seinäjoki stadsorkester. Solistensemblen är av hög europeisk standard och samtidigt starkt nordisk, med Sirkka Lampimäki, som har erövrat världen som Nattens drottning, och Mika Nisula, som nyligen vann Caruso-tävlingen i New York, i huvudrollerna. Hela programmet för Seinäjoki stadsteaters jubileumsår kommer att vara färgstarkt, mångsidigt och fullt av överraskningar - och det kommer säkert att väcka nationell uppmärksamhet. Ingmar Bergmans älskade klassiker Fanny och Alexander har spelats på Seinäjoki stadsteater sedan januari 2012. På lördag den 17 november kl. 19.0o spelas pjäsen för sista gången med nästan hela teaterns skådespelare. Huvudrollerna i pjäsen spelas av tre starka kvinnor: Mia Vuorela , Sari Jokelin och Ritva Oksanen . Pjäsen berättar historien om familjens barn, Fanny och Alexander, från barndomen . Rollerna som Fanny och Alexander spelas av en dubbel rollbesättning . Julia Autio och Henna Hirvikoski alternerar i rollen som Fanny . Joel Kareinen och Jesse Latvala ses i rollerna som Alexander Läs mer om föreställningen här Skådespelarmöte lördag 17.Mia Vuorela kommer att dela med sig av sina känslor och tankar om hur det känns att ge upp rollen efter föreställningens slut.Mia kommer att medverka i två pjäser på lördag, med början kl. 13.00 i This Wages Won't Pay och i kvällens sista pjäs, Fanny och Alexander. Inträdet är gratis och evenemanget är öppet för alla. Välkommen! En ny inhemsk modern pjäs skakar om Seinäjoki stadsteaters grundvalar. Onsdagen den 14 november har Veikko Nuutinens mycket aktuella pjäs MYÖTÄTUNTO premiär på Seinäjoki stadsteater.Finland är ett av de bästa ställena i världen att leva och arbeta i, vilket många indikatorer har visat. Samtidigt har vi dock ett växande antal unga skolmördare, vilket den senaste tiden har visat på ett skrämmande sätt. Misshandel av barn och ungdomar är tydligt närvarande i vårt samhälle . Compassion är en berättelse om ensamhet, utanförskap och mobbning. Huvudpersonen är Henry, en femteklassare. Seinäjoki stadsteaters 50-årsjubileum inleds i januari. Ut, upp och samarbeta! Milstolpen kommer att firas under hela året genom regionalt och nationellt samarbete, och publiken kommer att bidra till firandet, även i egenskap av artister! Rånet från sjön har premiär den 16 januari och är en nordisk version av W.A. Mozarts opera Rånet från Seralj , där turkarna har blivit östgötar. Den här roliga berättelsen är förlagd till vår tid och utspelar sig på gräsmattorna hos bilhandlare, möbelbutiker och gurkplantager, och drivs av romantisk passion. Folkoperan har arrangerats av Jorma Panula och librettot har översatts av Mikko Koivusalo . Föreställningen regisseras av Vesa Tapio Valo . Seinäjoki stadsorkester dirigeras av Tuomas Rousi och Kimmo Tullila . Operan sjungs av sopranerna Sirkka Lampimäki , Mia Heikkinen och Krista Kujala , tenorerna Mika Nisula , Ville Salonen och Simo Mäkinen samt basen Jaakko Hietikko . De övriga rollerna sjungs av skådespelarna Esa Ahonen och Leena Rousti och den centrala talarrollen av skådespelaren Jukka Puronlahti . Samarbetet sker i samarbete med Seinäjoki operaförening . Läs mer här . En man på toppen av världen</w:t>
      </w:r>
    </w:p>
    <w:p>
      <w:r>
        <w:rPr>
          <w:b/>
          <w:color w:val="FF0000"/>
        </w:rPr>
        <w:t xml:space="preserve">id 69</w:t>
      </w:r>
    </w:p>
    <w:p>
      <w:r>
        <w:rPr>
          <w:b w:val="0"/>
        </w:rPr>
        <w:t xml:space="preserve">    Länsrätten upphävde nämndens beslut och återförvisade ärendet till nämnden för omprövning. Motiveringen var att den normala löneinkomsten inte var en inkomst som rimligen kunde fördelas över flera månader . Högsta förvaltningsdomstolen avslog överklagandet från nämnden för grundläggande tjänster och fastställde det slutliga resultatet av provinsdomstolens beslut Högsta förvaltningsdomstolen Dossiernummer : 555/3/01 Datum för utfärdande : 17.07.07.2001 Avhandling : 1676 X hade avskedats från armén den 30 juni 2000 , varefter han hade anställts på tidsbegränsad anställning från den 1 juli till den 15 september 2000 . Under augusti och september hade X fått en total lön på 19 968,66 mark . Han ansökte om utkomststöd för oktober och sade att han hade använt sin lön till att betala hyran, bilen, skulder som uppstått under militärtjänsten, böter och hushållsartiklar. Social- och hälsovårdsnämnden avslog ansökan för oktober, november och december 2000 på grundval av en beräkning för perioden 1 augusti-31 december 2000 som visade ett inkomstöverskott på 8 728 mark. Högsta förvaltningsdomstolen angav bland annat följande skäl: X hade fått en lön på 4 089,70 mark den 31 augusti 2000, 3 117,79 mark den 14 september 2000 och 3 609,85 mark den 28 september 2000. De löner som betalades ut till X den 31 augusti 2000 och den 14 september 2000 var hans disponibla inkomst för september och den "lön" som betalades ut den 28 september 2000 var i huvudsak hans disponibla inkomst för oktober. Han hade fått bostadsbidrag på 600 mark per månad sedan den 1 augusti 2000 och arbetsmarknadsstödet hade börjat betalas ut i oktober 2000. X:s disponibla inkomst i oktober bestod därför av "lönen" den 28 september 2000 på 3 609,85 mark, huvudsakligen bostadsbidrag på 600 mark och arbetslöshetsersättning . Med beaktande av att X:s nödvändiga bas- och boendeutgifter uppgick till 4 009,61 mark, var han ännu inte berättigad till utkomststöd i oktober 2000. Högsta förvaltningsdomstolen ansåg i likhet med förvaltningsdomstolen att det inte var skäligt att dela upp X:s inkomster för augusti och september 2000 i delbetalningar som skulle beaktas som inkomst vid fastställandet av utkomststödet för november och december 2000.</w:t>
      </w:r>
    </w:p>
    <w:p>
      <w:r>
        <w:rPr>
          <w:b/>
          <w:color w:val="FF0000"/>
        </w:rPr>
        <w:t xml:space="preserve">id 70</w:t>
      </w:r>
    </w:p>
    <w:p>
      <w:r>
        <w:rPr>
          <w:b w:val="0"/>
        </w:rPr>
        <w:t xml:space="preserve">Utbildningskalender för adhd Utbildningskalender för adhd Här hittar du länkar till utbildningar för adhd och kurser med nära anknytning till adhd-frågor. Om du är representant för en utbildningsorganisation eller om du känner till någon annan lämplig utbildning, skicka ett e-postmeddelande till adhd@adhd-liitto.fi . Ange gärna en länk till var du kan hitta information om utbildningen . Blogg Det sägs att man har tur som föds i Finland . Jag fick ett levande bevis på detta när jag tillbringade två veckor på en vintersemester i Kenya. Nära ekvatorn brände den varma luften, även bakom molnen, vår hud. Havsvattnet lämnade ett tjockt lager salt på vår hud. Det ...</w:t>
      </w:r>
    </w:p>
    <w:p>
      <w:r>
        <w:rPr>
          <w:b/>
          <w:color w:val="FF0000"/>
        </w:rPr>
        <w:t xml:space="preserve">id 71</w:t>
      </w:r>
    </w:p>
    <w:p>
      <w:r>
        <w:rPr>
          <w:b w:val="0"/>
        </w:rPr>
        <w:t xml:space="preserve">      Europeiska kommissionens innovationspris till finsk tjänst Helsingforsregionens Infoshare-tjänst för öppna data fick pris i EU:s innovationstävling för offentlig förvaltning . Den öppna och kostnadsfria tjänsten är en enda kontaktpunkt för offentliga informationsresurser. Helsinki Region Infoshare ( HRI ) är en tjänst som genomförs av Helsingfors, Esbo, Vanda och Grankulla städer i huvudstadsregionen i samarbete med Forum Virium Helsinki. Tjänsten ger tillgång till mer än tusen datamängder, inklusive statistik, kartor, ekonomiska uppgifter om staden och geografisk information. HRI-tjänsten tilldelades ett innovationspris i kategorin tjänster till förmån för medborgarna. Helsingforsregionens Infoshare-tjänst är en av pionjärerna för öppna data i Finland. Öppna data är obearbetad information som samlats in av offentliga förvaltningar, företag, organisationer och privatpersoner och som har öppnats för användning av personer utanför organisationen. I mars meddelade HRI-tjänsten också att dokumentdata i Helsingfors stads elektroniska system för beslutsfattande är fritt tillgängliga. Dagordningar och protokoll från Helsingfors stadsfullmäktige, stadsstyrelsen och kommittéer finns tillgängliga. Innovationspriset delades ut vid konferensen Week of Innovative Regions in Europe ( WIRE 2013 ) på Irland i juni. Den togs emot av Asta Manninen, direktör för Helsingfors stads informationscentral, och Ville Meloni, projektledare för Forum Virium Helsinki .</w:t>
      </w:r>
    </w:p>
    <w:p>
      <w:r>
        <w:rPr>
          <w:b/>
          <w:color w:val="FF0000"/>
        </w:rPr>
        <w:t xml:space="preserve">id 72</w:t>
      </w:r>
    </w:p>
    <w:p>
      <w:r>
        <w:rPr>
          <w:b w:val="0"/>
        </w:rPr>
        <w:t xml:space="preserve">Karaktärsmarkeringar : Samma som i föräldragemenskapen . o/ Men här är ett par anteckningar om individuella markeringar : * mina egna karaktärer (huvudsakligen icke-kanoniska tillstånd) * djur-, taruolent- och utomjordiska karaktärer (jag är lite mesig och ville ha en markering för dessa också ... |D ) * Historiska personer (detta är ett måste för mig, så Jeanne d'Arc och Fritz hamnar här) * Förenta staterna (inte Amerika, eftersom Amerika är en kontinent och du är lite envis. Likaså får England vara England) Åh, och kom ihåg att namnen på länderna är på finska! Och Romano blev nu Syditalien, tyvärr. Det är bara... jag vet inte. Det är bättre att ha en enda märkning .</w:t>
      </w:r>
    </w:p>
    <w:p>
      <w:r>
        <w:rPr>
          <w:b/>
          <w:color w:val="FF0000"/>
        </w:rPr>
        <w:t xml:space="preserve">id 73</w:t>
      </w:r>
    </w:p>
    <w:p>
      <w:r>
        <w:rPr>
          <w:b w:val="0"/>
        </w:rPr>
        <w:t xml:space="preserve">Studier: Matrikel från Raahe Community College 1967 , lärarexamen med specialiseringsstudier ( finska språket, engelska språket, specialutbildning för bildlärare, pedagogik i grundskolan ) Uleåborgs lärarinstitut 1967-69 och 1970 , magisterexamen ( huvudämne i engelska och litteratur, biämnen i finska språket, psykologi, pedagogik ) Uleåborgs universitet 1980 , lärarutbildning i skrivande vid Oriveden College 1980-81 , många olika kurser, bl.a.. Sommaruniversitet , stipendiat vid institutionen för tillämpad lingvistik vid universitetet i Edinburgh 1983 Arbetshistoria : sovsalsföreståndare i Pohjankaleva , simbassängsledare vid ungdomsavdelningen i staden Raahe , engelsklärare i årskurserna 3-8 vid OVL-utbildningsskolan i Raahe , engelsklärare i årskurserna 3-8 vid OVL-utbildningsskolan i Raahe . betyg , PSOAS:arbetade på sommarhotell under flera somrar , assistent vid Uleåborgs stadsteater 1975-1980 i flera olika pjäser och även i andra teatergrupper och vid Uleåborgs sommarteater , producerade ett 50-tal olika radioprogram för Uleåborgsregionens medborgarradio på 1980-talet , biblioteksassistent vid Snellmans institutionsbibliotek i nästan åtta år på 1980-talet , forskningssekreterare vid Uleåborgs universitets medicinska fakultet 1975-1991 , ansvarig examinator vid Cambridge International Examination Centre i Uleåborg 1984-1995 , chefredaktör för tidskriften Finn-Brits 1984-1995 , The English Club of Oulu ry:kurssekreterare 1981-1995 , skrivinstruktör på olika håll i Finland vid folkhögskolor, folkhögskolor och kurser som ordnas av olika föreningar sedan 1982 , sommarkurser och kurser för att förbättra ordförrådet vid Kainuun Opisto 1983-1994 , sedan några gånger på 2000-talet , instruktör vid Paltamo folkhögskolas idédag om skrivande sedan 1990-talet , sommarläger vid Kellonkartano vid Finlands bibelskola sedan 1998 , rehabiliterande ordläger sedan 1998 , Päätalo-institutets grupp92:1992-94 och som en av instruktörerna för den så kallade. I mitten av 1980-talet , som vårdare av min mor fram till 1991 Utmärkelser : Första pris i Eino Leino-sällskapets poesitävling i Kajanaland den 6 juli 1976, i Kauko Sorjonen-stiftelsens tävling Finns det hopp i Europa?  Första pris i 1998 års upplaga av poesitävlingen "Hoppet om Europa i Finland" . Otava förlags incitamentspris till en författare som sammanställt antologier på 1990-talet Hedersmedlem i Inspis författarförening . Författarens berättelse " Livet hindrade mig från att skriva . Jag var väldigt blyg som barn och ung man. Jag vågade inte tala högt. Jag skrev, även om ingen sa åt mig att göra det. Att läsa mycket stimulerade också mitt eget skrivande. När jag var ung skrev jag ett stort antal brev. En särskilt stark punkt var när min några år yngre bror drunknade i november 1972 i Björneborgs djupa hamn, och hans kropp var försvunnen fram till mars 1973. På den tiden hjälpte skrivandet mig att övervinna chocken över dödsfallet. Ungefär samtidigt hade jag själv varit på gränsen till döden på grund av en allvarlig sjukdom och kunde återvända till livet. 1987 drunknade min yngsta bror i Uleåborgsälven. Jag skriver från nära håll om allt jag har sett, upplevt, reflekterat över vad som har berört mig och även om det jag inte kunde göra något åt. När jag först kom till Kainuu College för att undervisa sommaren 1983 kände jag starkt att Kainuu-landskapet tog mig i sin famn. Jag har hittat många goda vänner bland folket i Kajanaland och deras skrifter har breddat min syn på livet med sitt djup och sin humor. Innan hon dog bad min mamma mig skriva en bok om mig själv, en bok som ingen kan läsa utan att gråta. Det var en bok som jag kämpade för att skriva varje gång jag tog upp en penna eller satte mig vid datorn. Längden blev skyhög när min mamma lade till den sista biten i sin begäran och jag insåg att jag aldrig skulle kunna skriva en bok om min mamma ur hennes synvinkel - hon borde ha skrivit den själv,</w:t>
      </w:r>
    </w:p>
    <w:p>
      <w:r>
        <w:rPr>
          <w:b/>
          <w:color w:val="FF0000"/>
        </w:rPr>
        <w:t xml:space="preserve">id 74</w:t>
      </w:r>
    </w:p>
    <w:p>
      <w:r>
        <w:rPr>
          <w:b w:val="0"/>
        </w:rPr>
        <w:t xml:space="preserve">Värt att spela där det finns stora bonusar. Det är nästan lika bra som gratis pengar. Det fungerar så att du sätter in ett belopp på nätcasinon och de matchar beloppet, så att du får dubbelt så mycket att spela för. Det som är så bra med dessa bonusar är att det finns dussintals casinon som erbjuder dem och du behöver inte vara så lojal att du bara spelar på ett casino. Det lönar sig med andra ord att spela på ett casino så att du kan få så många bonusar som möjligt. Om du inte ser något bonuserbjudande efter att ha klickat på länken har erbjudandet löpt ut. Det är trevligt om någon talar om för dig om de upptäcker erbjudanden som inte längre är giltiga! På ett kasino är det ingen tillfällighet att de flesta människor förknippar ett kasino med slumpmässiga spel . Det stämmer inte. Många kloka huvuden hävdar att tur inte är ett fenomen, bland dem påpekar den kloke mästaren Oogway att det inte finns några tillfälligheter. I ett online casino hittar du bara ett sannolikhetsspel och inte ett av chansspel. Du förstår att du har den grund som behövs för att tjäna ett casino. Alla seriösa nätcasinon har en sak gemensamt: det är troligen ett slagfält och oddsen är det enda som håller koll på resultatet. För att få oddsen på din sida, för att få bättre odds, är det en sak som alla kan göra, och det är att öppna flera spelkonton på alla seriösa nätcasinon som erbjuder bra bonusar. Vi har hittat några fantastiska bonuserbjudanden, och om det inte räcker finns det gott om resurser på nätet som är ett bra alternativ.</w:t>
      </w:r>
    </w:p>
    <w:p>
      <w:r>
        <w:rPr>
          <w:b/>
          <w:color w:val="FF0000"/>
        </w:rPr>
        <w:t xml:space="preserve">id 75</w:t>
      </w:r>
    </w:p>
    <w:p>
      <w:r>
        <w:rPr>
          <w:b w:val="0"/>
        </w:rPr>
        <w:t xml:space="preserve">Jag ska presentera dig för en intressant lösning som gör att du enkelt kan ladda ner ljuddrivrutinen från Windows Server och inte ens behöver söka på nätet " ! Tyvärr har många människor inte en aning om vad som krävs för att cyberundersöka, beställa, ladda ner och installera drivrutiner på nätet. Det råkar vara så att jag hjälper dig med lite information om drivrutiner; du kan utföra den här uppgiften mycket enkelt och förhindra anslutningsmöjligheter . Klicka här för att ladda ner ljuddrivrutin för Windows Server nu! Om detta är något du har gjort tidigare vet du att när du försöker hitta en specifik förarsituation kommer en sökning på webben att leda tillbaka till ruta ett: var kan jag hitta det jag behöver? När du söker efter en drivrutin på webben, gör ett försök att söka och spåra kallade drivrutiner godkända och senaste versionen. Du kan ange " drivrutin " ? De är faktiskt program som innehåller den information som krävs om en maskinvara eller programvara så att olika program kan "prata" med en viss enhet. Lyckligtvis för mig, medan jag har varit questing jag stötte på en automatisk drivrutin, ett skanningssystem som upptäcker drivrutiner för en tillförlitlig och uppdaterad återgivning av den särskilda drivrutinen du behöver, på bara några sekunder . Detta verktyg kan konfigureras regelbundet och automatiskt göra en kontroll och alla drivrutiner oavsett tidsintervall, klicka på Uppdatera . De flesta av oss (om inte alla) har inte tålamod att övervaka och underhålla dussintals kontrollanter. Den här teknikens stora fördel är att den faktiskt säkerställer att Windows fungerar på bästa sätt samtidigt som den frigör både problematiska drivrutiner från problem som orsakas av . Oavsett vad du gör med routern måste du behålla en kopia av något slag - det är bättre att vara på den säkra sidan med externa enhetsdrivrutiner! När du "bollar", oavsett om du spelar för närvarande hämtar en ljuddrivrutin från Windows Server eller en systemdrivrutin, kommer den snabbt att "hämta" exakt vad du behöver. Vad du kan leta efter är svaret! Det håller dina drivrutiner uppdaterade, på samma sätt som du använder Windows för att hålla dem uppdaterade. Nästa steg nu när du har introducerat denna metod är att prova den; du kommer förmodligen att se några praktiska användningsområden som inte har svarat . Som alla datoranvändare vet är underhåll och uppdateringar viktiga oavsett hur ofta vi använder våra datorer - ämnet i fråga ( nedladdade drivrutiner ) motiverar en seriös tanke. Även om det finns mycket mer att berätta om den nya lösningen, tror jag att den snabba informationen är värd att du förstår denna metod för effektiva alternativ . Recent Posts Alla av oss bör vara medvetna om de vägtullar kausala samband och arresteringar som sker i sina städer , USA , landet med de största bilarna på vägen . Den otaliga täckningen av trafikolyckor är en hand ... Continue reading Det är ingen skam att erkänna att de flesta killar uppskattar ett bra rack . Och ju mer som finns i den, desto bättre. För ju mer du drar, desto mer kan du äga, desto mer ... Continue reading Rostfritt ståltank och ditt företag När du är en stolt företagare är ett av de viktigaste problemen likvida medel, att skydda ditt rykte och din egendom. Skydda ditt företag ... Fortsätt läsa Du behöver inte vara en professionell eller ens en ivrig fotograf, om du tar några bra bilder med en praktisk digitalkamera och skriver ut ditt skissblock kan du ge dem en plats i ... Continue reading Om du är intresserad av sommarsemestrar finns det flera beslut som du måste fatta. Det mest tänkta beslutet är en destination för sommarsemestern. Vissa individer och spenderar dagar, till och med veckor, för att .. Continue reading Bobbleheads är alla rage just nu och det är ingen överraskning att du kan förvärva det på samma sätt som det hur - alla andra .. Continue reading Deras popularitet är ständigt på uppgång och fler människor odlar , .. Continue reading Badrummet anses vara hem för de mest</w:t>
      </w:r>
    </w:p>
    <w:p>
      <w:r>
        <w:rPr>
          <w:b/>
          <w:color w:val="FF0000"/>
        </w:rPr>
        <w:t xml:space="preserve">id 76</w:t>
      </w:r>
    </w:p>
    <w:p>
      <w:r>
        <w:rPr>
          <w:b w:val="0"/>
        </w:rPr>
        <w:t xml:space="preserve">Yttrande om DE DIETRICH DOP740XH Användarna tyckte att DE DIETRICH DOP740XH var mycket användarvänlig.De tyckte att den var mycket pålitlig. , Nästan alla håller med om detta Om du vill vara säker på att DE DIETRICH DOP740XH är lösningen på dina problem, ska du få mest hjälp och stöd från andra Diplofix-användare Det genomsnittliga betyget för fördelningen av åsikter är 8,25 och standardavvikelsen är 2,05 Hög prestanda Användarna har ställt följande frågor : Är DOP740XH mycket effektiv? 4 användare gav den betyget 0/10 av 10 om DE DIETRICH DOP740XH i sin domän var den bästa på en teknisk nivå, den med bäst kvalitet eller den med det största urvalet av alternativ.</w:t>
      </w:r>
    </w:p>
    <w:p>
      <w:r>
        <w:rPr>
          <w:b/>
          <w:color w:val="FF0000"/>
        </w:rPr>
        <w:t xml:space="preserve">id 77</w:t>
      </w:r>
    </w:p>
    <w:p>
      <w:r>
        <w:rPr>
          <w:b w:val="0"/>
        </w:rPr>
        <w:t xml:space="preserve">  Följ oss på Twitter Luekirja.fi är Otavas originella bokklubb för e-böcker Den finska bokmarknaden blir elektronisk . Det 120 år gamla bokförlaget Otava har gett sig in på e-boksmarknaden med sin originella lösning Luekirja.fi . Otava säljer inte nedladdningsbara e-böcker, utan snarare rätten att läsa verk som lagras på nätet. Ett annat tillvägagångssätt som skiljer sig från andra e-bokhandlare är den modell som används av bokklubben. För läsaren innebär bokklubbsmodellen (Otava råkar också äga Stora Finska Bokklubben) att man förbinder sig till en månadsavgift . För 19,95 euro i månaden kan man läsa tre nya böcker under en månad . Det motsvarar 6,65 euro per bok, så Otava har strävat efter en prisnivå för pocketböcker som är överkomlig. När tjänsten öppnades hade Luekirja.fi-bokklubben ett urval på cirka 150 titlar av framstående finländska och utländska författare. Otavas Luekirja.fi-butik erbjuder inte e-böcker som kan laddas ner till läsplattor, datorer eller andra enheter. För att läsa krävs en enhet med en ny webbläsare med nya funktioner och en tillförlitlig internetanslutning, eftersom böckerna läses sida för sida eller kapitel för kapitel direkt från internet när internetanslutningen är öppen. En vanlig e-boksläsare utan internetanslutning är därför inte lämplig för att läsa Luekirja.fi-böcker, men en dator, en surfplatta eller en smarttelefon fungerar. De bästa webbläsarna för läsning är Google Chrome och Apple Safari, eftersom de har det senaste miraklet inom webbläsartekniken, HTML5 . Andra webbläsare fungerar också, men inte lika elegant. I världen har O'Reilly, ett förlag för facklitteratur, i flera år framgångsrikt drivit Safari Books Online-butiken, där böckerna också kan läsas online i stället för att laddas ner till din egen dator. Det finns dock två funktioner i Otavas Luekirja.fi-modell som kan kräva ytterligare utveckling. För det första är Luekirja.fi en butik med ett enda förlag. Läsarna måste känna till förlaget för den bok de vill ha och veta hur de ska gå till förlagets butik för att göra ett köp. Samma Otava-böcker finns dock även i andra finländska nätbutiker. För det andra innebär ett upphörande av betalningen av månadsabonnemanget att man förlorar rätten att läsa alla böcker, även de som betalats för. Tänk till exempel på en läsare som har betalat ett klubbabonnemang på 119,70 euro för sex månader och som har kunnat läsa 18 böcker . Eftersom det inte finns några mer attraktiva böcker i urvalet bestämmer han sig för att säga upp sin prenumeration, vilket innebär att han inte bara inte längre har några nya böcker att läsa, utan också förlorar de böcker han redan har betalat för. Detta verkar inte rättvist och skulle kunna orsaka en ganska kalabaltisk situation när den första betalande kunden upptäcker det. Efter en snabb testperiod fungerade Luekirja.fi på dator, surfplatta och smartphone. Tjänsten kom också ihåg vilken bok som pågick och var läsningen hade avbrutits . Sidorna i böckerna laddades snabbt via en normal bredbandsanslutning . Långsamhet och fördröjning i läsningen kan förväntas på mobilnätverk, särskilt om det inte finns någon 3G-signal. Du kan prova Luekirja.fi gratis genom att registrera dig med en kundkod som du lämnar tom. Butiken erbjuder också boksurfing , med några sidor i början av varje bok.</w:t>
      </w:r>
    </w:p>
    <w:p>
      <w:r>
        <w:rPr>
          <w:b/>
          <w:color w:val="FF0000"/>
        </w:rPr>
        <w:t xml:space="preserve">id 78</w:t>
      </w:r>
    </w:p>
    <w:p>
      <w:r>
        <w:rPr>
          <w:b w:val="0"/>
        </w:rPr>
        <w:t xml:space="preserve">Villkor för fakturaservice - Kunden måste vara över 18 år - Kunden får inte ha någon kredithistoria - Kunden får inte ha några utestående skulder till Klarna - Leveransadressen måste vara densamma som kundens adress i befolkningsregistret Delbetalning för köp över 100 € ( Klarnas avtal är på väg att löpa ut ) När du betalar med Klarnas delbetalning öppnar Klarna Oy automatiskt ett konto för dig när du gör din första beställning. Du kan minska saldot på ditt konto i månatliga delbetalningar enligt ditt val, men minst antingen 8,95e /månad eller 1/24 av det totala fakturabeloppet, beroende på vilket belopp som är högst. Du kan alltid välja att betala av saldot på din faktura på en gång . Alla dina köp som du betalar på avbetalning med Klarna kopplas automatiskt till samma konto och samma månadsfaktura , även om du betalar på avbetalning med Klarna när du handlar i andra webbutiker . För att godkänna ditt köp kommer du i kundvagnen att bli ombedd att uppge ditt personnummer, din adress enligt folkbokföringsregistret och din årsinkomst . Du får ett beslut om godkännande av din beställning omedelbart efter att du har bekräftat din beställning. Första gången du betalar med Klarna delbetalningar får du ett kontoavtal per post som du måste underteckna och skicka till Klarna Ltd . LEVERANSMETODER OCH LEVERANSTID Vi levererar beställningar minst tre gånger i veckan. Vi försöker att posta beställningar endast med en dags fördröjning, t.ex. beställningar som görs före 17.00 på tisdag kommer att postas på onsdag. Det kan dock förekomma en högsäsong under högsäsong, och då kommer leveranstiderna att vara längre. På helgerna försöker vi dock att fånga upp högsäsongen. Om du har en brådskande beställning - du vill att din gåva ska anlända i tid, så kontakta vår kundtjänst via kontakt eller e-post kirsi.naski ( at )gmail.com och be fortfarande om brådskande behandling. LEVERANSKOSTNADER Produkter som säljs i webbutiken levereras endast till Finland. LEVERANSGARANTI Vi försöker ta bort tillfälligt slut på lagervaror från webbutiken, men om någon av de produkter du har beställt inte finns i lager kommer vi att meddela dig omedelbart. Vi strävar efter att leverera beställningar i sin helhet. Om en produkt tillfälligt är slut i lager och vi inte kan få tag på den inom rimlig tid kan beställningen levereras i delar. PRODUKTER SOM SKADADAS UNDER LEVERANSEN Tyvärr lyckas postverket inte alltid leverera paketen intakta, trots noggrann förpackning. Därför är det bra att kontrollera paketets skick och eventuella skador på paketet när du hämtar försändelsen. Om paketet har skadats av posttjänsten under transporten ska du omedelbart anmäla skadan till ditt postkontor. Kontakta också säljaren så att vi kan ordna en ny leverans av produkten.</w:t>
      </w:r>
    </w:p>
    <w:p>
      <w:r>
        <w:rPr>
          <w:b/>
          <w:color w:val="FF0000"/>
        </w:rPr>
        <w:t xml:space="preserve">id 79</w:t>
      </w:r>
    </w:p>
    <w:p>
      <w:r>
        <w:rPr>
          <w:b w:val="0"/>
        </w:rPr>
        <w:t xml:space="preserve">FAQ - Frequently Asked Questions - Errors Q: ProsperCart lämnar fältet SHIPPING CHARGE tomt, så prisuppföljningen får inte priset och fraktkostnaden tillsammans och lämnar produkten längst ner i listan även om det är den billigaste .... Samma problem finns också i vertaa.fi-gränssnittet ! Svar: Portokostnaderna för gränssnitten Hintaseuranta.fi , Vertaa.fi och Ostokset.fi beräknas utifrån standardbetalningsmetod och standardleveransmetod, under förutsättning att kunden endast köper den produkten. Du kan ändra dessa val på sidan Inställningar i administrationen . Leveransavgifterna lämnas tomma om dessa inställningar inte är inställda alls. S: Hej, din leverantörs webbhotell verkar ha en gräns för hur många personer som kan komma åt databasen samtidigt. Vissa billiga webbhotell har begränsat antalet samtidiga databasanvändare till en eller två så att en enda webbplats inte tar upp för mycket serverresurser för dem. Du kan diskutera detta med din webbhotellleverantör eller beställa en webbhotellstjänst från oss för att undvika detta problem . Läs mer om hur du väljer webbhotellleverantör och vilken webbhotellstjänst vi erbjuder . F: När vi går till kundgränssnittet i webbutiken, lägger en produkt i kundvagnen och går till kassan, frågas vi inte alls efter en betalningsmetod . S : Jag har tittat på detta och har funnit orsaken till att betalningsmetoden inte visas . I dina butiksinställningar finns ett värde på 10000.00 för följande inställning : " Betalningsbelopp för gratis beställning . Om värdet i kundvagnen är upp till detta belopp görs beställningen gratis utan betalningsmetod. " Så i praktiken innebär det att med den nuvarande inställningen är beställningar på upp till 10 000 euro gratis! Denna reglering beror på att betalningen i många nätbanker måste vara minst 0,17 euro, till exempel, för att betalningen ska kunna göras. Därför föredrar vissa att ge t.ex. presentkort gratis i stället för att blockera beställningen när det totala beloppet är t.ex. 0,15 € . Det lägsta beloppet som ska betalas i en kooperativ bank är t.ex. 0,17 € . F: Vi flyttade butiken och webbplatsen till en ny server i går kväll . Allt annat fungerar, men de flesta rapporter visar ett felmeddelande : A : ProsperCart skapar CSS- och JavaScript-filer som standard, som används på de offentliga sidorna. Filerna uppdateras när ändringar görs i layouthanteringen . Den här funktionen fungerar dock inte för vissa leverantörer. En lösning är att förhindra skapandet av dynamiska filer genom att ställa in en variabel i config .php-filen . Om du vill inaktivera skapandet av dynamiska filer ställer du in värdet på variabeln i filen config .php till: $g_dont_create_dynamic_files = true ; Denna inställning fungerar även hos leverantörer som inte tillåter skapande av dynamiska filer. Nackdelen är att CSS- och JavaScript-koder inte cachelagras i klienternas webbläsare, vilket innebär att sidans laddningstider blir något längre och att tjänsten blir mer överbelastad om antalet besökare är stort.</w:t>
      </w:r>
    </w:p>
    <w:p>
      <w:r>
        <w:rPr>
          <w:b/>
          <w:color w:val="FF0000"/>
        </w:rPr>
        <w:t xml:space="preserve">id 80</w:t>
      </w:r>
    </w:p>
    <w:p>
      <w:r>
        <w:rPr>
          <w:b w:val="0"/>
        </w:rPr>
        <w:t xml:space="preserve">Färg Verktyg Dela Översikt Välj din favoritfärg och COOLPIX S01: med sin kompakta storlek är den här fjäderlätta kameran så liten att du inte ens märker att du bär den. När du tar upp den ur fickan eller väskan kan du alltid ta fantastiska bilder och filmer tack vare objektivet med 3x optisk zoom och bildsensorn på 10 megapixel. Du kan spela in filmer med roliga effekter eller använda filter på de bilder du tar. Den extremt ljusa, bländfria pekskärmen gör det enkelt att styra alla funktioner. COOLPIX S01 - när som helst, var som helst.  Effekter och filter Du kan ta dina foton och filmer med specialeffekter eller applicera ett filter på de foton du tagit. Du kan ge din film ett unikt utseende med effekten Nostalgisk sepia eller ge dina foton en retrokänsla med filtret Leksakskamera. HD-film ( 720p ) Du kan enkelt spela in dina händelser i högupplöst kvalitet. Du kan enkelt börja spela in en film genom att bara röra vid skärmen i filmläget . Förebyggande av oskärpa: Reduktion av rörelseoskärpa dämpar effekten av kameraskakningar och korrigerar oskärpa som orsakas av kamerans och motivets rörelser. Hög ISO-känslighet (upp till 1 600) minskar risken för suddiga bilder när du fotograferar snabbt rörliga motiv eller i svagt ljus . Quick Shot Mode och Auto Shooting Mode: Kameran väljer automatiskt det lämpligaste fotograferingsläget beroende på fotograferingssituationen, så att du får bra bilder varje gång. EXPEED C2: Nikons avancerade bildbehandlingssystem optimerar kamerans teknik, vilket resulterar i snabb drift och utmärkt prestanda och bildkvalitet. USB- och nätaggregatladdning: Kameran kan laddas både via en dator med hjälp av den medföljande USB-kabeln och via ett vanligt eluttag. Specifikationer Produktnamn COOLPIX S01 Typ Digital kompaktkamera 10,1 miljoner effektiva pixlar Bildsensor 1/2,9-tums CCD-bildsensor, totala antalet pixlar: cirka 10,34 miljoner Objektiv NIKKOR-objektiv med 3x optisk zoom Brännvidd 4,1-12,3 mm (motsvarande 29-87 mm bildvinkel på 35 mm-kamera) Bländarvärde f/3.3-5.9 Objektivkonstruktion 6 element i 5 grupper Digital zoom Upp till 4x (bildvinkeln motsvarar den för ett 348 mm objektiv i en 35 mm kamera) Maximal filstorlek för en enskild film är 4 GB och den längsta inspelningstiden är 29 minuter, även om minneskortet har plats för längre inspelning. Om kameran blir varm kan filminspelningen avbrytas innan den når dessa gränser.</w:t>
      </w:r>
    </w:p>
    <w:p>
      <w:r>
        <w:rPr>
          <w:b/>
          <w:color w:val="FF0000"/>
        </w:rPr>
        <w:t xml:space="preserve">id 81</w:t>
      </w:r>
    </w:p>
    <w:p>
      <w:r>
        <w:rPr>
          <w:b w:val="0"/>
        </w:rPr>
        <w:t xml:space="preserve">Bilservice i Hammarland Olika typer av bilservice Bilservice sträcker sig från snabb expressservice till årlig, periodisk och säsongsbetonad service som är mer omfattande. Regelbunden service utförs i enlighet med biltillverkarens serviceinstruktioner och är viktig för att bibehålla bilens garanti. Tidpunkten för periodiskt underhåll bestäms av antalet körda kilometer och för de flesta bilmärken är detta mellan 15 000 och 30 000 km . Även om du inte har uppnått den angivna körsträckan ska bilen ändå servas en gång om året. Säsongsbetonad bilservice utförs ofta samtidigt som sommar- eller vinterdäcken byts. Många bilister servar sin bil på hösten, men det bör inte heller försummas på våren. Det lönar sig till exempel att kontrollera strålkastarnas riktning under höstservicen och kylarvätskehalten under vårservicen. Varför är det viktigt med regelbunden bilservice? Med en regelbundet servad och tekniskt välfungerande bil kan du ge dig ut på vägarna med tillförsikt. Antalet körda kilometer avgör vanligen serviceintervallet, beroende på bilens märke och modell. Även om körsträckan inte är lika lång är det en bra idé att låta serva bilen minst en gång om året. En väl underhållen bil förbrukar mindre bränsle, är mer miljövänlig och en bil i gott tekniskt skick är säkrare på vägen. Serviceloggen är ett bra bevis för en potentiell köpare att bilen har fått regelbunden service. Ounderhållna bilar går sönder och kan leda till kostsamma skador och bogsering.</w:t>
      </w:r>
    </w:p>
    <w:p>
      <w:r>
        <w:rPr>
          <w:b/>
          <w:color w:val="FF0000"/>
        </w:rPr>
        <w:t xml:space="preserve">id 82</w:t>
      </w:r>
    </w:p>
    <w:p>
      <w:r>
        <w:rPr>
          <w:b w:val="0"/>
        </w:rPr>
        <w:t xml:space="preserve">      Senaste videobiblioteket Senaste hörnstenen 22.5.2014 14:e Paulus' brev till Filippinerna 14:e Paulus' brev till Filippinerna Brevet till Filippinerna är speciellt eftersom det skrevs i fängelse. Paulus togs till Rom som fånge i slutet av sitt liv, eftersom han hade blivit inblandad i allvarliga dispyter med judiska forskare. Antingen i Caesarea eller i Rom, omkring år 60, skrev han till sina bekanta församlingar, som han fortfarande bryr sig om. Den viktigaste frågan som tas upp i Filipperbrevet är hur evangeliet ska förkunnas på rätt sätt. Paulus är bekymrad över hur budskapet om frälsning kan föras vidare, trots att han redan sitter i fängelse. Det är därför en av de finaste beskrivningarna av Paulus evangelium. Det är också ett glädjebrev. Det verkar nästan obegripligt eftersom aposteln själv är fängslad och hans liv går mot sitt slut. Det är just i en sådan stor kris och inför livets grundläggande sanningar som de oändliga resurserna i Paulus evangelium uppenbaras. För honom är livet Kristus och döden en seger, och lidandet för evangeliets skull bär frukt. Paulus sitter i fängelse och måste skriva till sina vänner att döden hotar honom. Detta var i sig inget nytt för aposteln. Han hade blivit piskad och stenad många gånger under sitt liv. De judiska lärda hatade hans predikningar. Nu har Paul dock upptäckt att konfrontationen har fått nya proportioner. De vill helt och hållet sätta stopp för hans arbete. Avrättningen är ett verkligt hot. Man skulle kunna tro att Paulus skulle bli deprimerad och förtvivlad över sin situation inför döden, men det är tvärtom. Att lida för evangeliets skull har för honom inneburit att tjäna Kristus. Han har ödmjukt utfört sitt arbete eftersom han vet att Kristus har lidit mycket mer för människornas synder. Döden kommer oundvikligen att komma någon gång. För Paulus är den sista dagen ett stort ögonblick eftersom den markerar övergången till Kristi slutliga glädje. Till denna kamp inbjuder Paulus också de kristna i staden Filippi. Han uppmanar dem att modigt kämpa "för evangeliet och för tron". Att lida för Kristus kommer att vara till gagn för församlingen - det vill säga för syndarnas frälsning - på samma sätt som det har varit i Paulus liv. Kristi underkastelse till lidande gav evigt liv Det andra kapitlet fokuserar på den kanske vackraste sången om Kristus i Bibeln. Den beskriver Herrens sätt att lida och påskbudskapet på ett unikt sätt. Gud sänder sin Son från himlen och han lider offerdöd för våra synder. I hjärtat av sången finns idén om upphävande (kenosis på grekiska). Kristus, som bodde med Gud i himlen, stannade inte kvar i sin gudomlighet inför sin stora kallelse, utan ödmjukade sig själv och blev ingenting. Hans underkastelse bestod inte i att han blev människa, utan i att Guds Son blev slav för syndens skull. Han blev synd för oss . Han bar syndens börda och straff för synden . Inför Gud och inför människorna, som syndare och hånare, var han ingenting ( kenos , "ingenting" ) . Han blev avvisad och fördömd för våra överträdelser . Därför upphöjde Gud honom efter döden från graven och upphöjde honom. Uppståndelsen är en realitet och börjar ett nytt liv, en ny värld. Jesus får ett namn, som är Guds eget namn "Herre". Mänsklighetens knän böjer sig nu inför Jesus, precis som det sägs i Gamla testamentet att de ska böja sig inför Gud ( Jesaja 45:23 ) . Den frälsta kyrkans bekännelse är ett jublande lovprisande av Jesu kungadöme, Israels Messias: "Jesus Kristus är Herre". Budskapet i det stora uppdraget har uppfyllts.</w:t>
      </w:r>
    </w:p>
    <w:p>
      <w:r>
        <w:rPr>
          <w:b/>
          <w:color w:val="FF0000"/>
        </w:rPr>
        <w:t xml:space="preserve">id 83</w:t>
      </w:r>
    </w:p>
    <w:p>
      <w:r>
        <w:rPr>
          <w:b w:val="0"/>
        </w:rPr>
        <w:t xml:space="preserve">Hemsjukhusvård är sjukhusbaserad vård som ges i hemmet som ett alternativ till slutenvård . Palliativ vård i hemmet gör det möjligt för dödligt sjuka att få personlig, säker och högkvalitativ vård i livets slutskede och i hemmet när de dör . Den palliativa vården är ganska likartad mellan hem- och sjukhusvård, men de psykosociala, mänskliga och etiska dimensionerna av den palliativa vården är mer framträdande i hemvården än i sjukhusvården . Det är viktigt att det finns tillgång till vård dygnet runt, att åtgärderna är flexibla och att den läkare som ansvarar för vården är engagerad, intresserad och sakkunnig inom palliativ vård . Hemmet som miljö är en särskild utmaning för hemsjukhusarbetet, som har sina rötter i Motala, Sverige, där det startade 1977. I Finland inleddes verksamheten på 1990-talet och finns redan i Helsingfors, Kotka, Vasa, Karleby, Lahtis, Björneborg och Rovaniemi. Verksamheten stöder individens rätt till självbestämmande och prioriteringen av öppenvården, vilket har varit målet för hälso- och sjukvården sedan 1980-talet. Sjukhusvård är ett hot mot förmågan att fungera självständigt och om den förlängs främjar den institutionalisering ( Kinnunen 1999 ). Vård i hemmiljön upprätthåller patientens naturliga funktionsförmåga och sociala nätverk. Hemsjukhuset fungerar dygnet runt och tillgången till vård på kvällar och nätter är en stor fördel med hemsjukhuset. Skillnaden mellan hemsjukvård och hemsjukvård är att patienterna på ett hemsjukhus ofta är så sjuka att de utan hemsjukhusets stöd skulle behöva omedelbar slutenvård. Hemsjukhuset har en läkare i tjänst under arbetstid för att ge övergripande vård till patienterna. Vården är inriktad på medicinska och omvårdnadstekniska färdigheter . Man följer samma principer som på sjukhus ( Vainio och Hietanen 1998 , Hänninen 2003 och Korhonen , i detta nummer ) . Konventionell hemvård åtföljs ofta av hemvård och grundläggande sjuksköterskevård för att stödja överlevnaden i hemmet , vars behov kan pågå i flera år . Det kan också användas för att ge palliativ vård till långtidspatienter fram till dödsögonblicket , där läkaren i hemsjukvården ger medicinskt stöd och ansvar. Medicinskt stöd är en absolut förutsättning för att den palliativa vården i hemmet ska bli framgångsrik . Bussiga allmänläkare har sällan den flexibilitet, även när det gäller hembesök, som den palliativa vården och den intensiva vårdrelationen med patienten och de anhöriga kräver . För en läkare är det ett mycket personligt val att arbeta i närheten av döende och döende, särskilt i hemmet, och man kan inte förvänta sig att alla läkare som har hand om befolkningen i allmänhet ska vara villiga att göra det, än mindre unga och oerfarna läkare. Om personalens färdigheter utvecklas lämpar sig palliativ vård i hemmet väl för primärvården ( Thomas och Higginson 2004 ). Hemsjukhusverksamhet i Esbo Hösten 2001 inleddes hemsjukhusverksamheten i Esbo och erfarenheterna av den palliativa vården presenteras i den här artikeln. Patienter som får palliativ vård är den näst största patientgruppen på vårt hemsjukhus efter de som lider av inflammatoriska sjukdomar. Patienterna kommer till sjukhuset med en remiss från ett specialistsjukhus, ett primärvårdssjukhus eller en hälsocentral . Remissen är åtminstone ett telefonsamtal mellan läkare . Vi erbjuder också palliativ expertis i privata vård- och servicehem . Detta för att undvika att den boende flyttas till ett sjukhus för att dö. Patienter som behöver palliativ vård kommer till hemsjukhuset i mycket olika skeden av sin sjukdom . Vårdtiden varierar därför från dagar till månader . Patientens tillstånd och sjukdomsstadium avgör om regelbundna besök inleds omedelbart eller om ansvaret för patientens vård helt enkelt överförs till hemsjukhuset . I detta fall kommer patienten att ha telefonkontakt med hemsjukhuset genom att boka tid eller ringa vid behov. Beslutet kommer att föregås av ett utvärderingsbesök på hemsjukhuset, som kommer att vara</w:t>
      </w:r>
    </w:p>
    <w:p>
      <w:r>
        <w:rPr>
          <w:b/>
          <w:color w:val="FF0000"/>
        </w:rPr>
        <w:t xml:space="preserve">id 84</w:t>
      </w:r>
    </w:p>
    <w:p>
      <w:r>
        <w:rPr>
          <w:b w:val="0"/>
        </w:rPr>
        <w:t xml:space="preserve">När jag var barn fanns det alltid höns i mitt barndomshem . Jag var ansvarig för att mata korna och fåren och från våren till senhösten även för att mata grisarna. På sommaren var min syster oftast ivrig att ta hand om hönsflocken, även om hon blev skrämd av en arg tupp. Vår yngre bror var ofta säker med sin slunga. Han var mycket träffsäker med den och tuppen fick ofta en plötslig start när han försökte attackera henne. Hönorna gjorde ofta gömställen som hon letade flitigt efter. En sommar hittades inga ägg i boet på mindre än en vecka, och hon letade och letade och hittade slutligen ett bo med över tjugo ägg i ett taggtrådsstängsel bakom bastun. Syster klättrade under staketet flera gånger innan hon tog med sig alla ägg intakta i kjolen på sin klänning till bastutrappan. Därefter lade hon dem försiktigt i en korg och tog dem till sin mamma. Åh, vilken lovord, jag var avundsjuk. [ quote author= " Sarmuusa1 " time= "08.04.2014 at 15:39 " ] I mitt barndomshem fanns det alltid höns. Det var de yngsta som hade till uppgift att ta hand om dem. Jag hade ansvaret för att mata korna och fåren och från våren till senhösten även grisarna . På sommaren var min syster oftast ivrig att ta hand om hönsflocken, även om den arga tuppen skrämde henne . Vår yngre bror var ofta säker med sin slunga. Han var mycket träffsäker med den och tuppen fick ofta en plötslig start när han försökte attackera henne. Hönorna gjorde ofta gömställen som hon letade flitigt efter. En sommar hittades inga ägg i boet på mindre än en vecka, och hon letade och letade och hittade slutligen ett bo med över tjugo ägg i ett taggtrådsstängsel bakom bastun. Syster klättrade under staketet flera gånger innan hon tog med sig alla ägg intakta i kjolen på sin klänning till bastutrappan. Därefter lade hon dem försiktigt i en korg och tog dem till sin mamma. Jag var avundsjuk. Efter att ha sett bilden av Sarmuusa kom många barndomsberättelser och minnen till mig. Jag har inte läst alla här, men jag fortsätter i morgon, jag kommer att ta den där dockans mamma som vän då och då. Sarmuusa och många andra har haft ett hus på landet och dess omgivningar.Jag har haft ett hus i staden, men jag har alltid tillbringat mina somrar i ett sommarhus, från skolavslutning till skolstart.Så tuppar, höns och kor är inte heller några främlingar.Katter och en hund , som jag önskade mig och hade under hela min barndom , var allt jag hade . Då , liksom nu ... är de . Att minnas min barndom är vemodigt och underbart nostalgiskt . Jag bodde på gården till det båtvarv , eller den fabrik , som min farfar skapade , där hyresgäster och vänner var ett dussin . På den här bilden är jag ungefär en månad gammal, så jag stannade inte riktigt i gården lekar, men några år senare var det redan borta med min storasyster . Nu är det snart morgon, så god sömn vingade tillbaka . [ quote author= " Usva-Lintunen " time= "02.05.2014 at 02 :07 " ] Efter att ha sett Sarmuusa bild jag kom ihåg många barndomsberättelser och minnen . Jag har inte läst alla här, i början, ja, men jag kommer att fortsätta i morgon, jag tar att sömn kompis som en vän ibland . Sarmuusa och många andra har haft ett hem på landet och dess omgivningar.Jag hade ett hem i staden men tillbringade alltid mina somrar på ett sommarhus, från skolavslutningen till skolstart.Så tuppar, höns och kor är inte heller några främlingar.Katter och en hund, som jag önskade mig och hade under hela min barndom, var allt jag hade.</w:t>
      </w:r>
    </w:p>
    <w:p>
      <w:r>
        <w:rPr>
          <w:b/>
          <w:color w:val="FF0000"/>
        </w:rPr>
        <w:t xml:space="preserve">id 85</w:t>
      </w:r>
    </w:p>
    <w:p>
      <w:r>
        <w:rPr>
          <w:b w:val="0"/>
        </w:rPr>
        <w:t xml:space="preserve">Nyheter Det sa Ville Leinonen från scenen i Konnunsuo Festival Palace . Liksom artisten, som var imponerad av atmosfären, miljön och mottagandet, verkar många människor i Joutseno-området dela Kontufolk ry:s uppfattning om en mycket trevlig sommarhelg. Så beslutet togs att kasta mig in i festivalbranschen, nu för femte gången.</w:t>
      </w:r>
    </w:p>
    <w:p>
      <w:r>
        <w:rPr>
          <w:b/>
          <w:color w:val="FF0000"/>
        </w:rPr>
        <w:t xml:space="preserve">id 86</w:t>
      </w:r>
    </w:p>
    <w:p>
      <w:r>
        <w:rPr>
          <w:b w:val="0"/>
        </w:rPr>
        <w:t xml:space="preserve">  ===Inbrytning == = Det faktum att ssh-trafiken är krypterad hindrar inte att du kan bryta dig in genom ssh-servern direkt. Själva servern har inte haft många hål, men svaga lösenord kan utnyttjas via ssh-servern. Vissa [ [distribution] ]har servern aktiverad som standard eftersom maskinerna är avsedda att underhållas på distans. I det här fallet är det viktigt att begränsa vilka maskiner och konton du kan logga in på med ssh och se till att dessa konton har bra lösenord &amp;ndash ; såvida inte inloggningar med lösenord med ssh är helt blockerade ( se [ [ [ [ #Låsning med nyckelpar|låsning med nyckelpar] ] ] ovan ) . Se även [ [ [ SSH säkerhetsåtgärder] ] .</w:t>
      </w:r>
    </w:p>
    <w:p>
      <w:r>
        <w:rPr>
          <w:b/>
          <w:color w:val="FF0000"/>
        </w:rPr>
        <w:t xml:space="preserve">id 87</w:t>
      </w:r>
    </w:p>
    <w:p>
      <w:r>
        <w:rPr>
          <w:b w:val="0"/>
        </w:rPr>
        <w:t xml:space="preserve">Meny Tag Archives : bröstträning Den här veckan gick jag bara till gymmet tre gånger tis-tors . På måndagar brukar jag alltid ta en ledig dag ( utom imorgon av tvingade skäl ) och i helgen var vi i stugan , där det nu verkar som om jag aldrig får träna. Det är faktiskt ganska intressant att hoppa lite slumpmässigt ibland, vissa muskelgrupper hoppar man bara en gång i veckan och andra två eller tre gånger. Jag borde planera ett nytt utbildningsprogram . Kait det kan vara något annat veckor att tänka på. Principen skulle vara att vissa rörelser skulle vara kvar hela tiden i programmet och de försöker långsamt höja vikterna . Jag tänker nu mycket på att jag skulle anlita en tränare igen eller lära mig att äntligen lära sig att planera och övervaka sin egen verksamhet . Det skulle förmodligen redan vara dags ... ? Om jag någonsin blir inspirerad att tävla igen kan jag be en professionell person om hjälp med kosten ... Även om dessa kostfrågor kan vara intressanta att lära sig själv ... I tisdags gjorde jag gymnastik för axlar och armar . 1. Vertikala armhävningar på stången 6 , 6*32,5kg/ 6*30kg 2a . Arnold kp 3*9-13*12,5kg 2b . Lateralstänger kp 3*10-15*7kg 2c . Levers främre vila 3*10-14*5-10kg 3a . Narrow pena 3*6*45kg 3b . Narrow chins för biceps 3*4-7 4a . Hk kp 10, 8*10kg 4b. Ransk. kp 11 , 9*7kg 4c. Hk böjningar . 6*25kg/ 10*20kg 4d . Franska böjningar . 6*25kg/ 10*20kg Slutligen börjar repetitionerna öka i armhävningarna . Nästa gång kan jag höja vikterna igen eller försöka få ett längre set med dem. Låt oss gå efter humöret. Jag gillar att göra super-, trippel- och giantsets för mina axlar nuförtiden. De verkar fungera mycket bättre för mig än bara raka set. Jag tror att jag kommer att göra dessa ett tag nu, låt oss se vad som händer. Jag gillar också super set och dubbla set för mina armar. Den sista fyra rörelsekombinationen är en ganska bra killer onsdag Bröst, framfot och mage . 1. Peckdeck pyramid 30-55kg , reps 10-15 2. Vinopena smith pyramid 20-50kg , reps 4-6 3. pena kp 2x , med bra stretch 4. smith squat smal 20-55kg , reps 7-8 5. bulg. kp squat 2x 6a . benlyft liggandes 2x 6b . abdominal crunch liggandes 2x 7. hoover 1x Det finns fortfarande något där . Med bröstet bestämde jag mig för att göra front squats eftersom jag ville knäböja så mycket. Jag hade tränat alla mina ben i söndags, så jag hade mindre vila än vanligt. Inga problem, muskeln kan komma fram så mycket som du vill. Jag försökte till och med att visa mina magmuskler. Jag vågar fortfarande inte börja med vikter när redan dessa patetiska rörelser gör min rygg svag... Det här var nog det bästa ryggträningspasset på länge. Det har varit riktigt svårt för mig att få någon känsla i övre delen av ryggen, men det gick att åtgärda med hjälp av den assisterade chin-upen. Mina lats var redan i brand efter det första setet! Jag har hittat en ny favoritrörelse Avsikten var att göra underbenet istället för hammarsvinget, men det var ganska upptaget hela tiden. Hela träningspasset drog jag ganska snabbt som jag gör nästan varje träningspass nuförtiden. Nästa dag hade jag en lång ryggmuskel på höger sida som satt fast som tusen jag menar riktigt riktigt öm . Jag var tvungen att ta ett par gånger smärtstillande eftersom det gjorde så ont . Att sova var också ganska smärtsamt .. Jag köpte ett hem till oss Cittar</w:t>
      </w:r>
    </w:p>
    <w:p>
      <w:r>
        <w:rPr>
          <w:b/>
          <w:color w:val="FF0000"/>
        </w:rPr>
        <w:t xml:space="preserve">id 88</w:t>
      </w:r>
    </w:p>
    <w:p>
      <w:r>
        <w:rPr>
          <w:b w:val="0"/>
        </w:rPr>
        <w:t xml:space="preserve">Yttrande om MC CULLOCH M7053D Användarna tyckte att MC CULLOCH M7053D var mycket användarvänligDe tyckte att den var mycket tillförlitlig . , Nästan alla är överens på denna punkt Om du vill vara säker på att MC CULLOCH M7053D är lösningen på dina problem, ta hjälp av andra Diplofix-användare Det genomsnittliga betyget för fördelningen av åsikterna är 7.96 och standardavvikelsen är 2.31 Hög prestanda Användarna ställde följande frågor: Är M7053D mycket effektiv? 47 användare svarade på frågor och gav den ett betyg på en skala från 0 till 10. Betyget är 10/10 om MC CULLOCH M7053D i sin domän är den bästa på en teknisk nivå, den som erbjuder den bästa kvaliteten eller har det största utbudet av alternativ.</w:t>
      </w:r>
    </w:p>
    <w:p>
      <w:r>
        <w:rPr>
          <w:b/>
          <w:color w:val="FF0000"/>
        </w:rPr>
        <w:t xml:space="preserve">id 89</w:t>
      </w:r>
    </w:p>
    <w:p>
      <w:r>
        <w:rPr>
          <w:b w:val="0"/>
        </w:rPr>
        <w:t xml:space="preserve">( Det finns 2 versioner mellan de visade versionerna, som har gjorts av en användare . ) Linje 1: Linje 1: - Under en HYY-distriktsorganisations verksamhetsår kommer åtminstone följande frågor att tas upp, beroende på organisationens karaktär och dess stadgar: + I denna artikel samlas de frågor som organisationen ska behandla varje år. Tidsplanen varierar beroende på organisationen och dess regler, men i allmänhet måste varje organisation ta itu med de punkter som anges nedan. De sektors- eller uppgiftsspecifika årliga tidtabellerna är [ http://hyy .helsinki.fi/wiki/index.php/Category : Officials' Guide Articles in the Officials' Guide ] . aktuell version av den 4 juli 2013 kl. 08.21 Denna artikel innehåller organisationens årliga uppgifter . Tidsplanen varierar beroende på organisationen och dess regler, men i allmänhet måste alla organisationer ta itu med de punkter som anges nedan. De sektors- eller uppdragsspecifika årliga tidtabellerna finns i artiklarna i tjänstemannaguiden .</w:t>
      </w:r>
    </w:p>
    <w:p>
      <w:r>
        <w:rPr>
          <w:b/>
          <w:color w:val="FF0000"/>
        </w:rPr>
        <w:t xml:space="preserve">id 90</w:t>
      </w:r>
    </w:p>
    <w:p>
      <w:r>
        <w:rPr>
          <w:b w:val="0"/>
        </w:rPr>
        <w:t xml:space="preserve">Den vajar och droppar Vajar och droppar Så tydligen har influensan nu hittat mig efter att ha tillbringat sin tid på sidorna här och där (och slagit omkull andra). Dålig timing när det skulle bli mer arbete än vad lagen tillåter, men när kommer pesten att be om lov? Idag klarade jag mig bra, men så fort jag kom hem föll jag till botten av soffan för en stund, om inte för en sekund. Andra bilden Wilma starana : Och avsluta dagens inköp . Man kunde skriva något om till exempel att ta Heikki på stationen ( en dagsresa till Helsingfors med en jacka från OAMK ) , arbete , lunch på Chili Lime , att få en bil från Delta Car , en kommersiell stationstårta , Gina som var på besök eller Piia och Jesse som gjorde samma sak eller till och med Mii som packar för att åka med Marko i morgon för att fira jussi i Nummirokk eller Pietu som var tvungen att bli körd hit och dit för att tappa pappas nya kevar eller Titis muffinstalk eller ... Men jag är inte på humör. Det fanns mer än nog av det. Och det var det. 2 kommentarer Jag gick för att ta några fler rock 'n' roll bilder ( Åh herregud när jag kom ner från höjden när jag såg Titis bilder av mig och Wilma tagna med min kamera .. huiiiiiiiiiiiii det var inte jag nej nej nej nej nej nej ) Jag lade dem utan tillstånd i Wilmas mms-galleri ( där grodbilderna är mina förresten )</w:t>
      </w:r>
    </w:p>
    <w:p>
      <w:r>
        <w:rPr>
          <w:b/>
          <w:color w:val="FF0000"/>
        </w:rPr>
        <w:t xml:space="preserve">id 91</w:t>
      </w:r>
    </w:p>
    <w:p>
      <w:r>
        <w:rPr>
          <w:b w:val="0"/>
        </w:rPr>
        <w:t xml:space="preserve">  Inlägg av Humppamies på Jun 11 , 2009 23:21:59 GMT 4 Den fria växeln är sådan att den drar i en riktning och den andra riktningen snurrar på tomgång. Den är alltså avsedd för ett helt annat arbete. I praktiken fungerar en sådan i en vinsch endast som en axel om du sätter den i en vinsch. Inlägg av juh44 på Jun 12 , 2009 1:09:13 GMT 4 Är du seriöst bygga en vinsch med en PUU ram . Men skulle du kunna ta någon form av video när du först provar det? ? Det skulle vara roligt att se trähuvudena flyga ... Åh , och sätt bara in en frihjulskoppling utöver centrifugalkopplingen , för hur rullar du annars tråden , (i ditt fall linan ) på rullen ? Post by kysyn on Jun 15 , 2009 2:11:21 GMT 4 det är inte svårt alls ...Jag stack en gång in en fräs i vevaxelns nos när jag ville ha ett elektriskt fäste ...det är inte så att du måste svetsa fast det ... Du bör ha en hink med vatten i närheten, eftersom den inte gillar varmt vatten ... många har ett hål i mitten av axeln, så om du har tur och axeln passar in där är det mycket lätt att svetsa ... du bör använda en kniv för att göra snittet så att du kan få axeln ordentligt ... Inlägg av Humppamies på Jun 15 , 2009 22:35:20 GMT 4 det är inte svårt på något sätt ...Jag stack en gång in en fräs i vevaxelns uttag när jag ville ha ett elektriskt fäste ...det är inga problem att svetsa ut det ... Du bör ha en hink med vatten i närheten, eftersom den inte gillar varmt vatten ... många har ett hål i mitten av axeln, så om du har tur och axeln passar in där är det mycket lätt att svetsa ... du bör använda en kniv för att göra snittet så att du kan få axeln ordentligt ... Relaterade ämnen och berättelser Shoutbox Välkommen . Vi testar den här också ... mördare : Om det verkligen är så vått att tråden rostar kan du inte låta bli att ta bort spolen från maskinen varje gång du inte svetsat på länge. Vissa trådspolar har ett slags rostskyddspapper ovanpå spolen så om du alltid lägger det på spolen när du stannar Feb 2 , 2014 2:04:07 GMT 4 juhis : kväll : ) ja, så när du värmer masteren ( 15kw ) så värms den upp så snabbt att det kondenserar fukt ganska mycket och tack för idéerna jag är nästan rädd för att börja hålla spolen inne Feb 4 , 2014 21:14:56 GMT 4</w:t>
      </w:r>
    </w:p>
    <w:p>
      <w:r>
        <w:rPr>
          <w:b/>
          <w:color w:val="FF0000"/>
        </w:rPr>
        <w:t xml:space="preserve">id 92</w:t>
      </w:r>
    </w:p>
    <w:p>
      <w:r>
        <w:rPr>
          <w:b w:val="0"/>
        </w:rPr>
        <w:t xml:space="preserve">Utvecklingsevenemang för applikationer 27.10.2004 Välkommen! Kom och lär dig mer om utveckling av internetbaserade tillämpningar i praktiken! Sovelto Oy och Microsoft Oy anordnar ett evenemang för applikationsutveckling vid institutionen för datavetenskap vid Joensuu universitet, där vi kommer att diskutera teknik, praxis och framtida scenarier ur teknisk synvinkel med hjälp av exempel och demonstrationer. Syftet med evenemanget är att ge en praktisk översikt över dagens internetbaserade applikationsarkitektur, från olika tekniker för användargränssnitt till implementering och användning av WebServices i olika situationer och med olika verktyg. Evenemanget är gratis.</w:t>
      </w:r>
    </w:p>
    <w:p>
      <w:r>
        <w:rPr>
          <w:b/>
          <w:color w:val="FF0000"/>
        </w:rPr>
        <w:t xml:space="preserve">id 93</w:t>
      </w:r>
    </w:p>
    <w:p>
      <w:r>
        <w:rPr>
          <w:b w:val="0"/>
        </w:rPr>
        <w:t xml:space="preserve">Hur gamla är dessa manliga artister egentligen? Du kommer att bli överraskad! Bland de många manliga artisterna finns det några riktigt unga och några lite äldre. Visste du att maskinisten David Guetta redan är 46 år gammal? Å andra sidan är musiklistans komet Isac Elliot bara 13 år gammal. Vi har sammanställt de nationella och internationella manliga stjärnornas verkliga åldrar: Apulannas frontfigur Toni Wirtanen fyller snart 40 år, liksom latinamerikanen Enrique Iglesias. Arttu Wiskari är yngre än Antti Tuisku och Nopsajalka, som man trodde var mycket ung, är 36 år. Antti Tuisku 30 år Calvin Harris 30 år Cheek 32 år Elastinen 33 år Justin Timberlake 33 år Pitbull 33 år Nopsajalka 36 år Ville Valo 37 år Toni Wirtanen 39 år Enrique Iglesias 39 år Robbie Williams 40 år Lauri Tähkä 40 år Pharrell Williams 41 år Eminem 41 år Anssi Kela 41 år Ricky Martin 42 år Jay-Z 44 år Jyrki 69 45 år Timo Kotipelto 45 år David Guetta 46 år Jari Sillanpää 48 år Folk kör mycket bil på sommaren med sin hund. En päls får dock inte lämnas i bilen i varmt väder överhuvudtaget. Vid temperaturer så låga som tjugo grader utomhus stiger temperaturen i bilen till över femtio grader inom en timme.</w:t>
      </w:r>
    </w:p>
    <w:p>
      <w:r>
        <w:rPr>
          <w:b/>
          <w:color w:val="FF0000"/>
        </w:rPr>
        <w:t xml:space="preserve">id 94</w:t>
      </w:r>
    </w:p>
    <w:p>
      <w:r>
        <w:rPr>
          <w:b w:val="0"/>
        </w:rPr>
        <w:t xml:space="preserve">Måndag 7 april 2014 Är det någon högre upp som försöker säga något? Jag kan inte låta bli att undra om någon högre upp nu försöker berätta för mig att det inte är dags för ett barn förrän i januari, varje månad är jag sjuk precis när jag har ägglossning. Det har funnits bihåleinflammation, feber, allmän influensa ... Nu när ägglossningstiden är precis runt hörnet vaknade jag i morse med ont i öronen och ont i halsen ... I morgon igen till doktorn . Jag har tidigare uttryckt min oro för att bli gravid med en förkylning, och jag har hört en del positiva historier, men jag har en känsla av att min kropp inte fungerar som den ska när jag ständigt är sjuk, vilket får mig att tänka igen att jag borde ta en time-out, som om jag skulle säga att det inte är rätt tillfälle nu. Nåväl, tid eller inte, jag borde få mig själv i form, den här sjukdomsspiralen måste brytas, jag står inte ut med att vara sjuk längre, jag vill inte gå till doktorn, jag har fått nog, verkligen! Och min egen inre känsla är att det inte är möjligt att bli gravid när man alltid är sjuk. Suck . Jag undrar om något sådant är möjligt. Hmm. Det är konstigt för mig också! Det kändes bara som om jag blev friskare, sedan dök det upp en eller två saker som detta precis vid tiden för min ägglossning, sedan feber och sjukskrivning vid tiden för min senaste ägglossning, sedan en förkylning vid tiden för min ägglossning och en bihåleinflammation... Jag förstår inte. Förhoppningsvis är jag lite klokare efter morgondagens läkarbesök! :)</w:t>
      </w:r>
    </w:p>
    <w:p>
      <w:r>
        <w:rPr>
          <w:b/>
          <w:color w:val="FF0000"/>
        </w:rPr>
        <w:t xml:space="preserve">id 95</w:t>
      </w:r>
    </w:p>
    <w:p>
      <w:r>
        <w:rPr>
          <w:b w:val="0"/>
        </w:rPr>
        <w:t xml:space="preserve">Den finska fotografen Vilho Setälä uppfann ett objektiv som har markeringar på sig för att ange vid vilken exponering bilden är skarp på ett visst avstånd. Fokuseringen är inställd så att det sista skärpedjupet är vid oändligheten , så att det sista skärpedjupet pressas ut ur bakre fältet . En mycket liknande teknik kan användas för förgrunden . Genom att skärpa till oändlighet förlorar man en del av skärpedjupet. Den närmaste skarpa punkten är ungefär 4 meter vid bländare 32. Genom att fokusera till drygt 3 meter sträcker sig skärpedjupet från knappt 2 meter till oändlighet.</w:t>
      </w:r>
    </w:p>
    <w:p>
      <w:r>
        <w:rPr>
          <w:b/>
          <w:color w:val="FF0000"/>
        </w:rPr>
        <w:t xml:space="preserve">id 96</w:t>
      </w:r>
    </w:p>
    <w:p>
      <w:r>
        <w:rPr>
          <w:b w:val="0"/>
        </w:rPr>
        <w:t xml:space="preserve">   Sann bön låter sig inte hindras av sin egen synd, inte heller av hopplöshet eller tunga tankar . Den ser till Guds ord och befallning ensam , litar på löftet , litar på medlaren Jesus Kristus ensam , ber i hans namn . I tro på honom , i tider av nöd , bildar den korta andäktiga suckar och väntar på säker utfrågning , och slutar inte att förlänga , med de ord som Jesus Kristus har lärt oss . Käre himmelske Fader, jag ber dig från djupet av mitt hjärta att du av din oändliga godhet vill stärka mig, upplysa och skydda mig med din Ande, så att jag med glädje och tacksamhet kan förstå din Sons, vår Herre Jesus Kristus, välsignade lära, som din nåd också har kallat mig till och som jag har kommit ut ur det fruktansvärda mörkret till. Skugga och fyll detta arbete som du har påbörjat och denna förståelse som du har gett mig till slutet av mitt liv, fram till det kommande livet och vår Herre Jesu Kristi ankomst. Se, Herre, här är ett tomt kärl som är i stort behov av att fyllas. Min tro är svag, stärk mig. Min kärlek är kall, inspirera mig och gör mig varm, så att min kärlek till mina grannar blir mycket varm. Jag har ingen stark och fast tro, jag tvivlar ibland och kan inte lita helt på dig. Herre, hjälp mig och öka min tro och tillit. I dig har jag gömt alla mina skatter. Jag är fattig, du är rik och du har kommit för att förbarma dig över de fattiga. Jag är en syndare, du är rättfärdig; synden finns i mig som vatten i en flod, men i dig finns rättfärdighetens fulländning. Därför förblir jag hos dig, från vilken jag kan ta emot och till vilken jag inte behöver ge. Herre Gud, vad är vi om du låter oss falla? Vad ska vi göra om du tar bort din hand? Vad kan vi göra om ni inte upplyser oss? Hur snart kommer de lärda att bli barn, den kloke en dåre, den kloke en dåre? Hur fruktansvärd är du inte i alla dina verk och domar! Många faller, tröttnar på din nåd och blir kalla, så att de, lurade av Satan, tror att de är perfekta, att de kan göra allt nu, att de inte har något att oroa sig för, och på så sätt blir de lata och otacksamma, och förr eller senare värre än de var innan. Låt oss därför hålla tron brinnande, så att vi genom att stanna kvar i den dag för dag kan växa i Kristus Jesus, vår sanna och enda Hjälpare. I sanning . 115-1 17 ) Böner för den heliga andens nåd Herre Gud, käre Fader, som har upplyst och undervisat dina trognas hjärtan genom din heliga Ande, förbarma dig över oss, så att vi genom samma Ande också får rätt förståelse och alltid får glädja oss åt hans tröst och kraft, genom din Son Jesus Kristus, vår Herre . Evige Gud och Fader till vår Herre Jesus Kristus, ge oss din heliga Ande som skriver det ord vi hör i våra hjärtan, så att vi kan ta emot det och tro det och få glädje och tröst av det i evigheternas evigheter. Förhärliga ditt ord i våra hjärtan, gör det så upplyftande och värmande att vi kan känna glädje av det och genom ditt heliga inflytande tänka vad som är rätt och sedan omsätta dessa tankar i praktiken, genom din Son Jesus Kristus, vår Herre . Käre Herre Kristus, som har upplyst mitt hjärta med din sanning, ge mig också din heliga Ande och kraft att göra och att inte avstå från det som är enligt din nådiga vilja.</w:t>
      </w:r>
    </w:p>
    <w:p>
      <w:r>
        <w:rPr>
          <w:b/>
          <w:color w:val="FF0000"/>
        </w:rPr>
        <w:t xml:space="preserve">id 97</w:t>
      </w:r>
    </w:p>
    <w:p>
      <w:r>
        <w:rPr>
          <w:b w:val="0"/>
        </w:rPr>
        <w:t xml:space="preserve">eurosinkut.net Tror du på mirakel? optimistx skrev : Om föräldrarna till exempel bara tror på ett handplåster för att bota sitt barns sjukdom, och försummar att ta med barnet till en vårdcentral och barnet dör av en sjukdom som lätt skulle ha kunnat botas med penicillin, kan föräldrarna straffas för vårdslöshet . Har handplåstret visat sig ha en placeboeffekt eller inte, i de fall där barnets sjukdom lätt kan botas med enbart penicillin ? optimistx skrev : Testningen av nya läkemedel måste alltid inkludera en placeboeffekt . optimistx skrev : Det är bland annat viktigt att patienten inte försummar skolmedicinens metoder och enbart förlitar sig på "fudge"-behandlingarna . Jag tror att en hel del människor här vet att någon de känner har blivit hjälpt i slutändan av något annat än skolmedicin . Säger det något om den ortodoxa medicinens överlägsenhet och nödvändighet? Postat den : tis, 26 feb 2008 17:10.42 Författare optimistx Aku skrev: ... Finns det alltså en bevisad placeboeffekt med handduk eller inte, i de fall då ett barns sjukdom lätt botas med enbart penicillin? optimistx skrev : Testning av nya läkemedel måste alltid inkludera en behandling med placeboeffekt . Vid testning av läkemedel och behandlingar förekommer placeboeffekt . En icke-blindad studie görs till exempel på följande sätt . Det finns minst två tillräckligt stora grupper av patienter A och B , av vilka A får det läkemedel som undersöks och B inte . Hälsostatusen hos gruppens medlemmar undersöks . Finns det någon skillnad? Mycket ofta visar det sig att grupp A mår bättre än grupp B, trots att grupp A fick placebo, t.ex. bara sockervatten. Därför utvecklades ett blindtest: patienterna vet inte om de får "riktig" medicin eller "låtsasmedicin", men smarta patienter kan utifrån sjuksköterskornas beteende känna av vilken grupp de troligen tillhör. Det uppfanns så att inte ens sjuksköterskorna skulle veta vilket läkemedel de gav. Jag har förstått att detta är ett dubbelblint experiment. Vid bearbetningen av resultaten skulle sannolikhetsberäkningar etc. kunna påverka forskaren i riktning mot att han vill se de resultat han föredrar, t.ex. som läkemedelsutvecklare. Ett trippelblint experiment uppfanns: forskaren vet inte heller vilken grupp som är inblandad. Läsarens specialitet är naturligtvis det mycket använda fyrdubbelblindtestet . Ingen vet någonting, men människor tänker och agerar så vilt ... Effektiviteten av en hand-över-hand-behandling kan testas genom att be patienterna blunda, så att de inte vet om behandlingen verkligen har ägt rum eller om den bara påstås ha ägt rum (de tror att de har fått en hand-över-hand-behandling) . Livsmedel skulle i princip kunna testas på samma sätt som mediciner . Postat tis, 26 feb 2008 17:33.40 av Aku optimistx skrev: Effekten av en handapplicerad behandling kan testas genom att be patienterna att blunda, då vet de inte om behandlingen verkligen har ägt rum eller om den bara påstås ha ägt rum ( han tror att han fått en handapplicerad behandling ). Ja, jag tror inte att många patienter har ögon i bakhuvudet, så även om patienten inte blundar skulle jag inte nödvändigtvis gå så långt som att säga att patienten kan se terapeutens händer, såvida man inte antar att det finns en spegel i rummet för att se det. Så säger forskningen att effekten av hand-över-hand-behandlingen är annorlunda om patienten inte känner till händerna jämfört med om han eller hon vet att händerna är bredvid huvudet? Postat den : tis, 26 feb 2008 17:45.04 Författare optimistx Aku skrev: ... Så säger studierna att effekten av hand-över-hand-terapin är annorlunda om patienten inte känner till händerna jämfört med om han vet att händerna är bredvid hans huvud? Jag vet inte om studier av detta slag faktiskt har gjorts, men om så inte är fallet tror jag inte att de skulle vara värda besväret. Jag antar att statistiskt signifikant</w:t>
      </w:r>
    </w:p>
    <w:p>
      <w:r>
        <w:rPr>
          <w:b/>
          <w:color w:val="FF0000"/>
        </w:rPr>
        <w:t xml:space="preserve">id 98</w:t>
      </w:r>
    </w:p>
    <w:p>
      <w:r>
        <w:rPr>
          <w:b w:val="0"/>
        </w:rPr>
        <w:t xml:space="preserve">Fråga : Träsnickare Projektförberedelse Vårt hem är ett litet fristående hus med träfasad och en stuga för mormor på landsbygden. Vi skulle vilja ha en vedspis som passar vårt hus + ett litet förråd. Vi vill att den ska vara brädbyggd, en slags vaxålders vedspis och lätt att montera. Alla färdiga paket som vi har tittat på är antingen runda stockar eller liknande. Modellerna och storlekarna är också felanpassade. Var kan man köpa en vedspis? Kommentar :* Namn/namn :* E-post :* visas inte offentligt Observera att det kan ta tid innan meddelanden visas eftersom alla meddelanden kontrolleras innan de publiceras * Fält som är markerade med en asterisk är obligatoriska. Svar På följande länk hittar du instruktionerna för trädet .... För att se hela svaret måste du vara inloggad.</w:t>
      </w:r>
    </w:p>
    <w:p>
      <w:r>
        <w:rPr>
          <w:b/>
          <w:color w:val="FF0000"/>
        </w:rPr>
        <w:t xml:space="preserve">id 99</w:t>
      </w:r>
    </w:p>
    <w:p>
      <w:r>
        <w:rPr>
          <w:b w:val="0"/>
        </w:rPr>
        <w:t xml:space="preserve">Kära kulturavdelning på Helsingin Sanomat , Vi är bekymrade över synligheten och uppskattningen av barn- och ungdomslitteratur i er tidning . Måndagen den 20 februari 2012 publicerade ni en lista över "Vårens barn- och ungdomsböcker" . I motsats till vad titeln antyder saknades flera böcker och författare på listan, men förlagen hade ändå uppgett namnen på dem. Listan i nättidningen var inte heller heltäckande . Som Finlands största tidning har Helsingin Sanomat en särskild roll och ett särskilt ansvar för att rapporteringen är korrekt. Den nuvarande praxisen är vilseledande för läsarna och rent av skadlig för författarna , för många av dem är Helsingin Sanomats vårnummer det enda sättet att informera allmänheten om att en bok har publicerats, i synnerhet förstagångsförfattare som precis har börjat sin karriär och författare från mindre förlag som inte har resurser att göra mer omfattande reklam för sina böcker. Vi skulle därför vilja veta enligt vilka kriterier och med vilken etik Helsingin Sanomat beslutar om vem som är värd att nämnas på listan. Vi är också förvånade över hur man värderar de olika litteraturgenrerna, vilket återspeglas i den bristande uppmärksamheten på barn- och ungdomslitteratur. Lanu-litteraturen är lätt förbisedd till förmån för annan litteratur. Det finns också en selektiv bevakning av nomineringarna till Lanu-priset: till exempel det prestigefyllda internationella Alma-priset, som sex finländska författare har nominerats till i år, har enligt vad vi har förstått inte fått någon bevakning i Helsingin Sanomat . Barn- och ungdomslitteratur är lika viktig som litteratur för vuxna . Om man inte har en positiv läsupplevelse av inhemsk litteratur som ung är det en tröskel att ta upp en inhemsk bok som vuxen. Det är rimligt att fråga sig varför Helsingin Sanomat överhuvudtaget känner ett behov av att lista vuxenböcker och barn- och ungdomsböcker separat. Den nuvarande klassificeringen av publicerade böcker är en huvudvärk för den informationssökande läsaren . Den nuvarande praxisen är särskilt svår för första böcker samt fantasy- och science fiction-böcker . Alla årets första böcker ingår inte i listan över första böcker och fantasy- och science fiction-böcker ingår i listorna för vuxna, barn och ungdomar och fantasy. Alla barn- och ungdomsböcker som är fantasy klassificeras inte som fantasy. Listorna över skönlitteratur skulle kunna delas in i två rubriker: inhemsk skönlitteratur och översatt skönlitteratur. För de olika litteraturgenrerna skulle man kunna bygga upp ett märkningssystem där varje genre skulle ha en egen logotyp: förprosa, allmän skönlitteratur, science fiction och fantasy, barn, ungdom . Detta skulle göra det möjligt för enskilda böcker att ha flera etiketter i stället för att placeras på separata listor. Det skulle vara rättvist att i titlarna ange om det rör sig om ett urval av redaktörens val eller om en fullständig lista . Dessa ändringar skulle minska onödig rangordning av de olika litterära genrerna och se till att era läsare får en så jämlik och tydlig bild som möjligt av årets litterära utbud .</w:t>
      </w:r>
    </w:p>
    <w:p>
      <w:r>
        <w:rPr>
          <w:b/>
          <w:color w:val="FF0000"/>
        </w:rPr>
        <w:t xml:space="preserve">id 100</w:t>
      </w:r>
    </w:p>
    <w:p>
      <w:r>
        <w:rPr>
          <w:b w:val="0"/>
        </w:rPr>
        <w:t xml:space="preserve">Keltiska berber ( lat. Ccltiberi ) , folk som levde i Spanien under antiken , troligen sprunget ur en blandning av ibererna , landets ursprungliga invånare , och de keltiska invandrarna ( själva namnet användes ursprungligen av grekerna ) . Det keltiska folket levde i norra och västra delen av landet , mestadels i byar eller som boskapsskötare ; städer var sällsynta . De var mycket krigiska och gjorde ett envist motstånd mot romarna. Särskilt berömd är erövringen av det tappert försvarade Numanti 133 f.Kr. Under Ser-torius återupptog de striden, och först efter hans död 72 f.Kr. besegrades de slutligen, varefter de romaniserades. [ D'Arbois de Jubainville, , ,Les premiers habitants de 1'Europe " 1: Garofalo, , , I Celti nella peninsola iberica " ("Cultura" 1900 ) , Hiibners artikel i Pauly Wissowas ..Realencyclopädie ". G. K. Celtomania är namnet på de ovetenskapliga förklaringsförsök som utgår från att keltiska folk och språk påverkar olika obskyra etnologiska fenomen, ord och ortnamn, ofta långt från de keltiska områden där de är bosatta, både nu och tidigare. I de flesta fall har dessa författare ingen kunskap om keltiska språk eller keltisk historia. Sedan Zeuss lade grunden för det vetenskapliga studiet av de keltiska språken i sin Grammatica celtiea 1853 har antalet keltiska språk minskat. J. J. if. Keltti , en by i kommunen Iit, nära Iveltinkoski vid Kymifloden . Under det stora bashiska kriget byggdes där en befästning nära Vikia kestikievar och en bakre befästning nära "Kruu-nun-hägnaderna", på vars sydvästra sida det då fanns äldre erövringar. Den 20 maj 1790 drev den svenske generalmajoren Pauli ut en starkare rysk avdelning ur byn. När kriget V 1808 bröt ut fanns det en liten gränsbevakning i K, som drog sig tillbaka från den ryska vägen utan strid den 21 februari. Keltisk , det gamla vetenskapliga namnet på en typ av yxa av brons (mindre ofta järn) utan öga i handtaget; det är en typ av yxa utan handtag (se Prehist . perioder , platta 111:16 ) förs skaftet in i ett slutet rör som öppnas in i själva föremålet från häländen ; häländen på en kelt ( se förhistoriska perioder , platta 111:8 ) förs in i huvudet på ett smalt, knälångt träskaft . Onsikelt är senare än stamkeltan ; järn onsikelt förekommer fortfarande under folkvandringstiden . A. il. T. Celtic Church ( även Irish-Scottish Church ) , en konfession som bildades när kristendomen kom till Irland i slutet av 300-talet av de keltiska irländarna, som på grund av sin avlägsna belägenhet och fullständiga isolering som ett resultat av migrationen ( från 410 ), utvecklades till en oberoende konfession från den katolska kyrkan och dess inflytande. Missionärerna, som till största delen var grekiska munkar, kopplade sin verksamhet till invånarnas sociala klanindelning: ett kloster inrättades för varje klan som övergick till kristendomen, och abboten blev distriktets högsta kyrkliga ledare. Ärkebiskopens utövande av den kyrkliga jurisdiktionen, som krävs enligt kommatecknet, erkändes inte . Munkarna var inte bundna till sina kloster utan kunde fritt åka på missionsresor vart de ville . Flera gamla kyrkliga sedvänjor bevarades . Selibate , kanonisk rätt och den latinska mässan var inte</w:t>
      </w:r>
    </w:p>
    <w:p>
      <w:r>
        <w:rPr>
          <w:b/>
          <w:color w:val="FF0000"/>
        </w:rPr>
        <w:t xml:space="preserve">id 101</w:t>
      </w:r>
    </w:p>
    <w:p>
      <w:r>
        <w:rPr>
          <w:b w:val="0"/>
        </w:rPr>
        <w:t xml:space="preserve">Effekter Alkohol är 36-timmars cialis ett berusande ämne som vid missbruk skapar beroende och därmed en mängd hälsoproblem, psykologiska och sociala problem. I denna mening är alkoholen de vises dryck: missbrukaren uppfattar inte sitt bruk som ett problem, utan orsakar alla möjliga skador på sin omgivning och på miljön. Vilka är effekterna av alkohol? Alkohol påverkar din kropp, ditt sinne och dina relationer. Alkoholens hälsoeffekter på en ung människas växande kropp är allvarligare än för en vuxen. Även små doser alkohol påverkar det centrala nervsystemet . Alkohol försämrar prestationsförmågan, omdömet, den motoriska kontrollen och reaktionstiden. Detta ökar bland annat risken för olyckor. Långvarig alkoholkonsumtion skadar kroppen på många sätt, särskilt levern och hjärnan, och berusning kan vara livsfarlig. På vintern kan det vara livsfarligt att svimma i snödrivor. Vid berusning och baksmälla kan blodsockernivån sjunka under det normala, vilket är farligt eftersom hjärnans energiförsörjning och funktion är beroende av blodsockernivån. Lågt blodsocker är därför det vanligaste symtomet på alkoholförgiftning hos ungdomar och den vanligaste orsaken till alkoholrelaterad medvetslöshet eller död. Alkohol kan störa den normala utvecklingen av ungdomskroppen. Skadorna på kroppen är större ju yngre åldern är när man börjar konsumera regelbundet alkohol.</w:t>
      </w:r>
    </w:p>
    <w:p>
      <w:r>
        <w:rPr>
          <w:b/>
          <w:color w:val="FF0000"/>
        </w:rPr>
        <w:t xml:space="preserve">id 102</w:t>
      </w:r>
    </w:p>
    <w:p>
      <w:r>
        <w:rPr>
          <w:b w:val="0"/>
        </w:rPr>
        <w:t xml:space="preserve">Titan Poker Vinnare Titan Poker Vinnare Holländsk pokerspelare vinner fyra Titan Poker-turneringar på fem månader 8 oktober. Day 2007 Den skickliga onlinepokerspelaren Jelte Kruijer har vunnit två platser till stora live-turneringar och 40 763 dollar i kontanter på fem månader genom att spela på Titan Poker Titan Poker, det största pokerrummet på iPoker Network, har gett Jelte Kruijer platser till World Series of Poker-turneringar, World Poker Showdown och tiotusentals dollar i kontanter. Jelte Kruijers vinstsvit började i maj förra året när han vann en plats på 14 000 dollar till WSOP-turneringen i Las Vegas genom att spela i Titan Pokers supersatellitturnering. Sedan dess har han också vunnit ett prispaket på $8 000 till WPS-turneringen i Costa Rica och han har också slutat på första plats i både $100 000 Guaranteed- och $50 000 Guaranteed-turneringarna hos Titan Poker - vilket ger honom en total utbetalning på $40 763. Jelte , 39, från Nederländerna, planerar att använda sina kontantvinster till World Poker Showdown-turneringen som börjar om mindre än tre veckor. Han sa: "Nu har jag mer pengar till min resa till Costa Rica. Jag är väldigt glad och tacksam mot Titan Poker för att de erbjuder så bra kampanjer. "Jelten ansluter sig till två andra Titan Poker-spelare i Costa Rica som också vunnit sina platser till detta event genom online Super Satellites-turneringar på detta populära pokerrum. Hans nästa mål är att vinna en plats till WPS - Bahamas "Deep Stack" Poker Open-turneringen, som kommer att hållas på det vackra Cable Beach Resort Hotel i januari 2008. Titan Poker anordnar en serie supersatellitturneringar för denna turnering, med priser på 7 000 dollar i värde av resor med full behandling till Bahamas Poker Open. Jelte är inte den enda spelaren som upprepade gånger har vunnit stora priser i Titan Pokers onlineturneringar. Förra året vann Mark Hoath, en teaterregissör från Australien, en plats i Titan Pokers speciella live $500,000 Freeroll-turnering i London, ett $12,000-paket till Aussie Millions-turneringen som hålls i januari, och som grädde på moset kvalificerade han sig till Titan Tournament - en turnering med garanterad vinst på en miljon dollar med endast 20 spelare som kommer att äga rum i december i år.</w:t>
      </w:r>
    </w:p>
    <w:p>
      <w:r>
        <w:rPr>
          <w:b/>
          <w:color w:val="FF0000"/>
        </w:rPr>
        <w:t xml:space="preserve">id 103</w:t>
      </w:r>
    </w:p>
    <w:p>
      <w:r>
        <w:rPr>
          <w:b w:val="0"/>
        </w:rPr>
        <w:t xml:space="preserve">I denna studie undersöks hur möjlighet och tvång ( modalitet ) uttrycks i finsk- och ryskspråkiga internationella avtal. Syftet med studien är att ta reda på om det finns vissa etablerade sätt att uttrycka modalitet på fördragsspråken och om man kan hitta vanligt förekommande motsvarigheter på de andra fördragsspråken. Studiet av modalitet lämpar sig särskilt väl för studiet av fördrag eftersom de definierar rättigheter och skyldigheter för parterna i fördraget och innehåller ett stort antal modala uttryck . Statsfördrag tillhör en kategori av lagtexter som syftar till entydighet och precision i uttrycket . Modalitet i avtal är därför ett intressant fenomen, eftersom modala uttryck alltid ger utrymme för tolkning och vaghet . Särskilt i multilaterala förhandlingar vill parterna ofta medvetet lämna utrymme för förhandlingar och tolkningar, och modala uttryck tjänar detta syfte väl och används ofta i avtal . De finska modalerna valdes ut på grundval av de klassificeringar som gjorts av Heikki Kangasniemi ( 1992 ) och den finska grammatiken Ison , och de ryska modalerna på grundval av de klassificeringar som gjorts av A.V. Bondarko i Teorija funkcional'noj grammatiki . Temporal'nost' , modal'nost' ( 1990 ) . Forskningsmaterialet består av 23 par av parallella finsk- och ryskspråkiga avtalstexter från den flerspråkiga Multijur-lakitekstikkorpus av Mustikka-databasen vid institutionen för lingvistik, översättning och litteraturstudier vid Tammerfors universitet. Forskningsperspektivet är huvudsakligen språk- och översättningsstudier, men studien tar också ett juridiskt-lingvistiskt perspektiv, eftersom i studien av översättningen av juridiska texter, är juridik och språk oskiljaktiga. Den juridiskt-språkliga delen av studien bygger på artiklar och arbeten av Heikki E.S. Mattila , Virpi Koivu och Leena Lehto om juridiskt språk, flerspråkighet och översättningssvårigheter och konstaterar att modala uttryck används mer i multilaterala avtal än i bilaterala avtal . Detta kan bero på att multilaterala avtal medvetet är mer språkligt vaga och att man oftare gör språkliga kompromisser för att nå en överenskommelse . Det konstaterades också att användningen av obligatoriska modalstrukturer är mindre vanlig i ryskspråkiga avtal än i finskspråkiga avtal . Nyckelord: internationella fördrag , modalitet , översättning av lagtexter - dc.format .extent 77 s . + 2 bilagor . + rysk sammanfattning 9 - dc.language.iso en - dc.title Medel för att uttrycka nödvändighet och möjlighet i finska och ryska internationella fördrag - dc.type .ontasot en=Pro gradu | en=Master's thesis| - dc.identifier.urn urn:nbn:en :uta-1-23796 - dc.administrativeunit en=School of Language, Translation and Literary Studies | en=School of Language, Translation and Literary Studies | dc.administrativeunit en=School of Language, Translation and Literary Studies</w:t>
      </w:r>
    </w:p>
    <w:p>
      <w:r>
        <w:rPr>
          <w:b/>
          <w:color w:val="FF0000"/>
        </w:rPr>
        <w:t xml:space="preserve">id 104</w:t>
      </w:r>
    </w:p>
    <w:p>
      <w:r>
        <w:rPr>
          <w:b w:val="0"/>
        </w:rPr>
        <w:t xml:space="preserve">Jag är tillbaka . Jag blev ny och min sjukdom blev värre när jag var för upptagen med att skaka på huvudet på bibelstudier och Radio Dei. Jag måste bromsa min tro, eftersom jag inte är i form och måste undvika stress. Jag hade fem veckor av influensa och bihåleinflammation . 2 antibiotikakurer , sov 17 timmar om dagen ( 12 på natten och 5 på dagen ) , ahia , ahioxia ( typiskt för mig , när jag har en dålig fas i livet ) , mykoplasmamisstanke etc . Jag var frånvarande från lektioner ( tyska och konst ) 2 gånger , men jag har ändå gjort 8 målningar . Jag har läst ganska mycket , främst tidskrifter . Jag har varit mycket upprörd. Min sida och rygg är fortfarande öm från hosta. Jag tog Burana under en lång tid, men det upphävde effekten av min standardmedicin och jag blev superahi. Jag gick till Aboa Vetuks med min kompis när det var en ny föreställning . Jag var nervös men vi åt en god sallad i salladsbuffén . Jag har inte haft någon större smak för mat på sistone, även om jag äter en tallrik choklad om dagen. Tack, Deep River! Tack, Dde! Som tur är är influensan borta nu när min andra antibiotikakur fungerade. På den mentala sidan, trötthet och tillfällig värk och smärta . Nu har jag haft en skön vila i några dagar. Jag träffade min bästa vän för första gången på tre månader och handlade lite i grannstaden: en bok av Kiminkinen, en baslotion, en komediedvd och ett Bart Simpson-häfte. Idag dammsög jag igen efter ett långt uppehåll. Jag var på Mt-klubben förra torsdagen och hade en fantastisk tid där med skivklubben. Annars har jag läst böcker och tidningar, surfat på nätet och lyssnat på musik. Jag köpte ekoschampo i förra veckan och det verkar fungera bra för mig. Jag behöver bara löddra den två gånger så blir den ren. Hej JonnaM! Ja, jag tror inte att du behöver springa. Allt kommer att ordna sig. Hej, Sotka! Jag köpte det på den lokala stormarknaden. Det är Urtekram Aloe Vera schampo, 0,25 l flaska. Priset var, tror jag, ungefär 4,50 euro. Jag köpte också Ruusu schampo från samma företag, men jag har inte provat det än, det kostade också 4,50 euro. Aloe Vera-schampot rengjorde håret ganska bra och svidde inte i ögonen. Den var dock inte särskilt rengörande, så tvättintervallerna bör ökas och löddra ett par gånger. Min hårbotten gillade produkten, nu var det inte så mycket klåda och inga mjäll. Filmquizet var det sista den här gången. Jag går dit med min kompis en gång i månaden. Jag har målat många tavlor på konstkursen, ungefär 10 stycken. Jag var på Jipus konsert i min kyrka. Han sjöng sina egna sånger och andliga sånger. Det här var den fjärde eller femte konserten som jag har varit på. Mammutinfluensan var tydligen mykoplasma, och den är nu äntligen över, så jag är frisk igen. Jag är dock fortfarande tröttare än vanligt. Jag har tagit många lediga dagar när jag känner mig lite dålig. Jag har haft mycket roligt på min kurs i tyska. Med konstklassen gick jag på en konstutställning av Carl Larsson.</w:t>
      </w:r>
    </w:p>
    <w:p>
      <w:r>
        <w:rPr>
          <w:b/>
          <w:color w:val="FF0000"/>
        </w:rPr>
        <w:t xml:space="preserve">id 105</w:t>
      </w:r>
    </w:p>
    <w:p>
      <w:r>
        <w:rPr>
          <w:b w:val="0"/>
        </w:rPr>
        <w:t xml:space="preserve">   7 Då sade hans hustru Isebel till honom: "Är du Israels konung? Stå upp och ät, och låt ditt hjärta glädja sig. Jag skall ge dig Nabots, jezreelitens, vingård. "8 Och han skrev ett brev i Ahabs namn och förseglade det med sitt sigill och sände det till de äldste och förnämsta i Nabots stad och till dem som bodde där tillsammans med honom." 9. Och i brevet skrev han: "Utlys fastan och låt Nabot sitta i främsta ledet bland folket. 10. Sätt två ovärdiga män mitt emot honom, så att de kan vittna om honom på följande sätt: "Du har förbannat Gud och konungen." Ta sedan ut honom och stensätt honom till döds. "11 Och männen i staden, de äldste och de förnämsta som bodde i hans stad, gjorde som Isebel hade befallt dem och som det stod skrivet i brevet som hon hade sänt dem." 12. Och de utlyste en fasta och ställde Nabot i spetsen för folket. 13. Och två ovärdiga män kom och satte sig mitt emot honom. Och de ovärdiga männen vittnade om Nabot inför folket och sade: "Nabot har förbannat Gud och konungen." Sedan tog de honom utanför staden och stenade honom till döds. 14. Sedan skickade de följande meddelande till Isebel: "Nabot har stenats till döds. "15. När Isebel hörde att Nabot hade stenats till döds, sade hon till Ahab: "Stå upp och ta i besittning Nabots, jezreelitens, vingård, som han inte ville ge dig för pengar, ty Nabot lever inte längre, utan är död." 16. När Ahab hörde att Nabot var död, stod han upp och gick till jezreelitens, Nabots, vingård för att ta den i besittning. 17. Och HERRENS ord kom till tisbiten Elia och löd: 18. Stå upp och gå till Ahab, Israels kung, som bor i Samaria. Se, han är i Nabots vingård, som han har gått för att ta i besittning. 19. Och du skall tala till honom och säga: "Så säger HERREN: Har du både dödat och tagit arvet? Och du skall tala till honom och säga: 'Så säger Herren: På den plats där hundarna slickade Nabots blod skall hundarna också slicka ditt blod. " 20. Ahab sade till Elia: "Har du redan funnit mig, min fiende? " Han svarade: "Det har jag. Eftersom du har sålt dig för att göra vad som är ont i HERRENS ögon, 21. se, då skall jag låta olycka komma över dig och svepa bort dig och utrota alla Ahabs avkommor av manligt kön, alla Tynis söner, ur Israel. 22. Och jag skall göra med ditt hus som med Jerobeams, Nebats sons, hus och Baashas, Ahijas sons, hus, eftersom du har förtörnat mig och fått Israel att synda." 23. Och om Isebel sade HERREN: "Hundarna skola äta upp Isebel vid Jisreels mur. Ty visheten är så god att den inte låter den som gör det bli olämpligt, ty Gud är vittne till alla tankar och känner alla hjärtan i sanning och hör alla ord, ty världen är full av Herrens ande, och den som hör orden är var och en. Därför skall den som talar orätt inte döljas, och den som är olämplig skall inte sakna rättvisan. Ty den ogudaktige skall dömas för sin ondska och sina ord inför Herren, för att hans missgärning skall bestraffas. Ty ett klokt öra hör allting, och den som gör det är inte hemlig i sitt straff. Se därför till att ni inte vanhelgar er själva och att ni inte förbannar er tunga; ty vad ni döljer skall vara en hemlighet.</w:t>
      </w:r>
    </w:p>
    <w:p>
      <w:r>
        <w:rPr>
          <w:b/>
          <w:color w:val="FF0000"/>
        </w:rPr>
        <w:t xml:space="preserve">id 106</w:t>
      </w:r>
    </w:p>
    <w:p>
      <w:r>
        <w:rPr>
          <w:b w:val="0"/>
        </w:rPr>
        <w:t xml:space="preserve">Ménières sjukdom Ménières sjukdom är en sjukdom i innerörat , vars främsta symptom är hörselnedsättning , episodisk yrsel och tinnitus . Risken för Ménières sjukdom ökar i medelåldern, runt 40-50 år, och är mycket sällsynt hos personer under 20 år. Könet tros inte spela någon roll för förekomsten av sjukdomen. [ 1 ] Sjukdomen beskrevs av fransmannen Prosper Ménière år 1861. De bakomliggande orsakerna eller de viktigaste riskfaktorerna är ännu inte kända . Vissa patienter har en ärftlig predisposition för Ménières sjukdom och en historia av virusinfektioner kan bidra till utvecklingen . Man tror att Ménières sjukdom orsakas av en ökning av trycket i innerörat . Tidigare trodde man att psykologiska faktorer spelade en viktig roll i utvecklingen av sjukdomen, men nyare forskning tyder på att så inte är fallet. Sjukdomen kan vara mycket pinsam men inte livshotande. Den kännetecknas av yrselattacker tillsammans med suddig syn, hörselnedsättning och öronljud. Det förekommer också ofta illamående och kräkningar. Attackerna kan vara mycket milda till svåra och långvariga. Anfallen har en tendens att återkomma och leder ofta till en gradvis nedsatt hörsel. Den som drabbas av ett anfall får inte lämnas ensam på några timmar . Hörselnedsättningen som orsakas av Ménières sjukdom är så betydande att patienten i många fall till slut måste använda en hörapparat. Det är inte känt att den orsakar fullständig dövhet [ 2 ] Ménières sjukdom drabbar vanligtvis bara ett öra men kan utvecklas till det andra örat när sjukdomen fortskrider. Symtomen lindras av läkemedel som betahistin och andra vasodilatatorer och antihydrationsmediciner . En lugn miljö spelar en viktig roll för att förebygga anfall, enligt vem ? Användning av lugnande medel är också ofta lämpligt. Personer som lider av sjukdomen bör undvika att röka helt och hållet eftersom tobak kan orsaka eller förvärra anfall. Rökning drar ihop blodkärlen och en god cirkulation i innerörat är viktig för patienterna. En saltfattig kost rekommenderas också eftersom natrium i salt kan leda till att vätska ansamlas i kroppen. Begränsning av koffein har också visat sig minska symtomen, enligt vem? Det finns inget samförstånd om alkoholens inverkan på sjukdomen [ 3 ] .</w:t>
      </w:r>
    </w:p>
    <w:p>
      <w:r>
        <w:rPr>
          <w:b/>
          <w:color w:val="FF0000"/>
        </w:rPr>
        <w:t xml:space="preserve">id 107</w:t>
      </w:r>
    </w:p>
    <w:p>
      <w:r>
        <w:rPr>
          <w:b w:val="0"/>
        </w:rPr>
        <w:t xml:space="preserve">All Slots Casino har velat börja året med stil och har redan släppt tre nya slots av högsta kvalitet för sitt online- och mobilcasino . 14 januari , 2013 Stora vinster från Spin Palace Casino spelautomater Spelautomater med sporttema är populära och kan ge bra vinster. Spin Palace Casino är licensierat på Malta och är en del av The Palace Group . Nätcasinot drivs av Microgaming, ett av de ledande mjukvaruhusen i världen. Under de senaste dagarna har vi hört talas om en del betydande utbetalningar på populära slots med sporttema. Vinstraden på Spin Palace online casino började den 10 oktober när en asiatisk spelare fick ut 13 102 dollar på Winter Gold-spel med vinter-OS-tema. Några dagar senare tog en europeisk spelare hem hela 52 181 dollar för Tally Ho, ett traditionellt spel med temat rävjakt. Samma dag vann en kanadensisk spelare i två matcher. Först 4 573 dollar i spelet Center Court med tennistema och ytterligare 4 243 dollar i spelet Argyle Open med golftema. Microgaming har många spelautomater med sporttema i sin portfölj. Enligt företaget är de ganska populära bland spelarna. Med dessa vinster kommer populariteten säkert att öka ytterligare.</w:t>
      </w:r>
    </w:p>
    <w:p>
      <w:r>
        <w:rPr>
          <w:b/>
          <w:color w:val="FF0000"/>
        </w:rPr>
        <w:t xml:space="preserve">id 108</w:t>
      </w:r>
    </w:p>
    <w:p>
      <w:r>
        <w:rPr>
          <w:b w:val="0"/>
        </w:rPr>
        <w:t xml:space="preserve">EstLink 2 har ökat elöverföringen i Östersjöregionen 06.03.2014 22:33 EstLink 2 , en högspänd likströmsförbindelse (HVDC) mellan Estland och Finland, har varit i drift sedan början av december 2013. Förbindelsen överlämnades till ägarna i februari 2014 och har avsevärt ökat elöverföringen mellan länderna. Idag den 6 mars invigdes EstLink 2 officiellt vid samtidiga evenemang i Püss och Haiko , Porvoo , Estland . I och med EstLink 2 tog elmarknaden i Östersjöregionen ett stort steg framåt. EstLink 2 har redan gjort marknaden effektivare och förbättrat elförsörjningstryggheten i regionen . Förbindelsen tredubblade överföringskapaciteten mellan Finland och Estland och undanröjde en av de värsta flaskhalsarna i Östersjöregionen . I och med EstLink 2 har elpriserna i Estland och Finland blivit mer integrerade och varit desamma 85 procent av tiden . De första månaderna av drift av EstLink 2 har därför redan visat att det var motiverat att bygga den nya överföringsförbindelsen . EstLink 2 har stora fördelar för samhället och är en modell för hela Europa för hur gränsöverskridande samarbete kan åstadkomma mycket när det finns en gemensam vilja på båda sidor av gränsen", säger Taavi Veskimägi och Jukka Ruusunen, verkställande direktörer för Elering och Fingrid . I storskaliga projekt är det viktigaste förtroendet mellan alla parter. Den totala längden på EstLink 2 är cirka 170 kilometer , varav cirka 14 kilometer är luftledningar i Finland, cirka 145 kilometer är undervattenskablar som är nedgrävda i Finska vikens botten och cirka 12 kilometer är landkablar i Estland . I båda ändarna av förbindelsen finns understationer som omvandlar likström till växelström och vice versa. Undervattenskabeln ansluts till det finska nätet via en luftledning vid Anttila-understationen i Borgå . I Estland är det Püss-understationen i östra Estland som är den plats där landkabeln ansluts till nätet. Dussintals aktörer involverade i ett flerårigt projekt Projektet föregicks av en förhandlings- och planeringsprocess som inleddes 2007, där BEMIP (Baltic Energy Market Integration Plan) som organiserades av EU-kommissionen spelade en viktig roll. Projektet inleddes 2010 och genomfördes i samarbete mellan ländernas nätbolag Fingrid Oyj och Elering AS . Den totala budgeten för projektet är cirka 320 miljoner euro, vars kostnader delas mellan Fingrid och Elering . EstLink 2 har fått 100 miljoner euro i investeringsstöd från Europeiska unionen . Under byggnadstiden sysselsatte hela projektet tiotals företag och hundratals arbetstagare, både i planeringen och i det praktiska genomförandet . Huvudentreprenörerna för det internationella projektet var Nexans Norway AS , Siemens AG och Siemens Osakeyhtiö , Empower Oy och Bouygues Energies &amp; Sevices . Om du vill att dina kommentarer ska publiceras omedelbart kan du registrera ditt smeknamn här och sedan logga in med de inloggningsuppgifter som du har fått. De uppgifter som är markerade med en asterisk är obligatoriska men kommer inte att publiceras på webbplatsen. Titel Smeknamn Förnamn* Efternamn* E-post* Kommentar Kontrollera Svara på frågan nedan . Detta är för att säkerställa att kommentaren inte är skräppost. Ange följande tecken i fältet nedan utan mellanslag: t j h 5</w:t>
      </w:r>
    </w:p>
    <w:p>
      <w:r>
        <w:rPr>
          <w:b/>
          <w:color w:val="FF0000"/>
        </w:rPr>
        <w:t xml:space="preserve">id 109</w:t>
      </w:r>
    </w:p>
    <w:p>
      <w:r>
        <w:rPr>
          <w:b w:val="0"/>
        </w:rPr>
        <w:t xml:space="preserve">Linux blir Kinas officiella operativsystem Enligt Yahoo är den kinesiska regeringen så entusiastisk över Linux och öppen källkod-ideologin att Linux kommer att bli Kinas officiella operativsystem. En del av anledningen till denna entusiasm är säkerligen det nyligen ingångna stora regeringsavtalet med företaget GraphOn om servercentrerad programvara.</w:t>
      </w:r>
    </w:p>
    <w:p>
      <w:r>
        <w:rPr>
          <w:b/>
          <w:color w:val="FF0000"/>
        </w:rPr>
        <w:t xml:space="preserve">id 110</w:t>
      </w:r>
    </w:p>
    <w:p>
      <w:r>
        <w:rPr>
          <w:b w:val="0"/>
        </w:rPr>
        <w:t xml:space="preserve">Värdena är hämtade från den databas som exporteras till VuFind . Inga fungerande drivrutiner har använts i VuFind , eftersom de inte finns för de senaste versionerna av dessa system. Testresultat inom parentes , annars en uppskattning av prestanda vid produktionsanvändning . VuFinds snabbhet bygger på användningen av cacheminnet, som inte användes naturligt av peer-systemen, i en verklig situation kan inte alla frågor importeras från cacheminnet, men ett stort antal kan göra det. Söktiderna i VuFind publiceras också utan uppvärmning av databasen. Värdena är hämtade från den databas som exporteras till VuFind. VuFind använder inte fungerande drivrutiner eftersom de inte finns för de senaste versionerna av systemen i fråga. Testresultat inom parentes , annars en uppskattning av prestanda vid produktionsanvändning . Vufind-söktiderna publiceras även utan uppvärmning av databasen . &amp;lt;/td &amp;gt ; &amp;lt;ul &amp;gt ; &amp;lt;ul &amp;gt ; &amp;lt;li &amp;gt;Alla tester har utförts på "uppvärmda" databaser &amp;lt;/li &amp;gt ; &amp;lt;li &amp;gt;Alla tester har utförts på "uppvärmda" databaser &amp;lt;/li &amp;gt ; Version 8. Februari 2012 kl. 18.16 Syfte Regionbiblioteket i Joensuu startade ett projekt den 02.05.2011 för att undersöka om bibliotekssystem med öppen källkod lämpar sig för bibliotekssamarbete i hela Finland. Projektet har tre tydliga mål: 1 ) Att göra en systemkonkurrens mellan två bibliotekssystem med öppen källkod, Koha och Evergreen . 2 ) Att hitta bristerna i ett system som är bättre lämpat för finländska förhållanden och att uppskatta arbetsbördan för att korrigera bristerna i systemet . 3 ) Att överföra databaserna från PallasPro till det nya bibliotekssystemet . För mer information om projektet, vänligen kontakta olli-antti . kivilahti@jns.fi Status 24.01.2012 Koha och Evergreen installerade och katalogiserings- och nid-data delvis överförda till testmiljöerna . System stresstestas och resultat publiceras ( Bilagor till stresstester ) System och sökning Resultat i tidsenhet Evergreen author search : 10 Koha author search : 17 VuFind author search : 20-40 ( 45 ) * Evergreen subject search : 7 Koha subject search : 16 VuFind subject search 20-40 ( 47 ) * Värden från databasen som exporteras till VuFind . Inga fungerande drivrutiner har använts i VuFind, eftersom de inte finns för de senaste versionerna av dessa system . Testresultat inom parentes, annars uppskattning av prestanda inom produktionen . Vufind-söktiderna publiceras även utan uppvärmning av databasen . Alla tester har utförts på "uppvärmda" databaser Testdata är samma och körs i samma ordning för alla testpersoner Jag uppskattar att när systemen installeras kommer de att installeras i tre nivåer: webbservern på sin egen plattform , databasen på sin egen plattform , sökgränssnittet ( VuFind ) på sin egen och systemen optimeras för att använda all tillgänglig hårdvara , kommer en betydande förbättring av svarsfrekvensen att observeras ( 30-50 % ) , liksom en fördubbling av servicekapaciteten för samtidiga klienter ( 80-120 % ) . Jag skulle uppskatta att Evergreens prestanda kommer att skalas upp stadigt med 90 % effektivitet, medan Koha förmodligen kommer att ha en lägre effektivitet på 75 %. Båda systemen har använts i konsortier med 200-300 bibliotek, så jag tror att båda kommer att klara av sina utmaningar, men jag tror att Evergreen kommer att klara av minst 50 % av Kohas nödvändiga utrustning i ett konsortium med 200 bibliotek. För tillfället är Koha det mest förnuftiga valet när det gäller prestanda, men i takt med att biblioteksgemenskapen växer utanför Joensuu-området kommer Evergreen att komma ikapp. När det gäller underhållbarhet är Evergreen en klar utmaning på grund av sin arkitektur med flera lager och flera språk, men när systemet väl har lärt sig</w:t>
      </w:r>
    </w:p>
    <w:p>
      <w:r>
        <w:rPr>
          <w:b/>
          <w:color w:val="FF0000"/>
        </w:rPr>
        <w:t xml:space="preserve">id 111</w:t>
      </w:r>
    </w:p>
    <w:p>
      <w:r>
        <w:rPr>
          <w:b w:val="0"/>
        </w:rPr>
        <w:t xml:space="preserve">Rätt tränad kan en människa vara hundens bästa vän - Corey Ford Holistic Dog Wellbeing D ogmanship Ltd erbjuder tjänster och produkter för hundmänniskor för vilka hunden är en vän, hobbyist och familjemedlem och som vill förstå sin hund som en hund. Ett gott hundskick innebär att förstå hunden på ett sätt som gör det möjligt att undvika missförstånd och olyckor. Naturligt hundskick syftar alltid till hundens välbefinnande och till att skapa förtroende mellan människa och hund .</w:t>
      </w:r>
    </w:p>
    <w:p>
      <w:r>
        <w:rPr>
          <w:b/>
          <w:color w:val="FF0000"/>
        </w:rPr>
        <w:t xml:space="preserve">id 112</w:t>
      </w:r>
    </w:p>
    <w:p>
      <w:r>
        <w:rPr>
          <w:b w:val="0"/>
        </w:rPr>
        <w:t xml:space="preserve">Joels bok 2 Herrens dag 1 -- Blås i trumpet i Sion, låt larmas på mitt heliga berg! En dag av mörker och dysterhet, en dag av moln och dimma, en dag av morgondagg på bergen, en stor och mäktig nation som breder ut sig över jorden. En sådan nation har aldrig tidigare funnits och kommer aldrig att finnas igen, inte ens i kommande generationer. 3 En förödande eld går framför den, en flammande låga bakom den. Jorden framför den är som Edens lustgård och bakom den som en livlös öken. Ingenting är skonat från förintelse. 4 Angriparna är som hästar till utseendet, de springer som hästar . Joels bok 3 Herren skall utgjuta sin Ande över människorna 28 ( 3:1 ) -- Därefter skall det ske att jag skall utgjuta min Ande över alla människor . Och era söner och döttrar skall profetera, era unga män skall se syner och era gamla män profetior . 29 ( 3:2 ) Jag skall också utgjuta min Ande över slavarna och trälarna i de dagarna . 30 ( 3:3 ) Jag skall låta er se tecken i himlen och på jorden: blod, eld och rökpelare . 31 ( 3:4 ) Solen skall förmörkas, månen skall fläckas med blod, innan Herrens dag kommer, stor och fruktansvärd. 32 ( 3:5 ) Men var och en som åkallar Herrens namn skall bli frälst. Sions berg och Jerusalem skall vara en tillflykt, som Herren har lovat. De som Herren kallar skall bli frälsta. Joels bok 4 Nationerna ska dömas 1 ( 4:1 ) -- Se vad som kommer att hända! På den tiden skall jag vända Juda och Jerusalems öde. 2 ( 4:2 ) Jag skall samla alla nationer till Josafats dal * och där skall jag skipa dom över dem för mitt land och mitt folk Israel. De har spridit Israel bland folken och delat mitt land. [3 ( 4:3 ) De tog mitt folk som byte, de gav en ung man till skökan som lön, de sålde en flicka för vin som de drack. 4 ( 4:4 ) Och nu, vad har ni i åtanke, Tyrus och Sidon, vad har ni i åtanke, Filistiens land? Försöker du hämnas på mig? Om du gör det, ska jag vända dina gärningar mot dig, på ett ögonblick ska jag göra det. Filipperbrevet 1 Öppningshälsning 1 Paulus och Timoteus, Kristi Jesu tjänare, hälsar alla Kristi Jesu heliga i Filippi och kyrkans biskopar och tjänare. 2 Nåd och frid vare med er från Gud, vår Fader, och Herren Jesus Kristus. Filipperbrevet 2 Kristi ödmjukhet 1 Om vi nu uppmuntras av vår gemenskap med Kristus och tröstas av hans kärlek, om vi förenas av Anden och känner kärlek och medkänsla för varandra,2 så gör min glädje fullkomlig och var eniga. Må ni vara förenade av kärlek, harmoni och samma sinnelag . 3 Gör ingenting av själviskhet eller fåfänga, utan var ödmjuka och betrakta varandra som bättre än er själva . 4 Sök inte bara era egna intressen, utan också andras . 5 Må också ni ha det sinne som Kristus Jesus hade . 6 Han hade Guds gestalt, men han höll inte fast vid sin rätt att vara lika med Gud Filipperbrevet 4 Förmaningar 1 Mina älskade och älskade bröder, ni är min glädje och min ära, så tveka inte i Herren, kära vänner! 2 Jag uppmanar Euodia och Syntyke att leva i harmoni i Herrens tjänst. 3 Jag ber också dig, min trogna kollega, att hjälpa dessa kvinnor som har kämpat med mig.</w:t>
      </w:r>
    </w:p>
    <w:p>
      <w:r>
        <w:rPr>
          <w:b/>
          <w:color w:val="FF0000"/>
        </w:rPr>
        <w:t xml:space="preserve">id 113</w:t>
      </w:r>
    </w:p>
    <w:p>
      <w:r>
        <w:rPr>
          <w:b w:val="0"/>
        </w:rPr>
        <w:t xml:space="preserve">Ett evangelium - sann frihet Som vi har sagt tidigare, låt mig upprepa det nu: om någon förkunnar evangeliet för dig, i motsats till vad du har tagit emot, är den personen fördömd! ~ Galaterbrevet 1:9 (NRSV) . Kraftfulla ord . Även om budskapet var ett tydligt brev till Galaterbrevet, så var det oundvikligt att de snabbt gled in i legalistisk nåd (som upphävde den). Jag undrar om vi lätt ser samma tecken själva om det tenderar att . Det är det som är problemet . legalism bländar . Några av våra vanliga "tilläggsbeteenden" är inte att be mer eller läsa Bibeln, inget av dem är dåligt. De är faktiskt helt bra. Men om motivet är att be mer eller läsa mer för att blidka Gud eller samvetet, då är vi på fel spår! Nåd är kärlek , eller att vilja göra det vi gör för att vi tror att vi måste offra oss. Vad är det för fel på detta budskap? Kristus dog för alla, och eftersom det skedde, dog alla för att de skulle kunna leva (2 KOR 5:14-15). På samma sätt deltar den i budskapet om "nåd" utan Kristus i centrum - den är hur uppdiktad den än är, är fel och otillräcklig för evangeliet. en där det finns mycket utrymme för kätteri, substitutioner för avfall och legalism att röra sig rakt med rörelserna. Om Kristus på något sätt är upprätt och man ändå glömmer bort Frälsarens korsfästelse och uppståndelse, är det ett föråldrat nådeevangelium. Det är fel att glömma Centralens lidande för att kunna följa den outtröttliga livsglädjen som ett evangeliskt ämne. Vi led bra. Dessutom, även om du har levt ett liv i tillbedjan, även om du har sagt och tänkt på alla de rätta sakerna, är evangeliet fortfarande inte verkligt i det livet. Detta är ett vanligt problem. Även om vi har accepterat erbjudandet om nåd - och frälsningen är Guds, vilket innebär att vi är ämnade för himlen - har ingen av oss räddat så mycket som det verkliga begreppet om vårt skydd från frestelser och avgudadyrkan. Men om livet är levt i harmoni med evangeliet , inte om vad som gör det svårt att överlämna . Det är en ärlig , modigt liv . N klyva hår - försoning är komplett Det är mänsklig natur att visa gåvan av hästen i munnen . Vi tar inte emot gåvor samt normen . Det som vår mänskliga natur vill är att tacka Gud för konkreta sätt att förtjäna en gåva. Det är som ett motiv, vi måste betala för en tjänst. Om vi vill ta reda på någons verkliga motiv för att ge oss något, så ska du inte återvända för vår egen skull; men vi bryr oss om någon annan. Vill vi ge tillbaka nåden till andra ( eller Gud ) ge oss nåden av kärlek? Deras kärlek erbjuder vi i gengäld för en skuldbelagd, villkorad kärlek - en kärlek som alltid bara kan vara en förolämpning, korrekt tolkad. Den andliga försoningen av detta objekt är fullständig . Det finns inget att bevisa, inget att förtjäna . Fred med Gud njuta samvetsgrant , men förbli botgörare . Herren är närmare än du tror. Copyright ( c ) 2011 S. J. Wickham. Senaste inlägg Numera kan du till och med skaffa en lyxig säng åt din hund; det beror på vilken stil du vill ha och hur mycket du är villig att betala. Sängar Stil Först och främst, vilken typ av säng har din hund ... Continue reading All Vi har utvecklat vanor under vår livstid som ledare och chefer . Dessa vanor kan vara bra och inspirerande eller skadliga. Ta dig tid att reagera på ledarskap ... Continue reading Konstvärlden är en rikare plats för att Tim Cox mamma faktiskt lät honom vara en cowboykonstnär när han växte upp. Idag anses Tim Cox vara en av de stora västernkonstnärerna, med traditionella cowboyikonoklaster som ... Continue</w:t>
      </w:r>
    </w:p>
    <w:p>
      <w:r>
        <w:rPr>
          <w:b/>
          <w:color w:val="FF0000"/>
        </w:rPr>
        <w:t xml:space="preserve">id 114</w:t>
      </w:r>
    </w:p>
    <w:p>
      <w:r>
        <w:rPr>
          <w:b w:val="0"/>
        </w:rPr>
        <w:t xml:space="preserve">Post navigation Tapas Svadhyaya Ishvara Pranidhana Kriyayogah ( Yoga Sutra , II.1. ) - denna sutra omfattar utövandet av yoga. Det handlar om att bli av med sinnets konditioneringar och mönster. Vad ska man göra för att uppnå det? Tapas Svadhyaya Ishvara Pranidhana , för att rena kroppen och sinnena. En människa har fem sinnen som går ut för att uppfatta objektet, fem sinnen som assisterar objektet av searen + fem motoriska organ för att lära känna objektet bättre. Hinduism + Patanjali : Gud fanns kvar i världen, i människans hjärta för att hittas Ishvara är mästaren, kontrollanten Världen är en lek mellan centrifugal- och centripetalkrafter. Ishvara är den tredje, stabiliserande kraften. Om jag blir en del av den stabiliserande kraften - jag är i Samadhi (Ishvara är inom och utanför mig) Vetenskapen finner ordningen, men inte "VARFÖR". Världen är en kombination av elektroner, protoner och neutroner. Allt detta måste först finnas i en fröform innan det visar sig. Samadhi Pada I.25 talar om detta: i varje själ i dess finaste form finns Ishvaras frö Hur känner man igen Ishvara? Den sprider sitt ljus och sin välvilja på ett jämnt sätt, precis som floden... Medvetenhet innebär direkt kontakt med verkligheten. Medvetande är frånvaron av tankar i sinnet som berättar om verkligheten - oavsett om de är sanna eller inte. När du är medveten är din asanapraktik annorlunda. Du gör bara . Utan att tänka . Du gör det genom att se och uppleva fritt och fritt . Du behöver inte alltid korrigera och förbättra hållningar eller rörelser . Nästa gång kommer kroppen ihåg och styr sig själv på ett mer korrekt sätt. Det första steget i träningen är att lära sig formen så att vi kan bli fria inom formen. När vår energi inte går åt till att minnas och förutse saker kan vi vara mer närvarande. Ibland händer det att en elev stannar kvar och slipar formen utan att se de möjligheter som väntar på att öppnas inom strukturen. Tänkandet är kontroll, förberedelse för att möta den enhet vi redan har avgränsat oss själva. Medvetenhet är frihet och utrymme i sinnet . Var och en kan välja sitt eget sätt att möta världen . Begränsad eller obegränsad? Förväntat eller djärvt öppet? I det stående läget är fötternas växt basen för kroppen. Hela kroppens koppling till jorden sker genom fotplantan. Utan denna koppling är ingen naturlig positiv omvandling i överkroppen möjlig. Om t.ex. tårna är konstant sammandragna eller plantan är spänd är det svårt att hålla balansen utan att kompensera den saknade roten genom att använda en annan muskel i kroppen. Allt som är i obalans i kroppen kommer gradvis att hitta balans genom övningen i förhållande till centrum och kraftkällan. Om centrum är svagt försvinner inte problemen, de blir värre. Vi har flera kurvor i kroppens struktur och asanas kommer att förstärka dem, om kroppen inte hittar hur den ska resa sig naturligt från marken. Övningen av asanas kan hjälpa till att förstå hur man kan vara i en asana utan smärta, i balans även med dessa knepiga mänskliga kurvor. :D I en idealiskt balanserad kropp går vikten mot marken genom gravitationen och denna kraft blir det naturliga stödet för allt du gör uppåt. Om du känner att du inte har denna typ av naturlig balans ännu kan du göra en mycket intensiv övning även genom att bara göra Surya Namaskaars (solhälsningar). Du börjar i Samasthiti där du känner vikten och kraften i ditt bäcken som går genom dina ben till marken och genom att känna detta kommer din överkropp att resa sig och öppna sig utan ansträngning uppåt och utåt. På ett sätt är det som att känna hur fötterna trycker på marken, men det är ingen ansträngning. Det är med hjälp av samspelet mellan Mula Bandha och andningen som du kan få styrkan i ditt bäcken att koppla ihop sig med jordens styrka. När du känner det behöver du inte göra något med överkroppen och du känner en stor energi som fyller hela kroppen utan någon ansträngning.</w:t>
      </w:r>
    </w:p>
    <w:p>
      <w:r>
        <w:rPr>
          <w:b/>
          <w:color w:val="FF0000"/>
        </w:rPr>
        <w:t xml:space="preserve">id 115</w:t>
      </w:r>
    </w:p>
    <w:p>
      <w:r>
        <w:rPr>
          <w:b w:val="0"/>
        </w:rPr>
        <w:t xml:space="preserve">Dagens arkiv : 25.5.2012 Eftersom Mauri redan är 9,5 år gammal har våra rutiner ändrats många gånger och vi har inte lärt honom nya saker på länge. Men jag mindes Mauris första år, då vi lärde oss nya saker tillsammans hela tiden. Mauri har alltid varit en traditionell taxare i den meningen att han vet bäst hur man gör saker och ting . Mauri har lärt sig alla nödvändiga vardagliga färdigheter, men han har lärt sig dem på egen hand och i sin egen takt - med honom var jag tvungen att erkänna tidigt att ingen mängd tokosulkeiset inte fungerar med den hunden . När det gäller mer vardagliga saker, till exempel när jag försökte lära den kommandot "vrid", så att den skulle vridas på ryggen med kopplet bakom en stolpe, ett träd etc., så stannade Mauri alltid på plats och stirrade på mig med den där blicken, som "ja, vrid kvinnan". Enligt honom kan det lika gärna vara jag som ska vrida bandet rakt runt stången. När Mauri var ungefär sex månader gammal försökte jag lära honom att ge mig en tass, bara för skojs skull. Mauri satt framför mig och jag satt på golvet på knä och upprepade kommandot. Mauri tittade på mig med en oinställd blick som sa: "Jag förstår inte vad fan det här tricket ska göra för nytta". Han vägrade att svara på kommandot på något sätt, inte ens genom att erbjuda några tricks (som en retriever gör). Jag tog Mauri i tassarna som ett exempel på vad som förväntades av honom, samtidigt som jag upprepade kommandot "ge mig en tass". Taxen tappade balansen och föll omkull på sidan på golvet. I det ögonblicket sa Murs ansiktsuttryck mer än tusen ord när hunden låg orörlig på sidan på golvet med sin tass fortfarande i sin ägares hand ... ... .</w:t>
      </w:r>
    </w:p>
    <w:p>
      <w:r>
        <w:rPr>
          <w:b/>
          <w:color w:val="FF0000"/>
        </w:rPr>
        <w:t xml:space="preserve">id 116</w:t>
      </w:r>
    </w:p>
    <w:p>
      <w:r>
        <w:rPr>
          <w:b w:val="0"/>
        </w:rPr>
        <w:t xml:space="preserve">Pressmeddelanden På den här webbplatsen finns information om aktuella frågor i Ii . Invånarna bör också följa kommunens officiella meddelanden . Sommaröppettider Kommunkontoret Ii och Kuivaniem-huset är stängda 7.7-25.7.2014. Kommunens officiella anslagstavla kommer att finnas i Nättepor i biblioteket under juli månad. Dagvårdstjänster : Nikkari daghem , Hamina daghem , Lakso daghem och Kuivaniemi daghem är öppna hela sommaren . Alaranta daghem är stängt från 23 juni till 1 augusti , Olhava daghem är stängt från 1 juni till 3 augusti .</w:t>
      </w:r>
    </w:p>
    <w:p>
      <w:r>
        <w:rPr>
          <w:b/>
          <w:color w:val="FF0000"/>
        </w:rPr>
        <w:t xml:space="preserve">id 117</w:t>
      </w:r>
    </w:p>
    <w:p>
      <w:r>
        <w:rPr>
          <w:b w:val="0"/>
        </w:rPr>
        <w:t xml:space="preserve">Hitta och nå rätt kontakter till rätt pris med RTB Det hetaste ämnet inom onlineannonsering, RTB eller Real-Time Bidding , har inte passerat den ryska onlinemarknaden. Den grundläggande idén bakom RTB är att annonsören inte köper ett fast medieutrymme, utan väljer ut endast de mest intressanta kontakterna från tusentals webbplatser och miljontals användare. Syftet är att identifiera värdet av varje annonsskärm i realtid, och det pris som betalas för en skärm bestäms genom en auktion - annonsören med det högsta budet vinner skärmen. En av de viktigaste partnerna på detta område är Yandex RTB-nätverket , som täcker ett mycket brett spektrum av den ryska onlinescenen . Nätverket omfattar Yandex egna tjänster ( Yandex TV , Jobs , Timetables , Fotki ) samt Yandex Advertising Network . Nyheten om partnerskapet mellan Yandex och Google, som tillkännagavs i slutet av februari, kommer att ytterligare stärka Yandex närvaro på RTB-marknaden: partnerskapet mellan Googles DoubleClick Ad Exchange och Yandex AWAPS kommer att ge internationella annonsörer enklare tillgång till den ryska online-djungeln . Även om RTB är en mycket automatiserad inköpsmetod som bygger på sofistikerade system är det en mycket mer krävande verksamhet än traditionell digital reklam. Effektiv RTB-reklam kräver en grundlig förståelse för inköpsmetodens möjligheter och fallgropar, de tekniska kraven och framför allt förmågan att identifiera och nå ut till rätt målgrupp vid rätt tidpunkt. Men låt dig inte skrämmas - vi kan hjälpa dig med det också. Om du är intresserad, vänligen kontakta oss! Se till att du blir upptäckt i kataloger och prisjämförelser Yandex erbjuder också annonsörer en rad olika gratistjänster för att förbättra deras närvaro på nätet . Ur en finländsk annonsörs synvinkel är de viktigaste av dessa tjänster Yandex Catalogue och Yandex Market . Yandex Catalogue är Yandex länkkatalog där annonsörer kan lägga till sina uppgifter och beskrivningar , som listas i katalogen så att konsumenterna kan bläddra bland dem . De viktigaste sakerna som bör visas om företaget är: webbadress, företagsnamn, detaljerad beskrivning av aktiviteter och tjänster som erbjuds, exakt kategori, företagets kontaktuppgifter och verksamhetsområde. När informationen har matats in i Yandex-katalogen kommer den att visas inom cirka en vecka efter att formuläret har fyllts i . Yandex Market är en webbplats för prisjämförelser som skapats av Yandex för att hjälpa marknadsförare att lista sina produkter till onlineanvändare . Tjänsten är mycket omfattande och populär, men den kräver att annonsören är mer förtrogen med hur den fungerar för att uppnå rätt nivå av synlighet och resultat. Läs mer om tjänsten här: www.market .yandex.ru Läs våra tidigare blogginlägg om potentialen hos Yandex ? Annonsering i Ryssland är naturligtvis mycket mer än bara Yandex , men dessa tips kommer att ge dig en bra start . Kontakta oss för att ta fram ett paket som passar ditt företags behov och budget! Aleksanteri Baidin är partner och styrelseledamot i Wonderus . Aleksanteri har många års erfarenhet av internationell marknadsföring i Ryssland och Centraleuropa och en lång karriär på finländska mediebyråer . Aleksanteri anser att framgångsrik marknadsföring utanför Finland bygger på kännedom om marknaden och målgruppen, pålitliga samarbetspartners och professionell lokalisering av marknadskommunikationen.</w:t>
      </w:r>
    </w:p>
    <w:p>
      <w:r>
        <w:rPr>
          <w:b/>
          <w:color w:val="FF0000"/>
        </w:rPr>
        <w:t xml:space="preserve">id 118</w:t>
      </w:r>
    </w:p>
    <w:p>
      <w:r>
        <w:rPr>
          <w:b w:val="0"/>
        </w:rPr>
        <w:t xml:space="preserve">Bilunderhållstjänster i Lapinniemi-Käpylä Relaterade kategorier Bromsunderhåll är extremt viktigt för att du ska kunna färdas säkert i bilen, och om din koppling ger dig problem är det värt att få den kontrollerad för att undvika potentiellt dyrare problem. Om du har problem med din bils bromsar eller koppling står AutotKuntoon -tjänstens professionella samarbetsverkstäder Lapinniemi-Käpylä till din tjänst för att se till att det nödvändiga underhållsarbetet utförs snabbt och tillförlitligt. AutotKuntoon service är ett bra ställe för dig att få hjälp av en välkänd bilproffs, särskilt när det gäller service och underhåll av kopplingar och bromsar Lapinniemi-Käpylä . Till det grundläggande bilunderhållet hör till exempel att kontrollera och eventuellt byta ut bilens filter och vätskor . Delar i bilen går sönder eller blir obrukbara , årstidsväxlingarna kräver säsongsunderhåll eller de körda kilometrarna visar på behovet av periodiskt underhåll . Den första periodiska besiktningen av en personbil ska göras tre år efter att den tagits i bruk . Vid besiktningen kontrolleras att bilen har en tillräckligt låg miljöpåverkan, att bilen och dess utrustning är i gott skick, att den är trafikduglig, att fordonet har betalat sina obligatoriska avgifter och att försäkringen är giltig . Staten reglerar inte längre priset på trafiksäkerhetsprovningar, utan provningsföretagen fastställer själva priset i enlighet med konkurrenssituationen och efterfrågan . Det är därför värt att jämföra olika företags priser och AutotKuntoon är här för att hjälpa dig. När du letar efter en lokal bilproffs som kan utföra OBD-mätningar på din bil i Lapinniemi-Käpylä är AutotKuntoon ett bra ställe för dig . Om lampan "Service Engine Soon" har tänds i din bil måste du hitta en välrenommerad mekaniker som kan läsa felkoden i OBD-systemet och åtgärda problemet i fråga . Oavsett om problemet är motorns varvtal eller ABS-systemet hittar AutotKuntoon den bilmekaniker du behöver i Lapinniemi-Käpylä . De flesta bilister tänker oftast bara på däckens skick när de byter från sommardäck till vinterdäck. Däcken måste dock vara i gott skick för att bilen ska vara säker och ekonomisk att köra. Att byta däck är ett smutsigt och tidskrävande arbete, så gör ditt liv enklare och låt däcksexperterna på AutotKuntoon Lapinniemi-Käpylä göra jobbet åt dig. När de byter dem kontrollerar dessa däckspecialister däckens skick, ser till att däcktrycket är i enlighet med rekommendationerna och balanserar däcken. De hjälper dig också när du köper nya däck eller när du letar efter ett ställe att lagra dina däck i Lapinniemi-Käpylä . När du behöver hitta en prisvärd bilverkstad i Lapinniemi-Käpylä för att reparera dina skadade fälgar eller när din bil har skadats i en trafikolycka kan du hitta rätt verkstad med AutotKuntoon . När du vill försäkra dig om att din bil inte förlorar sitt värde och du vill rätta till små bucklor, lackrepor eller lappa ut flisor, din bil har en repa på den bakre stötfångaren eller dina aluminiumhjul är repade eller buckliga, är AutotKuntoon-webbplatsen svaret. Specialiserade mekaniker på våra välrenommerade bilverkstäder i Lapinniemi-Käpylä kan ge dig högkvalitativ kundservice, snabbt och till konkurrenskraftiga priser Det minsta tekniska felet på din bil kan förkorta din resa och det kan tyvärr hända på kvällen, natten eller på en semester och på en främmande plats . Om ditt fordon går sönder på vägen och du behöver pålitlig vägassistans är AutotKuntoon-tjänsten rätt plats för dig . Om din bil har ett punkterat däck, du har låst in nycklarna i bilen, bränslet är slut eller du behöver en starthjälp hjälper AutotKuntoon dig att hitta en vägassistanstjänst.</w:t>
      </w:r>
    </w:p>
    <w:p>
      <w:r>
        <w:rPr>
          <w:b/>
          <w:color w:val="FF0000"/>
        </w:rPr>
        <w:t xml:space="preserve">id 119</w:t>
      </w:r>
    </w:p>
    <w:p>
      <w:r>
        <w:rPr>
          <w:b w:val="0"/>
        </w:rPr>
        <w:t xml:space="preserve">Arkiv ' Hälsa och fitness ' Kategori Från det faktum att det finns ett stort antal i USAs befolkning som åldras, finns det en hel del vårdbiträden som behövs omedelbart för att fylla positioner i olika vårdenheter. På dessa enheter behövs inte bara sjuksköterskor utan även professionella assistenter . Många människor runt om i världen är intresserade av certifiering av amningsassistenter eftersom det kanske inte tar fyra år att bli certifierad. Om du är någon som gillar att tänka på det som svart och vitt när det gäller att prata om hårfärg, så borde den här artikeln lämna dig med en sak eller två om att uppdatera för att få den perfekta nyansen. Oavsett om du vill övervinna hårtråkighet eller bara inspireras av röda mattan frisyrer genom att lägga till några nyanser till din mane för att lämna en förnyad och hög stil . Om du vill dumpa de bruna och svarta lockarna och satsa på en ton-i-ton-look kan du förlora det extra fettet eftersom du har en myriad av inställningar som finns tillgängliga för att passa dina olika prestationsstilar på ett spännande sätt. Oavsett om din nyans är söt, liksom modig, är du, dina inställningar för färsk juice är oändliga. Om du inte gillar en enda av dem har du lärt dig många andra att välja mellan. Med andra ord kan din termometer vara en anordning ( inte nödvändigtvis vetenskapligt ) för att kunna mäta värmeområdet ( hur kallt och varmt något kan vara ) och även tiderna för räknestickan som använder separata huvudpunkter. Hur fungerar din termometer? Någon form av termometer har ett temperaturlarm , ... Läs mer Det har varit ett problem för amerikaner en hel del om hur man går ner i vikt . Personliga tränare i Chicago har gjort ett antal fitnesscenter träning på hur man löser detta problem , och så småningom har de varit framgångsrika . Det kommer aldrig att bli något problem att få den kropp som du har velat ha under de senaste åren. Den fantastiska form i fråga är begränsad i tid , Las Vegas fitnesscenter tränare ... read more Ätstörningar kan grovt klassificeras i två kategorier ( 1 ) Anorexia nervosa är en ätstörning där allergi vägrar att upprätthålla en hälsosam djurvikt och tvångsmässig rädsla för att gå upp i vikt , blir bilden i sig själv förvrängd i kombination med . Anorexia nervosa individer fortsätter att känna sig hungrig , men hindrar sig själva från att äta någon mat men mycket små mängder . Vid en ätstörning som Anorexia nervosa kan en person ... Läs mer P90X recensioner bör kunna läsas av alla som letar efter ett bra sätt att komma i form . Det här programmet fokuserar inte på din kropp, vilket är en av de första sakerna du behöver förstå när det gäller ett enda område. Om du letar efter en lösning som hjälper dig att få din kropp i form på ett enda område är det här programmet inte rätt för dig. ... läs mer Angular Cheilitis kommer från bakteriella samt svampvariationer . Med flera konventionella eller västerländska undantag medicin botemedel och även naturläkemedel på marknaden . Det finns flera möjliga hemlösningar till detta som för vissa har haft bra resultat med , men de har inte någon form av motiverade resultat . 1) Anti-svamp dieter . Det finns en anti-svamp äta arrangemang som har ... Läs mer Kvinnor är ständigt på jakt efter strategier för att förstora sina bröst stött på . Medan du kan hitta ett antal andra-till-noll val på marknaden som annonserar förstora bröstet, finns det verkligen bara en som är definitivt framgångsrik - Triactol bröstförbättring serum. Kommunikationsprotokollen alla Normal-ratka ... Read More Varje kvinnlig fåfänga bör ha sitt hår . Kvinnor spenderar så mycket pengar och tid på just denna krona som byggmaterial. Om problemet inte kan åtgärdas, vad finns det då för andra möjligheter? Även om du har ett vackert ansikte eller en sexig kropp är det håret som gör kvinnor vackra,</w:t>
      </w:r>
    </w:p>
    <w:p>
      <w:r>
        <w:rPr>
          <w:b/>
          <w:color w:val="FF0000"/>
        </w:rPr>
        <w:t xml:space="preserve">id 120</w:t>
      </w:r>
    </w:p>
    <w:p>
      <w:r>
        <w:rPr>
          <w:b w:val="0"/>
        </w:rPr>
        <w:t xml:space="preserve">Ordförandens översikt över år 2013 År 2013 var ett hektiskt år för Helsingfors Företagare - Vanhakaupunki ry. Vi ordnade fyra evenemang under året: under Winter Ride åkte våra medlemmar på ett livligt familjeevenemang utomhus i Hiidevede . Under våren ordnade vi en medlemskväll i samarbete med Metropolia University of Applied Sciences. Vi spred de goda nyheterna om entreprenörskap till skolan och inledde ett formellt samarbete med Metropolia. På sommaren anordnade vi den årliga Night of the Moon . I år var temat Greek Night . Evenemanget lockar fler och fler medlemmar varje år för att ha roligt och skapa nätverk. Partnerna var Nordea och Fennia .</w:t>
      </w:r>
    </w:p>
    <w:p>
      <w:r>
        <w:rPr>
          <w:b/>
          <w:color w:val="FF0000"/>
        </w:rPr>
        <w:t xml:space="preserve">id 121</w:t>
      </w:r>
    </w:p>
    <w:p>
      <w:r>
        <w:rPr>
          <w:b w:val="0"/>
        </w:rPr>
        <w:t xml:space="preserve">  Naturligtvis är hundar individer oavsett ras, men vilka är deras allmänna egenskaper etc. Håller de sig till en person i familjen? Följer han som en skugga hemma eller är han ensam etc. Hur är han som hobbyhund? Mot andra hundar ? Jag är intresserad av allt! Hur ser vardagen ut som pinscherägare :) ? [ quote author= " Visitor " time= " 21.12.2009 at 22:15 " ] Naturligtvis är hundar individer oavsett ras, men vilka karaktärsdrag har de i allmänhet etc. Håller de sig till en person i familjen? Följer han som en skugga hemma eller är han ensam etc. Hur är han som hobbyhund? Mot andra hundar ? Jag är intresserad av allt! Hur ser vardagen ut som pinscherägare :) ? Rasen rekommenderas inte för familjer med barn under skolåldern och jag håller med. Ganska rastlösa fall . Det finns också individuella skillnader och jag har huvudsakligen erfarenhet av endast en uppfödare av pinscher och hans uppfödare är mycket livliga och rastlösa. Trots att han är mycket smart och foglig, men envis. De gör allt i full fart och behöver mycket aktivering och träning. Det finns enklare raser . [ quote author= " Visitor " time= " 21.12.2009 at 22:17 " ] Denna ras rekommenderas inte för familjer med barn under skolåldern och jag håller med . Ganska rastlösa fall . Det finns individuella skillnader och jag har huvudsakligen erfarenhet av endast en uppfödares pinsers och hans uppfödare är mycket livliga och rastlösa. Trots att han är mycket smart och foglig, men envis. De gör allt i full fart och behöver mycket aktivering och träning. Det finns enklare raser . Eller snarare är det typiska för rasen att den biter först och sedan ser vad som händer. Uppfödarna är ganska oense med varandra och vill inte prata om dessa problem . 2 [ quote author= " Visitor " time= " 21.12.2009 at 22:21 " ] Eller snarare är det typiska för rasen att den biter först och sedan ser vad som hänt. Uppfödarna är ganska oense med varandra och vill inte prata om dessa problem. Det är verkligen en ganska utmanande och aktiv ras, jag rekommenderar den inte för en familj med barn. 2 Och varför rekommenderar du den inte för en familj med barn? Varför bråkar uppfödare med varandra (det verkar finnas sådana här klickar och bråkande uppfödare inom alla raser)? Skulle du rekommendera till exempel dobermann för en barnfamilj, eller tror du att det är en bättre ras för en barnfamilj än pinscher? [ quote author= " Visitor " time= " 21.12.2009 at 22:25 " ] Och varför skulle du inte rekommendera den för en barnfamilj? Vad är orsaken till att uppfödarna bråkar med varandra (det verkar finnas sådana här klickar och bråkande uppfödare inom alla raser)? Skulle du rekommendera till exempel Dobermann för en barnfamilj, eller tycker du att det är ett bättre familjehusdjur för barn jämfört med pinscher? De är ganska självständiga, följer inte sin herre som en skugga. När de är fria springer de runt och det kan vara en utmaning att fånga dem utan en yummy . Du måste vara mycket uppmärksam på deras katter redan som valpar och lära dem att vara fria så att de inte springer iväg . Tjejer är bättre på att stanna hos sina människor och är lättare att hantera ändå . De är enligt min åsikt inte hundar av en person, utan de är stämplade på alla familjemedlemmar. Man lyder kanske bäst . Som hobbyhund utmanande, men som aktiv hund lämplig för alla sporter . De är inte särskilt uppfinningsrika, så det är inte lätt att få dem att lyda. Det är lättare att träna en tik. Om de får mycket motion och saker att göra kan de sova i sin egen säng hemma. De är svåra att stjäla mat och kommer att förstöra platser om de inte får tillräckligt med aktivitet. Som smarta hundar kommer de att hitta saker att göra själva. [ quote author= " Visitor " time= " 21.12.2009 at 22:28 " ] De är ganska självständiga och följer inte som en skugga av sin far.</w:t>
      </w:r>
    </w:p>
    <w:p>
      <w:r>
        <w:rPr>
          <w:b/>
          <w:color w:val="FF0000"/>
        </w:rPr>
        <w:t xml:space="preserve">id 122</w:t>
      </w:r>
    </w:p>
    <w:p>
      <w:r>
        <w:rPr>
          <w:b w:val="0"/>
        </w:rPr>
        <w:t xml:space="preserve">Yttrande om LG GR-A207CVBA Användarna gav LG GR-A207CVBA ett mycket bra betyg för sin användarvänlighet De tyckte att den var mycket pålitlig. Om du har ett problem eller behöver hjälp kan Diplofix-forumet hjälpa dig att välja mellan LG GR-A207CVBA och en annan produkt Användarna tycker att den är mycket effektiv , Nästan alla är överens om detta I genomsnitt är den mycket prisvärd Kontrollera att LG GR-A207CVBA är kompatibel med din produkt i #bruksanvisning innan du köper Lätt att använda Användarna har ställt följande frågor : Är GR-A207CVBA lätt att använda? 7 användare bedömde produktens prestanda på en skala från 0 till 10.Betyget är 10/10 om LG GR-A207CVBA i sin domän är mycket användarvänlig.Det genomsnittliga betyget är 7,71 och standardavvikelsen är 1,39.Hög prestanda Användarna ställde frågan : Är GR-A207CVBA mycket bra? 7 användare svarade på frågor och gav den ett betyg på en skala från 0 till 10. Betyget är 10/10 om LG GR-A207CVBA i sin domän är den bästa på en teknisk nivå, den som erbjuder den bästa kvaliteten eller har det största utbudet av alternativ.</w:t>
      </w:r>
    </w:p>
    <w:p>
      <w:r>
        <w:rPr>
          <w:b/>
          <w:color w:val="FF0000"/>
        </w:rPr>
        <w:t xml:space="preserve">id 123</w:t>
      </w:r>
    </w:p>
    <w:p>
      <w:r>
        <w:rPr>
          <w:b w:val="0"/>
        </w:rPr>
        <w:t xml:space="preserve">"Tidningens uppdrag är att ge medlemmarna möjlighet att uttrycka sina tankar och känslor, utbyta åsikter och dela med sig av sina erfarenheter och äventyr. Låt tonen vara fri och glad . Kul och spel är livets krydda . Men låt oss inte glömma det allvarliga . - - Vi hoppas att alla medlemmar kommer att bidra till tidningen med texter och bilder . Tidningen behöver inte komma ut särskilt ofta eller regelbundet, utan endast då och då, när tiden och tillfället är det rätta - - - "Tidningen har naturligtvis förändrats under årens lopp, men grundidén och många små saker har förblivit oförändrade. TP-tidningen publiceras fortfarande på drygt tjugo sidor . En äkta TP-tidning känns fortfarande igen på sin originella humor . De löften som redaktionssekreterarna gav om tidskriftens publicering har blivit legendariska - den oregelbundna publiceringen är i hög grad i linje med Stenius' ord . Tidningen TP:s redaktion är varierad, med artiklar av "ansikten" som varvas mellan de bevakade expeditionerna. Den senaste TP-tidningen Fame but no glory ... Den största utmaningen för redaktionssekreterarna är att publicera fyra tidningar under året, vilket är det minsta antal som krävs för att delta i tävlingen mellan flaggstaterna. Under 1997 och 1998 kom tidskriftstävlingen på andra plats. Efter några års tystnad återvände tidningen till tävlingen och 2005 fick den priset för bästa skvallerspalt och sekreterarna fick skratta i det mest flickiga sällskapet.</w:t>
      </w:r>
    </w:p>
    <w:p>
      <w:r>
        <w:rPr>
          <w:b/>
          <w:color w:val="FF0000"/>
        </w:rPr>
        <w:t xml:space="preserve">id 124</w:t>
      </w:r>
    </w:p>
    <w:p>
      <w:r>
        <w:rPr>
          <w:b w:val="0"/>
        </w:rPr>
        <w:t xml:space="preserve">Den stridslystna mezzo , en del av jag-vet-inte-hur-många-mones ... Disciplineringssessionerna på sångfronten fortsatte obevekligt idag . Situationen med "fighting mezzo" höll på att dyka upp igen (ja, och du kan läsa i det tidigare inlägget hur man uttalar det korrekt ... ), när det verkade som om många grundläggande saker på något sätt hade glömts bort och Niina var tvungen att säga dem många gånger. Och hennes röst fungerade inte alltid så bra som jag hade velat att den skulle ha gjort.Nåväl, den fungerade okej, men jag vet att den kunde fungera mycket bättre - och därför räcker det inte med bara okej för mig. Jag vill ha mer, bättre, större, mjukare och allt sånt där. Ja, jag är inte bättre på att ta upp det som händer i någon form av framsteg än jag var tidigare. Mitt perfektionistiska jag hatar det djupt och mer än något annat!!! Det är bara en av de mest frustrerande sakerna i världen, om du frågar mig, och ändå en sak som du inte kan undvika ( Gud vet, jag har försökt ! ) Niina var på ett mycket positivt humör och tyckte att det lät bra. Hon säger att detta bara är ett tecken på framsteg: vi är tillbaka i "fasen" och maskineriet försöker sträcka sig till nya dimensioner, försöker ge de nya lärdomarna tid att slå rot tillräckligt djupt för att förhindra att de går förlorade eller glöms bort. Under tiden får min överreaktiva perfektionistiska hjärna en gråtmånad, slår huvudet mot väggen och vill ha allt bra, nytt och underbart NU!!! Aaaargh , det är så här ... Men om de gamla tecknen håller sig sanna så kommer detta att gå över. Väntetiden är längre än väntetiden och man har inget tålamod alls, men det är ändå underbart att sjunga. Och förmodligen kommer jag att vara i modellen som snart kommer att lämna. Ljud och en hel del av det. Och här igen, skogslandet ;-)</w:t>
      </w:r>
    </w:p>
    <w:p>
      <w:r>
        <w:rPr>
          <w:b/>
          <w:color w:val="FF0000"/>
        </w:rPr>
        <w:t xml:space="preserve">id 125</w:t>
      </w:r>
    </w:p>
    <w:p>
      <w:r>
        <w:rPr>
          <w:b w:val="0"/>
        </w:rPr>
        <w:t xml:space="preserve">Mother Nature's Home Pharmacy Mother Nature's Home Pharmacy Kvantitet att beställa : Jag tar denna produkt i bitar . Vårt pris : 27,50€ (moms 10%) Vi har fått den efterlängtade återutgåvan! VEGETABLER OCH NATURMEDICINER , WSOY 1997 , 188 sidor Virpi Raipala-Cormier Virpi Raipala-Cormier, grundare av Frantsila Organic Herb Farm, har en behandlingsmanual som lämpar sig både för vårdhem och hemmabruk. Den bygger på traditionell kinesisk medicin och örtmedicin, men med extra information om användningen av aromaterapi, homeopati och blomsterterapi. Författaren betonar vikten av att upprätthålla balansen och det goda humöret genom olika övningar. I boken presenteras örtväxternas historia och användning inom folkmedicinen, insamling av örter och deras beredning till örtmediciner. Den innehåller grundläggande information om cirka 150 örter, deras aktiva ingredienser, deras användning som naturläkemedel, dosering och eventuella biverkningar. Den åtföljs av eteriska oljor, Bachblomsextrakt och Frantsila Organic Herb Farm-preparat efter användningsområde och växt samt en behandlingsordlista.</w:t>
      </w:r>
    </w:p>
    <w:p>
      <w:r>
        <w:rPr>
          <w:b/>
          <w:color w:val="FF0000"/>
        </w:rPr>
        <w:t xml:space="preserve">id 126</w:t>
      </w:r>
    </w:p>
    <w:p>
      <w:r>
        <w:rPr>
          <w:b w:val="0"/>
        </w:rPr>
        <w:t xml:space="preserve">Svensk Filmindustr-boxen är ett bra köp för dem som inte har Kinos tidigare publikationer ( Herr Arne , Erotikon , Gösta Berling ). Jag har lyckligtvis undvikit att köpa den lådan, för förutom Terje Vigen står de andra på hyllan . Och nu skulle saker och ting ha blandats ihop igen, eftersom det inte har funnits någon Ingeborg Holm tillgänglig . De bästa nyheterna för samlare av äldre japanska filmer och Mizoguchi-fans . Mer Mizoguchi som aldrig är en bristvara . Den enda nackdelen med det paketet är att Street of Shame , som förblev Mizoguchis sista regissörsinsats, redan finns tillgänglig från MoC , så jag kommer att dubbla upp. Jag är mycket intresserad av den här, även om den vanliga DVD:n redan ligger på hyllan. Författare : JakeTheSnake [ ti aug 12 2008 10:27 ] Meddelandets titel : Re : Kommande DVD-släpp Snart borde vi ha dessa billiga skräckfilmer i vår bullpen : Altered http://www.imdb.com/title/tt0457275/ 1996 : Fem män försvinner - fyra av dem kommer tillbaka förvandlade . Skaparen av kultfenomenet "The Blair Witch Project" har gjort ännu en skräckfilm där ondskan gömmer sig i skogens djup, men kommer från yttre rymden . Jesse Metcalfe ("Perfect Women") spelar en man som arrangerar sig för att bli inlagd på ett mentalsjukhus för att hjälpa sin älskade syster. Väl inne inser han att sjukhusets respekterade läkare ( Peter Stormare , Fargo , "Escape" ) hänsynslöst utnyttjar sina patienter i laboratorietester som förvandlar dem till blodtörstiga mördare. För närvarande är Turkey Shoot ( 1982 ) , Thirst ( 1979 ) oklippt version , BMX Bandits ( 1983 ) och Razorback ( 1984 ) på väg från Aussies . Av de andra Ozploitationerna fanns Long Weekend ( 1978 ) , Mad Dog Morgan ( 1976 ) , Roadgames ( 1981 ) och Stone ( 1974 ) inte i lager på ezydvdn vid beställningstillfället , även om utgåvorna existerar . Finns det några rekommendationer eller andra ozploitationfilmer som du måste se? Författare : Member-X [ ons Aug 20 2008 3:02 ] Meddelandets titel : Re : Kommande DVD-släpp Kari Häkkinen skrev : Kari Häkkinen skrev : Om någon är intresserad så är Mika Kaurismäkis The Last Border och Condition Red precis runt hörnet. Jag upptäckte just att YLE TV2 den 2 januari 1997 sände ett program med titeln "Jatkuva hälytystila - dokumentti elokuvan tekemisestä". Namnet hänvisar starkt till Condition Red , som samma kanal sändes den 5. 1. 1997 enligt Elonet. Jag måste snabbt informera Future , innan de släpper DVD:n . Det skulle vara bra att ha den dokumentären med på skivan. En liten trivia. Jag hittade en gång The Last Border i en piratbutik, som såldes som en Van Damme-film med Natasha Henstridge i den kvinnliga huvudrollen.</w:t>
      </w:r>
    </w:p>
    <w:p>
      <w:r>
        <w:rPr>
          <w:b/>
          <w:color w:val="FF0000"/>
        </w:rPr>
        <w:t xml:space="preserve">id 127</w:t>
      </w:r>
    </w:p>
    <w:p>
      <w:r>
        <w:rPr>
          <w:b w:val="0"/>
        </w:rPr>
        <w:t xml:space="preserve">Under lördagens upplopp i Kaliningrad uppmanade tusentals demonstranter Medvedev att agera som en god tsar och kräva att han agerar mot den onda byråkratin - nämligen den lokala guvernören Georgi Boos och premiärminister Putin.</w:t>
      </w:r>
    </w:p>
    <w:p>
      <w:r>
        <w:rPr>
          <w:b/>
          <w:color w:val="FF0000"/>
        </w:rPr>
        <w:t xml:space="preserve">id 128</w:t>
      </w:r>
    </w:p>
    <w:p>
      <w:r>
        <w:rPr>
          <w:b w:val="0"/>
        </w:rPr>
        <w:t xml:space="preserve">I utbytet med finska klubbaktivister har det varit roligt att se att datasäkerhet står på dagordningen och att säker lagring av medlemmarnas uppgifter ses som en viktig fråga. I många idrottsklubbar uppfattas dock säkerhet i en mycket snäv bemärkelse och det enda som oroar, t.ex. när det gäller uppgifter om medlemmar, är att uppgifterna kan bli stulna eller på annat sätt hamna i orätta händer. Det är naturligtvis mycket viktigt att ta hand om detta, men i slutändan är detta hot ganska osannolikt. Att bara fokusera på detta hot överskuggar andra aspekter som är viktiga för informationssäkerheten och kan göra den dagliga driften av en klubb svår i onödan. Det är viktigt att ibland stanna upp och lyssna noga på medlemmarnas åsikter. Medlemsundersökningar är ett utmärkt tillfälle att göra detta. Här är tre tips! Gör enkäten tillräckligt lång för att så många som möjligt ska kunna besvara den . Få människor klarar av enkäter som är längre än 10 minuter . Fokusera därför på det väsentliga. Det är en bra idé att använda fritextfälten måttligt och främst när du vill att respondenten ska motivera ett visst svarsalternativ mer detaljerat. Tydliga flervalsfrågor kan ofta ge information i en mer lättillgänglig form, vilket gör det lättare att dra slutsatser. För alla respondenter ger samma "ja", "nej" eller "kanske" en tydligare skala än de fritt formulerade svaren "ja", "i princip", "egentligen inte" och "ibland". Kom ihåg att ledande frågor lätt leder till partiska svar, och därför är det viktigt med en neutral formulering av frågorna. Så "borde det inte finnas fler fritidsaktiviteter" är inte en särskilt välformulerad fråga. Kom ihåg att ställa frågor vars svar gör det realistiskt möjligt att förbättra verksamheten. Att be medlemmarna om förslag på hög nivå kommer bara att värma upp dem för en stund om de inte kan genomföras. Du vill att dina medlemmar ska känna att de verkligen kan göra skillnad! 2. Välj rätt verktyg - programvaror för online-enkäter är ofta ett bra och gratis alternativ Gör din enkät online om du inte behöver använda andra metoder . Det är ofta det bästa och snabbaste sättet att få ett omfattande urval av medlemmarnas åsikter . Ibland kan det räcka med ett enkelt och snabbt sätt att samla in information, till exempel genom att skapa ett formulär på en webbplats. Formuläret kan använda flervalsfrågor eller textfält som är fritt tillgängliga för medlemmarna . Svaren kan exporteras till en Excel-fil för vidare bearbetning. Detta kräver en del manuellt arbete, men är särskilt användbart när det finns relativt få medlemmar och bearbetaren inte har något emot lite Excel-arbete. Om du vill ha så mycket information som möjligt om resultaten av medlemsundersökningen är det en bra idé att använda en tjänst som specialiserar sig på undersökningar. En del av dessa är gratis - Survey Monkey och Survey Pal är exempel på sådana tjänster. Med dessa program kan du snabbt se sammanfattningar av resultaten och fördelningen av svaren på specifika frågor. Du kan också importera data till Excel och många av tjänsterna är tillgängliga på finska . 3. Kommunicera väl - aktivera medlemmarna och svara på deras behov Kom ihåg att kommunicera undersökningen . Hur bra en undersökning än är så är den meningslös om ingen känner till den. Skicka därför ett e-postmeddelande till medlemmarna där du ber dem att svara på enkäten och använd klubbens webbplats och diskussionsgrupper för att informera dem om enkäten. Kom ihåg att informera dem om resultaten av undersökningen så snart som möjligt . Medlemmarna svarar gärna på nästa enkät om den ger dem information om klubben och deras åsikter . Utnyttja resultaten så snart som möjligt: positiva förändringar i klubbens verksamhet kommer att få medlemmarna att engagera sig! Vad har din klubb för erfarenhet av medlemsundersökningar? Vilka tips för att lyckas skulle du vilja dela med dig av och vad bör man särskilt undvika? Använd kommentarsfältet nedan! Var hittar jag fler medlemmar? Jag presenterar fem idéer som inte alltid faller klubbaktivisterna in och som garanterat kommer att öka medlemsrekryteringen . Jag är säker på att många idrottsklubbar drar sig för ordet marknadsföring . Marknadsföring behövs för att göra skillnad</w:t>
      </w:r>
    </w:p>
    <w:p>
      <w:r>
        <w:rPr>
          <w:b/>
          <w:color w:val="FF0000"/>
        </w:rPr>
        <w:t xml:space="preserve">id 129</w:t>
      </w:r>
    </w:p>
    <w:p>
      <w:r>
        <w:rPr>
          <w:b w:val="0"/>
        </w:rPr>
        <w:t xml:space="preserve">Citizen's Micro Support Servicepunkten Citizen's Micro Support vid Åbo yrkeshögskola startade sin kundtjänst i september 2004. Tjänsten har visat sig vara mycket populär och omfattar en fysisk helpdesk, telefon- och webbtjänster samt utbildning. Största delen av tjänsten består av "rengöring" av maskiner och råd om användning av antivirus- och brandväggsprogram. För yrkeshögskolan är medborgarnas mikrostöd en inlärningsmiljö där kurser i vägledning och rådgivning ges. De verkliga tjänstesituationerna är inte bara utmanande utan också motiverande och lärorika. Medborgarnas mikrosupport har skapat en situation där alla vinner: kunden (kommunen) får hjälp och en lösning på sina problem med datorer, nätverk och säkerhet, de studerande vid Åbo yrkeshögskola som tillhandahåller tjänsten lär sig både teknik och kundservice och får meriter, och företagen i området får fler kunder som vet vad de behöver tack vare mikrosupporttjänsten. För studenterna har mikrostödet därför inkluderats som en valfri kurs som omfattar 80 timmar, varav 70 timmar för själva mikrostödet och 10 timmar för rapportering. Våren 2006 hade redan över tusen maskiner rengjorts inom ramen för programmet Citizen's Microfinance. Frågor som inkommit via e-post har besvarats nästan 500 gånger. Ett dussintal samtal per dag för att få råd om olika datorrelaterade problem. Under hösten 2005 infördes en ny funktion i hjälptelefonen, nämligen vägledning för lokalbefolkningen om hur man använder det trådlösa nätverket OpenSpark. Medborgarnas mikrotjänst har också en förteckning över IT-företag i området som kunderna vid behov kan hänvisas till. De vanligaste problemen gäller problem med att starta upp datorn, virus och annan skadlig kod. Responsen från datorbutikerna har varit i stort sett positiv, eftersom kunderna får ett diagnostiskt formulär från Citizen's MicroTrust som visar vilket underhåll som Citizen's MicroTrust redan har utfört på maskinen, utöver de tidskrävande kontrollerna av virus och skadlig kod. Det finns ett nationellt intresse för konceptet och modellen ska kopieras till exempel till alla yrkeshögskolor som undervisar i samma ämne.</w:t>
      </w:r>
    </w:p>
    <w:p>
      <w:r>
        <w:rPr>
          <w:b/>
          <w:color w:val="FF0000"/>
        </w:rPr>
        <w:t xml:space="preserve">id 130</w:t>
      </w:r>
    </w:p>
    <w:p>
      <w:r>
        <w:rPr>
          <w:b w:val="0"/>
        </w:rPr>
        <w:t xml:space="preserve"> Bastu brann ner till grunden i Helsingfors lördag 26.07.2014 kl. 22:23 ( redigerad 27.07.2014 kl. 08:48 ) En allvarlig brand uppstod i ett hyreshus i Muurikuja i Helsingfors. Fem enheter släckte branden.LUKIJAN KUVA På lördagskvällen vid 21-tiden förstördes bastun på översta våningen i ett flerbostadshus i Muurikuja helt av en brand. De andra rummen i huset räddades tack vare att brandkåren agerade effektivt. Ingen skadades i branden. Denna berättelse har ändrats 26.7.2014 kl 23.53: Det var inte invånarnas bastu, utan den gemensamma bastun.</w:t>
      </w:r>
    </w:p>
    <w:p>
      <w:r>
        <w:rPr>
          <w:b/>
          <w:color w:val="FF0000"/>
        </w:rPr>
        <w:t xml:space="preserve">id 131</w:t>
      </w:r>
    </w:p>
    <w:p>
      <w:r>
        <w:rPr>
          <w:b w:val="0"/>
        </w:rPr>
        <w:t xml:space="preserve">1 BESKRIVNING AV TJÄNSTERNA 1.1 Dessa allmänna användarvillkor ("Villkor") definierar hur du kan använda onlinespel och onlinetjänster, inklusive multimediaprodukter, webbplatser, servrar, programvara, onlinetjänster och den miljö genom vilken dessa produkter tillhandahålls (tillsammans "Tjänsterna"), antingen nu eller i framtiden, som tillhandahålls av OWLIENT SAS ("OWLIENT" eller "vi" nedan). 1.2 Du bör läsa dessa villkor noggrant eftersom de fastställer grunden för att vi gör tjänsterna tillgängliga för dig. När du som användare ("Användare") använder vissa eller alla tjänster eller innehåll (enligt definitionen i artikel 1.3 nedan) innebär det att du godkänner dessa villkor och/eller andra villkor (inklusive men inte begränsat till "Spelreglerna") och att du samtycker till att vara bunden av dem i sin helhet. Om du inte accepterar dessa villkor ska du sluta använda tjänsterna. 1.3 Innehållet omfattar all text, grafik, musik eller ljud, meddelanden eller information, fiktiva karaktärer, namn, teman, objekt, landskap, kostymer, effekter, dialog, slagord, platser, karaktärer, scheman, koncept, koreografi, videor, audiovisuella effekter, domännamn och andra element som är en del av tjänsterna, ensamma eller i kombination, tillsammans med alla immateriella rättigheter som är relaterade till ovanstående (kollektivt kallat "innehåll"). 1.4 OWLIENTs integritetspolicy finns tillgänglig på Tjänstens webbplats och utgör en integrerad del av dessa villkor. Läs den noggrant så att du förstår vår ståndpunkt och våra policyer om dina personuppgifter och det sätt på vilket vi behandlar dem. 1.5 OWLIENT förbehåller sig rätten att när som helst ändra, modifiera, lägga till eller ta bort någon artikel i dessa villkor i enlighet med de förfaranden som beskrivs i artikel 17 nedan.2 ANVÄNDARKONTO 2.1 Öppna ditt eget användarkonto. a) För att få tillgång till vissa av de ytterligare funktionerna och/eller fördelarna med tjänsterna krävs att du öppnar ett användarkonto hos OWLIENT ("ANVÄNDARKONTO"). b ) För att öppna ett användarkonto måste du tillhandahålla korrekt, fullständig och aktuell information. Du måste ha rätt att få tillgång till de tjänster som du registrerar dig för och du måste särskilt uppfylla ålderskraven. c ) Vissa tjänster kan kräva att du skapar ett användarnamn eller en avatar som är kopplad till ditt användarkonto och som är offentligt synlig. Vi ber dig att inte använda ditt efternamn i ditt användarnamn. d ) Du får inte: ( i ) välja eller använda ett användarnamn eller en avatar som redan används av någon annan eller som är associerad med ett annat användarkonto, eller ( ii ) välja eller använda ett användarnamn eller en avatar som inte följer dessa villkor, särskilt uppförandekoden i artikel 3.2 och innehållsstandarderna i artikel 3.3. ( iii ) öppna flera användarkonton, såvida inte OWLIENT-tjänsten uttryckligen tillåter det, i vilket fall du samtycker till att stänga ytterligare användarkonton på begäran av OWLIENT-gruppen. e ) Om du väljer eller erbjuds ett användarnamn, ett lösenord eller annan information som en del av säkerhetsrutinerna måste du behandla sådan information konfidentiellt och inte avslöja den för någon tredje part. Vi ber dig aldrig att avslöja ditt lösenord . I alla fall av användning, särskilt vid köp av tjänster, anses användningen av ditt konto med ett lösenord ha gjorts av dig. Vi har rätt att avsluta din användning av ditt användarnamn eller lösenord om du inte följer någon bestämmelse i dessa villkor, och beslutet om att göra detta ligger uteslutande hos oss. 2.2 Riktighet och användning av din kontoinformation . a ) Du samtycker till att tillhandahålla och upprätthålla korrekt, fullständig och aktuell personlig information om ditt användarkonto (inklusive i fall där du överför information från ett befintligt konto) . b ) Du kommer inte att utge dig för att vara en annan person eller enhet.</w:t>
      </w:r>
    </w:p>
    <w:p>
      <w:r>
        <w:rPr>
          <w:b/>
          <w:color w:val="FF0000"/>
        </w:rPr>
        <w:t xml:space="preserve">id 132</w:t>
      </w:r>
    </w:p>
    <w:p>
      <w:r>
        <w:rPr>
          <w:b w:val="0"/>
        </w:rPr>
        <w:t xml:space="preserve">Grattis till partnerklubben SK Vuoksi Grattis till partnerklubben SK Vuoksi till utmärkelsen "Bra klubb" 2010, som överlämnades till klubbens representanter på Finlands idrottsgala måndagen den 11 november.Kriterierna för utmärkelsen var bland annat en lyckad sammanslagning av två klubbar och den därav följande ökningen av nivån och omfattningen av verksamheten till en ny nivå. Vi är mycket glada över att vara en partner till den "goda klubben".</w:t>
      </w:r>
    </w:p>
    <w:p>
      <w:r>
        <w:rPr>
          <w:b/>
          <w:color w:val="FF0000"/>
        </w:rPr>
        <w:t xml:space="preserve">id 133</w:t>
      </w:r>
    </w:p>
    <w:p>
      <w:r>
        <w:rPr>
          <w:b w:val="0"/>
        </w:rPr>
        <w:t xml:space="preserve">Barn på ett bröllop Vissa människor tycker att barn på ett bröllop är en otänkbar idé, för andra är det en självklarhet . Vad kan familjens gäster ta hänsyn till för att göra bröllopet roligt för både de små och de stora? Här är några tips för att göra det lättare för gästerna, brudparet och de små att fira . Text : Jeanette Henriksson | Bilder : Fotogruppen Brudparets beslut Brudparet bestämmer om de vill ha barn på sitt bröllop. Om inbjudan endast nämner namnen på de vuxna är endast de vuxna inbjudna, och då ska gästerna inte ringa för att fråga om de kan ta med barnen. Om det inte finns någon vårdnadshavare för barnet, besvaras inbjudan helt enkelt nekande. Om det däremot står i inbjudan att barn är välkomna måste du tänka på hur du kan göra barnens dag rolig och intressant också. Saker att tänka på för brudparet En bröllopsdag är en minnesvärd dag. Brudparet vill inte stå vid altaret i det magiska ögonblicket och lyssna på skrik från uttråkade småbarn. Små barn vet inte hur man visar respekt, de gråter ofta och det är svårt att hålla dem tysta under hela ceremonin. Om barn tillåts komma in i kyrkan måste du vara beredd på att de kan göra oväsen. Familjegästerna kan få hjälp genom att be best man att placera barnen och deras familjer längst bak i kyrkan, nära mittgången, så att föräldrarna lätt kan ta sig ut med barnen vid behov. Äldre barn kan tycka att bröllopet är tråkigt, men det behöver inte vara så. Få barnen att röra på sig Små barn vill inte sitta stilla under en bröllopsmiddag med många tal och flera rätter. Låt barnen gå runt mellan talen och rätterna. Barnen blir glada och nöjda när de får gå runt lite. Äldre barn tycker att bröllop är tråkiga eftersom de är långa, så det är en bra idé att variera programmet och se till att det är lämpligt för lite äldre barn. Sprid ut programmet under hela dagen så att barnen inte blir uttråkade. Det är en bra idé att placera barnen i slutet av bordet eller till och med vid sitt eget barnbord. Tänk på det praktiska och ta reda på hur många barnstolar det finns på festplatsen. Tala om för personalen var stolarna ska placeras. Tänk också på menyn. Du kan förbereda en egen meny för barnen, som är mer i deras smak. Förbered en vacker punsch för barnen så att de också kan skåla för brudparet. Om man bestämmer sig för att bjuda in barn till bröllopet ska de få vara med och fira eftersom de också är gäster. De små måste också få vackra glasögon, precis som de vuxna, men av plast. Som efterrätt är det bra att servera en glasskaka som kronan på verket. En professionell barnflicka På festen bör det finnas ett amningsbord och en tyst bås där de små kan ammas och somnas. För att göra det lättare för alla är det inte alls någon dum idé att anlita en barnflicka. Många företag erbjuder nu barnpassning och barnflickor kommer också till bröllop och andra fester. Företagens barnflickor är noggrant utvalda och deras bakgrund kontrolleras. Bruden och brudgummen kan vara säkra på att de kommer att bli omhändertagna och underhållna av kvalificerade barnskötare. Föräldrarna å sin sida kan slappna av och njuta av bröllopet utan att barnen gnäller och hänger i byxbenen. Gästerna kan också föreslå en barnflicka för brudparet själva. Kanske kan familjens gäster samarbeta för att ordna en barnflicka för bröllopet - något som brudparet kommer att uppskatta. Efter bröllopsmiddagen kommer det att finnas ett program för barnen. Till exempel fisketävlingar eller sångtävlingar, eller till och med karaoke, som även de vuxna verkar uppskatta. Om det är många barn på festen kan det vara en bra idé med en hoppborg i trädgården. Ett litet paket eller en påse med fina saker i lockar barnen. Ballonger, kritor, lite godis och små leksaker är också en bra idé.</w:t>
      </w:r>
    </w:p>
    <w:p>
      <w:r>
        <w:rPr>
          <w:b/>
          <w:color w:val="FF0000"/>
        </w:rPr>
        <w:t xml:space="preserve">id 134</w:t>
      </w:r>
    </w:p>
    <w:p>
      <w:r>
        <w:rPr>
          <w:b w:val="0"/>
        </w:rPr>
        <w:t xml:space="preserve">Tisdag 26 juni 2012 Heyyy! Redan titeln hänvisar till ämnet klänningar . Om ett par veckor har jag en kusins bröllop och nästa dag är det konfirmationsfest för Make's lillebror ! Jag är plötsligt väldigt stressad över vad jag ska ha på mig eftersom jag bara äger en klänning (den rosa) och jag tänker inte riktigt bära den igen. Jag ska gå på mitt första bröllop och jag vet inte riktigt hur jag ska klä mig, en klänning? D Och eftersom det är ett sommarbröllop skulle det vara trevligt att få något somrigt och inte svart till exempel. Jag har gjort några collage av klänningar som jag gillar :) Den här är en som jag verkligen gillar, en axelklänning . Jag har aldrig ägt en sådan klänning och förmodligen aldrig ens provat den men på något sätt ser de så fina ut . Jag menar en klänning som den här eller en vanlig klänning med både ärmar/band men definitivt inte en axelbandslös klänning eftersom de inte håller på mig . Den andra är maxiklänningar! Jag vet inte hur jag har blivit förälskad i dem trots att jag hatade dem förra sommaren. Nu vill jag ha en till mig själv, även om jag inte vet hur den skulle se ut på mig eftersom jag är kort? På något sätt skulle det se så fint ut med klackar och en liten koppling :) Sedan finns det ett par saker jag är kär i. En av dem är spets! Ahh Jag skulle kunna ta dessa spetsklänningar i varje modell och i varje färg. Så vackra de är, och kan du tänka dig att jag inte äger en enda spets! En annan sak som jag är väldigt förtjust i är turkosa klänningar, som du kan se på den första bilden är turkosa eller korallfärgade klänningar mina favoriter. Nu måste jag bara bestämma mig för vilken sorts klänning jag vill ha och gå på jakt efter en! Tosin de flesta noistaki-klänningar kostar ganska mycket och jag tänker verkligen inte betala fem euro för en klänning som jag bär exakt två gånger! Eller så åker jag till början av nästa vecka för att leta efter en klänning, till exempel, först på loppmarknaden och om du inte hittar den där, gå sedan till försäljningen ! Söndag 24 juni 2012 Vi hade det jättebra. Okej, jag hade kanske hellre varit någonstans i en stuga för att äta myggor och bara vara och slappna av, men det var bra ändå. På fredagen gick vi till vårt hus tidigt på morgonen, alla skulle åka till stugan så det var bara vi tre, jag, Noora och Make . Vi funderade på vad vi skulle göra och började grilla . Vi åt god mat och våra magar var fulla ..Vi lyssnade på musik, tog bilder, drack och solade utomhus 8 ) Vi försökte be folk att komma med och hitta någon att sticka, men det gick inte och alla var redan någon annanstans. Sedan gick vi till baren klockan 11 och fick skjuts, där träffade vi Salla och några killar som dansade och festade till sent på kvällen :) Sedan tog vi en taxi hem och gick till sängs klockan 6 på morgonen. På lördagen vaknade vi vid halv två och gick till terrassen för att äta frukost och solade en stund. Maken och jag åkte hem och tänkte spela strandtennis, men vi orkade inte. På kvällen gick vi till hamnen för att sitta medan Make och hans lillebror fiskade :) Det var så trevligt att bara sitta där på klipporna eftersom det inte blåste och det var riktigt varmt! Ja, själen vilade där. Jag kunde ha suttit där hela natten! Vi gick till baren med några vänner och kom hem för att sova. Nu har vi inte gjort så mycket, vi har bara slappnat av hemma och åkt en sväng .. Jag hade över hundra bilder från helgen på min kamera så här är "några" av dem :D Torsdag 21 juni 2012 GOD JUL och glad helg till alla ! Ehheh , det är redan 01.00 så det är fredag och idag är det midsommar och jag vet fortfarande inte vad vi ska göra :D Så ingenting är planerat. Jag antar att vi bara ska vara någonstans och grilla :) Då kör vi.</w:t>
      </w:r>
    </w:p>
    <w:p>
      <w:r>
        <w:rPr>
          <w:b/>
          <w:color w:val="FF0000"/>
        </w:rPr>
        <w:t xml:space="preserve">id 135</w:t>
      </w:r>
    </w:p>
    <w:p>
      <w:r>
        <w:rPr>
          <w:b w:val="0"/>
        </w:rPr>
        <w:t xml:space="preserve">Jag undrar varför det är så långa köer till märkesvaror? ? ? När samma artikel nämner att fler och fler människor byter från märkesverkstäder till andra tjänster, tror du inte att detta också borde minska köerna till märkesverkstäderna! Det är lite motsägelsefullt mot KL-artikeln, men det är inte förvånande för KL-artiklar, som öppnandet av Allroad visar, det är inte förvånande att folk föredrar "icke-märkesverkstäder" när timavgiften för märkesverkstäder redan är omkring 100e per timme! Själv använder jag en nationell kedja av verkstäder utan märke för våra bilar och åtminstone jag fick betala 58 e i timmen för den senaste servicen ... Det fick mig att undra varför det är så långa köer för service av märkesvaror? ? ? När samma artikel nämner att fler och fler människor byter från märkesverkstäder till andra tjänster, tror du inte att det också skulle minska köerna till märkesverkstäderna! Det är lite motsägelsefullt mot KL-artikeln, men det är inte förvånande för KL-artiklar, som öppnandet av Allroad visar, det är inte förvånande att folk föredrar "icke-märkesverkstäder" när timavgiften för märkesverkstäder redan är omkring 100e per timme! Själv använder jag en nationell kedja av verkstäder utan märke för våra bilar och åtminstone jag fick betala 58 e i timmen för den senaste servicen ... Jag tror att folk använder märkesservicen för bilar under garanti och nya bilar . Jag antar att det är där som kön samlas . I andra butiker är garaget förmodligen öppet från 7 till 16 , så du har förmodligen inte mycket tid att serva bilar på en dag om du behöver reparera eller felsöka . Jag har själv varit tvungen att säga vid ett par tillfällen att även märkesservicen inte utför underhåll enligt deras egna program . Så om servicen bara är att byta filter och olja är det samma sak på det billigaste stället att göra det. Om det finns en 6-7 veckors kö till återförsäljaren är det inte konstigt att en del av de potentiella kunderna går till dessa AD-tjänster enbart av den anledningen. Men jag förstår fortfarande inte hur detta har kunnat hända, dvs. köerna till märkesverkstaden ska vara så långa, borde man göra något åt det, dvs. anställa fler montörer etc.? Jag tycker att det är ganska meningslöst att klaga, som i KL:s artikel, på att det finns för många kunder och att de sedan går någon annanstans. Att klaga på att det finns för många kunder och att de nu går någon annanstans är ganska märkligt och absurt ... Och varför skulle det vara så långa köer nu, varför fanns det inte ett liknande problem för några år sedan under högkonjunkturen? Faktum är att jag inte har använt Nisus en enda gång på en märkesverkstad sedan den var ny, men den har fått service hos en kedja ( jag minns inte, men det är inte AD? ) och det finns inga klagomål. Naturligtvis om det hade funnits ett garantifel under de tre åren så borde jag ha gått till en märkesverkstad men det har det inte varit ( knacka på trä när garantin gick ut i början av förra månaden, huh huh ) ... TMs tester har i åratal kritiserat märkesverkstäderna bara för "ljusbehandling" och liknande och de har inte varit med några få undantag många fulla pojkar , kunde Luomala Autoliitosta fokusera på dem bättre ! TM:s tester har i åratal kritiserat märkesverkstäder för "lätt behandling" och liknande, och med några få undantag har de inte haft så många fullbordade fall, Luomala Autoliitosta skulle kunna koncentrera sig mer på dem! Jag tror att Jorma Viitasen berömde Toyotas varumärkesvård i sin artikel om varumärkesnamn . Jag vet inte vilka lokala skillnader som finns i dessa märkesbutiker, men för mig finns det ingen smickrande bild kvar av någon av dem . Tyvärr har den moderna tekniken redan börjat bli sådan att man inte längre kan serva dessa hemmagjorda bilar hemma. Det kommer att bli dyrt att serva en ny bil och då kommer nivån på galenskapen att vara vad den är. Jag förstår behovet av att serva en bil under garantiperioden.</w:t>
      </w:r>
    </w:p>
    <w:p>
      <w:r>
        <w:rPr>
          <w:b/>
          <w:color w:val="FF0000"/>
        </w:rPr>
        <w:t xml:space="preserve">id 136</w:t>
      </w:r>
    </w:p>
    <w:p>
      <w:r>
        <w:rPr>
          <w:b w:val="0"/>
        </w:rPr>
        <w:t xml:space="preserve">ville 18.1. 19:03 2 Ja, man ska verkligen inte lita på snabba tester . Jag fick det gjort 3 gånger i min ungdom och varje gång var det något . När cannabis och när amfetamin . Som tur är säger blodproverna sanningen :) Till och med polisen erkänner att snabbtesterna är riktiga lotterimaskiner ingenjör 15.1. 18:16 5 Det är inte värt att dra någon slutsats i någon riktning enbart på grundval av ett snabbtest. Snabbtestets tillförlitlighet är fruktansvärt dålig . Domstolen tog nyligen ställning i frågan ; för vissa substanser (bland annat cannabis) var resultaten fler falska positiva än riktiga . Så även om handtestet visar att du har använt cannabis, har du förmodligen statistiskt sett inte använt cannabis.</w:t>
      </w:r>
    </w:p>
    <w:p>
      <w:r>
        <w:rPr>
          <w:b/>
          <w:color w:val="FF0000"/>
        </w:rPr>
        <w:t xml:space="preserve">id 137</w:t>
      </w:r>
    </w:p>
    <w:p>
      <w:r>
        <w:rPr>
          <w:b w:val="0"/>
        </w:rPr>
        <w:t xml:space="preserve">En del av Optimas funktioner är Java-tillägg som kräver att din webbläsare har en Java-plugin. Vi rekommenderar att du alltid använder de senaste versionerna av Java. Java-plugin är en del av Java SE Runtime Environment ( JRE ) , som när den är installerad gör det möjligt att använda Java-plugins . I Optima finns bland annat följande Java-plugins: Importera flera filer från din egen dator Externt filredigeringsverktyg ( edit applet ) Importera Scorm-material från din dator Ljudinspelare ( de flesta har redan en nyare Flash-baserad ljud- och videoinspelare ) Under rubriken " Java Platform , Standard edtition " väljer du länken Ladda ner JRE och efter att ha godkänt avtalet väljer du den version av JRE som motsvarar ditt operativsystem . Läs instruktionerna noggrant och följ dem . För Internet Explorer måste du fortfarande göra ytterligare en ändring i inställningarna efter installationen av Java Runtime Environment : har du problem med siduppdateringen i Optima ? Den ändring du just gjort i dokumentet eller dess inställningar verkar inte uppdateras . Problemet beror oftast på inställningarna i webbläsaren eller på organisationens proxyserver . Din organisations Internetanslutningar kan av säkerhetsskäl ledas via en proxyserver. Du bör därför rådgöra med din organisations IT-ansvarige innan du ändrar proxyinställningarna . Under 2011 övergick Optima-tjänsten till fullständig SSL-säkerhet. Detta innebär att trafiken mellan Optima och användarens webbläsare är krypterad. Webbläsarna Chrome och Firefox har skärpt sina säkerhetsinställningar under 2013. Som standard kan webbläsare inte längre visa oskyddat innehåll (http://) på en skyddad webbplats (https ://). Läs mer . Som ett resultat av detta kan det vara ett problem att http-länkar som är konfigurerade för att öppnas i Optima inte öppnas. När de öppnas visas bara en tom sida eller så verkar länken på sidan inte fungera. Vi har rekommenderat och rekommenderar att Optima-administratörer går igenom sitt material och konfigurerar länkar så att de öppnas i nya fönster . Länkar i Optima öppnas normalt eftersom materialet i miljön är skyddat . Webbläsaren Internet Explorer varnar dig för länkar som pekar mot oskyddade webbplatser (vanliga webbsidor med adresser som börjar med http://) . Varningarna kommer att uppstå om visningen av samlat innehåll inte är aktiverad i inställningarna . Ett certifikat är ett dokument som lagras på datorns hårddisk och som, när det godkänns, bekräftar att leverantören av certifikatet är pålitlig . Optima använder också certifikat . Vid problem med certifikat kan det vara bra att radera gamla certifikat som är relaterade till Optima . I webbläsare kan du komma åt eller radera certifikat på följande sätt : Cookies är en teknik som används för att identifiera användaren från servern . Optima använder cookies för att identifiera användarens inloggning och utloggning. Om du har svårt att komma åt Optima-miljön kan du kontrollera inställningarna i din webbläsare enligt instruktionerna nedan.</w:t>
      </w:r>
    </w:p>
    <w:p>
      <w:r>
        <w:rPr>
          <w:b/>
          <w:color w:val="FF0000"/>
        </w:rPr>
        <w:t xml:space="preserve">id 138</w:t>
      </w:r>
    </w:p>
    <w:p>
      <w:r>
        <w:rPr>
          <w:b w:val="0"/>
        </w:rPr>
        <w:t xml:space="preserve">Redigerat avsnitt av sidan Mandriva ===Mandriva Linux One== = Mandriva Linux One är en version av Mandriva på en enda cd ( [ [ [ [ KDE] ]- och [ [ [Gnome] ]-baserade versioner ) som levereras med en [ live-cd|live] ]-version. Det är också möjligt att installera den på en hårddisk. Mandriva Linux One innehåller också icke-fria multimedia codecs och drivrutiner . Det är fritt tillgängligt för nedladdning från Internet. Eftersom en enda cd-skiva inte kan innehålla översättningsfiler för många språk finns det flera språkversioner av Mandriva Linux One, den finskspråkiga versionen kallas ''europe2 '' för KDE4-versionen och ''europe-americas '' för Gnome-versionen. De olika språkversionerna kan väljas från menyn [ http://www2.mandriva.com/downloads/ ? p=linux-one download page ] . Det är också möjligt att lägga till stöd för finska språket i efterhand genom att installera [ [ [ pakethanterare system|paket] ] ] &amp;lt;tt &amp;gt;locales-fi &amp;lt;/tt &amp;gt ; och sedan välja finska språket i konfigurationscentret under ' 'System' ' -- &amp;gt ; ' 'Lokalisering' ' -- &amp;gt ; ' 'Hantera lokalisering för ditt system' ' . Installationen av nya paket sker under ' ' Programvaruhantering' ' -- &amp;gt ; ' ' 'Installera och ta bort programvara' ' ' . I slutet av installationen ger One-versionen möjlighet att ta bort ytterligare språkpaket och enhetsdrivrutiner som inte används vid det tillfället.</w:t>
      </w:r>
    </w:p>
    <w:p>
      <w:r>
        <w:rPr>
          <w:b/>
          <w:color w:val="FF0000"/>
        </w:rPr>
        <w:t xml:space="preserve">id 139</w:t>
      </w:r>
    </w:p>
    <w:p>
      <w:r>
        <w:rPr>
          <w:b w:val="0"/>
        </w:rPr>
        <w:t xml:space="preserve"> Ett nytt liv för en stadsskola på landsbygden En stockskola i Lahtis förvandlas till ett nytt hem på landsbygden Den gamla skolan i Möysä i Lahtis, som har funnits i över hundra år, skulle rivas för att ge plats åt en ny skolbyggnad. Skolans stockar erbjöds att flyttas någon annanstans. Dessa skolor, som överensstämmer med de modellritningar som Yrjö Sadeniemi utarbetade i början av 1900-talet, har byggts runt om i Finland i lite olika varianter . Jag har själv sett på en av dem från fönstren i mitt barndomshem i Tapanila i Helsingfors . Vi följde med en familj som planerade ett hus på sin tomt på landsbygden för att se denna hundra år gamla skolbyggnad. Det visade sig att våra tidigare planer ändrades och snart stod familjen inför ett stort rivnings- och flyttprojekt. Den dokumentation som föregår avlägsnandet av en gammal byggnad är ett viktigt steg som måste tas med omsorg. Den nya skolan skulle byggas om några veckor, men byggnaden dokumenterades med fotografier och måttritningar innan rivningsarbetet påbörjades. Varje stock numrerades systematiskt inför återmonteringen. Samtidigt skisserades den nya användningen av byggnaden som bostadshus. Skolans planlösning visade sig vara lämplig även för bostadsändamål, som två separata lägenheter. Detta är början på stadsskolans långa och komplicerade resa mot ett nytt liv på landsbygden. I framtiden kommer jag att följa steg för steg denna intressanta och utmanande process, som skiljer sig från det vanliga småhusprojektet. Den gamla skolbyggnaden kommer inte bara att omformas till ett bostadshus utan också flyttas från stadsmiljö till landsbygd. Vilka problem uppstår när ett sådant projekt fortskrider? Vad krävs av konstruktörerna, utvecklaren och byggarna? Vilken är myndigheternas inställning? Och vad blir slutresultatet ...? Kommentarer Jag kommer att bli intresserad av att se hur nuvarande byggregler behandlar ett sådant projekt och hur, till exempel, kraven på energieffektivitet hanteras i en sådan renovering . Det gamla omhuldade bör försvinna, men finns det någon expertis kvar? Författaren är arkitekt och designar en rad bostäder och fritidshus: nya och gamla, moderna och traditionella, stads- och landsbygdsområden. Bloggen behandlar den byggda miljön, konstruktion och design, hus och hem ." Jag lyfter fram olika lösningar, mina egna observationer och idéer. Jag följer också ett steg för steg projekt för att omvandla en gammal timmerskola i Lahtis till ett neolitiskt hus på landsbygden. I det här uppföljningsprojektet används den gamla skolbyggnaden inte bara som bostadshus, utan flyttas också från en stadsmiljö till landsbygden. Vilka problem uppstår när ett sådant projekt fortskrider? Vad krävs av konstruktörerna, utvecklarna och byggarna? Och vilken är myndigheternas inställning? Är slutresultatet en framgång ... ? "</w:t>
      </w:r>
    </w:p>
    <w:p>
      <w:r>
        <w:rPr>
          <w:b/>
          <w:color w:val="FF0000"/>
        </w:rPr>
        <w:t xml:space="preserve">id 140</w:t>
      </w:r>
    </w:p>
    <w:p>
      <w:r>
        <w:rPr>
          <w:b w:val="0"/>
        </w:rPr>
        <w:t xml:space="preserve">Probiotika En probiotika är ett levande mikrobiellt preparat som innehåller laktobaciller eller bifidobakterier . De är en del av tarmens normala flora som utvecklar och upprätthåller ett balanserat immunförsvar. Barn med allergier har färre laktobaciller och bifidobakterier i tarmen än normalt. Probiotika koloniserar tarmen, dvs. ändrar floran, och Lactobascillus rhamnosus GG förebygger och lindrar till exempel atopisk dermatit. Det krävs en levande bakteriestam för att den ska vara effektiv - kontrollera utgångsdatumet på den produkt du köper och om tillverkaren garanterar att bakterierna är livskraftiga fram till dess. Lactobacillus rhamnosus GG ( mjölksyrabakterier ) är ett exempel på en probiotisk bakterie, en stam av mjölksyrabakterier som isolerats från tarmfloran hos en frisk människa . Som tilläggsbehandling vid atopisk dermatit kan du prova Lactobacillus rhamnosus GG eller L.reuteri . Ett barn i en familj med hög risk för allergi kan ha nytta av det förstnämnda om mamman använder det under graviditeten och barnet får det fram till 6-12 månaders ålder. Probiotika är säkert för alla och kan inte överdoseras.</w:t>
      </w:r>
    </w:p>
    <w:p>
      <w:r>
        <w:rPr>
          <w:b/>
          <w:color w:val="FF0000"/>
        </w:rPr>
        <w:t xml:space="preserve">id 141</w:t>
      </w:r>
    </w:p>
    <w:p>
      <w:r>
        <w:rPr>
          <w:b w:val="0"/>
        </w:rPr>
        <w:t xml:space="preserve">Sammanfattning Arbetstitel : Utbildningsplanerare Beskrivning : Autokoululiitto och Opetustarvike söker en samvetsgrann och mångsidig UTBILDNINGSPLANER I arbetsuppgifterna ingår att fungera som expert på transportundervisning vid utbildnings- och planeringsenheten , planera och genomföra transportlärares ... view all Sammanfattning Jobbtitel : Utbildningsplanerare Beskrivning : Pharmacy Learning Centre är en ideell sammanslutning av nio läkemedelsorganisationer vars uppdrag är att tillhandahålla högkvalitativ utbildning som aktiverar lärande för farmaceutiska yrkesverksamma ... visa alla ... enheten tillhandahåller också personal- och samhällsutveckling samt rekryteringstjänster för Strålsäkerhetsmyndigheten . Utbildningsplaneraren ansvarar för planering av personalens kompetensutveckling och genomförande av utbildningsplanen .... view all Jag söker en motiverad privatlärare i svenska och matematik . Om du är duktig inom denna disciplin, skicka mig ett meddelande. Jag bor i 04130 Sipoo , jobbet passar dig som bor i närheten av Sipoo , med vänliga hälsningar , Johan view all Sammanfattning Arbetstitel : Utbildningskoordinator Beskrivning : Seure Henkilöstöpalvelut Oy är ett företag för personaltjänster som delas av städerna i huvudstadsregionen Helsingfors . Vi placerar anställda på stadens sjukhus, skolor, daghem och andra arbetsplatser ... View all Summary Job title : Holiday and Education Planner Description : Vår organisation : VR Group är ett diversifierat, miljövänligt och ansvarsfullt rese-, logistik- och infrastrukturtjänstföretag ... view all Jag letar efter privatundervisning för min dotter för att studera matematik, fysik och kemi, helst under sommaren. Dottern behöver undervisning i matematik, kemi och fysik i årskurs 8-9, eftersom hon har missat mycket av skolan på grund av sjukdom, men är flitig och intresserad ... view all Sammanfattning Arbetstitel : S2-lärare Beskrivning : Utbildningskontoret , Stadin aikuisopisto Stadin ammattiopisto är den största yrkeshögskolan i Finland, som erbjuder tvärvetenskaplig och mångsidig utbildning till 15000 elever på 20 olika orter. Stadin ammattiopisto ansvarar också för ... view all Sammanfattning Arbetsuppgifter : Bildlärare Beskrivning : Tuusula kommuns utvecklande och pedagogiskt högklassiga skolor möjliggör elevcentrerat och effektivt lärande för alla elever i kommunen. Tuusula kommun söker : Hyrylän lukio och Hyrylän yläasteen ... view all Sammanfattning Arbetstitel : Specialpedagog Beskrivning : Utbildningskontoret , Stadin aikuisopisto , Välfärdsfilialen Stadin ammattiopisto är Finlands största yrkeshögskola och erbjuder mångvetenskaplig och mångsidig utbildning till 15000 studerande på 20 olika orter... view all Sammanfattning Arbetstitel : Lärare i akutvård Beskrivning : Utbildningsbyrån , Stadin aikuisopisto , Välfärdssektorn Stadin ammattiopisto är Finlands största yrkesutbildningsinstitution och erbjuder mångvetenskaplig och varierad utbildning till 15000 studerande på 20 olika orter. Stadin ... view all Sammanfattning Jobbtitel : Sjuksköterskelärare Beskrivning : Jobbbeskrivning : Varia yrkeshögskola är en modern, tvärvetenskaplig yrkesutbildningsinstitution som drivs av Vanda stad, med fem platser i olika delar av Vanda . Eleverna ... view all Sammanfattning Arbetsuppgifter : Grundskollärare Beskrivning : Esbo stads finskspråkiga utbildningsavdelning erbjuder barn och unga högkvalitativa, mångsidiga och regionalt jämlika utbildningsmöjligheter. Verksamheten bygger på jämlikhet i utbildningen, vilket ... view all Sammanfattning Arbetsuppgifter : Lärare inom vuxenutbildning Beskrivning : Keskuspuiston ammattiopiston är en specialpedagogisk institution för yrkesinriktad gymnasieutbildning och ett utvecklingscentrum för specialpedagogik. Vi erbjuder utbildning för ungdomar och vuxna som behöver lära sig och hitta arbete ... se alla</w:t>
      </w:r>
    </w:p>
    <w:p>
      <w:r>
        <w:rPr>
          <w:b/>
          <w:color w:val="FF0000"/>
        </w:rPr>
        <w:t xml:space="preserve">id 142</w:t>
      </w:r>
    </w:p>
    <w:p>
      <w:r>
        <w:rPr>
          <w:b w:val="0"/>
        </w:rPr>
        <w:t xml:space="preserve">Archive for the Online News Category Under de första tolv timmarna har redan 127 personer anmält sig till skuggcoachningen . Skuggcoacherna har mobiliserats av bland annat sociologen Timo Ilomäki från Valtsikka salskein . T: Hur i hela friden vågade du egentligen göra något som bidrar till de värderingar som du förespråkar Politicus reser sig ur graven Fakultetsorganisationen för svenskspråkiga studerande vid samhällsvetenskapliga fakulteten, Politicus, återuppstår . Det har inte funnits några tecken på aktivitet under de senaste åren och webbplatsen har inte uppdaterats på över 20 år. Den nya styrelsen är så stor att det är en utmaning för ordförande Anne Hietaharju att få in den i samma rum. En större och mäktigare styrelse Måndagen den 25 november var en stor dag för demokratin. Kannunvalajat-föreningens valmöte fyllde Porthania Kvällens DJ-trio , Juuso , Tuomas och Mika , stod för kvällens musikaliska underhållning . Bra skit! Kontakts legendariska " Shit Music Festival " hölls för elfte gången . Tutkain åkte dit för att ta reda på varför festivalen anses vara det bästa Kuppala-evenemanget . Tutkain överglänstes den här gången av Tyyppiarvo i HYY:s tävling om organisationstidningar . Statistikernas Tyyppiarvo HYY:s bästa tidskrift - Tutkain fick ett hedersomnämnande Statistikernas ämnesförenings tidskrift Tyyppiarvo Moodi ry fortsatte den långa traditionen från Valtsika-tidningen Itsariki glue och inspirerade föreningens medlemmar att fylla Valtsika-källaren på fredagen omkring klockan 12.00 . Itsarisillis var utsåld på nolltid Polho Ry:s traditionella bordfest på självständighetsdagen, Itsarisillis, var återigen ännu mer populär än tidigare år Stämningen var så vild att det inte går att ge en bättre bild av den. Sittande på andra sidan renlinjen Politologer är kända för att vara de bästa sittarna vid vårt universitet. Ozan Yanar från Rovaniemi, Finland, sa att gruppmentorprogrammet 2012 var en bra erfarenhet. Idéer för arbetslivet om gruppmentorprogram Sedan 2012 har Socialhögskolan deltagit i Helsingfors universitets gruppmentorprogram. Tanken är att erbjuda en student Den statsvetenskapliga fakultetens Facebook-sida hade redan i lördags uppnått 1364 gilla-markeringar. Statsvetenskapliga fakulteten gick in i Facebooks underbara värld i torsdags och skapade en ny Facebook-sida för statsvetenskapliga fakulteten.</w:t>
      </w:r>
    </w:p>
    <w:p>
      <w:r>
        <w:rPr>
          <w:b/>
          <w:color w:val="FF0000"/>
        </w:rPr>
        <w:t xml:space="preserve">id 143</w:t>
      </w:r>
    </w:p>
    <w:p>
      <w:r>
        <w:rPr>
          <w:b w:val="0"/>
        </w:rPr>
        <w:t xml:space="preserve">Association Française des Opérateurs de Réseaux et Services de Télécommunications- AFORS Télécom, Paris (Frankrike), har väckt talan vid Europeiska gemenskapernas förstainstansrätt mot Europeiska gemenskapernas kommission. Sökanden företräds av ‧.‧.‧.‧.‧, ‧.‧, ‧.‧, ‧.‧, ‧.‧, ‧.‧, ‧.‧, ‧.‧, ‧.‧, ‧.‧, ‧.‧, mot Europeiska gemenskapernas kommission. De kommer från många olika källor och kontrolleras inte. Håll den i reserv .</w:t>
      </w:r>
    </w:p>
    <w:p>
      <w:r>
        <w:rPr>
          <w:b/>
          <w:color w:val="FF0000"/>
        </w:rPr>
        <w:t xml:space="preserve">id 144</w:t>
      </w:r>
    </w:p>
    <w:p>
      <w:r>
        <w:rPr>
          <w:b w:val="0"/>
        </w:rPr>
        <w:t xml:space="preserve">18.1.2013 Mot nya utmaningar Livet har varit utmanande de senaste dagarna , med 33 frågetecken maraton redan i rutin , så jag ser fram emot nästa gäng . Tack till My life blog för en ny utmaning att lista dina tio favoritsaker i bild och ord . Här är ett perspektiv, sakerna är inte i rangordning . 1. Hemträdgård 2. Hemgård 3. Hemgård 4. Hemträdgård 5. Hemgårdsmat 6. Hemgårdsskog 7. Hemgårdsstrand 8. Hemgårdsugn 9. Hemgårdsfred 10. Hemgårdslängtan Jag har ytterligare en utmaning med elva frågor, men jag sparar den till nästa gång. Ha en trevlig helg allihop! Björken är en jätte, den är både bred och hög. I närheten finns en örtträdgård där endast växter som trivs i mycket torra förhållanden trivs. Björken har en enorm avdunstningsyta av blad så den behöver mycket vatten.</w:t>
      </w:r>
    </w:p>
    <w:p>
      <w:r>
        <w:rPr>
          <w:b/>
          <w:color w:val="FF0000"/>
        </w:rPr>
        <w:t xml:space="preserve">id 145</w:t>
      </w:r>
    </w:p>
    <w:p>
      <w:r>
        <w:rPr>
          <w:b w:val="0"/>
        </w:rPr>
        <w:t xml:space="preserve">Innan världen skapades 16.5.2012 | Juha Heinilä Innan Gud Fadern skapade världen hade han valt oss till sina barn genom ett oföränderligt beslut att bli hans barn genom Kristus. Innan världen skapades hade Gud valt att sända sin ende son Jesus Kristus för att bli vårt ljus. Välsignad vare vår Herres, Jesu Kristi, Gud och Fader, som har välsignat oss i himmelen med all andlig välsignelse i Kristus, eftersom han före världens grundläggning har utvalt oss i honom till att vara heliga och ostraffliga inför honom, i kärlek, och förutbestämt oss till att bli födda, till hans gemenskap genom Jesus Kristus, efter sin viljas behag, till pris för hans nåds härlighet, som han har skänkt oss i den älskade, och som innebär att vi har förlossning genom hans blod, syndernas förlåtelse, i enlighet med hans nåds rikedomar. (Efesierbrevet 1:3-7) Gud Fadern, Gud Sonen och Gud den Helige Ande har alltid funnits. Gud Fadern har skapat allting genom sin Son Kristus . I begynnelsen var Ordet, och Ordet var hos Gud, och Ordet var Gud. Han var med Gud i begynnelsen. Allting har fötts genom honom, och utan honom har inget fötts som har fötts. ( Johannes 1:1-3 ) Gäller Guds eviga utvaldhet lika mycket för de rättfärdiga som för de ogudaktiga? Kan vi påverka Guds val genom våra egna beslut? Är det svårt för oss att lita på Guds eviga och slutgiltiga val? Hur kan vi veta att vi är utvalda genom Jesus Kristus för att leva i hans gemenskap? Seppo , tack för din goda kommentar.Har vi något inflytande på det val som Gud gör, eftersom valet har skett redan innan världen skapades? Rapportera ett meddelande om trakasserier Skicka mig en kopia till den här e-postadressen . Martti Pylkkänen | 16.5.2012 18:24:01 Bibelns centrala idé och undervisning är Guds utvaldhet och vilka de utvalda är. Aposteln Petrus skrev också till de utvalda främlingarna . Hur valdes mottagarna av brevet ut? Orsaken var Guds förkunskap och förkunskap. Redan i forntiden var han utvald, som till exempel Jeremia som blev utvald: "Jag kände dig och valde dig" (Jeremia 1:5) Gud väljer inte sina anhängare för att de har en särskild benägenhet att tro på evangeliet bättre än andra. Grunden för utvalet är enbart Guds obegripliga nåd. Ursprungligen helgas hedningarna och de som är skilda från Gud av den Helige Ande genom tro och dop. Endast Guds barn, de som är ämnade för evigt liv, innan världens grund var lagd ( Efesierbrevet 1:4 ), är föremål för Guds val . Alla är inte utvalda och alla kommer inte till himlen, men alla som är döpta och tror på evangeliet och lyder den kallelse som de har fått kommer dit. Om människor inte kvalificerar sig för den fria nåden tillhör de inte de utvalda. Det finns en vattendelare i Ramaamatu som vi inte får blanda oss i. Rapportera ett störningsmeddelande Skicka mig en kopia till den här e-postadressen. Juha Heinilä | 16.5.2012 18:52:38 Martti tack för din goda kommentar . Alla som tror på Jesus Kristus är utvalda . Är det en synd att motsätta sig Guds utvaldhet när man hör eller läser evangeliet och inte vill ta emot det ? Ty Gud har älskat världen så mycket att han gav sin enfödde Son, för att den som tror på honom inte ska förgås utan ha evigt liv . Gud sände inte sin Son till världen för att döma världen, utan för att världen genom honom skulle bli frälst ( Johannes 3:16-17 ) Rapportera skräppost Skicka mig en kopia till den här e-postadressen . Teemu Kakkuri | 16.5.2012 20:09:36</w:t>
      </w:r>
    </w:p>
    <w:p>
      <w:r>
        <w:rPr>
          <w:b/>
          <w:color w:val="FF0000"/>
        </w:rPr>
        <w:t xml:space="preserve">id 146</w:t>
      </w:r>
    </w:p>
    <w:p>
      <w:r>
        <w:rPr>
          <w:b w:val="0"/>
        </w:rPr>
        <w:t xml:space="preserve">Dessa användningsregler följs i alla bibliotek i Södra Karelens kommuner. Tjänster Biblioteket erbjuder sina samlingar och nätmaterial, offentliga utrymmen och utrustning samt personalens expertis till sina kunder. Biblioteket erbjuder också lån från andra bibliotek. Vissa tjänster är avgiftsbelagda. För att få ett bibliotekskort måste kunden uppvisa ett identitetsbevis och underteckna ett åtagande att följa användningsreglerna . Om kunden är under 15 år krävs skriftligt samtycke från en förälder eller vårdnadshavare . Den person som undertecknar kortet ansvarar för det material som lånats med samhällskortet. Bibliotekskortet är personligt och kunden ansvarar för allt material som lånats med kortet. Bibliotekskortet ska alltid uppvisas när man besöker biblioteket. Förlust av kortet och adress- eller namnändringar ska omedelbart anmälas till biblioteket . Kunden ansvarar för det material som lånats med kortet och för eventuella avgifter som uppkommit innan bibliotekskortet anmälts som förlorat. Det lånade materialet ska förvaras med omsorg . Kunden ansvarar för eventuella skador på sin utrustning som orsakats av lånat material. Kontrollera lånetiderna på biblioteket. De förfallodagar som anges på låneblanketten måste iakttas. Lånet kan förnyas om det inte finns några reservationer. Kunderna kan reservera och köpa material . Material som inte finns på biblioteket fjärrlånas från andra bibliotek . För fjärrlån gäller de nationella riktlinjerna, villkoren och avgifterna för det utlånande biblioteket . Avgifter Avgifterna för Heili-bibliotekspaketet kommer att harmoniseras. Kontrollera de gällande avgifterna på biblioteket . Biblioteket tar ut en avgift för försenade lån, förlorat eller skadat material och för att förnya bibliotekskortet . Reproduktioner, reservationer och fjärrlån är också avgiftsbelagda även om det beställda materialet inte hämtas. Förlorade eller skadade material ska ersättas med ett nytt exemplar av samma typ eller genom att betala det pris som biblioteket fastställt. På grund av upphovsrättsliga avgifter kan AV-inspelningar inte ersättas med ett nytt exemplar. Biblioteket har rätt att vidta rättsliga åtgärder för att driva in sina fordringar. Kunden ansvarar för de kostnader som uppstår vid indrivningen av avgifterna. Förlust av lånerätt Kunden förlorar sin lånerätt om obetalda lån har fakturerats eller om de obetalda avgifterna överskrider en viss gräns. Låneförbudet gäller tills kunden har betalat avgifterna. Överträdelse av användningsreglerna, störande beteende och uppsåtlig skadegörelse av bibliotekets egendom kan leda till att låne- och utlåningsrättigheterna går förlorade.</w:t>
      </w:r>
    </w:p>
    <w:p>
      <w:r>
        <w:rPr>
          <w:b/>
          <w:color w:val="FF0000"/>
        </w:rPr>
        <w:t xml:space="preserve">id 147</w:t>
      </w:r>
    </w:p>
    <w:p>
      <w:r>
        <w:rPr>
          <w:b w:val="0"/>
        </w:rPr>
        <w:t xml:space="preserve">ALAN JONATHAN TURNER - född : 5.8.1935 - bosatt : underhyresgäst hos Betty's in the Guardhouse - yrke : pensionerad , tidigare värdshusägare, pubägare och fastighetsförvaltare - familj : dotter Stephanie ( f.d. . Karaktär : i sina yngre dagar en kvinnokarl, alkoholist, självisk och arrogant skrytmåns som inte brydde sig om andras känslor, men när han blev äldre blev han en mjuk och lättsam präst som gillades av alla bybor. ALANS LÖFTAR - Alan är den person som har arbetat längst i serien, bortsett från Jack Sugden från 1982. Han kom först till herrgården som lantbruksföreståndare och köpte senare villan och var värd för den i flera år. Alan köpte sedan värdshuset, som han och Steph har drivit tills de nyligen sålde det till Terry . Alan hade lämnat sin familj och sina två barn innan han kom till Emmerdale, och sedan dess har Alan haft flera kvinnliga relationer i byn, alla med kvinnor som var yngre än han. Först ett äktenskap med Shirley Foster ( 1994 ), som slutade med hennes död bara fyra månader senare, en kort romans med Jo Steadman, en besökare i byn som Alan brukade cykla med, och en lika kortvarig affär med Diane . Under tiden fick han chansen att fria till Stella Jones, som ägde herrgården under en kort tid, men hon avvisade honom vänskapligt. Senast blev Alan och hans dotter Stephs vän Shelly förälskade sig och planerade till och med att flytta till Spanien tillsammans. Men projektet motarbetades av Steph, som var svartsjuk på sin far och ville bli av med sin vän och försökte döda Alan, men lyckligtvis ändrade sig i sista minuten. Alan har senare förlåtit Steph och stöder henne nu när hon står inför åtal (oskyldig) för mordet på sin bror Terence RICHARD THORP - OM SKAKTÖREN Richard föddes den 2 januari 1932 och började agera på 1950-talet. Mycket lite är känt om hans privatliv, eftersom han inte har visat sig offentligt som sig själv. Han är känd för att ha en dotter och ett skilt äktenskap.</w:t>
      </w:r>
    </w:p>
    <w:p>
      <w:r>
        <w:rPr>
          <w:b/>
          <w:color w:val="FF0000"/>
        </w:rPr>
        <w:t xml:space="preserve">id 148</w:t>
      </w:r>
    </w:p>
    <w:p>
      <w:r>
        <w:rPr>
          <w:b w:val="0"/>
        </w:rPr>
        <w:t xml:space="preserve">" Tack! Den bifogade filen öppnades ! Studierna verkar intressanta och jag hoppas att våra studenter (Mamk) snart kan välja socialpedagogik med hästar som en del av sina studier. I år har jag deltagit i 25 timmars fortbildning i socialpedagogisk hästverksamhet för att förebygga social utslagning och social rehabilitering, som anordnas av Åbo universitet tillsammans med Ypäjä Horse College . Som bilaga till studierna gjorde jag ett projektarbete där jag planerade och genomförde studierna i socialpedagogisk hästverksamhet i de valfria studierna vid yrkeshögskolan Diakonia. I reflektionen behandlar jag också socialpedagogisk hästverksamhet ur ett bredare perspektiv av Green Care ... Visa mer Mari Putkonen- Hutchins blogg I år har jag deltagit i den socialpedagogiska hästverksamheten i förebyggande av social utslagning och social rehabilitering 25op, som arrangeras av Åbo universitet tillsammans med Ypäjä Horse Academy . Som bilaga till studierna gjorde jag ett projektarbete där jag planerade och genomförde studierna i socialpedagogisk hästverksamhet i de valfria studierna vid yrkeshögskolan Diakonia. I reflektionen tar jag också upp socialpedagogisk hästverksamhet ur ett bredare perspektiv av Green Care ... Continue</w:t>
      </w:r>
    </w:p>
    <w:p>
      <w:r>
        <w:rPr>
          <w:b/>
          <w:color w:val="FF0000"/>
        </w:rPr>
        <w:t xml:space="preserve">id 149</w:t>
      </w:r>
    </w:p>
    <w:p>
      <w:r>
        <w:rPr>
          <w:b w:val="0"/>
        </w:rPr>
        <w:t xml:space="preserve">8 Estnisk resedagbok B Ät vad du tar, ta vad du äter! I våras, under examensveckan, anordnade vi en livsmedelsövervakning i vår skola. Eleverna fungerade som uppföljare genom att registrera hur många flickor och pojkar som lämnade mat, vilken mat de lämnade ( huvudrätt, tillbehör, bröd ) etc. Mängden lunchavfall som producerades vägdes dagligen i köket. Totalt för hela veckan blev det 78,5 kg!</w:t>
      </w:r>
    </w:p>
    <w:p>
      <w:r>
        <w:rPr>
          <w:b/>
          <w:color w:val="FF0000"/>
        </w:rPr>
        <w:t xml:space="preserve">id 150</w:t>
      </w:r>
    </w:p>
    <w:p>
      <w:r>
        <w:rPr>
          <w:b w:val="0"/>
        </w:rPr>
        <w:t xml:space="preserve">Hankikorri Hankikorri hade börjat dyka upp i Kuusamos forsar. Och det fanns hundratals av dem ... överallt längs forsarna, det fanns solkorgar på stränderna, och de flög också hänsynslöst överallt. Jag försökte leta efter information om stören, men jag kunde inte hitta den med mina egna googlingskunskaper. Arten har nu tydligen det vetenskapliga namnet Taeniopteryx nebulosa Men korgarna var av olika storlekar ..stora och små . Är det olika kön? Är de stora honorna honor? Hur ser kråkornas vuxenliv ut? De verkar para sig efter att de har nått vuxen ålder ..och det verkade som om de alla hade ett tydligt mål ..att klättra upp någonstans ..vare sig det är mitt ben eller ett träd vid en bäck eller till och med en tusensköna ..vad händer sedan? Honorna lägger tydligen sina ägg tillbaka i vattnet ... dör de samtidigt? Kläcks larverna någon gång under sommaren? De lever nästa år som larver i vattnet och byter sina kritinskal flera gånger, tills våren kommer igen och det är dags att komma upp på sluttningen för att byta till sin vuxendräkt och så vidare ... ?</w:t>
      </w:r>
    </w:p>
    <w:p>
      <w:r>
        <w:rPr>
          <w:b/>
          <w:color w:val="FF0000"/>
        </w:rPr>
        <w:t xml:space="preserve">id 151</w:t>
      </w:r>
    </w:p>
    <w:p>
      <w:r>
        <w:rPr>
          <w:b w:val="0"/>
        </w:rPr>
        <w:t xml:space="preserve">Peltonen och Oscars 2013 Text : Jari Tapani Peltonen | Publicerad : 25.02.2013 kl. 00.01 | Läst : 6422 gånger " Kaffet har filtrerats, men inte saker. " Återigen försökte jag Peltonen att skapa en äkta artikel under Oscarsnatten ; titta på TV ; ett par meningar i taget ; med vittnen som tittade på ; med sina platser på dagen . Jag vill säga något vettigt och ha roligt, så jag måste skriva snabbt och få fram alla tankar som är användbara från mitt undermedvetna. När jag rastade smakade det som solrosfrön. Jag håller en diet. Vad har detta med film att göra? Jag tänker på min näsa. Jag är säker på att min övervikt delvis beror på att min näsa är liten och att det inte är roligt att springa runt och kippa efter luft. Zero Dark Thirty, som är nominerad till fem Oscars, är en dräglig film som kommer att hjälpa mig att komma ihåg vem Jessica Chastain är. Hon är en övertygande skådespelerska med en stor näsa som påminner mig om Asterix-strippen, där gallerna fnissar åt Kleopatras vindblåsta näsa. Mitt undermedvetna råder mig att tänka på att om jag skulle kombinera mina gener med Chastains, så skulle vår avkomma med Ron Weasley-utseende kanske kunna andas. Chastain har gravitas: en stjärna är född. Brösten sprider sig redan på den röda mattan, men de stora stjärnorna kommer inte förrän senare. I det här läget talar jag traditionellt: när det gäller nomineringarna leder Lincoln teoretiskt sett med 12 nomineringar. Situationen är märklig eftersom Lincoln ligger i framkant i de stora kategorierna för skådespeleri och regi, men inte nödvändigtvis i de andra, eftersom han har förlorat många slagsmål . Om en hackig och visionslös pestfilm skulle vinna något viktigt har jag en fffuuuuuuu meme-bild redo. En fotorealistisk tiger och en vattenförstärkare kommer förmodligen att göra bra ifrån sig i de tekniska kategorierna, men jag skulle skrika mina (hockeyskrikande) grannar vakna om Pii plötsligt rensade hela bordet . Jag har läst ett par böcker om hur öppna vissa hinduer är för andra religioner . Pii's liv är täckt av en liknande fascinerande harmoni av effekter som kommer att tilltala Tinker Bell-fans. Musikalen Les Misérables och den Adam Sandler-liknande idiotiska komedin The Dream Playbook fick 8 nomineringar . Båda kommer förmodligen att få åtminstone en roll i skådespelarrollen. Anne Hathaway från Misérables anses vara en säker vinnare . Min stora rädsla är att de fyra skådespelarnomineringarna för The Playbook (en slumpmässig mormor fick en) innebär en sådan hyllning från akademins största skådespelargrupp att filmen kommer att ta resten. Med 7 nomineringar är Argo kvällens favorit, eller det hävdar alla. Regissören och stjärnan Ben Affleck är bara nominerad som producent, men Argo har vunnit fler andra priser än sina rivaler. En finsk guru har redan sagt i sin recension att Argo kommer att tävla om Oscar för bästa film eftersom det är en högkvalitativ, positiv och framför allt inavlad film som belyser Hollywoods betydelse i gisslansituationen. Lincoln är politisk - Life of Pi är religiös - The Dream Playbook är rövknullande . Argo delar inte åsikter . Argo är en godbit, som en kusin. Det är lätt att vara glad för en kusin. Ingen säger någonsin att min kusin inte är min typ. Ibland börjar en kusin se ut som det bästa valet, och lagen säger inte nej. Jag drömde en gång om min kusin och det var inget styggt med det, bara en retelse. Förra årets stora vinnare var The Artist och Hugo: underskatta aldrig hur attraktiv inavel är för Hollywood. Vi</w:t>
      </w:r>
    </w:p>
    <w:p>
      <w:r>
        <w:rPr>
          <w:b/>
          <w:color w:val="FF0000"/>
        </w:rPr>
        <w:t xml:space="preserve">id 152</w:t>
      </w:r>
    </w:p>
    <w:p>
      <w:r>
        <w:rPr>
          <w:b w:val="0"/>
        </w:rPr>
        <w:t xml:space="preserve">Yttrande om LOWRANCE GLOBALNAV II Användarna gav LOWRANCE GLOBALNAV II ett mycket gott betyg för sin användarvänlighet De tyckte att den var mycket pålitlig. , Dessutom har de flesta av dem samma åsikt Du kan titta på LOWRANCE GLOBALNAV II-forumet för problem som har uppstått om rekommenderade lösningar Användarna tycker att den är mycket effektiv, De flesta är överens om detta I genomsnitt mycket bra värde för pengarna Du kan ladda ner LOWRANCE GLOBALNAV II-bruksanvisningen för att verifiera produktens lämplighet Funktioner Lätt att använda Användarna har ställt följande frågor : Är GLOBALNAV II lätt att använda? 14 användare bedömde produktens prestanda på en skala från 0 till 10.Betyget är 10/10 om LOWRANCE GLOBALNAV II är mycket användarvänlig.Det genomsnittliga betyget är 8 av 10 och standardavvikelsen är 2.24 Hög prestanda Användarna ställde frågan : Är GLOBALNAV II mycket bra? 14 användare gav den 0 poäng på en skala från 0 till 10. Betyget är 10/10 om LOWRANCE GLOBALNAV II är, i sin domän, den bästa på en teknisk nivå, den som erbjuder den bästa kvaliteten eller den som erbjuder det största utbudet av alternativ.</w:t>
      </w:r>
    </w:p>
    <w:p>
      <w:r>
        <w:rPr>
          <w:b/>
          <w:color w:val="FF0000"/>
        </w:rPr>
        <w:t xml:space="preserve">id 153</w:t>
      </w:r>
    </w:p>
    <w:p>
      <w:r>
        <w:rPr>
          <w:b w:val="0"/>
        </w:rPr>
        <w:t xml:space="preserve">64-bitars Windows 8.1-surfplattor kommer senare i år De flesta Windows 8.1-surfplattor på marknaden idag har ett 32-bitars operativsystem även om de har 64-bitars processorer . Enligt TechSpot kommer detta snart att ändras. Huvudskälet till detta är att de flesta surfplattor på marknaden nu är avsedda för konsumenter . Den största fördelen med ett 64-bitars operativsystem är möjligheten att använda mer än 4 GB RAM-minne . Detta har inte varit ett problem för dagens konsumenttabletter eftersom de inte behöver så mycket RAM-minne. Så den första vågen av surfplattor var på konsumentnivå och nu förväntas den andra vågen rikta sig till företag, så vid denna tidpunkt kommer efterfrågan på 64-bitars surfplattor att öka. Minst en stor datortillverkare förväntas lansera en 64-bitars surfplatta på MWC senare denna månad . På webbplatsen Mato78.com finns dagliga uppdateringar om de senaste och hetaste nyheterna och artiklarna om händelser inom IT och mobilteknik. Andra tjänster på webbplatsen är bloggar och maskar. Mato Machines är ett ofta uppdaterat avsnitt med flera maskinpaket för olika prisklasser. Syftet med Matrices är att underlätta och hjälpa konsumenterna i deras sökande efter en ny dator.</w:t>
      </w:r>
    </w:p>
    <w:p>
      <w:r>
        <w:rPr>
          <w:b/>
          <w:color w:val="FF0000"/>
        </w:rPr>
        <w:t xml:space="preserve">id 154</w:t>
      </w:r>
    </w:p>
    <w:p>
      <w:r>
        <w:rPr>
          <w:b w:val="0"/>
        </w:rPr>
        <w:t xml:space="preserve">Tack vare banköverföringar behöver du inte öppna ett finansiellt konto hos en tredje part. Du kan sätta in pengar på ditt Winnings.com-konto direkt från ditt bankkonto. Banköverföring är tillgänglig för alla Winnings.com-medlemmar över hela världen. För att göra en insättning via banköverföring till ditt Winnings.com-konto: Gå till Winnings.coms kassa. Klicka på Insättning . Klicka på knappen Banköverföring . Du måste sedan kontakta din lokala bank och begära en banköverföring med följande information: Det kan ta upp till 5 dagar för banken att ta emot pengarna. Så snart vi har fått bekräftelse från vår bank kommer vi att uppdatera ditt Winnings.com-kontosaldo och skicka dig en e-postbekräftelse om att de insatta pengarna har uppdaterats till ditt konto. Om 10 arbetsdagar har gått sedan banköverföringen och du inte har fått en bekräftelse på att pengarna har satts in på ditt konto, vänligen kontakta oss När du har fått en bekräftelse kan du gå in på Winnings.com och börja spela med dina pengar. Winnings.com - skraplotter på nätet för lotterilösare Välkommen till winnings.com, den ledande webbplatsen för skraplotter på nätet! Om du gillar att kontrollera vinnande lottnummer online kommer du att älska våra virtuella spelkort. Spela över 80 skraplotter i lotteristil online med Fantasy-, sport- och kasinotema. Se dina nummer visas på skärmen och bli glad över lotteriutfallet när du skrapar på Keno-, HiLo- och Lucky 21-skraplotter online. Börja med att skrapa för att få en gratis välkomstgåva på 5 € när du loggar in på webbplatsen och spela för att vinna med dina nummer, delta i jackpotdragningen och spela spännande cash games! Hur du vinner med skraplotter på nätet Skraplotter på nätet är det enklaste av alla lotterispel. Du kan spela dem dag och natt, när du vill. Allt du behöver göra är att välja och köpa skraplotter online på winnings.com, skrapa de virtuella numren, precis som i lotteriet, och kontrollera om du har vunnit ett pris! Dessa spelresultat baseras enbart på tur, inga särskilda färdigheter krävs för att vinna. Copyright 2014 - Alla rättigheter förbehållna. Winnings.com™ är ett varumärke som ägs av Winnings Limited, ett aktiebolag som är registrerat i enlighet med lagstiftningen i Alderney. Spelen på denna webbplats drivs av Aragon International Ltd, ett maltesiskt företag med registreringsnummer C42296 och registrerat kontor på 135 , High street , Sliema SLM 1549 , Malta, som är en operatör med full licens enligt Maltas regler för fjärrspel (LGA/CL1/408/2007 - införd den 17 augusti 2009) och som verkar under reglering av Maltas Lotterie- och spelmyndighet .</w:t>
      </w:r>
    </w:p>
    <w:p>
      <w:r>
        <w:rPr>
          <w:b/>
          <w:color w:val="FF0000"/>
        </w:rPr>
        <w:t xml:space="preserve">id 155</w:t>
      </w:r>
    </w:p>
    <w:p>
      <w:r>
        <w:rPr>
          <w:b w:val="0"/>
        </w:rPr>
        <w:t xml:space="preserve">Ett bra program för värdeskapande 4/4: Genomförandet börjar med organisation och beslutsfattande Den här artikeln är den sista i en serie artiklar om att bygga upp ett program för värdeskapande för ditt företag. Den beskriver vilka andra saker som behövs för att uppnå målen för värdeskapande och vad som måste beaktas i genomförandefasen av programmet för värdeskapande. Som framhölls i den föregående artikeln i denna serie kommer syntesfasen av programmet för värdeskapande att resultera i en plan för värdeskapande som är tillräckligt konkret och specifik för att kunna användas som grund för beslutsfattande. Om ägarna känner till det önskade resultatet av värdeskapandeprocessen, inklusive risker, milstolpar och kompetenskrav, blir det lättare för dem att besluta om de ska genomföra programmet för värdeskapande i praktiken. När ägarna fattar dessa beslut måste de se till att företaget har ett ledningssystem som stöder uppnåendet av målen. Värdeskapande är ett projekt bland andra som påverkar företagets verksamhet och därför bör det ha en egen ansvarig person . De viktigaste uppgifterna när man inleder ett program för värdeskapande är följande: Se till att den nödvändiga kompetensen finns på plats för att åstadkomma värdeskapande Resurser för ledning och organisation av värdeskapandeprojektet Se till att beslutsfattande - belöning och rapportering/återkoppling är anpassade Se till att den nödvändiga kompetensen finns på plats Varje ägare har alltid full befogenhet och ansvar för att bygga upp företagets ledningssystem som han eller hon vill. Det finns ingen enda rätt modell för att uppnå ägarnas mål för värdetillväxt . Det finns dock en gemensam faktor i framgångshistorierna: de bästa resultaten uppnås vanligtvis när det finns kompletterande expertis på olika nivåer i företaget. För att hantera ett värdeskapande projekt krävs expertis på både strategisk och operativ nivå . Det är styrelsens ansvar att se till att de resurser och den kompetens som krävs för att genomföra värdeskapandet finns tillgängliga under programmet. Dessutom är det viktigt för att förverkliga värdeskapandet att de kärnkompetenser som behövs för att bibehålla och förstärka konkurrensfördelar byggs upp och institutionaliseras på operativ nivå efter värdeskapandeprojektet . Ledning och organisation av värdeskapandeprojektet För att uppnå det önskade värdeskapandet måste företaget vanligtvis göra saker annorlunda än tidigare. Därför är det ofta nödvändigt att ändra företagets ledningssystem. Eftersom styrelsen har makten och ansvaret för företagets strategiska val är dess roll i genomförandet av programmet för värdeskapande också mycket viktig. Styrelsen måste ha den kompetens och de resurser som krävs för att vägleda och övervaka genomförandet av strategiska förändringar. När det gäller styrelsen är det viktigt att se till att styrelseledamöternas kompetensprofiler är lämpliga för att hantera värdeskapandeprojektet och att styrelsen är organiserad och systematisk i sitt arbete. Det räcker dock inte med styrelsens bidrag. Genomförandet av ett program för värdeskapande är ett projekt som måste ha en tydlig projektorganisation och ledning. Anpassning av befogenheter, belöning och återkoppling Ett tydligt ledningssystem är viktigt för att säkerställa att det finns tillräckliga befogenheter för att uppnå målen, att ersättningsstrukturen stöder målen och att rapportering och återkoppling är anpassade till målen . Genomförandet av ett program för värdeskapande är ett tydligt projekt och ledningen måste också ha de nödvändiga befogenheterna inom organisationen för att uppnå målen . Det är styrelsens uppgift att övervaka projektets utveckling genom milstolpar och rapportering av dessa. Innan programmet för värdeskapande genomförs i praktiken är en av de viktigaste frågorna att skapa en balans mellan beslutsfattande, ansvar och belöning så att systemet motiverar de inblandade personerna på bästa möjliga sätt. Är du intresserad av värdeskapande? Boka ett enskilt möte med en expert på värdeskapande för att bygga upp och genomföra ett värdeskapande program som uppfyller dina mål för ägandet .</w:t>
      </w:r>
    </w:p>
    <w:p>
      <w:r>
        <w:rPr>
          <w:b/>
          <w:color w:val="FF0000"/>
        </w:rPr>
        <w:t xml:space="preserve">id 156</w:t>
      </w:r>
    </w:p>
    <w:p>
      <w:r>
        <w:rPr>
          <w:b w:val="0"/>
        </w:rPr>
        <w:t xml:space="preserve">En framstående panel av talare Det litauiska utbildningsministeriet har under det senaste året gjort stora investeringar för att reformera arbetsmetoderna för landets lärare i grundskolan. Det EU-finansierade projektet har syftat till att utveckla lärarnas IT-kunskaper och introducera nya, innovativa sätt att arbeta i klassrummet. Utbildningen har tillhandahållits genom Humap-webinarier, en serie distansseminarier som hålls via internet. Det första av tre seminarier ägde rum i slutet av förra året och det sista är planerat till november i år. Seminarierna har främst haft lärarutbildare från hela landet och personer från undervisningsministeriet som publik. Några viktiga lärare har också varit närvarande. Agne Saylik, projektets litauiska samordnare, säger att de första seminarierna - om virtuellt lärande och pedagogiska spel och programvaror - var mycket intressanta. Även själva seminariet gav många nya idéer för det egna arbetet. "Publiken berömde det intressanta innehållet och det moderna och innovativa tillvägagångssättet. Endast bristen på personlig kontakt med föreläsarna upplevdes av vissa som en brist." Saylik berömmer Pertti Siekkinen från Humap, som var facilitator på plats i Litauen, för att han gjorde ett bra jobb med att förverkliga distansundervisningen. "Han fick kopplingen mellan talarna och publiken att fungera - inte bara på en teknisk nivå. Det bästa exemplet på detta är det grupparbete som många föreläsare bidrog till online. "Siekkinen säger att metoden har inneburit stora besparingar för arrangörerna och gjort det möjligt för dem att samla en stark internationell grupp av talare från länder som Finland, England, Portugal och Belgien." Om vi hade tagit med två eller tre talare till ett seminarium skulle vi ha haft två eller tre talare på plats. Nu har vi tio för samma pengar", jämför han. Många av talarna hade redan tidigare varit med på nätet. De som deltog för första gången var förvånade över hur bra de kunde interagera med publiken på nätet. "Användningen av IT kulminerade efter en föreläsning när föreläsaren tog en Google översättare i farten och började diskutera grupparbetet direkt med grupperna på litauiska", minns Siekkinen.</w:t>
      </w:r>
    </w:p>
    <w:p>
      <w:r>
        <w:rPr>
          <w:b/>
          <w:color w:val="FF0000"/>
        </w:rPr>
        <w:t xml:space="preserve">id 157</w:t>
      </w:r>
    </w:p>
    <w:p>
      <w:r>
        <w:rPr>
          <w:b w:val="0"/>
        </w:rPr>
        <w:t xml:space="preserve">Arkiverad 10 februari 2012 Tro det eller ej, men individuell stavningskontroll kan förändra ditt skrivande nu Engelska . När du skriver några ord kan du visa ditt inre jag och din valda karriär att du är professionell. Det är viktigt att veta vilket intryck du kan göra genom ditt skrivande; börja bli en bättre skribent med hjälp av följande information ... Read More Vill du veta mer om ämnen för ADHD utan att använda droger? Du är inte ensam. Med ett växande antal runt om i världen , farliga biverkningar rädda eller trötta på det faktum att droger verkar göra sina barn svagare , föräldrar tar naturliga lösningar . I den här artikeln får du information om en enkel tre-stegs strategi som kan hjälpa ditt barn att bli symptom ... Read More Ska du köpa latexsängar eller minnesskumssängar för att gå ? Madrasser i memory foam är ett av de mest populära alternativen för dem som söker komfort, främst eftersom de har funnits en längre tid än latexversioner. När det gäller att välja ett av dessa två sängfyllningsalternativ är det alltid en bra idé att se till dina särskilda behov och din budget. Tack vare det konsekventa stödet från skillnaden mellan Additional ... Read More Alla datoranvändare därute kommer tillförlitligt att åtgärda felet genom att använda Registration Cure - ta dig tid att läsa dessa korta riktlinjer. Tyvärr är många användare omedvetna om att den stora majoriteten av deras problem vanligtvis beror på en huvudorsak . Tillbringa bara några minuter med att läsa dessa tips - du kommer att kunna ta hand om ett brett spektrum av problem med Windows - ... Read More Så du känner till den vänliga hemliga lektionen för att få jobb? Du bör vara på rätt plats för att samla mycket små och enkla tips om hur man får lärarjobb. När vi är små och går i skolan har vi alltid tänkt på att bli lärare. Några få personer gillar denna slogan och vill verkligen ha detta yrke. Så här berättar ... Läs mer Frågor som att upprätta en vårdnadshavare , juridiska namnändringar för ett barn , separation , frigörelse från oskicklighet , frigörelse ansökningar och adoption är alla saker som kräver familjeföretag expertis . Europa är en svart och vit värld där människor förvärvade juridiska eftersom de fick skilsmässa i familjerätt dagar . Det finns en stor gråzon, ... Läs mer Spanska är det mest talade språket i världen. Dess popularitet har ökat och det har blivit lika viktigt som det engelska språket. Spanska är Spaniens modersmål, men undervisas också i europeiska länder som Frankrike, Tyskland, Danmark, Irland, Bulgarien, Sverige och Luxemburg som ett främmande språk. Det är verkligen användbart att lära sig spanska just nu. Mer information om efterfrågan på spanska språk räcker nu ... Läs mer Behöver du en superenkelt rutin för växtutskrifter som ger resultat på ISO-tid? Om du har svarat ja, har du tur! I den här artikeln kommer jag att dela med dig en vilt effektiv krets kroppsvikt rutin som tar bara 20 minuter, är chockerande enkel ... och fungerar på samma sätt som absoluta gangbusters! Vem som helst kan göra det. Sanningen är att du är tränad ... läs mer Bara för att namnet innehåller ordet "plast" betyder inte att hela det falska ansiktet är ett resultat av patienter som gjort denna operation. Namnet är inte taget från ett syntetiskt ämne utan från det grekiska ordet plastikos , som betyder eller gjutning ( och som ger den betydande plasten sitt namn ) . Plastikkirurgi är en specifik typ av kirurgi som kan relateras till både en persons utseende och funktionsförmåga . Plast ... Läs mer</w:t>
      </w:r>
    </w:p>
    <w:p>
      <w:r>
        <w:rPr>
          <w:b/>
          <w:color w:val="FF0000"/>
        </w:rPr>
        <w:t xml:space="preserve">id 158</w:t>
      </w:r>
    </w:p>
    <w:p>
      <w:r>
        <w:rPr>
          <w:b w:val="0"/>
        </w:rPr>
        <w:t xml:space="preserve">"Att gå i exil var en lektion i krigföring för en pojke" Kauko Sipponen var en 12-årig skolpojke från Svea när han steg på ett utflyttningståg och lämnade sin hemstad bakom sig. Ingen av de evakuerade visste ännu att de aldrig skulle återvända hem igen. Så här kändes kriget ur en ung pojkes synvinkel. De flesta karelska öborna evakuerades två gånger. I oktober 1939 hade vi också en övning i evakuering när vi åkte till Rantasalmi. Efter några veckor saknade vi hemmet. Den 30 november började flygplan med röda stjärnor dyka upp på himlen. I början av december kontaktade min mamma Korpilahti, där vår familj hade gamla bekanta. Vi åkte slutligen dit med tåg: min mamma och två barn. Min pappa stannade i Viborg på vakttjänst. Evakueringen börjar Det är en märklig stämning när tusentals människor rör sig runt stationen. Jag var 12 år gammal vid den tiden. Lauri hade skilts från sina föräldrar när branden i Kivennava började och var ensam. Så han följde med oss och resan fortsatte mot Lahtis. Jag såg en kvinna som satt på en bastubänk och viftade med ett rött förkläde för att visa att hon skulle stanna. Tåget stannade och vi rusade ut för att se vad som hände. Det fanns mycket snö på marken som bombplanen var i händerna på. Plötsligt hördes ett skramlande ljud. Det var ett ljud som jag mindes från vinterkriget. Tre vågor av bombflygplan flög över oss och var och en släppte en bomb. Flygplanen flög mycket lågt. Jag tittade upp och såg en kulspruta som sköt mot oss. Lyckligtvis träffades ingen. Vi hade stor tur. Det var en riktig lektion i krigföring för en ung pojke. Resan fortsatte till Korpilahti. Till en början bodde vi i en stuga som våra bekanta hade byggt, och som fortfarande står kvar. Jag minns särskilt när vi var i bastun och värdinnan knackade på dörren. Men sedan visade det sig att det var det amerikanska Röda korset som kom. Det fanns andra evakuerade bland oss. Från våra bekanta flyttade vi till ett pensionat som hette Tähtiniemi, där vi stannade fram till slutet av året. Därifrån såg vi hur flygplanen bombade sig fram till Jyväskylä. Gästfrihet i Österbotten Så småningom började en fas då vi började fråga var de andra evakuerade befann sig. Så småningom började vi samlas i Seinäjoki för att tillbringa resten av kriget. En värd vid namn Iisakki Lahti gav flera familjer möjlighet att bo i hans hus. Han själv och hans familj drog sig tillbaka till ett rum. Vi behandlades med en utomordentlig vänlighet. Det var intressant för karelierna att se de lokala vårfloderna. Den lilla pojken blev imponerad när det hölls ett möte för heraldiker i Seinäjoki, där de sjöng heraldiska hymner på sina egna noter. Den religiösa sidan kunde hålla människor upprätt mitt i allting. Fredsvillkoren var en överraskning Kriget diskuterades varje dag. Den 13 mars 1940 samlades vi i en cirkel för att lyssna på radion. När Väinö Tanner började sitt tal tänkte jag: "Det här är märkligt. Kommer Viborg att överlämnas? På hemmafronten rådde den vanliga förvirringen över att fredsprocessen gick så här. Vid det här laget hade min far också kommit från Viborg för att ansluta sig till oss. Han hade bråttom att åka iväg för att åtminstone rädda några saker från huset. Han kunde dock inte längre ta sig till Viborg. De enda sakerna från mitt tidigare hem är de fotografier som min far tidigare hade packat i en låda och skickat till Korpilahti. Efter kriget När kriget tog slut hamnade vår familj i Helsingfors . Alla mina vänner hade försvunnit i och med kriget. Det var ganska sorgligt, men</w:t>
      </w:r>
    </w:p>
    <w:p>
      <w:r>
        <w:rPr>
          <w:b/>
          <w:color w:val="FF0000"/>
        </w:rPr>
        <w:t xml:space="preserve">id 159</w:t>
      </w:r>
    </w:p>
    <w:p>
      <w:r>
        <w:rPr>
          <w:b w:val="0"/>
        </w:rPr>
        <w:t xml:space="preserve">Inlägg av Tika den Jan 19 , 2010 16:35:14 GMT 2 Kane Det var en ovanligt torr dag med tanke på att det var vinter. Molnen täckte himlen i en platt grå matta, och en mild bris blåste små vågor över sjöns yta, som tyst slog mot stranden. På stranden satt en stor mörk varg och stirrade intensivt ner i vattnet. Kane stirrade ner i vattnet utan att riktigt se sjön. Hans tankar var långt borta, även om vargen säkert hade behållit en viss vaksamhet; hans öron flackade tillbaka då och då när han lyssnade efter eventuell fara. En viss vaksamhet hade vuxit sig fast vid detta, annars skulle Kane förmodligen inte ens vara vid liv längre. Vilda män var inget att skratta åt ... Men vargen tänkte inte på Mernans nu utan hade en särskild varg i åtanke. Keir. Hans bror hade inte setts på flera år och allt var hans fel. Kane suckade ofrivilligt. Den gamle mannen kunde inte förstå varför det inte kunde ha varit just det, det hade gått många år. Men kanske kan man bara inte glömma när man har attackerat sin far och sin lillebror i processen. Ja. Inlägg av Fänkki på Jan 20, 2010 16:46:23 GMT 2 Gråvargen var inte ensam på sjön. På kort avstånd fanns en gulaktig, blåpälsad varg. Den där tittade på sin grå följeslagare. Ace morrade mjukt och tog ett steg närmare den andra, men höll fortfarande ett bra avstånd. Hanen hade inte talat med någon på länge, så han kunde säga några ord till den förmodligen vilsekomne. Kanske. Utan rädsla klev Ace ut ur sitt gömställe och sprang fram till den andra. Han sa ingenting, men lät den andra veta att han var där. En liten vind susade i vargens manke och han smekte på läpparna. Den grönögde var redan inom hörhåll för den grå. Det vore ett mirakel om den andra inte vände på huvudet snart. Post by Tika on Jan 20, 2010 17:24:02 GMT 2 Vargen ryckte till lite vid minnet av sin fars och lillebrors ilska. Jag antar att de hade sina skäl, men ändå. Pappa började", tänkte hanen dystert och suckade sedan och samlade sig. Han slog öronen igen och ryckte till, men stod stilla. Kane suckade lite, för han insåg äntligen att han inte var ensam, en hane var med honom. Den tama höjde lugnt huvudet och såg sig omkring, och fick nästan genast syn på en gul varg ganska nära. Hanen lutade lite på huvudet och studerade den andra, bedömande. Kido eller den tama, det var klart. "Hej" sa vargen lugnt och vände sedan blicken tillbaka mot sjön. Han var nu mycket deprimerad och inte särskilt pratsam. Inlägg av Fänkki på Jan 20, 2010 17:34:45 GMT 2 Den andra verkade vara ganska upptagen. Esset grinade lite, vad tänkte Thatokeli på? Knappt någon av hans tidigare behandlingar ... " Hej", svarade Ace på den andras hälsning. Sedan kom vargen på att den andra förmodligen var en varg. Hah, tråkigt. Esset var mentalt förberett för ett riktigt slagsmål, och sedan var den andra inte en blodtörstig menorah trots allt." Jag heter Ace", presenterade hanen sig och undrade vad han skulle säga till den andra. Om den andra var en mesig tame skulle det vara slöseri med energi att provocera och slåss. Inlägg av Tika den Jan 20, 2010 19:43:29 GMT 2 Den andra verkade verkligen vilja prata. Vargen kvävde en suck och vände sig om.</w:t>
      </w:r>
    </w:p>
    <w:p>
      <w:r>
        <w:rPr>
          <w:b/>
          <w:color w:val="FF0000"/>
        </w:rPr>
        <w:t xml:space="preserve">id 160</w:t>
      </w:r>
    </w:p>
    <w:p>
      <w:r>
        <w:rPr>
          <w:b w:val="0"/>
        </w:rPr>
        <w:t xml:space="preserve">Länkar Administratör Hej, jag är Cinnamber (Cinna förkortat), förmodligen mest känd som administratör för pokemonfarmen Windstorm. I verkligheten är jag en drygt tjugoårig kvinnlig gudmor som äger en katt och som har varit ett pokemon-fan sedan det första spelet kom till Finland ~99. Jag har skrivit flitigt sedan jag var barn, även om det har funnits långa perioder då jag inte har skrivit mycket, om ens alls. Men på något sätt har dessa berättelser om omvårdnad gett mig inspiration och entusiasm att skriva igen. Till och med i dag har jag inaktiva perioder då jag inte skriver några historier på en månad eller två, ibland får jag många historier på en månad. Ingen roman här kommer jag själv inte att börja skriva , men om du är intresserad , så kan du naturligtvis fråga i gästboken något nödvändigt . Det enklaste sättet att nå mig är via chattboxen på Hate-webbplatsen . Copyright Låt mig veta om det saknas något i reproduktionsrättigheterna eller om det finns några brister . Outfits Version : #1 Namn : Lunar Dance Används : juli 2012 - september 2012 Jag gillade inte den här så mycket, jag gjorde den här ganska snabbt för att vara ärlig. Jag brydde mig inte ens om att göra css-koden själv, krhm. lata mig. Och jag gillar inte ens Cresselia så mycket! Men på något sätt började jag tycka mer om den med den här layouten. Jag gjorde den här för att hedra det faktum att jag fick försöka få tag på min absoluta favorit Ho-Oh i Diamond, och jag lyckades ~ Jag har inte lagt ner så mycket tid på den här och css-koden är återigen kopierad i förväg, men jag tycker ändå om den här mycket mer än den förra. x ] Till jul, en festlig look ... Det finns inte mycket att säga om den här, den övre bilden var lite buggig och jag var tvungen att mixtra med den en hel del. Men texturen fungerade särskilt bra. Den här looken var ursprungligen tänkt att vara något helt annat, jag vet inte ens, jag gjorde det bara för skojs skull ... Men sedan bestämde jag mig för att lägga upp den som en ny layout här på Lunari, när jag tröttnade på den gamla vinterlayouten. Jag tycker att vintern är en extremt deprimerande årstid. Annars är det okej, jag gillar verkligen Bidoof i menyn, men kanske lite för smal för vårdsidans layout. Version : #5 Namn : みかづきのまい Användning : maj 2013 - februari 2014 Jag ville göra ett nytt utseende för Lunar, eftersom jag inte riktigt gillade det tidigare och det var verkligen för smalt för behandlingssidan. Jag ville ha något fjädrande och slutresultatet blev detta! Jag blev lite lat med css-koden igen och modifierade versionen av vårfjäderkoden från Stormys vårfjäder här . Jag ändrade huvudsakligen bara färgerna och de där h1/navi-bakgrunderna . :' D Men hey, jag älskar det här. Texten är Lunar Dance ( attacken ) på japanska ; mikazuki no mai romajisoituna . Version : # 6 Namn : Lunar Veil Används : februari 2014 - Kan den sista verkligen vara här i 9-10 månader? Phew , det var kanske dags att äntligen byta ... Det här var en ganska snabb layout, men jag gillar slutresultatet, fint och enkelt. Behovet av ändringen kom ändå, eftersom jag ändrade Care-sidan från att bara vara en pokemonhistoria till att även vara min auy-historiesida, och det gamla namnet passade inte riktigt längre (eftersom det fanns en pokemonattack).</w:t>
      </w:r>
    </w:p>
    <w:p>
      <w:r>
        <w:rPr>
          <w:b/>
          <w:color w:val="FF0000"/>
        </w:rPr>
        <w:t xml:space="preserve">id 161</w:t>
      </w:r>
    </w:p>
    <w:p>
      <w:r>
        <w:rPr>
          <w:b w:val="0"/>
        </w:rPr>
        <w:t xml:space="preserve">För dig 2986 pharmaceuticals Position ! Vi erbjuder alla våra kunder högkvalitativ medicin Naproxen endast . Detta gör att vi kan garantera att Naproxen som vi erbjuder inte innehåller förfalskade eller falska produkter. Vi tar vår Naproxen från välkända och betrodda tillverkare som bevisar en långvarig kvalitet i arbetet. Garanterad leverans i ett diskret kuvert med ett känsligt kuvert av Urgency Var kan man köpa Antalgin Leverans : EU : 4-7 dagar USA : 3-13 dagar Världen : 7-13 dagar Obs! Läkemedel markerade med flaggor : - leverans 2-4 dagar - leverans 2-5 dagar Position ! Piroxicam är ett antiinflammatoriskt läkemedel som används för att lindra symtom på reumatoid artrit och artros, dysmenorré, postoperativ smärta och för att fungera som en analgetika, särskilt om frågan har en inflammatorisk komponent. - 25 januari börja erbjuda Hydrokortison från en annan tillverkare. Hydrokortison är ett hormon som produceras av binjuren. Hydrokortison frisätts som svar på stress och låga glukokortikoider i blodet, och dess primära funktion är att höja blodsockret, undertrycka immunförsvaret och stödja fett-, protein- och kolhydratmetabolismen. - I januari 23 kommer det återigen att börja erbjuda Rifaximin .Rifaximin används som ett antibiotikum vid behandling av gonorré och leversvikt. - 15 november kommer att börja erbjuda Pyrazinamid , ett läkemedel som används för att behandla tuberkulos i kombination med andra läkemedel . I november börjar vi återigen erbjuda kinin, en vitaktig kristallin alkaloid som har feber ( febernedsättande ), antimalarialäkemedel, analgetika ( smärtlindrande ), antiinflammatoriska egenskaper och bitter smak. Fram till nyligen var kinin också en vanlig icke-godkänd behandling för nattliga benkramper. - Från och med den 28 oktober börjar vi erbjuda en kombination av Propyphenazon+Paracetamol+Koffein . De används ofta som en smärtstillande kombination för snabb behandling av huvudvärk och tandvärk och är populära i många länder i världen. - Från och med den 19 oktober utökar vi vårt utbud av tillverkare med Citalopram . Citalopram är ett välkänt antidepressivt läkemedel som godkänts för behandling av depression. Citalopram förskrivs ofta off-label för ett antal ångesttillstånd, panikstörning, premenstruellt syndrom. Citalopram har visat sig minska symtomen på diabetisk neuropati och för tidig utlösning signifikant, och kan användas för att behandla värmevallningar. Aciklovir är ett välkänt och allmänt använt antiviralt läkemedel som främst används för att behandla herpes simplex-virusinfektioner samt för behandling av vattkoppor och herpes. - 13. i september att börja erbjuda Gemifloxacin , ett potent oralt antibakteriellt läkemedel med brett spektrum som används för att behandla akuta bakteriella exacerbationer av kronisk bronkit och mild till måttlig lunginflammation . - Från och med den 5 september börjar Neostigmine , ett smalverkande läkemedel som används för att förbättra muskeltonus hos personer med muskelsvaghet och återhämtning efter anestesi. - Från och med den 30 augusti tillhandahåller Balsalazide , ett tillräckligt sällsynt läkemedel som används för att behandla inflammatorisk tarmsjukdom. - Från och med den 22 augusti tillhandahåller Milnacipran från en annan tillverkare. Milnacipran används vid klinisk behandling av fibromyalgi (en sjukdom av betydelse för smärta i muskler och bindväv). Milnacipran är också godkänt för klinisk behandling av depression i vissa länder.</w:t>
      </w:r>
    </w:p>
    <w:p>
      <w:r>
        <w:rPr>
          <w:b/>
          <w:color w:val="FF0000"/>
        </w:rPr>
        <w:t xml:space="preserve">id 162</w:t>
      </w:r>
    </w:p>
    <w:p>
      <w:r>
        <w:rPr>
          <w:b w:val="0"/>
        </w:rPr>
        <w:t xml:space="preserve">Inspektion av stormskador [31.08.2011 ] Många långvariga och välskötta föreningar kan ha samlat på sig en del tillgångar under årens lopp. I städerna investerar föreningarna ofta de extra medlen i fastigheter, till exempel i en bostadsrätt. Men på landsbygden kan pengarna sitta fast i ett skogsområde . För att sköta en skogstomt krävs ofta frivilligt arbete och expertis i skogsbruksfrågor från föreningen och i vissa fall en rad maskiner, från motorsågar och uppåt. Den sista dagen i augusti inspekterade jag i regnigt väder en skogstomt som tillhörde en förening för att bedöma skadorna efter sommarens stormar och för att bestämma vilket område som skulle avverkas. Under inspektionen inträffade också en överraskande överraskning . 2. Vid den första inspektionen hade två träd fallit ner till rötterna och ett träd hade brutits av på några meters höjd, uppenbarligen när ett stort träd bredvid hade fallit ner på det. Om en vinterstorm skulle bryta träd på detta sätt skulle den upprättstående delen tydligt fällas . 3. Här syns fyra eller fem nedfallna träd och ett par träd som är böjda i graderna och som också måste fällas som stormskador . 4. Även här har ett större träd brutit av ett mindre när det föll, och det mindre trädet hade faktiskt brutits av på en höjd av cirka 10 meter, så att bara den tunna toppen av trädet låg kvar på marken. 5. På denna klipphäll finns mossa, ormbunkar och tydligen grön lav, om jag kan identifiera växten rätt . 6. Många av de fallna träden var stora och uppenbarligen stockar . De träd som fälldes av stormen lämpar sig inte längre som stockar utan kan i bästa fall användas som massaved. De delar av trädstammen som är för tunna eller av dålig kvalitet för att användas som stockar kapas till massaved. En del stormskadat virke skördas också som ved, men mycket lämnas att ruttna på marken för att stödja den biologiska mångfalden . 7. I många fall fälls träd som växer på stenar av stormen eftersom rotsystemet inte sitter lika fast i jorden som träd som växer på andra typer av jord, på grund av stenarna under . 8. Trädet som föll här fälldes uppenbarligen av ett intilliggande träd som hade spruckit i sitt rotsystem. Ibland kan rotsprickning orsakas av rotskador. Till exempel kan en jordborrarsjukdom ha gjort enskilda träds rotsystem ihåligt och svagt. 9. Här har rotsystemet från ett nedfallet träd blottat den underliggande steniga jorden som bidrog till att trädet föll . 10. Förutom stormskadorna undersökte vi också en av de sista skärningsområdena, som har ett stativ som det som visas här . 11. Det huvudsakliga avverkningsområdet fortsatte från sluttningen på föregående bild till kanten av fältet . 12. I kanten av fältet, bland träden som är slutskördade, fanns det också ett par träd som blåstes av stormen till graderna och som skulle kunna användas som fiberträ . 13. När vi kontrollerade det huvudsakliga avverkningsområdet stötte vi på ett skelett av en hjort i skogen i kanten av fältet. På andra sidan fältet fanns jägarstugan. Det kan ha varit ett rådjur som skjutits av en tjuvjägare eller så kan det ha skjutits i skymningen och inte hittats. Naturligtvis kan den också ha varit byte för ett lodjur eller en björn . 14. Hjortens skulderblad och ben med klövar . 15. Tänderna tyder på att det var en vuxen hjort, men klövarna på föregående bild och i bakgrunden var så små att det kan ha varit en ung hjort från föregående år, som hade dött på hösten. 16. En undersökning av skogsmarken visade att fler träd fälldes eller skadades av stormen . På ungefär en och en halv timme hann vi bara undersöka en del av skogspartiet, men under den tiden hittade vi ungefär 50 stormskadade träd. Skogspartiet är försäkrat, så det är uppenbart att en del av skadorna orsakades av stormen.</w:t>
      </w:r>
    </w:p>
    <w:p>
      <w:r>
        <w:rPr>
          <w:b/>
          <w:color w:val="FF0000"/>
        </w:rPr>
        <w:t xml:space="preserve">id 163</w:t>
      </w:r>
    </w:p>
    <w:p>
      <w:r>
        <w:rPr>
          <w:b w:val="0"/>
        </w:rPr>
        <w:t xml:space="preserve">Meny Ibland förstår jag inte varför valdeltagandet i Europaparlamentsvalet är så mycket lägre än i riksdagsvalet, eftersom största delen av Finlands lagstiftning numera kommer direkt från EU och demokratin håller på att utvecklas i en sådan riktning att riksdagsledamöterna snart bara är finjusterare som tar order från Europaparlamentet. Förstår folk inte detta, eller bryr de sig bara inte om det? När jag var yngre var jag själv inte intresserad av samhället eller politik i allmänhet, men när jag blev skattebetalare, heltidsstuderande och vid ett tillfälle till och med socialbidragstagare insåg jag hur mycket som är åt helvete och jag önskar att jag kunde påverka det. Min påverkansförmåga är dock en pinne i en myrstack, men om alla i min ålder skulle sätta ihop sina pinnar kanske vi skulle kunna få något gjort ibland. Det kommer att finnas vänster- och högerextrema partier i EU under nästa mandatperiod. Med andra ord, i ett nötskal, de som försvarar de mänskliga rättigheterna, drömmer om en federal stat och tror på en bättre morgondag, och de som vill bli av med eu och vissa till och med med euron . Jag känner en doft av konflikter och år av förvirring. Men jag vill inte vara cynisk, jag skulle vilja tro att folk plötsligt kommer att vakna upp och att vi kommer att gå framåt, hårt och snabbt, med en strumpa i anus. Jag skulle också vilja att människor i min ålder var mer aktiva. Min vänskapskrets är mycket medveten om världen runt omkring sig och det är även de andra människor som jag möter på olika kulturella evenemang, men trots allt verkar tänkande människor vara en mindre grupp människor. Sedan finns det de som klagar mycket, men som inte ens orkar släpa sig ut för att rösta. De är cyniska. Jag vill aldrig vara sådan. Jag vill tro att man en efter en kommer att ta huvudet ur röven och använda hjärnan. Åtminstone där i EU, om inte någon annanstans. Den andra saken som kom upp i går var naturligtvis hockey. Jag hatar hur de talar om att förlora. Varför är det så att vi alltid ser den smutsiga halvan av den förbannade sidan av historien, att åh gud hur vi förlorade och hur taskiga domarna var och ryssarna och fuskarna och lejonet inte kom undan på något jävla sätt. Jag undrar när silver har blivit en skam? För drygt en vecka sedan var det Arab Street Festival i lördags, där vår arbetsplats ordnade en robotverkstad för barn. Jag hjälpte skidorna med varmlim och inspiration i fyra timmar i solskenet och försökte samtidigt ta några bilder. Hela dagen var bekymmersfri och barnen var underbara. Ingen var som "Ja, festkaptenen tog min tejp och jag vill limma ihop allt jag kan limma. Ja, mitt arbete är jättebra. Jag älskar att gå dit varje dag. Bästa heta hatt någonsin Vi fick till och med våra gosedjur förvandlade till robotar, heh! Jag gjorde det själv, du skulle vara stolt! I slutet av dagen fick barnen delta i en robotmarsch, som var den sötaste någonsin. För att fira den första arbetsveckan skulle jag ha velat bryta upp en flaska vin och det gjorde jag med en drink, men kanske efter ett glas var jag som lol jag kunde gå till sängs. Det känns roligt att inte behöva stressa över tentor, papper, kurser någonsin igen. ( Jag antar det. ) Det är också fantastiskt att jag faktiskt tog examen. Jag trodde aldrig att det var en realistisk idé även om jag alltid försökte göra det. Jag gjorde det inte ens när resultaten kom ut på fredagen, jag klarade inte hälsan och jag tänkte att jag får göra om det till hösten. I måndags fick jag ett samtal om att grattis, tack vare kompensationspoängen är du nu gymnasieelev. Coolt, så coolt. Jag har bytt gymnasieskola tre gånger på fem år och varje år har varit annorlunda. Genom gymnasieskolan har jag träffat dussintals, om inte hundratals, personliga och underbara människor som jag har haft äran att lära känna. Jag har också haft otroliga upplevelser och minnen och jag vill dela med mig av några av dem nu.</w:t>
      </w:r>
    </w:p>
    <w:p>
      <w:r>
        <w:rPr>
          <w:b/>
          <w:color w:val="FF0000"/>
        </w:rPr>
        <w:t xml:space="preserve">id 164</w:t>
      </w:r>
    </w:p>
    <w:p>
      <w:r>
        <w:rPr>
          <w:b w:val="0"/>
        </w:rPr>
        <w:t xml:space="preserve">Arbetsprover I vår serie "vad man ska fråga" tog Timo Vahteran från TVA-consulting upp frågan om vägskyltning och tejpning av släpvagnar.IPAmark har en stark bakgrund inom klistermärkestillverkning och utomhusreklam, även om vi numera överlåter dessa projekt till underleverantörer efter designen. Mulans form och material var en utmaning, men dagens material är vikbara och ... BMW har varit känt för sina kvalitetscyklar för turer, men köpare som vill ha sportiga farter har letat på andra ställen. Nu har bayrarna förnyat sitt sortiment för ett mycket snabbare tempo och har gått in i 2010 års säsong i Superbike World Championship med en ny fullblodig BMW S1000RR, som redan har tävlat i världsmästerskapet. Teamet behöver en webbplats för förare och ... Säkerhetsinstruktören kontaktade oss för den traditionella posttjänsten . Vi tog fram målgruppen från registren och gjorde en broschyr för utskick (de skarpsinniga har säkert lagt märke till broschyren i den tidigare artikeln om digitaltryck). Samtidigt kom det upp en historia om hemsidan och hemsidan, som i sig var snygg, hade några luckor som man beslutade att åtgärda. När problemet var relaterat till en uppdatering flyttades innehållet till ... Turun High Care Center erbjuder ett brett utbud av behandlingar för skönhet och hälsa. High Care Centers månatliga utskick berättade nyårslöften om en revolutionerande Vacustyler tryckbehandling som minskar och till och med eliminerar träningsvärk och smärta . Detta innebär att din nya hobby inte kommer att förstöras av värk och smärta. Den elektriska direkt IPAmark tar hand om ...</w:t>
      </w:r>
    </w:p>
    <w:p>
      <w:r>
        <w:rPr>
          <w:b/>
          <w:color w:val="FF0000"/>
        </w:rPr>
        <w:t xml:space="preserve">id 165</w:t>
      </w:r>
    </w:p>
    <w:p>
      <w:r>
        <w:rPr>
          <w:b w:val="0"/>
        </w:rPr>
        <w:t xml:space="preserve">Ensio och Jani Lakanen : Mental coaching-serie , del 3 Positivitet är visdom i coaching Fallgroparna i mental coaching Normal coaching fokuserar huvudsakligen på att utveckla den fysiska delen, dvs. den makroskopiska och, när den är som mest effektiv, nanostrukturen, som till exempel med doping, dvs. kemiska substanser . Syntetiska vitaminer kan också vara mer skadliga än nyttiga på grund av sin dåliga finstruktur och bör undvikas. Av samma anledning är fabriksuppfödd mat dålig och bör också undvikas. Industriellt framställt bordssalt bör också undvikas och ersättas med havs- eller bergssalt, som innehåller många fler mineraler och spårämnen i en mycket absorberbar form som naturen har gett. Även kranvatten, som är kemiskt behandlat, eller källvatten på flaska, som har stått länge, har förlorat sin naturliga harmoni av finstruktur, som har blivit en skadlig kakofoni. Gemensamt för alla ovanstående är att syrahalten i bearbetade eller högraffinerade produkter ökar, dvs. att de övergår till det lägre frekvensområdet, dvs. till det negativa, vilket beror på protoninnehållet . Naturligtvis leder också luftföroreningar till samma sak . Spridningseffekterna är alltid skadliga och orsakar olägenheter . Effekten kommer dock ofta med en fördröjning och på ett så oväntat sätt att den vanligen felaktigt skylls på otur eller slumpen. Varje obehaglig händelse frigör en del negativ energi, så att dess grepp kan lindras för en stund tills en ny dos har ackumulerats. Korrekt mental träning bygger på positivitet De doktriner som för närvarande betraktas som mental/andlig/mental träning går lite längre än den fina strukturen, men det är mycket svårt att få grepp om den finaste delens organisation. I ena stunden kan man vara i god harmoni, och några ögonblick senare är man tillbaka i sitt normala tillstånd av mer eller mindre oordning. Även om det är en inre process kan många yttre faktorer tränga igenom vårt svaga försvar och störa vår harmoni. För idrottaren är tävlingssituationen särskilt stressande och det är mycket svårt att hålla sig i harmoni, vilket är en förutsättning för bästa möjliga prestation. Ett positivt humör är den första och absoluta förutsättningen för god framgång . Positivitet är, på en grov nivå, ett överskott av elektroner, eller alkalinitet . När vi verkligen går ner till den mentala sidan, den mest subtila strukturen, och vill få den i gott skick, det vill säga att alla delar av vår kropp ska fungera tillsammans på bästa möjliga sätt, måste vi ta hänsyn till alla delar av vår mänsklighet . Vi kontrollerar vårt sinnes önskningar, våra tankar, vår koncentration är järnhård, vår andning fungerar bra, vår vätskebalans och blodflöde är optimalt, vår ämnesomsättning fungerar som mest effektivt och våra lemmar utför de tekniker de har lärt sig väl på ett avslappnat automatiskt sätt. Då skulle vi vara perfekta som människor och kunna prestera maximalt inom vårt valda område. Holistisk tillväxt Andlig träning är alltid också en holistisk mänsklig utveckling mot fulländning . Detta är svårt och till och med motbjudande . Det är mycket bekvämare att bara utföra de fysiska övningar som tränaren ger dig och vara ditt eget lustfyllda, tanklösa och okarismatiska jag vid andra tillfällen. Ingen är perfekt och det finns alltid utrymme för förbättringar. I många sporter kan man redan nu nå gränsen för mänsklig prestation, och vara perfekt under en viss tid i förhållande till omständigheterna i det ögonblicket. Detta är den så kallade flowhändelsen, som på finska ännu mer kortfattat kallas prestationsångest. Jag önskar att alla finländska idrottare skulle läsa boken "Flow" av uppfinnaren av ordet "flow", Csikszentmihaly, professor i psykologi vid University of Chicago.</w:t>
      </w:r>
    </w:p>
    <w:p>
      <w:r>
        <w:rPr>
          <w:b/>
          <w:color w:val="FF0000"/>
        </w:rPr>
        <w:t xml:space="preserve">id 166</w:t>
      </w:r>
    </w:p>
    <w:p>
      <w:r>
        <w:rPr>
          <w:b w:val="0"/>
        </w:rPr>
        <w:t xml:space="preserve">Studentarbeten Vi är stolta över att kunna presentera våra studentarbeten: "Bättre utbud, personlig utbildning och mycket mer." I slutet av HeadHouse Make-up artist / Make-up artist / Stylist utbildningen genomförs ett två veckors slutprojekt . Studenten ordnar sina egna mönster för de tio slutprojekten , tar examen i de nödvändiga kriterierna och detta är grunden för betygen i certifikatet av HeadHouse . Slutprojekten fotograferas av en prestigefylld modefotograf studio buy viagra no prescription , bilderna överlämnas till studenten för eget bruk . Vid examen har studenten redan en hel del material för en portfölj , en konkret demonstration av sina egna färdigheter och kreativitet .</w:t>
      </w:r>
    </w:p>
    <w:p>
      <w:r>
        <w:rPr>
          <w:b/>
          <w:color w:val="FF0000"/>
        </w:rPr>
        <w:t xml:space="preserve">id 167</w:t>
      </w:r>
    </w:p>
    <w:p>
      <w:r>
        <w:rPr>
          <w:b w:val="0"/>
        </w:rPr>
        <w:t xml:space="preserve">För många av oss kan det vara lite främmande i början att arbeta i en tät och stor grupp. Jag har tänkt mycket på dessa tankar och bestämde mig för att läsa Heikki Peltolas bok One - When I grow from me to us . Boken innehöll enligt min mening en del onödigt svammel och ibland kände jag att jag inte kunde koncentrera mig på texten alls. Men boken innehöll också en del mycket bra punkter som jag hade svårt att förstå, och jag tvingades då läsa igenom dem en gång till. Vissa av ämnena var verkligen personliga tankar, som jag trodde att jag skulle föredra att gå igenom själv i lugn och ro och på mitt eget papper. Jag bestämde mig dock för att ta upp två ämnen som är mer relaterade till laganda, eftersom de bara är vårt lag på ytan för tillfället och gav mig många idéer. Var för sig eller i samma fråga? Alla har olika motiveringar och idéer om hur saker och ting görs där och hur det framtida teamets arbetssätt ska se ut när de kommer till teamakademin. Den här frågan har nyligen gett upphov till tankar även i vårt team, eftersom allas idéer och motiveringar gradvis har kommit i förgrunden. Vi har märkt att alla inte är överens och att det finns många olika åsikter om hur saker och ting ska göras. Är huvudsyftet att tjäna pengar eller är huvudsyftet att lära sig och prova något nytt? Ingen har fel åsikt, men för mig, när jag kom till akademin, var huvudtanken att lära mig, att prova nya saker, att lära känna ett nytt sätt att lära sig och samtidigt tjäna pengar. Inte bara för att skapa en stor affärsverksamhet och tjäna pengar, så jag är lite förvirrad av sådana idéer. Vi bör nu hitta någon slags gemensam linje och gemensamma mål i laget. "Om du bara söker mening utifrån själviska motiv och dina egna behov, använder alla andra för att uppfylla sina egna önskningar" Det här ämnet orsakade en sådan brainstorm att jag inte kunde sätta mina tankar i ord och meningar. Därför har jag valt ut några meningar här som har berört mig och som faktiskt speglar mitt eget tänkande: " Om människors personliga mål och företagets mål står i konflikt med varandra uppstår frustration och dåligt engagemang " " Resultat är lika viktigt för ett företag som syre är för en person ; Du behöver det, men det är inte poängen " " Arbetsplatser har kommit att värdera resultat mer än att göra " " Bättre ekonomiska resultat uppnås av företag som fokuserar på kunden än av företag vars främsta mål är att öka ägarens kassa " Jag tror att arbetet förlorar sin entusiasm och meningsfullhet om dess huvudsyfte är att tjäna pengar . Arbetet måste också vara meningsfullt på andra sätt än bara i euro . Men även detta är en åsiktsfråga som inte kan bestridas - man måste bara komma överens om den. Teamet och jag har nu för avsikt att arbeta igenom dessa frågor och jag hoppas att när vi väl har arbetat igenom dem kommer våra idéer och vår politik att vara tydligt synliga i praktiken och det kommer att vara tydligt för alla vad vårt team handlar om! Mindre jag, mer vi Som jag nämnde i början kan det vara helt främmande för människor att arbeta med en stor grupp i detta tidiga skede av team academy. Alla har säkert arbetat i grupp, men det är en sak att arbeta en tid i en stor grupp, men en annan att arbeta intensivt i tre år med helt andra människor. Därför är det viktigt att alla tar ansvar för sig själva när de arbetar i team. Heikki Peltola betonar i sin bok att utgångspunkten för goda mänskliga relationer är en genuin vilja att förstå varandra. Alla har sina egna åsikter, och ju mer de diskuterar om dem, desto starkare försvarar de sina egna ståndpunkter. Men när utgångspunkten är att man verkligen vill förstå den andra, så lär man sig mycket mer genom att lyssna, ställa frågor och komma halvvägs till mötet än genom att argumentera.</w:t>
      </w:r>
    </w:p>
    <w:p>
      <w:r>
        <w:rPr>
          <w:b/>
          <w:color w:val="FF0000"/>
        </w:rPr>
        <w:t xml:space="preserve">id 168</w:t>
      </w:r>
    </w:p>
    <w:p>
      <w:r>
        <w:rPr>
          <w:b w:val="0"/>
        </w:rPr>
        <w:t xml:space="preserve">Allmänt En del radioamatörer specialiserar sig på konstruktion, andra på tävlingar och andra på att försöka ansluta till så många länder som möjligt. Vissa amatörer har flera kommersiella radioapparater och en roterande mast på gården, andra amatörer elektrifierar världen med en hemmagjord radio och en trådantenn. Antennen är en viktig faktor i radiohobbyn, så situationen i ett hyreshus mitt i stan skiljer sig mycket från den i ett frontlinjehus på landsbygden. Många radioamatörer bor därför i sommarstugor eller går till en klubbstation för att knyta kontakter. Ofta hör man frågan: " Vilken radio ska en nybörjare köpa? " . Tyvärr är frågan i samma kategori som "Vilken bil ska jag köpa? "Det vill säga hur mycket pengar som finns tillgängliga, var radion ska användas, vilket huvudläge den ska ha, vilket frekvensområde som önskas etc. Varje tillverkare har också sin egen dedikerade användarbas. I allmänhet är det inte värt att skynda sig när man köper en radio, utan att fråga andra om deras val och erfarenheter och jämföra priser. Nya radioapparater, antenner, kablar, kontakter och andra tillbehör kan man få från radioaffärer, till exempel Rxtx-product i Tammerfors. Det finns en hel del begagnade radioapparater till salu och de är förvånansvärt dyra . Du kan leta efter lämpliga sådana på webbplatsen för Finlands amatörradioförbund . Anslagstavlan i din lokala amatörradioklubb är också ett bra ställe !</w:t>
      </w:r>
    </w:p>
    <w:p>
      <w:r>
        <w:rPr>
          <w:b/>
          <w:color w:val="FF0000"/>
        </w:rPr>
        <w:t xml:space="preserve">id 169</w:t>
      </w:r>
    </w:p>
    <w:p>
      <w:r>
        <w:rPr>
          <w:b w:val="0"/>
        </w:rPr>
        <w:t xml:space="preserve">    Ibland har jag sått i mitten av februari, när jag i början av mars först tränade, och när de började växa så kraftigt satte jag in krukorna med krukväxtjord för att växa. Allt jag har gjort är att plantera flitigt, den som växer ensam har stått på samma fönster hela tiden, de två burkarna stod ett tag på vinden i kylaren. Jag är glad att jag inte är den enda som inte kan få klockrankan att växa, men om den inte börjar växa så går jag till blomsteraffären och köper ett par plantor därifrån ! Det konstiga är att klematisen växer och mår bra och nu måste jag plantera fröna till krass, vi får se vad som händer med dem.</w:t>
      </w:r>
    </w:p>
    <w:p>
      <w:r>
        <w:rPr>
          <w:b/>
          <w:color w:val="FF0000"/>
        </w:rPr>
        <w:t xml:space="preserve">id 170</w:t>
      </w:r>
    </w:p>
    <w:p>
      <w:r>
        <w:rPr>
          <w:b w:val="0"/>
        </w:rPr>
        <w:t xml:space="preserve">Under Karelska regeringens beskydd delades 30 stipendier för begåvade barn ut den 25 december av Karelska regeringens ordförande Sergei Katanandov. Värdet på ett stipendium är tusen rubel. Stipendierna beviljades till barn som aktivt deltar i hobbyverksamhet, valfria studier, forskningsverksamhet, idrottsaktiviteter och verksamhet i barnens självhjälpsorganisationer . Judoklubben i Suojärvi och boxningsklubben i Segezha hade fostrat idrottare på rysk, dvs. nationell nivå som fick stipendium. Den yngsta talangen som fick priset var den nioåriga sångerskan Anja Klimova från bosättningen Ladva . Enligt reglerna delas stipendierna ut en gång om året ur medel från republikens program "Karelska barn" . Priskommittén behandlade sammanlagt 135 ansökningar . Alla kandidater fick ta emot ett tackbrev som undertecknats av KT-styrelsens ordförande . Kandidaternas namn har införts i databasen med information om begåvade barn i Karelen.</w:t>
      </w:r>
    </w:p>
    <w:p>
      <w:r>
        <w:rPr>
          <w:b/>
          <w:color w:val="FF0000"/>
        </w:rPr>
        <w:t xml:space="preserve">id 171</w:t>
      </w:r>
    </w:p>
    <w:p>
      <w:r>
        <w:rPr>
          <w:b w:val="0"/>
        </w:rPr>
        <w:t xml:space="preserve">    Ett roligare liv! Vill du att ditt liv ska bli mer glädjefyllt, roligare och mer avslappnat? Glöm vad du är van vid och börja röra din kropp på ett gladare och roligare sätt. Du kan röra dig på otaliga olika sätt. Du kan roa dig själv och din omgivning genom att röra dig på ett roligt och obehindrat sätt. Om du har roligt kommer andra att ha roligt och du kan känna dig levande i din egen kropp. Du behöver inte vara berusad för att göra detta, du behöver bara acceptera dig själv. Varför inte acceptera dig själv, har du något annat val än att acceptera dig själv, eller väntar du på att en vän ska säga åt dig att bete dig lyckligt? Var inte dum, njut av livet! Det finns inget som hindrar dig från att ta din kamrat i hand och börja dansa mitt på gatan, det är ditt liv och om du vill vara lycklig och underhållen, så gör det! Om du är ensam kan du fortfarande ha ditt eget nöje, så att säga. Och du kan alltid gå och be en ledig person att delta i det roliga. Det är sommar! Låt oss ha roligt.</w:t>
      </w:r>
    </w:p>
    <w:p>
      <w:r>
        <w:rPr>
          <w:b/>
          <w:color w:val="FF0000"/>
        </w:rPr>
        <w:t xml:space="preserve">id 172</w:t>
      </w:r>
    </w:p>
    <w:p>
      <w:r>
        <w:rPr>
          <w:b w:val="0"/>
        </w:rPr>
        <w:t xml:space="preserve">Case OLE Bokföringsbyråer online " Vi introducerade NetBaron, och därmed eFinance, i vårt företag redan 2005 när vi letade efter en funktionell applikation för de banbrytande uppgifterna inom bokföringsbranschen, nämligen förnyelsen av eFinance-miljöer ", säger Vesa Laurila från Meisenet Oy i Tammerfors. "Vi har varit nöjda med vårt samarbete med NetBaron eftersom vi har kunnat påverka utvecklingen av de program som vi använder". "År 2009 startade vi ett nätverksprojekt för OLE Online-redovisningsbyråer och specialföretag, där NetBaron-baserade OLE-applikationer för ekonomisk förvaltning, som är skräddarsydda för våra egna och våra kunders behov, utgör grunden för e-handel. Våra kunder har också varit nöjda med de lösningar som OLE Online-bokföringsbyråerna erbjuder och vi förväntar oss en betydande ökning av antalet företag i vårt nätverk i år", säger han. På OLE Online-bokföringsbyråerna utgör eFinance-applikationerna grunden för det praktiska bokföringsarbetet och för specialiserade uppgifter inom ekonomiförvaltningen. Man lär sig snabbt hur tillämpningarna fungerar och därför kan fokus för utvecklingen flyttas från de tidiga stadierna till kundorienterat ledningsstöd." Med vårt nätverk av både tekniska och funktionella OLE-stödtjänster hanterar vi de ekonomiska rutinerna på ett så flexibelt sätt att våra revisorer kan fokusera mer på konsultuppdrag. Ett viktigt kvalitetskriterium i vår verksamhet är att våra kunder sover gott om natten", betonar Laurila.</w:t>
      </w:r>
    </w:p>
    <w:p>
      <w:r>
        <w:rPr>
          <w:b/>
          <w:color w:val="FF0000"/>
        </w:rPr>
        <w:t xml:space="preserve">id 173</w:t>
      </w:r>
    </w:p>
    <w:p>
      <w:r>
        <w:rPr>
          <w:b w:val="0"/>
        </w:rPr>
        <w:t xml:space="preserve">Navigation Översikt över Karviainens hembygdsförenings verksamhet och ekonomi för perioden 1.1.-30.6.2011 , Rådsmöte 5.9.2011 Skrivet av Tiina Veräjänkorva 3 oktober 2011 - 6:22 Heidi Sume-Hänninen höll en grupppresentation Karviainens hembygdsförenings tredje verksamhetsår närmar sig sitt slut. Det ytterligare behov på 700 000 euro som vi nu ser visar på ytterligare en diskrepans mellan budgetnedskärningarna och det faktiska behovet. Förra året var Karviainens budget, som redan hade skurits ned, tvungen att minskas med ytterligare 400 000 euro på grundval av en tillväxttakt på 2,5 procent som kommunfullmäktige beslutat om. Som beredarna då konstaterade i budgetsammanfattningen är en minskning av Karviainens budget förmodligen orealistisk. Den motsvarar inte servicebehovet hos den växande befolkningen och kan leda till dyrare servicealternativ, antingen inom den specialiserade sjukvården eller inom köpta tjänster. Det verkar som om det är regel att man underbudgeterar och kompenserar detta med en tilläggsbudget, även om det i år talas om ett mycket lägre behov på 700 000 euro, jämfört med förra årets tilläggsbudget på 3,1 miljoner euro. Lyckligtvis är trenden positiv. I granskningen är målen för Karviainens tjänster samt för utvecklingen och förbättringen av dem på rätt väg när det gäller kundorientering, personalrekrytering och kostnadsutveckling, och vi hoppas att de kommer att underlätta praktiska åtgärder . Inom servicelinjen för personer i arbetsför ålder har det funnits flera utmaningar när det gäller att hålla sig inom budgetgränserna, särskilt när det gäller att tillgodose kommuninvånarnas servicebehov och resurser. När det gäller medicinska tjänster för personer i arbetsför ålder finns det fortfarande ett behov av att använda sig av utlokaliserade tjänster, vilket återspeglas i budgetöverskridandet. Dessutom har t.ex. den svåra behovsbedömningen inom handikappservicen och höjningen av timpriset för personlig assistans lett till en betydande ökning av enhetspriset per vårddag för köpta tjänster. Den goda nyheten är att rörelseintäkterna har ökat med 0,5 miljoner euro. På personalsidan finns det besparingar på nästan två miljoner euro på grund av lediga tjänster, vilket inte är något positivt med tanke på de tjänster som Karviainen erbjuder.</w:t>
      </w:r>
    </w:p>
    <w:p>
      <w:r>
        <w:rPr>
          <w:b/>
          <w:color w:val="FF0000"/>
        </w:rPr>
        <w:t xml:space="preserve">id 174</w:t>
      </w:r>
    </w:p>
    <w:p>
      <w:r>
        <w:rPr>
          <w:b w:val="0"/>
        </w:rPr>
        <w:t xml:space="preserve">Metropolia stärker sin kompetenscentrerade verksamhet från och med 1.1.2014 . Metropolias förnyade verksamhetsmodell bygger på starka kompetensområden och examensmoduler. Vi kommer i allt högre grad att stödja flexibla studievägar för studerande och stärka den tvärvetenskapliga karaktären hos vår utbildning, utveckling, innovation och forskning, våra tjänster och affärsverksamheter . Innoplaza skapar nya företag i huvudstadsregionen Prenumerera på nyheter RSS-flöde Nyhetsbrev Innoplaza är ett gemensamt projekt för yrkeshögskolorna i huvudstadsregionen, som förvaltas av Metropolia, där studerande arbetar i tvärvetenskapliga och till och med mångkulturella grupper för att utveckla innovativa affärsplaner. Under läsåret 2008-2009 tog 40 studenter examen från Innoplaza, varav 20 från Metropolia. 14 studenter tog examen våren 2009 med utmärkelse. En del av Innoplaza-studenterna genomför en affärsplan redan under Innoplaza-perioden och andra efter studierna. Under den första Innoplaza-cykeln, som avslutades våren 2008, startade studenterna till exempel sammanlagt 12 företag. Vi kan förvänta oss att se samma resultat i affärsplanerna för de nuvarande Innoplaza-utbildade under våren 2009 . Vid avslutningsceremonin våren 2009 belönades de bästa författarna av affärsplaner med Tida Charoenpornpimonkul ( HAAGA-HELIA-ammattikorkeakoulu ), Susanna Helander ( Humak ) , Maria Kuusisto ( HAAGA-HELIA ) , Olli Pölönen ( Laurea ) och Teemu Teräväinen ( Laurea ). Markus Kinkku, representant för Helsingin Yrittäjät ry, överlämnade hedersbetygelser och gåvor till de studerande. Studerande som är intresserade av entreprenörskap vid yrkeshögskolorna i huvudstadsregionen kan ansöka om Innoplaza-studier igen på hösten - nästa ansökningstid är 17.8.-11.9.2009 . Mer information Invandrarnas livssituation i Finland är mycket annorlunda . Många invandrare deltar i samhället på samma sätt som infödda finländare, men många saknar det stöd och den hjälp de behöver för att integreras i sitt nya samhälle. Hur kan en förening erbjuda konstbaserade välfärdstjänster? Vad är inkluderande musik? Vem är den avsedd för och vilken effekt har den? Projektet Musik för livet har publicerat en guide till inkluderande musikaktiviteter . I den elektroniska ... Östersjön är ett av de mest förorenade haven i världen och det krävs mer konkreta åtgärder för att skydda det.Innovationsprojektet "Tusen idéer för Östersjön" är ett projekt av Metropolia University of Applied Sciences ... I juli går kampanjen Love Your Beaches i Esbo stad ut till Esbos stränder - där Finska vikens tillstånd är synligt och kännbart.Niina Järvinen, samordnare för Finska vikens år i Esbo, och Metropolia-studerande ... I juli kommer de att höras i Nyslott och Björneborg, två av de mest kända och internationella sommarfestivalerna i Finland.Tuuli Takala ... Antalet sökande till ingenjörsutbildningar inom området VVS ökade återigen under vårens gemensamma ansökningsomgång . Det finns ett intresse för byggnadsingenjörsbranschen, fler platser än tidigare, högkvalitativ undervisning och goda sysselsättningsmöjligheter för de utexaminerade.Metropolias ...</w:t>
      </w:r>
    </w:p>
    <w:p>
      <w:r>
        <w:rPr>
          <w:b/>
          <w:color w:val="FF0000"/>
        </w:rPr>
        <w:t xml:space="preserve">id 175</w:t>
      </w:r>
    </w:p>
    <w:p>
      <w:r>
        <w:rPr>
          <w:b w:val="0"/>
        </w:rPr>
        <w:t xml:space="preserve">Juhani ordnade en liten och hjärtlig tårt- och kaffefest i LH:s cafeteria för att fira Jans, Karls, Santers och Harris guldmedaljer i helgen . Först tog vi några foton, sedan åt vi och drack kaffe . När vi var mätta gick vi till träningen . Under de närmaste dagarna kommer en av pojkarnas ögonblicksbilder att bli en bild för februari. Det börjar förresten bli enformigt när det nästan varje månad finns människor som ska fotograferas med giljotiner runt halsen. Inte dåligt. Det här är trots allt inte vardagligt ... LentisVirrat.com:s hundratusen nedladdningar närmar sig betänkligt . Com-sidorna har funnits i knappt tre och ett halvt år nu och den nuvarande versionen är den andra i historien . De allra första sidorna om Virtu-flygning skapades 2004-2005 . Då låg webbplatsen på samma server och länkades till Virtu-sidor . När kopplingen till Virtu försvann lämnades dessa sidor kvar någonstans på kyrkogården för Virtuumuumuumuum och spetsar. Det dagliga antalet besökare har långsamt ökat från de ursprungliga 30-50 ip-aktierna per dag till 150 per dag och trenden är stadigt ökande . Det verkar finnas tillräckligt med intresse . Det största antalet besökare kommer förstås från vårt hemhörn, men det finns tillräckligt många platser att besöka i hela Finland och även från utlandet finns det långa visnings- och lässessioner. Hemsidan är den mest populära läsplatsen, men den nyaste sektionen , Stargazers , är på frammarsch. Folk verkar verkligen vara intresserade av vem som samlar in dessa smilande ansikten. För att fira den 100 000:e uppladdningen erbjuder administratören virtuella Celebration Coffee Cakes till alla . Och det är inte allt: det finns ett riktigt pris för den person som anger den mest avlägsna platsen för visning på vår gästbokssida. Sista datum för att lämna in din surfplats i gästboken är i slutet av januari, och när platsen är känd, i början av februari, skickar jag adressen till min e-postadress jaakko.salo@phpoint.fi . Jag hoppas att det blir en rättvis tävling, eftersom priset går till den person som har den längsta adressen. På måndagen återvände volleybolllaget till vardagen efter helgens framgång. Med grisutbildning . Detta kommer att ta bort svävandet från ekvationen och flytta fokus mot nya äventyr. Den kommande helgen kommer också att ge massor av möjligheter . Herrarna har en dubbel matchhelg . De spelar på bortaplan på fredag och hemma på lördag klockan 15.00 . Damlaget försöker förlänga sin segersvit till tre matcher . Hemmamatchen börjar på söndag klockan 14.00 . B-pojkarna fortsätter sin resa till Kuopio , genom medaljjakten . Flickorna spelar i Birkaland. Totalt kommer Virto-lagen att spela arton seriematcher fram till söndag kväll. Och en sak till . Ett nytt lag kommer också att vara i aktion i helgen när den yngre D-åldersgruppen av flickorna börjar spela i tävlingen . Det nya volleybolldeceniet har fått en lovande start . Det föregående decenniet i Virto volleybolls långa historia började mycket bra , med A pojkar finska mästerskapet och ungdomssilvret . Det nya decenniet gav succé redan från början i form av ett mästerskap , när B pojkar regionala finska mästerskapet gick till Lounas hopp . Och Veikko-spelarna utgjorde en tredjedel av laget, jag antar att man inte kan begära mer. Mästerskap kommer och går och de är viktiga steg i amatörernas utveckling, men de är inte alls nödvändiga. Det viktigaste är att utveckla sig själv, både mentalt och fysiskt, oavsett hobby. Volleyboll råkar vara vår sport, både när det gäller tränarkompetens och tradition. Och Mikasas mystiska rörelser på fältet gör att den mentala kapaciteten testas och sedan är den</w:t>
      </w:r>
    </w:p>
    <w:p>
      <w:r>
        <w:rPr>
          <w:b/>
          <w:color w:val="FF0000"/>
        </w:rPr>
        <w:t xml:space="preserve">id 176</w:t>
      </w:r>
    </w:p>
    <w:p>
      <w:r>
        <w:rPr>
          <w:b w:val="0"/>
        </w:rPr>
        <w:t xml:space="preserve">Lek och lär-spel som publiceras av Finn Lectura gör det roligt och enkelt att lära sig ett språk . Att spela spel är ett socialt, effektivt och roligt sätt att lära sig ett språk - både i skolan och på fritiden. Ett ord att säga Ett ord- och ordförrådsspel för avancerade elever i finska Författare : Márton Hirvonen , Kai Löfgren GTIN : 6420616271016 Pris : 49 € Är slider och slider synonyma? Vad är en rube? Är det bättre att gråta än att grimasera eller att titta än att ångra sig? Sana sanottavana - ett ord- och frasspel för avancerade finsklärare - får spelaren att tänka på ord och fraser på finska genom olika uppgifter . I spelet finns mer traditionella ordbildningsuppgifter tillsammans med uppgifter som går ut på att gissa ords och frasers former och betydelser. Spelet lämpar sig för finskelever i alla åldrar som studerar på nivåerna B1-B2 i den europeiska referensramen för språk, i grundskolan, gymnasiet, vuxenutbildningen och för självstudier . Spelet är också utmärkt för ordkunskaps- och ordundervisning i grundskolan, förutom för undervisning i finska som andraspråk . GTIN : 6420616271009 Pris : 29 € Suomen mestarin sanapeli är ett kortspel som ökar ordigenkänningen och det allmänna ordförrådet . Paketet innehåller instruktioner och 100 kort med en bild på ena sidan och ett motsvarande finskt ord på andra sidan. Författare : Krista Keisu , Hanna Paloneva GTIN : 6420616271023 Pris : 69 € Ett brädspel för unga och vuxna som lär sig finska. Spelet tränar vardagliga tal- och samtalssituationer, uttal, talspråk och reaktionsuttryck. Spelet utspelar sig i en stadsmiljö, med ett ordförråd och olika typer av övningar. Spelet är utformat för att träna grundläggande språkfärdigheter och passar bäst för elever med grundläggande kunskaper i språket (nivåerna A1.3-B1.1) som behöver träna i olika språksituationer .</w:t>
      </w:r>
    </w:p>
    <w:p>
      <w:r>
        <w:rPr>
          <w:b/>
          <w:color w:val="FF0000"/>
        </w:rPr>
        <w:t xml:space="preserve">id 177</w:t>
      </w:r>
    </w:p>
    <w:p>
      <w:r>
        <w:rPr>
          <w:b w:val="0"/>
        </w:rPr>
        <w:t xml:space="preserve">Yttrande om SIEMENS GIGASET SL100 Användarna tyckte att SIEMENS GIGASET SL100 var praktisk och användarvänlig.De tyckte att den var pålitlig. Om du vill vara säker på att SIEMENS GIGASET SL100 är lösningen på dina problem, kan du använda dig av hjälp och stöd från andra Diplofix-användare Det genomsnittliga betyget för fördelningen av åsikter är 6,8 och standardavvikelsen är 2,7 Hög prestanda Användarna har ställt följande frågor : Är GIGASET SL100 mycket effektiv? 594 användare svarade på frågor och gav en betygsättning mellan 0 och 10 om SIEMENS GIGASET SL100 i sin domän var den bästa på en teknisk nivå, den med bäst kvalitet eller den med det största urvalet av alternativ.</w:t>
      </w:r>
    </w:p>
    <w:p>
      <w:r>
        <w:rPr>
          <w:b/>
          <w:color w:val="FF0000"/>
        </w:rPr>
        <w:t xml:space="preserve">id 178</w:t>
      </w:r>
    </w:p>
    <w:p>
      <w:r>
        <w:rPr>
          <w:b w:val="0"/>
        </w:rPr>
        <w:t xml:space="preserve">Förra året lästes ÄKSäää i minst 126 länder, inklusive Uganda Äänekosken Kaupunkisanomat - över hela världen . En sådan reklamslogan skulle passa oss bra , vilket bevisas av den statistik som tagits fram av tjänsteleverantören för vår webbplats . Enligt statistiken har de aktuella ÄKSä-sidorna, som lanserades i mars förra året, lästs i hela 126 olika länder runt om i världen . Det finns ingen statistik för början av året, så den faktiska siffran är troligen ännu högre . Inte särskilt överraskande är att majoriteten av de cirka 1,6 miljoner klickningarna, varav 1,52 miljoner var från Finland. Topp 20 för de andra länderna ser ut så här: Storbritannien 10 151 USA 8038 Sverige 6555 Spanien 1863 Tyskland 1515 Norge 1152 Thailand 1119 Estland 988 Irland 942 Uruguay 908 Turkiet 832 Ryssland 654 Schweiz 533 Frankrike 482 Nederländerna 424 Portugal 410 Danmark 401 Nya Zeeland 347 Australien 318 Polen 316 Högst upp på listan står Thailand och Uruguay. Thailand förklaras delvis av att landet också är mycket besökt av turister från ljudindustrin, men också av incidenten med de thailändska plockarna på hösten. Uruguay förklaras troligen av att Metsä Group har verksamhet i detta sydamerikanska land. Bättre förklaringar är också välkomna. Italien missade knappt topp 20 . Det fanns fem läsare från Albanien, men ingen från Bosnien (vit till höger om Italien) ! Förra året gick AKS ut på nätet i alla världsdelar. ICS har ännu inte fått något övertygande genomslag i alla de stora världsmakterna, med endast nio klick på www.aksa.fi-osoitetta från Kina - en skam. Nu måste vi verkligen fundera på hur vi ska få fler läsare från Kina. Jag är särskilt besviken över att vi inte fick några klick från Nordkorea . Är de inte intresserade av sanningen, undrar chefredaktör Terho Vuorinen . - I stället ska vi vara stolta över att vi fick exakt ett klick från länder som Benin, Laos och Uganda. Jag hoppas att dessa läsare har fått den information de behöver om Äänekoski. Vem vet om det finns några ugandier som funderar på att flytta hit nu!</w:t>
      </w:r>
    </w:p>
    <w:p>
      <w:r>
        <w:rPr>
          <w:b/>
          <w:color w:val="FF0000"/>
        </w:rPr>
        <w:t xml:space="preserve">id 179</w:t>
      </w:r>
    </w:p>
    <w:p>
      <w:r>
        <w:rPr>
          <w:b w:val="0"/>
        </w:rPr>
        <w:t xml:space="preserve">09 juli 2007 På semester 10 juli 2007 Årets andra kamera ( 11.7. : Några tillägg har gjorts efteråt . ) I år hade jag inte tänkt ta med mig någon systemkamera på semestern, och även om Nokia N95 tar mycket bra bilder utomhus i solskenet ville jag inte heller förlita mig på den ensam. Jag tröttnade också på att vänta på Sigma DP-1 som jag nämnde tidigare, så jag valde efterföljaren till Fuji F30, den fullfjädrade Fujifilm FinePix F31fd, som hade hypats vilt på nätet. Jag fick kameran på midsommarsöndag, så här är nu banged testbilder för vårt 365-projekt för ett par veckor, och nu har jag äntligen tid / jag kan / jag är redo att skriva några ord om kameran. Kameran har många bra saker, men det finns ett par grundläggande misstag. Man måste bara leva med dem. Bra : Bildkvaliteten är otroligt bra för en kamera i denna prisklass . Kameran har en 6,3 megapixel Fuji Super CCD-sensor i den större 1/1,7" storleken. Bildkvaliteten vid hög ISO är ännu mer häpnadsväckande. ISO 800-1600-kvaliteten kan jämföras med ett par år gamla digitalkameror med gott samvete , och även om det finns en hel del brus vid ISO 3200 , är det inte riktigt trefärgsbrus , så du kan enkelt använda bilderna i webbstorlek . Jag har kameran i A/S-läge som standardläge, särskilt med bländarreglaget . Efter att ha fotograferat i 2,5 veckor (cirka femhundra bilder) har jag laddat kameran en gång (på andra dagen) och batteriet visar fortfarande 2/3 av strömmen. För en gammal Canonist tog det ett tag att lära sig den nya gränssnittslogiken, men i slutändan är kameran ganska lätt att använda. I menyerna måste du fortfarande ibland trycka på fel knapp för att öppna undermenyn , vilket ibland är en plåga , eftersom t.ex. ISO-inställningar finns under genvägsmenyn . Tillägg : Ansiktsdetektering . fd I namnet på kameran betyder inbyggd ansiktsdetektering . Först trodde jag att hela funktionen var helt värdelös , men sedan insåg jag att när den används med en självutlösare är den ganska praktisk . Kameran fokuserar bara när den tar en bild , när jag är på skärmen . Den används sällan, men är ett trevligt komplement. Dåligt: Ingen orienteringssensor . Alla bilder överförs till datorn som horisontella bilder, vilket är lite besvärligt för snabb visning . 3:2 läge . Jag var glad över att kameran har ett superäkta 3:2 läge ( bredare och grundare än det bästa 4:3 läget ), men oavsett vad, har någon Fuji idiot som borde hängas i sina genitalier bestämt att endast det bästa 4:3 läget förtjänar den högsta kvalitén på jpeg komprimering. Skillnaden mellan fin och normal är så stor att min användning av 3:2 slutade på den första dagen av testningen. Kanske är det jag, men jag kunde inte räkna ut i en halvtimme hur man använder Fuji-programvaran för att överföra bilder från minneskortläsaren. Lyckligtvis bryr sig Canons utmärkta ZoomBrowser inte om vilken kamera som fotograferar på minneskortet. Tillägg: tillfällig förlust av dynamik i toppskiktet . I mycket starkt solljus kan det hända att ISO 100, f/8 och 1/1000s slutartid inte räcker, utan en del av bilden brinner ut. Summa summarum : Jag är mycket nöjd med kameran . Jag har redan några testbilder i min Flickr-stream . Jag ligger tyvärr minst två veckor efter i mitt 365-projekt. Det finns dock en annan bild för varje dag och jag håller långsamt på att redigera dem. Nu är det en semester och jag stressar inte. Årets tredje kamera kommer förmodligen att vara den som kommer ut i september/oktober.</w:t>
      </w:r>
    </w:p>
    <w:p>
      <w:r>
        <w:rPr>
          <w:b/>
          <w:color w:val="FF0000"/>
        </w:rPr>
        <w:t xml:space="preserve">id 180</w:t>
      </w:r>
    </w:p>
    <w:p>
      <w:r>
        <w:rPr>
          <w:b w:val="0"/>
        </w:rPr>
        <w:t xml:space="preserve">En lista över översättningsfel i KR 1933/38 och andra förtydliganden eller översättningsalternativ som är nödvändiga för att förstå översättningen kommer gradvis att sammanställas här . I detta skede kan man uppskatta att de faktiska översättningsfelen kanske är i storleksordningen hundra . Endast ett översättningsfel av betydelse för den odödliga själens eviga frälsning har hittills hittats i KR 1933/38 : Ordspråksboken 8:22 . 1. Första Moseboken 1:2 Första Moseboken 1:2 : " Och jorden blev öde och tom " - kan också översättas : " Och jorden blev öde och tom . " Det hebreiska ord som används, ' hāj e t ā ' , kommer från verbet ' hājā ' , som betyder både att vara och att bli något. Vissa bibelkommentatorer har föreslagit att det mellan vers 1 och 2 skedde ett fall av paradisets skyddsängel ( Hes. 28:14 ), vilket sedan gjorde att den ordnade världen blev kaos ( öde och tom ) . Enligt denna tolkning skulle det kunna finnas en lång tidsperiod mellan den första och andra versen som åtminstone delvis skulle harmonisera eller förena de långa tidsperioderna (upp till 13 miljarder år) i den för närvarande rådande så kallade vetenskapliga världsåskådningen med de cirka 6 000 år som nämns i Bibeln. 1 Mos 3:1 1 Mos 3:1 : " Ni får inte äta av något träd i paradiset " - borde vara : " Ni får inte äta av något träd i paradiset " . På hebreiska ger verbet " inte " ( lō ' ) i kombination med allt / hela ( kol/kål ) resultatet " ingenting " , " inget " . Satan är lögnens fader från sitt första tal . Gud hade uttryckligen sagt att man inte fick äta av alla träd . Det skulle vara ett sant och korrekt uttalande . Istället förvrängde ormen Guds ord till att antyda att Herren hade förbjudit människan alla fruktträd . Ordspråksboken 8:22 I Ordspråksboken kapitel 8 talas det om Visheten eller om Guds andra person, det vill säga sonen Jesus Kristus . KR 1933 talar kätteriskt i vers 8:22 om denna Vishet som en skapad varelse . Om någon inte tror att Jesus är en evig och oskapad Gud, så är en sådan person enligt Bibelns ofelbara uppenbarelse inte född av den helige Ande och kan inte bli frälst. Den korrekta och bästa översättningen av det hebreiska ordet i fråga ( קָ́נָנִי qānā́nī ) skulle vara "födde mig". Denna översättning bekräftas också av 1 Mosebok 4:1, där Eva säger att hon födde sonen. Eva använder samma verb ( קָ́נִיתִי qānī́ t ī ) för att föda barn i denna passage: "Jag har fött barn" , "Jag har blivit gravid" .</w:t>
      </w:r>
    </w:p>
    <w:p>
      <w:r>
        <w:rPr>
          <w:b/>
          <w:color w:val="FF0000"/>
        </w:rPr>
        <w:t xml:space="preserve">id 181</w:t>
      </w:r>
    </w:p>
    <w:p>
      <w:r>
        <w:rPr>
          <w:b w:val="0"/>
        </w:rPr>
        <w:t xml:space="preserve">Föreningar Det finns cirka 700 föreningar som bildats av JHL:s medlemmar i olika delar av Finland.Till föreningarnas uppgifter hör bland annat att bevaka medlemmarnas intressen och att bedriva arbetarskyddsverksamhet. Föreningarna ordnar också utbildning och fritidsverksamhet för sina medlemmar. Genom din förening kan du delta i olika evenemang och påverka kårens verksamhet. När funktionärer väljs Höstmötet är ett tillfälle då föreningarna väljer sina funktionärer. Är du intresserad av föreningens verksamhet? Ta reda på vad funktionärerna har för roll och följ informationen om din förening för att ta reda på när den håller sitt valmöte. En förening kan vara en förening för en enda arbetsplats, men den kan också vara regional eller till och med nationell och omfatta arbetstagare från flera arbetsplatser. Genom din förening kan du delta i initiativ för att förbättra kollektivavtalen i din sektor, till exempel delta i utbildning, arbetsplatsaktiviteter och fritidsevenemang och bestämma vilka aktiviteter din avdelning ska organisera.</w:t>
      </w:r>
    </w:p>
    <w:p>
      <w:r>
        <w:rPr>
          <w:b/>
          <w:color w:val="FF0000"/>
        </w:rPr>
        <w:t xml:space="preserve">id 182</w:t>
      </w:r>
    </w:p>
    <w:p>
      <w:r>
        <w:rPr>
          <w:b w:val="0"/>
        </w:rPr>
        <w:t xml:space="preserve">Meny Fatvision ! Det här var ännu en av de dagar då jag verkligen undrade vad fan jag gjorde i Fitfashion, när jag helt klart hör hemma i Fatvision . Att ändra min kost från hemsk till nästan bra orsakar fruktansvärd inledande ångest , motivation är svårt att hitta , tröskeln för att gå till gymmet är överraskande hög ibland , ryggar når mina öron , röv saknas , axlar är fulla av finnar , dubbla hakor är större än bröst och låren slår ihop hela vägen . Det här är alltså de dagar då du har lust att krossa speglar och simma i choklad. Till slut lyckades jag tvinga mig själv att gå till gymmet, trots att jag hade noll humör och återigen märkte jag att trots att jag var tvungen att minska vikterna från för två månader sedan och att min högra arm verkar ha försvagats rejält (jag gjorde 12 repetitioner med samma vikt med vänster arm och 8 med höger arm). ) och jag kände mig väldigt blodig (särskilt när jag såg kvinnor som drog tusen chins och jag klarar fortfarande bara hälften av det) men ändå ... Varje träningspass för mig närmare mitt mål, varje vettig måltid för mig närmare mitt mål. Så jag gjorde en preliminär träning på ryggen och bestämde mig för att det förmodligen är mest meningsfullt att dela upp dragrörelserna på flera dagar i framtiden. Min hand kan helt enkelt inte dra med en dragande arm med en hel träning inklusive överben, underben, bakben etc. Förhoppningsvis skulle vi nu vara på rätt spår med rehabiliteringen och detta problem skulle försvinna i år, så att vi skulle få maximal ansträngning på ryggen. Bras vill ha frihet! Som tur var kom min lash-utbildade magfantastinna och nageltekniker Anna också till gymmet och visade mig ett par magrörelser på bollen som jag hade glömt. I en av dem var träningsbollen mellan benen och sedan sänkte HALT benen åt sidan. HAAHAAA. Jag sänkte mina ben två tum åt sidan och slog ihop min klocka på styret med ett blåmärke som är säkert :D Och jag som trodde att mina magmuskler var i relativt god form? ? Men jag är glad att jag hittade ett riktigt utmanande drag som jag ska öva på nu. Målet är att få benen i golvet och upp därifrån på ett kontrollerat sätt, dvs. i sidled. Jag förklarar det med att jag har tunga ben och små bröst, vilket gör att jag saknar ett bra stöd från golvet. Post navigation 2 tankar om " Fatvision ! " Heip ! Bara en snabb kommentar; jag antar att den där höken inte var ditt första drag i ett träningspass? Jag undrar om du möjligen hade gjort de tidigare rörelserna mer med höger (dvs. starkare) hand, så att den redan var tröttare än vänster vid det tillfället? Detta är alltså bara spekulationer! Men lycka till med maten och träningen, om ett par veckor kommer rytmen att vara tillbaka i bakhuvudet och du kan bara fortsätta att driva på :)</w:t>
      </w:r>
    </w:p>
    <w:p>
      <w:r>
        <w:rPr>
          <w:b/>
          <w:color w:val="FF0000"/>
        </w:rPr>
        <w:t xml:space="preserve">id 183</w:t>
      </w:r>
    </w:p>
    <w:p>
      <w:r>
        <w:rPr>
          <w:b w:val="0"/>
        </w:rPr>
        <w:t xml:space="preserve">Inloggning Återförsäljarnumret måste börja med en landskod ( FI i Finland ) . Den angivna landskoden är ogiltig . Det angivna LR-landnumret är ogiltigt . Återförsäljarnumret ( t.ex. FI00123456 ) Numret består av 10 tecken . De två första siffrorna avser landet ( t.ex. FI,SE eller DE. ) Detta följs av 00( 0 ) och själva återförsäljarnumret ( t.ex. FI00987654 eller FI00043210 ) Lösenord/Kod Ange din fyrsiffriga kod vid första inloggningen . Du kan sedan ändra ditt lösenord till ett lösenord som du själv väljer . Milstolpar i LR:s historia LR på väg mot framgång LR Health &amp; Beauty Systems grundades 1985 under namnet "LR-International" i den tyska staden Ahlen i regionen Westfalen. Nu, 26 år senare, är LR ett av de starkaste direktmarknadsföretagen i Europa när det gäller omsättning. 2013 Ny LR-stjärna , ny produktinnovation , ny LR-dimension 2013 var ett verkligt betydelsefullt år för LR. Den första höjdpunkten var i början av året när toppmodellen Karolina Kurkova blev en ny medlem av LR-familjen och introducerade sin nya doft, som blev en försäljningssuccé på några månader! I mitten av året introducerade LR en riktig världsnyhet, Mind Master Brain &amp; Body Performance Drink . En fantastisk flaska med imponerande kraft, Mind Master blev en omedelbar favorit och gjorde 2013 till LR:s år för stresslindring! Den bestående händelsen under hela året var utan tvekan "expansionen österut" . LR växte snabbt österut under 2013 och slog sina egna rekord den ena efter den andra! 2012 Kazakstan , 10 år av Aloe Vera &amp; Bruce Willis doftsuccé Födelsedagsfirande på LR : Aloe Vera firar sitt 10-årsjubileum ! LR har sedan 2002 med stor framgång sålt Aloe Vera produkter av hög kvalitet. I september öppnas ett nytt dotterbolag i Astana, Kazakstans huvudstad. Försäljningen i grannlandet Ryssland ökar med cirka 20 procent från månad till månad. LR vinner Marketing Award 2012 för sin Bruce Willis-kampanj och lanserar den första damparfymen av den berömda skådespelaren i världen, Lovingly by Bruce Willis. Det framgångsrika partnerskapet med Bruce Willis och hans fru Emma som varumärkesambassadörer för LR.Joyce förlänger kontraktet fram till 2016. 2011 Ryssland och smycken År 2011 kännetecknas av två viktiga händelser: LR går officiellt in på ryskt territorium i april och öppnar sin 32:a filial. Bara några månader efter att verksamheten startat överlämnades nycklarna till den första LR Mercedes-bilen i Moskva. I slutet av året kommer LR i Ryssland redan att vara ett av de fem mest framgångsrika LR-länderna . I september lanseras LR:s nya smyckeskollektion LRJoyce , med en särskild egenskap: ett års kvalitetsgaranti och sofistikerade skoklipp designade av Emma Hemig Willis . 2010 LR firar 25-årsjubileum LR firar 25-årsjubileum , och det med stil: Hollywoods superstjärna Bruce Willis utvecklar sin första doft exklusivt med LR . Den populära skådespelaren kommer till ett presentationsevenemang i Frankfurt och är ivrig att uppträda inför 30 LR-handlare från cirka 15 000 länder i Frankfurt Festival Hall . LR får redan i början av året mycket beröm tack vare sitt optimerade belöningssystem . Hög intäktspotential för återförsäljarna och som ett komplement till det befintliga bilkonceptet och pricken över i:et: LR Porsche . 2009 2008 Toppmodell och Polo Under 2008 får LR mycket uppmärksamhet i media . Som partner i en populär TV-serie skapar LR en doft för den dåvarande vinnaren Jenny." Parfymen "Topmodel" blir mycket populär bland partners och pressen. Utvidgningen av LR-bilkonceptet med LR Polo-bilen väcker inte mindre uppmärksamhet. Leveransen av den allra första bilen till Autostadt i Wolfsburg kulminerar i ett officiellt Guinness världsrekord. Samma år går den tusende LR Polo ut på vägarna . 2007 LR erbjuder</w:t>
      </w:r>
    </w:p>
    <w:p>
      <w:r>
        <w:rPr>
          <w:b/>
          <w:color w:val="FF0000"/>
        </w:rPr>
        <w:t xml:space="preserve">id 184</w:t>
      </w:r>
    </w:p>
    <w:p>
      <w:r>
        <w:rPr>
          <w:b w:val="0"/>
        </w:rPr>
        <w:t xml:space="preserve">Det är nästan som att installera någon form av säng i sängen på en konferenslastbil som annars använder en lastbil , faktiska snabba skador på lastbilar och kostar mycket pengar . Det här är några punkter att tänka på om du tror att du vill ha en ny säng för en line-liner. 1. Varför inte en sprutbädd? En professionell sprutans bäddbeläggning anses av många vara det bästa valet för en lastbilsbäddbeläggning. Här är problemet: sprutans stoppning är målad med en mycket tjock, mycket hård färg. Det finns en lösning, men det betyder inte att du inte kan skada den. Det är färg. Färgen är mycket tjock, så det tar lite tid från början till slut, men den kan skadas. De här fodren är för dyra. Plastfodral är däremot nästan omöjligt att skada. Dessa fodral är för billiga. 2. Är det i domstolarna för användning av hårddiskar? Tjocka plastfoder handlar om hård substans. Fiskemöjligheten tål de största missbruksbelastningarna . Dessutom absorberar plast hårda slag och eliminerar nästan helt bucklor för att sova också . 3. Är de alla i ett stycke? De flesta gjutna titelnheter . Passar och har en liner , DualLiner , som är gjord i fem delar fram, sida ner och svansporten av sängen för att passa . På grund av spåren är det lättare att suga in den rätt och det är också lättare att få en tät passform så att den inte flyttar sig när du kör på vägen. 4. Vad ingår i kostnaden? Sängkläder i plast fungerar för ungefär hälften av kostnaden för en professionell sprutklädsel. När du tröttnar på den är det bara att dra ut den och sätta in en ny. Det går inte att använda spray liner med . 5. Plastproblem kan vara linjekonferenser? Dålig installation av plastbäddfoder med tre olika problem . Oregelbunden montering av linjen av konferensen vibrationer och överföring . Linjen av konferensen gnuggar färg , och sängfärg är tänkt att . Den är perfekt för att börja upptäcka rost och korrosion. Vissa klädselstycken passar så att flygtrafiken körs av och orsakar mycket vindbrus från linjekonferenslinjen. Det är ofta bullrigt och irriterande. Slutligen är det känt att plastsängspolstring är avsedd för vattenreserverna under konferensens linje. Vattnet i konferensens linje är gemensamt och ligger där. Rostad korroderad lastbilssäng med en annan komplett uppsättning inställningar är . Bra sak . Se bara till att konferensens foder passar rätt, annars kommer du att få allvarliga problem . En möjlighet är DualLiner plastliner. Eftersom den har fem delar passar den bättre än en fodervägg i ett stycke och är utformad för att dränera bättre. Senaste inlägg Hemautomatisering är ett nytt sätt att få praktiken att fungera i hemmet. Belysning du vet att dina barn skickar e-post eller sms, så att skolans automatisering i hemmet är ett nytt sätt att sköta hemmet ... Continue reading Golfhandikapp är i huvudsak en spelares skicklighetsnivå i förhållande till parkursen . Det är mycket viktigt för en blivande golfspelare att förstå terminologin och veta hur man beräknar sitt golfhandicap. ... Continue reading Letar du efter ett foto för ditt företag? Du kanske behöver ett foto för en viktig nationell kampanj, en flygblad eller ett foto för en interaktiv webbplats. Vad du än tror finns det ... Continue reading Korrekt rekrytering ger en växande virtuell arbetskraft som är kompetent och ger bättre resultat än en stolspersonalen.</w:t>
      </w:r>
    </w:p>
    <w:p>
      <w:r>
        <w:rPr>
          <w:b/>
          <w:color w:val="FF0000"/>
        </w:rPr>
        <w:t xml:space="preserve">id 185</w:t>
      </w:r>
    </w:p>
    <w:p>
      <w:r>
        <w:rPr>
          <w:b w:val="0"/>
        </w:rPr>
        <w:t xml:space="preserve">Påsk ... inte när DÖDEN avbokade !!! 4.4.2010 | Hannu Kiuru En femårig flicka hade just hört en påskberättelse i söndagsskolan. En färgaktivitet hade ingått i programmet. Hemma berättade hon en spännande historia för sina föräldrar med hjälp av de bilder hon hade färgat: "De här bladen kastades hela tiden. Jesus åt det tillsammans med sina vänner och här i grottan gick pojken till döden. Men han dog inte, eftersom Himlens Herre var hans far och han hittade ett sätt att inte dö." Denna lilla teolog har helt rätt i att Fadern på ett sätt upphävde sin Sons död genom att ge den en helt ny innebörd. * * * * * * * * * * * * * Vi måste skilja mellan uppståndelsens faktum och uppståndelsens innebörd. När vi talar om uppståndelsen börjar vi ofta att kontrollera, bevisa eller motbevisa fakta och fenomen som observeras även utifrån. Nya testamentet betonar däremot uppståndelsens betydelse . Det är viktigt att komma ihåg hur överraskande uppståndelsen var. Det fanns inte en enda person som ivrigt hade hoppats på det och ivrigt väntat på det. Det som Jesus hade sagt om sin uppståndelse hade gått in i ena örat och ut ur det andra hos lärjungarna. De tidigare lärjungarna ansåg att det var ett obestridligt faktum att döden hade tagit läraren för alltid. Och snart skulle de också bli kallade till sig. Ödet skulle bli detsamma som lärarens. Men överraskning, överraskning! I en situation som denna - med rädsla, skräck, förtvivlan och tvivel - skulle allting förnyas helt och hållet! Långfredagens förtvivlan förvandlas till påskens tro, sorg till glädje, rädsla till mod. * * * * * * * * * * * * Det är svårt att beskriva det obeskrivliga! När den mycket lärde aposteln Paulus berättade om uppståndelsen för grekerna i Aten, förkastade dessa människor, som var intresserade av intellektuella problem, debatter och allt nytt, talet som nonsens: "Du är galen! "Och detta är det absurda budskapet, skandalernas skandal, förolämpningens skandal: Gud har uppväckt sin Son från dödens sömn. Jesus lever!!! I Uppenbarelseboken säger Jesus själv ( Uppenbarelseboken 1:16 ):" Jag var död, men nu lever jag, jag lever i evighet. Jag har dödens och helvetets nycklar" . * * * * * * * * * Kristus är verkligen uppstånden! Därav följer att döden för en kristen bara är en port till en annan verklighet, något nytt, ett mirakel! Jesus beordrade dopet både med ord och exempel. Varför kunde inte den heliga anden, som utlovades i dopet, komma till ett barn? Det är inte kunskap, doktrin eller verklig existens, utan en ensidig gåva från Gud. Rapportera skräppost Skicka mig en kopia till den här e-postadressen. Ari Pasanen | 4.4.2010 22:55:23 Elias : Trädet är känt för sin frukt , ser du här i Finland den frukt som den Helige Ande producerar , om 79% var dessa . Jesus sa: omvänd er och tro på evangeliet! Jesus själv blev döpt så följ honom, men omvänd dig innan du döps! Omvänd dig, tro på evangeliet, få dopet och den Helige Ande och du kommer att födas på nytt, ordningen är den som Petrus säger. Rapportera ett störningsmeddelande Skicka mig en kopia till den här e-postadressen. Teemu K | 4.4.2010 22:58:13 På Jesu tid fanns det inga lutheraner och inte heller några riktiga finländare i samma mening som vi förstår idag. När Jesus fick frågan om dessa procenttal svarade han: "Sträva efter att komma in genom den smala dörren, för många, säger jag er, försöker komma in men kan inte. "Om Jesus inte började fundera på om de som ska räddas är många eller få, utan rekommenderade att de skulle tävla, rekommenderar jag dig detsamma. Istället för att spekulera om lutheranernas</w:t>
      </w:r>
    </w:p>
    <w:p>
      <w:r>
        <w:rPr>
          <w:b/>
          <w:color w:val="FF0000"/>
        </w:rPr>
        <w:t xml:space="preserve">id 186</w:t>
      </w:r>
    </w:p>
    <w:p>
      <w:r>
        <w:rPr>
          <w:b w:val="0"/>
        </w:rPr>
        <w:t xml:space="preserve">År 1931 väckte Lehtinen uppmärksamhet genom att i början av juli springa 5000 meter på Eläintarha-banan på 14.31,7, bara tre sekunder från Paavo Nurmis världsrekord. 24 juli slutade han som tvåa i tvåmilsloppet på Eläintarha på 9:e plats.00,1 , när Paavo Nurmi satte karriärens sista världsrekord ( 8.59,5 ). Den 19 juni 1932, i OS-kvalifikationsloppet i Eläintarha, sprang Lehtinen ett nytt världsrekord på 14.16,9 på 5 000 meter, vilket gjorde honom till favorit till de olympiska spelen. Detta rekord varade tre dagar mindre än sju år. I finalen på 5 000 meter vid OS i Los Angeles den 7 augusti 1932 tog finländarna Lehtinen och Lauri Virtanen tidigt ledningen. De lyckades skaka av sig alla andra konkurrenter utom Ralph Hill från USA. Snart blev loppet en duell mellan Lehtinen och Hill . På sista varvet försökte Hill köra om Lehtinen . När Lehtinen märkte detta började han sicksacka från spår till spår och blockerade Hills försök att köra om honom och vann till slut med en halv meter. Även om taktiken var vanlig i Europa var den amerikanska publiken inte van vid den och buade ut vinnaren. Båda slutade på 14.30,0 . 1933 sprang Lehtinen sitt rekord på 8.19,5 på 3 000 m den 19 juni, knappt en sekund under Janusz Kusocinskis rekordtid. År 1935 var Lehtinen nummer ett i världsstatistiken på 5000 meter, följd av sex andra finländare. 1937, när Ilmari Salminen slog Paavo Nurmis 13 år gamla världsrekord på 10 000 meter, sprang Lehtinen karriärens bästa tid 30.15,0 bakom honom. 1940 donerade Lehtinen sin guldmedalj till Matti Mäkinen, som hade tjänstgjort med utmärkelse och blivit sårad i vinterkriget på Karelska näset. Med detta ville han hedra minnet av Höckert som stupat i kriget.</w:t>
      </w:r>
    </w:p>
    <w:p>
      <w:r>
        <w:rPr>
          <w:b/>
          <w:color w:val="FF0000"/>
        </w:rPr>
        <w:t xml:space="preserve">id 187</w:t>
      </w:r>
    </w:p>
    <w:p>
      <w:r>
        <w:rPr>
          <w:b w:val="0"/>
        </w:rPr>
        <w:t xml:space="preserve">Gå vidare och genomför Haegl Katherine Haegl. Net Power Action Plans. Nationella fördelningsplaner forskningsuppgifter och detta har visats vetenskapligt . Med tanke på de liv vi lever är de flesta av oss berövade på sömn och att sova är ett av de mest effektiva sätten att göra insättningar till ett finansiellt arrangemang för ditt vilande konto . Om du sover dåligt en dag kommer du att märka av det andra dagen. Om du sover dåligt en dag kommer du att bygga upp ett sömnunderskott. Jämför aktivitetsplanerna på din dator med dem som finns i hjälpen Ladda ner och se till att din entusiasm inför dagen ökar när du trycker på knappen "Spara" i den senare delen. Vad en tupplur gör för dig Planerad Networking Activity Plan ( NAP ) förbättrar prestationen och effekterna varar i nästan tre till fyra timmar.Viljeexperter på NASA har forskat om piloter för att hitta en tupplurseffekt. Två piloter fick ett planerat förfarande för nätverksåtkomst (NAP) i cockpit i mindre än en halvtimme. Faktum är att vi alla har upplevt att varje dag går framåt med de flesta av oss inte vet att energisk och blir lite lynnig också . Vi tenderar att glömma alltför många detaljer . Vad innebär detta? Detta innebär att kroppen behöver resten av forskningsinformationen. Hur lång bör vilan vara? Studier visar att en sömn på 20 minuter på eftermiddagen ger mer vila än 20 minuter mer sömn på morgonen (även om de sista två timmarna av morgonvila har särskilda fördelar i sig). Kroppen verkar vara utformad för detta eftersom de flesta människors kroppar naturligt blir trötta på eftermiddagen, ungefär 8 timmar efter att vi vaknar Nationella fördelningsplaner kan vara så korta som möjligt, mindre än en minut till så långa som drygt en halvtimme. Men den första kraften i en Networked Action Plan ( NAP ) är bara 20 minuter. Experter säger att denna typ av Networked Action Plan ( NAP ) förbättrar muskelminnet och rensar ut onödig information, vilket hjälper hjärnan att minnas på lång sikt. I idealfallet kommer kroppen att återfå sitt tryck efter en lång natts vila och energinivån kommer att börja svikta på eftermiddagen under den senare delen av dagen. Hur långa handlingsplaner bör vara bör vara mindre än 30 minuter. Om du inte längre vaknar upp med tungt huvud efter din tupplur. Skaffa ögonskydd, sitt stilla eller vila på en stol, men undvik att kela i en ramsbeställning, för det gör dig lat. Det är viktigt att varna för den här korrigeringen för att inte låta NAP-policyn (Network Access Policy) driva nätverken i sömn. Viktigast av allt är att en tupplur inte innebär att man kan minska sömnen. Allt sagt och gjort, om du får åtta timmars god sömn på natten, kommer du att känna dig energisk och uppfriskad under hela dagen. Nya artiklar Superbahis, med mer än ett decennium av erfarenhet i världen av onlinespel, har gjort sig ett namn i denna starkt konkurrensutsatta bransch, spektakulärt. Kundbasen når över hela världen och många av dessa funktioner och en fantastisk webbplats där stöds av en omfattande betting markets.Super bahis varumärke, europeisk fotboll sponsring linje och på [ ... ] Har du någonsin undrat vad etiketten av verk, siffror och linjer på etiketten betyder? Här är etiketterna på baksidan av varje produkt barkod yazici call . Finhet och tjocklek på linjerna som dras parallellt med varandra och mellanrummen mellan linjerna , de svarta staplarna i streckkoden skapade [...]</w:t>
      </w:r>
    </w:p>
    <w:p>
      <w:r>
        <w:rPr>
          <w:b/>
          <w:color w:val="FF0000"/>
        </w:rPr>
        <w:t xml:space="preserve">id 188</w:t>
      </w:r>
    </w:p>
    <w:p>
      <w:r>
        <w:rPr>
          <w:b w:val="0"/>
        </w:rPr>
        <w:t xml:space="preserve">' ' ' ' ' 'Riisa ' ' ' ' är ( på ryska : ' 'риза , täckelse ' ' ' ) en skyddande och täckande prydnadsmantel av mestadels metall, ofta med öppningar för huvudet ( ' ' 'ansikte ' ' ), händerna etc. och det är bara därifrån som ikonens egentliga målning är synlig. I vissa ikoner är målningen ibland kvar endast i dessa luckor och det finns ingen bild alls under riset, men sådana ikoner är lyckligtvis mindre vanliga. En "risa" är (på ryska: "риза , täcka") en skyddande och täckande dekorativ mantel av metall, ofta med luckor i huvudet ("ansikte"), händerna etc., och det är bara därifrån som den egentliga målningen av ikonen är synlig. I vissa ikoner är målningen ibland kvar endast i dessa luckor och det finns ingen bild alls under riset, men sådana ikoner är lyckligtvis mindre vanliga. En risa är (ryska: риза , täcka) en dekorativ hölje av mestadels metall som skyddar och täcker ikonen, ofta med öppningar för huvudet (ansiktet), händerna etc. och det är bara därifrån som ikonens faktiska målning är synlig. I vissa ikoner är målningen ibland kvar endast i dessa luckor och det finns ingen bild alls under riset, men sådana ikoner är lyckligtvis mindre vanliga. Syftet med risan är dekorativt och samtidigt skyddar den ikonens känsliga målade yta från yttre skador, repor och rök. Runan är ofta gjord av ädelmetall som silver, ibland koppar eller mässing, och är dekorerad med emalj, pärlor och ädelstenar. Den första användningen av ris går troligen tillbaka till omkring 1600-talet, varifrån det äldsta kända riset härstammar.</w:t>
      </w:r>
    </w:p>
    <w:p>
      <w:r>
        <w:rPr>
          <w:b/>
          <w:color w:val="FF0000"/>
        </w:rPr>
        <w:t xml:space="preserve">id 189</w:t>
      </w:r>
    </w:p>
    <w:p>
      <w:r>
        <w:rPr>
          <w:b w:val="0"/>
        </w:rPr>
        <w:t xml:space="preserve">Author Archive Vad gör en läkare till en specialist i plastikkirurgi? Ska det utföras med särskilda krav eller är det också enkelt? Om en läkare blir specialist i plastikkirurgi bör han fokusera sin utbildning och sina färdigheter på denna specialitet. En kirurg , måste ha avslutat ett ackrediterat residensprogram i plastikkirurgi , och har flera års intensiv träning ... Läs mer Få bort bordet clog . Det är bara det , tvätta , spola , efter och bada . Alla saker som går ner i halsen , hår , tvålskum , diagonala ringar ( bara vara allvarlig , förhoppningsvis ) begränsa avloppet och så småningom täppa till det för att ackumulera . Tricket är att avstänga säkert förbrukas och hålla det från att täppa till igen . Det första jobbet är att tömma; tömma handfatet eller duschen på vatten och alla ... Read More Kassaflödet kan bestämmas av fonder eller företags kontantkonto förändringar rörelse . Ett dedikerat flöde kan betraktas som ett mått på ett företags finansiella styrka. Positivt kassaflöde egenskaper är egenskaper som gör mer inkomst än vad det skulle kosta om du tillåter det att stanna kvar. Positivt arbetsflöde egenskaper är en av de trender som fastighetsinvesterare använder för att hjälpa ... Läs mer Jag vet inte om du redan har hört talas om skapandet av Kristus själv från två till en ny människa. Egentligen , Jag hörde först om det när jag besökte en Bibel-manual som hölls i Cebu City av Kristi kyrka ( Filipino : Iglesia Ni Cristo ) . Inte en enda gång hörde jag talas om den katolska kyrkans firande av att ta hand om min dag under den tid som jag aktivt utförde mina uppgifter som Sacristan Mayor i församlingen San Agustin, ... Läs mer Här är ett testscenario: anta att din praktik heter "Paradise Island Optometry" och att du bor på Bahamas. (Du vill, eller hur?) Du kan söka dig själv i online-läge, och du kan skriva in "Paradise Island Optometry" i Google eller Yahoo. Webbplatsen kommer att vara det första resultatet. Fantastiskt, eller hur? Särskilt eftersom domännamnet är "paradiseislandoptometry.com". Potentiella patienter bör inte vara något problem, ... Läs mer Matlagning på utomhusgrillar är en tradition, alla i familjen ; det har blivit en nationell förfluten tid för alla . Fester, oavsett om det är vuxna eller barn, har alltid utomhusgrillar - om de inte gör det kommer de säkert att saknas. Det är som festens liv, händelsen - och den saftiga delen av köttet är, det är huvudhändelsen. Det som gör vår fest framgångsrik är utomhusgrillen, utomhusgrillen och BBQ ! ... Läs mer Innan du kan uppfostra en valp i ditt hem ska du bestämma vad du matar din valp. Annars får du en kvalitetskubb. På så sätt sparar du pengar på massor av professionella utbildningsproduktstrukturer; det är åtminstone din egen erfarenhet . Se till att du kan höja din hemsida med en ny valp tillräckligt med hans gamla mat för att ha användning för att äta sin ... Read More Trots blodbadet och blodsutgjutelsen under och 1994 den hutusledda folkmordstramset i Rwanda , är nu ett fredligt land , 8 miljoner , som har gjort anmärkningsvärda officiella tjänster . Fruktansvärda händelser, även om de är nödvändiga, lång tid [ 1 ] och väntar på att genomföras av den statliga radion uppmanade , ... Läs mer De flesta människor vet att det finns livsmedel som kan tillagas med hjälp av ägg, särskilt äggula objekt . Men har du tänkt på hur du kan använda extraktet så att det inte går till spillo? I dag finns det saker som gör att allt är nyttigt att tänka på. Det finns ingen anledning att slösa bort saker, särskilt inte att ta bort dem, eftersom det också finns godis som kan göras med dem. Om du funderar på ... Läs mer Plantera en trädgård som kräver lite underhåll Årets växter Varför inte göra din trädgård lite mer underhållsvänlig? Den kommer inte bara att uppfylla vårens krav på grisar utan också öka skönheten och värdet på hemmet . 1. Plan Du kan spara</w:t>
      </w:r>
    </w:p>
    <w:p>
      <w:r>
        <w:rPr>
          <w:b/>
          <w:color w:val="FF0000"/>
        </w:rPr>
        <w:t xml:space="preserve">id 190</w:t>
      </w:r>
    </w:p>
    <w:p>
      <w:r>
        <w:rPr>
          <w:b w:val="0"/>
        </w:rPr>
        <w:t xml:space="preserve">I det kommunala samarbetet måste man komma ihåg att Lieksa fortfarande är den största kommunen i Pielinen Karelia . Vår stad är regionens överlägset viktigaste handelscentrum och Lieksa har en mångsidig företagsstruktur som med lite ansträngning kan göras mer konkurrenskraftig. Lite stolthet är aldrig fel: det finns mycket gott i vår stad! För att Lieksa ska kunna ta fart behöver vi nya företag i regionen. Därför lovar socialdemokraterna i Lieksa att aktivt investera i utvecklingen av ekonomin i vår hemstad för att skapa nya arbetstillfällen . Arbete - om något - skapar välstånd och framtidstro. Det ger livet en mening och en känsla av att vara en fullvärdig medlem av samhället. Utöver utvecklingen av näringslivet kommer Lieksan-demokraterna att koncentrera sig på att lösa stadens arbetslöshetsproblem och noggrant följa genomförandet av både det kommunala försöket med långtidsarbetslöshet och ungdomsgarantin här i vår hemstad . Socialdemokraterna i Lieksas anser att det är viktigare att hjälpa både ungdomar och andra arbetslösa att komma in i arbetslivet än att koncentrera sig på att argumentera för en höjning av pensionsåldern. Att dela upp befintligt arbete i slutet av en karriär kan - särskilt för ungdomar - vara något som är värt att tänka på i detta skede. I stället för att avundsjuka ska hindra stadens utveckling bör man fokusera på att skapa något nytt . Vi måste tro på vår egen förmåga, för det är bara genom att vara enade som vi kan ha en chans att förbli oberoende - om det är det vi vill!</w:t>
      </w:r>
    </w:p>
    <w:p>
      <w:r>
        <w:rPr>
          <w:b/>
          <w:color w:val="FF0000"/>
        </w:rPr>
        <w:t xml:space="preserve">id 191</w:t>
      </w:r>
    </w:p>
    <w:p>
      <w:r>
        <w:rPr>
          <w:b w:val="0"/>
        </w:rPr>
        <w:t xml:space="preserve">Opinion om ATLINKS TEMPORIS 12 ATLINKS TEMPORIS 12-användarna tyckte att den var svår att användaI genomsnitt tyckte de inte att den var tillförlitlig. Men här finns flera olika åsikter Om du vill vara säker på att ATLINKS TEMPORIS 12 är lösningen på dina problem, kommer du att få den största hjälpen och supporten från andra Diplofix-användare Det genomsnittliga betyget för fördelningen av åsikter är 5,65 och standardavvikelsen är 2,82 Hög prestanda Användarna har ställt följande frågor : Är TEMPORIS 12 mycket effektiv? 279 användare svarade på frågor och gav produkten betyget 0 från 10. Betyget är 10/10 om ATLINKS TEMPORIS 12 är, i sin domän, den bästa på en teknisk nivå, den med bäst kvalitet eller den med det största urvalet av alternativ.</w:t>
      </w:r>
    </w:p>
    <w:p>
      <w:r>
        <w:rPr>
          <w:b/>
          <w:color w:val="FF0000"/>
        </w:rPr>
        <w:t xml:space="preserve">id 192</w:t>
      </w:r>
    </w:p>
    <w:p>
      <w:r>
        <w:rPr>
          <w:b w:val="0"/>
        </w:rPr>
        <w:t xml:space="preserve">Jungfru Marias, Guds moder, intåg i templet Firandet av Marias intåg i templet ' är först och främst ett firande av Maria själv. Hon gick in i det allra heligaste rummet i själva templet, vilket var en föraning om att den heligaste Guden skulle födas ur henne. Oavsett den historiska bakgrunden till högtiden är denna höstdag en påminnelse för oss om Guds moders utveckling till helighet sedan barndomen. Vi kan inte föreställa oss att Maria, som ung jungfru, skulle ha kunnat reagera positivt på barnbarnet i Uppenbarelseboken om hon inte hade anammat Guds lag från barnsben. Besöket i templet är en naturlig del av den utveckling som ledde fram till Kristi födelse. Mänskligheten kunde inte ha fört den rena jungfrun som en julklapp till Gud om inte Maria själv hade ägnat hela sitt liv fram till dess åt att förbereda sig för denna stora uppgift. Denna högtid är för det andra en högtid för oss människor. I Maria förs var och en av oss och hela mänskligheten till Gud för att bli avskild i Herrens tempel. Vi har fått uppenbarat för oss människans syfte, vilket är att leva i helighet, att växa i den. Vi är alla skapade för att bli "Herrens tempel". Templet är en bild av Guds rike och vårt sanna hem finns där. Jungfru Maria är också viktig för de ortodoxa, eftersom allt som är förknippat med henne också är en del av oss. Vi ska också bli bärare av Gud. I julen, liksom varje dag, ska Ordet bli kött genom oss också. Vi måste därför leva evangeliet som Maria gör. Bibeln är kärnan i Guds uppenbarelse. Att omsätta den i handling är dock en krävande uppgift och Mary är mer än ett gott exempel. Hon är en hjälpare och en stödjare, och med kärlek uppmanar hon oss att göra allt som hennes Son befaller, precis som hon gjorde vid bröllopet i Kana i Galiléen. Med kärlek bjuder hon också in oss, i presentationsfesten, att följa med henne till templet, till Guds helighet, till riket, till hemmet.</w:t>
      </w:r>
    </w:p>
    <w:p>
      <w:r>
        <w:rPr>
          <w:b/>
          <w:color w:val="FF0000"/>
        </w:rPr>
        <w:t xml:space="preserve">id 193</w:t>
      </w:r>
    </w:p>
    <w:p>
      <w:r>
        <w:rPr>
          <w:b w:val="0"/>
        </w:rPr>
        <w:t xml:space="preserve">Tankar från fel sida av den virtuella kommunala klyftan . Sleepy town - London boy skulle säga att det är årets stora underdrift, eller något liknande . Halikko. I kommunen var jag bosatt i Åbo. I och med den senaste kommunsammanslagningen blev jag också bosatt i Salo. Klichéer och fördomar . De påstår att dessa byar i sydvästra Finland håller på att värmas upp. De har fel. Här inkräktar man inte på deras territorium, men deras privatliv respekteras. Men när du tar initiativet i dina egna små händer kommer du att få ett varmt välkomnande som är mer än tillräckligt. Undermedvetet har jag kämpat mot det, men jag tror på det. Jag är från Salo. Större delen av mitt liv har jag bott på andra ställen, men nu är mitt hem Salo. Om mitt hem kommer att finnas kvar nästa år - eller året därpå - återstår att se , och sådana spekulationer är inte värda att besvära neuronerna i mitt huvud med. Hem kan vara ett begrepp , och det kan finnas flera . Det finns barndomshem, andliga hem och fysiska hem och kanske andra. I fotoorkestrarna funderar man över temat hem, och när hösten börjar, vänder jag hem till Paul Youngs hitlåt: Wherever I Lay My Hat, That's My Home.</w:t>
      </w:r>
    </w:p>
    <w:p>
      <w:r>
        <w:rPr>
          <w:b/>
          <w:color w:val="FF0000"/>
        </w:rPr>
        <w:t xml:space="preserve">id 194</w:t>
      </w:r>
    </w:p>
    <w:p>
      <w:r>
        <w:rPr>
          <w:b w:val="0"/>
        </w:rPr>
        <w:t xml:space="preserve">Tävlingskalender Detta är en preliminär samling av potentiella och intressanta tävlingar som kan komma att beaktas under säsongen.I princip en länklista över de mest intressanta evenemangen. Det faktiska deltagandet kommer att avgöras utifrån den aktuella konditionsnivån och upptagna scheman osv. Det är viktigt att veta att det finns en stor mängd olika typer av tjänster som kan vara av intresse för den här typen av verksamhet.</w:t>
      </w:r>
    </w:p>
    <w:p>
      <w:r>
        <w:rPr>
          <w:b/>
          <w:color w:val="FF0000"/>
        </w:rPr>
        <w:t xml:space="preserve">id 195</w:t>
      </w:r>
    </w:p>
    <w:p>
      <w:r>
        <w:rPr>
          <w:b w:val="0"/>
        </w:rPr>
        <w:t xml:space="preserve">Yttrande om BOSCH PSR10,8LI-2 I genomsnitt tycker användarna att BOSCH PSR10,8LI-2 är mycket praktisk De gav ett mycket högt betyg för dess tillförlitlighet och robusthet, och många delade samma åsikt Om du har ett problem eller behöver hjälp med ett Diplofix-forum kan forumet hjälpa dig att välja mellan BOSCH PSR10,8LI-2 och en annan produkt Användarna tycker att den är mycket effektiv. , Men inte enhälligt Mycket billigt Bekräfta kompatibilitet med BOSCH PSR10,8LI-2 i #bruksanvisningen innan du köper Lätt att använda Användarna ställde följande frågor : Är PSR10,8LI-2 lätt att använda? 9 användare betygsatte produkten på en skala från 0 till 10.Betyget är 10/10 om BOSCH PSR10,8LI-2 är mycket användarvänlig.Det genomsnittliga betyget är 8,22 av en möjlig 8,22 och standardavvikelsen är 2.Hög prestanda Användarna ställde frågan : Är PSR10,8LI-2 mycket bra? 9 användare gav den 0 poäng på en skala från 0 till 10. Betyget är 10/10 om BOSCH PSR10,8LI-2 är, i sin domän, den bästa på en teknisk nivå, den som erbjuder bäst kvalitet eller har det största utbudet av alternativ.</w:t>
      </w:r>
    </w:p>
    <w:p>
      <w:r>
        <w:rPr>
          <w:b/>
          <w:color w:val="FF0000"/>
        </w:rPr>
        <w:t xml:space="preserve">id 196</w:t>
      </w:r>
    </w:p>
    <w:p>
      <w:r>
        <w:rPr>
          <w:b w:val="0"/>
        </w:rPr>
        <w:t xml:space="preserve">Riina Kukkonen Riina Lipponen är en 27-årig fysioterapeut och företagare som arbetar inom välfärdssektorn.Trots sin unga ålder har Riina arbetat länge inom idrotts- och hälsosektorn - hon började med gruppträning vid 16 års ålder och är också utbildad simlärare och simtränare för vuxna och barn.Våren 2013 börjar hon en ettårig forskarutbildning i idrotts- och motionsfysioterapi vid Jyväskylä yrkeshögskola. Riinas favoritsporter är simning, funktionell muskelträning, dans, jogging och utomhusaktiviteter . Nya sportexperiment är för närvarande skridskoåkning och vuxenfriidrottsskola . Mångsidighet är nyckeln! Riina arbetar för närvarande som fysioterapeut med de bästa simmarna i Finland. I arbetet ingår att följa med simlandslaget på läger och tävlingar. Hon har varit med i simlandslaget vid VM 2012 i Istanbul och sommaren 2013 kommer hon att stödja simlandslaget vid VM i Barcelona. Efter tre år i Helsingfors har Riina flyttat tillbaka till sin hemstad Kajaani för att söka kärlek. Som en person full av nya idéer och entusiasm, och inspirerad av flytten, bestämde hon sig för att börja planera sin egen verksamhet inom idrottsfysioterapi. Riina skriver också sin egen blogg om välbefinnande: "Energi, balans och avkoppling". I Fitlandia skriver Riina främst om kroppsvård, balans mellan träning och vila, hälsosam träning, förebyggande av skador samt läkning och rehabilitering av befintliga smärtor och skador. Fråga en mentor ( 4 ) Alla kommentarer är föremål för granskning. Det är osannolikt att dina magmuskler har förtvinat, men deras styrka måste ha minskat under den period då du rörde dig mindre. Det är säkert och värt att träna upp din styrka igen så att du tränar dina mag-, rygg- och revbensmuskler. Det är dock värt att börja med en hissy fit. Lycka till med att få upp din muskelstyrka igen! Ovanför knäskålen går quadricepshamstringen, som blir patellar senan vid knäskålen . Senan är muskelns fästdel, men det finns ingen muskelmassa på knäskålen. Handlar det om immobilisering, dvs. har benet varit gipsat eller haft ett annat "bandage" så att knät inte har rört sig alls under 7 veckor . I ett sådant fall kan de ligament som påverkar knäet förtvinas, och det har det säkert gjort . Om det har varit ett uppehåll i träningen, men vardagliga aktiviteter som att gå, klättra i trappor, sitta ner och resa sig upp från en sittande position har skett dagligen, är det osannolikt att musklerna som är involverade i knäfunktionen har förtvinat . En försvagning av nervbanornas funktion och av själva muskelstyrkan har säkert skett, men knappast en fullständig atrofi. Naturligtvis har bakgrunden mycket att göra med orsaken till orörligheten. Finns det en skada på knät? Har du smärta eller rörelsebegränsningar? Hur mycket du har rört dig tidigare och hur dina muskler är i skick har också stor betydelse. Berätta lite mer om din situation om du vill ha mer detaljerad information, så berättar jag gärna!</w:t>
      </w:r>
    </w:p>
    <w:p>
      <w:r>
        <w:rPr>
          <w:b/>
          <w:color w:val="FF0000"/>
        </w:rPr>
        <w:t xml:space="preserve">id 197</w:t>
      </w:r>
    </w:p>
    <w:p>
      <w:r>
        <w:rPr>
          <w:b w:val="0"/>
        </w:rPr>
        <w:t xml:space="preserve">Kommentarer Det skulle vara helt absurt att släta ut denna lutning även om det inte riktigt är VR:s två huvudinfarter som inte passar in i politiken. Hassua att du säger att gården överdesignad när den andra bilden visar platsen för att vara aikamoisesti trängsel trots att det fortfarande är semesterperioden . Som Harrikin sa i kommentarerna till en av bilderna är det ibland för trångt på Pieksämäki bangård . Jag menar hela komplexet, till exempel var Pieksämäki ankomstbangård (8 spår) tom, en annan mindre bangård precis intill tornet (~5 spår) ett tåg, även om det förmodligen byts ut lok och besättningar och den bistra sanningen om den sorteringsbangården var att en stor del av de slangar som stod där hade varit där länge, så det gick till och från bangården och tydligen hängde också en reservvagn. Naturligtvis beror trängseln på tiden på dagen och tiden på dagen och tiden på året och det ekonomiska klimatet , men klockan 8 på kvällen i början av augusti skulle jag ha förväntat mig en något annorlunda typ av aktivitet. Även om Pieksämäki är en knutpunkt har hela tågkonstruktionen verkligen minskat behovet av en landningsbana. Tammerfors har 32 sorteringsspår och det finns också "direkta" tåg från både "uppihalo" och "perkiö" och det är fortfarande väldigt trångt mellan de två tågen som byggs efter varandra på samma spår, det är en riktig trafikstockning.</w:t>
      </w:r>
    </w:p>
    <w:p>
      <w:r>
        <w:rPr>
          <w:b/>
          <w:color w:val="FF0000"/>
        </w:rPr>
        <w:t xml:space="preserve">id 198</w:t>
      </w:r>
    </w:p>
    <w:p>
      <w:r>
        <w:rPr>
          <w:b w:val="0"/>
        </w:rPr>
        <w:t xml:space="preserve">Den helige Johannes föregångare ( Johannes Döparen ) I Nya testamentet ger kapitel 1 i Lukasevangeliet ( Lukas 1:5-80 ) en detaljerad redogörelse för den helige Johannes föregångarens (Johannes Döparens) födelse och relaterade frågor. Evangeliet berättar om Johannes' rättfärdiga och gamla föräldrar, prästen Sakarias och hans ofruktbara hustru Elisabet, som bodde i den gamla staden Hebron. Johannes' mor Elisabet var släkt med Aron och var dotter till Zoya, och Zoya var syster till Kristi mormor Anna, Jungfru Marias mor. Johannes var alltså en kusin till Kristus. Johannes' far Sakarias var också släkt med Aron och tillhörde prästerskapet i Abia. Templets prästerskap, som var tusen, var indelat i 24 avdelningar, varav den abiska avdelningen var den åttonde. En dag, när Sakarias höll gudstjänst i Jerusalem, uppenbarade sig den stora ängeln Gariel för honom på högra sidan av rökelsealtaret. Ängeln profeterade för Sakarias att han skulle bli far till en son, som han skulle döpa till Johannes och som skulle bli en stor Guds man. Ängeln berättade vidare att Johannes skulle gå ut som Herrens föregångare och att han skulle förbereda folket för Frälsarens, Messias', ankomst, som förutspåddes i Gamla testamentet. Sakarias blev orolig och rädsla överväldigade honom. Han tvivlade på att de skulle kunna få ett barn vid denna ålder och bad om en profetia. Det gavs till honom och det var också ett straff för hans otro: han blev stum tills den stora ängelns ord hade uppfyllts. Efter en tid blev Elisabet gravid. Hon var rädd för att bli hånad och förlöjligad för sin graviditet i så hög ålder och dolde den därför i fem månader. När Elisabet var gravid i sjätte månaden kom hennes kusin Jungfru Maria till henne för att dela med sig av sin glädje. Hon hade fått nyheten om Kristi födelse av den store ängeln Gabriel och kom till Elisabet. Elisabet, "fylld av den helige Ande", var den första som hälsade på Jungfru Maria, Guds moder, och sade: "Välsignad är du, du välsignade kvinna, och välsignad är frukten av ditt liv. Hur kan jag få äran att få min Herres moder att komma till mig? " Enligt evangeliet hoppade Johannes i Elisabetas livmoder upp i livmodern vid detta möte. Johannes födelse Snart födde Elisabet en son och släktingar och bekanta gladde sig med henne. På den åttonde dagen omskars pojken enligt Mose lag och fick namnet Johannes. Alla närvarande var förvånade över namnet och ville döpa barnet efter sin far till Sakarias. De frågade barnets fader, och Sakarias bad om en skrivtavla och skrev på den: "Han heter Johannes. I samma ögonblick återfick han sin talförmåga och Sakarias prisade Gud och profeterade om Messias' ankomst till världen. Om sin egen son, den helige Johannes, sade han: "Du ska gå före Herren och bereda honom en väg, du ska leda hans folk till frälsning och syndernas förlåtelse." ( Lukas 1:76 ) Efter Jesu födelse och besöket av herdarna och de vise männen från öst beordrade den ondskefulle kungen Herodes att alla Herrens söner skulle dödas. När Elisabet hörde detta flydde hon ut i öknen och gömde sig i en grotta. Sakarias var i Jerusalem och deltog i gudstjänsten i templet när Herodes skickade sina soldater till Sakarias för att fråga var barnet var. Sakarias sa att han inte visste, men soldaterna dödade honom i templet. Den rättfärdiga Elisabet fortsatte att leva med barnet i öknen, och så småningom dog hon också där. Den helige Johannes, som skyddades av änglar, levde i öknen tills hans tid kom för att predika omvändelse för folket och han fick i uppdrag att döpa Kristus i Jordanfloden. Johannes var alltså född som nasaré, men han tillbringade sina första år i de judiska bergstrakterna mellan Jerusalem och Ku</w:t>
      </w:r>
    </w:p>
    <w:p>
      <w:r>
        <w:rPr>
          <w:b/>
          <w:color w:val="FF0000"/>
        </w:rPr>
        <w:t xml:space="preserve">id 199</w:t>
      </w:r>
    </w:p>
    <w:p>
      <w:r>
        <w:rPr>
          <w:b w:val="0"/>
        </w:rPr>
        <w:t xml:space="preserve">Under sommaren och hösten kommer föreningen att driva ett energirådgivningsprojekt som syftar till att ge råd till invånarna om hur man kan minska energiförbrukningen i bostadsrättsföreningar. Heikki Kauranen, föreningens utvecklingschef, anser att projektet är viktigt eftersom bostadsrättsföreningar förbrukar en tiondel av energin i Finland . Projektet syftar till att ge råd till de boende om energiförbrukning och förbättra övervakningen av energiförbrukningen . Enligt Kauranen kan fastighetsförvaltare påverka de boendes energiförbrukning genom enkel och långsiktig kommunikation . Energirådgivning på detta sätt är effektiv och prisvärd. Kommentera den här artikeln! Skriv en kommentar : Namn ( obligatoriskt ) E-post ( kommer inte att publiceras ) Webbplats Säkerhetsfråga : Vilken vårfest är det som involverar krabbgräs? (skriv allt med små bokstäver)</w:t>
      </w:r>
    </w:p>
    <w:p>
      <w:r>
        <w:rPr>
          <w:b/>
          <w:color w:val="FF0000"/>
        </w:rPr>
        <w:t xml:space="preserve">id 200</w:t>
      </w:r>
    </w:p>
    <w:p>
      <w:r>
        <w:rPr>
          <w:b w:val="0"/>
        </w:rPr>
        <w:t xml:space="preserve">Många skäl att använda vår tjänst Visste du att en kopp kaffe ofta kostar bara 15 cent? Och valet slutar inte där, eftersom våra automater erbjuder läckra kakao, mynta, wiener melange, cappuccino, espresso, soppor och te för ungefär samma pris. Visste du att vi erbjuder en kaffebryggare som kostar 2 - 4 € per dag och serverar kaffe 24 timmar om dygnet? Detta är inte möjligt utan en automat . Vad skulle du få för den summan? En tidning, en kopp kaffe i baren, en golfboll och hur många minuter skulle du arbeta för den summan? Enligt beräkningar bryggs kaffe 4 gånger om dagen i 15 minuter. Kaffe som görs för hand kostar ofta mer än 20 euro per dag. Vår lokala representant kontaktar dig för att boka en tid för en demonstration . Vid behov kan vi ordna en kostnadsfri provning så att du själv kan se den höga kvaliteten på vårt kaffe . Kontakta 040 1850775 eller office ( at)cafebreak.fi eller använd formuläret nedan.</w:t>
      </w:r>
    </w:p>
    <w:p>
      <w:r>
        <w:rPr>
          <w:b/>
          <w:color w:val="FF0000"/>
        </w:rPr>
        <w:t xml:space="preserve">id 201</w:t>
      </w:r>
    </w:p>
    <w:p>
      <w:r>
        <w:rPr>
          <w:b w:val="0"/>
        </w:rPr>
        <w:t xml:space="preserve">Sök hotell Meerane Billiga hotell Meerane Letar du efter det perfekta hotellet för din resa i Meerane och vet inte var du ska börja? Du behöver inte gå längre, eftersom vi på eBookers har samlat över 100 000 olika hotellerbjudanden från hela världen, så att du kan göra alla dina researrangemang på ett och samma ställe, enkelt, snabbt och framför allt till lägsta möjliga pris. Meerane är en stad med mycket att göra och se, och det är därför det är så viktigt att hitta ett hotell som passar dina behov och resplaner. Du kan börja din sökning efter lämpliga hotell genom att ange de datum du vill bo i sökmotorn ovan. Om du har flyg att boka kan du också söka efter lämpliga flyg till Meerane . Vi har byggt vår sökmotor för att tillgodose ett brett utbud av behov så att alla kan hitta det hotell de vill ha snabbt och enkelt i Meerane . Om du till exempel vill hitta ett hotell som ligger så nära stadens centrum som möjligt, kan du sortera sökresultaten efter plats, så att du kan se hotellen på kartan. Du kan också sortera sökresultaten efter stjärnbetyg, kundomdömen och pris för att hitta det hotell som bäst passar dina behov. Om till exempel trådlös internetuppkoppling är en förutsättning för din vistelse kan du välja att visa endast de hotell där du kan ansluta till internet. Om du är tillräckligt tidig kan vi ofta ge dig andra extra fördelar som du inte får någon annanstans! Möjliga extra förmåner är en procentuell rabatt på det totala priset för din vistelse, tre nätter för priset av två, eller så kan du få en gratis frukost som ingår i priset för ditt rum. Om du är fler än en person som ska resa är det lätt att boka rum för en större grupp på en gång, eftersom du kan boka flera rum med en bokning. Om jag vore du skulle jag inte vänta längre, utan börja leta efter det bästa hotellet i Meerane direkt. Vi på eBookers vill vara där för dig från början av din reseplanering, så kom ihåg att du kan kontakta oss om du har några frågor om din kommande resa. Börja planera din resa direkt genom att skriva in datumen i sökmotorn ovan och klicka på knappen "Sök" ! Priserna är de lägsta tillgängliga baspriserna för de kommande 30 dagarna . Priserna kan ändras och inkluderar inte nödvändigtvis hotellets serviceavgifter, priser för extrasängar eller andra avgifter, t.ex. avgifter för rumsservice. Hotellet kommer dock att debitera i lokal valuta till den aktuella växelkursen. Lokala avgifter kommer att debiteras separat.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202</w:t>
      </w:r>
    </w:p>
    <w:p>
      <w:r>
        <w:rPr>
          <w:b w:val="0"/>
        </w:rPr>
        <w:t xml:space="preserve">Användning av alkohol ökar ämnets skadliga effekter . Höga koncentrationer i luften orsakar syrebrist, vilket kan leda till medvetslöshet eller döden . Kontrollera syrehalten innan du går in i området . Sambandet mellan lukt och gränsen för arbetshälsa är inte känt . Kortet uppdaterades delvis i april 2005 . Se avsnitten om yrkeshygieniska gränsvärden , EU-klassificering , olycksrådgivning . ÖVRIG INFORMATION VIKTIGT: Informationen på dessa kemikaliekort har sammanställts av WHO:s internationella expertgrupp IPCS . Informationen på kemikaliekortet överensstämmer kanske inte med lagar, förordningar och riktlinjer i EU eller Finland . Användarna måste kontrollera att informationen på kortet uppfyller de nationella kraven. Kemikaliekorten får endast kopieras för personligt bruk . Kemikaliekorten får inte användas som produktmärkning eller säkerhetsdatablad, i stället eller som bilaga eller liknande dokument . Expertgruppen, IPCS, EU och företagshälsovården ansvarar inte för åtgärder som vidtas på grundval av informationen i korten .</w:t>
      </w:r>
    </w:p>
    <w:p>
      <w:r>
        <w:rPr>
          <w:b/>
          <w:color w:val="FF0000"/>
        </w:rPr>
        <w:t xml:space="preserve">id 203</w:t>
      </w:r>
    </w:p>
    <w:p>
      <w:r>
        <w:rPr>
          <w:b w:val="0"/>
        </w:rPr>
        <w:t xml:space="preserve">Chinchillor Chinchillor är sällskapliga och mycket aktiva och behöver därför gott om utrymme och sällskap. De kommer ursprungligen från Sydamerika och kan bli över 15 år gamla. Chinchillor är mest aktiva på kvällar och nätter. Chinchillor är växtätare och deras foder bör ha ett högt fiberinnehåll. Chinchillans framtänder växer hela tiden, så de behöver gott om malmaterial (t.ex. grenar från fruktträd). Altromin 2533 foderblandning Altromin 2533 foderblandning är avsedd för kontinuerlig utfodring av chinchillor i alla åldrar som avels- och underhållsfoder Säckstorlek 12,5 kg g/dag Tillväxtstadium vuxna chinchillor 30-50 50 50 50-70 Obs . fodret ska vara fritt tillgängligt tillsammans med rent, friskt vatten . Chinchillan behöver sand för att rengöra sin päls från smuts och fett. Det är inte tillrådligt att hålla badsand ständigt tillgänglig så att djuret inte använder den. När sanden blir fet ska den bytas ut. Vilken badsand som är lämplig varierar från individ till individ, men som grundregel är det en bra idé att bada din chinchilla minst varannan dag. Använd endast äkta sand som är avsedd för chinchillor. Ersättningsmedel som sand kan orsaka hälsoproblem, t.ex. nötning, och kan inte avlägsna fettet från pälsen på önskat sätt och kan till och med missfärga pälsen.</w:t>
      </w:r>
    </w:p>
    <w:p>
      <w:r>
        <w:rPr>
          <w:b/>
          <w:color w:val="FF0000"/>
        </w:rPr>
        <w:t xml:space="preserve">id 204</w:t>
      </w:r>
    </w:p>
    <w:p>
      <w:r>
        <w:rPr>
          <w:b w:val="0"/>
        </w:rPr>
        <w:t xml:space="preserve">Flexor hallucis longus är den långa böjmuskeln i stortåen . Flexor hallucis longus tendinit hänvisar till inflammation i muskelns sena . Det är en sådan typisk skada hos dansare att den kallas "dansarens tendinit". Den anatomiska strukturen, tekniken i klassisk balett och överbelastning orsakar seninflammation, som ofta förekommer i sporter som kräver intensiv ansträngning och plantarflexion av fotled och fot. Peltokallio 2003 , 467 &amp;lt;/ref &amp;gt ; + Flexor hallucis longus är den långa böjmuskeln i stortån . Flexor hallucis longus tendinit avser ett inflammatoriskt tillstånd i muskelns sena . Det är en sådan typisk skada hos dansare att den kallas "dansarens tendinit". Den anatomiska strukturen, den klassiska balettens teknik och överbelastning gör att senan blir inflammerad, och denna tendinit förekommer ofta i sporter som kräver intensiv ansträngning och plantarflexion av fotled och fot. Peltokallio 2003 , 467 &amp;lt;/ref &amp;gt ; . Den anatomiska strukturen hos muskeln och senan ensam predisponerar senan för tendinit . Flexor hallucis longus senan passerar genom en smal bindväv och benig tunnel på baksidan av fotleden , vilket orsakar nötning av senan . Denna nötning orsakar i sin tur svullnad och ytterligare seninflammation tills senan blir inflammerad. Så småningom blir det svårt för senan att passera genom den smala tunneln. &amp;lt;ref &amp;gt;Hamilton 2008 , 263-4 &amp;lt;/ref &amp;gt ; Flexor hallucis longus-senen har också en egen senhåla . Upprepad inflammation kan orsaka stenos av senan och klämning i senans knöl. Inflammationen orsakar knölar och svullnad i senan , som kan bli fastklämd och fäst vid slidan . Inflammationen kan också leda till utvecklingen av en funktionell hallucis rigidus , eller stel stortå . Den anatomiska strukturen av muskeln och senan ensam predisponerar senan för tendinit . Flexor hallucis longus senan passerar genom en smal bindväv och benig tunnel på baksidan av fotleden , vilket orsakar nötning av senan . Denna nötning orsakar i sin tur svullnad och ytterligare seninflammation tills senan blir inflammerad. Så småningom blir det svårt för senan att passera genom den smala tunneln. &amp;lt;ref &amp;gt;Hamilton 2008 , 263-4 &amp;lt;/ref &amp;gt ; Flexor hallucis longus-senen har också en egen senhåla . Upprepad inflammation kan orsaka stenos av senan och klämning i senans knöl. Inflammationen orsakar knölar och svullnad i senan , som kan bli fastklämd och fäst vid slidan . Peltokallio 2003 , 467 &amp;lt;/ref &amp;gt ; Allmän information Flexor hallucis longus är den långa böjmuskeln i stortåen . Flexor hallucis longus tendinit hänvisar till ett inflammatoriskt tillstånd i muskelsenen . Det är en sådan typisk skada hos dansare att den kallas "dansarens tendinit". Den anatomiska strukturen, tekniken i klassisk balett och överbelastning gör att senan blir inflammerad, och denna seninflammation förekommer ofta i sporter som kräver intensiv ansträngning och plantarflexion av fotled och fot [ 1 ] . Muskelns och senans anatomiska struktur är ensam predisponerar senan för seninflammation. Senan till flexor hallucis longus passerar genom en smal bindväv och benig tunnel på baksidan av fotleden , som .</w:t>
      </w:r>
    </w:p>
    <w:p>
      <w:r>
        <w:rPr>
          <w:b/>
          <w:color w:val="FF0000"/>
        </w:rPr>
        <w:t xml:space="preserve">id 205</w:t>
      </w:r>
    </w:p>
    <w:p>
      <w:r>
        <w:rPr>
          <w:b w:val="0"/>
        </w:rPr>
        <w:t xml:space="preserve">Medaljer som konstnären har tillverkat på eget initiativ är välkända i medaljkonstens historia. Renässansens mästare tillverkade porträttmedaljer, inte bara på beställning, utan också som gåvor till sina värderade dignitärer. En speciell typ av medaljer och små polletter, ofta satiriska och politiska till sin karaktär och som speglar aktuella händelser, tillverkades och såldes i hela Europa vid en tid då kommunikationen var långsammare än i dag. Skulptörer började intressera sig för medaljer på 1800-talet, när graveringsmetoderna utvecklades så att modeller av slagna medaljer kunde formas till en större storlek än den slutliga medaljen. Många av dem blev också entusiastiska över att göra gjutna porträttmedaljer av historiska och samtida storheter. I den moderna världen har denna tradition fortsatt med medaljer med friversal, vanligtvis gjutna, som konstnärer tillverkar på egen bekostnad, utan garanti för att medaljen kommer att säljas. En gjuten medalj är dock en mycket lägre ekonomisk risk än en stämplad medalj. Tillverkningen av de stämplar som krävs för att slå en medalj är en betydande investering som vanligtvis kräver en stark tro på projektets lönsamhet, antingen från konstnärens sida eller från en villig investerare . Emil Wikström ( 1864-1942 ) , den första av våra skulptörer som utbildades i medaljkonst, tillverkade på egen bekostnad två slagna medaljer på 1920-talet: en 1925 till ära för löparen Paavo Nurmi ( 1897-1973 ) och en 1926 till ära för dirigenten och kompositören Robert Kajanus ( 1856-1933 ) . I övrigt bestod hans medaljproduktion nästan uteslutande av specialtillverkade medaljer . Han tillverkade medaljer ibland till en början tills hans karriär som medaljkonstnär verkligen tog fart på 1920-talet . När konkurrensen och uppdragen för stora offentliga monument började falla alltmer på den yngre generationen skulptörer, blev porträttmålningar, särskilt för gravmonument och medaljer, hans huvudsakliga specialitet, åtminstone delvis av praktiska skäl. Dessa två medaljprojekt hade inget offentligt stöd, men några aktiva medlemmar av Finska numismatiska sällskapet, som grundades 1914, var med och främjade Nurmi-medaljen och fungerade som initiativtagare och praktiska hjälpare vid tillverkningen av Kajanusmedaljen. I båda fallen var det konstnären som stod för den ekonomiska risken. Det är möjligt att Wikström hade bestämt sig för att testa om en medalj som han tillverkade på egen bekostnad skulle vara mer lönsam för konstnären än ett beställningsverk. Naturligtvis har konstnären också större frihet när uppdragsgivaren inte lägger sig i utformningen av medaljen med sina egna önskemål och krav . Å andra sidan finns det en stor risk för ekonomiskt misslyckande om konstnären inte tar tillräcklig hänsyn till målgruppens förväntningar . Idén att göra en Nurmi-medalj uppstod troligen 1925 och medaljen blev färdig 1926. Paavo Nurmi hade vunnit inte mindre än sex guldmedaljer vid de olympiska spelen i Paris 1924 och hans segerrad hade fortsatt under tävlingsturnén i USA våren 1925 (Nurmi vann 51 av 55 tävlingar och kom tvåa tre gånger). Nurmis namn var därför ytterst välkänt, inte bara i hemlandet utan också utomlands. Den utländska publiken kan ha varit tänkt i medaljens texter. Orden SUOMI FINLANDE förekommer både i texten på framsidan och i konstnärens signatur. På baksidan lämnar löparen efter sig en rad rekord och platser som uppnåtts - låt gärningarna tala för sig själva . Ett möjligt motiv för Wikströms medaljprojekt kan ha varit en skulptur av den springande Paavo Nurme av Wäinö Aaltonen ( 1894-1966 ), som färdigställdes hösten 1925. Verket hade beställts av finska staten och Aaltonen hade valts ut som den mest begåvade av de unga skulptörerna. Aaltonen tillhörde den nya generationens skulptörer som var på väg upp,</w:t>
      </w:r>
    </w:p>
    <w:p>
      <w:r>
        <w:rPr>
          <w:b/>
          <w:color w:val="FF0000"/>
        </w:rPr>
        <w:t xml:space="preserve">id 206</w:t>
      </w:r>
    </w:p>
    <w:p>
      <w:r>
        <w:rPr>
          <w:b w:val="0"/>
        </w:rPr>
        <w:t xml:space="preserve">Den Ylöjärvi-baserade musikern Jeremy Hakala är på väg att bli en av världens vassaste . Den begåvade 17-åringen har tagit sig till den nationella vuxeneliten i Finland. Efter att ha klarat de hårda kvalifikationskriterierna fick Hakala en plats i det finska landslaget som turnerade i VM. I världscupen Hakal lägger Stockholms Solvalla till listan över en av de mest prestigefyllda tävlingarna i racingvärlden nästa helg, när världens bästa varmblodshästar för tillfället tävlar i Elitloppet . I den tvåbenta tävlingen deltar två finskägda hästar, Brad De Veluwe och Formu Mer Den 30-åriga jubileumsturneringen för den Ylöjärvi-baserade bowlingklubben Tuub bjöd på en exceptionellt spännande final . Efter många intressanta etapper tog sig de sex bästa hästarna till de tre sista omgångarna av finalen . Var och en av de sex hade sina bra och mindre bra stunder i kampen om segern Var och en av finalisterna Mer Ylöjärvi-baserade Jasmin Kansikas trampade sig till seger i EM i mountainbike-maraton i Singen, Tyskland . Distansen för kvinnorna var 75 kilometer. Det var 1 550 meter klättring på rutten. EM-banan i Singen var snabb och medelhastigheten var hög på en bana som saknade mer Ylöjärvi Ryhd herrarnas representationslag led ett otäckt nederlag hemma mot Tammerfors Peli-Tovere i en match i tredje divisionen . Matchen vanns av TP-T, en av de tidiga favoriterna i serien, med 1-6 . Öppningsmålet gjordes av Mika Nieminen . Matchens vändpunkt kom i den 50:e minuten när Olli-Pek More Kvinnorna visade mycket mer civilkurage än männen när de samlade Ylöjärven Uutisten-lagen till Jämsän Jukola-meddelandeevenemanget i mitten av juni . Tyvärr kunde man inte samla något lag till herrarnas sjusidiga Jukola-stafett, men däremot till damernas fyrsidiga Mer Ylöjärvi Ryhdi kraftlyftningsklubbsmästerskap avgjordes i lördags i sex olika kategorier. Kirsi Jokinen vann damernas under 84 kg med totalt 250 kg och Ari-Pekka Koivuluoma vann herrarnas under 83 kg med totalt 580 kg. Tvåan i serien, Ilveksen Ylöjärvis damlag tog en stor seger över FC Herta från Joensuu och avancerade till åttondelsfinal i finska cupen. Segern kom trots att YIlveksens målvakt Jenni Häkli var sjukskriven förra säsongen. När Ville Keskinen blev tillfrågad om att bli huvudtränare för Ylöjärvi Uplakers i våras förstod han inte direkt hur stor utmaningen skulle bli. Många issportklubbar runt Ylöjärvi har en heltidsanställd tränare, men Keskinen arbetar hårt för klubben vid sidan av sitt eget jobb. Mål Mer Senaste YLÖJÄRVEN NYHETER Ylöjärven Uutiset Oy är en del av Pirkanmaan Lehtitalo Group . Koncernen ger ut fyra lokaltidningar, två stadstidningar och Wave100 City TV. Företaget är också aktieägare i Sun Radio (Pohjois-Satakunnan Viestintä Oy), den största lokala radiostationen i Tammerfors marknadsområde, och i JPC-Studiot Oy, ett riksomfattande röstreklamföretag för köpcentrum.</w:t>
      </w:r>
    </w:p>
    <w:p>
      <w:r>
        <w:rPr>
          <w:b/>
          <w:color w:val="FF0000"/>
        </w:rPr>
        <w:t xml:space="preserve">id 207</w:t>
      </w:r>
    </w:p>
    <w:p>
      <w:r>
        <w:rPr>
          <w:b w:val="0"/>
        </w:rPr>
        <w:t xml:space="preserve">Lenitas blogg Tolerans även på valfältet ( 23.01.2012 ) Det rådde segerkänsla och en fantastisk stämning på Sauls valmottagning . Presidentkandidaten själv var avslappnad och på gott humör . Jenni strålade tillsammans med sin man . Kvällen avslutades med gott humör och vetskapen om att de viktigaste dagarna ligger framför oss . Bilder från kampanjen och valet finns här . Söndagens valresultat ger en bild av ett öppet, tolerant och internationellt Finland . Regeringens Europapolitik och pro-europeiska hållning fick ett starkt stöd . Det finns alltså många saker som förenar Niinistö och Haavisto . Men det finns också saker som skapar skillnader mellan de båda herrarna . Sauli Niinistö är en stark försvarare av finländskt arbete, arbetstillfällen och företagande. Finländskt arbete skapar välstånd . Saul har samlat på sig erfarenhet och starka ekonomiska kunskaper från sin tid som finansminister under den kanske värsta ekonomiska krisen i Finlands historia på 1990-talet. Eftersom vi nu lever i en tid av ekonomisk osäkerhet skulle det vara bra för Finland om presidenten också hade en stark ekonomisk erfarenhet . Saul har kritiserats för sina hårda värderingar. Hans mjuka sida är lätt att lära känna, till exempel genom att läsa hans böcker "Fem år av ensamhet" och "En historia av tystnad" . Han är också känd som en mycket stark förespråkare för barns, ungdomars och familjers välfärd. De viktigaste veckorna av kampanjen ligger framför oss, och nu behöver vi fler än Saul the Dustman för att stödja honom. Redan i den första omgången hade Saul mer än 1,1 miljoner väljare bakom sig. Det har varit ett nöje att höra att Sauls stöd nu får sällskap av ett stort antal nya personer, även från andra partier. Det är nu dags för slutspurten, så låt oss fortsätta vårt kampanjarbete under två veckor med full fart och glädje. Låt oss fokusera på de positiva aspekterna av vår egen kandidat och en ordentlig kampanj . Låt oss komma ihåg att vi nu röstar på Finlands president och uppträda därefter. Om vi gör vårt arbete fullt ut kommer vi att bli belönade om två veckor. Det är så lätt att arbeta för Saul.</w:t>
      </w:r>
    </w:p>
    <w:p>
      <w:r>
        <w:rPr>
          <w:b/>
          <w:color w:val="FF0000"/>
        </w:rPr>
        <w:t xml:space="preserve">id 208</w:t>
      </w:r>
    </w:p>
    <w:p>
      <w:r>
        <w:rPr>
          <w:b w:val="0"/>
        </w:rPr>
        <w:t xml:space="preserve">Under den fyraåriga verksamhetsperioden var hamnens mål att lösa en ekvation där efterfrågan på arbetskraft har ökat men antalet kvalificerade sökande har minskat - hamnens idé är att tillhandahålla en mötesplats för arbetssökande och arbetsgivare. Det sammanförde också utbildare och arbetsförmedlingens tjänster , förklarar projektledaren Kirsi Haltia. Utbildningen ska komma ut på arbetsplatsen Veli-Matti Lamppu, utbildningsombudsman för Företagarna i Finland, diskuterade i sitt tal utvecklingen av kompetens. Enligt barometern för små och medelstora företag behöver vart fjärde företag mer arbetskraft . Men om ens tre personer i ett litet företag deltar i utbildning, återspeglas detta omedelbart i produktionsinsatsen . Utbildningen måste föras in på arbetsplatsen vid sidan av arbetet som en del av företagets verksamhet", säger Lamppu. Aspekten entreprenörsfärdigheter saknas i grund-, yrkes- och specialyrkesexamen, säger han. Lamppu anser att vuxenutbildningens betydelse i framtiden kommer att öka mer när det gäller att utveckla redan goda färdigheter än att fylla kompetensluckor . Han anger att utmaningarna för utbildningsinstitutionerna är att identifiera småföretagarnas behov, skapa nätverk mellan kunder och utbildningsanordnare samt att tjänsterna ska vara praktiska och lyhörda: - Vuxenutbildningen saknar eftermarknadsservice och kontakt med företaget, vilket skulle vara ett slags egenvårdstjänst! Humankapital är kunskap, färdigheter och förmåga att lyckas i arbetet. Strukturellt kapital består av den kunskap som flödar mellan människor. Relationellt kapital består av kunder, leverantörer och partner. Kunskapshantering är samspelet mellan dessa tre dimensioner . En tät triangel gör det möjligt för kunskapen att flöda. Den avgörande faktorn är humankapitalet. Behovet av innovation är viktigt och kommer just från humankapitalet. En modell för livet - I höstas inleddes ett stort projekt om vuxenutbildning på arbetsmarknaden för att följa upp vad som faktiskt händer. Vi intervjuar utbildningsanordnare och intressenter om hur smidigt processerna fungerar, säger Matti Pukkio, direktör vid arbetsministeriet. Det finns utrymme för förbättringar i arbetsförvaltningens vägledning och anbudsförfaranden, medger han. - I framtiden måste vuxenutbildningen i högre grad riktas till dem som redan är i arbete. Vi föredrar att investera i färre men mer långsiktiga projekt. Vi kan förvänta oss resultat av dem", sade Pukkio.</w:t>
      </w:r>
    </w:p>
    <w:p>
      <w:r>
        <w:rPr>
          <w:b/>
          <w:color w:val="FF0000"/>
        </w:rPr>
        <w:t xml:space="preserve">id 209</w:t>
      </w:r>
    </w:p>
    <w:p>
      <w:r>
        <w:rPr>
          <w:b w:val="0"/>
        </w:rPr>
        <w:t xml:space="preserve">I den engelska studien från 2003-2005 "Lincoln NB , Radford KA , Game FL et al. Education for secondary prevention of foot ulcers in people with diabetes : a randomised controlled trial Diabetologia 2008;51:1954-61 " 2 undersökte effekten av patientutbildning på förekomsten av nya fotsår hos diabetespatienter med nyligen läkta fotsår på eller under malleolusnivån . Patienterna valdes ut bland patienter på två fotkliniker (1 729 patienter under uppföljningsperioden), varav 259 hade ett nyligen läkt sår som hade förblivit asymptomatiskt i 28 dagar. Uteslutningskriterier (81 patienter) rapporterades. Totalt 172 patienter ingick i studien (87 i behandlingsgruppen och 85 i kontrollgruppen). Förutom socioekonomiska faktorer beaktades patienternas ålder, kön, typ och varaktighet av DM, HbA 1C under de senaste tre månaderna, grad av nefropati, retinopati och historia av tidigare sår. En utbildad sjuksköterska utförde en klinisk standardundersökning av fötterna och noterade neuropati ( monofilament och vibrationskänsla ) och perifer artärsjukdom ( perifera pulser ) för alla inskrivna. Dessutom bedömdes humöret med hjälp av HADS-indexet . Patienterna randomiserades till att antingen få en timmes individuell rådgivning i hemmet av en utbildad rådgivare eller ingen rådgivning. Rådgivningen fokuserade på identifiering av neuropati, ischemi och felställning och inkluderade skobesiktning och instruktioner om daglig fotvård. Utöver den individuella rådgivningen fick patienterna skriftligt material. Efter fyra veckor granskades instruktionerna och vid behov kompletterades de per telefon. Kontrollgruppen fick endast skriftliga instruktioner. I övrigt var behandlingen av patienterna likartad: regelbunden övervakning av en allmänläkare eller en specialiserad poliklinik och ortoser vid behov . Utfallet bedömdes efter 6 och 12 månader av blinda bedömare . Den primära utfallsvariabeln var det nya såret . Sekundära utfall bedömdes genom skriftliga uppföljningsformulär ( NAFF , HADS , DFS ) som fylldes i av patienterna själva . Vid utvärderingarna efter sex månader ingick 81 patienter i behandlingsgruppen och 70 i kontrollgruppen , med 72 och 68 patienter i 12-månadersgruppen . Resultaten bedömdes med hjälp av intention-to-treat-metoden . Studien fann ingen skillnad i amputationer eller nya sår mellan behandlings- och kontrollgrupperna efter 6 och 12 månader: inga nya sår efter 6 månader RR 0,890 ( CI 95% 0,746-1,061 ) och efter 12 månader RR 0,997 ( CI 95% 0,776-1,280 ) , ingen amputation efter 6 månader RR 0.966 ( CI 95% 0,928-1,005 ) och efter 12 månader 1,003 ( CI 95% 0,905-1,111 ) . Ingen signifikant skillnad hittades heller i den frågeformulärsbaserade bedömningen av fotvårdsrutiner ( 12-månaders NAFF , p = 0,03 ) , även om behandlingsgruppen presterade något bättre än kontrollgruppen . Det fanns inga skillnader mellan grupperna i fråga om livskvalitet och humörindikatorer ( 12-månaders DFS p = 0,87 , HAD-A p = 0,70 , HAD-D p = 0,53 ) . Alla patienter fick utbildning om diabetiska fotproblem och instruktioner för regelbunden fotundersökning, inklusive spegelundersökning . Uppföljningen pågick i minst 18 månader och följsamheten bedömdes genom intervjuer vid uppföljningsbesöken. Följsamheten till behandlingen ansågs acceptabel om följsamheten observerades minst fem dagar i veckan . Inga signifikanta förändringar observerades i grupperna 1 och 2 under uppföljningen. Det fanns ingen kontrollgrupp, men patienter som inte följde behandlingsinstruktionerna klassificerades som sådana. Grupp 3 bestod av 1 766 patienter ,</w:t>
      </w:r>
    </w:p>
    <w:p>
      <w:r>
        <w:rPr>
          <w:b/>
          <w:color w:val="FF0000"/>
        </w:rPr>
        <w:t xml:space="preserve">id 210</w:t>
      </w:r>
    </w:p>
    <w:p>
      <w:r>
        <w:rPr>
          <w:b w:val="0"/>
        </w:rPr>
        <w:t xml:space="preserve">Förutom sina föräldrar har Taka en åtta år äldre bror, Umi, i sin familj. Kanske var deras föräldrar en gång lyckliga och avslappnade, kanske visade deras ansikten ibland kärlek till varandra och till världen omkring dem, men det är något som Taka aldrig kan minnas att han har sett. Deras familj är långt ifrån de idylliska familjer man ser på TV, med kärleksfulla föräldrar, två barn och en hund. Fadern är en före detta soldat av yrke som aldrig var hemma när Taka var liten. Men när Taka var sex år gammal skadades hennes pappa i en landminsexplosion och förlorade ett av sina ben. Familjen har alltid haft strikta regler och har alltid levt ett mycket disciplinerat liv - till stor del på grund av hans fars heltidsengagemang i militära regler. Familjens barn har aldrig haft rätt att vara riktiga barn, utan har alltid uppmanats att göra mer, med hot om bestraffning - som de har fått utan någon som helst anledning, eftersom deras far alltid har hittat på något för att rättfärdiga sina bestraffningar. Fadern tog båda pojkarna i tur och ordning till sitt sovrum där han beordrade dem att ta av sig kläderna och sedan började misshandeln med ett läderbälte. Även om familjens mor aldrig själv deltog i den fysiska tortyren av sina söner har hon inte gjort det lättare. Hon är en kallhjärtad kvinna som helt enkelt har stått bredvid och sett sin man misshandla barnen, och Taka själv har aldrig upplevt någon ömhet eller kärlek från sin mor - och inte heller från sin far. I familjens lilla hem hade bröderna ett eget litet rum där Taka alltid klamrade sig fast vid sin äldre bror för att få skydd, eftersom han var - och fortfarande är - den känsligare av dem. Umi har alltid varit den viktigaste personen för Taka, som alltid har gjort sitt bästa för att ta hand om henne, med tanke på åldersskillnaden mellan dem. När hennes storebror var äldre var Taka tvungen att tillbringa mycket tid ensam hemma med sina föräldrar när hon var 10-12 år gammal. Under den tiden var den lilla pojken något deprimerad, även om han inte visste det då, och det var då han först skar upp handlederna och det hjälpte till att lindra hans dåliga humör och ångest. Taka var 12 år gammal när Umi en kväll dök upp i deras lägenhet och bad honom vara tyst och snabbt packa de få saker han hade med sig. Storebror hade, med egna ord, hittat en bättre plats där han ville höra hemma och ville inte lämna sin lillebror till nazistföräldrarnas nåd och onåd. Sedan dess har Taka bott tillsammans med Umi i det enorma bostadsområdet Ryūjin-kai - yakuzaklaan i Ginza, och de har varit mycket noga med att se till att ingen från deras "tidigare" liv vet vad de gör eller var de befinner sig. Taka började studera våren 2013 på Sakurako High under påtryckningar från sin storebror och bor för det mesta i en sovsal som skolan tillhandahåller - hon besöker dock ganska ofta Ryūjin-kais sovsalar i Ginza och tillbringar nätterna där. För utomstående är Taka vanligtvis det tysta, tillbakadragna missfostret som har en viss farlighet men också en viss uppgivenhet över sig. Han är faktiskt ganska tyst, till och med lugn, och känner inte behov av att vara högljudd hela tiden, och han har inte heller så många vänner runt omkring sig att han får chansen att vara högljudd hela tiden. Men han är inte blyg, hans tystnad beror inte på att han är blyg - han har helt enkelt inget att säga till alla idioter han möter. Han funderar noga på vem han ska ägna sin tid åt, han kan inte vara snäll mot alla. Taka har alltid varit smart och duktig i skolan, även om han kanske inte är så intresserad - hans storebror är det.</w:t>
      </w:r>
    </w:p>
    <w:p>
      <w:r>
        <w:rPr>
          <w:b/>
          <w:color w:val="FF0000"/>
        </w:rPr>
        <w:t xml:space="preserve">id 211</w:t>
      </w:r>
    </w:p>
    <w:p>
      <w:r>
        <w:rPr>
          <w:b w:val="0"/>
        </w:rPr>
        <w:t xml:space="preserve">Mynewsdesk lanserar självhjälpsforum Mynewsdesk har lanserat ett självhjälpsforum, Kundo, för sina kunder. Forumet gör det möjligt för våra kunder att snabbt och enkelt få svar på sina problem med bara några få klick och utan att lämna webbplatsen de befinner sig på. Hur fungerar Kundo? Kundo är ett forum för våra kunder där de kan hitta svar och lösningar på problem som rör tjänsten Mynewsdesk . Om du har en fråga som en annan kund redan har ställt, hittar du svaret på din fråga omedelbart i forumet. Om du är den första som ställer en fråga kommer Mynewsdesks kundtjänst att besvara din fråga så snabbt som möjligt, varefter svaret på din fråga kommer att finnas i forumet så att andra kunder kan dra nytta av det. När du är på mynewsdesk kommer du att se ett litet fält till höger på sidan där det står "Mynewsdesk Support" : Relaterat / Nyheter Med vår senaste uppdatering kan du nu lättare skapa material, som bilder, videor, filer och kontakter och länka detta material till opublicerade pressmeddelanden, nyheter eller till och med blogginlägg. Mynewsdesks produktteam arbetar ständigt med att göra vår plattform så bra som möjligt . Den här gången har uppgraderingen skett i vår nätverksfunktion . Syftet med uppgraderingen har varit att göra ditt kommunikationsarbete på vår plattform tydligare och effektivare . Det nya nätverket gör det nu enklare än någonsin att hantera dina relationer med de personer som är viktiga för ditt varumärke .</w:t>
      </w:r>
    </w:p>
    <w:p>
      <w:r>
        <w:rPr>
          <w:b/>
          <w:color w:val="FF0000"/>
        </w:rPr>
        <w:t xml:space="preserve">id 212</w:t>
      </w:r>
    </w:p>
    <w:p>
      <w:r>
        <w:rPr>
          <w:b w:val="0"/>
        </w:rPr>
        <w:t xml:space="preserve">Press Nikons nya modulära teleskop Helsingfors, 16 augusti 2013 : Den unika modulära konstruktionen av Nikons nya MONARCH Fieldscope-teleskop gör det så mångsidigt och lätt att bära som möjligt. Linsen, prismat och okularet kan snabbt och enkelt tas loss, vilket gör det lättare att transportera teleskopet över långa avstånd. Naturobservatörer kan också kombinera de modulära delarna (2 olika storlekar på linsen, 2 olika typer av prisma, 3 okular) som de vill. Som väntat har Nikons nya MONARCH- mätsökare ett avancerat optiskt system med NEP-okular, ED-glas och helt flerskiktsbelagda linser och prismor som ger ett brett synfält, bekväm ögondistans och jämna, skarpa bilder. För att förbättra digiscoping-funktionen introducerar Nikon nya MONARCH-adaptrar: FSA-L3 är utformad för användning med digitala Nikon SLR-kameror, medan DSA-N2 endast är lämplig för avancerade Nikon 1-kameror. MONARCH Fieldscope kommer att finnas tillgängligt hösten 2013 till ett rekommenderat pris på 1399-1659 euro.</w:t>
      </w:r>
    </w:p>
    <w:p>
      <w:r>
        <w:rPr>
          <w:b/>
          <w:color w:val="FF0000"/>
        </w:rPr>
        <w:t xml:space="preserve">id 213</w:t>
      </w:r>
    </w:p>
    <w:p>
      <w:r>
        <w:rPr>
          <w:b w:val="0"/>
        </w:rPr>
        <w:t xml:space="preserve">Behandling av hörselskador med multifunktionella nanoliposomer 19.11.2012 I modern medicin transporteras läkemedel och gener direkt in i vävnaden i liposomer . De är små bubblor av lipidmolekyler med en sammansättning som liknar cellmembranen. Många typer av cancer behandlas bland annat med liposomterapi. Liposomer i nanostorlek skulle avsevärt förbättra precisionen och effektiviteten i läkemedels- och genleveranserna. Några nanotekniska metoder finns redan på marknaden och är föremål för klinisk prövning, men leveransen kan ännu inte riktas till specifika enskilda celler. Sanjeev Ranjan har undersökt användningen av nanostora liposomer för att behandla skador i innerörat. I sin doktorsavhandling vid institutionen för medicinsk teknik och beräkningsvetenskap vid Aalto-universitetet undersöker han tillverkningen av nanoliposomer, deras lämplighet för läkemedels- och genleverans samt tekniker för att avbilda nanoliposomer. Målet med Ranjans forskning är att så småningom kombinera alla dessa egenskaper i en enda multifunktionell nanopartikel: "Liposomer är de mest avancerade nanopartiklarna inom dagens nanomedicin för att leverera läkemedel och gener direkt till levande vävnad. De kan dock inte riktas effektivt mot de celler som är av intresse , påpekar Ranjan. Ranjans doktorandforskning är en del av det EU-finansierade NanoEar-projektet med 24 universitet. År 2004 uppskattade Världshälsoorganisationen (WHO) att 275 miljoner människor i världen lider av hörselnedsättning eller dövhet. NanoEar har som mål att utveckla multifunktionella nanopartiklar för klinisk behandling. Läkemedels- och genterapi med cellulär precision med hjälp av nanoliposomer Nanoteknik gör det möjligt att rikta liposomterapier med hög precision . Ranjan och hans kollegor har utvecklat en ny ultraljudsteknik för att framställa nanostora liposomer som kommer in i cochlea, eller hörselorganet, i innerörat. "Vår teknik är mycket snabb, den påverkar inte kroppen, materialet går inte förlorat och den kan användas i stor utsträckning - alla betydande fördelar jämfört med andra nuvarande metoder för att framställa nanoliposomer med hjälp av ultraljud", förklarar Ranjan. Genterapi innebär att man för in främmande gener i kroppen för att reparera skador. Hörselnedsättning orsakas av skador på de hårliknande nervcellerna i snäckan i hörselorganet. Ranjan har arbetat med ett forskarlag för att tillverka nanoliposomer som kan bära Math1-genen, som återskapar nervceller i hörselorganet. Teamet har utvecklat peptiderna med hjälp av datormodellering och phage display-teknik och har fäst peptiderna på nanoliposomer som transporterar generna till hörselorganet - motsvarande behandling är för närvarande ett mycket dyrt hörselorganimplantat. De metoder som vi undersöker skulle vara ett mycket billigare och mer gångbart sätt att behandla skador på hörselorganen. Illustration av en idealisk multifunktionell liposom som kan bära bland annat läkemedel, gener, bildgivande medel, cellpermeabelt material och funktionella grupper av atomer för målinriktning. Nanopartiklarna måste också kunna övervakas och därför måste de avbildas. Ranjan har tillämpat magnetresonanstomografi för att visualisera nanoliposomer. Liposomerna markeras på MR-bilden med ett kontrastmedel, vilket gör det möjligt att övervaka deras funktion. - Läkare måste kunna se innerörat, men hörselorganet kan inte avbildas direkt eftersom det är omgivet av ben. De nanopartiklar som vi har utvecklat för MR-bild kan också observeras inne i hörselorganet. Multifunktionella nanopartiklar som ett nytt steg för nanomedicin? Alla de medicinska tillämpningar av nanoliposomer som Ranjan utforskat - cellprecisionsinriktad läkemedels- och genleverans och magnetisk resonansavbildning - bör kunna samlas i en enda multifunktionell nanopartikel. Ranjans forskargrupp om multifunktionella nanopartiklar</w:t>
      </w:r>
    </w:p>
    <w:p>
      <w:r>
        <w:rPr>
          <w:b/>
          <w:color w:val="FF0000"/>
        </w:rPr>
        <w:t xml:space="preserve">id 214</w:t>
      </w:r>
    </w:p>
    <w:p>
      <w:r>
        <w:rPr>
          <w:b w:val="0"/>
        </w:rPr>
        <w:t xml:space="preserve">   Papyrus av "Jesu hustru" är inte en modern förfalskning Ett koptiskt papyrusfragment av "Jesu hustru", som upptäcktes 1999 och som nu studeras vid Harvard University i USA, har visat sig vara medeltida, enligt professor Karen L. King, som har studerat det. Papyrusmaterialet anses nu vara från 700-talet. Enligt Ismo Dunderberg, professor i Nya testamentets exegetik vid Helsingfors universitet, har den viktigaste frågan om fyndet varit om det är äkta eller modernt, dvs. en förfalskning som gjorts under de senaste årtiondena: "Det är nu uppenbart att åtminstone den papyrus som texten är skriven på är tidig. Bläcket kan också vara tidigt. Den senaste informationen tyder på att papyrusen kan vara från 700-talet. Debatten om textens äkthet kommer säkert att fortsätta. Bevisbördan ligger nu på dem som anser att texten är en ny förfalskning, säger Dunderberg. Forskaren Karen L. King anser att det är möjligt att det textfragment som nu undersöks är en kopia av en tidig text, som i sin tur skulle kunna dateras så långt tillbaka som till 200-talet. Dunderberg säger att "språnget från 700-talet till 200-talet är långt", och att det bygger på antagandet att Valentinus anhängare, som levde på andra århundradet, kan ha trott att Jesus var gift. Detta antagande är problematiskt, eftersom det inte finns några entydiga bevis för detta synsätt i de valentinska texterna. I det valentinska evangeliet om Filippos används ordet "Maria" för att hänvisa till en maka, men också till en kollega. Kan vi efter allt detta fortfarande tro att Jesus var ogift, som man i allmänhet tror, på grundval av Nya testamentet? Nya testamentet säger ingenting om Jesu civilstånd. Det finns inget omnämnande av det på ett eller annat sätt. Frågan om huruvida Jesus var ogift eller gift uppkommer inte förrän vid sekelskiftet 100 och 200 , säger Ismo Dunderberg . 58 kommentarer Jesu gudomlighet beslutades inte förrän på 330-talet , ett år efter att kristendomen blev religion i romarriket . Således blev den ursprungliga idén , läs doktrin , att Gud hade tagit Jesus som sin son till idén , läs doktrin , att Gud och Jesus var ett och att Gud hade uttryckt sig i personen Jesus människan . Därav idén, och även läran, att det är en handling av Guds kärlek, där Gud ställer sig på människans nivå och vill rädda människan från hennes tillstånd av förfall. Det är inte så långt ifrån de utvalda kopiorna av Nya testamentets texter från 400- till 700-talet. Da Vinci-koden som källa håller inte länge för en kritisk granskning. Konciliet i Nicaea år 325 beslutade inte att ändra en doktrin eller införa något nytt, utan att bekräfta den doktrin som hade funnits där från början. Vid den tiden samlades kyrkoledare från hela världen för att diskutera en gemensam tro och frågan om Jesu gudomlighet var enhällig, med undantag för Arius som hävdade att Jesus skapades i tidernas begynnelse och inte föddes. Hundratals kyrkoledare var dock eniga. Samma sak gällde för kanoniseringen av Bibeln , att man vid den tiden förseglade de texter som man litade på från början som tillhörande Bibeln . Till exempel innehåller den muratoriska kanon från så tidigt som 200-talet några saknade böcker, men inte samma texter som vårt Nya testamente . Om vi tittar på kyrkohistoriens första och andra århundraden är det svårt att hitta en anledning till varför apostlarna skulle ha hittat på en så bra lögn att de själva trodde på den och var beredda att dö för den, särskilt när hela läran bygger på att tro på sanningen. I dag är det naturligtvis svårt att se detta även inom vetenskapen, eftersom människor inte tror på absoluta sanningar utan på relativistiska åsikter. De första århundradena handlar om hoppet om Jesu snabba återkomst och om hoppet om gemensam och ömsesidig kärlek och</w:t>
      </w:r>
    </w:p>
    <w:p>
      <w:r>
        <w:rPr>
          <w:b/>
          <w:color w:val="FF0000"/>
        </w:rPr>
        <w:t xml:space="preserve">id 215</w:t>
      </w:r>
    </w:p>
    <w:p>
      <w:r>
        <w:rPr>
          <w:b w:val="0"/>
        </w:rPr>
        <w:t xml:space="preserve">En vän ringde mig när jag var i butiken. Han kommer nästa vecka för ett prov och behöver ett ställe att bo på. Jag trodde att jag hade klarat mig undan när jag sa att jag hade kvällsskiftet de dagar då han skulle vara här. Frun ringde och frågade vad det innebar i praktiken. Sedan berättade jag för henne att jag skulle vara på jobbet till tio båda dagarna. Hon sa att hon kunde komma med tåget så sent att hon inte skulle vara här förrän då. Sedan bestämde hon sig för att hon kunde göra det. Ja, jag vet inte om det skulle bli en eller två nätter, men ja. Han är en trevlig kille, en riktigt trevlig kille, men jag vill inte ha besök av någon just nu. Jag önskar att Tuukka skulle komma redan nu. Jag köpte batterier och bullar till honom. Och en skjorta som jag har på mig just nu. Men det kostade bara 4e . 02:44 - Allt hopp som jag förlorade har du funnit Det har sett riktigt trevligt och attraktivt ut utanför sedan morgonen men jag har suttit inne hela dagen . Jag var modlös eftersom jag hade planerat att träffa en vän idag men han föreslog att jag skulle träffa honom imorgon . För ett halvår sedan hade jag fyra riktigt bra vänner som bodde här och jag träffade dem inte så ofta ... nu har jag bara två av dem och båda flyttar bort ... Jag är nog lite dum . Å andra sidan har jag inte riktigt saknat att umgås med en kille då och då, men jag saknar att umgås i grupp mer ... men det är så sällsynt nuförtiden att få alla trevliga människor på samma ställe . Tuukka ringde mig lyckligtvis just nu för att shoppa . Lyckligtvis eftersom jag nu måste gå ut någon gång, men mindre lyckligt eftersom orsaken till att jag måste gå och handla är att Tuukka har så ont i ryggen att han inte ens kan gå ordentligt. Ja, jag antar att det egentligen inte är något fel med det, men jag är fortfarande orolig :/ Jag insåg att det är halvvägs in i maj och att jag inte har gjort något åt skolgrejen ännu. Sanningen är att jag börjar bli förbannad på det. Jag menar i den meningen att jag är rädd att jag inte kommer att kunna gå på den skolan, det skulle göra mig jävligt förbannad. Det är ändå ett skitjobb, så jag tror inte att jag skulle behöva anstränga mig så mycket extra. Jag menar att man redan har telegraferat och justerat och vänt och och och och ... Men jag kan fortfarande skicka ett e-postmeddelande till kontaktpersonen och be om saker . Det är fortfarande bara 0,3 veckor kvar . Jag trodde att det skulle vara klädsamt idag, men det är det inte. Jag känner mig inte ens särskilt klädd ändå. Jag är lite trött och utmattad igen. Jag är trött och utmattad. Det har varit så här i flera dagar och jag vet inte varför, lite som om jag håller på att bli sjuk igen, men det är jag inte. Det är lite tråkigt att det är så här vid en sådan här tidpunkt när jag borde ha mycket att göra . Jag borde vänta ett par veckor så vet jag ungefär hur sommaren kommer att bli när det gäller pengar . Jag tänkte att jag skulle betala hyran för juli i förskott så fort jag får pengarna . Sedan behöver jag bara betala räkningarna (som är många) och matkostnaderna och så vidare så att jag vet ungefär vad jag kan spendera på andra saker. Det skulle vara häftigt om jag kunde åka utomlands. Eller åtminstone någonstans. Jag kommer förmodligen att kunna göra något åtminstone eftersom jag kommer att jobba lite i början av sommaren och sedan får jag alla semesterpengar och sånt. Men det är bara det att jag inte kan planera så tidigt. Jag har bott i Helsingfors i 1,5 år nu. Jag gillar det . Jag bor inte på något drömställe när det gäller komfort, men annars är det ett riktigt bra läge. Jag trodde inte att jag skulle säga det här, men jag kan inte direkt tänka mig att bo någon annanstans. Om jag skulle gå tillbaka nu</w:t>
      </w:r>
    </w:p>
    <w:p>
      <w:r>
        <w:rPr>
          <w:b/>
          <w:color w:val="FF0000"/>
        </w:rPr>
        <w:t xml:space="preserve">id 216</w:t>
      </w:r>
    </w:p>
    <w:p>
      <w:r>
        <w:rPr>
          <w:b w:val="0"/>
        </w:rPr>
        <w:t xml:space="preserve">Om föreställningen är mer än en månad bort måste enskilda biljetter köpas en månad före föreställningen. Om föreställningen är mindre än en månad bort sker inlösningen inom en vecka efter bokningen . Presentkort Palace presentkort finns att köpa från vår försäljningstjänst och från biljettjänsten . Presentkort är giltiga i ett år från inköpsdatumet . Presentkortet är giltigt som betalningsmedel för föreställningsbiljetter och restaurangtjänster. Vi tar också emot presentkort från biljettjänsten, men inte från Lippupiste . Du kan inte betala med Palats egna presentkort på biljettjänstens webbplats, men reservationer av Palats presentkort görs antingen via e-post, telefon eller i biljettkontoret i Palats lobby . Kan jag reservera ett särskilt bord för föreställningen? Det är inte möjligt att reservera bord i förväg. På föreställningsdagen ordnar Palats restaurangchef eller annan personal borden för varje föreställning på bästa möjliga sätt, med hänsyn till gruppens storlek, antalet personer med nedsatt rörlighet, antalet matgäster etc. Salen består huvudsakligen av bord för 2, 4, 6 och 8 personer. Det finns inga platsnummer på biljetterna. Platserna är tillgängliga vid ankomsten med namnet på den person som gjort bokningen eller gruppledaren från guiden . Grupper med samma bokningsnummer tilldelas alltid intilliggande platser. Tyvärr är det inte längre möjligt att tillgodose önskemål om bord på plats. Finns det rabatterade biljetter? På våren och sommaren får pensionärer, studenter och grupper rabatt på alla föreställningar. På hösten är det annorlunda för föreställningarna i oktober, november och december, då det inte finns några rabatterade priser för fredag- och lördagskvällar. Biljetterna är dock fortfarande billigare för föreställningarna måndag-söndag och lördagsföreställningar. För vissa föreställningar finns det också ett särskilt barnrabattpris för barn . Rabatterna gäller inte för middagar . För andra föreställningar bokas barn till studentpris , kom ihåg att nämna vid bokningstillfället om det finns barn under 16 år i sällskapet . Kan jag betala min biljett med kulturkuponger? Ja, vår försäljningstjänst accepterar Smartum kulturkuponger och kreditkorts kuponger. Du kan också betala med ett Smartum-kort för saldobetalning. Även de större biljettbutikerna (Sokos , Stockmann) tar emot kultur- och underhållningskuponger. Om du levererar kulturkuponger till en annan person måste han/hon ha en fullmakt för att betala biljetterna. Du kan endast betala för biljetten men inte för måltiden med en kulturkupong . Smartum Sports-kuponger accepteras inte som betalning . Middag Hur äter du på Palace? Middagen serveras alltid före föreställningen. Middagen börjar 2 timmar före föreställningen (t.ex. för en föreställning kl. 19.30 börjar middagen kl. 17.30) och äger rum i den stora salen vid täckta bord. Föreställningen kommer att följas från samma platser. Är det alltid obligatoriskt att äta middag? Som en allmän regel är det inte obligatoriskt med en måltid, men biljetter till föreställningen kan också köpas utan måltid. En måltid rekommenderas naturligtvis för att du ska kunna njuta fullt ut av föreställningen. Undantag är fredag och lördag kvällar i oktober, november och december, då endast biljetter till middag och show är tillgängliga. När ska jag beställa en måltid? Tre-rätters menyer måste alltid beställas i förväg . Middagarna betalas också i förväg när biljetterna köps. Om kunden redan har köpt biljetter och vill lägga till en måltid till beställningen kan detta också göras.För grupper på mindre än 10 personer måste beställningen av en middag lämnas in minst en vecka före föreställningen. Beställningen kan göras via Palats försäljningstjänst, tfn 0600 550 108 ( 1,96€ + pvm. ) eller myynti@palatsiteatteri.fi Drycker ingår inte i middagspriset, utan måste beställas separat . Förutom middagsmenyerna har Palats en så kallad kvällsmeny, där du kan beställa ett litet salt mellanmål på plats. Det är också möjligt att beställa kvällssnacks i förväg. Beaktas särskilda kostbehov i restaurangen? Ja ,</w:t>
      </w:r>
    </w:p>
    <w:p>
      <w:r>
        <w:rPr>
          <w:b/>
          <w:color w:val="FF0000"/>
        </w:rPr>
        <w:t xml:space="preserve">id 217</w:t>
      </w:r>
    </w:p>
    <w:p>
      <w:r>
        <w:rPr>
          <w:b w:val="0"/>
        </w:rPr>
        <w:t xml:space="preserve">"Kuhas musik har en explosiv potential. Jag har själv studerat samma partiella differentialekvation som Barenblatt , Zel'dovits och Kompaneets , som arbetade vid forskningsstationen Arzamas-16 . Ekvationen används för att modellera spridningen av en värmebölja efter det att en vätebomb har exploderat i atmosfären , även om studierna på grund av dess känslighet ofta är förklädda till ett språk som rörelsedynamik . "Kuha spelar med tsunamins kraft, de låter som en ko med galna ko-sjukan, de är högre än mjältbrand, de går ner som en dos het och kryddig thailändsk tom yum-soppa och de reagerar på inälvorna med samma intensitet." "Kuha ... höjer sig med sitt nya album direkt till den absoluta eliten av finländskt progressivt låtskrivande. Genrens stjärnglans och den föreläsande sångstilen är fortfarande varumärken, men nu har den ytliga politiska gimmicken flyttats åt sidan till förmån för ett mer direkt vetenskapligt tillvägagångssätt. Särskilt de kraftigare seismiska vibrationerna stöder Luciopercas hypotes. Den nationella vetenskapliga utvecklingen ser ljus ut. " Akseli Hemminki K. Albin Johansson Forskningsprofessor Finska Cancerinstitutet Helsingfors universitet , Helsingfors universitetscentralsjukhus " Den globala uppvärmningen påverkar arternas utbredning i Finland . En av de största förmånstagarna skulle vara gädda (Stizostedion lucioperca), som kan sprida sig över hela landet. Bara av denna anledning måste klimatförändringen bekämpas." Atte Korhola Professor i miljöförändringar Institutionen för biologi och miljövetenskap Helsingfors universitet Lisa Davidson Assistant Professor Department of Linguistics New York University " Den gränsöverskridande lyriken hos dammusslan förbättrar vetenskapsmannens arbetsförmåga och ger en insiktsfull stimulans för paradigmatisk utveckling. Kuha .'s musik visar att det inte ens finns någon gräns för den vetenskapliga utvecklingen och vetenskapsmannens förmåga att arbeta. Ett verktyg som förändrar vetenskapen utan motstycke. En grundkurs för alla fakulteter! " " Under de senaste fem åren har den anglo-amerikanska vetenskapliga publiceringen varit i klorna på en veritabel läroboksraseri: paketerad grundläggande information kommer snart att vara tillgänglig till ett billigt pris i nästan alla ämnen . Kuha-albumet ansluter sig tyvärr till denna internationella trend . Alla discipliner täcks , greppet är mycket underhållande . Dessutom är avsnittet om den stora sekten oacceptabelt felaktig i sina mätningar . Och vad är detta för en metafysisk klubb till vilken de viktigaste aktörerna på området i Finland inte ens har inbjudits? Det kommer utan tvekan att få svåra konsekvenser för den finländska vetenskapliga kulturen och för hela vårt lands framtid. " Taneli Kukkonen Professor i antikvetenskap Institutionen för historia och etnologi, Jyväskylä universitet " Kuha . verkar vara ett vackert rockband . Men jag kan inte förklara orsaken till dess framgång . Jag är mer intresserad av god mat än av högljudd musik ( jag är 61 ) ."</w:t>
      </w:r>
    </w:p>
    <w:p>
      <w:r>
        <w:rPr>
          <w:b/>
          <w:color w:val="FF0000"/>
        </w:rPr>
        <w:t xml:space="preserve">id 218</w:t>
      </w:r>
    </w:p>
    <w:p>
      <w:r>
        <w:rPr>
          <w:b w:val="0"/>
        </w:rPr>
        <w:t xml:space="preserve">En liten flicka som förlorade en tand behandlades inte av centralsjukhuset Sexåriga Sonja riskerar att förlora två framtänder i en olycka . Hennes behandling på Södra Karelens centralsjukhus var katastrofalt dålig, enligt Sonjas mamma . I början av juni skickade akutmottagningen på Södra Karelens centralsjukhus hem en sexårig flicka från Lappeenranta med en lös järntand utan att ge henne någon behandling. Den blödande Sonja-flickan som gick till akuten på lördagskvällen fick höra att lägga tanden i ett mjölkglas och vänta till måndag, eftersom det inte finns någon tandläkare i jour på Eksote på kvällar och helger. Flickan kommer sannolikt att förlora minst en av sina järntänder . Från och med början av nästa år måste Eksote troligen ordna tandvårdsambulanser även på kvällar och helger, eftersom förordningen om akutvård skärps i höst . Skicka nyheter till en vän Akutmottagningen vid Södra Karelens centralsjukhus skickade i början av juni hem en sexårig flicka från Villmanstrand med en lös järntand utan att ge henne någon behandling . Den blödande Sonja-flickan, som kom till akutmottagningen på lördagskvällen, fick höra att lägga tanden i ett mjölkglas och vänta till måndag, eftersom det inte finns tandvårdskliniker i Eksote på kvällar och helger. Flickan kommer sannolikt att förlora minst en av sina järntänder . Från och med början av nästa år måste Eksote troligen ordna tandvårdsambulanser även på kvällar och helger, eftersom förordningen om akutvård skärps i höst . Läs mer om detta ämne i Etelä-Saima . pellelaitos 7 dagar sedan 8 När brukar du få hjälp på centralsjukhuset? Griniga sjuksköterskor, du sitter i timmar och väntar på antibiotika. Det bästa var när jag ringde för att fråga om min mans tillstånd, var på polen, kunde inte hitta i hela systemet, och kunde inte säga var han var :) ) Ja bara för 8 dagar sedan 7 vonPatti skrev : Sceptic skrev : Sceptic skrev : vonPatti skrev : Ja bara skrev : On call , bara stå på jour där och vänta för att se om det händer något . Jag själv väntade en gång där 13h i lobbyn med ett infekterat ben. När jag äntligen kom till doktorn sa han att jag skulle komma tillbaka i morgon. För allt detta belönades jag med 2x poliklinikavgiften, när det första helt obetydliga besöket var på lördag eftermiddag på primärvårdssidan, varifrån jag sedan ställdes i kö för operationssidan. Täm kirra besök när det var su tidigt på morgonen , så på grund av denna synd två räkningar att betala . Som jämförelse: Jag var tvungen att gå till den offentliga sektorn i Spanien för samma problem en söndagskväll på en överfull vårdcentral. Resultatet blev att jag kom ut därifrån efter en mindre operation av mitt ben som gjordes på en timme. När jag kom tillbaka till Finland och gick till akutmottagningen för säkerhets skull fick jag vänta i fyra timmar igen. Om din fot har varit infekterad i veckor eller månader, varför måste du gå till akuten för att få den undersökt? Akutmottagningen är till för nödsituationer . Vad är en nödsituation? Hjärtfel, bruten arm/ben, berusad galning? Det verkar som om det inte är någon trafik på akutmottagningen! Om det inte finns några läkare måste man naturligtvis vänta i flera timmar. En infektion i benet som har pågått i flera veckor är åtminstone inte en nödsituation. Hjärtfel är vanligtvis inte heller några nödsituationer. Men vid hjärtstillestånd eller liknande nödsituationer kan du oftast komma in på akutmottagningen om du kan ta dig in i ambulansen. Sn eftersom jag gick till akutmottagningen eftersom jag på fredag hade en riktigt hög feber , som fortsatte på lördag . Dessutom började benet läcka / sippra vätska , riktigt illa luktande typ av . När jag dessutom tillhör riskgruppen på grund av min underliggande sjukdom , då måste jag söka omedelbar vård .</w:t>
      </w:r>
    </w:p>
    <w:p>
      <w:r>
        <w:rPr>
          <w:b/>
          <w:color w:val="FF0000"/>
        </w:rPr>
        <w:t xml:space="preserve">id 219</w:t>
      </w:r>
    </w:p>
    <w:p>
      <w:r>
        <w:rPr>
          <w:b w:val="0"/>
        </w:rPr>
        <w:t xml:space="preserve">Finländarna - nordiska vinsvampar Enligt de senaste spritnyheterna är finländarna nu de största drickarna i Norden. Redan i min ungdom fanns det i Finland betydligt färre män som drack sprit i absoluta tal än i stora delar av Europa, och medierna betonade att problemet för finländarna inte så mycket var den totala mängden som konsumerades, utan snarare den stora mängden sprit som konsumerades vid varje tillfälle och de akuta farorna som det innebar. Det var inte så mycket leverskrumplever som plötslig alkoholförgiftning, dödlig berusning och en uppmjukning av huvudet och en avtrubbning av sinnet som naturligtvis var uppenbart hos några av mina skolkamrater som var angelägna om att prova sprit redan innan de hade börjat dricka på allvar. Det var inte länge sedan som islänningarna snarare än finländarna ansågs vara de största drickarna i Norden, och svenskarna var också kända för att ha smak för snaps. Norrmännens hårda arbete i stinkande fiskehamnar och Ekofisk-oljefält krävde lika mycket underhållning, och danskarna är kända för att vara ett glatt och trevligt folk som tycker om både läckra bakverk och halsbrytande sprit, för att inte tala om pornografi. Jag minns att det förr i tiden var danskarna som toppade alkoholstatistiken i de nordiska länderna eftersom de drack öl som du och jag dricker vatten - de var det som låg närmast den omtalade europeiska alkoholkulturen där alkoholhaltiga drycker var matdrycker. Det är just detta så kallade civiliserade drickande som vi har fått påtvingat oss i årtionden. "Den europeiska alkoholkulturen" har framställts som motsatsen till den mytiska "finska alkoholkulturen", som har en motsägelsefull definition: den tycks innefatta både avhållsamhet och ohämmat drickande. Det uppfattas vanligen som att de "hårdföra" avhållsamma drickarna försöker använda sin konspiratoriska kontroll för att hindra människor från att "njuta av livet", och att den ångest som denna intolerans orsakar sedan bryter ut i plötsliga, ohämmade anfall av binge drinking. Alternativet, som presenteras som Europas alternativ, är att det inte finns några restriktioner för tillgången på alkohol, så att alkoholkonsumtionen på något mystiskt sätt ligger på en optimal nivå. Detta retoriska mönster innebär att man påstår att både nykterhet och alkoholrestriktioner i allmänhet är något föraktligt, försynligt och ungfinländskt fenomen. Denna typ av alkoholdebatt hade naturligtvis sitt största inflytande på 1990-talet, då den förekom i den seriösa pressen . I dag har den kanske minskat betydligt, eftersom det förmodligen har varit för sent för tidningsnördarna att inse vad de har gjort för dumt. Kanske har de i takt med att vårt land har blivit mer internationellt än tidigare äntligen träffat några riktiga européer och fått höra av dem att det finns en nykterhetsaktivism även i den katolska världen, och att även den jovialiske fader Camillo i Medelhavsländerna kan predika eld och svavelsot för drickarna...I själva verket är det just den föreställningen om att alkoholrestriktioner och nykterhetsrörelser inte skulle finnas någon annanstans än i Finland som är försynsmässig och hörnlösande. Men det spelar ingen roll. Den ökade konsumtionen är ännu en indikation på att sprit är sprit, vuxengodis. Barn åläggs restriktioner för godis eftersom det är väl känt att de annars skulle förstöra sina tänder och sin hälsa genom att äta Toffo till frukost, Marabout till lunch och Fazer Blue till middag, naturligtvis tillsammans med en läskig dryck. På samma sätt dricker vuxna exakt så mycket alkohol som det finns tillgängligt . Det kan inte förbjudas helt och hållet, men tillgängligheten måste begränsas så att skadorna minskas till en optimal nivå. Alkoholpolitiken bör därför egentligen bygga på principen att alkohol är ett gift och att den genomsnittlige medborgaren är en giftblandare.</w:t>
      </w:r>
    </w:p>
    <w:p>
      <w:r>
        <w:rPr>
          <w:b/>
          <w:color w:val="FF0000"/>
        </w:rPr>
        <w:t xml:space="preserve">id 220</w:t>
      </w:r>
    </w:p>
    <w:p>
      <w:r>
        <w:rPr>
          <w:b w:val="0"/>
        </w:rPr>
        <w:t xml:space="preserve">Nyheter 2014-08-17 16:58 EEST Suomen Sydänliitto En färsk studie visar dock att personer med D-vitaminbrist löper upp till en och en halv gång högre risk att dö jämfört med de personer som har de högsta D-vitaminnivåerna, oavsett årstid och var de bor . 2014-08-14 16:52 EEST Suomen Sydänliitto Skotska forskare har odlat tusentals "miniatyrhjärtan" för medicinsk forskning. Slående hjärtceller har tillverkats tidigare, men det här är första gången de tillverkas för sjukdoms- och läkemedelsforskning . 2014-08-12 16:38 EEST Finlands Hjärtförbund Det behövs nya strategier för att sänka blodtrycket . Det anser forskare som studerat sambandet mellan blodtryck och hjärtsjukdomar. De fann att även om högt och lågt blodtryck är förknippat med olika riskfaktorer, är högt blodtryck alltid en betydande risk för hjärtat, även med medicinering . 2014-08-10 16:34 EEST Suomen Sydänliitto Hög hjärtfrekvens kan vara ett tecken på risk för hjärt- och kärlsjukdom . Detta har tidigare varit känt för att gälla personer som redan har . Nu har amerikanska forskare upptäckt att ett snabbt hjärta som slår förutspår hjärtrisk hos friska människor. 2014-08-08 15:34 EEST Suomen Sydänliitto Överdrivet stillasittande är en hälsorisk som är jämförbar med rökning, brist på motion, fetma och ohälsosamma matvanor. Risken för dödsfall ökar mest markant när den dagliga stillasittande perioden överstiger sju timmar . Den stora majoriteten av vuxna finländare sitter mer än nio timmar om dagen, enligt en ny studie från UKK-institutet . 2014-08-07 16:29 EEST Finlands Hjärtförbund Patienter med förmaksflimmer som tar blodtryckssänkande läkemedel bör vara försiktiga när de tar antiinflammatoriska läkemedel . Enligt en ny studie ökar NSAID-preparat risken för blödning på samma sätt som aspirin . 2014-08-07 16:06 EEST Yogai Yogai-klasser kan nu närvara när som helst. Live-klasserna är tillgängliga som inspelningar omedelbart efter lektionen i en vecka och fungerar för alla kunder, även de med iPads och iPhones. Yoogaias förnyade prislista erbjuder nu tre olika längder på abonnemanget, med början på 14,99€/månad . Det förnyade Yoogaia erbjuder nu både nya och gamla kunder en gratis provvecka .</w:t>
      </w:r>
    </w:p>
    <w:p>
      <w:r>
        <w:rPr>
          <w:b/>
          <w:color w:val="FF0000"/>
        </w:rPr>
        <w:t xml:space="preserve">id 221</w:t>
      </w:r>
    </w:p>
    <w:p>
      <w:r>
        <w:rPr>
          <w:b w:val="0"/>
        </w:rPr>
        <w:t xml:space="preserve">Picu är ett sto som är född den 19.2.2012 och som fortfarande växer i längd. Picus registreringsnummer är MP19-002-2012 . Ingen avkomma . Picu är ett modigt ungt sto som gillar att hoppa runt andra hästar. Hon följer sin mamma till stallet och till betet, vart Noria än går. Picu har starka ben och, enligt sin far, en stark hals. Piku har en karaktär och ett sätt att göra saker och ting som saknar motstycke jämfört med andra föl i hans ålder. På betesmarken är han inte klok på sin älskarinna, utan galopperar gärna oändligt långt där hans små ben kan bära honom. I en liten penna förändras Picu helt och hållet. Han försöker fly under sin mamma när han hör en enda smäll och försöker söka skydd från allt och alla.</w:t>
      </w:r>
    </w:p>
    <w:p>
      <w:r>
        <w:rPr>
          <w:b/>
          <w:color w:val="FF0000"/>
        </w:rPr>
        <w:t xml:space="preserve">id 222</w:t>
      </w:r>
    </w:p>
    <w:p>
      <w:r>
        <w:rPr>
          <w:b w:val="0"/>
        </w:rPr>
        <w:t xml:space="preserve">Omega 7 Havtornsolja kapslar Hud, slemhinnor och hjärta . Havtornsolja förnyar, skyddar och stärker hud och slemhinnor och har en gynnsam effekt på lipidmetabolismen, inklusive kolesterolnivåerna. Det ökar immuniteten och hjälper kroppen att upprätthålla välbefinnandet. Havtornsolja har en positiv effekt på hjärt- och kärlfunktionen . Omega 7 kapslar av havtornsolja är havtornsolja som utvinns ur havtornets frön och mjuka vävnader. Havtornsolja har en tydlig positiv effekt på slemhinnor och hud. Förutom de välkända fettsyrorna Omega-3 , Omega-6 och Omega-9 innehåller havtornsolja den sällsynta palmitolsyra. En doktorsavhandling som gjordes vid Åbo universitet 2002 visade att havtornsolja har positiva effekter på bland annat atopisk dermatit. Vad är effekten av Omega7 Sea Buckthorn Oil Capsules? Havtornsolja skyddar och stärker huden och återställer dess elasticitet, bromsar de förändringar som orsakas av daglig stress och åldrande och håller huden frisk och välmående. Omega7 Pyrenees oljekapslar skyddar, stärker och regenererar slemhinnecellerna, som spelar en viktigare roll för vårt allmänna välbefinnande än huden, och som täcker hela vårt matsmältningssystem, större delen av våra andningsvägar och könsorgan. De essentiella fettsyrorna i havtornsolja hjälper till att upprätthålla kroppens fettbalans och innehåller växtsteroler som har en positiv effekt på kolesterolmetabolismen. Dosering : 2 kapslar 2 gånger om dagen under de första två månaderna och därefter 1 kapsel 2 gånger om dagen i samband med måltider.</w:t>
      </w:r>
    </w:p>
    <w:p>
      <w:r>
        <w:rPr>
          <w:b/>
          <w:color w:val="FF0000"/>
        </w:rPr>
        <w:t xml:space="preserve">id 223</w:t>
      </w:r>
    </w:p>
    <w:p>
      <w:r>
        <w:rPr>
          <w:b w:val="0"/>
        </w:rPr>
        <w:t xml:space="preserve">Namnet blev också känt i Gondor, när Faramir och Boromir, söner till Lord Denethor II, hade en dröm där de hörde profetior om Isildurs undergång : en röst ropade först på att det trasiga svärdet skulle hämtas från Imladris och sa sedan : " Det finns ett tecken som visar att undergången är nära, Isildurs undergång när den upptäcks kommer en halvling att dyka upp. " Denethor kunde inte förklara för sina söner vad Isildurs undergång innebar, men han hade hört talas om Imladris. [ 3 ] När Faramir träffade Ringbäraren i Ithilien frågade han honom allvarligt om Isildurs undergång i synnerhet. [ 4 ] Det visade sig att han gissade att det var "någon sorts arvsmycke --- kraftfull och farlig" snarare än en enkel orcisk tarm, och att han visste att "Isildur tog något ur den Namnlöses hand innan han lämnade Gondor". Faramir såg längre än sin far och bror, och när han fick veta hela sanningen stod han fast vid det löfte han tidigare hade gett: "Jag skulle inte ta den här saken om den låg vid vägkanten. " Faramir räddades också av sin kunskap om legenden: han förstod att han skulle hålla Isildurs öde tillbaka och inte röra hans ruin . [ 5 ] Kontu har glädjt håriga fötter och spetsiga öron sedan 2000. Webbplatsen lanserades av en slump exakt ett år före premiären av Ringens riddare i Peter Jacksons trilogi om Sagan om ringen. Webbplatsen grundades och underhålls fortfarande av Vesa Piittinen ( Merri ) .</w:t>
      </w:r>
    </w:p>
    <w:p>
      <w:r>
        <w:rPr>
          <w:b/>
          <w:color w:val="FF0000"/>
        </w:rPr>
        <w:t xml:space="preserve">id 224</w:t>
      </w:r>
    </w:p>
    <w:p>
      <w:r>
        <w:rPr>
          <w:b w:val="0"/>
        </w:rPr>
        <w:t xml:space="preserve">Jesu tjänst lockade enorma skaror av människor. Bibeln berättar att människor följde honom överallt. Jag tror att Kristi modell för tjänstgöring fortfarande lockar människor i dag. Man behöver inte ge efter för sin övertygelse . Det finns ingen anledning att urvattna budskapet. Om du betjänar människor på samma sätt som Jesus gjorde, kommer de att känna sig lika bekväma med dig som med Jesus. Men hur utvecklar du en gudstjänst genom vilken du kan tjäna människor varje vecka? Det är viktigt att ta reda på varför man gör det arbete man gör innan man börjar ta reda på vad det arbetet ska innebära. I vår kyrka har vi 12 principer som våra helggudstjänster är uppbyggda efter. Här är orsakerna till varför vi gör vissa saker varje vecka. 1. Endast troende kan verkligen dyrka Gud Bibeln säger: Gud är ande, och därför måste de som dyrkar honom be i ande och sanning (Johannes 4:24). Guds tillbedjan måste bygga på en korrekt förståelse av hur Gud är - och en sådan tillbedjan är bara möjlig om personen i fråga är troende . Det är möjligt att många olika typer av människor kommer till gudstjänsten, men det är bara troende som verkligen kan tillbe Gud . 2. Att tillbe Gud kräver inte nödvändigtvis en byggnad Vi har inte haft någon egen byggnad på 15 år . Men jag kan garantera att vi tillbad Gud mycket under den tiden. Bibeln säger: Gud, som har skapat världen och allt i den, som är himmelens och jordens herre, bor inte i tempel gjorda med människohänder ( Apg 17:24 ). Gud har skapat allt under himlen. Så tillbedjan kan äga rum på vilken plats som helst. Att dyrka Gud handlar inte om var man befinner sig - det handlar om handling. 3. Det finns inte ett enda rätt sätt att tillbe Gud Bibeln förklarar det så här: det finns också många olika sorters gudstjänster, men Herren är densamma. Det finns många olika slags effekter av Guds kraft, men han som verkar allt i oss är densamma ( 1 Korintierbrevet 12Gud har bara tre krav på gudstjänsten: den måste vara äkta och sann ( i ande och sanning , som aposteln Johannes säger , Johannes 4:23 ). Paulus säger också i 1 Korintierbrevet ( 1 Kor 14:33 ) att allt måste göras i ordning . De debatter som förs om olika former av gudstjänst bygger oftast på sociala eller personliga preferenser som helt enkelt rättfärdigas på teologiska grunder . Alla har en tendens att tro att just deras gudstjänststil är biblisk, men det finns ingen enda biblisk modell. Det finns ingen musikalisk gud i Bibeln. Vi har inte ens de instrument som de hade på den tiden. Sanningen är att Gud älskar alla former av tillbedjan - så länge vi tjänar honom i ande och sanning samtidigt som vi upprätthåller god ordning. 4. De som saknar tro kan inte tjäna Gud, men de kan se på när de troende tjänar Vi ser denna sanning uppfyllas i Apostlagärningarna: varje dag samlades de troget i templet, och i sina hem bröt de bröd tillsammans och åt tillsammans med glädje och uppriktighet. De prisade Gud och var omtyckta av hela folket, och dag efter dag lade Herren till antalet frälsta till dem. Apostlagärningarna 2:46-47. När den tidiga församlingen tjänade Herren kom de icke-troende till tro. De icke-troende kan inte tjäna Herren, men de ser de troendes glädje när de tjänar Gud. De kan se hur Guds ord har förändrat våra hjärtan, hur det tröstar oss, hur det påverkar oss.</w:t>
      </w:r>
    </w:p>
    <w:p>
      <w:r>
        <w:rPr>
          <w:b/>
          <w:color w:val="FF0000"/>
        </w:rPr>
        <w:t xml:space="preserve">id 225</w:t>
      </w:r>
    </w:p>
    <w:p>
      <w:r>
        <w:rPr>
          <w:b w:val="0"/>
        </w:rPr>
        <w:t xml:space="preserve">   Om du är registrerad för att betala skatt i Storbritannien måste du skicka oss en faktura för att få din provision. Om du inte är registrerad behöver du inte göra något och du får din betalning automatiskt. Vi har många bonuserbjudanden redo för alla marknader. Dessa kan erbjudas till besökare på din webbplats. Du kan hitta det marknadsföringsmaterial du behöver i Media Gallery när du är inloggad på ditt partnerkonto. En affiliate är en enhet som marknadsför Unibet, Maria och/eller Carlos produkter via online- och offline-kanaler. En affiliate använder ett antal olika kanaler för att skapa nya kunder. I gengäld får affiliate en andel av den genererade omsättningen, enligt det undertecknade avtalet. Vår kundtjänst är öppen 24 timmar om dygnet, 7 dagar i veckan, 365 dagar om året! Dessutom finns kundsupport tillgänglig på mer än 23 språk mellan 10.00 och 22.00. När du använder vårt kontaktformulär kommer vårt supportteam för partnerskap att svara på dina e-postmeddelanden under arbetstid . När du använder vårt kontaktformulär kommer du att få en personlig kontakt från din partnerskapsansvarige, som kommer att ge dig information om deras aktiva arbetstider . Vi har ett mycket användarvänligt affiliate-system som gör att du enkelt kan få tillgång till dina affiliate-koder, se din egen statistik och hantera ditt affiliate-konto. Ju mer du arbetar för att marknadsföra våra produkter, desto mer kommer du att tjäna! Kombinationen av iögonfallande annonslistor, innehåll och textlänkar fungerar alltid bra! Allt du behöver göra är att lägga till koderna för reklamfält och textlänkar på din webbplats. Se till att kontrollera vårt nyhets- och e-postarkiv på Unibetaffiliates.com eftersom vi uppdaterar våra annonser och annat material regelbundet. Se också till att all information som du lämnar när du skapar ditt affiliate-konto är korrekt . Unibetaffiliates.com är Unibets officiella affiliateprogram . Det är ett partnerskap med en onlineförsäljare där du tjänar provision på varje försäljning som du gör till säljaren genom länkar på din webbplats . Detta är ett enkelt sätt för våra affiliates att tjäna pengar utan att behöva investera i en infrastruktur för e-handel. unibetaffiliates.com har alla verktyg du behöver för att marknadsföra de bästa varumärkena i branschen. Affiliateprogrammet stöds av NetRefer , som är känt för några av de bästa affiliateavtalen på marknaden. Registrera dig på denna webbplats med hjälp av formuläret nedan . När du har registrerat dig ser du dina personliga uppgifter och kan ändra dem vid behov. Du kommer också att ha tillgång till ditt affiliate-konto, marknadsföringsmaterial, e-postmeddelanden och e-postlistor. Om du stöter på problem med att registrera ett nytt affiliate-konto kan det bero på att du redan har ett konto på unibetaffiliates.com eller att du tidigare har försökt bli affiliate men din ansökan har avslagits. Om du stöter på problem och vill att vi ska kontrollera situationen kan du skicka ett e-postmeddelande till affiliates@unibet.com så ska vi se vad vi kan göra för att rätta till situationen. De flesta av våra samarbetspartners marknadsför våra produkter via sina egna webbplatser och onlinenätverk. Men om du vill marknadsföra våra produkter utanför internet kan du berätta om din idé för oss, så ska vi försöka hjälpa dig att gå vidare med den. Unibetaffiliates.com är stolt över att kunna meddela att du kan kontrollera dina kontouppgifter så ofta du vill. Vårt system ger dig detaljerad information i realtid om din verksamhet. Det lägsta beloppet som ska betalas är 100 . Om du inte når upp till minimibeloppet för en månad kommer det belopp du tjänar under den månaden att läggas till det belopp som ska betalas för följande månad. Detta kommer att upprepas vid behov tills den minsta betalningsgränsen har överskridits. Vinsterna kan tas ut till ett bank-, Moneybookers- eller Neteller-konto. Se till att den information du lämnar när du skapar ditt konto är korrekt och aktuell. Om du redan har öppnat ett konto går du till Mitt konto för att uppdatera dina uppgifter.</w:t>
      </w:r>
    </w:p>
    <w:p>
      <w:r>
        <w:rPr>
          <w:b/>
          <w:color w:val="FF0000"/>
        </w:rPr>
        <w:t xml:space="preserve">id 226</w:t>
      </w:r>
    </w:p>
    <w:p>
      <w:r>
        <w:rPr>
          <w:b w:val="0"/>
        </w:rPr>
        <w:t xml:space="preserve">Lika möjligheter Wärtsilä har förbundit sig att behandla alla anställda och arbetssökande lika . Anställda väljs och behandlas på basis av sina kvalifikationer och färdigheter och garanteras lika möjligheter . Wärtsiläs policy är att behandla anställda lika på basis av deras kvalifikationer . Ingen person får diskrimineras på grund av ras, etniskt eller nationellt ursprung, hudfärg, kön, civilstånd, sexuell läggning, religion eller övertygelse, funktionshinder, ålder eller politisk åsikt . Personalförmåner och ersättning Den grundläggande principen för ersättning är att företaget ska betala samma lön för samma arbete och samma prestation. Ersättningen ska vara rättvis, skälig och stimulansbaserad. Dessa mål uppnås genom att besluten grundas på arbetets ansvarsnivå. Skillnader i kompetens, erfarenhet och prestationer ska återspeglas i löneskillnader mellan individer, inte mellan könen . Visstidsanställda och deltidsanställda ska i allmänhet erbjudas samma förmåner som fast anställda . I vissa länder beror rätten till förmåner på antal månader eller år av tjänstgöring . Sådana skillnader beror vanligtvis på kollektivavtal enligt lokal lagstiftning . Individuella löner ses över årligen i samband med resultatbedömningen och i enlighet med riktlinjerna för årlig löneökning . Företaget kan betala en årlig bonus till personalen i enlighet med företagets regler och på grundval av separata bonusavtal . Bonusen fastställs en gång om året på grundval av det ekonomiska resultatet och det individuella resultatet . Särskilda bonusar kan betalas ut till personal för exceptionella prestationer . Förmåner som t.ex. tjänstebil, årliga bonusar för tjänstgöring samt välfärdstjänster, friskvård och hälsovård ska utformas och genomföras lokalt i enlighet med företagets riktlinjer och nationell praxis . Minsta uppsägningstid Wärtsilä följer EU-direktiv, lokala lagar om kollektiva förhandlingar i företag och sammanslutningar, kollektivavtal och andra liknande bestämmelser om samråd med arbetstagare och kollektivavtal . I frågor som rör uppsägning av anställda följer Wärtsilä nationella kollektivavtal och arbetslagstiftning . I fall med internationella eller betydande affärsmässiga eller sociala konsekvenser, t.ex. uppsägningar, flyttning av en fabrik eller en del av en fabrik och omstrukturering, konsulteras den europeiska företagsnämnden och/eller de lokala personalrepresentanterna innan besluten fattas eller, om detta inte är möjligt, så snart som möjligt . Syftet är att ge information om eventuella betydande operativa förändringar i planeringsstadiet . Kunskapshantering Wärtsiläs ramverk för kompetenshantering och kompetensutveckling är ett systematiskt tillvägagångssätt för långsiktig kompetensutveckling inom affärs- och stödfunktioner. Wärtsilä har definierat 16 globala yrkeskategorier som består av sju kompetensnivåer. I arbetsbeskrivningarna definieras de mest relevanta kompetensområdena för arbetet och dessa används som grund för kompetenskraven för enskilda uppgifter. Under de årliga utvecklingssamtalen bedöms den personliga kompetensen i enlighet med arbets- och uppgiftsprofilen. Bedömningen av personalens kompetens och jämförelsen av den med målen gör det möjligt att analysera brister i kompetensen och att utarbeta nödvändiga utvecklingsplaner . Alla Wärtsiläs utbildnings- och utvecklingsaktiviteter syftar till att utveckla, upprätthålla och uppdatera den kompetens på kort och lång sikt som krävs för att genomföra vår strategi . Att ha tillgång till lämplig kompetens i rätt tid och förmågan att anpassa sig till den ständigt föränderliga affärsmiljön är viktiga framgångsfaktorer för Wärtsilä. Samarbete och intern kommunikation Wärtsiläs samarbete och interna kommunikation organiseras i varje land i enlighet med den lokala lagstiftningen . I enlighet med Wärtsiläs policy upprätthålls en öppen växelverkan mellan ledningen och arbetstagarrepresentanter i samband med bolagets uppsägningskommittéer och organisationen hålls informerad om både koncernens och det berörda bolagets situation.</w:t>
      </w:r>
    </w:p>
    <w:p>
      <w:r>
        <w:rPr>
          <w:b/>
          <w:color w:val="FF0000"/>
        </w:rPr>
        <w:t xml:space="preserve">id 227</w:t>
      </w:r>
    </w:p>
    <w:p>
      <w:r>
        <w:rPr>
          <w:b w:val="0"/>
        </w:rPr>
        <w:t xml:space="preserve">Kolumn : Hur kan man hjälpa de ensamma? Ett sms varje vecka blir enormt viktigt när det är det enda du får överhuvudtaget. Jag har aldrig haft några vänner, inte ens pojkvänner. En person försvinner om det inte finns någon att finnas där för. Detta var några av de tankar jag stötte på när jag nyligen besökte utställningen Ensam om ensamhet på Helsingfors konstmuseum . Utställningen lämnade mig orolig och ledsen, vilket å andra sidan bara var bra. En snabb googling avslöjade några dystra fakta: studier har kopplat ensamhet till en rad olika hälsorisker. Mer än 200 000 finländare känner sig ensamma hela eller större delen av tiden . Siffran är från 2007 men knappast föråldrad . Jag undrade vad man kan göra åt ensamheten . Det är lätt att tro att ensamma människor bara ska vara modiga och lämna hemmet för att umgås med andra . För vissa kan det naturligtvis vara en avgörande vändpunkt och en bra vändning till det bättre att halvhjärtat söka sällskap med andra. Men ofta är ensamhet ett mer komplext problem än vi tror. Ibland lär sig ett barn en annan livsstil än sina föräldrar. Många ensamma människor har också blivit mobbade och har därför låg självkänsla. Om du tycker att du är dålig och tråkig kan det vara svårt att närma dig andra. Av samma skäl känner sig många människor ensamma även när det finns människor omkring dem, och äldre människor lämnas ofta ensamma när deras make/maka och vänner dör. Många personer med nedsatt rörlighet kan inte ens lämna sina hem. De bör automatiskt erbjudas möjlighet att åtföljas av en volontär, även tillfälligtvis . Annars bör ensamheten som problem lösas på individnivå . Tjänster och evenemang för ensamma personer skulle kunna samlas på en webbplats per ort . Det borde finnas fler icke-konfessionella mötesplatser med låg tröskel där vem som helst kan komma in, till och med innan han eller hon går och handlar, för att prata och få hjälp och stöd om han eller hon vill ha det.</w:t>
      </w:r>
    </w:p>
    <w:p>
      <w:r>
        <w:rPr>
          <w:b/>
          <w:color w:val="FF0000"/>
        </w:rPr>
        <w:t xml:space="preserve">id 228</w:t>
      </w:r>
    </w:p>
    <w:p>
      <w:r>
        <w:rPr>
          <w:b w:val="0"/>
        </w:rPr>
        <w:t xml:space="preserve">Torsdag , 30 augusti 2012 Sofi Oksanen : Var fanns läsarna ... inte när duvorna försvann? Hmmm. Hmmmmmmmmmmmmmmmm. Hhhhmmmmmmmmmmmmmmm. Det är dag ett efter Sofi Oksanens massiva Tallinn-inspelningsturné . Redan igår kväll var de finska TV-kanalerna fulla av Sofi-marknadsföring ( -porr ), inte-när-nyheter och -intervjuer etc . Enligt alla (finländska) journalister och medier var/är detta en av de viktigaste händelserna i världshistorien (litteraturen) någonsin (någonsin), som var/är värd att göra mycket väsen av . Detta är alltså Sofs nya bok When the Pigeons Disappeared (eller vad den nu heter .. ? ), som han säger sig ha skrivit på i inte mindre än fyra år. Det kan naturligtvis vara så att boken i verkligheten har limmats och klippts och trimmats (av flera personer) i ungefär fyra månader, men det förtar naturligtvis inte det faktum att det är en jävligt bra produkt. Vi på Real Tallinns (perspektiv) redaktion har ännu inte haft tid eller brytt oss om att bekanta oss med boken, men vi håller tummarna för den. Affärer är affärer - även om det sker på bekostnad av det broderliga folket, estländarna. Någon måste ju kommersialisera det - varför inte finska Sof , vars kunskap om de saker han skriver om i bästa fall bygger på andrahandskunskap (vi menar inte, den här gången, onani). Pengar spelar roll, så är det och så bör det vara. Men det som får oss här i vårt höghus att rynka pannan och rabbla långa hhhhmmmmmmmmmmm's är följande: denna bok fördjupar ytterligare den djupa klyfta som har uppstått mellan våra folk under de senaste åren. Vi upprepar: denna bok fördjupar den djupa klyftan mellan våra folk. Ja, det stämmer, och så borde det också vara. Och vad gör det? Det finns en klyfta mellan Finland och Estland, inte bara i den dåliga bemärkelsen utan också i den goda bemärkelsen. Lite samlag leder ofta till god kultur och kreativa lösningar för affärsverksamheten - så länge samlaget inte blir en luftpuff . Tyvärr (eller lyckligtvis?) skapar och uppviglar de estniska medierna en hård konfrontation med sina pratkvarnar, vilket till exempel syns i nyhetsrapporteringen om att det personliga skattenummer som blir obligatoriskt för byggare den 1 september är "finsk protektionism" som syftar till att trakassera estländare och tränga ut dem från den finländska byggmarknaden . Den "informationen" är naturligtvis inte sann, utan alla byggare måste ha ett skattenummer . Ett annat argument som ständigt framförs i estniska medier är följande: Finlands välstånd och höga löner beror bara på att Finland tar på sig så mycket statsskuld och är skuldsatt till öronen. Sanningen är dock att Finland har mindre lånepengar i statsbudgeten i procent av den totala budgeten än vad Estland har i stöd till de fattiga - det vill säga stödpengar som Estland får gratis från EU:s gemensamma kassa . Estland är helt beroende av de västeuropeiska skattebetalarnas hjälpande hand och bör snabbt - det vill säga snarast - fundera på ett eller flera sätt att överleva när stödpengarna tar slut. Estland kan inte fortsätta att spara och bli ännu mer eländigt än vad det är idag, då kommer människor att börja dö av hunger och sjukdomar som flugor. Det var inget skämt. Vår poäng är att det finns ett ideologiskt landkrig mellan våra länder som till stor del spelas ut i ett syfte: estländarna jämför sitt eget (fattiga) land alltmer ursinnigt med det (rika) Finland och blir besvikna gång på gång. Svartsjuka , bitterhet</w:t>
      </w:r>
    </w:p>
    <w:p>
      <w:r>
        <w:rPr>
          <w:b/>
          <w:color w:val="FF0000"/>
        </w:rPr>
        <w:t xml:space="preserve">id 229</w:t>
      </w:r>
    </w:p>
    <w:p>
      <w:r>
        <w:rPr>
          <w:b w:val="0"/>
        </w:rPr>
        <w:t xml:space="preserve">Yttrande om RENAULT CLIO RENAULT SPORT Användarna gav produkten RENAULT CLIO RENAULT SPORT ett mycket bra betyg för sin användarvänlighetDe fann den mycket tillförlitlig . , Men inte enhällig Du kan titta på RENAULT CLIO RENAULT SPORT forumet för problem som har kommit upp på rekommenderade lösningar Den genomsnittliga poängen för fördelningen av åsikter är 7.83 och standardavvikelsen är 2.5 Hög prestanda Användarna har ställt följande frågor: Är CLIO RENAULT SPORT mycket effektiv? 229 användare svarade på frågor och betygsatte produkten på en skala från 0 till 10. Betyget är 10/10 om RENAULT CLIO RENAULT SPORT i sin domän är den bästa på en teknisk nivå, den som erbjuder den bästa kvaliteten eller har det största utbudet av alternativ. Det genomsnittliga betyget är 7,71 och standardavvikelsen är 2,42. Bra värde för pengarna Användarna ställde följande fråga: Är CLIO RENAULT SPORT bra värde för pengarna? 229 användare svarade på frågor och betygsatte produkten på en skala från 0 till 10. Betyget är 10/10 om du tycker att RENAULT CLIO RENAULT SPORT är riktigt bra för pengarna med tanke på dess funktioner.</w:t>
      </w:r>
    </w:p>
    <w:p>
      <w:r>
        <w:rPr>
          <w:b/>
          <w:color w:val="FF0000"/>
        </w:rPr>
        <w:t xml:space="preserve">id 230</w:t>
      </w:r>
    </w:p>
    <w:p>
      <w:r>
        <w:rPr>
          <w:b w:val="0"/>
        </w:rPr>
        <w:t xml:space="preserve">Offshore-verksamhet 2011 Cargotecs kunder omfattar underleverantörer och operatörer av tjänster samt varv. För offshore-logistikmarknaden erbjuder Cargotec MacGregor ankarhanteringssystem, lasthanteringssystem för undervattensfartyg och MacGregor bogserings- och förtöjningslösningar. Kunder som arbetar i tuffa och djuphavsmiljöer vill ha den bästa leverantören som partner. För att förbli konkurrenskraftig är det därför viktigt för Cargotec att kontinuerligt tillhandahålla högkvalitativa helhetslösningar . Cargotec betjänar kunder inom sektorn för förnybar energi, inklusive havsbaserad vindkraftsproduktion . Offshore-konstruktionerna blir allt större och installeras på allt större djup, vilket kräver säker, effektiv och exakt utrustning som kranar med rörelsekompensationssystem . Leverantör av optimala lösningar Mitsubishi Heavy Industries Shimonoseki-varvet i Japan tilldelade Cargotec 2010 års pris för bästa leverantör . Cargotecs offshoreverksamhet och team i Japan fick erkännande för att ha tillgodosett framtida kundbehov genom stark lokal närvaro och samarbete med kunderna . Cargotecs leveransomfattning omfattade omfattande konstruktionsarbete och lösningar som var skräddarsydda för specifik verksamhet, inklusive MacGregor-utrustning och däcksutrustning som är utformad för verksamhet på extremt djupt vatten. Cargotecs förmåga att tillhandahålla helhetslösningar för hållbar och ändamålsenlig verksamhet visas också av de MacGregor-system som installerats för det Singapore-baserade företaget Hallin . Systemen kommer att installeras på det tvåskroviga offshorefartyget CSS Derwent, som är konstruerat för halvt nedsänkbara operationer. Cargotec erbjuder lösningar för offshore-logistikmarknaden över hela världen. För en lösningsleverantör inom ett specialiserat nischområde är kontinuerlig utveckling en förutsättning för framgångsrik verksamhet. Cargotec lanserade väl mottagna nya produkter, t.ex. ett verktyg för tandhjulsbyte . Den fjärrstyrda enheten förbättrar besättningens säkerhet och ökar fartygens produktivitet. Verktyget gör det möjligt att byta kugghjulet på ett säkert sätt till sjöss utan att behöva återvända till hamnen för att göra det, vilket sparar värdefull arbetstid. Andra anmärkningsvärda prestationer under 2011 var den framgångsrika testningen av den första 400-tonskranen med ett rörelsekompensationssystem och den första fasen av ett lyftsystem för djupt vatten med goda resultat. Service närmare kunderna Cargotecs framgång bygger på dess unika tekniska expertis och förmåga att ge mervärde till sina globala kunder. Dessutom har Cargotec flexibiliteten att leverera även de mest krävande kundspecifika lösningarna. Den kontinuerliga utvecklingen av serviceverksamheten är ett viktigt strategiskt fokus för Cargotec. Underhållsaktiviteter, inklusive utbildning, är en integrerad och viktig del av de övergripande offshorelösningarna. Cargotec erbjuder utbildning i drift av lasthanteringsutrustning till havs. Noggrann utbildning av underhållspersonal garanterar säker drift av utrustningen och minimerar stilleståndstiden.</w:t>
      </w:r>
    </w:p>
    <w:p>
      <w:r>
        <w:rPr>
          <w:b/>
          <w:color w:val="FF0000"/>
        </w:rPr>
        <w:t xml:space="preserve">id 231</w:t>
      </w:r>
    </w:p>
    <w:p>
      <w:r>
        <w:rPr>
          <w:b w:val="0"/>
        </w:rPr>
        <w:t xml:space="preserve">Lera jordförhållande Tack Veronika ! Den där underbara känslan när en shoppingtur har dragit ut på tiden eller när en tupplur har dragit ut på tiden och du tänker på familjens mammas kvartalsrecept för en snabb måltid till familjen och arbetaren. När dörren öppnas möts du av doften av en färdig lunch och en glad au pair som rusar runt i köket med maten klar på bordet, utan att några förberedelser har gjorts i förväg. Min ängel! Jag sa till Veronica. Det här är ett riktigt bra ögonblick för en upptagen mamma! Jag fick bevis på denna änglakvalitet när vi var på en lägereldstur på klipporna och Veronika glödde i sin vita rock, Veronika glödde på lägerelden. Jag drömde själv en gång om att bli au pair, men jag började ta hand om korna medan jag studerade, så det var inte rätt tid att åka. Men tanken fanns kvar och när Santeri var liten diskuterade vi möjligheten att anlita en au pair. Vi lyckades dock alltid ta hand om Ria och Santeri med hjälp av morföräldrarnas systrar och en granne och Santeri gick ibland på familjedaghem. Förra sommaren hade Hattivatti-ponyns hyresgäst en au pair hos sig och jag pratade med familjens mamma om en barnflicka. Detta var den sista impulsen för att anmäla mig till Aupair-World , vilket sedan ledde till att Veronika kom till oss i oktober förra hösten som en gemensam au pair med min systers familj som bor granne med oss. Vi tillbringade midsommar på finländskt vis, med mat och bastu . Klockan nio skulle vi gå till grannhuset för att titta på en brasa . Överraskning, klockan tio i nio ringde telefonen och min far som bor bredvid ringde för att säga att kvigorna och ponnyerna hade blandats ihop i samma hage. Säkringen hade gått av och shetlandsponnyherden Hattivatti med sin vän Leo hade gjort några midsommarförtrollningar och gått till kvigorna. Veronika och jag gick sedan för att återföra de förrymda till sina rätta platser , för när vi kom fram hade några av kvigorna också bytt betesplats. Jag var naturligtvis irriterad, eftersom vi hade kommit överens om att tända bålet i tid för att se. Djuren var dock lugna och vi hade en trevlig stund på fältet med att sätta ordning på stängslen och sedan gick vi till bålet . Jag hade varit beredd att hoppa över hela episoden, men Veronika tyckte att djuren som sprang iväg var det bästa med hela midsommaren ! På mindre än ett år har Veronika blivit en del av familjen och vi firade Veronikas sista kväll i Finland med hela familjen - inte för att Veronika skulle åka, utan för att hon har blivit en del av vår familj här!</w:t>
      </w:r>
    </w:p>
    <w:p>
      <w:r>
        <w:rPr>
          <w:b/>
          <w:color w:val="FF0000"/>
        </w:rPr>
        <w:t xml:space="preserve">id 232</w:t>
      </w:r>
    </w:p>
    <w:p>
      <w:r>
        <w:rPr>
          <w:b w:val="0"/>
        </w:rPr>
        <w:t xml:space="preserve">Den lata investeraren försöker bli rik genom att vara "aktivt lat", dvs. köpa värdepapper vid rätt tidpunkt och undvika att sälja till sista minuten. Bloggen berättar historien om en lång men intressant resa mot ekonomisk rikedom och oberoende. Cision har informerat mig om att bloggen Lazy Investor har hamnat på listan över de tio bästa finansbloggarna i Finland. Detta var inte en fullständig överraskning eftersom bloggen har haft en uppåtgående kurva i läsarantalet under sin femåriga historia. Den större överraskningen var att Laiska Sijoittaja kom på tredje plats på listan! Jag är i gott sällskap, eftersom andraplatsen innehas av KTR:s blogg, som har inspirerat mig och behandlar samma ämnen. Citat från Cision news : " I februari riktade Cision sin uppmärksamhet mot den ekonomiska bloggosfären i vårt land . Topp 10-listan dominerades av bloggen Money and Economy , som syftar till att analysera de moderna pengarnas karaktär på ett sammanhängande sätt, med inlägg om ämnen som centralbankernas, de privata bankernas och statens roll i pengaskapandet, olika åsikter om penningpolitik och pengars sociala betydelse. De andra toppbloggarna på listan var Kohti taloudellista itsenäuutta (Towards Financial Independence) och Laiska sijoittaja (Lazy Investor), som handlar om investeringar och strävan efter ekonomiskt oberoende . Cision listade senast de populäraste finansbloggarna i Finland i juli 2011 . "Utvärderingskriterierna är följande: "Cisions metodik lägger särskild vikt vid länkar och kommentarer. Dessutom utvärderas de tio bästa bloggarna utifrån hur ofta de uppdateras, hur många uppdateringar de gör och hur mycket interaktion som sker mellan bloggaren och läsarna. Omfattningen av interaktionen bedöms inte bara utifrån kommentarer på bloggen utan även utifrån diskussioner utanför bloggen, till exempel på Twitter och Facebook. Vi utvecklar ständigt våra forskningsmetoder för sociala medier och utvärderar nya indikatorer och datakällor. Vi strävar efter att göra våra mått så exakta som möjligt. " Eftersom jag inte har infört Twitter eller Facebooks synlighet är hela bloggens verksamhet och därmed utvärderingen fokuserad på denna "traditionella del". Ett stort tack till alla läsare och debattörer för detta! Utan diskussionen, kommentarerna och interaktionen skulle undertecknad säkerligen inte ha kunnat skriva så aktivt under åren. Torsdag 27 februari 2014 I mitt senaste blogginlägg funderade jag på att sälja några finska aktier. Dessa aktier uppfyller inte mina långsiktiga investeringskriterier och de köptes ursprungligen delvis för att de skulle diversifieras. I min nuvarande portfölj är diversifieringen redan väl hanterad med hjälp av ETF-produkter, så att begränsa antalet aktier är motiverat i det avseendet. Det andra och kanske större skälet till försäljningen är behovet av likvida medel. Vår familj har just flyttat till en större lägenhet och målet var att minimera behovet av ett nytt lån trots detta . Även om räntorna nu är låga kommer de att stiga igen vid någon tidpunkt . Dessutom är det mentalt obekvämt för mig att vara skuldsatt, eftersom vi redan har haft en skuldfri lägenhet under en tid . Å andra sidan är det ingen idé att spara om man inte samtidigt kan göra de inköp man vill ha i livet . Vi blev alltså gäldenärer igen, men lyckligtvis behövde vi inte ta ett särskilt stort lån den här gången - tack vare dagens försäljningar och pengarna i min ficka. I dag sålde jag aktier i min portfölj till ett sammanlagt värde av cirka 13000 euro. Försäljningarna gällde de aktier som jag senast hade planerat att sälja, nämligen Capman , Stockmann , Kesko , Oriola-KD och Valmet ( cirka 10000 euro ). Jag sålde också cirka hälften av DXSU-ETF:erna ( emerging debt ) i min portfölj för cirka 3000 euro . De fem finska aktier som jag sålde gav en avkastning på cirka 3 000 euro under sin tid i portföljen, varav ungefär hälften var kapitaltillväxt och hälften utdelningsinkomster, vilket ger en total avkastning på 30 %. Alla dessa köp gjordes huvudsakligen under 2008-2009.</w:t>
      </w:r>
    </w:p>
    <w:p>
      <w:r>
        <w:rPr>
          <w:b/>
          <w:color w:val="FF0000"/>
        </w:rPr>
        <w:t xml:space="preserve">id 233</w:t>
      </w:r>
    </w:p>
    <w:p>
      <w:r>
        <w:rPr>
          <w:b w:val="0"/>
        </w:rPr>
        <w:t xml:space="preserve">Jukka-Pekka Levy är Årets konstnär i Kettuk 2011 Publicerad En separatutställning av Årets konstnär med intellektuell funktionsnedsättning Aurinkopoika ordnas på Tavastehus Verkatehta i Galleria Arxi 22.03.-21.04.2011. KETTUKIN PRESSMEDDELANDE 14.02.2011 Jukka-Pekka Levy ( f. 1987 ) från Lyssia har valts till årets konstnär 2011 av Kettuk Art Centre i Tavastehus. En separatutställning med årets konstnär Aurinkopoika ordnas på Verkatehta Gallery Arxi i Tavastehus 22.03-21.04.2011. Trots sin unga ålder har Jukka-Pekka Levy redan haft en lång karriär som konstnär . Han flyttade till Kirsikodi konstnärsgrupp i Lieksa 1997 när han var 9 år gammal. Under åren har han deltagit i många grupputställningar med Kirsikodi konstnärer på olika håll i Finland . Hans konst har också visats på utställningar i Ryssland och Italien . I december 2010 publicerade Kirsikodi en bok om Jukka-Pekka Levys liv och konst, Aurinkopoika, skriven av Virpi Turunen och Erkki Pirtola . National Art Centre for People with Developmental Disabilities, som drivs av Association for the Support of Artists with Developmental Disabilities, har valt årets konstnär varje år sedan 2004. Kettuks tidigare Årets konstnär har varit Tuomas Korhonen ( 2004 ) , Tuula Rantanen ( 2005 ) , Kirsi Mikkonen ( 2006 ) , Paul Gustafsson ( 2007 ) , Jack Heiskanen ( 2008 ) , Kenneth Rasmussen ( 2009 ) och Matti Rauhaniemi ( 2010 ) . För att få en presentation av Årets konstnär, besök Kettuks webbplats ( www.kettuki.fi - &amp;gt ; artists ) .</w:t>
      </w:r>
    </w:p>
    <w:p>
      <w:r>
        <w:rPr>
          <w:b/>
          <w:color w:val="FF0000"/>
        </w:rPr>
        <w:t xml:space="preserve">id 234</w:t>
      </w:r>
    </w:p>
    <w:p>
      <w:r>
        <w:rPr>
          <w:b w:val="0"/>
        </w:rPr>
        <w:t xml:space="preserve">Försvarets underrättelsetjänst (FRA) kommer att börja övervaka gränsöverskridande kommunikation i dag, den 1 december 2009 . Den svenska bloggosfären har översvämmats av inlägg om ämnet de senaste dagarna, och nästan alla bloggare har i sina kommentarer uttryckt djup avsky och avsky för det begynnande spionaget. Detta är minst lika smärtsamt för svenskarna som för oss finländare, eftersom spionaget kommer att kränka deras mänskliga rättigheter precis som det kommer att kränka våra finländares mänskliga rättigheter. Om det svenska folket hade fått säga sitt skulle FRA aldrig ha fått sitt spionagetillstånd. Men statsminister Fredrik Reinfeldts lojalitet var riktad mot något annat än sitt eget folks mänskliga rättigheter, och därför drev han igenom FRA-lagen, med den borgerliga regeringsfronten bakom sig och med stöd av en sträng partidisciplin. Lagen är i kraft och det är dags för teknikerna att göra det smutsiga arbetet med att aktivera spionagesystemet - vid behov under polisskydd . Den konkreta vägen framåt är att FRA:s tekniker eventuellt - och förmodligen redan i dag - kommer att ansluta underrättelsetjänstens fiberoptiska kablar till de svenska teleoperatörernas gränsöverskridande fiberoptiska kablar vid deras utvalda kommunikationsknutpunkter. De viktigaste noderna är Fredhäll och Hammarby i Stockholmsområdet, varifrån datakablar som förvaltas av ett dotterbolag till TeliaSonera går till Helsingfors, Tallinn, Riga, Vilnius, Köpenhamn och Oslo. Dessa noder är viktiga infrastrukturer i det svenska kommunikationsnätet och skyddas därför också noggrant. Hammarby-noden, till exempel, ligger djupt inne i berget under Hammarby TV-torn och dess ingång pryds av många övervakningskameror och varningsskyltar. Sådana noder är inte den typ av plats där demonstranter skulle försöka tränga sig in. Och så snart Hammarby- och Fredhälls fiberoptiska kabelanslutningar är gjorda, överförs en fullständig kopia av den finska och ryska kommunikationstrafiken genom Sverige till FRA. Strax innan FRA:s spionageverksamhet inleddes avslöjades det i Sverige att regeringen, i motsats till de försäkringar som den gett parlamentet och medierna, har gett FRA tillstånd att dela med sig av sina spionageuppgifter till landets säkerhetspolis . Piratpartiet har starkt kritiserat arrangemanget, som är dolt för allmänheten och som på ett farligt sätt suddar ut gränsen mellan militär underrättelseverksamhet och polisverksamhet. FRA självt avslöjar - kanske förvånansvärt öppet - på sin egen webbplats att trafikuppgifter om telekommunikationer, s.k. telematikuppgifter, kommer att vara en viktig informationskälla för FRA. Med hjälp av telematikuppgifter kommer FRA bland annat att kunna. Detta innebär i sin tur i praktiken att FRA förmodligen kommer att lagra alla möjliga telematikuppgifter i sin Titan-databas för att senare kunna söka i dessa uppgifter. Det är anmärkningsvärt att när den svenska riksdagen gav FRA tillstånd att spionera, nämndes inte trafikuppgifter alls i de dokument som lagstiftarna fick. Det handlar lika mycket om svenska som finska telefonlistor, så finländare som ringer hem från utlandet övervakas också noga av FRA på grund av deras position. Särskilt piraterna kämpade hårt mot FRA-lagen i Sverige med demonstrationer och otaliga blogginlägg. Slutet på kampen mot nederlaget och den förestående kabelanslutningen har lämnat många piratbloggare i sorg . De oroliga känslor som väckts av den konkreta lanseringen av övervakningen är en försmak av den psykologiska inverkan som övervakningen kommer att ha på befolkningen i framtiden . Vetskapen om att den statliga underrättelsetjänsten kan avlyssna alla dina telefonsamtal, läsa alla dina textmeddelanden och e-postmeddelanden, granska alla dina surfande och dessutom sammanställa all din elektroniska kommunikation i en databas med all den information som kastar ljus över din vänskapskrets, din politiska och religiösa övertygelse, din sexuella läggning, din sexuella läggning, din sexuella läggning, din sexuella läggning, din sexuella läggning, din sexuella läggning, din sexuella läggning.</w:t>
      </w:r>
    </w:p>
    <w:p>
      <w:r>
        <w:rPr>
          <w:b/>
          <w:color w:val="FF0000"/>
        </w:rPr>
        <w:t xml:space="preserve">id 235</w:t>
      </w:r>
    </w:p>
    <w:p>
      <w:r>
        <w:rPr>
          <w:b w:val="0"/>
        </w:rPr>
        <w:t xml:space="preserve">Tangohjälten Jarppi är redan favorit till segern 15.11.2011 kl 16:20 Allmänheten spekulerar redan om publiken kommer att rösta Jarppi Leppäläs Dancing with the Stars-program till seger . Jarppi vann titeln som nattens bästa i söndagens sändning tack vare publikens röster . Unibet tror på pojken från Österbotten : han är favorit till att vinna danstävlingen, före Jani Toivola . Seinäjokis tangohjälte Jarppi Leppälä övertygade till och med domaren Jukka Haapalainen med sitt uppträdande i söndags: han kunde redan känna doften av ett hamnkafé i Buenos Aires i näsan. Nu har den charmiga Duudson stigit till toppen av Unibets odds tillsammans med sin partner Anna-Liisa Bergström, med oddset 2.00 . Enligt medieuppgifter har den två och en halv månad långa pressen börjat visa sig i dansarnas tävlingströtthet och raseriutbrott. På söndagskvällen visade Jani Toivola inga tecken på raseri, och hans underhållande och snabba jive fick mycket bra kritik av domarna. Toivola fortsätter att vara en stark utmanare till Jarp med oddset 2,25. Viivi Pumpanen gav också en berömvärd jiveuppvisning på söndagen, men det räckte inte för att lyfta henne till vinnarcirkeln. Pumpanen och Matti Puros karisma slog särskilt domaren Anna Abreu, som sa att hon ständigt berömde paret . Unibet tror dock inte att Pumpanen kommer att nå finalen, med ett odds på 4,50 för tillfället . Pumpanen kommer troligen att gå vidare till medaljerna tillsammans med Toivola och Leppälä, eftersom Unibet tror att den nästa som avslutar dansen kommer att vara Salkkari-stjärnan Mikko Parika . Parikka och hans partner fick de lägsta poängen i söndagens sändning, men klarade sig knappt till finalen med publikens röster. Parikkas odds för att vinna är så höga som 9,00 . Nästa steg för stjärneleverna är rumba och foxtrot . Publiken kommer också att få uppleva ett gemensamt framförande av den känsliga wienervalsen , så söndagen kommer återigen att bli en dag med stora känslor - kanske till och med tårar.</w:t>
      </w:r>
    </w:p>
    <w:p>
      <w:r>
        <w:rPr>
          <w:b/>
          <w:color w:val="FF0000"/>
        </w:rPr>
        <w:t xml:space="preserve">id 236</w:t>
      </w:r>
    </w:p>
    <w:p>
      <w:r>
        <w:rPr>
          <w:b w:val="0"/>
        </w:rPr>
        <w:t xml:space="preserve">Bioenergy 2013 Den internationella bioenergikonferensen hålls den 4-6 september 2013 i Jyväskylä Pavilion. Samtidigt ordnas också en trä- och bioenergimässa i paviljongen . Mer information www.bioenergy2013.com Produktionsstöd för el från förnybar energi Ett nytt stödsystem ("feed-in tariff system") har skapats för att främja produktionen av el från vindkraft, biogas och träbränsle. Republikens president bekräftade lagen om produktionsstöd för el från förnybar energi den 30.12.2010. Lagen kommer delvis att träda i kraft i början av 2011. När EU-kommissionen har godkänt de statliga stöden i lagen träder de relevanta bestämmelserna i lagen omedelbart i kraft genom ett regeringsdekret . Huvudsyftet med systemet med inmatningstariffer är att uppfylla EU:s nationella mål för ökad användning av förnybara energikällor. Finlands nationella EU-mål är att öka andelen förnybar energi i den slutliga energiförbrukningen till 38 % år 2020. Det uppskattade behovet av ytterligare förnybar energi är 38 terawattimmar. Systemet med inmatningstariffer förväntas öka elproduktionen från vindkraft med 6 TWh och från träflis med 22 TWh. Enligt systemet med inmatningstariffer kommer ett bidrag att betalas ut till elproducenter under 12 år för att täcka skillnaden mellan kostnaden för elproduktion och marknadspriset på den berörda energikällan eller kostnaden för ett alternativt bränsle . Vindkraftverk är stödberättigade tills deras generatorer överstiger 2 500 MVA. För biogasanläggningar som använder biogas som huvudbränsle är denna gräns 19 MVA. Träbränsleanläggningar är stödberättigade tills deras generatorer överstiger 150 MVA och det finns fler än 50 kraftverk. Systemet med inmatningstariffer finansieras genom statsbudgeten, som i 2011 års budget omfattar ett anslag på 55,35 miljoner euro för produktionsstöd inom ramen för systemet med inmatningstariffer.</w:t>
      </w:r>
    </w:p>
    <w:p>
      <w:r>
        <w:rPr>
          <w:b/>
          <w:color w:val="FF0000"/>
        </w:rPr>
        <w:t xml:space="preserve">id 237</w:t>
      </w:r>
    </w:p>
    <w:p>
      <w:r>
        <w:rPr>
          <w:b w:val="0"/>
        </w:rPr>
        <w:t xml:space="preserve">Akasia News Nyckelordsarkiv : Medlemsresa Intresset för Villa Karos medlemsresa har varit stort i år och vi kommer undantagsvis att kunna ordna två resor nästa höst. Båda är planerade att äga rum i november. Om du vill följa med oss, meddela oss om du vill resa för första gången eller om du vill göra en hjälteresa, eftersom vi har förnyat utflyktsprogrammet och kan erbjuda nya destinationer även för dem som redan har besökt Benin flera gånger. En hjälteresa kan vara vem som helst som inte är rädd för att ta risker [ ... ] Akasia News håller dig informerad om händelserna på det finsk-afrikanska kulturcentret Villa Karo ! Vad kan du se från toppen av den akacia som växer på kulturcentrets gård och vad händer under dess grenar? ...är den bästa online-källan för att hålla dig uppdaterad om vad som händer i det finsk-afrikanska kulturcentret Villa Karo! Vad kan man se från toppen av Acacia som växer på Villa Karos gård - och vad händer under dess enorma grenar?</w:t>
      </w:r>
    </w:p>
    <w:p>
      <w:r>
        <w:rPr>
          <w:b/>
          <w:color w:val="FF0000"/>
        </w:rPr>
        <w:t xml:space="preserve">id 238</w:t>
      </w:r>
    </w:p>
    <w:p>
      <w:r>
        <w:rPr>
          <w:b w:val="0"/>
        </w:rPr>
        <w:t xml:space="preserve">Kundintervju : Oscar Huarte , VD för Lizarte Vad fick dig att välja att arbeta med Expense Reduction Analysts? Jag kände till Expense Reduction Analysts eftersom jag hade sett en presentation på handelskammaren i Navarre och blev överraskad av deras tillvägagångssätt. Ett år efter detta första möte undrade jag om det fanns ett behov för vårt företag att tillämpa detta tillvägagångssätt och jag undrade om deras tillvägagångssätt, deras professionalism och deras expertis på området. Vad är det mest positiva för dig med ditt förhållande till Expense Reduction Analysts? Deras inställning till projektet och det multidisciplinära teamet som arbetar över olika kostnadsgrupper . I slutändan handlar det om att bygga upp ett förtroende efter att ha arbetat tillsammans ett tag. Det är ett nöje att se hur de förhåller sig till teamet och leverantörerna i företaget, som inte alls uppfattar dem som ett hot. Jag vill också betona deras sekretess och känslighet när de hanterar information. Analytiker för kostnadsminskningar har i alla förhandlingar tagit vårt företags bästa till 100 procent i åtanke och har varit konsekventa och engagerade. Förutom besparingarna har vi gradvis lärt oss att se nya värden och antagit ett hållbart strategiskt tillvägagångssätt för beslutsfattande. Detta är oerhört viktigt eftersom de har lärt oss ett nytt sätt att förhandla och bedöma behov. Vad tyckte du om projektet för utbildning och övning i upphandling? Efter att ha utvärderat framgången med det projekt som leddes av analytikerna för kostnadsminskning beslutade vi att skapa en ny roll som inköpschef. Vi rekryterade en pålitlig medlem av vår personal och bad analytikerna för kostnadsminskning att ge dem utbildning och lära dem sin vision och sina principer för inköpshantering. "Det finns inga risker med Expense Reduction Analysts, bara ömsesidiga fördelar." Oscar Huarte , verkställande direktör , Lizarte</w:t>
      </w:r>
    </w:p>
    <w:p>
      <w:r>
        <w:rPr>
          <w:b/>
          <w:color w:val="FF0000"/>
        </w:rPr>
        <w:t xml:space="preserve">id 239</w:t>
      </w:r>
    </w:p>
    <w:p>
      <w:r>
        <w:rPr>
          <w:b w:val="0"/>
        </w:rPr>
        <w:t xml:space="preserve">Om och när du dumt nog har gjort ett för litet garage och börjar få ont om utrymme, så måste du fundera på vilken såg som är mest nödvändig. En bandsåg eller en bordssåg? Jag har en av de där Jet-märkta byggnadsgrillarna ( bra för byggnadsgrillar, men det är inte riktigt en snickargrill ) och en bandsåg skulle å andra sidan vilja ha. Om jag skulle ge upp den där bordssågen, skulle det bli ett stort skrik och i så fall varför? + du kan klyva den råa plankan med den där bandsågen (om du skaffar en som går med t.ex. 25 mm brett blad, så att du inte drar som det händer) + mindre avfall med en bandsåg, eftersom bladet är smalare (1-1,5 mm jämfört med 1-1,5 mm). 2-3 mm ) + du kan raka böjningar med en bandsåg + bandsågens kapkapacitet i vertikal riktning (tjocklek) är vanligtvis mycket bättre än en sickle - kostnaden för bladet - bandsågbladen är mycket dyra att slipa, och du kan inte ens få dem med ett hårt blad - du kan inte skära spår med en bandsåg som med en bordssickel - en bordssickel har större bord - en bandsåg kan vanligtvis inte klyva t.ex. 1200 bred plywood (annars måste du ha en riktigt stor maskin) Kan du tänka dig andra lösningar och vilka lösningar har andra? Jag har två handmejslar i bruk, om det gör någon skillnad. Min verkstad är ungefär 8 kvadratmeter, så det finns inte mycket utrymme för stora verktyg . Men jag hamnade med en liten bordssåg på gården efter att jag fick en liten bandsåg, och jag kommer inte att ge upp den lätt . Skärpa bladet av bandsågen brukar inte kosta något . När dessa härdade blad är vanligtvis inte skärpt, så byt alltid ut det nya bladet . Nya blad är så billiga att det inte har varit något problem. Undantaget är blad av små bordssågar , om du köper dem i en järnaffär , för samma pengar kan du få två blad för en stor såg . Du kan också köpa ett hårt blad till en bandsåg, men du kommer knappast att behöva det när du väl känner till priset. Med små bandsågar kan du sällan klyva virke så direkt att virket är mindre slöseri än med en rälssåg. Jag har nu gjort dessa hobbyjobb i 16 år, alltid med en bandsåg, men jag klarar mig bra med en mejsel. I alla fall i viss mån. Om jag skulle byta ut maskinerna nu skulle jag köpa en gammal bra bandsåg med järnkropp någonstans, men bara så att även stocken spricker . Detta påminner mig om att många gånger är dagens maskiner ganska lätta till skillnad från för några decennier sedan då järn inte var så dyrt och det behövde inte sparas . En hyveloperatör grävde upp en av de finaste hyvlar som tillverkades under millenniet med de senaste godbitarna , ramen svetsades av plåt och på grund av detta och den lätta vikten hade ramen mer än tillräckligt med liv. En bra gjutjärnshyvel kan lätt väga 8-10 ton. Tja, men till saken, det vill säga, om du hamnar med en bandsåg så köp inte någon liten rimpula , En sådan anständig gjutjärn ram maskiner är alltid då och då på marknaden och om entusiasmen är tillräckligt så med lite modernisering av dem ett halvt sekel gammal även från de gamla grejerna får en tid-armé bättre än samma pengar från butiken nya . Valet mellan en bandsåg och en anständig syrsa är knepigt eftersom båda verktygen kan göra saker som den andra inte kan, så det är bättre om du skaffar en bra och robust bandsåg och sedan också en liten och exakt syrsa som passar på bordet ? Då får du det bästa av båda maskinerna. Hej På något sätt kan jag inte föreställa mig en verkstad utan en bordsgrill, i min första "verkstad" var grillen en 400W handgrill från en bärbar dator som var fastskruvad på en plywoodplatta, plattan var monterad på basen av en gammal symaskin. På</w:t>
      </w:r>
    </w:p>
    <w:p>
      <w:r>
        <w:rPr>
          <w:b/>
          <w:color w:val="FF0000"/>
        </w:rPr>
        <w:t xml:space="preserve">id 240</w:t>
      </w:r>
    </w:p>
    <w:p>
      <w:r>
        <w:rPr>
          <w:b w:val="0"/>
        </w:rPr>
        <w:t xml:space="preserve">Harmoninen Laulu ry - Harmonisk sång rf Harmoninen Laulu ry grundades den 21.02.04 på Viittakivi opisto i Hauho , Vid grundningsmötet deltog 20 personer. Dessutom tog jag in 28 andra medlemmar i föreningen. I slutet av 2005 hade mer än 90 medlemmar anslutit sig till föreningen. I föreningens stadgar anges föreningens syfte på följande sätt: Föreningen har till uppgift att främja den harmoniska sångmetoden som bygger på den tidiga kristna sångtraditionen och den djupa förståelsen och erfarenheten av den mänskliga rösten, baserad på professor Iegor Reznikoffs forsknings- och undervisningsarbete, samt att främja forskning, undervisning och användning av den djupa förståelsen och den terapeutiska betydelsen av den mänskliga rösten. För att uppnå sina mål kan föreningen anordna olika utbildningsevenemang, konserter och liknande verksamhet. Föreningen får producera publikationer, ljudinspelningar och annat liknande material för att uppnå sina mål.Föreningen skall samarbeta med andra organ som främjar samma mål, både nationellt och internationellt . Dess verksamhet ska inriktas på att organisera informationsverksamhet , inklusive underhåll av en webbplats och liknande information för de medlemmar som inte har tillgång till Internet . Syftet med webbplatsen är att på ett och samma ställe samla information om kurser, grupper, konserter och alla lärare och instruktörer i hela landet på ett så fullständigt sätt som möjligt. Webbplatsen innehåller också så många artiklar och information som möjligt om harmonisk sång, samt information och prov på tillgängliga inspelningar. Föreningen stöder också i möjligaste mån medlemmarnas initiativ till att anordna konserter, utbildningar och andra evenemang. Varje år anordnar föreningen en fortbildningskurs i harmonisk sång under vinterperioden under ledning av professor Reznikoff. Vid grundarmötet bjöds professor Iegor Reznikoff och Sini Piipo in som hedersmedlemmar i föreningen . Medlemskap i föreningen är öppet för alla som accepterar föreningens syfte och vill främja det. Rekryteringen av medlemmar kommer särskilt att riktas till dem som har deltagit i professor Reznikoffs kurser under åren och till alla dem som har varit aktivt engagerade i ämnet i olika grupper runt om i landet. Det enklaste sättet att bli medlem i föreningen är att betala medlemsavgiften (12 euro) till föreningens bankkonto: Harmoninen Laulu ry FI77 1416 3000 1170 28 ( 141630-1 17028 ) . Se till att ditt namn står på betalningen. Använd referensnummer 1588 när du betalar medlemsavgiften . Du kan skriva ut fakturan för medlemsavgiften här . Det är viktigt att du också skickar ditt namn och så exakta kontaktuppgifter som möjligt till den e-postadress som öppnas när du klickar på Jag vill bli medlem . Om länken inte fungerar kopierar du adressen till adressen här: harri .palm@svk.fi . I annat fall kan vi inte skicka post till dig, nyhetsbrev till medlemmarna, inbjudningar etc. Berätta också kortfattat om eventuella kontakter som du kan ha i detta ämne. Om du vill att dina uppgifter ska finnas på föreningens hemsida kan du också meddela oss det. Föreningens årsmöte hölls den 24.01.2014 i Turku Christian College , Åbo . Vinterkursen hölls 22.-24.01.2014 vid Åbo kristna högskola, Åbo . Lärarna var finländska experter på harmonisk sång . Underhållet av föreningens webbplats var en viktig fråga även i år. En betydande inverkan på informationen har varit underhållet av evenemangskalendern och Facebook-sidorna . Harri Palm har ansvarat för underhållet av föreningens webbplats. Evenemangskalendern visar att hobbyn fortfarande är stark i olika delar av Finland . Nästan alla evenemang visas inte på webbplatsen eftersom endast evenemang som är öppna för alla har tagits med i kalendern . Under året skickades tre medlemsbrev till föreningens medlemmar per e-post . ---------------------------------------------- Harmoninen Laulu ry, Harmonisk Sång rf Handlingsplan för 2014 Verksamhetens tyngdpunkt ligger fortfarande på att göra den harmoniska sången känd samt att sprida och stödja hobbyn i all dess mångfald . Huvudfokus kommer att ligga på informationsverksamhet, inklusive underhåll och vidareutveckling av föreningens webbplats. Evenemangskalendern kommer att hållas uppdaterad och minst lika omfattande som för närvarande. Ledamöterna, och i synnerhet lärarna, kommer att uppmanas att</w:t>
      </w:r>
    </w:p>
    <w:p>
      <w:r>
        <w:rPr>
          <w:b/>
          <w:color w:val="FF0000"/>
        </w:rPr>
        <w:t xml:space="preserve">id 241</w:t>
      </w:r>
    </w:p>
    <w:p>
      <w:r>
        <w:rPr>
          <w:b w:val="0"/>
        </w:rPr>
        <w:t xml:space="preserve">Inre renovering av ett radhus: tak och golv Börja med följande (allt eller en del av arbetet, beroende på pris): 1. Återläggning av taket med furupanel på övervåningen och nedervåningen (totalt ca 90 m2 , furupanel fäst med kopparspik). Eventuellt måste ljuspunkterna flyttas. 2. Parkettgolv (förlängning av mosaikparketten i vardagsrummet): a . Två sovrum på övervåningen ( ca 10 m2 / rum ) b. Kakel på golvet på nedre våningen ( ca 50 m2 , golvvärme ) 3. Ljusa skiljeväggar i det nedre kammarrummet 4. ( Flyttning från Leppävaara till Klaukkala i slutet av maj , bil och ett par ohyfsade bärare behövs ) Tidsplan : Lägenheten kommer att vara tillgänglig runt 15.5.2009 ( kanske till och med tidigare ) när du kan åka dit för att göra en mer detaljerad bedömning och plan. Arbetet kan utföras i den tomma stugan 16. - 31.5.2009 , då kan man vid behov också stanna över natten . Schemat är flexibelt, så maj är inte absolut, men ett tomt hus är förmodligen lättare att driva. Bifogade bilder visar basen och lite av taket och plattan på nedre våningen. Om dessa går bra kan fortsättningen följa från badrum/ bastu, kök, toaletter, eldstaden ska putsas ... Allt ska inte göras på en gång utan arbetet ska fördelas på flera år (på grund av skattelättnaden för hushållen)." Hej! Vi är ett 10 år gammalt byggföretag som för närvarande arbetar mestadels med att bygga/renovera restauranger, vi är vana vid ett snabbt tempo i arbetet.Kontakta oss snart för att ordna en inspektion och uppskattning.Mina kontaktuppgifter kan ses på länken till min namnskylt "</w:t>
      </w:r>
    </w:p>
    <w:p>
      <w:r>
        <w:rPr>
          <w:b/>
          <w:color w:val="FF0000"/>
        </w:rPr>
        <w:t xml:space="preserve">id 242</w:t>
      </w:r>
    </w:p>
    <w:p>
      <w:r>
        <w:rPr>
          <w:b w:val="0"/>
        </w:rPr>
        <w:t xml:space="preserve">Yttrande om SAMSUNG GT-S6810P Användarna tyckte att SAMSUNG GT-S6810P var svår att använda.De tyckte att den var lätt att bryta sönder. , Men det finns en stor splittring på denna punkt Du kan titta på SAMSUNG GT-S6810P forumet för problem som har kommit upp på rekommenderade lösningar I genomsnitt tycker användarna inte att den har en bra prestanda , Men här finns flera olika åsikter Inte särskilt bra värde för pengarna Du kan ladda ner SAMSUNG GT-S6810P användarmanual för att se till att produktfunktionerna är lämpliga Det genomsnittliga betyget för delade åsikter är 5,62 och standardavvikelsen är 3,56 Hög prestanda Användarna ställde följande frågor: Är GT-S6810P mycket prestandakraftig? 13 användare svarade på frågor och gav den ett betyg på en skala från 0 till 10. Betyget är 10/10 om SAMSUNG GT-S6810P i sin domän är den bästa på en teknisk nivå, den som erbjuder den bästa kvaliteten eller den som erbjuder det största urvalet av alternativ.</w:t>
      </w:r>
    </w:p>
    <w:p>
      <w:r>
        <w:rPr>
          <w:b/>
          <w:color w:val="FF0000"/>
        </w:rPr>
        <w:t xml:space="preserve">id 243</w:t>
      </w:r>
    </w:p>
    <w:p>
      <w:r>
        <w:rPr>
          <w:b w:val="0"/>
        </w:rPr>
        <w:t xml:space="preserve">Skicka den här artikeln till en vän Använd det här formuläret för att skicka den här artikeln till en vän med dina komplimanger . Din valda artikel : Sömnproblem kan vara ett tecken på den här allvarliga sjukdomen Tidig Alzheimers sjukdom kan visa sig genom olika sömnproblem redan innan minnesproblem och andra symptom på Alzheimers sjukdom dyker upp . Om de amerikanska forskarnas resultat bekräftas av ytterligare forskning kan sömnstörningar avslöja en del av demenssjukdomarna ...</w:t>
      </w:r>
    </w:p>
    <w:p>
      <w:r>
        <w:rPr>
          <w:b/>
          <w:color w:val="FF0000"/>
        </w:rPr>
        <w:t xml:space="preserve">id 244</w:t>
      </w:r>
    </w:p>
    <w:p>
      <w:r>
        <w:rPr>
          <w:b w:val="0"/>
        </w:rPr>
        <w:t xml:space="preserve">Hur man investerar i marknadsandelar De flesta investerare har frågor om trafikhinder som , vilka instrument ska man investera i för Indiens marknad för marknadsandelar , hur stor del av sitt sparande ska fördelas på riskfyllda instrument och säkra instrument . Först då blir du medveten om hur du ska investera på aktiemarknaden . Detta också för att du ska kunna förstå och förstå bättre att den indiska aktiemarknaden eller för den delen andra aktiemarknader inte alltid garanterar vinster och förluster är en integrerad del av den. Det är viktigt för en investerare att göra en omfattande bakgrundskontroll innan han eller hon investerar i det, oavsett hur stort ett varumärke det är. Och det bästa sättet att göra det är genom det relevanta företagets årsredovisning, dess börsvärde, tillsammans med annan information som dras igenom. När denna information ser uppmuntrande ut kan du gå vidare och köpa deras aktier. När man tittar på aktiemarknaden är en annan trend att handlare ofta köper en resurs till lågt pris och vid den efterföljande försäljningen kan de ha gjort en vinst på grund av prisskillnaden, som i de flesta fall är relativt liten. Detta är dock inte en dålig metod eftersom marknaden fortfarande är volatil och det är bra att ha kontakt med denna volatilitet. Detta förbättrar också marknadens förtroendekvoter för handelsändamål. Var och när är därför de naturliga svaren på frågan - hur man investerar på aktiemarknaden? Mäklare är de bästa instanserna som kan besvara denna fråga . Aktiemäklare kan utrustas med all relevant och användbar information om aktiemarknaden och handel. Ycan kan också hjälpa dig att välja rätt investeringar och bestämma hur mycket pengar som ska parkeras i vilket dokument så att sparandet för att nå ditt mål har skett på bästa sätt. Det finns också många operativsystem för penningmarknaden online som tillhandahåller samma tjänster, även online. Sammanfattningsvis är hur man investerar på aktiemarknaden en fråga av relevans och även om det finns flera tillvägagångssätt för att hävda att vara rätt att svara på denna fråga, är aktiemarknaden från Indien handel fortfarande en oväntad fråga . Vincent Tellier | Läs : 1 | Senaste inlägg Kanske visar jag min ålder, men för mig kommer den stereotypa golfaren att tänka på en tweedjacka som matchar både dubbeln och skärmen i diamantknästrumpor, men även en satsning på golfkläder är helt föråldrad e .Oavsett om du är ny på jobbet eller ett erfaret proffs är kontinuerligt lärande en förutsättning för att du ska kunna hänga med. I min presentation av utbildning arbetar jag ofta med grupper av . Några har verkligen varit ... Fortsätt läsa En av de mycket uppdrag åtgärder i World of Warcraft är att slutföra hjälten katt roll i framträdanden och raider . Tillgänglig först när du har nått nivån av CAP hjältar och raider Låt visa dina färdigheter ... Fortsätt läsa Det har varit några kampanjer nyligen för anti resistenta åldrande behandlingar . American Board of Anti expiry medicine faktiskt bevisar , medicinsk personal .. Continue reading Det är viktigt att öka ditt företag, så mycket så den viktiga bilden din webbsida har är att upprätthålla och regelbundet uppdatera . Föreställ dig , du kan ge någon som besöker då .. Continue reading New York är världens ledande ekonomiska storstadsområde bland och utbyte , det finns olika Long Island New York webförfattartjänster ute på marknaden för företag , stora och små , från vilka man kan välja . M ..</w:t>
      </w:r>
    </w:p>
    <w:p>
      <w:r>
        <w:rPr>
          <w:b/>
          <w:color w:val="FF0000"/>
        </w:rPr>
        <w:t xml:space="preserve">id 245</w:t>
      </w:r>
    </w:p>
    <w:p>
      <w:r>
        <w:rPr>
          <w:b w:val="0"/>
        </w:rPr>
        <w:t xml:space="preserve">Slutspel för naturresurser och säkerhetspolitik Jag har redan hunnit klämma ut mitt första inlägg, så låt oss presentera mannen och frågan som jag har i åtanke i det andra inlägget. Jag är en sorts Susi1 forum då och då för min tid tiiraillut men icke-deltagande i diskussionen , säkerhet och internationell politik lite intresserad av framkant av techno-scientific-environmental kontor råtta . Ibland åkte jag på en längre bastutur till Kosovo , sedan dess har jag inte ropat mycket om viken eller andra utländska intressen och har inte ansett det nödvändigt att avvika . Av slumpmässiga skäl, Jag hamnade nakuttelemaan hög upp ett arbete som kan karakteriseras som en avhandling om ämnet naturresurser och särskilt energi tillräcklig och effekterna av brist på så kallade råvaror - främst på den ekonomiska världen . Vid sidan av detta har jag under en längre tid funderat på vad detta kan betyda för säkerhetspolitiken och särskilt för Finland . Till exempel verkar det nu vara ganska klart att vi inte längre har en tid av billig olja och att det kan få alla möjliga "intressanta" ekonomisk-politiska effekter. I en rapport om denna oljetopp, som också läcktes ut till allmänheten av Bundeswehr, konstateras direkt att den politiska vikten av producentländerna, och i synnerhet av de producentländer som levererar gas till Centraleuropa, kommer att öka kraftigt under detta årtionde, medan ekonomin och till och med den politiska stabiliteten i konsumtionsländerna kommer att drabbas av en försämring. Det antyddes mellan raderna att Östeuropa kommer att kastas till vargarna om det behövs, så att gasleveranserna inte avbryts om världsekonomin fastnar i en wwwwwwwww-liknande snabb boom-bust-cykel på grund av den dyra oljan. Det slutgiltiga problemet kommer att uppstå när världens nettoenergiproduktion sjunker , i absoluta tal och särskilt per nollan. Detta kommer naturligtvis att leda till alla slags stampeder till ojästa ödemarker, vilket ni redan kan dra slutsatsen av vad som händer i polarområdena, och till alla slags politiska stridigheter när folket inte erbjuds bröd och cirkusförmåner som tidigare. Det finns inga ersättningsformer för energi, och de lösningar som ofta framhålls för att ersätta oljan - biodiesel, Fischer-Tropsch &amp; Co - ökar så snabbt att de inte kan kompensera för den sjunkande produktionen. Jag undrar själv om inte till och med de väpnade styrkorna på lite längre sikt - om några tiotals år - skulle kunna drabbas av bränslebrist, om inte annat så i form av kraftigt stigande priser. Om man tänker på ämnet för detta forum kommer flygvapen att bli dyrare, liksom allt som har en motor (även om detta förmodligen inte är någon nyhet) och de politiska dimensionerna av gasledningen är nu redan kända. Det finns inget nytt i situationen: enligt ett verk om oljeindustrins historia (Yergins "The Prize") motiverades Molotov-Ribbentrop-avtalet i första hand av Nazitysklands beroende av sovjetiska oljeleveranser. Så, mina herrar, ni har tänkt på alla dessa scenarier: låt oss säga att Ryssland har ett så kallat "leveransmonopol" i Västeuropa (med undantag för kärnkraftslandet Frankrike), samtidigt som alla möjliga "tekniska" problem kan uppstå i fråga om gas- och oljeförsörjningen. Vad tror ni att det kommer att hända i grannregionerna? Vad kommer att hända med Nato om detta sker? Skulle alliansen vara någon bra allians överhuvudtaget? Skulle den råa ökningen av bränslepriset, kanske till och med problem med tillgången, ha någon inverkan på Finlands försvar och dess beredskap för detta? Skulle den råa ökningen av bränslepriset, kanske till och med problem med tillgången, ha någon inverkan på Finlands försvar och dess beredskap för detta? Klicka för att expandera ... Och? Det är klart att det gör det, men hur? Från detta inledande inlägg förstod humanisten inte riktigt ur vilken synvinkel frågan skulle betraktas. Det som jag tänker på är främst följande</w:t>
      </w:r>
    </w:p>
    <w:p>
      <w:r>
        <w:rPr>
          <w:b/>
          <w:color w:val="FF0000"/>
        </w:rPr>
        <w:t xml:space="preserve">id 246</w:t>
      </w:r>
    </w:p>
    <w:p>
      <w:r>
        <w:rPr>
          <w:b w:val="0"/>
        </w:rPr>
        <w:t xml:space="preserve">År 2008 behandlade distriktsdomstolarna fortfarande 30 000 jurymål. Förra året var det bara 6 500 jurymål, eller knappt en fjärdedel av det tidigare antalet , rapporterar YLE News . YLE : Användningen av jurymedlemmar i distriktsdomstolarna har kollapsat År 2008 behandlade distriktsdomstolarna fortfarande 30 000 jurymål. Förra året var det bara 6 500 jurymål, eller knappt en fjärdedel av det tidigare antalet , rapporterar YLE News . Matti Laukkanen, ordförande för Finlands nämndemannaförbund, anser att situationen är allvarlig . - Nämndemännens professionalism håller på att ruttna bort . Detta arbete kräver erfarenhet och regelbundna sammanträden , säger Laukkanen till Yle . - Tingsrätten får bevis som åklagaren samlat in . Och vid bedömningen av bevisen tar flera ögon, öron och pennor hänsyn till fler saker än bara den som leder förfarandet, tingsdomaren . Justitieministeriets ursprungliga mål var att juryn skulle ha ungefär en dag i månaden att sitta . Tidigare år har Matti Laukkanens kalender omfattat ett helt dussin tingsrättsdagar per år, men i år har experten bara haft magra tre sammanträden i Helsingfors. Det totala antalet jurymedlemmar är 2 202 , vilket är cirka 1 500 färre än tidigare. Sedan ändringen av lagen om tingsrättens sammansättning ( HE 85/2008 ) har jurymedlemmarna sedan början av 2009 endast varit inblandade i de allvarligaste och socialt mest betydelsefulla brotten. Domarna är inte längre inblandade i tvister . Distriktsdomstolen består av en domare och tre domare. Det används främst för brott med ett maximistraff på mer än två år. Brott som kan bestraffas med högst två års fängelse behandlas vanligtvis av en enda domare . Det nya alternativet med tre yrkesdomare är nu också tillgängligt. Reformen av juryns sammansättning beräknas minska juryns kostnader med mellan 1 och 2 miljoner euro per år.</w:t>
      </w:r>
    </w:p>
    <w:p>
      <w:r>
        <w:rPr>
          <w:b/>
          <w:color w:val="FF0000"/>
        </w:rPr>
        <w:t xml:space="preserve">id 247</w:t>
      </w:r>
    </w:p>
    <w:p>
      <w:r>
        <w:rPr>
          <w:b w:val="0"/>
        </w:rPr>
        <w:t xml:space="preserve">Öppna data från Meteorologiska institutet Meteorologiska institutet har öppnat sina datamängder gratis för allmänheten. Datamängderna är tillgängliga i maskinläsbart digitalt format. Uppgifterna öppnas stegvis så snart de är tekniskt klara att öppnas . Meteorologiska institutet har öppnat en ny onlinetjänst genom vilken du kostnadsfritt kan söka, visa och ladda ner uppgifter som producerats av institutet i maskinläsbart format . Användningen av uppgifterna kräver registrering Meteorologiska institutet utvecklar den nya onlinetjänsten på grundval av behoven av att använda uppgifterna och användarnas feedback . Därför krävs det registrering för att använda söktjänsten . Meteorologiska institutet följer lagstiftningen om upprättande av kundregister. Användare av Meteorologiska institutets webbtjänst för öppna data måste godkänna Meteorologiska institutets licens för öppna data när de registrerar sig för webbtjänsten . Tjänster avseende datamängder Om kunden vill att Meteorologiska institutet ska hämta och tillhandahålla datamängder för kundens bruk, ska Meteorologiska institutet ta ut kostnaderna för att tillhandahålla uppgifterna. En avgift ska tas ut för anpassning av datamängder, tillhandahållande av tjänster och användning av andra datamängder än de som ska öppnas. Meteorologiska institutets prissättning grundar sig på kommunikationsministeriets förordning om Meteorologiska institutets avgiftsbelagda tjänster samt på lagen och förordningen om statliga avgifter . Meteorologiska institutet erbjuder råd och konsulttjänster i samband med dataresurser, inklusive hjälp och råd om användning och behandling av öppna data . Meteorologiska institutets grundläggande vädertjänster är fortfarande avgiftsfria Meteorologiska institutets allmänna vädertjänster för allmänheten och varningstjänster är alltid avgiftsfria . Vår onlinetjänst ilmatieteenlaitos.fi kommer även i fortsättningen att erbjuda alla våra användare väderleksbaserade tjänster av hög kvalitet . Vi kommer också att sträva efter att utveckla våra väderleksbaserade tjänster i enlighet med våra användares önskemål . Väderprognoser och varningar finns också som gratis applikationer för smartphones .</w:t>
      </w:r>
    </w:p>
    <w:p>
      <w:r>
        <w:rPr>
          <w:b/>
          <w:color w:val="FF0000"/>
        </w:rPr>
        <w:t xml:space="preserve">id 248</w:t>
      </w:r>
    </w:p>
    <w:p>
      <w:r>
        <w:rPr>
          <w:b w:val="0"/>
        </w:rPr>
        <w:t xml:space="preserve">Blues och KalPa försöker bryta förlustsviten i Esbo Blues har 52 poäng på 32 matcher . Av sexton hemmamatcher har Esbo vunnit elva gånger och tagit 34 poäng. I sin förra match förlorade Blues med 4-1 mot JYP i Jyväskylä i torsdags. KalPa har samlat ihop 45 poäng på 32 matcher . På sina fjorton bortamatcher har Kuopio vunnit sex gånger och tagit 15 poäng. I sin senaste match förlorade KalPa med 2-3 mot Jokere i Kuopio i torsdags. Lagen möttes senast i Esbo i november , då KalPa vann med 1-2 på straffar. Speltips : Blues åkte på sitt tredje raka nederlag i torsdags i Jyväskylä borta mot ligaledarna JYP . De två första perioderna av matchen var ganska jämna, men Blues lyckades ta med sig en 0-1 ledning in i den sista perioden tack vare starkt spel i den andra perioden . Jyväskylä-lagets sista period var dock för mycket för Esbo-laget då JYP gjorde fyra mål i den tredje perioden och vann matchen med 4-1 . De senaste veckorna har varit mörka i Kuopio . KalPa missade poäng för sjätte gången i rad när Jokerei tog en full poäng på torsdagen i Kuopio . Helsingforslaget spelade starkt i första halvlek och gick till paus med en 0-2 ledning. KalPa tog sig samman i den andra perioden och lyckades minska gapet till 1-2 . Båda lagen gjorde ett mål i den tredje perioden , så Jokerit firade en fin bortaseger med slutresultatet 2-3 . Matchen kommer att börja i en intressant miljö eftersom båda lagen går in i matchen efter en förlustsvit, Blues har förlorat sina tre senaste matcher och KalPa går in i lördagens match efter sex raka nederlag. Båda lagen har dock gjort hyfsade prestationer i de senaste matcherna trots förlusterna , så det är svårt att förutsäga resultatet av matchen . Blues är ett mycket starkt hemmalag , så Espoisses kommer att gå in i matchen som favoriter . KalPa har inte glänst i bortamatcher , så ett rosigt besök är inte i korten för laget med lågt självförtroende från Kuopio . En hemmaseger verkar vara det mest sannolika resultatet av matchen , även om det troligen kommer att bli en mycket jämn tävling om poängen .</w:t>
      </w:r>
    </w:p>
    <w:p>
      <w:r>
        <w:rPr>
          <w:b/>
          <w:color w:val="FF0000"/>
        </w:rPr>
        <w:t xml:space="preserve">id 249</w:t>
      </w:r>
    </w:p>
    <w:p>
      <w:r>
        <w:rPr>
          <w:b w:val="0"/>
        </w:rPr>
        <w:t xml:space="preserve">Han hoppades att parlamentet skulle ta allvarligt på den evangelisk-lutherska kyrkans ståndpunkt, som vill att äktenskapslagen ska förbli oförändrad: "Frågan om äktenskapets natur väcker djupa motsättningar i fråga om världsåskådning och människobild. Äktenskapet mellan en man och en kvinna är det viktigaste och äldsta mänskliga kontraktet i mänsklighetens historia, äldre än något annat juridiskt eller statligt kontrakt , sade Räsänen i ett tal vid Åbo kristna högskola . Räsänen sade att en eventuell lagändring inte skulle påverka den tusenåriga bibliska läran som kommer till uttryck i skapelseberättelsen, i äktenskapsförordningarna, i Jesu egen undervisning om äktenskapet och i aposteln Paulus tidlösa liknelse om äktenskapet i förhållandet mellan Kristus och kyrkan. - I stället skulle det skapa en konflikt mellan övertygelse och praktik och påverka rätten att uttrycka sin övertygelse och agera i enlighet med sin tro, fortsatte han. Som beslutsfattare i det högsta kyrkliga organet har ni en nyckelroll att spela när det gäller att forma debatten om värderingar i samhället , sade Räsänen. I sitt svar påpekade ärkebiskop Kari Mäkinen att frågan om äktenskap för närvarande inte diskuteras i kyrkorådet. Liksom minister Räsänen ansåg Mäkinen att det är viktigt att delta i riksdagens debatt om ändringen av äktenskapslagen . - Kelpo kristna deltar redan i debatten . Människor kommer till olika slutsatser på basis av kristen tro och kristen etik . Man kan inte bedöma människors tro och kristendom på basis av dessa slutsatser, sade Mäkinen. På bilden inrikesminister Päivi Räsänen , ärkebiskop Kari Mäkinen och kyrkokonferensens vice ordförande Timo Sahi vid kyrkokonferensens kaffebord. 125 kommentarer Förhoppningsvis avsåg Räsänens kommentarer också så kallade samboförhållanden, som redan nu börjar bli fler än äktenskap. På något sätt borde samboförhållanden göras så svåra att människor kan ingå äktenskap och därmed också bära juridiskt ansvar för varandra. Docent Ahvios argumentation är rent ut sagt idiotisk: han säger att äktenskapet är jämställt när det är tillåtet för heterosexuella men inte för homosexuella och polygamister. Enligt honom är äktenskapslagstiftningen i stället diskriminerande om den är tillåten för heterosexuella och homosexuella, men inte för polygamister . Det faktum att han sedan nämner termerna biologi, antropologi och sociobiologi utan att ge något resonemang om dem, som om en uppräkning av kulturella termer skulle göra hans argument giltigt, räddar inte den ihåliga logiken i hans argument. Han nämner sedan de särskilda villkoren för homosexuella relationer utan att säga vilka dessa särskilda villkor är. Han hävdar dock att dessa särskilda villkor skulle förändra äktenskapet för alla heterosexuella par, ett påstående som är helt ogrundat, och han hävdar också felaktigt att begreppet naturliga föräldrar skulle avskaffas i lagen. Jag tycker att det skulle vara väldigt trevligt om de åsikter som motsätter sig lagändringen baserades på fakta och inte på en rad lögner och skitsnack . Jusu : Du använder tunga röster för att rättfärdiga dina övertygelser . Berätta dock varför det aktuella lagförslaget innehåller samma hinder för äktenskap för makar av olika kön och makar av samma kön. Samkönade par kan inte få barn tillsammans biologiskt sett , så det finns ingen anledning att gifta sig med nära släktingar av samma kön. Men varför vill de införa ett sådant hinder i lagen? Jag anser att det är helt legitimt att hindren för äktenskap ska vara desamma för par av olika kön som för par av samma kön. Den bakomliggande idén, som jag ser det, är att alla par ska behandlas på samma sätt. Å andra sidan har jag förstått att människor</w:t>
      </w:r>
    </w:p>
    <w:p>
      <w:r>
        <w:rPr>
          <w:b/>
          <w:color w:val="FF0000"/>
        </w:rPr>
        <w:t xml:space="preserve">id 250</w:t>
      </w:r>
    </w:p>
    <w:p>
      <w:r>
        <w:rPr>
          <w:b w:val="0"/>
        </w:rPr>
        <w:t xml:space="preserve">    " Ett mångsidigt och utmanande arbete för att minska energianvändningen och utsläppen - man lär sig alltid nya saker! " Nya egenskaper för stål från laboratoriet Laboratoriet för produktutveckling är en välkänd och viktig plats för Emmi . Det är där hon lär sig hur man utvecklar nya egenskaper för stål. Förutom de nya egenskaper som ska utvecklas måste produkten uppfylla vissa krav. "Om testresultaten är bra kan vi göra en testleverans av den nya produkten till kunden. Om inte, börjar vi fundera på vad vi kan göra annorlunda", säger Emmi. Emmi åker till fabriken med några dagars mellanrum för att samla in prover för testning. "Det bästa med det här jobbet är dess mångsidighet och utmaning. Man lär sig hela tiden nya saker och får erfarenhet." Emmi har nyligen börjat arbeta på Ruukki, men hon har redan deltagit i olika kurser inom bland annat projektledning, informationsteknik och säkerhet. "Kanske kan jag bli expert på mitt område i framtiden . Det sker inte över en natt, utan kräver långsiktigt arbete", säger Emmi. Emmi anser att hennes lön är ganska bra för en nyutexaminerad. Många av hennes studiekamrater studerar fortfarande, men de utexaminerade jobbar. Miljövänliga kemikalier upptäcktes i hennes avhandling "I skolan gillade jag matematik. Man kan lösa problem och utveckla nya saker i den", säger Emmi som bakgrund till sitt beslut att söka till Helsingfors tekniska universitet. Emmi kom först till Ruukki för att göra sin avhandling och när den var klar tog hon ett fast jobb som produktutvecklingsingenjör. I sin avhandling studerade Emmi olika nya, mer miljövänliga passiveringskemikalier och deras korrosionsegenskaper i ett Ruukki-projekt. Syftet var att ta reda på vilka kemikalier som har de bästa korrosionsegenskaperna och som skulle vara mest intressanta för Ruukki . "Miljöfrågorna är viktiga för Ruuk . Vi arbetar ständigt för att minska energianvändningen och utsläppen. Miljövärdena återspeglas också i valet av kemikalier", säger Emmi. Internationell bakgrund på jobbet och på ledigheten Emmi har en internationell bakgrund, vilket delvis är anledningen till att hon ville arbeta för ett internationellt företag. Emmis familj bodde mycket utomlands på grund av pappans arbete, bland annat i Polen, Indonesien och Nederländerna. Under sju år utomlands gick Emmi i skolan på engelska. Dessa år gav henne utmärkta språkkunskaper och ett intresse för olika kulturer. Emmi tog till sig den internationella karaktären och mångfalden i det tekniska examensarbetet under sin barn- och ungdomstid. I dag använder hon främst engelska och ibland tyska i sitt arbete. På sin fritid ägnar Emmi sig åt många olika sporter och tillbringar tid i familjens stuga. Hon tycker också om att resa, senast till Vilnius.</w:t>
      </w:r>
    </w:p>
    <w:p>
      <w:r>
        <w:rPr>
          <w:b/>
          <w:color w:val="FF0000"/>
        </w:rPr>
        <w:t xml:space="preserve">id 251</w:t>
      </w:r>
    </w:p>
    <w:p>
      <w:r>
        <w:rPr>
          <w:b w:val="0"/>
        </w:rPr>
        <w:t xml:space="preserve">Texterna som publiceras i kategorin " Upptäckter i Päijät-Häme byar -projektet " är hämtade från slutrapporterna från projektet som genomförts av ProAgria Södra Finland. Tillstånd att publicera och redigera texterna har erhållits från utgivaren. Under 2012-2013 genomfördes projektet Upptäckter i Päijät-Häme byar i fem byar i Päijät-Häme: ' ' ' ' Kalkkis i Asikkala ' ' ' ' ' ' Hartola Vuorenkylä ' ' ' ' ' ' Hollola kyrkområde ' ' ' ' , ' ' ' ' Hämeenkoski bosättning ' ' ' ' och ' ' ' Padasjoki Kellosalmi - Seitniemi - Virmaila ' ' ' . Dessutom genomfördes byvandringar i tio andra byar i Väijäthämälä . Projektet finansierades gemensamt av aktionsgrupperna Eteläisen Päijät-Hämeen maaseudun kehittämisyhdistys - Etpähä ry och Päijänne Leader ry från programmet för utveckling av landsbygden i Fastlandsfinland . Projektet genomfördes av ProAgria Etelä-Suomi ry och dess medlemmar Maa- ja kotitalousnaiset och Hämeen kalatalouskeskus . I projektet deltog många experter från olika områden: landskapsarkitekter, en expert på lokal kultur, byggnadsarkitekter och en expert på fiske och vattenrestaurering . Under projektets gång hölls 86 möten, fältbesök, små grupper, evenemang och invånarkvällar i alla fem byarna. Dessutom anordnades seminarier, studiebesök i hemlandet och en studieresa utomlands. Projektet innebar upptäcktsresor med bybor och sommarboende för att upptäcka landskapet, kulturmiljön, naturen, vattendragen, den lokala historien och byarnas historia. *[http://etela-suomi .proagria.fi / projects/ discovery-tours-to-the-villages-of-P Päijät-Häme-1525 ProAgria : Discovery-tours-to-the-villages-of-P Päijät-Häme -projekt online ] [ [ [ Kategori:Projekt] ] [ Kategori:Päijät-Häme-resurser] ]</w:t>
      </w:r>
    </w:p>
    <w:p>
      <w:r>
        <w:rPr>
          <w:b/>
          <w:color w:val="FF0000"/>
        </w:rPr>
        <w:t xml:space="preserve">id 252</w:t>
      </w:r>
    </w:p>
    <w:p>
      <w:r>
        <w:rPr>
          <w:b w:val="0"/>
        </w:rPr>
        <w:t xml:space="preserve">Ronkainens främsta framgångar inom biathlon är OS-silvret i Turin 2006, två världsmästerskap 2001 och 2003 och den totala världscupsegern 2000-2001. Ronkainen slutade sin toppkarriär 2007. Han deltog dock i skid-VM 2008 och slutade på fjärde plats. I maj 2009 meddelade han att han hade för avsikt att återvända med målet att delta i OS i Vancouver 2010 [ 2 ] . I Vancouver slutade han 14:e [ 3 ] . Ronkainen drog sig tillbaka efter säsongen 2009-2010 [ 4 ] .</w:t>
      </w:r>
    </w:p>
    <w:p>
      <w:r>
        <w:rPr>
          <w:b/>
          <w:color w:val="FF0000"/>
        </w:rPr>
        <w:t xml:space="preserve">id 253</w:t>
      </w:r>
    </w:p>
    <w:p>
      <w:r>
        <w:rPr>
          <w:b w:val="0"/>
        </w:rPr>
        <w:t xml:space="preserve">Juha Raunio Beskrivning : Av Juha Raunio : Mestis säsongen 2013 - 14 är förstås fortfarande ganska ung. Det är lempäälääisittäin tröstande , eftersom Lempäälä Kisa laget glider in i en brant glidning mot botten av ligan . I Tikkurila i Vanda, poäng var faktiskt införd på Kisa , som Mer Lempääläinen friidrott prata på klubbnivå nästan hundra procent av Lempäälä Kisa friidrott . LeKi är för närvarande en av de starkaste klubbarna i Tavastehus , och framtiden ser mycket bra lempäälälääisittäin . Även om Kisa är en typisk juniorklubb är de idrottande barnen och Mer De som tittade på futsalmatchen i första divisionen mellan Sääksjärven Loiskee och Tammerforsklubben PP-70 den 15 oktober i Hakkari var garanterat nöjda med vad de såg. Explosiv , modig och situationsanpassad futsal sågs under hela 40 minuter . Idrottens lycka verkar vara bakom den , och Lempäälä Kisa tvättade ansiktet efter den tragiska TuTo matchen när Kajaani Hokki kom på besök till Hakkari . I 2,5 omgångar var Kisa på toppen av spelet och dominerade händelserna , men till slut fylldes rinken av det snoriga segerbruset från Kaunas , då Hokki fantiserade om en 2 - 1 ( 1-0, 0-0,1-1 ) seger och More 2 - 6 och morjens . Det är stämningen från Mestis-matchen mellan Lempäälä Kisa och Turun Tovereitti i Hakkari . Kisa var på fel fot och TuTo spelade bra. Kisas målvakt Zoltan Hetenyi var i bästa fall medelmåttig och TuTo:s Tommi Virtanen var briljant . Kisas stjärnor Mer Om man tittar tillbaka i det senaste minnet kan man hitta några stora ögonblick i idrottslivet i Lempäälä från de senaste åren, när den lokala, provinsiella och även mer avlägsna publiken har hittat till läktarna. En av dem var när Juhani " Tami " Tamminen tog Vasa Sport till Lempäälä för en Mestis-match. Yle More Jokipojat-Kisa 1-3 Hokki-Kisa 4-2 Allmänna kommentarer : Den tunga turnén i östra Finland gick ganska bra för Lempäälä-laget, då man bröt sin tre matcher långa förlustsvit i Joensuu och mindre än ett dygn senare var man också nära att göra mål mot Hokk i Kajaani . När ett lag tränar ett dussin gånger i veckan, flera dagar två gånger om dagen och det andra laget tränar två gånger i veckan i sammanlagt tre timmar bör skillnaden alltid vara synlig på resultattavlan. Detta var utan tvekan fallet när Lempäälä Kisas volleybolllag försökte att på allvar h More Sääksjärvi Loiske är en av de få klubbar inom futsal som kan betraktas som pionjärer inom sporten i hela landet. I den allsvenska huvudligans maratontabell ligger Lempäälä-klubben stolt på sjunde plats och det nuvarande Loiske strävar efter att komma tillbaka till toppen av landet. Under sommaren ökade antalet spelare vecka för vecka, men under hösten och vintern kan man förvänta sig goda nyheter från rinken . - Eastern Finland Hockey Tour är en lekfull och fysiskt brutal resa . Två tuffa matcher med ett uppehåll på mindre än 24 timmar, mycket resande i bussen och starka och patriotiska hemmalag, hemmapublik och ibland hemmadomare . Igår vann Kisa i Joensuu , men idag lördag 1 Mer Joensuu Jokipoikie vs Lempäälä Kisa Mestis spel har varit överallt de senaste åren, åtminstone baserat på resultaten. Jokipojat har varit i Lempäälä fyra gånger i rad för att vinna , medan Kisa East Finland tour från Joensuu har</w:t>
      </w:r>
    </w:p>
    <w:p>
      <w:r>
        <w:rPr>
          <w:b/>
          <w:color w:val="FF0000"/>
        </w:rPr>
        <w:t xml:space="preserve">id 254</w:t>
      </w:r>
    </w:p>
    <w:p>
      <w:r>
        <w:rPr>
          <w:b w:val="0"/>
        </w:rPr>
        <w:t xml:space="preserve">Nyheter Antti Lahtis blogg Den 20.6.2012 hölls ett möte med styrgruppen för projektet Lärcentrum/gymnasium. Vid mötet diskuterades bland annat hur byggandet fortskrider och frågor som Valepa ry ställde till styrelsen om hur man kan bygga upp ett framtida samarbete ...</w:t>
      </w:r>
    </w:p>
    <w:p>
      <w:r>
        <w:rPr>
          <w:b/>
          <w:color w:val="FF0000"/>
        </w:rPr>
        <w:t xml:space="preserve">id 255</w:t>
      </w:r>
    </w:p>
    <w:p>
      <w:r>
        <w:rPr>
          <w:b w:val="0"/>
        </w:rPr>
        <w:t xml:space="preserve">Höjdpunkterna i huggningen har alltid innefattat ett 1600-tals bankettbord , där korngryn äts med fingrar av saltad fisk , bräserade rovor , serverade med kött och kärnmjölksost. Törsten släcks med kärnmjölk, honung eller hembryggt bryggeri. 1600-talets bankettbord är en matupplevelse. Kungen och drottningen och andra hovmän är också närvarande vid måltiden. Människorna får råd om hur man ska uppföra sig vid en middag, bland annat: "Det är olämpligt att vara den första som gräver upp vaddet, liksom att spotta på bordet eller på väggarna, vilket är orent. Händerna torkas rena på dukarna. Visselpiporna bör hållas borta från näsans smuts. Renlighet är också skrattet som sprider munnen, rynkar kinderna och avslöjar hambaat".</w:t>
      </w:r>
    </w:p>
    <w:p>
      <w:r>
        <w:rPr>
          <w:b/>
          <w:color w:val="FF0000"/>
        </w:rPr>
        <w:t xml:space="preserve">id 256</w:t>
      </w:r>
    </w:p>
    <w:p>
      <w:r>
        <w:rPr>
          <w:b w:val="0"/>
        </w:rPr>
        <w:t xml:space="preserve">LVISNet-standarden bygger på ett intelligent tillvägagångssätt för kontraktsskrivning . Det eliminerar allt dubbelt och överflödigt arbete och alla rutiner i behandlingen av materialuppgifter. Det har visat sig att en Ivis-entreprenör kan öka sin produktivitet med 50 % genom att effektivisera sin verksamhet med hjälp av LVISNet-tjänsten och -standarden. I LVISNet-affärsmodellen följer materialinformationen installatören i realtid, inklusive inköp från grossister via elektronisk avsändning. Den nya elektroniska försändelsen från grossisterna kommer äntligen att frigöra entreprenörens fakturering: den är inte längre beroende av fakturan från grossisten . När entreprenören får de kvantiteter som fakturerats till grossisten och projektkontrollen från försändelsen kan inköpsfakturorna från grossisterna skickas som elektroniska samlingsfakturor till bokföringsavdelningen . När det gäller affärsprogram är det viktiga för en Lvis-entreprenör hur programvaran kan automatisera de egna affärsrutinerna. Hur väl använder den sig av grossistpriser, tillgänglighet online, elektroniska beställningar, bekräftelser, hänvisningar och fakturor? Hur automatiskt är uppgifterna tillgängliga och kan vidarebefordras till t.ex. extern redovisning? Hur anpassar sig programvaran till mobiltelefoner och surfplattor med en webbläsare eller helst även med en dedikerad app för mobiler eller surfplattor som använder sig av de data som överförs av LVISNet? Hur i praktiken? Inom VVS-sektorn finns det affärsprogram vars funktionalitet i så hög grad bygger på LVISNet-standarden och som används av så många företag inom denna sektor att det kan kallas affärsprogram för VVS-sektorn . Här presenterar vi fem av dem. Vi kommer att beskriva hur de hanterar inköpslinjer och andra materialuppgifter från beställning till projektstyrning och till själva försäljningsfakturan, och hur användaren av programvaran enkelt kan få dessa uppgifter behandlade i redovisningssystemet. Vi kommer att jämföra hur programvarans mobila tillämpningar kan användas för att få försäljningsfakturadata klara för granskning och fakturering. Faktureringsprogrammet är fortfarande endast webbläsarbaserat. Programvaran och data flyttas snabbt till molnet och kunden får tillgång till dem via internet. Det är ett effektivt och ekonomiskt tillvägagångssätt som också håller på att ta över datahanteringen i små och medelstora företag. Ju mer standardiserad applikationen eller programvaran som helhet är, desto lägre blir den totala kostnaden för användaren: kostnaden för programvaran, dess underhåll och den utbildning som krävs. Alla affärsprogram är inte lämpliga för företag av alla storlekar. Förutom fakturering och anbudskalkylering är affärsprogram inom denna sektor ett verktyg för att bygga en intelligent affärsmodell för ett entreprenadföretag. I vilken utsträckning en entreprenör använder en viss programvara är en indikation på programvarans värde för det företag som använder den . I praktiken blir programvaran dyrare för användarföretaget ju mindre den används.</w:t>
      </w:r>
    </w:p>
    <w:p>
      <w:r>
        <w:rPr>
          <w:b/>
          <w:color w:val="FF0000"/>
        </w:rPr>
        <w:t xml:space="preserve">id 257</w:t>
      </w:r>
    </w:p>
    <w:p>
      <w:r>
        <w:rPr>
          <w:b w:val="0"/>
        </w:rPr>
        <w:t xml:space="preserve">Eero , Kanerva och Mopo Eero är på gränsen till tonåren. Hans pappas övertalning att köpa en moped är smärtfriare än den första rånaren . Kanerva och de andra killarna umgås med barnen och Eero blir alltmer utestängd från allt det roliga . Ukis arbete smakar inte längre likadant . Moped är den femte inblicken i Eero och Kanervas liv . I albumen Kanerva Childish Stories ( 2006 ) , Kanerva and a Story ( 2007 ) och Kanerva and a Cursed Seagull ( 2008 ) , var världen sedd genom Kanervas ögon . I de två senaste albumen har det varit Eeros tur . Barnens värld är inte bara en sorglös värld . Eeros uppväxthistoria fortsätter . Den tidigare huvudpersonen Kanerva var redan långt över sin tid i det senaste albumet , och Eero är först nu i puberteten . Kanerva, som har förvandlats till en pissare, var föremål för retorik i Eero albumet , och nu av passion . Eero senast såg en tutte av en slump , och nu spadarna med flit . Eeros farfar har tagit över efter den åldrande släktingen efter att Kanervas mormor dött. Nästa händelse i farfars liv är förmodligen blyertsskisserna från Mopo. Mopeden i titeln är ett instrument för en ung mans övergångsritual. Den är inte det viktigaste här, utan en symbol. Till och med hans far håller genast med om att en man bör ha en moped. Men vilken symbol kan en räv vara? Till skillnad från i de tidigare delarna är det nu klart att Kanerva och Eero bor i Iisalmi, där författaren själv, Petteri Tikkan, växte upp. Emil Halonens staty av fiskpojken, som ser ut som Eero, syns också i själva serien, och ett fotografi av den finns på albumets baksida. Tidigare Tikkanen Kanerva-album är värda att läsa innan detta album, även om det inte är nödvändigt. Inte heller Eero albumet, även om det är lite mer omfattande. Tikkanen bygger upp ett stort verk där de olika albumen fortfarande är självständiga verk och skiljer sig enormt från varandra. Det första albumets djupdykning i barnens tankevärld saknas när samma barn står på tröskeln till vuxenlivet. Mopo är ett underbart verk både berättartekniskt och grafiskt, liksom Tikkanens tidigare album om samma ämne, men i själva verket måste man säga att för läsare av Eero, som vann Cartoon Finlandia, erbjuder det här albumet inget nytt och når inte upp till samma nivå. En något oväntad känsla fanns kvar. Den blå-gula tilläggsfärgen är kanske inte den bästa lösningen för en tilläggsfärg, men den kommer att passa ihop med de andra. Bilden av förstasidan utan den extra färgen kan jämföras med sidan bredvid . Förra året planerade Tikkanen fortfarande ett Kanerva-album kronologiskt tidigare än Eero . Upphovsrätten till bilder, varumärken och tecken som används i texten tillhör respektive innehavare. Upphovsrätten och ansvaret för själva texten tillhör författaren . När du citerar texten ska du ange åtminstone författarens namn och tjänstens namn och, om det rör sig om online-citat, en länk till tjänsten eller direkt till denna text .</w:t>
      </w:r>
    </w:p>
    <w:p>
      <w:r>
        <w:rPr>
          <w:b/>
          <w:color w:val="FF0000"/>
        </w:rPr>
        <w:t xml:space="preserve">id 258</w:t>
      </w:r>
    </w:p>
    <w:p>
      <w:r>
        <w:rPr>
          <w:b w:val="0"/>
        </w:rPr>
        <w:t xml:space="preserve">Intervju med Park 7 Vilken milstolpe kommer att nås för första gången i bandets historia när bandet intar scenen på Karkkugospel på lördag? Läs mer ... Kan ni börja med att berätta vem ni är, vilken typ av musik ni spelar och några roliga fakta om bandet? Så här svarar Park 7 : Bandet består av två Miikaa , en på trummor, en på gitarr och mikrofon , en på gitarr är Tuukka och basen spelas av Pietari . Musiken är upbeat rock med coreva-effekter . Nå, vad nu , detta är vår första Karkkugospel med någon i åldern . Har ni släppt några album och finns det något nytt material på gång ? P7 : Två skivor har kommit ut hittills, den fyra låtar långa debuten "From Darkness to Light" i maj 2009 och det nyare sex låtar långa rockalbumet "Life goes on like the last day" i december 2010. Nya låtar kan mycket väl se dagens ljus på årets Karkkugospel! Vad är det roligaste med Karkkugospel? Utförandet och i allmänhet ? P7 : Det mest unika med Karkkugospel som ungdomsevenemang är vanligtvis atmosfären av ett sommarevenemang på en solig gräsplan. Förra året var det inte ens ett kraftigt skyfall och ett strömavbrott, som båda inträffade just under spelningen i parken, som hindrade upplevelsen! Evangeliet är en så glad sak att det är roligt att fira det när tillfälle ges, inte i mörka och rökiga grottor utan ute i det ljusa soliga sommarvädret! :) Av samma skäl är föreställningen en mycket trevlig förändring och kontakten med publiken har också varit mycket nära. P7 : Traditionellt sett har höjdpunkten på godisspelet varit kvällens glädjemässa, som man inte får missa ! Dessutom är bandens stånd och den underjordiska skivaffären samt andra bord värda att kolla in, till exempel mellan konserterna. Du kan lyssna på så bra musik och Guds ord till och med i bilen på väg hem :) Vilket slags budskap vill du förmedla till dina lyssnare? P7 : I all sin enkelhet existerar Park 7 för att föra in glädjens evangelium i människors vardag. Utan detta uppdrag skulle bandet inte vara något annat än en hamrande hammare eller en klingande cymbal.</w:t>
      </w:r>
    </w:p>
    <w:p>
      <w:r>
        <w:rPr>
          <w:b/>
          <w:color w:val="FF0000"/>
        </w:rPr>
        <w:t xml:space="preserve">id 259</w:t>
      </w:r>
    </w:p>
    <w:p>
      <w:r>
        <w:rPr>
          <w:b w:val="0"/>
        </w:rPr>
        <w:t xml:space="preserve">Tyvärr gäller den första rekommendationen en utställning som redan var stängd. Men som tur är kan Grönlunds och Nisuses fantastiska maskininstallationer ses från tid till annan över hela Finland, och nu vet du att du ska skynda dig att se dem om du råkar stöta på dem! Anhava ( haa ! blogginlägget har en missvisande titel, eftersom Anhava inte är ett museum utan ett galleri ! ) Grönlunds och Nisunens verk var absolut spännande! Maskiner, kulor, rör och alla möjliga fantastiska konstruktioner. Det mest minnesvärda var den hisnande magnetiska installationen i början av den här entrén och dessa hypnotiska vikter som svävade oändligt på sina strängar :</w:t>
      </w:r>
    </w:p>
    <w:p>
      <w:r>
        <w:rPr>
          <w:b/>
          <w:color w:val="FF0000"/>
        </w:rPr>
        <w:t xml:space="preserve">id 260</w:t>
      </w:r>
    </w:p>
    <w:p>
      <w:r>
        <w:rPr>
          <w:b w:val="0"/>
        </w:rPr>
        <w:t xml:space="preserve">Forststyrelsen är ett vårdföretag som är verksamt i hela Finland . Forststyrelsen har vuxit till en av de största leverantörerna av vårdtjänster i huvudstadsregionen. Vårt företag är känt för sin högkvalitativa vård och vänliga service. Alla våra anställda är utbildade och har lång erfarenhet inom vårdsektorn. Forststyrelsen är en del av Mehiläinen-koncernen .</w:t>
      </w:r>
    </w:p>
    <w:p>
      <w:r>
        <w:rPr>
          <w:b/>
          <w:color w:val="FF0000"/>
        </w:rPr>
        <w:t xml:space="preserve">id 261</w:t>
      </w:r>
    </w:p>
    <w:p>
      <w:r>
        <w:rPr>
          <w:b w:val="0"/>
        </w:rPr>
        <w:t xml:space="preserve">Att sluta röka Att sluta röka är lättare sagt än gjort daily cialis online . Att sluta röka kräver noggranna förberedelser och planering . Att sluta röka kan lyckas på första försöket, men det kan vara en lättnad att höra att det krävs 3-4 försök innan många slutar röka för gott. Nedan finns en lista över webbplatser där du kan hitta information och råd om hur du slutar röka . www.fressis . fi ger unga människor grundläggande information om hur man slutar röka . Webbplatsen har också ett online-community där människor som befinner sig i olika stadier av att sluta röka fritt kan dela med sig av sina känslor ...</w:t>
      </w:r>
    </w:p>
    <w:p>
      <w:r>
        <w:rPr>
          <w:b/>
          <w:color w:val="FF0000"/>
        </w:rPr>
        <w:t xml:space="preserve">id 262</w:t>
      </w:r>
    </w:p>
    <w:p>
      <w:r>
        <w:rPr>
          <w:b w:val="0"/>
        </w:rPr>
        <w:t xml:space="preserve">Savonia Maiju Social Work Degree Programme Planering av avhandling och studieresa Nyckelord : Studier , Projekt , Praktik Den här tidiga våren har ägnats åt att planera avhandlingen, göra projektstudier och slutföra vissa kurser. Det har varit få undervisningsdagar, 1-3 dagar i veckan. Jag har inte träffat mina klasskamrater så ofta. Jag har sett fler av dem som jag gör projektarbete, grupparbete och avhandlingar med. Vår klass ska åka på studieresa till Umeå i Sverige vecka 17. Vår klass har samlat in pengar till studieresan genom att sälja bakverk, godis och kex. Studieresan är kopplad till våra kurser i svenska och servicevägledning och nätverkande.I Umeå kommer vi att besöka sociala arbetsplatser där servicevägledning bedrivs. Jag ser fram emot den resan. I sommar ska jag göra praktik i ett avlägset land så långt bort som Kenya. Jag kommer att göra en yrkespraktik där 2. Temat för praktiken kommer att vara arbetsmetoder . Jag vet ännu inte exakt vart jag kommer att åka, men jag har uttryckt en förhoppning om att göra en praktik inom flyktingarbete. Var jag kommer att göra min praktik kommer att bli klart först när jag är på plats. Resan kommer att pågå i tre månader, annars skulle jag inte ha fått stipendiet . Jag ser fram emot att åka dit . Jag ska för närvarande åka ensam till Kenya, så jag är lite nervös för det också ;) Jag har planerat att åka på utbyte länge . Det är fantastiskt att äntligen kunna omsätta planen i praktiken.</w:t>
      </w:r>
    </w:p>
    <w:p>
      <w:r>
        <w:rPr>
          <w:b/>
          <w:color w:val="FF0000"/>
        </w:rPr>
        <w:t xml:space="preserve">id 263</w:t>
      </w:r>
    </w:p>
    <w:p>
      <w:r>
        <w:rPr>
          <w:b w:val="0"/>
        </w:rPr>
        <w:t xml:space="preserve">Ett dussin före detta Rose-ungdomar vid grötbordet Grötfesten på Rose Children's Home samlade tidigare och nuvarande Rose-ungdomar på första advent 27.11.11. Ett dussintal ungdomar som har bott i Ruusu under åren och som nu är vuxna var närvarande. Några tidigare anställda kom också för att träffa gamla bekanta . Över välsmakande gröt och kaffe med kakor förundrades vi över hur tiden gått och utbytte nyheter . Det vanliga vardagslivet - studier, arbete och hobbyer - var det viktigaste för de flesta. Man konstaterade att deras tid i Ruusu hade gett dem ett nytt liv, även om det inte nödvändigtvis kändes så i det skedet av deras liv. Att träffa tidigare ungdomar var ett tecken inte bara för arbetarna utan också för dagens ungdomar att det arbete de gjort tillsammans var värt det. Livet bär med sig både det tidigare och det nuvarande Rose barn . Grötfesten hölls för andra gången och traditionen kommer att fortsätta igen 2012 i början av advent.</w:t>
      </w:r>
    </w:p>
    <w:p>
      <w:r>
        <w:rPr>
          <w:b/>
          <w:color w:val="FF0000"/>
        </w:rPr>
        <w:t xml:space="preserve">id 264</w:t>
      </w:r>
    </w:p>
    <w:p>
      <w:r>
        <w:rPr>
          <w:b w:val="0"/>
        </w:rPr>
        <w:t xml:space="preserve"> Välkommen till bröllopsforumet! Logga in eller registrera dig för att få full tillgång till forumet . När du har registrerat dig kan du delta i diskussioner, få tillgång till fotogallerier, bloggar och privat kommunikation med andra medlemmar. Välkommen att delta! Turkiska bröllopstraditioner Vi ska ha ett bröllop med turkiska släktingar , brudgummen är halvt turkisk och halvt finländare . Det skulle vara trevligt att veta lite om turkiska bröllopstraditioner som kanske skulle kunna användas i vårt bröllopsfirande ! Allt jag vet är att i stället för gåvor brukar släktingar ta med sig guldmynt som bruden samlar in i en liten påse och dessa guldmynt används för att betala en del av eller hela bröllopet. Själv vet jag inte mycket mer än att om bruden är oskuld bär hon ett rött band runt midjan . Ofta dansar man på festen en linedance som kallas Halay . Jag skulle också vara intresserad eftersom jag snart ska gifta mig med en turk och jag har en gång varit på ett finsk-turkiskt bröllop ( först i Finland och sedan i Turkiet ) . Jag förstår att sederna skiljer sig åt beroende på region och religion . Men här är några turkiska saker som jag minns. Om du till exempel googlar "turkiska bröllopstraditioner" hittar du massor av bilder och mer information om alla möjliga traditioner - bruden bär ett rött band runt midjan över sin vanliga bröllopsklänning - baklavakakor till efterrätt (raki istället för snaps är också bra om den turkiska familjen godkänner alkohol) - i Turkiet ges ofta guldsmycken i gåva eftersom guldet behåller sitt värde. Ett par dagar före själva bröllopsceremonin i Turkiet var det en händelse som kallades "kvinnofest" etc. där bruden bar en broderad röd sammetsklänning. På dessa fester turades olika "grupper" om att dansa medan de andra följde efter, så det fanns alltid ett skrik på dansgolvet, t.ex. fäder, mödrar, systrar, brudens familj, brudgummens familj etc. Andra gäster kastade pengar vid dansarnas fötter, som gick till brudparet för att betala för festen. Dessutom fördes bruden till centrum, täckt av en röd slöja, och kvinnorna dansade runt henne. ogifta kvinnor fick en chiffongduk. Brudens och de ogifta kvinnornas händer ritades med henna (jag minns inte vad syftet med dessa sedvänjor var ... någon fruktbarhetsgrej kanske? ) Vid själva bröllopsfesterna är dekorationerna ofta mer genomarbetade än i Finland, mycket organzamousse och flerskiktad gräddtårta i flera lager, överdådiga blomsterarrangemang etc. Det finns många släktingar och det är vanligt att bjuda in de familjer vars barns föräldrar har bjudits in till brudgummens bröllopsfester tidigare. Det var mycket turkisk "cirkeldans" på alla festerna, även om det kan vara svårt att få finländska släktingar att bli entusiastiska över det I Turkiet är bröllopstraditionerna helt olika beroende på om det är ett stadsbröllop eller ett bybröllop, ett bröllop i de kurdiska områdena eller i de turkiska delarna, en mycket religiös och gammaldags familj eller en mer västerländsk och liberal familj osv ... . Särskilt i de kurdiska byarna firas fortfarande traditionella tvådagarsbröllop där hela byn deltar. På den första dagen får brudparet en henna-kväll, där brudparet sätter hennafärger på sina händer medan kvinnorna dansar runt dem. Vid detta firande bär bruden antingen en traditionell kurdisk festklänning eller en modernare kvällsklänning (men inte vit) . Hela kvällen tillbringas sedan med att dansa traditionella danser och lyssna på musik . Nästa dag är själva bröllopsfesten. Hela bröllopsfesten brukar serveras något att äta, men alkohol har ingen roll i bröllopet. Den här dagen tillbringas också med dans och glädje, men vanligtvis sitter bröllopsparet vid ett separat bord för det mesta, och särskilt bruden deltar inte mycket i dansen. Själva äktenskapet är en diskret och formell pappersceremoni, eller alternativt en snabb bön i moskén.</w:t>
      </w:r>
    </w:p>
    <w:p>
      <w:r>
        <w:rPr>
          <w:b/>
          <w:color w:val="FF0000"/>
        </w:rPr>
        <w:t xml:space="preserve">id 265</w:t>
      </w:r>
    </w:p>
    <w:p>
      <w:r>
        <w:rPr>
          <w:b w:val="0"/>
        </w:rPr>
        <w:t xml:space="preserve">Meddelandealternativ Vill du tillåta uttryckssymboler i det här meddelandet? Ange ditt namn Din unika säkerhetskod * [ quote name= " RSS-Pelastustoimi.fi " post= " 44575 " timestamp= " 1252043073 " ] Arbetsgruppen för säkerhet i läroanstalter har fått en förlängning till slutet av 2009 . Arbetsgruppens arbete har kopplingar till den pågående reformen av räddningslagen . Arbetsgruppen kommer i början av september att publicera en sammanfattande rapport om de åtgärder som den redan har vidtagit och håller på att vidta samt om sina planerade förslag. I början av året tillsatte inrikesministeriet i samarbete med undervisningsministeriet en arbetsgrupp för säkerhet vid läroanstalter för att utarbeta: - riktlinjer för komplettering av läroanstalternas beredskapsplaner för att ta hänsyn till händelserna i Jokela och Kauhajoki, - riktlinjer för läroanstalter, polisen och räddningstjänsten om hur man ska hantera hot mot läroanstalter, - riktlinjer för läroanstalter om hur man ska hantera hot inom läroanstalten och mot föräldrar, - en plan för spridning av dessa riktlinjer och utbildning i anslutning till dem. Arbetsgruppens första mandat sträcker sig från den 1 januari till den 31 augusti 2009. Arbetsgruppens arbete har samband med det beslut som ministergruppen för inre säkerhet fattat om särskilda åtgärder för att förbättra genomförandet av programmet för inre säkerhet efter händelserna i Jokela och Kauhajoki . Ordförande för arbetsgruppen är generaldirektör för räddningsväsendet [b]Pentti Partanen[ /b ] vid inrikesministeriet och vice ordförande är generaldirektör [b]Sakari Karjalainen[ /b ] vid undervisningsministeriet . [b]Ytterligare information : Överinspektör [ /b][b]Alpo Nikula[ /b] , ( 09 ) 16044095 Överinspektör , ( 09 ) 1604 4095 Länk till nyheter : [ url= " http://www.pelastustoimi.fi/uutiset/4682 " ]http://www.pelastustoimi.fi/uutiset/4682[ /url][ /quote ] [ quote name= " RSS-Pelastustoimi.fi " post= " 44575 " timestamp= " 1252043073 " ] Arbetsgruppen för säkerhet i läroanstalter har fått förlängd tid till slutet av 2009 . Arbetsgruppens arbete är kopplat till den pågående reformen av räddningslagen . Arbetsgruppen kommer i början av september att publicera en sammanfattande rapport om de åtgärder som den redan har vidtagit och håller på att vidta samt om sina planerade förslag. I början av året tillsatte inrikesministeriet i samarbete med undervisningsministeriet en arbetsgrupp för säkerhet vid läroanstalter för att utarbeta: - riktlinjer för komplettering av läroanstalternas beredskapsplaner för att ta hänsyn till händelserna i Jokela och Kauhajoki, - riktlinjer för läroanstalter, polisen och räddningstjänsten om hur man ska hantera hot mot läroanstalter, - riktlinjer för läroanstalter om hur man ska hantera hot inom läroanstalten och mot föräldrar, - en plan för spridning av dessa riktlinjer och utbildning i anslutning till dem. Arbetsgruppens ursprungliga mandat är 1.1-31.8.2009. Arbetsgruppens arbete har samband med ministergruppen för inre säkerhetens beslut om särskilda åtgärder för att förbättra genomförandet av programmet för inre säkerhet efter incidenterna i Jokela och Kauhajoki. Ordförande för arbetsgruppen är inrikesministeriets generaldirektör [b]Pentti Partanen[ /b ] och vice ordförande är utbildningsministeriets generaldirektör [b]Sakari Karjalainen[ /b ]. [b]Ytterligare information : Överinspektör [ /b][b]Alpo Nikula[ /b] , ( 09 ) 16044095 Överinspektör , ( 09 ) 1604 4095 Länk till nyhet : [ url= " http://www.pelastustoimi.fi/uutiset/4682 " ]http://www.pelastustoimi.fi/uutiset/4682[ /url][ /quote ] Ämnesöversikt RSS-Pelastustoimi.fi Postat 04 september 2009 - 08:44 Arbetsgruppen för läroanstalternas säkerhet har fått förlängd tid till slutet av 2009 . Arbetsgruppens arbete är kopplat till den pågående reformen av räddningslagen . Arbetsgruppen kommer att publicera en sammanfattning i början av september,</w:t>
      </w:r>
    </w:p>
    <w:p>
      <w:r>
        <w:rPr>
          <w:b/>
          <w:color w:val="FF0000"/>
        </w:rPr>
        <w:t xml:space="preserve">id 266</w:t>
      </w:r>
    </w:p>
    <w:p>
      <w:r>
        <w:rPr>
          <w:b w:val="0"/>
        </w:rPr>
        <w:t xml:space="preserve">Akta er för Isebels häxeri ( 2 Kungaboken 9:22 ) De är framför allt arroganta och fåfänga tankar. Du kan övervinna dem genom Guds nåd, om du förringar och föraktar din själ: kasta dig bara inför Herren och be honom hjälpa dig, i vetskap om att alla gåvor kommer från himlen, för det har sagts: "Människan kan inte ta något om det inte ges från himlen" ( Johannes 3:27 ) ( Saint John of Carpathos : Words of Encouragement from India ... I / 352. 58 ) Petrus fick först nycklarna och sedan tillåtelse att falla i förnekelse, så att fallet skulle ha nyktrat till hans sinne. Så bli inte förvånad om du, efter att ha fått kunskapens nycklar, också faller in i alla slags onda tankar. Prisa vår Herre, som är den ende vise: genom att falla sätter han tygeln på den arrogans som listigt lurar sig under den gudomliga kunskapens vingar . Frestelser är den rökelse som Gud i sin försyn har lagt för att hålla tillbaka vår mänskliga självrättfärdighet ... ( St John of Carpathos : Words of Encouragement from India ... I / 353. 62 ) Markus Asketiker Den som har en andlig gåva och känner medlidande med dem som inte har den behåller sin gåva för medlidandets skull ( Markus Asketiker: Om andlig lag I / 161. 8 ) Arrogans och skryt leder till hädelse, medan girighet och fåfänga leder till hårdhjärta och hyckleri . ( Sankt Markus Asketiker: Till dem som gissar ... I / 190 . 87 ) Sanningen återspeglas inte i ansiktet, inte heller i sättet eller i talet. Gud är inte heller nöjd med sådana saker, utan i ett krossat hjärta, i en ödmjuk ande (jfr Ps.51).Ibland händer det att vi hittar någon som utåt sett ständigt förringar sig själv och talar ödmjukt . Men han gör det bara för att vinna människors beröm, men innerst inne är han full av arrogans, list, avundsjuka och skönhet. Ibland ser vi dock någon som kämpar för rättfärdighet med de mest ädla visdomsord och motsätter sig falskhet eller brott mot Guds lagar. Han gör detta för att han bara tänker på sanningen. I grunden är han full av blygsamhet, ödmjukhet och kärlek till sin nästa, även om han ibland skryter i Herren, som aposteln Paulus gjorde när han sa: "Jag skryter med min svaghet. "( 2 Korintierbrevet 12:9 ) ( Nicetas Stitahatos: On the Purification of the Mind III / 182 . 32 ) Den som av egen fri vilja har ägnat sig åt att arbeta för dygder och vandrar med ett brinnande sinne längs tävlingens väg är lämplig att ta emot Guds stora gåvor. När han framgångsrikt har avancerat halvvägs längs tävlingens väg får han gudomliga uppenbarelser och visioner och blir allt ljusare och klokare ju mer han strävar i tävlingarna. Ju högre han stiger i sina gudomliga utforskningar, desto mer avundsjuka är de förintande änglarna på honom: de kan inte stå ut med att se en människa bli som en ängel. Det är därför de i hemlighet sticker den tävlande med arrogansens sting. Om den tävlande inser att han har blivit förrådd, klandrar sig själv och flyr till ödmjukhetens fästning, undviker han förstörelsens stolthet och finner vägen till frälsningens hamn. Men om han inte ser sin fiendes förräderi kommer Guds nåd att överge honom. Han hamnar i händerna på onda andar som gör anspråk på honom. Han kommer att bli tuktad mot sin vilja eftersom han inte frivilligt testade och tuktade sig själv med tävlingens smärtor. Nu är han tuktad av lusten till njutning och begäret efter kött och illvilja.</w:t>
      </w:r>
    </w:p>
    <w:p>
      <w:r>
        <w:rPr>
          <w:b/>
          <w:color w:val="FF0000"/>
        </w:rPr>
        <w:t xml:space="preserve">id 267</w:t>
      </w:r>
    </w:p>
    <w:p>
      <w:r>
        <w:rPr>
          <w:b w:val="0"/>
        </w:rPr>
        <w:t xml:space="preserve">Jag var noga med att inte dra i håret och bet mig lätt i läppen när jag flätade. Jag lutade lite på huvudet medan jag mumlade tyst och funderade. Uh ... Jag skulle ha sjunkit ner också. Jag skulle bara ha kastats ut på gården och jag skulle ha klarat mig. Jag skulle ha gått hem och rengjort mina sår där, det är allt... ... Sedan skulle de ha blivit infekterade och jag skulle ha dött! ...ja, bra. Både flätan och hästsvansen droppade ner och jag kysste dem med en föranande öppning av ett städ. Jag sträckte mig efter borsten i min hand och kysste snabbt håret och sträckte mig tillbaka efter borsten. "Kan du fläta ... ", mumlade jag lite smärtsamt när jag rörde mitt hår. Namn : Knut 13.01.2014 22:22 Oslo - Stockholm Jag hoppade upp när kön fortskred och hoppade otåligt på plats. Ljuset var redan på väg att bli grönt! Vid ljusets flimmer fnissade jag upphetsat och halkade på det grova golvet. Jag tog tag i järnet, egentligen en varm stång, och svängde mig framåt så att det gnisslade. Jag exploderade i det svala vattnet på min rumpa och det stänkte på mitt ansikte och mina sidor. Jag skrattade när jag började åka nerför den fruktansvärt långa rutschbanan i ganska snabb takt . Jag log frågande när rutschbanan blev stabil och jag såg en skylt och svensk text framför mig . Jag kippade efter andan när jag insåg att jag gled mot den. " Ehehehe eieieiei ! " Jag bromsade med händer och fötter, men trots att de slet sig stänkte jag in i skylten. "Aaaaahhhhhh... " mumlade jag, gnuggade mig i ansiktet och smög under skylten. Jag kunde inte läsa den. Jag gick lugnt framåt och tittade på människorna som åkte ner för de andra delarna av vattenrutschkanan. Varför har ingen kommit ner hit eller något? Jag började undra, men jag har aldrig undrat, jag fortsatte att gå och lyssnade på det våta plaskandet från mina fötter. Låter trevligt~ Jag nynnade glatt tills jag halkade och skvättade på rumpan och började glida framåt. Jag log och lyfte på fötterna och tog tag i tårna. Jag gled runt och runt och runt och log mer och mer lyckligt för varje ögonblick. Snart var jag nära att skrika när någon satte en krok i mina badbyxor och lyfte upp mig. Jag vred mig och mumlade upprört. "Whoa, whoa, whoa, whoa, whoa, whoa, whoa, whoa, whoa, whoa, whoa. Läste du inte varningsskylten? Denna sida är under service. Du har tur att jag var här. "En mörk, lockigt hårig man sa och lyfte upp mig så att jag kunde sitta bredvid honom. Han satt på kanten av rutschkanans korta skärmtak och svängde med benen, och jag tog av mig byxorna och satte mig bredvid honom. "Jag kan inte svenska! Jag är norsk! " skrek jag frustrerat och hostade när jag höll handen för munnen. "Skrik inte, jag är inte döv ... ännu. " Jag log, jag flinade faktiskt mot mannens hand. "Kan du skrika ut mig? Jag skulle vilja gå nu-oh-oh-oh-oh! Lillebror, likheten... " mumlade jag och sträckte på rösten. "Ja, ja, ja, ja, jag ska få ut dig härifrån... Hela vägen ner... Oslo." Jag klättrade upp på mina fötter och tittade förskräckt på den djävulsansikte mannen. "Vad är du- Waaaaah! " Min mening avbröts av ett skrik när han kämpade sig loss från mina fötter och jag föll från rutschkanan och nerför den hala, våta och leriga backen. Jag slöt ögonen hårt och kände det kalla vattnet på mina händer och mitt bröst. Jag började hosta och hosta. Vad, vad, varför ... Jag slöt ögonen och tittade förvånat på den lilla folkmassa som hade samlats runt mig. Mitt huvud bultade ... Jag insåg att jag låg på marken. "Vad ... Hände det just nu? " frågade jag tyst och ställde mig upp på en arm. "Du föll ner.</w:t>
      </w:r>
    </w:p>
    <w:p>
      <w:r>
        <w:rPr>
          <w:b/>
          <w:color w:val="FF0000"/>
        </w:rPr>
        <w:t xml:space="preserve">id 268</w:t>
      </w:r>
    </w:p>
    <w:p>
      <w:r>
        <w:rPr>
          <w:b w:val="0"/>
        </w:rPr>
        <w:t xml:space="preserve">Kommer Theataja att hitta vapnen för att stoppa Pyrinthos? 14.5.2014 Koripallo Pirkanmaa Korisliiga Den andra delen av "panterjakten" spelas idag i Joensuu , Mehtimäki Ice Hall . Det är nämligen med ryggen mot väggen, i ett läge 0-2 skulle det vara extremt ansträngande att resa med ett enormt självförtroende inför sin hemmapublik och spela mot Pyrinno som gäst på lördag. I finalens öppningsmatch var Kataja länge på gränsen till seger, men framför allt tack vare Petri Heinonens starka offensiva rebounding lyckades Pyrintö till slut vinna en ganska säker 79-72-seger . I videomötet före matchens andra del har Katajas tränare Jukka Toijala spelat upp klipp av situationer där Heinonen hämtade den offensiva reboundingen den ena efter den andra, ibland med två, ibland med tre Kataja-spelare . Dessutom gjorde Katajans normalt utmärkt fungerande försvar så många kardinalförändringar i försvarets rotation att även detta måste ha tagit ett tag att gå igenom, om inte en annan. Ur Pyrinthias synvinkel gick det första mötet i stort sett enligt planerna. Även om laget inte kunde köra på planen på det sätt som de ville när Katajan frös matchen, gjorde Pyrintö mycket bra ifrån sig, särskilt i sitt 5-5-försvar. För Katajan var de ensidiga spelarna väl utforskade, och till exempel Jared Newsons bröd och smör drag, direkta passningar och vänsterhänta drivningar, var väl kontrollerade. Inte heller Teemu Rannikko kunde rotera spelet i press av Pyrinnis Ville Pekkola på det sätt som han ville, och Petri Virtanen, som var bekväm i andrabackspositionen, fick återigen för lite speltid. Med Rannikko och Virtanen på planen samtidigt är tränare Jukka Toijala naturligtvis rädd att Pyrinno kommer att förstöra dem med sina egna offensiva färdigheter, men ja, i en sådan här knivskarp match behöver Kataja Virtanens fyrverkerier om de vill ta hem segern. Sami Lehtoranta, en annan krigshäst som har varit med om nästan allt, spelade precis som Virtanen endast 14 minuter. Kanske är det äntligen dags för Toijala att släppa taget om duon som spelar tillsammans för sista gången? Allmänheten är också intresserad av att få veta hur det går med Sami Lehtorantas panterjakt ? ( se bilden av situationen som redaktionen publicerat på Twitter @Urheiluuutiset ) Temat för kvällens match är därför ganska klart : - hur Toijala kan få ut det mesta av sitt mycket breda material ? - kommer Pyrintö att få ordning på sitt löpande spel och accelerera till seger ? - vad är Teemu Rannikos svar på Ville Pekkolas press ? - har Sami Lehtoranta redan kommit på panterspåret ? Yle Arena visar matchen live på internet från och med klockan 18.30 .</w:t>
      </w:r>
    </w:p>
    <w:p>
      <w:r>
        <w:rPr>
          <w:b/>
          <w:color w:val="FF0000"/>
        </w:rPr>
        <w:t xml:space="preserve">id 269</w:t>
      </w:r>
    </w:p>
    <w:p>
      <w:r>
        <w:rPr>
          <w:b w:val="0"/>
        </w:rPr>
        <w:t xml:space="preserve">Burning shoulder workout " Syftet med det här träningspasset är att få lite muskeltonus och en bra pump. Det här är ett mycket bräckligt träningspass som endast utförs med hantlar, så välj något lägre vikter än du är van vid att använda." Den senaste FitBODY 4-magasinet finns i tidningsbutiker och i App Store 03.06. JT Media OY / FitBODY JT Media Oy JT Media Oy JT Media Oy är ett Helsingforsbaserat förlag för sporttidningar som grundades 2012. Alla JT Media Oy:s tidningar publiceras både i tryckt och digital form och har för närvarande fem tidningar i programmet. FitBODY FitBODY är en tidning för den aktiva kvinnan som vill vara stark, flexibel och vacker och är villig att arbeta hårt för att uppnå dessa egenskaper . I FitBODY ger de bästa personliga tränarna och coacherna råd om träning och kost, tidningen ger dig information, resten är upp till dig! .</w:t>
      </w:r>
    </w:p>
    <w:p>
      <w:r>
        <w:rPr>
          <w:b/>
          <w:color w:val="FF0000"/>
        </w:rPr>
        <w:t xml:space="preserve">id 270</w:t>
      </w:r>
    </w:p>
    <w:p>
      <w:r>
        <w:rPr>
          <w:b w:val="0"/>
        </w:rPr>
        <w:t xml:space="preserve">Här har vi det: bra värde för pengarna! "Ingen är perfekt", sammanfattar Osgood Fielding III i slutet av The Thin Places . Jag är inte heller perfekt, men oavsett om jag skriver, tränar eller designar gör jag alltid mitt bästa. Citius , altius , fortius , de svär vid Olympiska spelen . Jag säger det på ett annat sätt: saker och ting måste göras med hjärtat. Varje uppgift styrs av två principer som jag också betonar i min undervisning: att värdera målgruppen och att ge valuta för pengarna . Som utbildare är mitt mål att inspirera och ge idéer, aktuell information och praktiska modeller.</w:t>
      </w:r>
    </w:p>
    <w:p>
      <w:r>
        <w:rPr>
          <w:b/>
          <w:color w:val="FF0000"/>
        </w:rPr>
        <w:t xml:space="preserve">id 271</w:t>
      </w:r>
    </w:p>
    <w:p>
      <w:r>
        <w:rPr>
          <w:b w:val="0"/>
        </w:rPr>
        <w:t xml:space="preserve">Märkning : JUHANNUS vecka ! Förra veckan tillbringade jag inte mycket tid hemma utom i måndags . På kvällen gjorde jag lite benövningar och åkte en sväng i naturen . På tisdagen vaknade jag tidigt och sprang en 1 timme och 30 minuter i det vackra landskapet igen Efter loppet åt jag morgongröt och tvättade bilen ... min favoritsak att göra! Tills högtryckstvättmunstycket blockerades -_- Jag kämpade med det under hela min tid och fick rostfläckar i ansiktet :b till slut hade jag det under kontroll och bilen var ren! Efter salladen var det bra att åka till Lohja för att äta salihommiin och därifrån direkt till Helsingfors. Jag åkte till Syster på kvällen och vi bestämde oss för att åka till Lints ! Men det var inte öppet förrän klockan 10 längre, som ibland förr, så jag kom för att cykla! ;D På kvällen var jag tvungen att börja testa glassreceptet .. På onsdagen åkte jag till Tölö Gym . Det var en solig dag, så det var knappt någon på gymmet Efter träningen cyklade jag med syster till Lints igen! Den här gången var det öppet ;D Vi köpte bara ett par enkelbiljetter och som en nyhet upplevde jag " Ukko-apparaten ! " Jag måste ha blivit gammal när jag var upphetsad! Men det var väldigt roligt! På kvällen åkte jag till Kaivo för att hälsa på en vän och sedan tog jag en annan väns bil och åkte till Lohja. Sent på kvällen insåg jag att jag fortfarande måste gå till affären för att köpa midsommarmat! Inte mer än att vi på torsdagen tidigt gick upp och lagade Puol 2 och åkte till Kalajoki för att köra. Stugan var uthyrd redan i februari och jag var irriterad över att behöva åka bort under hela resan, men lyckligtvis övertalade mina vänner mig att stanna i stugan. Maten kyldes ner med en fläkt när det började bli hektiskt :DD Ett par stora luftmadrasser från Jysk och bilen åkte norrut! Så snart vi anlände på kvällen var festen redan igång. 12 av oss bodde i stugan, men i slutändan var vi nog 20 ! Jag lämnades ensam i stugan för att sortera ut mina saker och fylla madrassen. Till slut gick jag till dynbaren för att få vatten (som varje dag), men de var förvånade och försökte hjälpa mig första kvällen. Fredag eftermiddag gick jag för att kolla in gymmet på hotellet i Kalajoki. Jag gillade stället mycket! Allt jag behövde fanns där och träningen gick bra Tröttheten var det enda äckliga på hela resan .. i stugan när musiken var skrikande, så inga öronproppar var till någon nytta Dessutom gav grannens Beemer ut en sådan bas att till och med madrassen skakade! På kvällen gick vi för att se några artister och därifrån igen till dyyni dansen var en massa människor och go var på taket ! Jag fick en förkylning på kvällen och på lördag morgon när jag vaknade, så jag kände inte för att gå för en morgonrunda i det hällande regnet, inte heller på kvällen till gymmet :/ I bilden stämningar från midsommar .. Hela resan jag åt enligt programmet, och inte röra midsommar godis jag utan tvekan kände som dessa korvar ganska omedvetet ! Men istället fick jag kycklingstek Nam !!! På lördagskvällen på Dyke sprang jag på några gamla gymnasievänner som jag inte hade träffat på länge. Det var trevligt att träffas efter många år :) Plus att jag träffade några fantastiska människor under helgen !!! Jag kunde inte ha önskat mig en bättre helg, det enda irriterande var att arbetsresan ställdes in. Det hade varit trevligt att kunna vara värd för ett av loppen i ett roligt företag. På söndagen åkte vi tillbaka till Lohja och under resan fick jag skratta mig ihjäl, jag hittade några gamla skivor i en väns bil och en bra sångkör ekade nästan hela den 9 timmar långa resan ...som tur var fanns det inga bakfulla människor i bilen! :' D Några snacks och kaffe på vägen för att hålla ögonen öppna, sedan hem och på kvällen fortfarande till gymmet,</w:t>
      </w:r>
    </w:p>
    <w:p>
      <w:r>
        <w:rPr>
          <w:b/>
          <w:color w:val="FF0000"/>
        </w:rPr>
        <w:t xml:space="preserve">id 272</w:t>
      </w:r>
    </w:p>
    <w:p>
      <w:r>
        <w:rPr>
          <w:b w:val="0"/>
        </w:rPr>
        <w:t xml:space="preserve">Jag tror egentligen inte att det finns några sådana fördomar längre, åtminstone inte så starka. Det fanns säkert för tio eller tjugo år sedan, men i dag finns det redan så många finländska genreförfattare, även om det också är möjligt att uppfattningen om detta inom fandomen suddas ut lite och att allmänheten fortfarande har en ljummen attityd till finländskt genreförfattande. Finns det någon som har mer specifik information om detta? Jag räknar mig själv som tillhörande den "allmänna allmänheten", eftersom jag ännu inte har trängt in tillräckligt djupt i fandom. Att hitta ett finskt namn i en genrebok betyder faktiskt två saker . Arbetet är suggestivt och öppnar nya perspektiv, men handlingen är lite tunn och det finns många inkonsekvenser om man gräver tillräckligt djupt. Du kan alltid förvänta dig en bra läsupplevelse av översatta utländska verk. Men de är ganska ... förutsägbara i sin handling. Jag tycker naturligtvis inte att det är särskilt dåligt. Så jag väljer den med en utländsk författare av två liknande böcker . Men jag förstår ingenting om bra litteratur . Doktor Hmm, jag har inte samma erfarenhet . Å andra sidan har jag förmodligen läst så mycket inhemsk science fiction att jag redan är bekant med en del av perspektiven . Naturligtvis är det lättare att välja de relativt pålitliga skrymmande sakerna för översättning, som då lätt följer samma mönster . Mä tykkään brukar läsa genreböcker på engelska ( om det alltså är originalspråket, annars förstås på finska ) , och jag har stött på alla möjliga saker från sida till sida - det är bara en liten skrapa till och med av hela den angloamerikanska genren. Till och med någon som Jeff VanderMeer skriver ganska ovanliga och överraskande saker. Jag förstår inte omedelbart hur detta skulle kunna vara bara en grej för inhemska genreböcker. Kan du ge ett exempel på detta, så att jag kan förstå lite av vad som står på spel? Jag skulle se dessa finska industriböcker främst som en egenskap att de ofta är mycket karakteristiskt "finska" - så de är belägna relativt nära den moderna vardagen eller då historia, och de har också en stil som är klart mer mainstream, och inte egentliga genreböcker ( ren fantasy, rymdvetenskap och så vidare . Även om det förmodligen finns en hel del inhemska fantasyböcker för ungdomar har jag bara läst den första delen av Kiiras nya trilogi ( och dess konsekvens kan ännu inte bedömas eftersom resten av delarna ännu inte har kommit ). Naturligtvis finns det denna starka mainstream element i inhemska spefi , som ibland också syns i handlingen lösningar , och jag är inte alltid fruktansvärt entusiastisk över det heller . Eftersom jag också har ganska dålig smak , och det finns inte mycket bra skräck skrivet här i denna genre . Det finns nog en poäng i att nämna den allmänna opinionen . Jag menar inte att jag tror att den är korrekt / giltig , men att den tydligt existerar . Jag erkänner att jag själv ibland har gjort mig skyldig till denna enögdhet under tidigare år, men jag har försökt att göra en ansträngning för att bli av med den och att göra en medveten ansträngning för att bekanta mig med hushållsfrågor. Problemet med den inställningen är att förläggare i ett så litet land tittar relativt noga på vad som publiceras och vad som köps. Detta är naturligtvis ekonomiskt förnuftigt, men det leder direkt till bristande risktagande, vilket i sin tur innebär att det är mycket svårt för de mer annorlunda (och bättre? Annorlunda betyder inte alltid bättre ... ) verken att passera tröskeln för utgivning. Detta leder i sin tur till en spiral av publicering av samma saker som nämndes i denna tråd, eftersom de har sålt tidigare. Samma sak gäller i stor utsträckning för översättning av tal; det finns fortfarande massor av utmärkta tal i världen som sannolikt inte kommer att översättas. Till och med Martin var tvungen att starta ett eget förlag för att översätta sina verk (även om detta kanske kommer att övervägas i och med TV-serien).</w:t>
      </w:r>
    </w:p>
    <w:p>
      <w:r>
        <w:rPr>
          <w:b/>
          <w:color w:val="FF0000"/>
        </w:rPr>
        <w:t xml:space="preserve">id 273</w:t>
      </w:r>
    </w:p>
    <w:p>
      <w:r>
        <w:rPr>
          <w:b w:val="0"/>
        </w:rPr>
        <w:t xml:space="preserve">Herrgårdsområdet Maikkula herrgård har varit ett av de stora husen vid Oulujoki älv i århundraden. När man kommer in på gården har man samma utsikt som resenärer såg på 1800-talet. Herrgårdsområdet och byggnaderna, som en gång var bortglömda, är värdefulla bevarandeobjekt som har återställts till sin forna glans med traditionella metoder och med respekt för historien. Som ett erkännande av restaureringen och nybyggnationen av herrgårdsområdet fick Mikko och Leena Keisu utmärkelsen Norra Finlands bästa byggnad 2002 och Uleåborgs landskapsregerings Viiskanta-byggnadspris 2003. Vi vill erbjuda våra kunder en genuin smak av de bästa aspekterna av 1800-talets herrgårdsliv.</w:t>
      </w:r>
    </w:p>
    <w:p>
      <w:r>
        <w:rPr>
          <w:b/>
          <w:color w:val="FF0000"/>
        </w:rPr>
        <w:t xml:space="preserve">id 274</w:t>
      </w:r>
    </w:p>
    <w:p>
      <w:r>
        <w:rPr>
          <w:b w:val="0"/>
        </w:rPr>
        <w:t xml:space="preserve">Skyddade minneskort Skyddade minneskort ger dina filer bästa möjliga skydd, så att du inte behöver sova om minneskortet stjäls eller försvinner. Minnesstickan är skyddad på tre olika sätt för att säkerställa att dina data endast hamnar i rätt händer. Det första skyddet är PIN-koden på själva minneskortet. För att få tillgång till dina data på något sätt måste du känna till den korrekta PIN-koden och om du skriver in den felaktigt fem gånger kommer minneskortet att låsa sig självt. Minnesstickan har också 256-bitars kryptering, vilket garanterar att inga uppgifter kan läsas även om minnesstickan hamnar i fel händer. Om ett försök görs att med våld ta ut data från sticket förstörs automatiskt allt innehåll. Datorkryptering Med den explosiva ökningen av dataintrång är det viktigt att skydda data bättre. Genom att kryptera alla dina datauppgifter kan du undvika att uppgifterna hamnar i orätta händer även om datorn stjäls eller försvinner. Krypteringen fungerar i realtid, så du kan se till att din dator förblir krypterad i framtiden.</w:t>
      </w:r>
    </w:p>
    <w:p>
      <w:r>
        <w:rPr>
          <w:b/>
          <w:color w:val="FF0000"/>
        </w:rPr>
        <w:t xml:space="preserve">id 275</w:t>
      </w:r>
    </w:p>
    <w:p>
      <w:r>
        <w:rPr>
          <w:b w:val="0"/>
        </w:rPr>
        <w:t xml:space="preserve">I samarbete Nyheter Vid föreningens höstmöte beslutades det att från och med början av 2012 införa en policy som innebär att den andra halvan av varannan helgspeldag ska vara en K-15-match . Spel som börjar klockan 11 på förmiddagen kommer därför att avslutas omkring klockan 14 på eftermiddagen för de yngre spelarna och fortsätta därefter för de äldre spelarna . Åldersgränsen sattes till 15 år på speldagen . Beroende på spelets storlek kan de yngre spelarna få möjlighet att spela i ett eget avgränsat område efter klockan 14 . De som kommer till K-games måste vara beredda att bevisa sin ålder! [b]Praktiken börjar därför i januari 2012 med den första K-15-speldagen ![ /b ] ============= = Autio Sista dagen för K-15-avgifterna för 2013 fastställdes till den sista mars ============= = Vid föreningens höstmöte beslutades det att från och med början av 2012 införa en praxis som innebär att den andra halvan av varannan helgspeldag räknas som K-15-spel . Spel som börjar kl. 11.00 kommer därför att avslutas omkring kl. 14.00 för de yngre spelarna och fortsätta därefter för de äldre spelarna. Åldersgränsen fastställdes till 15 år vid slutet av speldagen. Beroende på spelets storlek kan spelare som är yngre än så få spela i ett eget avgränsat område efter kl. 14.00 . De som kommer till K-games måste vara beredda att bevisa sin ålder! Praktiken kommer därför att inledas i januari 2012 med den första K-15-speldagen ! Jalasjärvi Airsoft Ry ordnar den 1.10.2011 kl. 11:00-13:00 för föräldrar till entusiaster en möjlighet att bekanta sig med hobbyn och föreningens verksamhet . Samtidigt kommer det att finnas en loppmarknad på gården där du kan sälja din egen airsoftutrustning och köpa andras oönskade föremål. Själva matcherna börjar om en timme ! Mer information i evenemangskalendern [ url=http://www.jvisoft.net/tapahtumat/eventinfo .php?event=370]Rikius Theme Game[ /url ] ! [b][url=http://www.jvisoft.net/docs/info_aloittavalle .pdf] Här[ /url ] har vi också sammanställt en informationsbroschyr som är bra att visa för föräldrar och andra intresserade av hobbyn ![ /b ] ============= = Autio Sista dagen för inlämning av Airsoft-avgifter för 2013 är den sista mars ============= = Jalasjärvi Airsoft Ry kommer att anordna 1.10.2011 kl. 11:00-13:00 en informationsträff för föräldrar till entusiaster där de kan komma och lära sig mer om hobbyn och föreningens verksamhet. Samtidigt kommer det att finnas en loppmarknad på gården där du kan sälja din egen airsoftutrustning och köpa andras oönskade föremål. Själva matcherna börjar om en timme ! Gymnasieskolans idrottslag kommer återigen att spela paintball på Rikius den 6 september 2011 från kl. 15.00. Ingen annan kommer att tillåtas på spelområdet vid denna tidpunkt. ============= = Autio Tidsfristen för ÄÄÄÄjä-betalningarna för 2013 fastställdes till den sista dagen i mars ============= = Gymnasieskolans idrottslag kommer återigen att spela paintball på Rikius den 6 september 2011 från kl. 15.00. Ingen annan kommer att tillåtas på spelområdet vid denna tidpunkt. Kombinerad loppmarknad + temaspeldag på Rikius 9.7.2011 24.06.11 - av Matti Alho Jalasjärvi Airsoft Ry arrangerar den 9 juli på Rikius återigen en loppmarknad före dagens spel . Tanken är att alla som vill ska ha möjlighet att ta med sig sina egna airsoftkammare till Rikius för försäljning före spelen ( 11-13 ). Inget tjusigt namn för speldagen uppfanns inte , men dess idé i ett nötskal ; användning av markdräkter förbjudna , men all annan utrustning ( tetsaris , lårskydd , hjälmar etc. ) normalt tillåtet. Syftet är att skapa roliga outfits för spelen och därmed humor . Helst i stället för kamouflagedräkten någon annan tokig rolig dräkt . MER INFORMATION PÅ FORUMEN ! -- &amp;gt ; http:/ /forum.jvisoft.net/viewtopic.php? f=10 &amp; t=20</w:t>
      </w:r>
    </w:p>
    <w:p>
      <w:r>
        <w:rPr>
          <w:b/>
          <w:color w:val="FF0000"/>
        </w:rPr>
        <w:t xml:space="preserve">id 276</w:t>
      </w:r>
    </w:p>
    <w:p>
      <w:r>
        <w:rPr>
          <w:b w:val="0"/>
        </w:rPr>
        <w:t xml:space="preserve">Christos Tsiolkas är en australiensisk författare som föddes 1965 och vars föräldrar från arbetarklassen kom till landet från Grekland. Tsiolkas femte roman, The Slap, en roman som huvudsakligen handlar om fyrtiotalister, publicerades 2008 och vann det brittiska Commonwealthpriset och blev en bestseller. I Europa hyllades romanen, åtminstone i The Guardian . Tsiolkas text sades skildra dagens mångkulturella och medelklassens Australien på ett träffsäkert sätt. Dramaserien The Slap, som bygger på boken, börjar på The Theme Today . Tsiolkas har själv lovordat serien, och att döma av de två första avsnitten har den visat sig vara bra . Den 488 sidor långa romanen är uppdelad i åtta långa kapitel, där vart och ett följer händelserna ur en annan persons synvinkel . På samma sätt har serien gjorts upp i åtta delar . Huvudpersonen byts ut i varje avsnitt . I början av filmen ser vi händelserna genom Hector (Jonathan LaPaglia), som bor med sin familj i en förort till Melbourne. Hector är på väg att fylla 40 år och hans fru Aisha (den brittiska skådespelerskan Sophie Okonedo) har förberett en grillfest i flera dagar. På morgonen för festen tänker Hector dock inte på sin fru utan på familjens 17-åriga barnvakt Connie (Sophie Lowe). Med en ursäkt lämnar Hector hemmet för att bjuda in Connie till sin födelsedagsfest. På festen börjar Hector och Connie flirta med varandra på ett vågat sätt, vilket avbryts när familjens vänners treårige son börjar svinga ett cricketträ runt och Hectors kusin Harry (Alex Dimitriades) slår honom på kinden. Ett våldsamt gräl uppstår, vars effekter sprider sig i vänkretsen som en sten i vattnet. Vissa tycker att Harry gjorde rätt, andra anser att det var misshandel och en polisiär fråga. Relationer sätts på prov. Serien gör mycket mer än att diskutera partiets händelser. Den andra delen följer händelserna ur Aishas barndomsvän Anoukis (Essie Davis) synvinkel . Smisket kommer bara upp i ett par scener . Anouk arbetar som chef för skrivargruppen för en tv-såpa och bor tillsammans med Rhys (Oliver Ackland), en tjugo år yngre manlig skådespelare. Anouks mamma lider av cancer. Jonathan LaPaglia, som spelar den ganska monotona Hector i öppningsavsnittet, gör sitt jobb relativt enkelt. Davis passar in i rollen som en handske och lyckas få fram det känslomässiga kors och tvärs i Anouks liv. Författaren Tsiolkas har nämnt den 70-årige Manolis som sin favoritkaraktär i romanen eftersom han liknar sin far. Manolis roll i historien avslöjas i det sjätte avsnittet . Tsiolkas mamma spelade också en viktig roll: vid en av husfesterna gav hon den odisciplinerade lilla pojken en slickepinne, vilket var utgångspunkten för hela romanen. Pojken skrek till sin mamma: "Du får inte röra mig utan min tillåtelse. "Moderns förvåning visade på den krock av kulturer, åldrar och världsåskådningar som Tsiolkas sedan började väva sin berättelse utifrån.</w:t>
      </w:r>
    </w:p>
    <w:p>
      <w:r>
        <w:rPr>
          <w:b/>
          <w:color w:val="FF0000"/>
        </w:rPr>
        <w:t xml:space="preserve">id 277</w:t>
      </w:r>
    </w:p>
    <w:p>
      <w:r>
        <w:rPr>
          <w:b w:val="0"/>
        </w:rPr>
        <w:t xml:space="preserve">FEZ Gomez lever i en tvådimensionell värld av lådor, tills han upptäcker en mystisk artefakt - en kub! En anomali gör att hela världen blir tredimensionell och artefakten faller sönder, vilket tvingar Gomez på en resa genom världen för att sätta ihop de saknade bitarna - annars riskerar hela världen att förstöras! FEZ är ett indieprojekt för spelvärlden som äntligen såg dagens ljus och finns tillgängligt på Xbox Live Arcade och flera andra plattformar. Vad bör föräldrarna veta om spelet? Rami : FEZ är ett smart spel. Det kräver problemlösningsförmåga och uppfattningsförmåga, så därför är det inte riktigt lämpligt för ungdomar. Ur barnskyddssynpunkt är det inget fel med det, så frågan är vilken ålder som kan få ut mest av spelet. Det är omöjligt att ge ett svar på denna fråga som passar alla, eftersom varje barn utvecklas i olika takt. "Åldersgränsen 3" motsvarar den finska åldersgränsen "Tillåtet för alla" och tar egentligen inte ställning till vem som är lämplig för spelet . Ur en vuxens synvinkel finns det inget skrämmande med spelet, men det säger förstås ingenting om hur barn upplever spelet? Aki-Matti : FEZ är ett problematiskt spel när det gäller åldersklassificering . Även ett litet barn kan lära sig de grundläggande spelmekanikerna, men utan en vuxen vid sin sida är det lätt att gå vilse och svårt att förstå vad som händer . Ur utvecklingssynpunkt är spelet utmärkt, eftersom det lär ut rumslig uppfattning till sina spelare, även till barn om de spenderar tillräckligt med tid på det . Den charmiga världen är säkert tilltalande för barn och spelets lugna tempo och brist på konflikter gör att det är en avslappnande tidig lek. Spelets etik och värde ( + ) + Bra, fredlig grundidé + Inga motståndare + Utvecklar den rumsliga uppfattningen - Av någon anledning kändes det i det här spelet genast "fel" att gå in i andras hem utan att fråga, även om det brukar vara så i spel. Jag hade velat att man åtminstone hade behövt be om tillåtelse från de andra karaktärerna för att gå in i deras hem först för att leta efter bitar av den trasiga kuben . ( Ja! Samma tanke kom till mig! ) Känslomässigt tilltalande ( + ) + Den smarta spelidén skapar tillräckligt med utmaning i sig själv + Lugnet är skönt + Spelvärlden är estetiskt sett en vacker upplevelse - Den sista halvan av spelet handlar om att lösa koder och är lite annorlunda i stilen.</w:t>
      </w:r>
    </w:p>
    <w:p>
      <w:r>
        <w:rPr>
          <w:b/>
          <w:color w:val="FF0000"/>
        </w:rPr>
        <w:t xml:space="preserve">id 278</w:t>
      </w:r>
    </w:p>
    <w:p>
      <w:r>
        <w:rPr>
          <w:b w:val="0"/>
        </w:rPr>
        <w:t xml:space="preserve">Finlands Bank En åklagare för ekonomisk brottslighet fantiserade vid ett seminarium om ekonomisk brottslighet i Pykälä om att stjäla alla pengar från Finlands Bank, gömma dem utomlands och sedan sitta ett år i fängelse, varefter han kunde spendera de stulna pengarna på ett kasino i Monaco. Utan att analysera fantasin ytterligare kan jag säga att åklagaren kanske behöver vila. I 10 § i lagen om Finlands Bank föreskrivs att en bankdirektör är skyldig att avgå om han eller hon har tagit på sig en tjänst som är olämplig att inneha vid sidan av direktionsuppdraget . Jag vet inte om det finns någon rättspraxis i denna fråga, men frågan skulle kunna bedömas på grundval av det senaste material som offentliggjorts, om några av kommissionsledamöterna skulle dra slutsatser . Bankrådets ordförande är "Timo behöver inte följa lagen där det inte finns några sanktioner Kalli" , "Marja vad för slags formel vill du köpa Tiura" , "Pekka en ganska trovärdig förklaring Ravi" och "Tanja snäll hund Karpela" Timo Kalli är inte ansvarig för finansieringen av Kepu-partiets maskineri, som sköts av Arto Merisalo . Timo Kallis position i centrum av skandalen med valpengar gör honom inte till en särskilt trovärdig väktare av spargrisen . Hur är det med Marja Tiura , som har kunnat be om pengar och andra tjänster och erbjuda sitt bästa för att främja sina klienters sak i parlamentsgruppen och på annat sätt, med eller utan nickelkort . Pekka Ravi verkar vara en helt ofarlig stubin för Jyrki Katainen , som tar de slag som Katainen förtjänar på Katainens vägnar . Ingen bryr sig om att slå en man som är lite förvirrad över allting , inklusive sin egen existens . Det måste vara skrattretande i världen att konstatera att Finlands Bank är i goda händer . Grekernas galenskap är ingenting jämfört med detta vansinne. Jag undrar hur man kan få in fullvärdiga människor i parlamentet.</w:t>
      </w:r>
    </w:p>
    <w:p>
      <w:r>
        <w:rPr>
          <w:b/>
          <w:color w:val="FF0000"/>
        </w:rPr>
        <w:t xml:space="preserve">id 279</w:t>
      </w:r>
    </w:p>
    <w:p>
      <w:r>
        <w:rPr>
          <w:b w:val="0"/>
        </w:rPr>
        <w:t xml:space="preserve">    Ricoh Sports Sponsorship Programme Vårt samarbete med idrottsvärlden, både som platinapartner till ATP World Tour och som sponsor av Ricoh Women's British Open, visar Ricohs engagemang för lagarbete och vår styrka som en pålitlig lagspelare.ATP World Tour Ricoh sponsrar ATP Tour för professionella tennisspelare för män. Sedan 2011 deltar Ricoh i 14 ATP-turneringar i 11 länder: Spanien, Tyskland, Österrike, Nederländerna, Sverige, Schweiz, Ryssland, Storbritannien, Monte Carlo, Italien och Frankrike. Duke of York Young Champions Trophy Ricoh stöder och sponsrar Duke of York Young Champions Trophy and Foundation som officiell partner för IT och kontorsautomation. Evenemanget är en mycket prestigefylld inbjudningsturnering som grundades av Duke of York och som drivs på välgörenhetsbasis för att utveckla ungdomsgolfen. Målet är också att skapa akademiska stipendier och golfstipendier för spelare i åldern 13-18 år, vilket ger dem möjlighet att spela golf och få kvalitativ undervisning i skolan. Paula Creamer - Ricohs varumärkesambassadör Paula Craemer, amerikansk golfspelare och nummer 10 i världen, är Ricohs varumärkesambassadör . Vårt partnerskap kombinerar vår fortsatta investering i framtida talanger och vårt framåtanda som företag .</w:t>
      </w:r>
    </w:p>
    <w:p>
      <w:r>
        <w:rPr>
          <w:b/>
          <w:color w:val="FF0000"/>
        </w:rPr>
        <w:t xml:space="preserve">id 280</w:t>
      </w:r>
    </w:p>
    <w:p>
      <w:r>
        <w:rPr>
          <w:b w:val="0"/>
        </w:rPr>
        <w:t xml:space="preserve">Allmänt Det måste finnas minst 7 studenter i en studiegrupp för att gruppen ska kunna bildas och börja undervisa. Det är därför viktigt att du ansluter dig till gruppen i början för att veta om gruppen kommer att äga rum. Lektionen varar 45 minuter. Om du inte kan delta i kursen måste du omedelbart meddela kontoret. Om du inte deltar i kursen kommer du att debiteras kursavgiften. Uppgifterna på ditt studentkort kommer inte att lämnas vidare till någon annan. Informationen från kortet kommer endast att användas för statistiska ändamål och som en del av planeringen och utvecklingen av undervisningen . Avgifter tas ut per studiegrupp. Avgifterna samlas in av läraren i början av kursen under de tre första kurstillfällena. Du kan också betala din skolavgift med en separat blankett för banköverföring som du får av din lärare . Om det inte finns sju studerande som har betalat efter tre tillfällen, upphör gruppen att existera. De studerande köper sitt eget studiematerial och sin egen utrustning. Ett studiekort kan erhållas från läraren och kontoret till en kostnad av 100 euro. Kortet är personligt. Kortet ger dig rätt att delta i alla kurser upp till ett maximalt belopp av 60 euro, med undantag för de kurser som särskilt anges i programmet. Kortet ger dig rätt att delta i upp till fem olika kurser. Om fler än en person från samma hushåll deltar i samma kurs får alla andra minderåriga barn i familjen halva rabatten. Ingen syskonrabatt ges dock för kurser som kostar mindre än 15 euro. Kursavgiften återbetalas endast om en grupp inte bildas. Ett intyg kan fås på kontoret och kostar 5 euro.</w:t>
      </w:r>
    </w:p>
    <w:p>
      <w:r>
        <w:rPr>
          <w:b/>
          <w:color w:val="FF0000"/>
        </w:rPr>
        <w:t xml:space="preserve">id 281</w:t>
      </w:r>
    </w:p>
    <w:p>
      <w:r>
        <w:rPr>
          <w:b w:val="0"/>
        </w:rPr>
        <w:t xml:space="preserve">Kommentera på bloggen! På bloggar och andra sociala medier är det kommentarerna och den efterföljande diskussionen som är revolutionerande. Det är inte ett hot utan en möjlighet. Ge dina kunder möjlighet att meddela dig om de tycker att du har fel, så att det aldrig finns någon felaktig information på din blogg, eftersom misstag rättas till senast i kommentarerna. Då vinner alla: du, din kund och alla dina läsare. En blogg är en webbplats där publicerade artiklar , inlägg , är i kronologisk ordning , den senaste först . En av de viktigaste sakerna med en blogg är att du kan kommentera den . Åtminstone när vi diskuterade detta under julen, berättade Joakim att han tar feedback ganska löjligt . Det är faktiskt feedbacken som gör den här bloggen möjlig. På ett något naivt sätt litar jag på att läsarna kommer att rätta mig om jag skriver om något som jag inte har förstått eller om min text på annat sätt bara är träig. Om det inte fanns någon möjlighet att kommentera skulle jag känna mig mycket mindre säker. Av någon anledning stöter jag på "bloggar" om detta som inte kan kommenteras . Politiker verkar ha ett särskilt stort antal sådana . Skälet kan vara tekniskt i någon mening, men det är så lätt att starta en blogg och länka till den i dag att jag inte riktigt tror på det. Kanske är det verkliga skälet rädsla för olämpliga kommentarer. Bloggcensur Även om jag just har skrivit för yttrandefriheten är jag definitivt för bloggcensur. Det är faktiskt inte en begränsning av yttrandefriheten om jag inte publicerar alla kommentarer på min blogg. Yttrandefrihet innebär att alla har rätt att starta en egen blogg och skriva sina åsikter i eget namn utan att bryta mot någon annan lag. Du bör dock inte censurera kommentarer för att någon inte håller med dig. En meningsskiljaktighet är ett tillfälle att motivera din ståndpunkt mer exakt eller att korrigera dina åsikter . Du bör avstå från att publicera kommentarer som helt klart är skräppost eller på annat sätt olämpliga, till och med olagliga. En bloggare är dock ansvarig för det som skrivs på hans blogg - om inte inför lagen, så åtminstone inför sina läsare . En bloggs styrka är kommentarerna . Feedback är en möjlighet och kritik är viktigt. Ge dig själv och dina läsare denna möjlighet . 8 Kommentarer Jag skulle vilja se fler kommentarer och frågor på mina bloggar från "vanliga" internetanvändare . Samma sak gäller för andra forum. Janne och jag har redan diskuterat kommentarer på bloggar och kommentarslänkar. Till exempel har den mest populära bloggplattformen WordPress en inbyggd funktion som lägger till ett nofollow-attribut till en länk som finns i kommentatorns smeknamn om kommentatorn har skrivit sin webbplats eller bloggadress på den . Detta attribut innebär i praktiken att länken inte ger den länkade webbplatsen den så kallade länkjuice som är användbar för sökmotoroptimering . Denna funktion byggdes ursprungligen just för att bloggen inte skulle locka till sig spammare . Numera kan spammare förhindras med ett tillägg som kallas Geo Captcha . Min egen blogg har i alla fall inte blivit spammad sedan tillägget infördes. En läsare som lämnar en kommentar på en blogg berikar bloggens innehåll och gör den därmed mer intressant . Jag litar på att bloggadministratörerna vet hur de ska censurera kommentarer som skulle göra bloggen mindre intressant . Därför har jag installerat ett tillägg som heter NoFollow Free på min egen blogg, som tar bort nofollow-attributet från kommentarlänkar. Det är naturligtvis möjligt att no-follow-tagget tvingar kommentarerna att vara av högre kvalitet. Om du kan få en länk från vilken kommentar som helst, varför då klottra något ovanligt? När en kommentar inte får en länk tvingas kommentatorn att skriva något av värde både för läsarna och för bloggaren själv. Trots allt är ett bra skrivande också en möjlighet för kommentatorn att direkt föra trafiken till sina egna sidor . Till de bloggar som inte ens erbjuder en länk med en no-follow-tagg ,</w:t>
      </w:r>
    </w:p>
    <w:p>
      <w:r>
        <w:rPr>
          <w:b/>
          <w:color w:val="FF0000"/>
        </w:rPr>
        <w:t xml:space="preserve">id 282</w:t>
      </w:r>
    </w:p>
    <w:p>
      <w:r>
        <w:rPr>
          <w:b w:val="0"/>
        </w:rPr>
        <w:t xml:space="preserve">Aronia gör ingen besvikelse, åtminstone får den alltid en fin röd färg, även om de andra träden har en mer blygsam färg. Och jag köpte en sådan här fågelbräda - eller fågelplast - för ett experiment - jag tror inte att den kommer att hålla särskilt länge i frysen med detta lucksystem åtminstone, men vi får se. Jag måste bara hitta en lämplig stift för den. Idag regnar det för omväxlings skull. Det har inte regnat på länge . Till och med igår var det många timmar utan regn! Jag fick tillbaka bilen efter att ha lagt ut 648 euro. I dag måste jag gå till banken för att köpa mat till familjen. 6 kommentarer: Den röken är som ett spöke... Till och med de där plastfågelbrädena klarar av den numera, åtminstone i vårt hus, även om förra vintern var lite jäkla kall här i vildmarken. Jösses, det kostade pengar för gruset, men å andra sidan är det säkrare att köra kilometer. Kan man inte göra juice eller något av de där aroniabären? Eller är jag helt galen och de är giftiga ... Aronia ger en god aronia gelé! Ett milt spöke med dig, mistel. Mycket fina bilder har du fått... det finns inget så vackert färgat här. Ingenting annat än stora grå vattenmassor. Och översvämningar i låglandet...</w:t>
      </w:r>
    </w:p>
    <w:p>
      <w:r>
        <w:rPr>
          <w:b/>
          <w:color w:val="FF0000"/>
        </w:rPr>
        <w:t xml:space="preserve">id 283</w:t>
      </w:r>
    </w:p>
    <w:p>
      <w:r>
        <w:rPr>
          <w:b w:val="0"/>
        </w:rPr>
        <w:t xml:space="preserve">Seniorgymmet är en glad plats att motionera på Jyväskylä AaltoAlvar Senior Gym har visat sig vara en rolig plats att vara på under sina två år i drift. Gymets verksamhet har gynnats av ny forskning och teknik. Äldre kunder har beaktats i utformningen av både utrustningen och verksamheten. Sirkka Kannas, som är idrottskonsulent, säger att motion är viktigt för äldre personer: "Motion har också en positiv effekt på den mentala och sociala funktionen. För äldre personer är motion lika viktigt som ett bröd varje dag. Även i högre ålder har motion en positiv effekt på funktionen", säger hon. Enligt rekommendationen för hälsosam motion för äldre personer bör ett dagsprogram innehålla minst en halvtimme uthållighetsträning, t.ex. promenader, och denna halvtimme kan också bestå av t.ex. 15-minuters stretchövningar. Muskelträning och gymnastik för att förbättra rörligheten i lederna behövs ett par gånger i veckan . - Forskning visar att upp till hälften av funktionsnedsättningen beror på brist på fysisk aktivitet . Motion spelar en viktig roll för att förebygga och behandla till exempel stora sjukdomar i hjärt- och kärlsystemet, rörelseapparaten, neurologiska sjukdomar och diabetes, säger Sirkka Kannas . Det finns många olika typer av motion och möjligheter, och det bästa träningsprogrammet är det som följs, till exempel på ett seniorgym . -------- Guidad motion på ett seniorgym - På ett seniorgym inleds träningspasset med ett inledande stretchingpass och avslutas med stretching . Alla kan arbeta efter sin egen förmåga. Gymmet är utrustat med tryckluftsapparater som gör det möjligt att ställa in motståndet steglöst . Användarna har ett smartkort med information om sitt träningsprogram . - Det finns sammanlagt 23 träningsgrupper för äldre personer varje vecka . En gång i veckan erbjuds en grupp med övervakad träning för seniorer. Gratis platser finns till exempel i måndags- och tisdagsgrupperna . - Träningsrådgivning är en viktig del av det guidade träningsprogrammet . På gymmet kan man diskutera hälso- och träningsfrågor och få information om stadens träningsmöjligheter .</w:t>
      </w:r>
    </w:p>
    <w:p>
      <w:r>
        <w:rPr>
          <w:b/>
          <w:color w:val="FF0000"/>
        </w:rPr>
        <w:t xml:space="preserve">id 284</w:t>
      </w:r>
    </w:p>
    <w:p>
      <w:r>
        <w:rPr>
          <w:b w:val="0"/>
        </w:rPr>
        <w:t xml:space="preserve">Ett klick bort från kunden Publicerad : 14.04.2009 kl 09:32 Publicerad av : IBM IBM har tillkännagivit den molnbaserade LotusLive Engage-sviten för att underlätta samarbete och informationsdelning mellan företag. I en utmanande affärsmiljö är det viktigt att upprätthålla långvariga kundrelationer. Resurserna kan inte ökas på samma sätt som tidigare och nya investeringar måste övervägas mer noggrant . Företagen måste också hitta nya sätt att arbeta och kommunicera med sina kunder . LotusLive Engage erbjuder lättanvända molnbaserade samarbets- och kommunikationstjänster för organisationer av alla storlekar. LotusLive Engage är utformat för företag, är lätt att använda och mycket säkert och innehåller grundläggande funktioner för användarprofilering och anslutningshantering, webbkonferenser, gemensam fildelning, snabbmeddelanden och projekthantering. Verktygen är interoperabla och ger ett brett utbud av samarbets- och kommunikationsmöjligheter. Funktionen "Click to Cloud" underlättar migreringen av applikationer till "molnet", vilket gör samarbetet mellan partner enklare och säkrare.</w:t>
      </w:r>
    </w:p>
    <w:p>
      <w:r>
        <w:rPr>
          <w:b/>
          <w:color w:val="FF0000"/>
        </w:rPr>
        <w:t xml:space="preserve">id 285</w:t>
      </w:r>
    </w:p>
    <w:p>
      <w:r>
        <w:rPr>
          <w:b w:val="0"/>
        </w:rPr>
        <w:t xml:space="preserve">Jag erbjuder dig stöd av en trevlig och kunnig matematiklärare som är stödjande och tålmodig . Undervisningen kan äga rum i mitt hem i Håkansli i Helsingfors eller i dina lokaler i huvudstadsregionen. Om du är intresserad kan du läsa mer om mig och de undervisningstjänster jag erbjuder på min webbplats http://www.yksityisopetus.net . På samma adress hittar du också berättelser från mina tidigare elever.</w:t>
      </w:r>
    </w:p>
    <w:p>
      <w:r>
        <w:rPr>
          <w:b/>
          <w:color w:val="FF0000"/>
        </w:rPr>
        <w:t xml:space="preserve">id 286</w:t>
      </w:r>
    </w:p>
    <w:p>
      <w:r>
        <w:rPr>
          <w:b w:val="0"/>
        </w:rPr>
        <w:t xml:space="preserve">Chupa är ett energiskt ungt sto, hon är mycket duktig, men du kan bara få ut mycket av henne om hon kan koncentrera sig. Du måste vara mycket krävande ibland, annars tror hon inte på dig! Därför behöver Chupa en kompetent och bestämd ryttare. Hon älskar att hoppa över hinder och kan ibland till och med galoppera eller kasta små studsbollar! Chupa hoppar i sin egen stil, men man vänjer sig med tiden, eftersom hoppen är lite ojämna. Hon har också en liten dålig vana att dra ner huvudet. Det kan hända att hon flera gånger faller ner på ryggen för att hon har stannat plötsligt och dragit ner huvudet. Hon håller fortfarande på att lära sig att göra detta. Chupa är relativt säker på fötterna och är lika livlig på marken som på fältet. I tävlingarna kommer han att skicka något eget.</w:t>
      </w:r>
    </w:p>
    <w:p>
      <w:r>
        <w:rPr>
          <w:b/>
          <w:color w:val="FF0000"/>
        </w:rPr>
        <w:t xml:space="preserve">id 287</w:t>
      </w:r>
    </w:p>
    <w:p>
      <w:r>
        <w:rPr>
          <w:b w:val="0"/>
        </w:rPr>
        <w:t xml:space="preserve">Under många år har Predictions.com specialiserat sig på tjänster av noggrant utvalda prognosmakare. Våra spåmän hjälper dig i alla livssituationer, till exempel arbete, pengar, kärlek, familj, relationer, livets vändpunkter, sjukdom, ensamhet och ångest ... Läs mer ... Du kan ta ett gratis tarotkort för dig själv, se vad tarotkorten lovar dig idag. Du kan ta ett kort för den här dagen eller till och med en tolkning med flera kort eller leta efter ett svar på en fråga i ditt sinne ... read more ...</w:t>
      </w:r>
    </w:p>
    <w:p>
      <w:r>
        <w:rPr>
          <w:b/>
          <w:color w:val="FF0000"/>
        </w:rPr>
        <w:t xml:space="preserve">id 288</w:t>
      </w:r>
    </w:p>
    <w:p>
      <w:r>
        <w:rPr>
          <w:b w:val="0"/>
        </w:rPr>
        <w:t xml:space="preserve">Onsdag 29 juni 2011 Cityscape Historien om den här stickan visade sig vara ganska komplicerad och lång, men den blev klar till slut, precis i tid för sommaren! ;) Mönster : Cityscape av Laura Chau och DROPS mönstrad jacka Garn : DROPS Alpaca grå och vit , kanske 400g totalt (jag minns inte riktigt) Nålar : 2,5 mm och 3,0 mm Annat : Knappar från Stockmann Och nu till historien : En höstdag bestämde jag mig för att jag skulle lära mig sticka. Sedan började jag göra den här stickningen, men med omvända färger, det vill säga vit för fållen och svart för kurvan. Men när stickningen fortskred ändrades mönstret till Cityscape eftersom det såg sötare ut. Jag köpte mönstret och bestämde mig för att ändra designen. När stickningen fortskred och kurvan närmade sig insåg jag att husen i Cityscape var för låga och behövde moderniseras, så jag var tvungen att ändra dem också. Jag anser inte att mina konstnärliga färdigheter (och inte heller mina arkitektoniska färdigheter i synnerhet) är särskilt bra, så min mer konstnärliga bättre hälft var tvungen att designa dem. Jag fick unika hus, inget hus är det andra likt och stadsbilden blev fantastiskt intressant! I Cityscape gjordes inte avsmalningen av bågen på ett smidigt sätt, så jag gjorde min egen improvisation. Jag gjorde de traditionella raglans från armhålorna tills jag hade mönstret på plats. Jag gjorde husen ett tag och vid ett tillfälle var jag tvungen att avsmalna mellan husen, och resten av avsmalningen gjorde jag lite efter känsla. Jag gjorde knappbandet i två olika färger, eftersom jag inte ville binda in den grå delen med vitt, som det ursprungliga mönstret gjorde. Så jag använde mig inte alls av Cityscape's instruktioner, eller på ett sätt som jag bara tittade på dem för att se hur man inte skulle göra det, men det var en riktig inspirationskälla! Och jag kanske kommer att göra broderier i framtiden :) I slutändan visade sig den här broderiövningen vara ett ganska stort projekt, men det var så värt det! Det här är helt enkelt underbart, till hösten kommer jag att få använda det mer! ( Nej, sommaren är härlig och kan pågå i minst två månader till ! )</w:t>
      </w:r>
    </w:p>
    <w:p>
      <w:r>
        <w:rPr>
          <w:b/>
          <w:color w:val="FF0000"/>
        </w:rPr>
        <w:t xml:space="preserve">id 289</w:t>
      </w:r>
    </w:p>
    <w:p>
      <w:r>
        <w:rPr>
          <w:b w:val="0"/>
        </w:rPr>
        <w:t xml:space="preserve">Siemens Aquaris micon Låter ljudet komma in, håller allt annat ute. Oavsett vad du gör i livet vill du njuta av det. Nu är det möjligt, oavsett hur aktiv din livsstil är. Aquaris klarar tuff hantering, fukt, damm och svett och ger utmärkt ljudkvalitet för personer som trivs i krävande miljöer. Oavsett om du arbetar i trädgården, går till gymmet eller bygger sandslott på stranden, stannar Aquaris med dig.</w:t>
      </w:r>
    </w:p>
    <w:p>
      <w:r>
        <w:rPr>
          <w:b/>
          <w:color w:val="FF0000"/>
        </w:rPr>
        <w:t xml:space="preserve">id 290</w:t>
      </w:r>
    </w:p>
    <w:p>
      <w:r>
        <w:rPr>
          <w:b w:val="0"/>
        </w:rPr>
        <w:t xml:space="preserve">Meddelande om olämplig kommentar : Esko Helenius 07.05.2014 00:24 Jag har fått intrycket att 2 Johannes 10 skulle vara just det avsnitt med vilket den så kallade praktiken att undvika har rättfärdigats. I den senaste kyrkobibeln ( som trots sina brister är en bättre översättning än Jehovas vittnens egen avsiktliga "vridning" ) står det: "Om... Ange i rutan nedan varför kommentaren ska tas bort från tjänsten. Orsaker Bekräftelse Ange svaret på frågan "Hur mycket är 2+2" i rutan ovan för att förhindra att formuläret används för skräppost.</w:t>
      </w:r>
    </w:p>
    <w:p>
      <w:r>
        <w:rPr>
          <w:b/>
          <w:color w:val="FF0000"/>
        </w:rPr>
        <w:t xml:space="preserve">id 291</w:t>
      </w:r>
    </w:p>
    <w:p>
      <w:r>
        <w:rPr>
          <w:b w:val="0"/>
        </w:rPr>
        <w:t xml:space="preserve">I protokollet från stadsfullmäktiges sammanträde den 16 februari står det att stadsfullmäktige beslutade att ta upp Kyllöutbyggnadsprojektet, som social- och hälsovårdsnämnden hade godkänt en vecka tidigare för att starta i vår. I verkligheten fattade fullmäktige inget sådant beslut, eller åtminstone förstod det inte att det hade gjort det. ... Enligt vice ordförande Matti Ojala (S&amp;D) erkänner alla ledamöter i nämnden att den aldrig har fattat något beslut om att överlämna Kyllö-ärendet till nämnden . Stadsstyrelsens ordförande Erkki Ikonen (ReK) medger också att det finns ett formellt fel, men att detta kommer att rättas till vid nästa måndags sammanträde . Själva frågan, uppskjutandet av renoveringen av Kyllö, är en fråga som Ojala har en bestämd inställning till. Projektet, som godkänts två gånger av fullmäktige och som omfattar 30 nya platser och renoveringsarbeten, skulle ha börjat så snart snön smälter. Biträdande socialchef Pekka Utriainen och borgmästare Pekka Kettunen motiverar uppskjutandet och omprövningen av projektet bland annat med att kriterierna för projektet har ändrats - vad har ändrats på två månader, ingenting, säger Ojala och hänvisar till den budget som stadsfullmäktige godkände i december förra året. - Det handlar om att man inte vill utveckla hälsocentralens sjukhus nu, utan man vill lägga ut sängar på den privata sidan, till Kinkomaa, där man förväntar sig ett privat sjukhus som heter Mehilä, säger Ojala . Torsdag 11.03.2004. Irak . Undertecknandet av den tillfälliga konstitutionen lyckades äntligen. President Bush försöker överleva i ett mer fredligt tillstånd före höstens presidentval. Men det är nära att sjunka ner i en sump. Den irakiska regimen fortsätter att byggas upp. Den irakiska arméns förluster uppgår till tiotusentals . Civila dödsfall i tiotusentals . Koalitionens mord i hundratal och morden fortsätter. Torsdagen den 11.03.2004. Tyst i bergen . Harold Lloyds sista stumfilm handlar om en man som bara kan ha ett jobb en dag i taget. Hans älskarinna är dotter till ägaren av den sista hästkapplöpningsbanan i staden och tempot är skrämmande. Speedy USA , 1928 , regisserad av Ted Wilde , även tidigare känd som : The Fastest in Town . Visas på TV1 söndagen den 14.03.2004 kl. 13.55. Riksdagsledamot Kimmo Sasi (ReK) : Vi minns mycket väl att Tennilä för en tid sedan ville att Finland skulle ansluta sig till Sovjetunionen eller åtminstone nu till Warszawapakten, men den tiden är nu förbi. - Riksdagsledamot Esko-Juhani Tennilä (Venstre) : Min far har stått i frontlinjen för Finlands självständighet i fem år och jag tycker att er ståndpunkt är upprörande. - Invändning : Ja, upprörande. Under frågestunden i parlamentet i dag, torsdagen den 4 mars 2004, kl. 16.35 under debatten om Nato-frågan. " Med avsikt eller ej, statsminister Anneli Jäätteenmäki fick dock också denna falska information från HS-Gallup i det hetaste ögonblicket av Irak-utredningen! Tidningens ansvariga redaktör är Janne Virkkunen ." Alla sidor 2003 ( 1-6 ) och 2004 ( 1-12 ) har reviderats ( länkar och saknade bilder ) . På begäran av SanomaWSOY har dess fotomaterial sammanställts 2004 ( datum i liten text i varje bild ) . Denna text har lagts till tisdag 2011-09-20 och onsdag 2011-09.21 . Pertti Manninen .- Navigeringstexter " tidigare , nästa " tillagd 2011-09-23.</w:t>
      </w:r>
    </w:p>
    <w:p>
      <w:r>
        <w:rPr>
          <w:b/>
          <w:color w:val="FF0000"/>
        </w:rPr>
        <w:t xml:space="preserve">id 292</w:t>
      </w:r>
    </w:p>
    <w:p>
      <w:r>
        <w:rPr>
          <w:b w:val="0"/>
        </w:rPr>
        <w:t xml:space="preserve">   Bodybalance Jag besökte Lady Line Hakaniemi i morse och testade en Hot Bodybalance-klass. För ett par år sedan gick jag oftare på Hot classes och jag går också på Bodybalance då och då, men jag har inte testat dem tillsammans tidigare. Les Mills Bodybalance är en kombination av yoga, chi och pilates. Klassen stärker musklerna i kärnan, benen och överkroppen, förbättrar balansen, hållningen och rörligheten och minskar Vad ASA ? Arctic Sport Addicts eller ASA är en finländsk sportwebbplats som startade 2012. Vi ville skapa en webbplats där människor som gillar sport alltid kan hitta något intressant: information om utrustning, idéer för träning, motivationsbloggar och mål för evenemang. Bakom ASA finns ett team av människor som brinner för sport. För oss alla är idrott mer än en hobby . Vill du vara med? Är du expert på din sport och vill dela med dig av dina kunskaper till andra intresserade? Har du ett mål som du tror kommer att motivera andra? ASA söker alltid entusiastiska och engagerade skribenter som vill dela sina idéer med andra idrottsintresserade. Om du har en idé, vänligen kontakta oss så kan vi tillsammans komma fram till hur vi kan få ut ditt budskap till världen. Samarbete Vi tror att ett väl genomfört affärssamarbete gynnar både konsumenter och företag. Bra produkter och tjänster som hjälper människor i deras hobbyer är garanterat intressant innehåll. ASA erbjuder företag olika sätt att kommunicera sina produkter till konsumenterna. Du kan också samarbeta med oss när det gäller traditionell reklam, produkttester och tävlingar.Kontakta oss så berättar vi mer.</w:t>
      </w:r>
    </w:p>
    <w:p>
      <w:r>
        <w:rPr>
          <w:b/>
          <w:color w:val="FF0000"/>
        </w:rPr>
        <w:t xml:space="preserve">id 293</w:t>
      </w:r>
    </w:p>
    <w:p>
      <w:r>
        <w:rPr>
          <w:b w:val="0"/>
        </w:rPr>
        <w:t xml:space="preserve">Jämför satellit-tv och kabel-tv - vilket är det bästa alternativet? När du känner att du behöver uppgradera för dig själv, din familj eller dina barn . Att välja det bästa sättet att få TV-underhållning kan vara en smärtfri och billig upplevelse eller en svår och dyr affär. Allt detta är kopplat till vilken typ av TV-val du gör och dess kostnadseffekt, eftersom de flesta betal-TV-kanaler har en månadsavgift. En annan faktor som vanligtvis förbises är den servicenivå som du får installerad på din betal-TV. Vissa har oändliga avbrott, medan andra lider av väder. En gång stod jag inför valet mellan kabel-TV och satellit-TV. På vissa områden var kabel-TV den bästa TVn, men satellit-TV hade också sina fördelar. Därför bestämde jag mig för att göra en lista över de viktigaste faktorerna som jag ville ha när jag skulle köpa betal-TV. TV-installation och abonnemang En av de första sakerna på min lista var installationen och abonnemanget av betal-TV. Jag gick till flera webbplatser för leverantörer av kabel- och satellit-TV och fann att var och en av dem erbjöd utrustning gratis på hyresavtal. Installationskostnaden för satellit-TV var gratis, medan installationskostnaden för kabel-TV berodde på vilka rum kabeln anslöts till. Installation av kabel-TV i huvudrummet kostade 39,95 dollar och varje ytterligare rum kostade 9,95 dollar för att få linjen. Satellit-TV såg billigare ut med månadsabonnemang för TV. Den enklaste och billigaste månadskostnaden för ett kabel-tv-företag är 39,95 dollar per månad, men den enklaste och billigaste satellit-tv-prenumerationen är 19,95 dollar per månad. Satellit-tv vann också med stor marginal när det gäller antalet kanaler. De flesta TV-kanaler på kabel-TV var 180, medan de på satellit-TV var 350. Kabel- och satellit-TV-kanaler erbjöd valfria HDTV-tjänster till en extra kostnad utöver den ordinarie tjänsten. TV-kvalitet Ett annat stort plus för satellit-TV som jag märkte var att de erbjöd helt digital och ljudöverföring. Digital satellit-TV innebär att mottagning, bild- och ljudkvalitet håller hög standard jämfört med kabel-TV:s analoga överföringssystem. Analog överföring sker via etern och har mycket störningar. I genomsnitt verkar kabel-TV ha ökat sina signaturavgifter med 8 % under det senaste året, medan månadsavgiften för satellit-TV har sjunkit mer med löfte om att sjunka ytterligare . Tillförlitligheten för kabel-TV verkar också vara lägre än för satellit-TV. Medan satellit-TV har mindre än 1 % fel, har kabel-TV i genomsnitt 2-4 % genomsnittlig tittartid per månad. Eftermarknadsservice för satellit-TV har på flera ställen rankats i topp snarare än kabel-TV. Efter en grundlig genomgång av TV-kanalerna stod det klart att satellit-TV hade vunnit med en klar marginal. Vad som också var den viktigaste upptäckten är att jag kunde få TV på min dator genom satellit-TV . Genom Internet TV-företag hade startat en internetbaserad tjänst som bara krävde att du köper satellit-TV pc-programvara. Senaste inlägg Nya Google Koffein och prata måste ges mer vikt än backlinks Twitter-länkar introduceras till marknaden är redo för handling med solid integration av sociala medier marknadsföring och bygga ... Continue reading Slutligen är du i branschen för att göra försäljning och pengar - Exit Splash kan du göra. Du kan säkert göra vad Exit Splash gör för dig själv. Detta skript är ett mål för dig , men det e ... Continue reading I Japan, kostnaden för inträde till ridning tåg snabbt blir en nödvändighet i livet . Utmaningen att ta ett snyggt tåg i rusningstid på morgonen är en självklarhet för utlänningar och ,</w:t>
      </w:r>
    </w:p>
    <w:p>
      <w:r>
        <w:rPr>
          <w:b/>
          <w:color w:val="FF0000"/>
        </w:rPr>
        <w:t xml:space="preserve">id 294</w:t>
      </w:r>
    </w:p>
    <w:p>
      <w:r>
        <w:rPr>
          <w:b w:val="0"/>
        </w:rPr>
        <w:t xml:space="preserve">Nokian Tyres Plc:s aktieemission godkänd Detta material är inte ett erbjudande om försäljning av aktierna i USA. Aktierna får inte säljas i USA utan registrering eller undantag från registrering enligt U.S. Securities Act från 1933, i dess ändrade lydelse. Nokian Tyres plc har inte för avsikt att registrera någon del av erbjudandet i USA eller att genomföra ett offentligt erbjudande av aktier i USA. Styrelsen för Nokian Tyres Plc (bolaget) har godkänt de aktieteckningar som gjordes i bolagets aktieemission. Samtliga 1 074 000 aktier som erbjöds tecknades i aktieemissionen. Som ett resultat av emissionen kommer bolagets aktiekapital således att ökas med det högsta beloppet i enlighet med beslutet om ökning, dvs. med 2 148 000 euro. Ökningen av aktiekapitalet kommer att registreras i handelsregistret den 23 februari 2005 och de nya aktierna kommer att tas upp till handel på Helsingforsbörsens huvudlista den 24 februari 2005.</w:t>
      </w:r>
    </w:p>
    <w:p>
      <w:r>
        <w:rPr>
          <w:b/>
          <w:color w:val="FF0000"/>
        </w:rPr>
        <w:t xml:space="preserve">id 295</w:t>
      </w:r>
    </w:p>
    <w:p>
      <w:r>
        <w:rPr>
          <w:b w:val="0"/>
        </w:rPr>
        <w:t xml:space="preserve">    Holmlund rörde på läpparna Inrikesminister Anne Holmlund verkar ha sagt att åldersgränser bör fastställas för webbplatser. Det skulle vara intressant att veta vilken åldersgräns Holmlund anser vara lämplig för att läsa mina bloggar, till exempel. Åtminstone framgår det inte av den artikel från Hesar som jag hänvisade till hur Holmlund har tänkt sig att åldersgränserna ska tillämpas. Ministern har knappast tänkt på att finsk lagstiftning inte har något att säga till om när det gäller webbplatser utanför Finland, även om de är på finska. Den här bloggen finns också på en server i USA. Minister Holmlund anser också att det bör finnas en "ordningskontroll" i diskussionsforum. Det finns inget nytt här: på de flesta forum finns det moderering, oavsett vad ministrarna säger. Jag rensar också bort inte bara skräppost utan även uppenbart olämpliga och olagliga kommentarer på mina bloggar, även om de inte har publicerats här i någon större omfattning. När Holmlunds tal reduceras till vad som redan finns och vad som inte kan genomföras återstår huvudsakligen läpparnas bekännelse. Nej, ministrarna måste läpparnas bekännelse, även om det inte finns någon fråga.</w:t>
      </w:r>
    </w:p>
    <w:p>
      <w:r>
        <w:rPr>
          <w:b/>
          <w:color w:val="FF0000"/>
        </w:rPr>
        <w:t xml:space="preserve">id 296</w:t>
      </w:r>
    </w:p>
    <w:p>
      <w:r>
        <w:rPr>
          <w:b w:val="0"/>
        </w:rPr>
        <w:t xml:space="preserve">' ' '' Annat :' ' ' ' ' Hon dejtade Riku i ett bra år, men sedan dog kärlekens låga sakta ut och paret separerade och förblev vänner. Senare började Daisuke träffa Satoshi. ' ' '' Annat :' ' ' ' ' Han dejtade Riku i över ett år, men sedan dog kärlekens låga sakta ut och paret gjorde slut, men förblev vänner. Senare började Daisuke träffa Satoshi. + Linje 42 : Linje 45 : - ' ' ' ' 'Ankomst till Celestial :' ' ' ' ' När Daisuke tittade på gymnasiealternativ stötte han på en skola som hette Celestial . Den här skolan verkade attraktiv, men inte på grund av rymden, utan på grund av något annat. Det var som om något kallade på honom. Så efter att ha pratat med Satoshi bestämde de sig för att åka ut i rymden. + ' ' ' 'Ankomst till Celestial :' ' ' ' ' När Daisuke tittade på skolalternativ kom han på en skola som hette Celestial. Denna skola verkade attraktiv, men inte på grund av rymden, utan på grund av något annat. Det var som om något kallade på honom. Efter att ha pratat med Satoshi bestämde de sig för att åka ut i rymden. ' ' ' ' ' Efter serien . Linje 67 : Linje 70: lt;br &amp;gt ; + + + &amp;lt;br &amp;gt ; + ' ' ' '2010 ' ' ' ' ' ' &amp;lt;br &amp;gt ; + Medlem av Violet-teamet + + + Deltagit :&amp;lt;br &amp;gt ; + - Längdlopp ( 1 .  1:a plats ) &amp; lt;br &amp;gt ; + - 100 m simning ( 3:e plats ) &amp; lt;br &amp;gt ; + - Ridsport ( 1:a plats, hela laget ) &amp; lt;br &amp;gt ; + + + + + ---- + Rad 82 : Rad 116: - 29.8: Får ny rumskamrat Kintarou Tooyama . &amp;lt;br &amp;gt ; - 29.8: Får ny rumskamrat Kintarou Tooyama . &amp;lt;br &amp;gt ; - 30.8: Börjar sitt andra studieår . 30.8: Börjar sitt andra studieår . + - 4.10 : Går in i Battle Royale , där han försöker samarbeta med Luca, men dödas . + - 5.10 : Vaknar och efter att ha pratat med Dark inser Dark vad som har hänt . Daisuke minns inte Satoshi . + - 7.10 : Minns Satoshi och försöker ta sig till honom så fort som möjligt . + - 11.10 : Vaknar på Loveless event utan extra öron eller svans ... vilket förmodligen är mer pinsamt än öronen . Särskilt inför Haradas systrar . + - 10.12 : Adopterar Mareep från Jake . + - 24. 12 : Dansar på julfest med Satoshi . &amp;lt;br &amp;gt ; - + ' ' ' '2011' ' ' ' ' ' &amp;lt;br &amp;gt ; - - - --- + - 1.1: Nyår med Satoshi . &amp;lt;br &amp;gt ; - + + - 10.1: Får en roll i musikalen Sound of Music ( Friedrich ) . &amp;lt;br &amp;gt ; - + - - 14.2 : På en Alla hjärtans dag-fest med Satoshi . &amp;lt;br &amp;gt ; - ' ' ' 'Klubbar ' ' ' ' ' &amp;lt;br &amp;gt ; + - - 22.2 : Hjälper människor i Agita-branden så gott han kan efter att ha evakuerat först med de andra .</w:t>
      </w:r>
    </w:p>
    <w:p>
      <w:r>
        <w:rPr>
          <w:b/>
          <w:color w:val="FF0000"/>
        </w:rPr>
        <w:t xml:space="preserve">id 297</w:t>
      </w:r>
    </w:p>
    <w:p>
      <w:r>
        <w:rPr>
          <w:b w:val="0"/>
        </w:rPr>
        <w:t xml:space="preserve">Söndag 25.maj 2014 livlig liten Tii Mina hundars karantän upphör idag , så vi har varit "kennelfria" i två veckor . Vi har kunnat motionera några dagar under veckan och Särmäs sökningar har gått bra. Inget särskilt har gjorts med Ti . För en vecka sedan tog vi en promenad med Tiin i Karleby, i staden. Jag är verkligen stolt över den lilla valpen, han överträffade sig själv, han frös inte en enda gång och kunde behålla sin rörlighet under hela resan. Vi gick runt i köpcentret, parkeringen, gallret, hissarna och trafiken och även om Titi ibland var mycket nervös blev hon mer och mer avslappnad mot slutet. Han var inte längre rädd för att gå in i byggnaderna vid dörrarna . Han gick och hoppade mot en dörr och tittade för att se om vi var på väg hit . Det fanns också en annan hund på vägen och Tiiti letade ibland efter stöd från den andra hunden . Men när den andra gick bra överallt, så fanns det inget annat alternativ för den lilla underbara hunden än att gå raskt framåt . I folkmassan var han lite rädd för att gå , inne i köpcentret särskilt om det fanns rörliga föremål, så valpen slog i marken . Eppu 3 år 6 månader I bussen Tiiti reste den första resan i mitt knä och den andra resan delvis i mitt knä och delvis i fotutrymmet . Jag bar honom in och ut ur bussen, för jag tror inte att han skulle ha kommit in själv. Tiiti var redan lite rädd utanför bussen , så jag tyckte det var bättre att ta honom in och ut själv . Låt oss inte chockera den lilla underbara världens värld för mycket :) Tiiti 7 månader 1vk Även om jag var rädd i början att vår kennelhund skulle förstöra allt när det gäller att socialisera Tiiti i Kannus , så är jag verkligen nöjd med återhämtningen av den hunden . Han är mycket livligare när han rör sig utomhus och var som helst. Fin valp. 1 år 1 månad gammal Särmä Åh ja . Efter en vecka har min hjord krympt till ingenting. Det är dags för en liten labrador retriever att ta sig an de stora hundarnas utmaningar. Utmaningarna med en tullhund. Även om jag har vetat att den dagen skulle komma, är den fortfarande så svår att förstå. Inga kommentarer : Skicka kommentar Huvudstjärnor Cimillan Freedoms Flame " HELMI " s . 01/03 Helmi är nu bara en husse hemma hos min mamma , men hon har tävlat i agility och hingstar , och har visats på utställningar . Jag räknar med att Helmi var min första hund, min första hobbyhund.</w:t>
      </w:r>
    </w:p>
    <w:p>
      <w:r>
        <w:rPr>
          <w:b/>
          <w:color w:val="FF0000"/>
        </w:rPr>
        <w:t xml:space="preserve">id 298</w:t>
      </w:r>
    </w:p>
    <w:p>
      <w:r>
        <w:rPr>
          <w:b w:val="0"/>
        </w:rPr>
        <w:t xml:space="preserve">Flickan tittar in i glasänglarnas ögon och ser sina egna salta tårar. Flickan tar glasängeln i den bakre kanten och krossar den i sin lilla hand. Flickan går till fönsterbrädan och sätter sig på kanten av den. Hon har en kniv i sin lilla hand och små skärsår i sin själ. Flickan reser sig upp och öppnar fönstret och tar en sista titt bakom sig. Flickan breder ut sina armar och glasängeln lämnas ensam på fönsterbrädan för att gråta efter flickan . &amp;gt ; Idé från Indicas sång "The Glass Angel" . &amp;gt ; 15.04.2006 Fantastiskt !!! *sanaton * Allt jag kan säga är att din dikt är vacker och rörande ( : Den påminner mig om en liten flicka och glasängeln passar perfekt till den här berättelsen. &amp;gt ; &amp;gt ; &amp;gt ; Recensent : Sirutar 15.04.2006 Mycket bra idé , först trodde jag att i dikten flickan kastar ängeln ut genom fönstret , men flickan flög själv . Mycket sorgligt och jag kunde se en musikvideo och glasängeln i detta mycket . smart skrivet så ! &amp;gt ; Recensent : Minna91 15.04.2006 Jag är mållös, jag kan inte säga något annat! :) Det här är så jävla vackert . absolut underbart . &amp;gt ; Recensent : ^^PoemAngel^ ^ 16.04.2006 Det här är underbart . jag kan inte säga något annat . vackert och vemodigt , på något sätt ödesmättat ... &amp;gt ; Recensent : Poetrygirl92 17.04.2006 Så sorgligt vackert . Nu började jag gråta . När jag spelar upp min favoritlåt i mitt huvud hittar jag den bakom detta . Kanske med lite ansträngning, men det är bra. &amp;gt ; Recensent : Evening Girl 11.11.2008 nu när jag läser dina texter för första gången på länge blir de bättre och bättre .. jag tänker också på Nemos musikvideo men också på Himis Gone with the sin video .. och en pojke som heter otto .. ja jag vet inte .. bra ändå .. &amp;gt ; Recensent : Santra 14.11.2005 Den här påminner mig om Nemo . Särskilt de två sista styckena ... Om du bara kunde använda fler ord på en rad och färre kommatecken ... :) Fortsätt med det goda arbetet! Recenserad av : TheRaven 19.11.2005 Detta är mycket vackert . För en gångs skull någon som vet hur man använder en linje ( ; ; ; Men bra . Kommorna var på galna ställen, dock, gjorde det lite svårt att läsa eftersom jag var tvungen att tänka ibland hur meningen form var att gå. Annars riktigt bra, rörande . Jag gillar den. &amp;gt ; Recensent : Acid Rain 20.01.2006 De här är alla otroligt vackra ^^ Den här var den mest underbara &amp;gt ; Recensent : TuulessaKulkija 28.05.2006 Först och främst kommer jag att sätta den här berättelsen i mina favoriter eftersom den är verkligen vacker och verkligen träffade mitt hjärta.För det andra är detta en riktigt originell text, layouten är riktigt bra. &amp;gt ; Recensent : Mistress 28.08.2006 : Ett sorgligt slut på en kärlekshistoria mellan två människor ( ? ) Men det är så de brukar vilja sluta, sorgligt. Bara U-P-E-A! Detta är definitivt den bästa av dina berättelser, även om de andra också var mycket bra. Den mystiska atmosfären, det är vad det är, och sorg och förtvivlan och ... något. Det här är ett så vackert mästerverk att den här kommer att hamna bland favoriterna i ett hjärtslag! Bra text som du har skrivit! Och jag håller med dig, Nemos musikvideo är otroligt cool. Och tack igen för att du kommenterade min dikt, din feedback är alltid trevlig att läsa. ^^ &amp;gt ; Recensent : Melanie 31.07.2008 Du gjorde det igen! Hur lyckas du alltid skriva så bra dikter/berättelser? Jag måste säga att du enligt min mening är den bästa poeten på dessa sidor. Det här är helt enkelt fantastiskt vackert. &amp;gt ; Recensent : Evening Girl 31.12.2008 En stark berättelse, full av känslor. I början störde jag mig lite på att repliken på vissa ställen stod på fel ställe i mitten av meningarna,</w:t>
      </w:r>
    </w:p>
    <w:p>
      <w:r>
        <w:rPr>
          <w:b/>
          <w:color w:val="FF0000"/>
        </w:rPr>
        <w:t xml:space="preserve">id 299</w:t>
      </w:r>
    </w:p>
    <w:p>
      <w:r>
        <w:rPr>
          <w:b w:val="0"/>
        </w:rPr>
        <w:t xml:space="preserve">Elektrikerförbundet fördömer VR-Tracks påtryckningar på sina medlemmar VR-Track, en del av VR Group, meddelade i dag att man har inlett uppsägningar i syfte att utöva påtryckningar på elektriker som är medlemmar i Elektrikerförbundet. VR-Track vill ändra det nuvarande systemet för jourtid för elektriker så att det blir mer fördelaktigt för företaget genom att sänka de jourersättningar som betalas till arbetstagarna. Elektrikerna på VR-Track, som är medlemmar i Elektrikerförbundet, har motsatt sig det nya avtalet . De föredrar det nuvarande avtalet eller en rättvis förhandling om ett nytt avtal , eftersom det nya beredskapssystem som nu erbjuds har godkänts av en förtroendeman som inte har valts av arbetstagarna . Utnämningen av denna person, som använder titeln förtroendeman, gjordes ensidigt av det tidigare Järnvägsanställdas förbund . VR-Tracks orubbliga hållning i denna fråga visar att företagets enda avsikt med denna åtgärd är att utöva påtryckningar på de elektriker som förra året uteslöts ur Järnvägsmännens fackförening och som sedan blev medlemmar i Elektrikerförbundet. Dessa elektriker omfattas för närvarande inte av arbetsfred och därför har Elektrikerförbundet aktivt försökt förhandla om deras anställningsvillkor, vilket VR-Track envist har vägrat att göra. Det är Elektrikerförbundets normala praxis att förhandla med alla berörda parter om beredskapsarrangemang . Hittills har man alltid nått ett avtal utan kollektiva förhandlingar, och därför fördömer elfacket VR-Tracks påtryckningar och förväntar sig att företaget inleder förhandlingar med arbetstagarna och fackföreningen om beredskapsarrangemangen för elektrikerna.</w:t>
      </w:r>
    </w:p>
    <w:p>
      <w:r>
        <w:rPr>
          <w:b/>
          <w:color w:val="FF0000"/>
        </w:rPr>
        <w:t xml:space="preserve">id 300</w:t>
      </w:r>
    </w:p>
    <w:p>
      <w:r>
        <w:rPr>
          <w:b w:val="0"/>
        </w:rPr>
        <w:t xml:space="preserve"> Beskrivning av skolan Adress : Durham University Business School Durham University Mill Hill Lane Durham City , DH1 3LB GB Erfarenhet och kompetens : Durham Business School är en integrerad del av Durham University och en av de äldsta handelsskolorna i Storbritannien. Tillsammans kombinerar vi akademisk excellens, internationellt utvärderad forskning och utmärkta studentstödstjänster för att ge studenterna det allra bästa inom entreprenörsutbildning. &amp;nbsp Mångfald : Vårt mål är att utveckla internationella företagsledare som kan arbeta i en tvärvetenskaplig, mångkulturell och global affärsmiljö. Skolans mångfald och internationella status återspeglas i antalet studenter, med över 90 nationaliteter i alla undervisade program. Vi har över 1000 studenter som studerar för en MBA vid varje given tidpunkt. &amp;nbsp Ackreditering : Durham Business School är en av de små elitinstitutioner i världen som är ackrediterade av alla tre stora ackrediteringsorgan för handelsskolor - AACSB, AMBA och EQUIS. Detta är ett bevis på skolans kvalitet och en ytterligare garanti för att Durham Business School och dess program har testats och befunnits hålla den höga kvalitet som krävs av dagens yrkesverksamma. &amp;nbspRankningar : -Financial Times European Business Schools ( december 2009 ) : 25. Nionde i Europa i Storbritannien , Durham Business School är internationellt känd som en forskningsledd handelshögskola , som lockar till sig mycket forskningsfinansiering . I den senaste HEFCE Research Assessment Exercise ( RAE ) , 95 % av skolans forskningsresultat ansågs vara av internationell kvalitet och högre . &amp;nbsp Nätverk : &amp;nbsp Durham Business School har omfattande förbindelser med både företag och den akademiska världen . Vi har nyligen arbetat med organisationer i Storbritannien som Halifax Bank of Scotland, AMEC och Formica samt med företag på den europeiska kontinenten och i Asien. &amp;nbsp För närvarande har vi akademiska partners i Kina, Japan, Korea, Hongkong, Tyskland, Frankrike, Italien och Sydafrika. &amp;nbsp Alumni: &amp;nbsp Med över 11 000 alumner från över 100 länder underlättar Agoras globala nätverk överföringen av vänskap och affärsförbindelser från klassrummet till sociala och professionella gemenskaper över hela världen. Agoras globala nätverk, som betjänar alumner och nuvarande studenter, är en inkluderande och mångfacetterad gemenskap som är en del av "Durham Experience". Detta är bara några av anledningarna till att Durham Business School är en av de ledande handelshögskolorna i Storbritannien och Europa, och förstahandsvalet för många studenter som vill förbättra både sina kunskaper och färdigheter i affärsverksamhet samt sin karriärutveckling. Om du bor i ett icke engelsktalande land , Durham University Business School kräver att du gör ett test i engelska språket. Se till att du kan göra TOEFL-testet i din nästa region. Kom ihåg att antalet platser är begränsat och att du inte kommer att få göra testet utan att registrera dig, så registrera dig redan idag. Master Durham University Business School Executive Masters in Management är ett program efter avslutad erfarenhet som kombinerar akademisk stringens med relevans för den verkliga affärsvärlden. [ + ] Executive Masters in Management Executive Masters in Management är ett program efter avslutad erfarenhet som kombinerar akademisk stringens med relevans för den verkliga affärsvärlden. Efter en trettiomånaders kursplan deltar deltagarna i två femdagars workshops i bostäder under de två första åren . Under dessa workshops studerar deltagarna också sex andra moduler online. Programmet kulminerar i ett sex månader långt individuellt affärsprojekt, vilket leder till en kontraktsmästarexamen från Durham University efter examen. Oavsett om du studerar i klassrummet via eller vår toppmoderna virtuella inlärningsmiljö, all undervisning levereras av seniora medlemmar av Durham fakultet som arbetar vid gränserna för företagsledning kunskap. Förutom tillgång till karriärstödstjänster, aktiviteter för professionell utveckling och din egen personliga handledare kommer du att garanteras en utbildning i världsklass för chefer under hela utbildningen. Struktur I en av deltagarna kommer att delta i en femdagars workshop i Durham: ... [ - ] {title_short} . Executive Masters Marketing Executive Masters Marketing är ett blended-learningprogram som ger dig en möjlighet att lära dig mer om din karriär.</w:t>
      </w:r>
    </w:p>
    <w:p>
      <w:r>
        <w:rPr>
          <w:b/>
          <w:color w:val="FF0000"/>
        </w:rPr>
        <w:t xml:space="preserve">id 301</w:t>
      </w:r>
    </w:p>
    <w:p>
      <w:r>
        <w:rPr>
          <w:b w:val="0"/>
        </w:rPr>
        <w:t xml:space="preserve">Konferensen Word Explosion, som anordnas av Mombasa Jesus Celebration Centre varje år i början av december, inleddes i dag. Jag deltog i två sessioner. Lukas 11: 21-28 Jesaja 60 ( och härligheten som var som eld 2 Mosebok 24: 15-18 ) - Afrika är inte längre en mörk kontinent för Guds ljus är här och Guds ord predikas och väckelse sprids - Jag talar om att höra Jehovas röst och tro att den är sann. - Om du är sjuk är Guds kraft alltid närvarande för att bota dig, men du måste se den för att kunna göra det ... det är vad tro handlar om, att se det osynliga ... - Vi är våra egna största fiender, vi talar mot vår framtid ... vi säger: "Ve mig" .... vet du vad du gör? Jesaja säger: "Världen är täckt av mörker, men Herren kommer att stå upp, han står över allt detta mörker. ' - Låt mig säga er att när ett starkt ljus lyser på en mörk plats försvinner mörkret. Guds ljus kommer att stiga över dig. Herrens ansikte är som en stark svetslåga, en brinnande eld som lyser över hans folk - Guds ljus är inte som solens ljus, för i himlen finns det varken dag eller natt, Guds ljus lyser upp hela platsen - När Mose var på Sinai berg hade han varken natt eller dag. När han gick ut ur den lyste hans ansikte med samma intensitet. Israeliterna kunde inte se på honom. Säg: "Guds härlighet är över mig, Guds härlighet har stigit upp över mig. ' - Vi lever i världen, men vi tillhör inte världen. Det finns ingen medelväg, var inte ljummen, var varm för Jesus.</w:t>
      </w:r>
    </w:p>
    <w:p>
      <w:r>
        <w:rPr>
          <w:b/>
          <w:color w:val="FF0000"/>
        </w:rPr>
        <w:t xml:space="preserve">id 302</w:t>
      </w:r>
    </w:p>
    <w:p>
      <w:r>
        <w:rPr>
          <w:b w:val="0"/>
        </w:rPr>
        <w:t xml:space="preserve">Unibet Casino 4.3/5 Kolla in Unibet här Unibet, som har funnits sedan 1997, har vuxit snabbt både när det gäller spelutbudet och antalet spelare som det har lockat till sig. I början av 2012 hade Unibet över 6 miljoner registrerade spelare och erbjuder spelarna en rad olika spelupplevelser från betting, casino, poker, bingo och spel. Unibet var redan då ett av de största spelbolagen med fokus på den nordiska marknaden. Efter förvärvet av Bet24 samma år ökade Unibets marknadsandel i Norden ytterligare. Förutom en stark marknadsföring förklaras Unibets stora kundbas också av ett antal andra faktorer. Casinosektionerna erbjuder över 200 spel, två onlinecasinon och en nedladdningsbar casinoapp. Utöver dessa har Unibet Casino Matrix , som gör det möjligt att spela fyra casinospel samtidigt, och ett LiveCasino med tre olika bordsspel. Det stora spelutbudet, den kända goda kundservicen och den dubbla insättningsbonusen är troligen de viktigaste orsakerna till att spelare börjar och fortsätter att spela hos Unibet. Välkommen till spelrummet En spelare som spelar casinospel hos Unibet kan välja mellan Casino Red och Casino Black som sitt favoritspelrum. Gamla Unibet-spelare kommer att känna igen Casino Red , eftersom det fram till 2012 var den enda av Unibets casinolobbys . De spel som nu finns tillgängliga i Casino Black fanns tidigare i avsnittet Games . Unibet lanserade därför inte ett helt nytt kasino, utan ändrade bara platsen för spelen från avsnittet Games till Casino Black . Unibet motiverade flytten med att spelen skulle "marknadsföras bättre för kunden". Här kan du spela kortspel och andra casinospel online Både Casino Red och Casino Black har en mycket likartad utformning av spelborden. Den största skillnaden är färgvariationerna i sidornas teman. Spelen i båda lobbyerna är sorterade i olika kategorier, och de senaste spelen visas alltid först. Svagheten med webbplatsernas struktur är att du inte kan sortera spelen efter namn, jackpottar eller andra egenskaper. En sådan funktion skulle behövas när man försöker hitta ett visst spel bland de mer än 55 videoslots . Att sortera och filtrera spel, eller alternativt använda sökrutan, skulle göra det mycket lättare att hitta dina favoritspel bland mängden videoslots . I LiveCasinos lobby kan spelarna välja mellan tre bordsspel med olika insatser . Det maximala antalet spelare vid ett bord är sju åt gången . När spelaren börjar spela på något av de olika kasinona måste spelaren överföra de pengar som deponerats på huvudkontot till en specifik lobby . Överföringar mellan de olika spelborden kan enkelt göras från avsnittet "saldo" på ditt konto. De spel som erbjuds på Casino Red är alla utvecklade av speltillverkaren Net Entertainment . Detta innebär högkvalitativa videoslots med fantastiska specialeffekter och funktioner. Totalt finns det drygt 100 spel i sektionen. Det finns olika versioner av Roulette, Black Jack och andra klassiska bordsspel, samt en mängd olika videopokermaskiner, skraplotter och animerade spel. Spelare som föredrar Microgaming rekommenderas att vända sig till Casino Black . Den största skillnaden mot Casino Red är spelens actionorienterade karaktär. En av spelkategorierna som finns på Casino Black kallas "action slots", som, som namnet antyder, uteslutande är actionorienterade. Det finns spel med superhjältetema som Batman, Hitman, Super Man och Iron Man, spel inspirerade av TV-serier (som Baywatch) och spel inspirerade av datorspel (som Call of Duty). Totalt finns det cirka 170 spel på Casino Black. Den nedladdningsbara kasinoprogramvaran innehåller några av samma spel som Casino Black . Naturligtvis finns det också många andra unika spel som endast finns tillgängliga i det nedladdningsbara kasinot . Totalt innehåller denna kasinoavdelning cirka 110 spel .</w:t>
      </w:r>
    </w:p>
    <w:p>
      <w:r>
        <w:rPr>
          <w:b/>
          <w:color w:val="FF0000"/>
        </w:rPr>
        <w:t xml:space="preserve">id 303</w:t>
      </w:r>
    </w:p>
    <w:p>
      <w:r>
        <w:rPr>
          <w:b w:val="0"/>
        </w:rPr>
        <w:t xml:space="preserve">Earth Quiet är en kulturell grupp inom Friends of the Earth , vars syfte är att diversifiera medborgaraktivismen. Vi tror att världen kan förbättras utanför mötesbordet. Också havre brinner i pannan I Finland har man börjat intressera sig för havre som en annan energikälla än gröt. De stigande uppvärmningskostnaderna och det usla priset på spannmål har fått en del lantbrukare att fundera på om havre skulle passa bättre i pannan än gröt. "Åtminstone i Sverige finns det en stark tro på att det är lönsamt att bränna havre för energi. De har också ett högre pris på lätt brännolja än vad vi har", säger Jyrki Kouki, forskare vid Työtehoseura. Åtminstone några dussin jordbrukare i södra och mellersta Finland har redan kommit till samma slutsats, säger konstruktör Petri Heikkilä från Bio-Expert Oy. Det Ylöjärvi-baserade företaget är specialiserat på planering av VVS-installationer och ger råd om uppvärmning . Enligt Jyrki Kouki visade det sig att havre var ett fullgott bränsle när föreningen Working Energy Association på 1990-talet experimenterade med att bränna havre och korn i en liten fliseldad eldstad. Uppvärmningen av havre gick utan problem om brännarens förbränningshuvud rengjordes en gång om dagen från den askkaka som hade samlats på det." Korn brann också bra, men producerade något mindre värme per kilowattimme än havre. Vi fick tre kilowattimmar från ett kilo havre, jämfört med 2,7 från korn. "Kouki sade att det behövs ytterligare forskning om utsläppen från spannmålsförbränning och om rökgasernas eventuella frätande egenskaper. Spannmål innehåller tio gånger mer svavel och klor än trä, och rökgaserna kan korrodera pannan och rökkanalen. Enligt Kouk har svenska studier inte undersökt utsläppen utöver det faktum att pannorna kan korrodera." Det skulle vara värt att undersöka utsläppen eftersom det finns många olika typer av förbränningsapparater, och för en stor del av dem är temperaturen och inställningarna vad de är" , påpekar forskaren. Han tillade att arbetsgruppen planerar att gå in mer i detalj på utsläppsfrågan tillsammans med universitetet i Kuopio. Projektet misslyckades eftersom jord- och skogsbruksministeriet inte beviljade finansiering för forskningen." Vi håller för närvarande på att inleda en mindre studie för att testa en anordning som är avsedd för spannmålsförbränning för en kunds räkning. Vi behöver få information om saken, eftersom vi också får många frågor om detta, säger Jyrki Kouki. Petri Heikkilä anser att det redan finns tillräckligt med bevis för att energihönsodling gör skillnad i Finland. Jordbrukarna kan också få stöd för energigrödor " Till exempel är odlingskostnaderna samma som för livsmedelsgrödor, men det finns inga kvalitetskrav för energigrödor . Gårdarna kan också få ett stöd för energigrödor på 45 euro per hektar utöver det normala stödet per hektar. I det här fallet kan man dock inte odla energigranulat för eget bruk", förklarar Heikkilä. Fördelen med havre jämfört med till exempel baljväxter är att de kan brännas som sådana utan att pelleteras eller krossas." Dessutom är kikärter endast lämpliga för stora värmeverk. "Heikkilä räknar ut att det kostar cirka 10 000 euro att ersätta oljeuppvärmningssystemet i ett privat hus med havre och att återbetalningstiden är cirka nio år. "Ett normalt småhus med 4-5 personer förbrukar cirka 3 000 liter olja per år. Med dagens priser skulle den årliga bränslekostnaden för ett enbostadshus minska med 1 110 euro om man övergick till havre", säger Heikkilä.</w:t>
      </w:r>
    </w:p>
    <w:p>
      <w:r>
        <w:rPr>
          <w:b/>
          <w:color w:val="FF0000"/>
        </w:rPr>
        <w:t xml:space="preserve">id 304</w:t>
      </w:r>
    </w:p>
    <w:p>
      <w:r>
        <w:rPr>
          <w:b w:val="0"/>
        </w:rPr>
        <w:t xml:space="preserve">Lappland - Över vanlig Arktis är en av framtidens framgångssagor . Lappland är den bästa arktiska regionen och Lappland måste hävda sin plats. Lappland behöver modern regional marknadsföring och samarbete mellan aktörerna. Projektet för utveckling av Lappi-varumärket skapade huvudbudskapet för målbilden och dess fem attraktivitetsfaktorer: Det ERUF-finansierade projektet LAPLAND - ABOVE ORDINARY, som inleddes den 1 mars 2013, kommer att se till att målbilden för Lappi-varumärket blir allmänt accepterad, skapa och förvalta varumärkesmaterial, utveckla Lapp.fi , främja och genomföra åtgärder till stöd för varumärket tillsammans med partner, lansera sökmotoroptimering och samarbeta med andra regionala marknadsföringsaktörer . Stor uppmärksamhet kommer att ägnas åt hur Lappis image kan förbättras i huvudstadsregionen och på andra håll i södra Finland. Dessutom kommer man att försöka stödja de små och medelstora företagens internationalisering genom varumärkeskommunikation och skapa modeller för att övervaka varumärkets mål, framgång och konkurrenter. Denna verksamhet kommer också att bidra till att organisera en eventuell permanent verksamhetsmodell och identifiera finansiering. Som ett resultat av detta kommer ett tillräckligt stort antal företag, organisationer och invånare i Lappland att ägna sig åt att göra nya saker, inklusive att självständigt genomföra åtgärder, strategier, produkter, tjänster, byggnader, konst, vetenskap, uppfinningar, politik etc. som stöder varumärket. Samtidigt kommer provinsens identitet att stärkas, medvetenheten om Lappland och alla dess styrkor kommer att öka och Lapplandskulturen och de kulturella förbindelserna kommer att blomstra. Detta kommer att göra Lappland till en attraktivare plats för arbetssökande, invånare, ungdomar och investerare.</w:t>
      </w:r>
    </w:p>
    <w:p>
      <w:r>
        <w:rPr>
          <w:b/>
          <w:color w:val="FF0000"/>
        </w:rPr>
        <w:t xml:space="preserve">id 305</w:t>
      </w:r>
    </w:p>
    <w:p>
      <w:r>
        <w:rPr>
          <w:b w:val="0"/>
        </w:rPr>
        <w:t xml:space="preserve">Tisdag 27 maj 2014 I INSPI-projektets anda lovade jag att experimentera under några veckor för att se om jag kunde göra mitt stressrelaterade arbetsliv mer positivt och vad det skulle innebära. Eftersom jag hade fortsatt att skrika om mitt experiment offentligt var det uppenbart att det var uteslutet att göra misstag. Därför var jag tvungen att tänka djupare på förändringens anatomi. Positivitet är mer än ytlig positivitet, som har fått ett dåligt rykte av vissa amerikanska självhjälpsapostlar. Positivitet kan uttryckas genom att inte låta små motgångar gå dig på nerverna och genom att känna sig bra även efter en dags arbete, även om du måste vänta till nästa dag för att arbeta . Ett sådant måltillstånd skulle vara en förbättring både för mitt eget välbefinnande på jobbet och för min produktivitet: alla är mer kreativa när man inte har en ring runt huvudet och pulsen inte uppfattas som att man slår accelerationsrekord . Det är logiskt, men också bekant: det handlar om att suga in arbetet! Så hur kan jag skapa ett mer positivt sug i mitt arbete? Jag skulle naturligtvis kunna sparra framför en spegel på morgonen eller göra skrattövningar när jag blir irriterad, men enbart självsuggestion skulle inte räcka i det här fallet, och det skulle till och med kunna skrämma en kollega i samma rum. Vi var tvungna att gå till kärnan i anekdoten . Eftersom jag inte är en särskilt negativ person av naturen ( är det någon som är det? ) var jag tvungen att ta reda på vilka andra orsaker som tärde på mina chanser till positivitet. Den grundläggande orsaken till min frustration visade sig vara en bristande kontroll över min upplevelse av arbetet på grund av brådskan och kaoset. Jag kände sällan att jag hade tid att göra de saker som jag hade tänkt göra i förväg. Mina tidtabeller verkade få ett eget liv. Jag kände mig som ett ovilligt chip i en ständig ström av e-postmeddelanden. Upptagenhet är en konstant faktor i arbetslivet, och inte bara en dålig sak: i rätt brådska känns arbetet inte tråkigt . Jag kan dock försöka förbättra min upplevelse av kontroll i mitt arbete och på så sätt ta ett steg mot en mer positiv och produktiv verksamhet . Med dessa tankar i åtanke har jag under veckan anpassat mitt arbete på följande sätt: Jag har koncentrerat mig på det arbete som jag hade planerat att göra åtminstone en dag, även om det innebar att jag inte svarade på ett e-postmeddelande förrän nästa dag. Jag har inte haft illusionen att varje dag skulle kunna vara så här. Jag har försökt att göra saker som jag tycker om och vet hur man gör på fredagar. Jag har varit snäll mot mig själv och jorden snurrar inte ur sin bana även om jag inte får något gjort som planerat. Lotta Harju Författaren är forskare vid Institutet för företagshälsovård i Finland och intresserar sig för hur arbetstagare kan göra sitt arbete mer inspirerande och förebygga trötthet genom sina egna handlingar . Fredag 23 maj 2014 Jag var mycket förväntansfull inför min första dag på Institutet för företagshälsovård . Första morgonen jag började jobba träffade jag min handledare Kiti Müller . Hon introducerade mig till platser och människor . Sedan kom en stor hög med tabletter framför mig och jag tillbringade större delen av dagen med att installera dem och insåg att min spänning hade varit förgäves. Jag fick ett sömnarmband för att testa hemma, som mäter hur jag sover. Testet är mycket intressant och tar en hel vecka. Jag gick till Nina (sjuksköterskan) för att kontrollera aktigrafin. Jag provade olika maskiner och spel som var riktigt intressanta. Alla arbetsuppgifter har varit intressanta och annorlunda. Mina kollegor har gett mig råd när det har behövts och har varit trevliga. Den sista dagen lärde jag känna teamet. Jag fick lära mig hur man använder ögonspårningsglasögonen och höghastighetskameran . När jag fick reda på att Arbetshälsoinstitutet grundades 1945 blev jag förvånad över att stället var så modernt. Det bästa med den här TET-veckan och arbetet var de olika spännande arbetsdagarna och det faktum att det nästan inte fanns några läxor . En paus med min handledare Marianne . Tet-ter</w:t>
      </w:r>
    </w:p>
    <w:p>
      <w:r>
        <w:rPr>
          <w:b/>
          <w:color w:val="FF0000"/>
        </w:rPr>
        <w:t xml:space="preserve">id 306</w:t>
      </w:r>
    </w:p>
    <w:p>
      <w:r>
        <w:rPr>
          <w:b w:val="0"/>
        </w:rPr>
        <w:t xml:space="preserve">Hannaleena Koskinen är en mångsysslare inom försäljning och marknadsföring som leder säljteamet med fokus på konsumentmarknadsförare inom Fonectas Customer Marketing . Innan hon började på Fonecta har hon löst affärsutmaningar för ledande marknadsförare av varumärken och kunder i tio år på bland annat Itella och Bisnode. Han kom till kundmarknadsföringsbranschen efter ytterligare ett decennium med ansvar för marknadsföring och försäljning på kundsidan. Det var då som telefonen ringde. Eftersom inget samtal kan lämnas obesvarat i det här yrket, lade jag ner nappen till mitt barnbarn och tryckte på den gröna knappen. Å andra sidan erbjuds jag för vårt hushålls räkning ett kostnadsbesparande system som är förkonkurrerande och helt enkelt inte är möjligt att genomföra. Det låter bättre än bra . Jag ber den vänliga försäljaren att kontakta min bättre hälft, eftersom tjänsten i fråga faller inom hans eller hennes ansvarsområde i vårt hushåll. Sedan upphör den trevliga dialogen: "Jag kan inte registrera de kontaktuppgifter du gav mig, vilket är synd. Tack i alla fall och hej då! " . Du skojar! Den information som jag gav den upphandlande myndigheten kan inte användas. Vi kan inte köpa även om vi skulle vilja det! Åh, jaha! Varför inte? Kom igen, verkligen. De verkliga historier som jag beskriver är förhoppningsvis de sista i sitt slag, eftersom kommersiella kundmöten inte längre handlar om mängden information. Marknadsförare av varumärken och kunder sitter trots allt på enorma mängder data offline och online. Möjligheterna att berika och förädla dessa uppgifter är nästan obegränsade. Lyckligtvis behöver du inte göra allt själv, och det borde du heller inte göra. Att öka ditt fokus med en kunnig partner har visat sig öka marknadsföringsavkastningen. Du kan ringa om du är helt säker. Men innan du gör det, använd all den kunskap som jag och mitt hushåll har tillhandahållit. Du kanske blir förvånad över att jag föredrar elektroniska kanaler, som är den mest tillgängliga och känsliga miljön för mina köpbeslut. Om du tycker att det är jobbigt att rita en livscykel för mitt hushåll eller att modellera mina kanalpreferenser behöver du inte oroa dig, det finns information som hjälper dig att lösa detta också.</w:t>
      </w:r>
    </w:p>
    <w:p>
      <w:r>
        <w:rPr>
          <w:b/>
          <w:color w:val="FF0000"/>
        </w:rPr>
        <w:t xml:space="preserve">id 307</w:t>
      </w:r>
    </w:p>
    <w:p>
      <w:r>
        <w:rPr>
          <w:b w:val="0"/>
        </w:rPr>
        <w:t xml:space="preserve">Europeiska unionen straffar Schweiz för att landet praktiserar demokrati Publicerad 17.2.2014 kl. 14.22 Uppdaterad 8.6.2014 kl. 01.35 Centerns Petri Honkonen skriver i sin blogg Nya Finlands presentation att det schweiziska sättet inte är det finländska sättet. Han nämner i sin blogg hur Schweiz genom en folkomröstning har begränsat EU-medborgarnas inresa och arbete i Schweiz. Han skriver också om hur Europeiska unionen som vedergällning avbröt förhandlingarna med Schweiz om landets anslutning till EU:s inre elmarknad. Om detta är sant har EU straffat, eller "slagit" som Honkonen ser det, Schweiz för att det praktiserar demokrati i sitt eget land. Samtidigt rapporterade Uusi Suomi om hur ett etiopiskt passagerarplan kapades av piloten som satt i vicepresidentens stol - piloten kapade planet och dess passagerare och emigrerade det för en kort tid sedan till Genève i Schweiz . Den etiopiska piloten, som är född 1983, ville åka till Schweiz för att han ville ha asyl där. Den brittiska tidningen Daily Mail rapporterade om asylansökan och pilotens bakgrund i en nyhet som publicerades i dag den 17 februari . "Europeiska unionen straffar Schweiz för att ha praktiserat demokrati" har fått betyget 7 av 10, med 1 omdöme . Inklusive den här historien har det publicerats 533 inlägg på den här bloggen . Den så kallade "permanenta länken" till den här sidan finns här om du vill länka till den från en blogg eller ett forum, till exempel . Bli den första att kommentera Namn : Opinion : Kommer du ihåg mig? När du kommenterar ett inlägg måste du ange både namn och kommentar, och även en e-postadress, som dock inte kommer att visas offentligt.</w:t>
      </w:r>
    </w:p>
    <w:p>
      <w:r>
        <w:rPr>
          <w:b/>
          <w:color w:val="FF0000"/>
        </w:rPr>
        <w:t xml:space="preserve">id 308</w:t>
      </w:r>
    </w:p>
    <w:p>
      <w:r>
        <w:rPr>
          <w:b w:val="0"/>
        </w:rPr>
        <w:t xml:space="preserve">Ju mer jag tänker på Guds regering, desto mer inser jag hur långt de flesta troende befinner sig från Guds miniminivåer. Guds ordning är hans regering, som verkar i hela universum. Utan Guds ordning finns det aldrig verklig makt, auktoritet, välsignelse eller framgång, och ännu viktigare, verklig gemenskap med Herren. Kommunion kan beskrivas med orden: vänner som seglar i harmoni i samma skepp med Kristus vid rodret. Vem får kliva upp på Herrens berg, vem får stå på hans heliga plats? Den som har oskyldiga händer och ett rent hjärta, som varken åtrår fåfänga eller svär falskt . Det finns så mycket förvirring bland kristna och så många saker fungerar inte, helt enkelt för att vi inte har någon Guds ordning. När de troende kommer tillbaka till Guds styrande ordning upplever de personlig väckelse och alla välsignelser: fysiska, materiella, känslomässiga och andliga. Om vi står utanför Guds ordning på grund av vår envisa och orubbliga vilja kommer vi att skörda oordning, förvirring och kaos i våra liv och relationer. Låt oss till exempel ta frågan om kvinnor i äktenskapet. Evas fallna natur i varje kvinna försöker ta makten över mannen. Detta är den fallna kvinnans natur och har inget att göra med chauvinism, en teori som förespråkas av den liberala humanismen . När kvinnor tillskansar sig auktoritet och rollerna är ombytta blir resultatet det som vanligen, men felaktigt, kallas för Isebels ande. Problemet är dock inte kvinnans Isebel-natur utan Ahabs frivilliga svaghet. Utan Ahab skulle det aldrig ha funnits en kontrollerande Isebel. Enligt Guds ordning är mannen den som är PEOPLE i sitt äktenskap. Om han inte är det kommer Isebel att kunna resa sig. I samma ögonblick som en kvinna tillåts ta kontroll börjar hon djupt inne i sig själv förakta mannen. Det går inte att förneka att Aahab då har tvingat in kvinnan i den onaturliga position som Gud inte har avsett för kvinnor. Den ömkliga Aahab har berövats sin manlighet och gör det som är enklast och mest naturligt för en manlig kvinna: hon drar sig tillbaka till ensamhet och tystnad och gömmer sig bakom TV:n, i en bar med sina vänner, läser tidningen, i kyrkan och numera framför allt i pornografin. Under hela denna tid hatar Aahab sig själv eftersom han är en fegis och låter sin fru beröva honom hans position och auktoritet. Genom att hata sig själv begraver han djupt inom sig själv den ilska och förbittring som han tar ut på den svagaste personen i sin väg. Ett sådant grovt missbruk av Guds ordning orsakar oenighet och till och med krig . Det kan aldrig bli fred under sådana omständigheter och om ett sådant tillstånd fortsätter i flera år tar det enormt hårt på hälsan, den känslomässiga balansen och det allmänna välbefinnandet hos alla inblandade. Herren kan inte på något sätt ge sina välsignelser under sådana omständigheter förrän den rätta ordningen har upprättats eller återställts. Så snart mannen blir huvudet enligt Herrens beslut, underkastar sig kvinnan det. I denna underkastelse finns sann kärlek, respekt och tillgivenhet, och alla Herrens välsignelser börjar flöda. Kvinnans känslomässiga, mentala, andliga och fysiska behov tillgodoses automatiskt, och harmoni råder. Denna princip fungerar på alla områden i våra liv och i alla samhällen. Vi bryter mot Guds ordning när vi vägrar att underkasta oss varandra och dem som Herren har gett i uppdrag att styra . Under sådana omständigheter känner vi aldrig fred och vila, utan upplever alltid krig. Jag blir alltid förvånad när troende berättar för mig att Herren inte välsignar dem,</w:t>
      </w:r>
    </w:p>
    <w:p>
      <w:r>
        <w:rPr>
          <w:b/>
          <w:color w:val="FF0000"/>
        </w:rPr>
        <w:t xml:space="preserve">id 309</w:t>
      </w:r>
    </w:p>
    <w:p>
      <w:r>
        <w:rPr>
          <w:b w:val="0"/>
        </w:rPr>
        <w:t xml:space="preserve">Forex och finansiell Arrow nycklar till finansiell ställning Forex trading handlar om att få rätt utbildning . De flesta anser att teknisk diagramanalys är fast, andra anser att den grundläggande översikten är hemligheten till framgång . För dem som inte är bekanta med termen fundamental analys finns det valutaväxling som påverkar studien Faktorer som inte bara inkluderar nyheter om landets ekonomi, utan även meddelanden om sociala frågor, politiska frågor och till och med situationer relaterade till Moder Natur . Det stämmer! Det är värt att notera att tsunamin kommer att flytta marknaden så mycket som möjligt eftersom politiska val kan . Och de meddelanden du vill ha kommer inte att missas av dem som befinner sig utanför USA . Du kanske till och med upptäcker att resenärer uppmärksammar växelkurserna när räntorna tillkännages . Låt resenärerna veta att de kan behöva köpa sin valuta i tidigare turer för att undvika . När du börjar handla måste du bekanta dig med den finansiella kalendern. Detta verktyg, en forexmäklare har vanligtvis en handelsmiljö som tillhandahålls genom att ge rapporter som ges dagligen; listan över dessa är uppdelad efter dagar och världsregioner. De är också markerade så att handlare vet vilket nyhetsmeddelande som sannolikt kommer att röra marknaden mer än andra. Det är också viktigt att veta att när vissa nyckelpersoner håller tal, tittar valutainvesterare på marknaden . Ett tal eller en kommentar från den amerikanska centralbankschefen brukar orsaka krusiduller i forex och förändra växelkursen . När du spenderar tid på en valutaväxling kan du börja förstå att vissa indikatorer har större inverkan än andra. Räntorna är ett perfekt exempel. När dessa stiger ökar värdet på valutaenheten. Detta sker eftersom investerare alltid söker sig till länder där avkastningen är högre. Sysselsättningen är viktig för ekonomin eftersom den återspeglar ett lands resultat. En svag ekonomi sänker valutapriserna och investerare söker sig därför till andra platser. Dessutom kommer du att upptäcka att handelsunderskott är en indikation på marknadsprinciperna i ekonomier och därmed påverkar deras lagliga betalningsmedel negativt. Men de är inte de enda faktorerna som påverkar valutaformen. Konsumenternas stämning kan också påverka hur valutorna beter sig. Slutligen ska du alltid titta på prognoserna och de faktiska resultaten när de publiceras. Vänta tills det har lugnat ner sig innan du placerar en handel på marknaden. Prata med din mäklare om hur man kopplar bort dessa instabila tider för att se till att transaktionen genomförs så nära det pris du valt som möjligt.</w:t>
      </w:r>
    </w:p>
    <w:p>
      <w:r>
        <w:rPr>
          <w:b/>
          <w:color w:val="FF0000"/>
        </w:rPr>
        <w:t xml:space="preserve">id 310</w:t>
      </w:r>
    </w:p>
    <w:p>
      <w:r>
        <w:rPr>
          <w:b w:val="0"/>
        </w:rPr>
        <w:t xml:space="preserve">NY! OXYDES® oxidativ rengöringsmedel Sommaröppettider 23.6.-3.8.2014 Se till att din skyddsutrustning är CE-godkänd . ÖKANDE EFTERFRÅGAN PÅ SPECIALTJÄNSTER FÖR ATT ÖKA HYGIENEN 10.06.2014 09:52 ÖKANDE EFTERFRÅGAN PÅ SPECIALTJÄNSTER FÖR ATT ÖKA HYGIENEN Finlands byggnadsbestånd är relativt nytt och modernt - och för det mesta i gott skick. Det talas om hälsosamma byggnader och däremot om sjuka byggnader . Livsmedelsförädlingslokaler och kommersiella byggnader är också riskfyllda för sjuka byggnader . Avfall från produktion och råvaror, smuts och fukt belastar lokalerna och riskerar att förlänga produkternas hållbarhet från fabrik till konsument .</w:t>
      </w:r>
    </w:p>
    <w:p>
      <w:r>
        <w:rPr>
          <w:b/>
          <w:color w:val="FF0000"/>
        </w:rPr>
        <w:t xml:space="preserve">id 311</w:t>
      </w:r>
    </w:p>
    <w:p>
      <w:r>
        <w:rPr>
          <w:b w:val="0"/>
        </w:rPr>
        <w:t xml:space="preserve">    När den där torktumlaren har diskuterats här och vi har också en . Jag själv använder den bara för att torka sängkläder, handdukar, etc. , jag har inte torkat kläder när den först kom till oss och då hände det att de flesta kläderna krympte, de flesta av längden . glad var det som en gång rådde mig om samma sak och enligt hans instruktioner har vi alltid temperaturminskaren på ... (förresten har jag märkt att det kanske inte är nödvändigt att använda den när man torkar sängkläder och handdukar :D ) och jag har inte lyckats krympa eller förstöra några plagg ännu ... de enda är vindbyxor och den här typen av hala underbyxor , så och en viss stickat och tröjor (om det inte finns en etikett för trumtorkning) som jag inte torkar där .Vi har den typen av Elektrolux-tork och här är dessa program även om vad mm. mycket torrt, hängande torrt, skåp torrt, lite torrt, etc., sedan finns det jeans egna och siliäville etc., bomull och konstfibrer egna . Det finns alltså för många olika program . Men jag antar att det inte finns några värmekontroller, du väljer bara rätt program . För det mesta är det skåpet torka oavsett vad det torka . Har du ställt in den på en lägre temperatur? Jag ställer nog in den på det normala programmet, men jag tror att den har ett program där man kan ställa in den på en lägre temperatur. Bruksanvisningen för maskinen är riktigt dålig, vi har haft den i några år nu, men jag vet inte hur man ska sätta in allting. Principer Ställ en fråga på forumet Ta hänsyn till andra när du skriver texter till föräldrarna . Nedvärderande kommentarer och förolämpningar är inte tillåtna. För att alla ska känna sig bekväma på webbplatsen kommer vi att radera kränkande inlägg och varna användaren eller bannlysa honom från webbplatsen. Det är viktigt att alla följer de regler som antogs vid registreringstillfället. Du minns dem väl fortfarande? Syftet med forumet är att du ska kunna diskutera med andra vad du tänker på, ställa frågor eller få goda råd. Det är ovärderligt! För att du ska känna dig trygg har vi anförtrott övervakningen av forumet åt ett specialiserat företag. Anledningen till detta är att länkarna vid flera tillfällen har kopplat Liberos webbplats till webbplatser som vi inte vill ha något med dem att göra. Om trådar raderas vill vi inte ha några nya trådar i ämnet. Genom att publicera meddelanden på forumet samtycker du till att inte använda olämpligt eller stötande språk eller publicera material som är eller kan vara stötande, grovt eller hatiskt eller som kränker en persons privatliv eller skadar andra användare. Klicka här för att läsa Liberos villkor i sin helhet.</w:t>
      </w:r>
    </w:p>
    <w:p>
      <w:r>
        <w:rPr>
          <w:b/>
          <w:color w:val="FF0000"/>
        </w:rPr>
        <w:t xml:space="preserve">id 312</w:t>
      </w:r>
    </w:p>
    <w:p>
      <w:r>
        <w:rPr>
          <w:b w:val="0"/>
        </w:rPr>
        <w:t xml:space="preserve">De priser och kampanjer som visas på Fysioline Online är endast giltiga för köp online. Lokomat ® Lokomat® Många små steg kan ge stora förbättringar Konceptet "uppgiftsspecifik inlärning", som bygger på det centrala nervsystemets adaptiva natur, innebär att neurologiska patienter kan lära sig och förbättra alla aktiviteter i det dagliga livet genom ständig repetition. Robotic Lokomat-behandling fyller detta behov och möjliggör intensiv rörelseterapi med Augmented Feedback-återkopplingssystem . Varför robotteknisk rörelsebehandling? - Funktionella rörelser och sensorisk stimulering är viktiga för rehabilitering av neurologiska patienter efter förlamning, ryggmärgsskada och traumatisk hjärnskada samt för rehabilitering av patienter med MS och andra neurologiska skador . - Att ge effektiv rörelseterapi med manuell vägledning kräver mycket personal, ansträngning och tillåter relativt korta träningsperioder - dessutom kan manuell gångterapi vara utmanande, särskilt om patienten är överviktig eller spastisk . Lokomat-terapi gör det möjligt för en enda sjuksköterska att ge effektiv rörelseterapi till ganska utmanande patienter .</w:t>
      </w:r>
    </w:p>
    <w:p>
      <w:r>
        <w:rPr>
          <w:b/>
          <w:color w:val="FF0000"/>
        </w:rPr>
        <w:t xml:space="preserve">id 313</w:t>
      </w:r>
    </w:p>
    <w:p>
      <w:r>
        <w:rPr>
          <w:b w:val="0"/>
        </w:rPr>
        <w:t xml:space="preserve">Kopiering är processen att kopiera spår från en cd-skiva till en dator. Under rippningsprocessen komprimerar spelaren varje spår och sparar det på din hårddisk som en Windows Media Audio ( WMA ), WAV- eller MP3-fil. Du kan sedan synkronisera filerna till din bärbara musikspelare, spara filerna på en CD, lägga till spåren i din spellista eller bara spela upp filerna utan CD:n. Om du kopieringsskyddar spåren som du kopierade från CD:n krävs medieåtkomsträttigheter för att spela upp, spara och synkronisera de kopierade filerna. Om du kopierar filer till en annan dator och försöker använda dem kan du bli ombedd att hämta åtkomsträttigheter till media från den andra datorn. Du kan bara hämta åtkomsträttigheter till media för kopierade filer ett begränsat antal gånger. Om du planerar att använda den kopierade musiken på flera datorer ska du inte kopiera filerna med kopieringsskydd. Om du vill begränsa distributionen av de låtar du kopierar ska du aktivera kopieringsskyddet innan du kopierar. Du kan inte ta bort kopieringsskyddet från en fil när det har aktiverats. Kopieringsskyddet är endast tillgängligt när du kopierar musik i Windows Media Audio ( WMA ) format. Mer information om hur du aktiverar och inaktiverar kopieringsskyddet finns i Ändra inställningarna för kopiering av musik. Ja . Om du ändrar namnkonvention eller lagringsmapp för de filer du kopierar kan du även tillämpa ändringarna på tidigare kopierade filer . Du kan göra detta genom att markera kryssrutorna Byt namn på musikfiler enligt kopieringsinställningar och Organisera kopierad musik enligt kopieringsinställningar på fliken Bibliotek i dialogrutan Inställningar. När du gör detta döps varje fil om och flyttas nästa gång filens medieinformation hämtas eller redigeras. Ja . Du kan lyssna på någon av följande musikkällor när du kopierar musik: CD-skivan du kopierar, annat innehåll i Player-biblioteket, andra CD-ljudskivor om du har flera CD- eller DVD-enheter, eller streamat innehåll från Internet . Om du märker att musikfilerna du rippar har ljudfel som hopp, klick eller andra problem, rippa CD-skivan igen och undvik att utföra andra uppgifter på datorn under rippningsprocessen. Obs Användning och/eller reproduktion av upphovsrättsskyddat material kan utgöra ett brott mot upphovsrättslagen i USA och/eller andra stater eller territorier. Upphovsrättsskyddat material omfattar, men är inte begränsat till, programvara, manualer, grafik, texter, fotografier, klippkonst, animationer, film- och videoklipp, ljudfiler och musik (inklusive MP3-kodad). Brott mot amerikanska och internationella upphovsrättslagar kan leda till allvarliga rättsliga påföljder. Här finns svar på vanliga frågor om kopiering av CD-skivor i Windows Media Player . Om du inte hittar svaret på en fråga som du undrar över, se Windows Media Player: Vanliga frågor för mer information. Rippning är processen att kopiera spår från en CD till din dator. Under rippningsprocessen komprimerar spelaren varje spår och sparar det på hårddisken som en Windows Media Audio ( WMA ) , WAV eller MP3-fil . Du kan sedan synkronisera filerna med din bärbara musikspelare, spara filerna på en CD, lägga till spåren i din spellista eller bara spela upp filerna utan CD:n. Om du kopieringsskyddar de spår som du kopierade från CD:n kommer de kopierade filerna att skyddas. Detta innebär att uppspelning, sparande och synkronisering av de kopierade filerna kräver åtkomsträttigheter för media. Om du kopierar filer till en annan dator och försöker komma åt dem kan du bli ombedd att</w:t>
      </w:r>
    </w:p>
    <w:p>
      <w:r>
        <w:rPr>
          <w:b/>
          <w:color w:val="FF0000"/>
        </w:rPr>
        <w:t xml:space="preserve">id 314</w:t>
      </w:r>
    </w:p>
    <w:p>
      <w:r>
        <w:rPr>
          <w:b w:val="0"/>
        </w:rPr>
        <w:t xml:space="preserve">Lördag 19 januari 2013 Sockerpotatissoppa med spiskummin och koriander, för att citera Big Arska " I' m back ! " . Även om jag inte riktigt har varit borta . Jag öppnade presenter, sköt pengarna skyhögt och tillbringade tid i köket ibland med och ibland utan kameran, och kände mig ibland skyldig till att inte uppdatera bloggen. Idag innan jag gick upp på den sida av filten där ungefär sju miljarder andra människor befinner sig, kollade jag av misstag vädret på min telefon (ja, jag kunde inte öppna gardinerna eftersom jag mer liknade en amöba än en människa) och blev sedan förvånad över temperaturen på -26 . För att få en bekräftelse gick jag upp, öppnade gardinerna och fann att PekkaPouda var optimistisk; vår gård visade -27,5. Så det är ett bra väder att stanna hemma och se barnen glida stadigt genom dagen från morgonbrist till hysterisk lek, bara begränsad av väggarna. Frosten är också en bra ursäkt för att göra en rykande varm soppa . Den här gången var jag förberedd med sötpotatis . Lite jeera och koriander som garnering. Det går inte att misslyckas! Förutom att min yngsta förklarade, när jag tuggade jeera i mortel, "vilken hemsk lukt det luktar här inne". Det var förutsägbart eftersom hon är den värsta möjliga köttätaren och om livet någonsin skulle kunna förutsägas med hjälp av matvanor till exempel, kommer hon förmodligen att hamna antingen i Argentina och grilla tjurar eller någonstans i Texas i det förlovade landet med t-bone steaks, lastbilar och hagelgevär ... Männen i familjen behöver däremot inte oroa sig: en av dem är en före detta vegetarian och den andra en före detta trädkramare, så förutsägelsen att någon skulle gilla maten fanns där. Men eftersom jag hade absolut överhöghet över valet av mat och kryddor och deras mängd, var det oundvikligt att det uppstod problem. Den irriterande influensan var säkert en bidragande faktor till att chilin kastades in, kanske lite för mycket för barnens smak, men för mig smakade soppan bra och killen tömde sin tallrik när grissini serverades ... Ost och spiskummin i mortel Sötpotatissoppa kryddad med ost och koriander Den här gången, den här . Med dessa bilder och känslor önskar jag er alla en lycklig start på året.</w:t>
      </w:r>
    </w:p>
    <w:p>
      <w:r>
        <w:rPr>
          <w:b/>
          <w:color w:val="FF0000"/>
        </w:rPr>
        <w:t xml:space="preserve">id 315</w:t>
      </w:r>
    </w:p>
    <w:p>
      <w:r>
        <w:rPr>
          <w:b w:val="0"/>
        </w:rPr>
        <w:t xml:space="preserve">Uppvärmning i Turkiet Skrivet av Ari . Efter vår resa till Ecuador hade jag länge planerat att resa någonstans där jag kunde "vandra" i bergslandskapet. Jag antar att jag blev fast på något sätt eller fastnade för någon äventyrsresa, för jag har tankar på att besegra ett berg i mitt huvud . Jag antar att det är något som liknar medelålderns självförsök eller det faktum att jag nu har möjlighet att göra saker medan min hälsa fortfarande är bra och jag tror att jag fortfarande har en äventyrlig pojkanda kvar i mig . Men det positiva med dessa planer och deras genomförande är att de ger en betydande extra motivation för träning . Vikten av motion i den här åldern kan inte underskattas, men inte heller genom att röra på sig. Lite historia Turkiet är en republik som sträcker sig från den anatoliska halvön i sydvästra Asien till Balkan i sydöstra Europa. Det är något mindre än Finland och Sverige tillsammans och har enligt en folkräkning 2005 ungefär 72,6 miljoner invånare. Turkiet har åtta grannländer: Bulgarien, Grekland, Georgien, Armenien, Iran, Azerbajdzjan, Irak och Syrien. Flera viktiga civilisationer som Bysans och det osmanska riket har vuxit fram på turkiskt territorium och deras spår kan fortfarande ses på olika platser i Turkiet. Turkiet är en demokratisk, sekulär och konstitutionell republik. Det politiska systemet upprättades 1923 under Mustafa Kemal Atatürk i efterdyningarna av första världskriget, efter det osmanska rikets fall . Sedan dess har Turkiet blivit alltmer integrerat med västvärlden, men har samtidigt behållit sina relationer med den östra världen ( källa: Wikipedia ) . 99 % av turkarna är muslimer. Om vi rör oss bort från turiststränderna är den arabiska kulturen synlig när det gäller transporter, arkitektur och miljö. Det finns kilometer efter kilometer av turiststränder och hotell på sydkusten, från små boenden till femstjärniga eremithotell. Låt oss komma till saken. Jag hade ringt många gånger till en god vän till mig och vid det sista samtalet på våren bestämde jag mig för att åka till Turkiet med honom. Min vän är frisk som en nötkärna, så vandringen och klättringen var inte beroende av hans kondition och han är den mest fantastiska vandringskamraten . 25.6.2011 Avresan närmar sig. Jag har fjärilar i magen, men en säker känsla av att det här kommer att bli en lyckad resa. Min plan var att jag vill lära känna Turkiet inte bara genom de soliga stränderna . Målet var att få en uppfattning om vad Turkiet egentligen är för land, vilken natur det har och att få en liten bit historia genom museerna. Planen var klar och äventyret till den anatoliska halvön kunde börja. Flyget till Istanbul lyfte från Helsingfors-Vanda flygplats vid sextiden på kvällen. Vi tog ett Turkish Airlines-flyg, som trots vissa tvivel visade sig vara ett mycket lyckat val. Flyget till Istanbul tog ungefär 4 timmar, därifrån bytte jag plan till Ankara och anlände dit ungefär klockan ett på söndagsmorgonen. Söndag 26.6.2011 kl. 01.00 Jag klev av planet halvtrött men förväntansfull. Överföringen gick smidigt utan några köer, och se och häpna, allt mitt bagage var på bältet direkt; toppen, det fungerar! På morgonen, efter en hälsosam frukost, utforskade jag Ankara, Turkiets huvudstad, tillsammans med min vän på en promenad. Vi tog en kort promenad och tittade oss omkring samtidigt som vi gjorde upp planer för vår framtida vandring och klättring. Vi kom tillbaka efter några timmars sightseeing och började packa våra saker för morgondagens avresa. Resan till Ecuador var ganska lärorik när det gäller packning, eftersom det är särskilt viktigt att vara beredd på många saker, men det finns ingen anledning att ta med sig alla verktyg och garderober som behövs för att bygga ett hus.</w:t>
      </w:r>
    </w:p>
    <w:p>
      <w:r>
        <w:rPr>
          <w:b/>
          <w:color w:val="FF0000"/>
        </w:rPr>
        <w:t xml:space="preserve">id 316</w:t>
      </w:r>
    </w:p>
    <w:p>
      <w:r>
        <w:rPr>
          <w:b w:val="0"/>
        </w:rPr>
        <w:t xml:space="preserve">Browsing artiklar humör : tillfredsställelse Hoh hoijaa ! Och det var en sådan jävla kick igen att jag inte hoppas få uppleva det igen på länge, länge. Vi anlitade en flyttfirma för att sköta flytten och en städfirma för att städa den gamla och nya lägenheten, så i princip kom jag ganska lindrigt undan från själva flyttdagen. Endast en glasdörr i vitrinskåpet gick sönder , annars tror jag att alla saker flyttade från ett hem till ett annat intakt . Helhetsintrycket av insatsen var fortfarande smärtsamt . Det värsta är dock över nu och den nya lägenheten börjar långsamt se ut och kännas som hemma . Vi har bott i tre lägenheter på sex månader om man räknar med New York-lägenheten på hösten . Lyckligtvis är jag snabb på att anpassa mig och jag gör en plats till min egen på kort tid. Det nya hemmet bör vara redo för den slutliga inredningen under de närmaste veckorna, eftersom vi här måste göra lite ytarbete och allt kommer inte att vara på plats omedelbart. Jag kommer att gräva fram mina kläder ur sopsäckarna varje morgon i flera veckor framöver och jag kan därför ha på mig de konstigaste kläderna. Jag tillbringade till exempel över en timme med att leta efter ett visst par skor till festen i fredags kväll. Allvarligt talat, hur kommer det sig att om du letar efter något särskilt så hittar du det naturligtvis i den sista lådan du öppnar? Sökandet blev också mycket intressant av att jag gjorde det i mörker när lamporna ännu inte hade satts på plats. Lite efter lite, lite efter lite ... Det är redan möjligt att blogga i viss mån eftersom internet är igång. Men av någon anledning känner min bärbara dator inte igen nätverket, så jag lägger upp bilder när datorn börjar fungera ordentligt. Tills dess använder jag en surfplatta med skrämmande otillräckliga Blogger-funktioner. Som tur är kan du åtminstone skriva med den. Tillbaka igen, nu kavlar jag upp ärmarna och tar itu med det vaga skräpet! Ha en trevlig start på veckan! Tack, Sanna! Sökandet efter skor var så svårt att jag redan ringde till festarrangören och frågade om festen skulle vara utan skor eller med skor på. Om vi hade varit utan skor skulle jag ha gått runt i dammiga UGGs och inte letat efter skor alls. " Hur kommer det sig att om du letar efter något speciellt så hittar du det naturligtvis i den sista lådan du öppnar? " - Naturligtvis finns föremålet alltid i den sista lådan du letar efter det i. När du väl har hittat det behöver du inte öppna de andra lådorna. Hahahahahahahahahaha, tack för skratten idag! Jag visste inte att jag skrev så där, vilket är hur det låter. Men jag menar att om du har 40 lådor i en stapel och du öppnar dem alla, så finns det du söker i den 40:e lådan, den sista lådan i stapeln.</w:t>
      </w:r>
    </w:p>
    <w:p>
      <w:r>
        <w:rPr>
          <w:b/>
          <w:color w:val="FF0000"/>
        </w:rPr>
        <w:t xml:space="preserve">id 317</w:t>
      </w:r>
    </w:p>
    <w:p>
      <w:r>
        <w:rPr>
          <w:b w:val="0"/>
        </w:rPr>
        <w:t xml:space="preserve">FPA:s verksamhet FPA ansvarar för den grundläggande sociala tryggheten för personer som bor i Finland FPA:s kunder är alla personer som bor i Finland och personer som bor utomlands och som omfattas av den finska sociala tryggheten FPA:s sociala trygghet omfattar till exempel barnfamiljebidrag, studiestöd, grundläggande arbetslöshetsförmåner och minimipensioner FPA ansvarar också för att tillhandahålla tjänsterna från sjukförsäkringsfonden (Kan Ta), t.ex. 3 FPA:s IT-verksamhet och Arkki-projektet Min IT: sammanlagt cirka 600 personer vid IT- och informationsförvaltningsavdelningarna Arkki-projektet 2012- &amp;gt ;: den största teknikreformen i FPA:s historia Arkki-projektet förnyar den övergripande arkitekturen för informationssystemen för förmåner, alla informationssystem för förmåner och stödsystem i anslutning till dem samt elektroniska tjänster för ärendehantering. 4 Förfrågningstjänst för uppgifter om förmåner Case Direct: vad är det? 8 Elektronisk förfrågningstjänst för FPA-kortuppgifter Apoteket kontrollerar rätten till ersättning för läkemedelsinköp med hjälp av en förfrågningstjänst för direkt ersättning Infördes i slutet av 2012 på alla finländska apotek Nästan 30 miljoner förfrågningar gjordes 2013 10 - Tjänsten belastas med en produktionsliknande belastning för att se om den för tillfället uppfyller sina prestandakrav . Belastningstestning - Om möjligt belastas tjänsten till gränsen tills den inte längre uppfyller kraven. Syftet är att fastställa den maximala belastning vid vilken tjänsten fortfarande är lämplig för ändamålet och att ge information om flaskhalsar. Stresstestning - Vid stabilitetstestning belastas tjänsten med den överenskomna belastningen under en längre tid. Syftet är att upptäcka problem som uppstår långsamt och att fastställa att systemet är stabilt under en längre tidsperiod . Stabilitetstestning - HA-testning innebär att man belastar systemet och skapar en planerad situation där en eller flera av systemets resurser är nere och övervakar hur systemet klarar av situationen. HA-testning (testning av hög tillgänglighet / fail over) Typer av prestandatestning</w:t>
      </w:r>
    </w:p>
    <w:p>
      <w:r>
        <w:rPr>
          <w:b/>
          <w:color w:val="FF0000"/>
        </w:rPr>
        <w:t xml:space="preserve">id 318</w:t>
      </w:r>
    </w:p>
    <w:p>
      <w:r>
        <w:rPr>
          <w:b w:val="0"/>
        </w:rPr>
        <w:t xml:space="preserve">Nokias huvudkontor flyttar till Microsft Nokias anställda på huvudkontoret måste flytta till Karaportti i Esbo . Nokia säljer sin verksamhet för enheter och tjänster till Microsoft . De flesta som arbetar på huvudkontoret kommer att vara en del av Devices &amp; Services och kommer att fortsätta arbeta som vanligt, men under Microsoft . Den länge omtalade Lumia 530 kommer att vara efterföljaren till Lumia 520 , som förväntas bli en bra efterföljare. Nu har Lumia 530 läckt ut vid flera tillfällen på nätet. Bilderna i den här artikeln är de senaste och troligen verkliga bilderna. Lumia 530 ser verkligen ut som Lumia 620 på bilderna. Enligt bilderna ska nyheten också sakna blixten vid sidan av kameran. Telefonens [ ... ] En mycket trovärdig läcka Evleaks sade att Surface Mini produktionen har återupptagits. Microsoft rapporterades nyligen att ha lagt Surface Mini på hyllan, trots att den var i produktion. Surface Mini förväntas åtföljas av en version av Office för Windows som är optimerad för pekskärmar. Surface Mini kommer att släppas senare i sommar. Microsoft Surface Mini är tillbaka i pr [ ... ] Evleaks avslöjade idag ny information om Lumia 1525 , som är särskilt inriktad på T-Mobile , AT&amp;T och Verizon . Lumia 1525 körs med Windows Phone 8.1 och drivs av Snapdragon 801-chipsetet. Microsofts Lumia 1525 från Nokia är en Windows Phone 8.1-driven 1520 med SoC uppgraderad till en Sna [ ... ] Evleaks har idag lagt fram ett intressant rykte om att Microsoft enligt uppgift förbereder en Android-baserad Lumia . Om Microsoft släpper en Lumia med Android är det tydligt att de inte längre tror helt och hållet på sitt eget operativsystem. Ryktet är intressant eftersom Microsoft alltid har trott på sitt eget ekosystem och Lumio . Å andra sidan skulle det vara trevligt om Android [ ... ] Evleaks sa idag på Twitter att Lumia 1525 kommer att vara en version av Lumia 1520 skräddarsydd för T-Mobile. Evleaks avslöjade inte något annat om den kommande Lumia annat än namnet. Lumia 1525 kommer förmodligen att vara en high-end Lumia, med en 6″ tums skärm. Idag läckte bilder på den kommande Lumia-telefonen i mellanklass på kinesiska Weibo och tros vara Lumia 830, efterföljaren till Lumia 820. Bilderna visar den nya Lumia med aluminiumkanter och den välbekanta stilen med baksida i plast. Bilden visar också kanterna på telefonens massiva kamera, inuti vilken du kan se kameran och ett enda LED-område [ ... ]</w:t>
      </w:r>
    </w:p>
    <w:p>
      <w:r>
        <w:rPr>
          <w:b/>
          <w:color w:val="FF0000"/>
        </w:rPr>
        <w:t xml:space="preserve">id 319</w:t>
      </w:r>
    </w:p>
    <w:p>
      <w:r>
        <w:rPr>
          <w:b w:val="0"/>
        </w:rPr>
        <w:t xml:space="preserve">Det gamla problemet: var ska man placera åtta meter hyllor med Aku Anka pocketböcker? Böckerna får inte längre plats på sina hyllor, som står på en utmärkt plats i matsalen. Jag kan tänka mig flera saker som borde vara placerade just där. Familjen håller inte med. Fickböckerna och matsalarna stöder varandra utan problem. Under årens lopp har jag utvecklat ... Läs slutet → När jag skrubbar kylskåpet insåg jag . Jag har aldrig köpt en lägenhet tillsammans med min partner, varken min egen eller en hyrd. Jag har aldrig stått som i en bolånereklam, hand i hand med min älskare, och tittat på en rymlig lägenhet och planerat framtiden. Vad mer har jag aldrig gjort? Läs slutet → "Kött är som tuggummi", gläder sig den lille. Jag är visserligen en slaktardotter, men mina kunskaper i kötthantering är inte särskilt goda. Köttfärs i alla dess varianter är en del av familjens vardag, vare sig man vill det eller inte. Det är så det är. När jag hanterar biffar förvandlas de till skosulor och hela köttstycken till hårda stubbar. Om jag prövar ett medium rationaliserar jag arbetet genom att ... Läs slutet →</w:t>
      </w:r>
    </w:p>
    <w:p>
      <w:r>
        <w:rPr>
          <w:b/>
          <w:color w:val="FF0000"/>
        </w:rPr>
        <w:t xml:space="preserve">id 320</w:t>
      </w:r>
    </w:p>
    <w:p>
      <w:r>
        <w:rPr>
          <w:b w:val="0"/>
        </w:rPr>
        <w:t xml:space="preserve">Företagskulturer Silja fortsätter uppförandeskolan Silja Lines nya vd och Tallinks styrelseledamot Keijo Mehtonen , 57, har under de senaste månaderna varit i känslomässigt tumult, och det är inte så konstigt. Han har stämplats som en av huvudpersonerna i skandalkrysset kring Tallinks ledning. Enligt rapporter från sekten verkar det som om Tallinks chefer firar övertagandet av Silja Symphony som om banditchefer firar bytet. Den 23 november visade allt hur hårt Mehtonen var pressad. Mehtonens vanligtvis avslappnade och lättsamma nacke var stel och hans ögon blinkade onödigt hårt när han presenterade Tallinks nya stjärnskepp för pressen. Nu , ett par månader efter skandalen , är Mehtonen mer avslappnad , lite mer sig själv . Han har tillbringat julhelgen utomhus och vilat i sitt semesterhus i Orimattila . "Det är ingen idé att gräva i dem, sanningen kommer ändå aldrig att komma fram", säger Mehtonen. Men nu grävs det lite, eftersom Enn Pant, styrelseordförande för Siljas moderbolag Tallink Grupp, nu kräver en ursäkt av Seko. Enligt Pant har fackföreningen gjort sig skyldig till en kampanj för att förtala Tallink. Seko å sin sida kommer att ta chefernas skitsnack till arbetsdomstolen om Tallink inte betalar ersättning till de skadade arbetstagarna . Sekos ordförande Janne Rudén säger att han inte ser vad han eller Siljas personal skulle ha att be om ursäkt för. "För min del kan jag säga att mötesresan inte skilde sig från en vanlig kryssning. Allt jag påstås ha sagt eller gjort är inte sant", säger Mehtonen. Enligt Mehtonen är det faktum att han och andra Tallink-chefer störde fartygets frukostservering inget annat än en urban legend. Mehtonen medger dock att det fanns vissa meningsskiljaktigheter med personalen . Enligt Mehtonen berodde hela affären dock på ett anonymt brev som en uppsagd Silja-chef skickade till facket. "I brevet var allt överdrivet, det var fråga om hämnd, men det här är en del av livet nu", säger Mehtonen. Svenskarna är känsliga Mehtonen säger att Tallinks ledning står på god fot med besättningen. "Vi har inga problem förutom att Seko har en chef (ordförande Rudén) som ständigt bombarderar sina medlemmar med denna fråga. Deras ordförande driver sin egen kampanj och glömmer medlemmarnas intressen. Besättningen undrar varför Seko gör så här. Det här förstör deras jobb", säger Mehtonen. Enligt Mehtonen har affären dock inte haft någon större inverkan på Siljas biljettförsäljning. "Det har skett en del enskilda avbokningar, men folk kan se objektivt på saken. Siljas fartyg har fortfarande finländska besättningar, precis som tidigare . Och vår ledning är inte med som servitörer", säger Mehtonen. Mehtonen tackar särskilt de finländska kunderna. Enligt honom är finländarna inte lika lättlurade som svenskarna. Siljas passagerarantal har sjunkit sedan ett år tillbaka, men det beror på att bolaget nu har färre fartyg än tidigare . Den nya ägaren Tallink tog inte hand om Silja Opera eller Finnjet i affären, och konkurrensmyndigheten gav inte Tallink tillstånd att köpa Siljas snabba Superseacat-fartyg . "Enligt ett anonymt brev som Seko fått tag på, orsaken till Humala, hade Mehtonen kallat Siljas servitörer för Tallinks pigor, som endast och uteslutande ska lyda de order som ges till dem. Mehtonen hade också meddelat att inkompetent personal skulle ersättas med ny och framför allt billigare personal på grund av dålig service. Det svenska facket skulle inte tolerera en sådan situation.</w:t>
      </w:r>
    </w:p>
    <w:p>
      <w:r>
        <w:rPr>
          <w:b/>
          <w:color w:val="FF0000"/>
        </w:rPr>
        <w:t xml:space="preserve">id 321</w:t>
      </w:r>
    </w:p>
    <w:p>
      <w:r>
        <w:rPr>
          <w:b w:val="0"/>
        </w:rPr>
        <w:t xml:space="preserve">Kandidatexamen är en doktorsexamen efter att ha slutfört 120 poäng . Det tar vanligtvis åtta terminer att avlägga en kandidatexamen i ekonomi. Under grundutbildningen måste kandidaterna studera allmänna kurser och välja en huvudämnesinriktning. BA i redovisning och finansiering är utformad för att lära ut redovisning till studenterna. Ämnena omfattar redovisning, beskattning, management accounting och affärsjuridik. USA är fortfarande världens mest populära destination för internationella studenter. Universiteten i USA dominerar världsrankningarna och landet erbjuder också ett brett utbud av spännande studieplatser. Statliga universitetssystem finansieras delvis av statliga regeringar och kan ha många campus spridda över hela staten med hundratusentals studenter. Redovisning och finans ( BA ) kandidatexamen i USA : Hitta här de bästa kandidatexamen i USA . Spara tid och kontakta en skola här ! Kandidatprogrammet i redovisning ger studenterna grundläggande redovisningskurser som en förberedelse för karriärer inom företagsredovisning och MBA-grader. Dessutom hjälper programmet studenterna att utveckla sina färdigheter och intressen genom ett brett utbud av valbara kurser. Studenterna kommer att ta kurser i matematik och affärer samt omfattande liberal arts-kurser som kommer att ge dem perspektiv inom humaniora, naturvetenskap och samhällsvetenskap. Med en examen vid Monroe kan du utveckla expertis inom dessa mycket eftertraktade områden:</w:t>
      </w:r>
    </w:p>
    <w:p>
      <w:r>
        <w:rPr>
          <w:b/>
          <w:color w:val="FF0000"/>
        </w:rPr>
        <w:t xml:space="preserve">id 322</w:t>
      </w:r>
    </w:p>
    <w:p>
      <w:r>
        <w:rPr>
          <w:b w:val="0"/>
        </w:rPr>
        <w:t xml:space="preserve">Vid årsskiftet var det kraftig frost. Jag flyttade också från Parikkala till Lappeenranta . Aku bor fortfarande hos mina föräldrar i Parikkala , nästa sommar när hagen är klar i det nya hemmet flyttar Akuki till staden . Som tur är bor vi i utkanten av staden, i ett privat hus, så Aku kommer inte att kunna bo i staden. Efter flytten kom äntligen semestern och jag kunde gå på jakt. 11.1 Jag gick ett par timmars promenad med Aku i skogen. Dagen var halvvägs över och vi värmde upp inför nästa dag. Lukterna var så fascinerande att jag hörde skällande, men ingen bilkörning hördes . 12.1 på morgonen började jag. Det var nollgradigt väder , men hickoryen var frusen , inga spår fanns kvar där . Körningen startade äntligen , med ett bra ljud . Efter fem minuter kom den första förlusten, och efter det var det ingen mer körning. Jag gick själv för att leta efter spåren, men kaninen verkade ha flytt. Akuki försökte leta efter den, minst en timme i området, men nej. 14.1 åkte vi igen. Det var redan ett par grader varmare. Under hela morgonen hörde vi enstaka gäspningar eller korta löpningar, men flödet var helt noll. Kaninen sprang längs skidspåret i området och inga spår lämnades kvar. Jag följde också harens spår på vägen, den hade sprungit ungefär en halv kilometer längs vägen innan den hoppade in i skogen. När jag hittade platsen där haren hoppat in i skogen letade jag med radar efter var Aku kunde vara. Radarn pekade rakt fram och när jag lyfte på huvudet kom kaninen nerför stigen rakt mot mig. Jag stängde av radarn och stod stilla med kameran i ryggsäcken och geväret på ryggen. Kaninen satte sig framför mig, ett par trettio centimeter från mina skidspetsar. Den lyssnade i flera sekunder, vände sig långsamt om och fortsatte sin väg, naturligtvis längs stigen. Tanken var att skjuta en kanin på den resan, men med ett hagelgevär på ryggen är det svårt . Nu måste jag erkänna att jag ofta är överväldigad av en bristande tilltro till batteriet. Om det inte finns några spår är Aku inte länge ensam när han springer för att träffa mig. Jag undrar om han på något sätt är rädd för att jag ska ge mig av igen. Vi ses bara i skogen i två eller tre dagar, varefter jag åker iväg några dagar för att arbeta. När lukterna är där kan Aku vara utom synhåll i en timme eller så. När det sedan är paus, letar du i tio minuter, och om du inte hittar något, går du tillbaka för att leta. Sedan stannar han runt mig för att äta snö, som om han hade gett upp helt och hållet. Han kan inte stanna där länge, men ändå. Jag är inte så mycket äcklad av de korta körningarna, eftersom jag själv har upptäckt att spåren inte nödvändigtvis är meningsfulla, det finns antingen för många eller inga spår alls. Men en sådan brist på entusiasm är frustrerande. Det är så det är att uppfostra en ung hund , man måste komma ihåg att den fortfarande är en valp . Och från och med sommaren kommer vi att vara tillsammans hela tiden , så att eventuellt förlorat självförtroende kommer att börja återvända . Tålamod ... 15.1 lämnade vi Askola med avsikt att döda . Avsikten var att skjuta årets första kanin, som jag skulle överlåta till Aku att sköta . Om han skulle bli mer entusiastisk när han kunde slita en kanin i bitar . Det finns en risk för framtiden, men jag är villig att ta den. Jakten började efter fem minuter, men varade inte längre än femton minuter. Nu var det härligt att höra och jag förlät redan alla tidigare dåliga stunder. När jag sedan tappade bort honom hörde jag bara ett skällande. Det var inte möjligt. Jag hittade också äldre vargspår på fältet som fick mig att tänka till igen.</w:t>
      </w:r>
    </w:p>
    <w:p>
      <w:r>
        <w:rPr>
          <w:b/>
          <w:color w:val="FF0000"/>
        </w:rPr>
        <w:t xml:space="preserve">id 323</w:t>
      </w:r>
    </w:p>
    <w:p>
      <w:r>
        <w:rPr>
          <w:b w:val="0"/>
        </w:rPr>
        <w:t xml:space="preserve">Aktieägarna i Fennovoima - som av travestierna kallas "Rosvolva" - ska fatta slutliga beslut om sitt deltagande i februari. För närvarande är det oklart om majoriteten av Fennovoima kommer att ägas av finska företag eller av Rosatom. Projektet står på lösa fötter. Det enda som är säkert är att Rosatom, det ryska statliga kärnkrafts- och kärnvapenföretaget, vill ha en reaktorbeställning från väst till vilket pris som helst. Men de som har anslutit sig till Fennovoima och Rosatom tar många stora risker, och inte bara för att konsekvenserna av en mega-olycka, en kärnreaktorsmälta, är fruktansvärda. För det första är löftena om elpriset mycket rosiga. Företaget meddelade i december att "när anläggningen tas i drift 2024 kommer ägarna att betala mindre än 50 euro/MWh för den el de får". Detta är ett vilt löfte när man betänker att kärnkraftsel är dyrare ju nyare anläggningen är. För det andra håller förnybar energi på att ta över marknaden i så snabb takt att kärnkraften om tio år kan framstå som en dinosaurie från förr, till och med för dem som inte bryr sig om pengar. Förra veckan förutspådde Jeremy Grantham, grundare av investeringsfonden GMO Capital, att det bara kommer att ta några årtionden innan sol- och vindkraft kommer att ersätta fossila bränslen - över hela världen och helt och hållet. För det tredje är slutförvaringen av avfallet från den - osannolika - kärnkraftsreaktorn i Fennovoima fortfarande olöst. Rosatom kan vara villigt att exportera det till Ryssland, men finsk lag förbjuder import och export av kärnavfall. För det fjärde förväntar sig Fennovoima att få den så kallade Mankala-skatteförmånen, men har Fennovoima verkligen rätt till den? Lite bakgrund. En del av de finländska elbolagen har i årtionden arbetat enligt den s.k. Mankala-modellen . Ursprungligen innebar det att en grupp av kommunala elbolag och industriföretag som också producerar eller kan producera el själva, slår sina händer ihop, bygger ett stort kraftverk och distribuerar elen till självkostnadspris i proportion till sitt ägande. Detta ansågs en gång i tiden viktigt för att finländarna skulle kunna producera el i Finland för finländarna. Det har aldrig lagstiftats om det. Uppfattningen om Mankala-modellens laglighet grundar sig på två avgöranden av högsta förvaltningsdomstolen på 1960-talet . Inom ingen annan sektor får en aktieägare i ett företag för närvarande köpa en produkt till ett särskilt pris, vilket betraktas som en förtäckt utdelning och skatteflykt. På min begäran undersökte EU-kommissionen Mankalamodellen och kom slutligen - efter år av överläggningar - fram till att den inte hade några invändningar . EU-domstolen kan dock komma fram till en annan slutsats om ett elbolag drar Mankalamodellen inför rätta . Detta kan mycket väl hända eftersom modellen håller på att avlägsna sig från sin ursprungliga idé och blir en särskild skatteförmån på den europeiska elmarknaden. I ett svar till EU-kommissionen i juni 2010 motiverade finansministeriet Mankalamodellen med att Mankalaföretaget inte får gå med vinst och att kostnaderna delas i proportion till ägandet. I Fennovoimas bolagsordning nämns dock inte att bolaget inte ska gå med vinst. Enligt aktiebolagslagen är det aktiebolagets uppgift att göra vinst åt ägarna, och det övriga ska nämnas i bolagsordningen. Detta villkor är alltså inte uppfyllt i Fennovoimas fall. Hur är det med aktieägarnas bidrag till kostnaderna i förhållande till deras aktieinnehav? Enligt Fennovoima bidrar aktieägarna endast med en fjärdedel av den nödvändiga finansieringen i form av aktiekapital. Resten tillhandahålls av ryska Rosatom, eventuellt med hjälp av garantier eller lån från den ryska staten. Om en aktieägare eller dennes finansiärer, i Fennovoimas fall den ryska staten, tar över 75 procent av finansieringen, är det då fortfarande ett Mankala-företag? Jag anser att skattemyndigheterna bör ta reda på om Fennovoima verkligen har rätt till Mankala-skatteförmånen, eller om det bara kan få den genom att registrera sig som ett företag.</w:t>
      </w:r>
    </w:p>
    <w:p>
      <w:r>
        <w:rPr>
          <w:b/>
          <w:color w:val="FF0000"/>
        </w:rPr>
        <w:t xml:space="preserve">id 324</w:t>
      </w:r>
    </w:p>
    <w:p>
      <w:r>
        <w:rPr>
          <w:b w:val="0"/>
        </w:rPr>
        <w:t xml:space="preserve">Konfirmationsskolans abort video by PastoriMika on 12.9.2008 Från norra sidan av Finska viken når kyrkliga nyheter återigen Tallinn. Pastor Halvar Sandell visade en videofilm om en abort för bikteleverna. Biskop Björkstrand gav en skriftlig reprimand. Nu är saken i polisens händer. Videon av aborten var tydligen för grym och våldsam för att visas i en biktskola. De som är upprörda över videon har sagt att den inte bör visas för barn under 18 år. Men samtidigt kan dessa grymma aborter utföras på minderåriga. Jag antar att detta skulle kunna jämföras med att förbjuda dataspel där man dödar människor eftersom de är våldsamma och störande för människors sinnesfrid, men att tillåta detta dödande i det normala vardagslivet. Jag har själv inte sett videon i fråga . Kanske var de klagandes oro befogad: videon är inte lämplig för en bekännelseskola . Vad som står klart är att abort är en grym handling och att se den på video gör en illamående. Inte bara biktstudenterna, utan också en äldre man som denne. Kanske kunde kyrkan göra en bättre abortvideo som försvarar det ofödda barnets liv för församlingarnas ungdomsverksamhet. Personligen önskar jag att biskop Björkstrand, när han sa: "Pastor Sandell har gjort fel", sedan hade sagt: "men hans avsikter var goda". Kyrkan har traditionellt varit emot abort och ansett att det är etiskt riktigt endast under vissa exceptionella omständigheter. Kanske påpekade han detta, men media skulle naturligtvis inte ha varit intresserade av det. På en prästs webbplats finns ett meddelande med följande innebörd: "Jag anser att det största brottet mot de mänskliga rättigheterna i Finland i dag är abortlagen från 1970. Under den tid som denna lag har varit i kraft har mer än 460 000 ofödda, unika barn som skapats av Gud dödats. Jag har gjort det till min särskilda uppgift att försvara dessa barn. " ( Mika Ebeling ) Präst, ledare, missionär, drömmare Jag är präst i den lutherska kyrkan och missionsledare i Finlands evangelisk-lutherska kyrka. Jag har varit missionär i Estland och Tyskland. Jag är intresserad av kristen tro, välgörenhet, ledarskap, evangelisation, mission och att förändra världen till det bättre. Jag vill att alla ska få möjlighet att höra om Jesus . Blogginlägg är främst spontana infall . Som ett föremål för Guds kärlek i Gud har jag funnit ett syfte i mitt liv . Att tro på en treenig Gud har satt bitarna i mitt liv på plats och har också börjat avslöja Guds stora plan för hela världshistorien , vars kulmen kommer att börja när Jesus Kristus återvänder till jorden . Som kärlekens ambassadörer kallar Gud de kristna att vara kärlekens agenter i världen. Kyrkan och alla kristna har fått den stora uppgiften att föra fram budskapet om förlåtelse och möjligheten till evigt liv till alla människor. Tron på Jesus räddar människor till evigt liv. På grund av Jesu exempel och kärleken till vår nästa måste vi hjälpa människor att leva ett gott liv. Det finns fortfarande mycket att göra i världen. Jag vill göra min del för att hjälpa till. Om jag inte kan hjälpa tusentals, vill jag börja med en. Kärleken förenar Guds kärlek i Kristus för att förena människor i frälsande gemenskap med Gud. Upplevelsen av Guds kärlek förenar den kristne med Guds världsomspännande familj. Det är viktigt för mig att se alla kristna som systrar och bröder, eftersom vi trots våra olikheter är barn till samma far och på väg till samma himmel. Det är värt ansträngningen att vara enade . Jag tror att det behövs fler gemensamma insatser och vittnesmål från kristna för att sprida budskapet om Kristi kärlek till nya människor. KOM OCH GÖR OSS SÄLLSKAP! Om du vill få mitt brev om vänskap och mina böner i din e-post. Ange bara din e-postadress och ditt namn här! Jag ser fram emot var och en av dem! E-postadress : Namn : Får jag använda materialet? Du får använda materialet på den här bloggen på internet och på bloggar . Det enda villkoret är att du lägger in en länk till den text du använder på din sida . Du får också använda bilder om det inte framgår av blogginlägget att rättigheterna till dem tillhör någon annan . Låt oss</w:t>
      </w:r>
    </w:p>
    <w:p>
      <w:r>
        <w:rPr>
          <w:b/>
          <w:color w:val="FF0000"/>
        </w:rPr>
        <w:t xml:space="preserve">id 325</w:t>
      </w:r>
    </w:p>
    <w:p>
      <w:r>
        <w:rPr>
          <w:b w:val="0"/>
        </w:rPr>
        <w:t xml:space="preserve">Val av tyg - Fleece (ingen extra kostnad) Speciella tyger (+15e extra kostnad) Speciella tyger har en extra kostnad eftersom tygerna i sig är mer värdefulla än fleece och tar betydligt längre tid att bearbeta och sy. Vit velbo, mikrovelbo och pälsväv finns tillgängliga för märkena. Mörkare ( +5e extra ) Observera att färgerna kan blekna med tiden, särskilt efter flitig borstning, och att de inte är vattenbeständiga. Om du bara vill ha en rosa färg för hästens märke på sadeln kostar det inget extra. Specialfärger ( +10-15e tillägg ) Färgerna är endast lämpliga för ljusa grundtyger ( vitt och beige ) ! De inkluderar också den normala mörkläggningen om kunden så önskar. Observera att färgerna kan blekna med tiden, särskilt efter flitig borstning, och att de inte är vattenbeständiga. Märken Små märken, som kan sys på hästens underklädsel, t.ex. en teckning, en stjärna, en noslapp och kombinationer av dessa ingår i hästens grundpris. Det finns därför ingen extra kostnad . Vänligen länka mig en exempelbild av märket om du har något speciellt i åtanke! Inlagda och mer komplexa, stora märken ( +5-10e extra kostnad ) Inlagda märken inkluderar breda flikar, som kommer över hästens mittparti, och vita huvuden. Andra stora och komplexa märken har också en extra kostnad beroende på hur komplex märket är. Vänligen länka mig en provbild av märket om du har något speciellt i åtanke! Broderi ( +20-50e tillägg) Broderade hästar är mycket detaljerade och därför också dyra. Priset bestäms av antalet fläckar, storlek och komplexitet. För en broderihäst behöver jag en modellbild eller bilder.</w:t>
      </w:r>
    </w:p>
    <w:p>
      <w:r>
        <w:rPr>
          <w:b/>
          <w:color w:val="FF0000"/>
        </w:rPr>
        <w:t xml:space="preserve">id 326</w:t>
      </w:r>
    </w:p>
    <w:p>
      <w:r>
        <w:rPr>
          <w:b w:val="0"/>
        </w:rPr>
        <w:t xml:space="preserve">Välj en bokstav I herdarnas krokars ordförråd används endast ord på finska, men de kan vara antingen vardagliga eller måttligt oförutsägbara. Spelet fungerar enligt principen att varje gång du går in på webbplatsen drar systemet ett ord från ordkatalogen och gör det gissningsbart, eller rättare sagt "smart". Om spelaren gissar vilket ord som bildas av understreckarna vinner han spelet och ingen hamnar i galgen. I värsta fall går stickman i konkurs. En del av orden i galgspelet föreslås av spelarna själva. The gallows har spelats minst 1206 858 gånger . Galgens historia Spelet har förmodligen sitt ursprung i Storbritannien under den viktorianska perioden och det första skriftliga dokumentet om spelet tros gå tillbaka till 1894 i en spelbok av Alice Bertha Gomme . I spelets tidiga dagar innefattade spelet galgen endast att gissa de engelska namnen på djur som fåglar, rovdjur och fiskar . Informationen i avsnittet om historia är baserad på Internetkällor . Fler roliga spel som du kan spela Webbplatsen erbjuder möjligheten att spela ett roligt socialt spel på egen hand online , gratis och utan att registrera dig för något. Spelet har både korta och långa , lätta och svåra engelska ord . Stora och små bokstäver är irrelevanta . Om du känner till ett roligt, utmanande och finskt ord, föreslå det så att det kan läggas till glädje för andra riesak ... kröhöm ... .</w:t>
      </w:r>
    </w:p>
    <w:p>
      <w:r>
        <w:rPr>
          <w:b/>
          <w:color w:val="FF0000"/>
        </w:rPr>
        <w:t xml:space="preserve">id 327</w:t>
      </w:r>
    </w:p>
    <w:p>
      <w:r>
        <w:rPr>
          <w:b w:val="0"/>
        </w:rPr>
        <w:t xml:space="preserve">Vi borde ha gissat det; vår jymy-överraskning kom ut i pressen innan vi hann tillkännage den på riktigt: efter nästan 20 års uppehåll kan du äntligen se ett lejon i Ruokolahti! Men det gamla lejonbesöket var bara synligt för ett fåtal utvalda. Nu är lejonet maskot för världsmästerskapen i Äijänkärräyksen och är inte riktigt levande och är det en kusin till det ursprungliga Elvi-lejonet, men ändå, där är det! Ett riktigt lejon i alla fall! Förutom lejonet kommer åtminstone Maijasen Pave och Oinoska att synas i vagnen. Alla känner till Pave nu och snart förmodligen Oinoska också; denna savoliska allvetande gamla dam spelar, sjunger och ger instruktioner, även om hon inte ens anstränger sig för att köra någon kille, "Jag vet". Ruokolahtelborna har också återigen lagt sina händer i kors för att evenemanget ska bli en succé och det kommer att finnas gott om extra aktiviteter för hela familjen; hästar, träslöjd, lek, lek, lek, titta på ... precis som ett stort byevenemang! Men innan vagnarna kommer vi att sjunga de vackraste sommarsångerna på en välgörenhetskonsert i Ruokolahti kyrka ( 10.6. ) och öppna sommarmarknaderna med program. I år tävlar marknaderna förresten också om mästerskapet i repdragning i Ruokolahti, om bara modiga 5-personers lag kan hittas! För mer information om dessa evenemang, klicka på avsnittet evenemang till höger . Denna artikel publicerades onsdagen den 19 maj 2010 kl. 17.53.</w:t>
      </w:r>
    </w:p>
    <w:p>
      <w:r>
        <w:rPr>
          <w:b/>
          <w:color w:val="FF0000"/>
        </w:rPr>
        <w:t xml:space="preserve">id 328</w:t>
      </w:r>
    </w:p>
    <w:p>
      <w:r>
        <w:rPr>
          <w:b w:val="0"/>
        </w:rPr>
        <w:t xml:space="preserve">Tanzanias kyrkor växer med tio procent per år Tanzanias pingstkyrkor växer med tio procent per år. Särskilt i storstäderna finns det stora möjligheter - men också stora utmaningar . Tanzania, som är nästan tre gånger så stort som Finland, urbaniseras snabbt. Hoppet om bättre försörjning och en bättre framtid lockar människor att lämna fattigdomen på landsbygden, men staden håller inte alltid vad den lovar. Många förblir arbetslösa och hamnar i slumområden med dåliga levnadsförhållanden. I kölvattnet av detta finns andra biverkningar: gängliv, brottslighet, narkotikahandel och prostitution. Söndagen den 8 juni är den internationella bönedagen. Kyrkor runt om i världen uppmanar människor att samlas inför Gud i gemensam bön. Be också! Det finns så många trasiga drömmar och rotlöshet att evangeliet är efterfrågat - människor är öppna för det. Svårigheter och fattigdom driver människor att söka Gud", säger missionären Jouko Nygren. Islam är en stark del av Tanzanias religiösa karta, med mer än 90 procent av befolkningen i kustregionen, 65 procent i Dar es Salaam och cirka 30 procent i inlandet, enligt Jouko Nygren. De mirakel som förknippas med evangeliets förkunnelse lockar människor till kristna kyrkor: - På många ställen startar en kyrka när någon upplever en mirakulös frälsning och börjar berätta om den för andra. En hemlös kyrka faller sönder Jouko och Ruut Nygren arbetar med församlingsarbete i Tanzanias största stad Dar es Salaam . Av de mer än fyra miljoner invånarna bor cirka 70 procent i slumområden. Nygens stärker kyrkorna genom att undervisa, utrusta för barnarbete och stödja projekt i bönerummen. Metropolitankyrkorna har sina egna egenskaper - och utmaningar . Församlingarna är unga . Ledamöterna kommer från mycket olika bakgrunder än på landsbygden . "Mark för kyrkor är dyrt eftersom markpriserna stiger skyhögt och affärsverksamheten tar över de bästa platserna. - Kyrkorna blir alltmer uppmärksammade i hela Tanzania. Den genomsnittliga tillväxttakten är förmodligen omkring tio procent per år. I Finland gör vi det genom tro, vi får göra det genom att se", säger Nygren. Det finns för närvarande cirka 30 FPCT-kyrkor i Dar es Salaam med över 100 medlemmar. De är alla bara några få år gamla. Nygren ger ett aktuellt exempel på två lokala evangelister som arbetade i stadens fattiga utkanter: "De vittnade om sin tro för människor i två dagar från morgon till kväll. Sammanlagt 40 personer ville ta emot Jesus. Det råder brist på bönerum . I början kan de träffas i hemmen, men i takt med att de växer behöver de en tomt och en mötesplats. - Om det inte finns någon fast tomt kan kyrkan bli tvungen att flytta från en plats till en annan och kommer att splittras lite vid varje flytt, vet Nygren. När kyrkorna är unga och växer snabbt behöver de kompetenta medarbetare som kan ta hand om kyrkan och ge närande och praktisk undervisning. - Problemet är inte att människor inte kommer till tro, utan utmaningen är att hålla dem kvar i kyrkan", avslutar Nygren. Behovet av en sund bibellära har blivit särskilt akut under de senaste åren, eftersom det i Tanzania har dykt upp kättare och extremistiska charlataner som till exempel ber för människor och "helar" sjuka för pengar. - Här och i hela landet behövs goda, hårt arbetande och ansvarsfulla ledare som ser till att arbetet är stabilt. Inte ens en båt kapsejsar så lätt om det finns en tyngd i mitten, förklarar Nygren.</w:t>
      </w:r>
    </w:p>
    <w:p>
      <w:r>
        <w:rPr>
          <w:b/>
          <w:color w:val="FF0000"/>
        </w:rPr>
        <w:t xml:space="preserve">id 329</w:t>
      </w:r>
    </w:p>
    <w:p>
      <w:r>
        <w:rPr>
          <w:b w:val="0"/>
        </w:rPr>
        <w:t xml:space="preserve">LarsLuzak skrev: En viktig punkt, förresten, som är mycket viktigare än om man kan avgöra med en slap om det var en slowroll eller inte, är att - hans 3-bett är verkligen läskig. Han spelar helt och hållet på egen hand med den där. Det är till och med den sämsta handen för att komma till sidan, du kan inte riktigt få något med den. Jag skulle hellre komma till sidan med AT eller KQ som en bluff, men inte med AQ, som varken är en bluff eller ett värde. Skulle du ha föredragit att floppa det eller göra en liten 3-bet i fiendens position? Jag skulle vilja göra en 3-bet kanske runt 3600-3800, så det hade varit lätt att komma ur det. LarsLuzak skrev: En viktig punkt förresten, mycket viktigare än om du kan säga med en smäll om det var en slowroll eller inte, är att - hans 3-bet är verkligen läskig . Han kommer att hänga sig själv med den helt och hållet. Det är till och med den sämsta handen för att komma till sidan, du kan inte riktigt få något med den. Jag skulle hellre komma till sidan med AT eller KQ som en bluff, men inte med AQ, som varken är en bluff eller ett värde. Skulle du ha föredragit att floppa det eller göra en liten 3-bet i fiendens position? Jag skulle vilja göra en 3-bet kanske runt 3600-3800, så det hade varit lätt att komma ur det. Jag testade ett par gånger PLO ZOOM 500 . Det är inte en särskilt intressant spelform (nivå) , men jag undrade om jag kunde spela den ibland om inget intressant spel råkar vara igång. Den är tyvärr liten, men nästa nivå som åtminstone körs någorlunda regelbundet är ZOOM 5000 . Spelarpoolen 5-10 spelare är så ostadig att jag inte förväntar mig att vinna något där. Ibland finns det 20-30 spelare, och då börjar det bli intressant och kanske till och med lönsamt. ZOOM 1000 och 2000 snurrar inte riktigt, och det finns en handfull normala 6max 5/10 och 10/20 bord, men det är svårt att få en plats vid ett bord med värde. 10/20 i synnerhet verkar ha samma regler vid varje bord, jag vet inte om någon vinner mycket. ZOOM 500:s potentiella charm skulle vara att det snurrar 24/7 med 40-100+ spelare enligt mina begränsade observationer. Alla kan inte vara bra eller ens hyggliga och nivån är så låg att de flesta toppspelare inte bryr sig om att spela den. Det finns några ganska tuffa spelare bland dem. Jag tittade igenom data på min bärbara och stationära dator och hittade bara cirka 4500 händer men ZOOM 500 nivå , så ingenting egentligen - några timmars spel . ZOOM 5000 var någon 14500 händer . Det är nu så små siffror att jag inte kommer att analysera resultaten . Jag spelade precis en timme med ZOOM 500 och fick veta lite statistik under den tiden - främst hur många händer du får med 4-entry och hur mycket du går till hål . Winrate etc . under en timmes spel spelar naturligtvis ingen roll alls . Men faktum är att du måste vinna mycket för att det ska vara meningsfullt att spela. Även som tidsfördriv, halvhobby, även om du är uttråkad och inget annat vettigt pågår. Jag tror att det skulle vara mer meningsfullt att spela på alla andra webbplatser och hitta ett bättre spel än PLO 600-2000 och tjäna mer pengar. Standardspelet är långsammare, så du kan ta 6-8 bord på samma hektiska nivå. Men jag tänker bara på PLO ZOOM 500-spel och undrar om det är vettigt för mig själv, och kanske mer bara av allmänt intresse om det är vettigt för någon. Många människor sitter bara på det när de inte behöver spendera tid på att leta efter spel och förmodligen inte alls medvetna om vinstförväntningarna. Naturligtvis är detta komfortelement nästan det enda som fascinerar .</w:t>
      </w:r>
    </w:p>
    <w:p>
      <w:r>
        <w:rPr>
          <w:b/>
          <w:color w:val="FF0000"/>
        </w:rPr>
        <w:t xml:space="preserve">id 330</w:t>
      </w:r>
    </w:p>
    <w:p>
      <w:r>
        <w:rPr>
          <w:b w:val="0"/>
        </w:rPr>
        <w:t xml:space="preserve">Din information samlas in på två sätt: genom att surfa på webbplatsen " Rekku Rescue ry " . phpBB-programvaran kommer att skapa ett antal cookies, som är små textfiler som laddas ner till din dators webbläsares temporära filer. De två första kakorna innehåller information som identifierar användaren (nedan kallat användar-id) och en anonym sessionsidentifierare (nedan kallat sessions-id). En tredje kaka skapas automatiskt när du har läst några inlägg på "Rekku Rescue ry" och används för att lagra vilka inlägg som har lästs, vilket förbättrar din användarupplevelse. Vi kan också skapa en cookie utanför phpBB-programvaran när du surfar på " Rekku Rescue ry " , men det ligger utanför räckvidden för detta dokument. Detta är endast avsett att användas för sidor som har innehåll som skapats av phpBB-programvaran. Det andra sättet vi samlar in data är genom det du skickar in. Detta kan vara, men är inte begränsat till: inlägg som en anonym användare ("anonyma inlägg") , registrering på webbplatsen " Rekku Rescue ry " ("ditt konto") och inlägg som du skickar in efter registrering och inloggning ("dina inlägg") . Ditt användarkonto innehåller åtminstone ditt namn ("ditt användarnamn"), det personliga lösenord som du använder för att logga in ("ditt lösenord") och din personliga e-postadress ("din e-postadress"). Ditt användarkonto på webbplatsen "Rekku Rescue ry" skyddas av säkerhetslagarna i det land där servern är belägen. All annan information förutom ditt användarnamn, lösenord och e-postadress som vi kräver vid registreringen står under vår kontroll. I samtliga fall kan du själv bestämma vilken information som är offentligt synlig. Du kan också ansluta dig till forumets sändlista och lämna den när du vill genom att redigera dina egna inställningar . Lösenordet skyddas genom att det krypteras med en enkelriktad metod. Det rekommenderas dock att du inte använder samma lösenord på alla webbplatser du använder. Ditt lösenord kan användas för att logga in på ditt konto på "Rekku Rescue ry"-webbplatsen, så förvara det väl. Under inga omständigheter kommer någon som är ansluten till "Rekku Rescue ry", phpBB eller en annan tredje part, att be dig om ditt lösenord. Om du glömmer ditt lösenord . Du kan använda funktionen "glömt mitt lösenord" i phpBB-programvaran. Denna funktion kommer att be dig ange ditt användarnamn och din e-postadress, varefter phpBB-programvaran genererar ett nytt lösenord och du kan logga in igen.</w:t>
      </w:r>
    </w:p>
    <w:p>
      <w:r>
        <w:rPr>
          <w:b/>
          <w:color w:val="FF0000"/>
        </w:rPr>
        <w:t xml:space="preserve">id 331</w:t>
      </w:r>
    </w:p>
    <w:p>
      <w:r>
        <w:rPr>
          <w:b w:val="0"/>
        </w:rPr>
        <w:t xml:space="preserve">"En gång när de tjänade Herren och fastade sade den helige Ande: 'Skilj Barnabas och Saulus åt för mitt arbete, för den uppgift som jag har kallat dem till.' Så fastade de och bad, och sedan lade de händerna på de två och skickade dem på väg. Barnabas och Saulus, som den helige Ande på detta sätt hade sänt, kom till Seleukia och seglade därifrån till Cypern. - - - - Nu har den helige Ande bundit mig och för mig till Jerusalem, och jag vet inte vad som kommer att hända mig där. Detta är allt jag vet: i varje stad försäkrar den Helige Ande mig om att kedjor och vedermödor väntar mig, men min överlevnad betyder ingenting för mig jämfört med att nå slutet på min resa och fullborda det ämbete som Herren Jesus har gett mig: att förkunna evangeliet om Guds nåd." T ecsti fortsätter vårens predikoserie med titeln "En svår plats" . Serien kommer att gå igenom ett antal bibeltexter som antingen är svåra att tolka eller som leder läsaren till en "svår" plats att välja på i sitt liv. Tanken med predikoserien är att utmana oss att öppna Bibeln där Guds ord utmanar oss . Av egen erfarenhet kan jag försäkra er om att en liten sjukdom eller en liten växtvärk kommer att göra oss välsignade i Guds ord. Den här gången är min text hämtad från Apostlagärningarna och Paulus verksamhet. Den första texten handlar om situationen när Paulus ger sig ut på sin första missionsresa . Den andra texten handlar om Paulus som redan har sett en och annan i slutet av den tredje missionsresan. Texterna är inte svåra att tolka, men deras tillämpning på våra egna liv är resultatet av en ganska svår skolning för oss. Innan vi går vidare till texten vill jag presentera det perspektiv som jag här vill öppna för er genom Paulus livsverk och som jag utmanar er att ta ställning till. Kom helig ande! Du har säkert hört många lovsånger, den ena vackrare än den andra, där vi välkomnar Guds heliga Ande i vår mitt, i våra hjärtan och i våra liv genom sångens ord. Min favorit bland dessa sånger är förmodligen den här, som är mer välkänd än de andra, där man sjunger: "Kom helig ande, som eld, som vind, kom helig ande, kom in i ett fattigt hjärta. "Den här sången är viktig för mig eftersom den är kopplad till ett speciellt ögonblick och en händelse i mitt liv som har varit en milstolpe på vägen mot att jag blev Guds tjänare genom hans nåd. I texterna till vackra lovsånger ber vi Guds heliga Ande att komma in i våra hjärtan, men vad menar vi med "vuxen i verkligheten"? Ber vi Guds Ande att röra våra känslor eller vårt sinne? Eller ber vi Guds Ande att ge oss någon erfarenhet, kunskap, gåva eller begåvning i det ögonblicket? Allt detta är rätt saker, men jag skulle vilja hävda att om vi frågar "bara" detta så missar vi mycket. Vad menar vi när vi ber Guds heliga Ande att "komma som eld och vind"? Och vad är vi beredda på när vi ber honom "komma in i ett fattigt hjärta"? Är jag redo att möta Gud och kanske till och med överlämna mig till honom när jag ber honom komma in i mitt liv? I det heliga ögonblicket inför Herrens Ande, letar jag "bara" efter något litet för mig själv - eller har jag kommit till honom för att överlämna mig själv till Guds heliga Ande? Om jag ber honom om något litet eller stort för mig själv - då överlämnar jag inte mig själv till honom, för jag ber honom att ge mig något som jag har kontroll över. Om jag däremot ber den helige Ande att göra sig tillgänglig för mig - då ger jag mig själv villkorslöst till honom . Du kan jämföra detta med att be den helige Ande om något, du vill ha ett "verktyg" som du själv kan använda, men när du överlämnar dig själv till honom blir du ett "verktyg" i hans händer. Min text kulminerar i dessa frågor. När jag högmodigt säger att "</w:t>
      </w:r>
    </w:p>
    <w:p>
      <w:r>
        <w:rPr>
          <w:b/>
          <w:color w:val="FF0000"/>
        </w:rPr>
        <w:t xml:space="preserve">id 332</w:t>
      </w:r>
    </w:p>
    <w:p>
      <w:r>
        <w:rPr>
          <w:b w:val="0"/>
        </w:rPr>
        <w:t xml:space="preserve">År 2004 inleddes utvecklingen av det gamla Karjalahti-området tillsammans med företagarna i området till Corona Business Centre . Utöver stadens arbete har företagarna i området också gjort ett förtjänstfullt arbete med att städa upp sina tomter. Området har utvecklats till ett trevligt och livligt affärscentrum som har omfamnats av invånare och företagare. Arbetet kommer att fortsätta under 2010 på Huoltajan och Asentajankatu . Området kommer att vara färdigt 2011. Varje gata kommer att ha sitt eget färgschema, inklusive olika färgade lyktstolpar på olika gator. Förutom stenläggning och plantering har området uppgraderats med nya kommunala tjänster: vattenförsörjning, avlopp, dränering av dagvatten, fjärrvärme och elektrifiering.</w:t>
      </w:r>
    </w:p>
    <w:p>
      <w:r>
        <w:rPr>
          <w:b/>
          <w:color w:val="FF0000"/>
        </w:rPr>
        <w:t xml:space="preserve">id 333</w:t>
      </w:r>
    </w:p>
    <w:p>
      <w:r>
        <w:rPr>
          <w:b w:val="0"/>
        </w:rPr>
        <w:t xml:space="preserve">Högtalarmodellen ALPHA B1 från den legendariska men ännu inte så kända högtalartillverkaren PSB har vunnit ett stort test av golvhögtalare i tidningen Hifimaailma 3/2010, som publicerades den 31.3.2010, i prisklassen 250 euro." Ett sött ljud som inte försöker göra ett starkt första intryck. Tack vare balansen kan du istället lyssna på högtalaren under en längre tid. " ( Hifimaailma 3/2010 ) Högtalarna i Boston Acoustics A-serie är utformade för att fungera med alla ljudkällor under alla lyssningsförhållanden. Högtalarsortimentet har utformats i samarbete med Boston Acoustics ingenjörer och Ken Ishiwata och syftar till att troget återge källmaterialet, oavsett om du lyssnar på musik eller tittar på film. I över femtio år har skivspelare tillverkats i Pro-Ject-fabriken i Litovel, nära Prag i Tjeckien. Idag är Pro-Ject Audio Systems världens ledande leverantör av skivspelare med ett brett utbud av modeller. Förutom skivspelare tillverkar Pro-Ject också små BoxDesign-produkter i metallboxar, inklusive RIAA-USB-produkter, ljudkällor som tuner eller iPod Doc, förförstärkare, effektförstärkare eller till och med en HeadBox-hörlursförstärkare. Produkterna kan enkelt kombineras med varandra med hjälp av DesignBox-kapslingarna, som finns i olika inredningar. Sortimentet omfattar ett stort antal olika inspelningsbara tillbehör och kablar. Pro-Ject har lanserat en ny serie skivspelare som ersätter den berömda Debut III-serien. Den nya Debut Carbon-kollektionen har följande förbättringar jämfört med den klassiska Debut III-kollektionen :</w:t>
      </w:r>
    </w:p>
    <w:p>
      <w:r>
        <w:rPr>
          <w:b/>
          <w:color w:val="FF0000"/>
        </w:rPr>
        <w:t xml:space="preserve">id 334</w:t>
      </w:r>
    </w:p>
    <w:p>
      <w:r>
        <w:rPr>
          <w:b w:val="0"/>
        </w:rPr>
        <w:t xml:space="preserve">Den kollagekurs jag har gått på är slut . Den här veckan bygger vi en utställning av våra verk . Här visar jag resten av de verk jag har gjort . Uppgiften för det här arbetet var att använda ett fotografi som utgångspunkt . Jag valde mitt klassfoto från första klass och klistrade runt det alla möjliga bilder som jag hade klippt ut ur tidningar av saker som jag föreställde mig att dessa människor hade skaffat sig i sina liv. De saker som definierar människors liv i dag är i hög grad en del av deras liv. Det här verket var tänkt att berätta en historia. Min berättelse handlar om hur makthavare i dagens politik ofta hävdar att svart är vitt. Jag gjorde en slags scrapbook på vilken jag limmade bitar av svart, grått och vitt papper som bakgrund och sedan täckte dem med gesso. På bakgrunden limmade jag vita, grå och svarta pappersbitar och knappar för att berätta historien om hur svart blir vitt och vice versa. Den här gången skulle collaget berätta en historia. Jag ville skildra det faktum att makthavare i dagens politik ofta hävdar att svart är vitt. Jag gjorde en dragspelsbok, jag collagerade bakgrunden med svarta, grå och vita pappersbitar och täckte dem sedan med gesso. Jag limmade vita, grå och vita pappersrutor och knappar för att berätta om hur svart blir vitt och vice versa. Förutom collage användes även teckning i detta verk. Jag gjorde bakgrunden igen genom att limma ihop pappersbitar på akvarellpapper (A2-storlek), sedan täckte jag dem med gesso - den nedre delen med beigefärgad, den övre delen med blåfärgad. För den framtida ritningen, som visar växtens underjordiska och ovanjordiska delar, limmade jag in bitar av färgat papper på lämpliga ställen på basen. Sedan ritade jag själva växten med en gaffelpenna och en tuschpenna. Jag ritade blommorna separat på silkespapper och limmade dem sedan på den färgade bakgrunden. Under jorden lade jag bruna pappersbitar och insekter som jag hade ritat på silkespapper. I det här verket ombads vi att använda teckning i kombination med collage. Jag gjorde bakgrunden genom att limma pappersbitar på ett akvarellpapper i A2-format. Jag täckte pappersbitarna med gesso, beige på den nedre delen och blå på den övre delen. För att föregripa teckningen limmade jag färgade pappersbitar på lämpliga ställen. Sedan ritade jag bilden av en växts underjordiska och ovanjordiska delar med grafitpenna och tuschpennor. Blommorna ritade jag på separata bitar silkespapper och limmade dem på de färgade fläckarna. Jag lade till några bruna bilder under jorden, liksom några insekter ritade på silkespapper. Det slutliga verket skulle kallas "Dream". Min dröm är att bo i skogen. Jag målade några grå och gröna nyanser på min duk med akrylfärg. Det slutliga verket skulle heta "En dröm" och det skulle kombinera målning och collage. Jag målade några grå och gröna nyanser på min duk (50x50 cm) med akrylfärg. Sedan collagerade jag bilden av en skog med papper som jag klippte ut från alla möjliga tidningar. Min dröm är att bo i en skog . Söndag 9 februari 2014 Det andra tillfället i collagekursen var ett självporträtt. Basen för detta verk är en tjock A4-kartong som jag grundmålade med gesso på båda sidor (så att basen inte skulle bli skev). Jag ritade konturerna av figuren på den vita basen och målade figuren med svart gesso. På den svarta bakgrunden skrev jag en personlig mening om mig själv, som ingen annan kan veta, eftersom den senare gömdes under collaget. Eftersom helheten såg lite ljus ut föreslog kursledaren Hannele Tarna att jag skulle lägga till ett större monokromt element i verket. Så jag limmade bitar av grönt papper på båda sidorna av huvudet. Jag limmade en bit grönt papper på toppen av arbetet.</w:t>
      </w:r>
    </w:p>
    <w:p>
      <w:r>
        <w:rPr>
          <w:b/>
          <w:color w:val="FF0000"/>
        </w:rPr>
        <w:t xml:space="preserve">id 335</w:t>
      </w:r>
    </w:p>
    <w:p>
      <w:r>
        <w:rPr>
          <w:b w:val="0"/>
        </w:rPr>
        <w:t xml:space="preserve">Nikkarinmäki Svensk ragnarv är en mycket kraftig hybrid mellan den örtartade ragnarven ( S. officinale ) och fruktträdgårdsragnarven ( S. asperum ). Den örtartade ragnarven är en gammal europeisk medicinalväxt, medan fruktträdgårdsragnarven har sitt ursprung i Kaukasus . De två möttes i Sverige i mitten av 1800-talet och den första beskrivningen av en hybrid mellan dem är från Mellansverige vid den tiden. Sedan dess har svensk ruta odlats som prydnadsväxt. Den blommar i mitten av sommaren med små, trattformade blommor i olika nyanser av blå-rött. Den är den vanligaste av dessa örter i Finland och kan hittas i närheten av gamla bosättningar. I Mustila växer den vilt runt ruinerna av Ketunmäki och kontorsbyggnaden i Nikkarinmäki . Den sprider sig med hjälp av sitt underjordiska rotsystem och är en kraftig växt och håller sig väl på plats. Den producerar mycket bladmassa och bladen kan blötläggas i vatten och vattnet kan användas som gödningsmedel. Ibland ansågs den också vara en foderväxt. De var dock inte smakliga för djur. Grundläggande information om växten Engelska namnet : Swedish ragweed Familj : Boraginaceae Släktet : Symphytum Art : × uplandicum Storlek : 100-150 cm perenn Ursprung : Ursprungligen en hybrid beskriven från Sverige, men korsad på andra platser i Europa. Den är den enda bokarten från den amerikanska kontinenten och är vanlig i ett stort område i östra Nordamerika, vanligtvis i blandskog med sockerlönn ( Acer saccharum ) och gul björk ( Betula alleghaniensis ) . Med sin släta stam och sitt täckande bladverk liknar den amerikanska boken sin europeiska släkting ( F . sylvatica ), men dess blad är större och längre och stammen är något ljusare grå och den blir inte lika stor som den europeiska boken. Den ensamma amerikanska boken på sydsluttningen överlevde både krigsvintrarna och 1980-talets frost oskadda, medan den europeiska boken som växer i närheten fryser till snögränsen under kalla vintrar. Den amerikanska boken är mycket sällsynt i Finland och endast några få gamla träd finns kvar. Deras vinterhärdighet har dock varit så god att arten skulle kunna användas i större utsträckning i parker och trädgårdar i södra Finland. Denna lyckosamma buske har inte odlats i någon större utsträckning i Finland. Den är dock hemmahörande i bergsområdena i centrala Kina, där flera arter har hittats som också är anpassade till finländska förhållanden. Några plantor köptes därför in från Lettland under våren 2006 och har hittills klarat sig mycket bra. Klocksolros är en av de tidigaste blommorna bland de lyckliga buskarna. Den öppnar sina vackra blommor redan i början av maj. De hängande, klockformade blommorna är ljusgula. Dess långsträckta blad är nästan elliptiska, medan de av den mer allmänt odlade koreanska solrosen (F. ovata) är rundade och tandade. I det vilda i centrala och nordvästra Kina blir den upp till tre meter hög, men verkar vara mindre än två meter hög i Mustila . Grundläggande växtinformation Engelska namnet : Clock-sun shrub Familj : Oleaceae Släkte : Forsythia Art : giraldiana Storlek : 1-2 m , mycket bred buske när den är äldre. Habitat : Centrala Kina. Beskrivning : Tidig vårblommande buske med gula, gulaktiga blommor. I skuggan är blomningen inte lika riklig som i solen, men varar längre under dräktiga vårar.</w:t>
      </w:r>
    </w:p>
    <w:p>
      <w:r>
        <w:rPr>
          <w:b/>
          <w:color w:val="FF0000"/>
        </w:rPr>
        <w:t xml:space="preserve">id 336</w:t>
      </w:r>
    </w:p>
    <w:p>
      <w:r>
        <w:rPr>
          <w:b w:val="0"/>
        </w:rPr>
        <w:t xml:space="preserve">Övriga personer Matti Verta , Pirjo Sainio och Sami Huhtala ( SYKE , HKI ) ; Timo Huttula ( SYKE , JKL ) , Juha Karjalainen ( Jyväskylä universitet ) , Matti Leppänen och Jussi Kukkonen ( Joensuu universitet ) Finansiärer Finlands Akademi Samarbetspartners SYKE Helsingfors enhet , Joensuu universitet Polybromerade flamskyddsmedel har i årtionden använts i olika produkter för att minska person- och egendomsskador till följd av brand. Eftersom dessa föreningar är persistenta och långlivade har de orsakat miljöföroreningar runt om i världen, även i avlägsna områden där de har transporterats med långväga transporter . Många av dessa föreningar är bioackumulerande och ackumuleras därför i livsmedelskedjan, vilket orsakar en rad olika skadliga effekter på organismer. Syftet med projektet är att tillhandahålla välbehövlig information för riskbedömning av flamskyddsmedlens öde i akvatiska ekosystem. De modellföreningar som används är hexabromocyclodekan (HBCD), en förening som inte studerats särskilt mycket i Finland, men som finns i sediment och organismer på olika nivåer i näringskedjan i de stora sjöarna i Nordamerika och på andra platser. Projektet kommer att ge ny information om biotillgänglighet, bioackumulering och ackumulering av flamskyddsmedel i näringsväven i akvatiska ekosystem, vilket ger viktig grundläggande information för riskbedömning och riskhantering av kemikalier. Under 2009 kommer fokus att ligga på genomförandet av en modell för sedimentbotten och djur.</w:t>
      </w:r>
    </w:p>
    <w:p>
      <w:r>
        <w:rPr>
          <w:b/>
          <w:color w:val="FF0000"/>
        </w:rPr>
        <w:t xml:space="preserve">id 337</w:t>
      </w:r>
    </w:p>
    <w:p>
      <w:r>
        <w:rPr>
          <w:b w:val="0"/>
        </w:rPr>
        <w:t xml:space="preserve">Efter en grundlig bedömning av de scenarier och risker som är förknippade med de olika politiska alternativen anser regeringen att de finländska medborgarnas intressen bäst kan skyddas genom att godkänna Finlands deltagande i låneprogrammet för Irland. Finland godtar kommissionens motivering för programmet för lån utan säkerhet till Irland Efter en noggrann bedömning av de scenarier och risker som är förknippade med de olika politiska alternativen anser regeringen att de finländska medborgarnas intressen bäst tillgodoses genom att godta Finlands deltagande i programmet för lån till Irland. EU:s finansministrar godkände det irländska låneprogrammet söndagen den 28 november . Finlands regering anser att Irlands begäran om ett lån till Irland är motiverad för att trygga den finansiella stabiliteten i euroområdet . I kommissionens rapport till Ekofinrådet konstateras att det av flera skäl inte är möjligt att använda säkerheter i detta sammanhang . Dessa inkluderar: rättsliga problem i samband med de statliga tillgångar som skulle kunna användas som säkerhet; till exempel är många av de viktigaste statsägda företagen organiserade på ett sådant sätt att extern finansiering skulle behöva sökas på nytt i händelse av en betydande förändring av deras ägarförhållanden eller tillgångar . Användningen av den irländska statens framtida inkomster som säkerhet skulle enligt kommissionens bedömning i mycket hög grad undergräva Irlands förmåga att få tillgång till marknadsfinansiering i framtiden. Användningen av garantier skulle kunna kräva ett ad hoc-godkännande från det irländska parlamentet i en situation där det irländska programmet redan har antagits, vilket skulle kunna äventyra genomförandet av programmet i sin helhet. Varje försök att använda garantier skulle kunna leda till konstitutionella utmaningar. Finansdepartementet anser att de argument som framförs i kommissionens rapport är förståeliga. Beviljandet av en statlig garanti för lånet från Europeiska finansiella stabiliseringsfaciliteten för det irländska lånet kommer att beslutas av parlamentet . Regeringen kommer att lägga fram ett meddelande till parlamentet i denna fråga inom en snar framtid .</w:t>
      </w:r>
    </w:p>
    <w:p>
      <w:r>
        <w:rPr>
          <w:b/>
          <w:color w:val="FF0000"/>
        </w:rPr>
        <w:t xml:space="preserve">id 338</w:t>
      </w:r>
    </w:p>
    <w:p>
      <w:r>
        <w:rPr>
          <w:b w:val="0"/>
        </w:rPr>
        <w:t xml:space="preserve">Dokument DOCUMENT HE 175/2002 vp Regeringens proposition till riksdagen med förslag till lag om finansinspektionen och vissa lagar som har samband med den Förslaget är att stifta en lag om finansinspektionen som ersätter den nuvarande lagen om finansinspektionen från 1993 och som skulle innehålla bestämmelser om finansinspektionens mål och uppdrag som nu helt saknas i lagen. Bestämmelsen om finansinspektionens verksamhetsmetoder skulle ändras och kompletteras för att återspegla utvecklingen på finansmarknaderna och deras övervakning . I utkastet föreslås inga ändringar i Finansinspektionens ställning som en oberoende myndighet som administrativt är knuten till Finlands Bank men som är oberoende i fråga om beslutsfattandet i tillsynsfrågor . De viktigaste ändringarna i den gällande lagen om praktisk tillsynsverksamhet gäller Finansinspektionens tillsynsbefogenheter och befogenheten att utdöma administrativa påföljder . Finansinspektionens befogenheter skulle utvidgas till att utöver de befintliga befogenheterna omfatta beviljande och återkallande av auktorisationer för kreditinstitut och värdepappersföretag , rätten att utfärda en offentlig tillrättavisning och en offentlig varning till den person som står under tillsyn , rätten att förbjuda en person som anses olämplig att tjänstgöra i ett kreditinstituts eller värdepappersföretags ledningsorgan och rätten att förbjuda offentliggörande av uppgifter i samband med en utredning av brott på värdepappersmarknaden . Det föreslås att ansvarsfördelningen mellan den finansiella tillsynsmyndighetens ledningsorgan ses över genom att styrelsen ges ansvaret för att övervaka att tillsynsmyndighetens verksamhet är allmänt ändamålsenlig och effektiv och genom att styrelsen ges det allmänna ansvaret för tillsynen och för att besluta om tillsynsåtgärder som kan ha en betydande inverkan på den verksamhet som bedrivs av den enhet som står under tillsyn eller på stabiliteten på finansmarknaderna . Det föreslås att direktörens uppgifter, med undantag för den beslutanderätt som delegerats till styrelsen, ska bibehållas som i dag . Det föreslås att sammansättningen av Finansinspektionens styrelse ska ändras så att den består av sex medlemmar, varav två ska utses på förslag av finansministeriet, en av social- och hälsovårdsministeriet och en av Finlands Bank . Styrelsen skulle också bestå av direktören för Finansinspektionen och generaldirektören för Försäkringsinspektionen. Den sociala ansvarsskyldigheten och insynen i Finansinspektionens verksamhet skulle också stärkas genom att det föreskrivs att styrelsen minst en gång om året ska lämna en särskild rapport till bankrådet, vid behov minst en gång om året, om de mål som satts upp för Finansinspektionens verksamhet och om hur dessa mål har uppnåtts. Utkastet innehåller också förslag till lagar om kreditinstitut, affärsbanker och andra banker i aktiebolagsform, sparbanker, andelsbanker och andra kooperativa kreditinstitut, utländska kreditinstitut och finansiella institut i Finland, 3 och 11 § i lagen om tillfälligt avbrytande av inlåningsbanksverksamhet samt 14 § i lagen om hypoteksbanker:, lagen om hypoteksföreningar , lagen om värdepappersföretag , lagen om utländska investeringsbolags rätt att tillhandahålla investeringstjänster i Finland , lagen om pantbanker , lagen om placeringsfonder , lagen om värdepappersmarknaden , 4 kap. 3 § i lagen om handel med standardiserade optioner och terminer , 19 a § i lagen om statsgarantifonden och 1 § i lagen om insamlingsverksamhet . De föreslagna lagarna är avsedda att träda i kraft så snart som möjligt efter att de har antagits och ratificerats . 2. Nuvarande situation 2.1. Lagstiftning 2.1.1.1.1. Allmän information Finansinspektionen är en tillsynsmyndighet för finansmarknaden som inrättades 1993 inom Finlands Bank . De grundläggande bestämmelserna om finansinspektionen finns i lagen om finansinspektionen ( 503/1993 ), genom vilken lagen om bankinspektionen ( 1273/90 ) upphävdes och uppgifterna för den nedlagda bankinspektionen, som var en del av finansministeriet, överfördes till finansinspektionen . Finansinspektionens förvaltning styrs av följande</w:t>
      </w:r>
    </w:p>
    <w:p>
      <w:r>
        <w:rPr>
          <w:b/>
          <w:color w:val="FF0000"/>
        </w:rPr>
        <w:t xml:space="preserve">id 339</w:t>
      </w:r>
    </w:p>
    <w:p>
      <w:r>
        <w:rPr>
          <w:b w:val="0"/>
        </w:rPr>
        <w:t xml:space="preserve">Onsdag 10 april 2013 Färger används i överflöd i miljön och dekorationen, och naturligtvis skapas dynamiken med uppåtriktade utskärningar. Även om ett dussin tjejer säkert kommer att få tillräckligt med pepp utan att spela , även peltorerna kan komma till nytta för den här mamman ;) Kvällens huvudstjärna älskar alla typer av lekfulla tävlingar , så det kommer att finnas några av dem i tillägg till den fria festen . tisdag 2 april 2013 Jag köpte denna skönhet på stockmann outlet på mitt senaste besök i Vanda och jag tyckte att det var ett fynd . Man kan aldrig ha för många olika sorters muggar och jag tror att jag har nämnt detta uttalande här på min blogg några gånger redan, så det är förmodligen inte oklart för någon att jag har en svaghet för muggar / kaffekoppar . Så frestande de är att köpa. Medan jag drack en kopp kaffe fick jag lite inspiration från en Marimekko-tidning till vårt TV-, spel- och arbetsrum [ en riktig multifunktionell soppa] . Gardinerna ska åtminstone finnas kvar i detta utrymme och Marimekko har många bra alternativ . Mitt arbetsrum ska också rensas ut och göras mer praktiskt så att det finns mycket att göra under de kommande dagarna . Det finns också tillräckligt att göra eftersom jag får här min kära storasyster med sin lillasyster för ett par dagar för att stanna över natten, så kunde inte vara bättre för att starta veckan efter påsk ! Glad och upptagen vecka också till alla er härliga människor och hej, nu har april redan börjat . Så de bästa månaderna är här ♥ Måndag 1 april 2013 Den sista dagen av påsken firas och jag måste säga att vi har haft en perfekt påsk, inte mer än detta skulle vi inte ens ha kunnat hoppas på . Dessa semestrar var verkligen behövdes och på rätt plats. Vi kan vara riktigt tacksamma för dessa soliga och varma vårdagar och för att vi har kunnat vara ute länge på riktigt . Nu har vi samlat på oss en rejäl dos solenergi och vetskapen om att sommaren och solens värme fortfarande är precis runt hörnet gör att vi känner oss extra pigga. Du kan aldrig få nog av solen och värmen. Jag kommer att sakna skidåkning, eftersom detta kommer att vara de sista dragen åtminstone på havsisen i vår. Vi åkte mycket nära det öppna havet och vattnet börjar sakta att övervinna isen, men som sagt, jag är tacksam för årets påsklandskap och för att jag har åkt kilometervis i vackra soliga havslandskap. Perfekt! Lördag 30 mars 2013 Nu kommer vi att tillbringa påsken för en lång tid bara här hemma, inte i vårt älskade Lappland. Trots detta har dekorationerna varit mycket begränsade. Jag har dock ökat mängden fräscha vårfärger [ främst gult ] i vår tvättstuga och några trasiga äggskal är också en påminnelse om påsken . Tyvärr börjar semestern närma sig sitt slut och hemresan är nära om några nätter . Detta är den typ av saker som vi har gjort här de senaste dagarna, dvs. shopping och utomhusaktiviteter. Det ser ut som om vi kommer att åka 50 km i morgon. Yay ! Onsdag 13 mars 2013 Jag kom bara för att säga hej till er här på min blogg och för att dela några bilder med er. Vi har det bra här; vi har varit hälsosamma, shopping också, inte att förglömma sport ! Tiden flyger förbi och vi är på väg hem .gulps . Imorgon är en lyxdag med stort L . Denna mammas stora dag av njutning och imorgon kommer därför att innehålla en timslång massage och shopping med hennes älskade make . Fredag 8 mars 2013 Glad kvinnodag till alla ni härliga damer ♥ och fredag också, vilken bättre dag i veckan kan fira kvinnodagen än fredag! Den här dagen ska njutas till fullo och min njutning förstärks ytterligare av det faktum att jag snart ska börja packa mina väskor för min kommande resa norrut.</w:t>
      </w:r>
    </w:p>
    <w:p>
      <w:r>
        <w:rPr>
          <w:b/>
          <w:color w:val="FF0000"/>
        </w:rPr>
        <w:t xml:space="preserve">id 340</w:t>
      </w:r>
    </w:p>
    <w:p>
      <w:r>
        <w:rPr>
          <w:b w:val="0"/>
        </w:rPr>
        <w:t xml:space="preserve">Undvik mullvadsfeber - rensa upp din krita när det är fint väder! Nu är det rätt tid att rensa ut kritor och hackspettskjul, råder Katri Jalava, specialforskare vid Institutet för hälsa och välfärd . Risken för att drabbas av murinfeber, som orsakar njursymptom, ökar på hösten, särskilt i områden där det finns många ringduvor. Pine vole fever är en njursjukdom som orsakas av Puumala-viruset och sprids av gnagare, särskilt skogsmöss. Den överförs vanligtvis till människor genom torkade sekret från gnagare. Förekomsten av murinfeber ökar på hösten och varierar i Finland under 3-4 år. "När murinfeber förekommer är det ganska ofta", säger Katri Jalava. Typiska symtom är plötsligt insjuknande, vanligen hög feber, illamående samt rygg- och magsmärtor. Viruset försämrar njurfunktionen, vilket minskar urinproduktionen. Varje år diagnostiseras omkring tusen fall av murinfeber i Finland. Antalet milt symtomatiska former av sjukdomen är förmodligen många gånger högre. "Pollenfeber förekommer ofta som en icke-symtomatisk infektion och har misstänkts vara kopplad till en ökad risk för högt blodtryck", säger Jalava. Använd andningsskydd på hösten Puumala-viruset tål inte värme och solljus, så risken att smittas av viruset under de varma sommarmånaderna är relativt liten. - Om du ska städa upp dammiga sidospår eller timmerhus är det bäst att göra det nu, till exempel under en regnig dag. På hösten bör man använda andningsskydd för sådant arbete - men man får sällan ett sådant i stugan, säger Jalava . Det finns inget botemedel mot duvkoppor . Vanligtvis botas sjukdomen inom några veckor . Det viktigaste är att se till att man får tillräckligt med vätska och att behandla eventuell smärta. Sjukhusvård är nödvändig om symtomen är allvarliga eller om tillståndet är dåligt. En livslång immunitet är resultatet av sjukdomen.</w:t>
      </w:r>
    </w:p>
    <w:p>
      <w:r>
        <w:rPr>
          <w:b/>
          <w:color w:val="FF0000"/>
        </w:rPr>
        <w:t xml:space="preserve">id 341</w:t>
      </w:r>
    </w:p>
    <w:p>
      <w:r>
        <w:rPr>
          <w:b w:val="0"/>
        </w:rPr>
        <w:t xml:space="preserve">    Du kanske har hittat ditt Windows operativsystem inte perfekt; om du letar frenetiskt sätt att lösa sysreqlab_nvd.dll, kommer jag att berätta den bästa tekniken information för detta. Många människor är inte medvetna om att de flesta av deras datorproblem kan få en huvudorsak. Liksom alla av oss är du förmodligen i en brådska och du är ivrig efter den bästa lösningen - säkert, prova nedanstående värdefull information. Klicka här för att fixa sysreqlab_nvd.dll nu! Först och främst kan du lösa problemet genom att ta reda på exakt vilken Windows-komponent som är ansvarig för dessa datorproblem. Genom att kontakta Windows-kolumnen i olika rapporter , webben har jag lärt mig att dessa problem en viktig faktor är vanligtvis en skadad Windows-registret . Vi måste hålla det här kort, men hårdvara och b/w-program styrs alla genom registret, därför, om det blir skadat på något sätt är det säkert att olika problem uppstår. Hur ska man gå till väga för att verifiera information, registret är "friskt"? Lösningar för att välja objekt, men de flesta användare val ser ut som reparation verktyg av samma typ kommer att tillåta dig att hantera dessa problem . När du väljer verktyg ska du se det som ett omedelbart problem och försöka hitta ett verktyg som gör regelbundna automatiska kontroller för att undvika långsiktiga problem. Vid normal användning lagrar datorns register en mängd olika konfigurationer av olika enheter som krävs - denna "överbefolkning" av information kan vara orsaken till Windows-buggar och andra datorproblem. N dessa program är inaktiverade för att identifiera och åtgärda ett brett spektrum av Windows-problem, inklusive körtidsfel, javascriptfel, blå bakgrunder med mera, relaterade till Windows-registret. Det kan ibland hända med ett skadat register där data kan gå förlorade och ominstallation av hela Windows-systemet tyvärr kan kräva . Få till grundmappen för problemet och fixa sysreqlab_nvd.dll och kan helt enkelt inte komma tillbaka till arbetet , så det är en bra idé att " städa upp och ta bort ut " registret - ingen ånger ! Jag vill klargöra att även om antivirusprogram är viktiga för att ta bort infekterade filer, så går detta sw inte som om det rensar den röra som virus orsakar i registret. Håll din dator "snäll" : de flesta datorexperter säger att det är ett bra sätt att komma in i registret om du undersöker systemets status då och då. I denna dag och ålder av förståelse för hur datorer fungerar människor, så naturligt skulle de vilja veta hur du kan lösa vilka problem som helst, de kan ha utan att behöva ringa efter hjälp utifrån . Kanske kan du tänka på några medarbetare eller vänner som alltid har lägga till / ta bort program att titta på och kan ha problem på grund av detta - det är troligt att de undersöker ämnena i anslutningsloggen ( och du är också, dela den ! ) . Senaste inlägg Individer och organisationer har varit kända för att göra en hel del pengar att handla med strukturerade matcher . Men vad är strukturerade uttalanden och hur kan de fortsätta att handla? Strukturerade avstämningar ov ... Fortsätt läsa Idag vill jag , lära dig hur du fixar mfc80u dll-filen inte hittas fel och kanske besväras med ibland andra Windows-kolumnen annorlunda . Gör det hela ännu mer obekvämt , de allra flesta datorer ... Continue reading När du funderar på att välja dig ett diamantsmycke, tennisarmband, örhängen eller kanske en diamantring , hittar du utmärkta argument för varför du bör köpa det på nätet ... Continue reading Samband är kärnan i varje indisk festival och Rakhsha Bandhan rättfärdigar denna föreställning. Rakhsha Bandhan-festivalen firas med all indisk energi och glöd. Tillfället är en helig mässa ... Continue reading Mer än 500,000 ton ansikten är öppet avföring varje dag runt om i världen i miljön . Vilket är tillräckligt för 30,000 platser i staten de Gen ? i delstaten Paraguay, där fotbollsturneringen Euro 2008 kommer att äga rum.</w:t>
      </w:r>
    </w:p>
    <w:p>
      <w:r>
        <w:rPr>
          <w:b/>
          <w:color w:val="FF0000"/>
        </w:rPr>
        <w:t xml:space="preserve">id 342</w:t>
      </w:r>
    </w:p>
    <w:p>
      <w:r>
        <w:rPr>
          <w:b w:val="0"/>
        </w:rPr>
        <w:t xml:space="preserve">   Informationsarkitektur Informationsarkitektur ( IA ) är en disciplin som studerar förhållandet mellan . En fungerande webbtjänsts informationsarkitektur visar sig till exempel i hur lätt det är att hitta information på en webbplats och hur lätt användaren behöver anstränga sig för att få tillgång till den . Informationsarkitektur är inte begränsad till den digitala miljön utan kan till exempel avse organisationen och klassificeringen av böcker i ett bibliotek . Kanske är det dock vanligast att informationsarkitektur används för att hänvisa till struktureringen av innehållet i en webbtjänst och till webbtjänstens användbarhet . I det praktiska designarbetet ersätts informationsarkitektur ofta av informationsdesign , innehållsdesign , användbarhet , tillgänglighet , användargränssnitt och navigering , sitemaps , metadata och sökfunktioner . Mer allmänt kan informationsarkitektur avse den övergripande arkitekturen för en organisations digitala informationstillgångar , inklusive informationsflöden , processer och metadatahantering . I detta sammanhang betraktas informationsarkitektur vanligtvis som en del av den övergripande arkitekturen eller företagsarkitekturen , som också omfattar affärsarkitektur , systemarkitektur och teknikarkitektur . Som en del av den bredare företagsarkitekturen beskriver informationsarkitekturen den information och de relationer mellan information som en organisation behöver för sin verksamhet . Historia Termen "informationsarkitektur" definierades enligt uppgift först av Richard Saul Wurman 1975. Wurman var utbildad arkitekt, men senare i sin karriär började han intressera sig för att gruppera och representera information. Enligt Wurmans ursprungliga definition innebar informationsarkitektur att man organiserade mönster och former från data och gjorde det komplexa tydligt. Begreppet började användas mer allmänt på 1990-talet när Louis Rosendfeld och Peter Morville såg informationsarkitektur som en viktig del av utformningen av stora webbtjänster och intranät (t.ex. Barker 2005 . ) Å andra sidan har Morville också mer kortfattat definierat design av informationsarkitektur som design av navigations- och sökningssystem och vokabulär i syfte att förbättra både navigerbarheten och sökningen av information. Enligt McGovern och Nortons (2001) definition av informationsarkitektur består den av fyra pelare: Vem designar informationsarkitektur? Personer som är specialiserade på att utforma och utveckla informationsarkitekturer kallas informationsarkitekter , men en separat informationsarkitekt finns vanligtvis bara i stora projekt eller företag . Mer typiskt sett är följande typer av specialister ansvariga för eller involverade i utformningen av informationsarkitektur ( t.ex. Barker 2005 ): göra det lättare för användarna att uppfatta sin egen plats ( t.ex. brytvägar, navigering, metadata ) göra det lättare att uppfatta sambanden mellan saker ( t.ex. med hjälp av grafisk design ) göra det lättare att hämta information ( utveckla en sökmotor och informationens sökbarhet ) . Utmaningar vid utformningen av informationsarkitekturer Den ständigt ökande mängden information (det behövs mer flexibla och självstyrande metoder, t.ex. klassificering av användarna själva eller automatisk klassificering baserad på innehållet) Mångfalden av perspektiv (samma sak kan ses från olika vinklar) Kulturella och individuella skillnader mellan användare (t.ex. i fråga om kunskap, informationskompetens och språkkunskaper) Mångfalden av information, olika filformat och ofullständiga metadatastandarder (se . Se även artikeln om metadata , eftersom det finns många gemensamma utmaningar i samband med metadata ) . Informationsarkitekter Informationsarkitekter är involverade i den strukturella utformningen av informationssystem . Idag är de flesta av dessa informationssystem webbaserade och kallas webbtjänster . Informationsarkitekten arbetar vanligtvis i utvecklingsteamet för en webbtjänst och ansvarar för den strukturella utformningen, användargränssnittet och navigationslösningar för webbtjänsten . När det finns en tydlig strategi för utvecklingen av webbtjänsten är informationsarkitekten vanligtvis involverad i utvecklingen av denna strategi, eftersom strukturella designfrågor är nära relaterade till affärsfrågor .</w:t>
      </w:r>
    </w:p>
    <w:p>
      <w:r>
        <w:rPr>
          <w:b/>
          <w:color w:val="FF0000"/>
        </w:rPr>
        <w:t xml:space="preserve">id 343</w:t>
      </w:r>
    </w:p>
    <w:p>
      <w:r>
        <w:rPr>
          <w:b w:val="0"/>
        </w:rPr>
        <w:t xml:space="preserve">Visa andra språk En kandidatexamen kan leda till utbildningsdörrar , ge en möjlighet till karriärutveckling eller bana väg för en avancerad examen . Vårt mål är att hjälpa framtida studenter att navigera framgångsrikt genom programvalsprocessen . Vi gör det enkelt genom att effektivisera ansökningsprocessen. En kandidatexamen i jordbruk gäller jordbruksvetenskap, särskilt betesmarker, djurutfodring och jordbrukshandel. Studenterna kommer att bli bekanta med markforskning, djurfysiologi, mikrobiologi, botanik och kemi. Akademiker kan arbeta i olika stadier av en jordbruksprocess, från gödsling av jorden till bekämpning av skadedjur. Folket, språket och kulturen i Nederländerna kallas "holländska". Som ett modernt europeiskt land har Nederländerna fortfarande en mycket internationell karaktär och är känt för sin liberala mentalitet. Nederländerna har många universitet. Det finns två typer av universitet: akademiska (med fokus på teoretisk kunskap, dvs. "Universiteit") eller polytekniska (med fokus på praktisk kunskap, dvs. "Hogeschool") HAS University of Applied Sciences Nurseries and Business Management handlar om kommersiell produktion av grönsaker, frukt och växter. Det handlar om internationell affärsverksamhet, teknik, innovation och hållbarhet.Det handlar om [ + ] . Bachelor of Arts - Horticulture &amp; Business Management Engelskspråkig Horticulture and Business Management handlar om kommersiell produktion av grönsaker, frukt och växter.Det handlar om internationell affärsverksamhet, teknik, innovation och hållbarhet. Det handlar om effektiv och lönsam produktion av förstklassiga produkter som gör kosten hälsosammare, smakligare och mer varierad och livsmiljöerna grönare och mer attraktiva. Under studierna lär du dig om de nya sorter av växter, frukter och grönsaker som du skapar och hur du odlar dem effektivt och säkert. Det innebär att du lär dig om hela trädgårdsproduktionskedjan, vilket innebär att du får en bred förståelse som gör att du kan arbeta inom alla områden av trädgårdsodling och jordbruk. Är du redo för utmaningen? En internationell karriär i en bransch som alltid går framåt? Då är Horticulture &amp; Business Management rätt utbildningsprogram för dig! Antagningskrav ... [ - ] HAS University of Applied Sciences International Food &amp; Agricultural Business handlar om internationellt hållbart företagande. Det betyder att det handlar om att göra internationella affärer med respekt för människor och planeten. Det är ett lärande [ + ] Bachelor of International Food &amp; Agribusiness Engelska-alternativ International Food &amp; Agribusiness handlar om internationellt hållbart företagande. Det betyder att det handlar om att göra internationella affärer med respekt för människor och planeten. Du lär dig hur man bygger broar mellan olika världar, vinstdrivande och icke-vinstdrivande organisationer samt nationella och internationella frågor. Under dina studier lär du dig om livsmedelssystem runt om i världen. Du lär dig om den globala livsmedelsförsörjningen och förstår sambandet mellan mat och hälsa. Du kommer att lära dig allt om internationella affärer och förstå företagens sociala ansvar. International Food &amp; Agriculture fokuserar på hur vi ska hantera dagens minskande naturliga livsmedels- och energikällor. Syftet är att effektivisera livsmedelsproduktionen utan att det går ut över människors välbefinnande eller miljön. Den utforskar också bioekonomin, dvs. användningen av jordbruksprodukter för andra ändamål än livsmedel, t.ex. bioplaster eller biobränslen. Du lär dig hur man använder tekniska innovationer, hur man samarbetar internationellt och hur man driver ett hållbart företag. Är du en öppen person? Är du intresserad av andra kulturer och världen runt omkring dig? Är du kreativ och motiverad och har du också en känsla för affärer? International Food &amp; Agribusiness är rätt utbildningsprogram för dig! ... [ - ] Van Hall Larenstein , University of Applied Sciences Förr eller senare kommer du att upptäcka att världen är din arbetsplats - som när du upptäcker att du i Holland köper ett parti kenyanska rosor som ska finnas på New Yorks blomstermarknad i morgon! I en snabb och dynamisk värld där kunskap ,</w:t>
      </w:r>
    </w:p>
    <w:p>
      <w:r>
        <w:rPr>
          <w:b/>
          <w:color w:val="FF0000"/>
        </w:rPr>
        <w:t xml:space="preserve">id 344</w:t>
      </w:r>
    </w:p>
    <w:p>
      <w:r>
        <w:rPr>
          <w:b w:val="0"/>
        </w:rPr>
        <w:t xml:space="preserve">Centrum för spetskompetens inom realtidsekonomi Realtidsekonomin är en miljö där alla transaktioner mellan organisationer är digitala, i allt högre grad automatiskt genererade och sker i realtid, både ur ett affärs- och IT-processperspektiv. För företag, den offentliga sektorn och medborgarna innebär detta till exempel att beställningar, orderbekräftelser, fakturor och betalningar går från ett system till ett annat utan dröjsmål. Detta kommer att möjliggöra övergången till elektronisk arkivering, elektronisk redovisning och automatiserad ekonomisk förvaltning. Fördelarna för samhället som helhet är enorma - både när det gäller produktivitet och miljö. RTE-programmet är ett gemensamt utvecklingsprojekt mellan Tieto, Aditro och Handelshögskolan vid Aalto-universitetet.</w:t>
      </w:r>
    </w:p>
    <w:p>
      <w:r>
        <w:rPr>
          <w:b/>
          <w:color w:val="FF0000"/>
        </w:rPr>
        <w:t xml:space="preserve">id 345</w:t>
      </w:r>
    </w:p>
    <w:p>
      <w:r>
        <w:rPr>
          <w:b w:val="0"/>
        </w:rPr>
        <w:t xml:space="preserve">I arbetet undersöktes ett omgivande ( ambient ) och kontinuerligt ( continuous ) multikamerasystem för struktur- och rörelsespårning i realtid för användning i skuggbaserad visuell kommunikation. Systemet syftar till att bygga en 3D-modell av den observerade användaren genom att upptäcka silhuetter och hudfärg . Systemet bygger på snabb 3D-formanalys och är mycket feltolerant tack vare denna hybridlösning. Analysen av människans struktur utfördes med hjälp av en kroppsmodell som tar hänsyn till former genom att relatera dem till ett skelett som representerar personen. Systemet tar också hänsyn till förändringar i förhållandena, till exempel överlappande kroppsdelar. Systemet och dess feltolerans testades med några videosekvenser av naturliga rörelser. /Kir09</w:t>
      </w:r>
    </w:p>
    <w:p>
      <w:r>
        <w:rPr>
          <w:b/>
          <w:color w:val="FF0000"/>
        </w:rPr>
        <w:t xml:space="preserve">id 346</w:t>
      </w:r>
    </w:p>
    <w:p>
      <w:r>
        <w:rPr>
          <w:b w:val="0"/>
        </w:rPr>
        <w:t xml:space="preserve">    - Acceleratorerna kommer att erbjudas möjlighet att kanalisera offentliga medel till nystartade företag som de väljer. Detta kommer också att kräva att acceleratorerna investerar egna pengar . Målet är att välja ut tillväxtföretag som uppfyller internationella standarder för investeringar - Programmet syftar till att sammanföra finländsk innovation, nya entreprenörstalanger, internationella toppexperter samt offentliga och privata finansieringskanaler . När programmet är helt genomfört kommer de statliga givarna att investera nästan 50 miljoner euro i de företag som ska utvecklas under de tre första åren - Programmet kommer att samordnas av en styrgrupp som leds av Risto Siilasmaa, styrelseordförande för F-Secure Plc. Siilasmaa och hans styrgrupp kommer också att se till att det finns en viktig dialog mellan programmets aktörer och marknadsaktörerna. Tekes ansvarar för den praktiska samordningen av programmet.- Att investera i kunskap och innovation är nyckeln till återhämtning i Finland, som lider av lågkonjunkturen. Finlands långsiktiga väg kan bara vara en väg som bygger på innovation och kunskap . Kunskap var också grunden för Finlands återhämtning från 1990-talets lågkonjunktur . - Framtida framgångar måste byggas och tränas nu med tanke på framtida återhämtning . Tillväxtföretag uppstår inte automatiskt genom att vänta . Vi behöver toppexperter inom internationell affärsverksamhet, kokta i en tuff internationell gryta, för att styra upp nya innovationsföretag på tillväxtvägen - Särskild uppmärksamhet måste ägnas åt hur finländskt innovativt kunnande med hårda huvuden kan omvandlas effektivare till kommersiellt framgångsrika produkter och tjänster för internationella marknader . - Jag hoppas att den utlysning av ledare och team för acceleratorer som kommer att inledas inom kort kommer att locka ett stort antal högkvalitativa sökande från sektorer med tillväxtpotential på den globala marknaden och med potential för expertis i Finland - Jag är övertygad om att den nya acceleratormodellen kommer att bidra avsevärt till att påskynda kommersialiseringen av innovationer och till att påskynda den tidiga tillväxten av innovationsbaserade företag. Pekkarinen talar vid stugseminariet den 27 mars Rådgivningsbyrån för skärgårdsfrågor, Finlands stugförening, Finlands byalag och Finlands Kommunförbund ordnar ett stugseminarium i samband med OmaMökki-mässan den 27 mars kl. 12-15, med näringsminister Mauri Pekkarinen som huvudtalare. För ytterligare information kontakta Jorma Leppänen , tfn . 010 606 4934 , 0400 744 900 Kinas ambassadör Ma i Jyväskylä den 30 mars Kinas ambassadör i Finland, Ma Keqing, besöker Jyväskylä måndagen den 30 mars på inbjudan av ekonomiminister Mauri Pekkarinen. Temat för besöket är ren teknik (Cleantech), där Finland är en av de ledande i världen. I Jyväskylä-regionen finns flera företag inom området.</w:t>
      </w:r>
    </w:p>
    <w:p>
      <w:r>
        <w:rPr>
          <w:b/>
          <w:color w:val="FF0000"/>
        </w:rPr>
        <w:t xml:space="preserve">id 347</w:t>
      </w:r>
    </w:p>
    <w:p>
      <w:r>
        <w:rPr>
          <w:b w:val="0"/>
        </w:rPr>
        <w:t xml:space="preserve">Styrkan hos svartvitt span &amp;gt ; " &amp;gt ; Även om nästan alla fotograferar i färg numera har svartvitt fortfarande sina anhängare. Jag är en av dem. Här är fem goda skäl att ta mv-foton . Atmosfären → Inget slår atmosfären i ett svartvitt foto . Tänk på en ansiktsbild av en cirkusclowns flinande ansikte . Ett färgfoto kommer förmodligen att påminna dig om en födelsedagstårta eller en clownshow på cirkus . Samma bild i svartvitt och clownen är en mördare eller psykopat. Med mv-bilder skapar du dramatik som du inte lika lätt kan uppnå med färgbilder. Färg är distraherande → Många gånger har jag tagit vad jag trodde var en mycket bra bild för att senare upptäcka att färgsättningen inte fungerade som jag hade tänkt mig. Om du vill att betraktaren av din bild ska fokusera på det väsentliga, vilket är vad du verkligen har för avsikt att göra, använd mv-tekniken. Tidens gång → Förr i tiden fanns det inga färgbilder . Om du vill uttrycka den gångna tiden med dina bilder finns det ingen enklare metod. Med Mv images kan du enkelt få dina bilder att se ut som om de berättar om något som hände för länge sedan. Självklart räcker det inte med enbart svartvitt, du behöver andra rekvisita och tillbehör, men svartvitt är en bra början. Kreativitet → Svartvitt ger betraktaren utrymme för fantasi och förundran, men det ger också fotografen friheten att forma betraktarens upplevelse på ett sätt som färgbilder inte kan göra. Verklighet → Även om det verkar otroligt upplevs mv-bilder ofta som mer verkliga. Kan det bero på den nuvarande tendensen att överbetona budskapet om färg och bildbehandling, så att färgbilder ofta verkar som en sagobok eller en film, ett klipp . Många människor tar svartvita bilder mer respektfullt, mer seriöst. Experimentera, studera och jämföra . Nu är det enklare än någonsin tidigare, du kan förvandla en digital färgbild till en svartvit bild med lite ansträngning, jämfört med att göra det i ett mv-labb. För att få en bra mv-bild från en digital bild måste du naturligtvis anstränga dig mycket, men det är lättare än tidigare.</w:t>
      </w:r>
    </w:p>
    <w:p>
      <w:r>
        <w:rPr>
          <w:b/>
          <w:color w:val="FF0000"/>
        </w:rPr>
        <w:t xml:space="preserve">id 348</w:t>
      </w:r>
    </w:p>
    <w:p>
      <w:r>
        <w:rPr>
          <w:b w:val="0"/>
        </w:rPr>
        <w:t xml:space="preserve">Gymnasiestudier Grundskolan börjar närma sig sitt slut och det verkar inte finnas någon plats att gå på gymnasiet . Det är bra att ta in så mycket information som möjligt från olika områden och försöka komma in i de skolor som verkar vara mest lämpliga. Men om du fortfarande inte kan hitta ett intressant område är gymnasiet viagra over the counter ett utmärkt val. Gymnasiet har fortfarande tid att tänka på sitt eget framtida yrke. Målet med gymnasieutbildningen är att avlägga studentexamen . Jag kan slutföra gymnasieutbildningen på 2-4 år . Du kan också slutföra gymnasiestudier i sommargymnasier . Med ett gymnasiebetyg kan du söka till högre utbildning, universitet och yrkeshögskolor eller till gymnasiebaserad yrkesutbildning .</w:t>
      </w:r>
    </w:p>
    <w:p>
      <w:r>
        <w:rPr>
          <w:b/>
          <w:color w:val="FF0000"/>
        </w:rPr>
        <w:t xml:space="preserve">id 349</w:t>
      </w:r>
    </w:p>
    <w:p>
      <w:r>
        <w:rPr>
          <w:b w:val="0"/>
        </w:rPr>
        <w:t xml:space="preserve">Kategori : Övrigt TNT levererade äntligen min nya iMac idag. Den första upplevelsen var mycket positiv, bortsett från en mindre katastrof med en programuppdatering. Mac OS X försökte genast uppdatera sig själv till version 10.4.10 , och av någon anledning (dvs. iChat och webbkameror kördes i bakgrunden) fastnade uppdateringen, varefter maskinen bara startade i kärnpanik. Nåväl, systemåterställningsdisketterna löste problemet och uppdateringen gick igenom. Efter det fungerar Macci som man kan förvänta sig, dvs de grundläggande inställningarna av maskinen inklusive WLAN och profilbilden som tas med webbkameran är gjorda på några minuter. Guiden frågar automatiskt efter allt som behövs vid den första uppstarten, och efter det är Macci redo att användas. iMac-skärmen är ljus och fin ( 24 " 1920x1200 ). Den böjer sig också till den "negativa vertikala vinkeln" nedåt, så det fungerar även om du ligger på en stol. Vyvinkeln är ganska förlåtande, särskilt jämfört med min tidigare ViewSonic VX912-skärm . Jag måste prova nästa gång hur World of Warcraft fungerar och om XP/Vista fungerar bra under boot camp ... Efter att ha använt Nokia E70 under lång tid känns E90 Communicator lite stor men behagligt styv. Den bästa nyheten är fördubblingen av RAM-minnet: E70:s 64 MB tar alltid slut omedelbart, och nu har commu 128 MB. Mer kunde förmodligen ha lagts in, men vi får se om detta är tillräckligt bra. Användargränssnittet ger lite av en känsla av att det gamla S60 3rd Ed GUI har tvingats in i kommunikatorns horisontella skärm utan någon mer insikt eller skärmutnyttjande. Den breda skärmen är trevlig nu när du har en riktig Safari / KHTML-baserad webbläsare. Webbläsaren är lite annorlunda än de gamla S60:orna, den buggar fortfarande i ACID2 men lite mindre eller annorlunda. Det vanliga mini-USB-gränssnittet är trevligt, även om du tydligen inte kan ladda batteriet via det. I princip är ett standarduttag för hörlurar en bra idé, men måste det också vara 2,5 mm, inte bara de befintliga 3,5 mm-hörlurarna ... Så nu måste du fortfarande bära med dig vanliga hörlurar och "Nokia-hörlurar". Ja, det är en fantastisk telefon, men vad i hela friden är det med Nokias produkter som alltid ger upphov till alla dessa små klagomål . Ingenting är någonsin gjort helt rätt så att du verkligen känner dig nöjd som användare . Detta är precis vad Apple alltid har varit bra på . Vi får se om iPhone lyckas, eller om den blir ett tvåhandsmonster . iPod kan också användas med en hand, men på något sätt tror jag att Apple har gjort rätt med iPhone också. I det senaste avsnittet av Diggnation diskuteras syftet med Windows-versionen av Safari, och pojkarna verkar komma fram till samma slutsats som jag tror: Apples huvudsakliga syfte med Safari på Windows är att möjliggöra utvecklingen av webb 2.0-applikationer för iPhone. När allt kommer omkring har Apple inte släppt någon SDK för iPhone och kommer inte att tillåta apputveckling på kodnivå, utan allt kommer att göras med HTML och AJAX . Personligen tror jag på denna utvecklingsriktning. Att utveckla C++- och Java-applikationer för mobiltelefoner är verkligen svårt i många fall där HTML skulle vara bra. Jag är helt övertygad om att till exempel JSR-gränssnitt för hantering av telefonkontaktlistor, positionering och andra funktioner någon gång kommer att bli tillgängliga även från JavaScript . AJAX är en absolut nödvändig teknik för att utveckla HTML-applikationer för mobiltelefoner, eftersom fördröjningen för GPRS- och HSDPA-nätverk fortfarande är ofattbart lång - ungefär en sekund . Applikationerna måste kodas så att de består av en enda HTML-sida som kan köra gränssnittet lokalt utan fördröjningar och utan att skärmen blir tom när en ny sida laddas. En annan viktig sak som nämns i Diggnation är att bokmärka direkt i telefonens huvudmeny.</w:t>
      </w:r>
    </w:p>
    <w:p>
      <w:r>
        <w:rPr>
          <w:b/>
          <w:color w:val="FF0000"/>
        </w:rPr>
        <w:t xml:space="preserve">id 350</w:t>
      </w:r>
    </w:p>
    <w:p>
      <w:r>
        <w:rPr>
          <w:b w:val="0"/>
        </w:rPr>
        <w:t xml:space="preserve">Onsdag 15 januari 2014 Graviditet och kost Jag tänkte skriva om min kost under graviditeten och en del av min kost före graviditeten. Så före graviditeten har min kost ibland varierat ganska mycket. Även när jag bodde hemma (hos mina föräldrar) och gick i skolan på vardagarna var min matrytm åtminstone regelbunden; frukost, lunch i skolan, middag hemma och mellanmål på kvällen, ibland ett mellanmål mellan lunch och middag. På helgen sov jag så sent att det räckte med frukost, middag, kanske ett mellanmål och senare ett kvällsmackan. När skolan tog slut och jag flyttade hemifrån var den här rytmen i vardagen inte längre så mycket påtaglig. När jag bodde ensam kände jag ofta inte för att laga mat bara till mig själv, så ibland åt jag bara något litet, och inte nödvändigtvis så hälsosamt. Någonstans däremellan blev jag mer entusiastisk över att träna och äta mer hälsosamt, eftersom jag ville gå ner i vikt. Då började jag göra mer riktig mat och sallader på vardagar och ja, du kunde se en liten förändring i min kropp . På helgerna gick det hela lätt fett när N kom från armén på ledighet , då kunde du "med tillstånd" snack på godis och chips och andra bra saker . Under veckan undvek jag dem ganska bra. När vi flyttade in tillsammans med N i våras har kosten sedan dess gått helt i kras. Jag var inte särskilt intresserad av nyttigare eftersom den andra inte äter dem och inte nödvändigtvis kände för att göra det ensam. Redan innan jag blev gravid gick vi ofta på snabbmat eller lagade något från frysvaror. Efter att jag blev gravid smakade maten först inte alls bra. Jag var inte hungrig, så jag kände inte för att äta. Jag kände mig inte heller sjuk, men under några veckor kände jag mig illamående hela tiden. Jag var tvungen att äta något då och då, så lätt var det något jag inte behövde göra, som hesen eller mäkin cheese munchies eller något litet. På morgonen brukade jag äta gröt eller ostmassa eftersom det var de enda som gick ner utan att jag behövde bajsa mer. I stort sett hela hösten har gått så här, vi har ätit hamburgare, pizza eller annan fet mat och choklad och godis har smakat lite för gott. Till och med tanken på sallad eller andra hälsosamma saker har nästan väckt ondska om än lite överdrivet . Under de senaste dagarna har jag märkt en förändring i mina önskningar. På jobbet känner jag inte längre för att äta hamburgare, inte ens på fritiden. Nu känner jag att jag är sugen på att laga min egen mat och att bli lite hälsosammare. Frukt är till exempel tillbaka i bilden. Bärsylt har nu poppats upp och ett par satser har gjorts. Jag har ett medlemskap på EasyFit (vi har ett kontrakt med dem från jobbet så min andel kostar inte mycket och av någon anledning betalar min pappa fortfarande för det trots att det var meningen att det skulle vara mitt ansvar för två och ett halvt år sedan), men jag har inte varit där sedan i maj förra året. Nu när jag känner för att gå till gymmet vågar jag inte längre, för att det inte ska bli problem med graviditeten. Jag måste nog försöka gå lugna promenader så länge frosten inte blir för svår. Nu ska jag utnyttja detta skede av graviditeten och försöka äta hälsosammare . Låt oss hoppas att min vikt inte ökar för mycket med detta . 4 kommentarer : Jag känner mig skyldig hela tiden för allt jag äter och gör och även om jag kan se i min mat- och träningsdagbok att jag bara åt bra val idag, känner jag mig fortfarande dålig. Lyckligtvis har jag inte gått upp i vikt och i det här skedet behöver jag inte gå upp i vikt. Det känns som om jag har ett lindrigt fall av anorexi eller något eftersom jag känner mig skyldig till vad jag äter, trots att jag äter 1000-1500 kcal om dagen, utöver min normala motion.</w:t>
      </w:r>
    </w:p>
    <w:p>
      <w:r>
        <w:rPr>
          <w:b/>
          <w:color w:val="FF0000"/>
        </w:rPr>
        <w:t xml:space="preserve">id 351</w:t>
      </w:r>
    </w:p>
    <w:p>
      <w:r>
        <w:rPr>
          <w:b w:val="0"/>
        </w:rPr>
        <w:t xml:space="preserve">Hundskit - diskussion Raili Parkkinen - 25.05.2014 17:43 , Nu kan jag delta i diskussionen om hundskit i Björneborg . Vi har fått en hund i några veckor . Även om det mesta av tiden är i stugan, där inga bajspåsar behövs och lukten blandas med doften från gödselspridning. Som kattälskare är hundlivet inte särskilt bekant . Det finns många hundägare och de är synliga på gatan . De observeras för att se hur de agerar. Jag medger att det inte är trevligt att lukta på en sko i en pöl. Det är önskvärt att du arbetar i staden och förorterna. Ett fåtal hundars avföring är inget problem, men när det finns hundratals hundar är skadorna synliga. Det behövs regler. Jag bryr mig inte så mycket om skiten, den ruttnar. Jag har stött på hundar som inte hinner ikapp, det är ganska skrämmande när en stor hund börjar komma mot en. Det spelar ingen roll hur trevlig han är. Djur har alltid en vild sida. Jag vill inte ha en hund, men det är en trevlig tillfällig upplevelse. Jag kan fortfarande ha en katt. Katter hatas ännu mer än hundar, åtminstone om man ser till sms:en. Jag tar inte heller emot en katt, om jag inte bor på en plats där en katt kan gå lös. Kommentarer I lagen om allmän ordning står det att hundar ska hållas bundna i tätorter, på joggingbanor osv. och inte ha något att göra på stränder eller lekplatser. I jaktlagen kompletteras den tidigare lagen med följande: "Från och med den 1 mars till och med den 19 augusti måste en hund som vistas utomhus hållas kopplad eller på ett sådant sätt att den omedelbart kan kopplas. "Det vill säga att den inte får springa lös på fältet eller i skogen, utan måste hållas i omedelbar närhet av den person som går. Det borde inte vara överväldigande att förstå om du har ens en enda hjärncell i huvudet.</w:t>
      </w:r>
    </w:p>
    <w:p>
      <w:r>
        <w:rPr>
          <w:b/>
          <w:color w:val="FF0000"/>
        </w:rPr>
        <w:t xml:space="preserve">id 352</w:t>
      </w:r>
    </w:p>
    <w:p>
      <w:r>
        <w:rPr>
          <w:b w:val="0"/>
        </w:rPr>
        <w:t xml:space="preserve">Det talas mycket om integration och inkludering och hur det fungerar och att alla har rätt att gå i sin egen skola, men man glömmer bort att om en icke anpassad elev placeras i en klass kan resultatet efter ett tag bli att det finns många "bråkmakare" och en nervös lärare i klassen. I fallet med min egen son hade inget annat än undervisning i en specialklass varit den rätta lösningen. Undervisningsregeringen och undervisningsministeriet har gett kommunerna alltför fria händer att bedriva specialundervisning som kommunen själv vill. De stödåtgärder som gör det möjligt för eleven att överleva som specialelev i en normalklass har tydligt lyfts fram. Det handlar bland annat om en personlig assistent , hjälp av en speciallärare vid behov , möjlighet att flytta från den vanliga klassen om eleven inte kan studera där och att eleven omfattas av en EHJKS . När lite aritmetik används är det ett faktum att många kommuner inte har möjlighet att genomföra integrationen på rätt sätt . När det inte finns några pengar! Det finns kommuner med upp till 1 500 elever , men kommunen har ingen egen specialundervisning ? ? Låt oss komma ihåg att överföringen av en elev till en specialklass inte är ett straff ( en hänvisning av Docent Timo Saloviita i den offentliga delen av HS 17.9.1999 ) , det är en av möjligheterna för eleven att uppnå inlärningsmålen . Vi föräldrar har en avgörande roll i hur vi diskuterar en eventuell överföring till specialundervisning med barnet . Om barnet får höra t.ex. att "i en vanlig klass är du inte en skamfläck, men när du går i en specialklass kommer du inte att ha några vänner" . Det är ganska säkert att barnet inte kommer att gå i en specialklass . Men om föräldrarna själva är mentalt beredda att sätta barnet i specialundervisning finns det inget hinder för barnets inlärning även om det går i specialundervisning . Jag har lagt in en länk till Timo Saloviitas artikel i den offentliga delen som helhet, inte för att provocera Saloviita, men om docenten i specialpedagogik så starkt förkastar undervisning i specialklasser har man gjort framtida vuxna en stor otjänst. Jag kan verkligen inte hålla med en "expert" på området. Timo Saloviita, docent vid institutet för specialpedagogik i Jyväskylä, skrev en debattartikel som väckte känslor hos många föräldrar och lärare till barn med särskilda behov. Jag har också undrat över tystnaden från Finlands förening för specialpedagogik, som ibland har gjort några kommentarer och uttalanden, men det är allt. Jag tror att Utbildningsstyrelsen, OAJ, SEL m.fl. inte vill (vågar) kommentera tjänstemännens/forskarnas arbete, "korpen hackar inte på kråkan". - AaaPee ************************** Överföringar till specialklasser blir gradvis allt vanligare ( Helsingin Sanomat 17.9.1999 , i den offentliga delen ) Att överföra en elev till en specialklass är ett enkelt sätt för läraren att göra sig av med barn som han inte vill undervisa. I skollagstiftningen har lärarnas befogenheter att besluta om förflyttningar gradvis utökats, senast i samband med antagandet av den nya lagen om grundläggande utbildning . Det är därför inte så konstigt att överföringar till specialklasser gradvis har blivit vanligare. År 1995 var mindre än 3 procent av eleverna i specialundervisning, hösten 1998 var det nästan 4 procent ( HS 13,5 ) . I Åbo närmar sig siffran redan 6 procent, men inte ens det verkar räcka för Åboborna. Specialundervisningen måste utökas, krävde pseudonymen Suivaantunut ( TS 26,5 ) . Redan nu finns det 20 000 grundskoleelever i specialklasser. Det verkar som om lärarna pressar ut sitt inflytande i form av ett allt större urval av eleverna. Förlorarna är de elever som förflyttas till specialklasser och som nyligen hedrades av Erkki Kangasniemi, ordförande för lärarnas fackförbund, med beteckningen "bråkmakare" ( Ilta-Sanomat 15.5 ) Det faktum att en stor del av elevernas föräldrar har övertalats att stödja systemet förändrar inte situationen. Föräldrarna kämpar ofta emot när det gäller sina egna barn, men</w:t>
      </w:r>
    </w:p>
    <w:p>
      <w:r>
        <w:rPr>
          <w:b/>
          <w:color w:val="FF0000"/>
        </w:rPr>
        <w:t xml:space="preserve">id 353</w:t>
      </w:r>
    </w:p>
    <w:p>
      <w:r>
        <w:rPr>
          <w:b w:val="0"/>
        </w:rPr>
        <w:t xml:space="preserve">Användardetaljer Nu har alla hört standardsvaret "Hur får jag viktiga saker gjorda? " Pats svar är "att ha dem på din lista och planera in tid för dem i din planerare". De flesta människor accepterar det faktum att "to-do-listor är saker som vi kanske har för avsikt att göra; men för oss planerare är de block som vi har schemalagt saker som vi har åtagit oss att göra. Men att schemalägga även viktiga uppgifter och förfaranden för våra planerare som om de vore livräddande kirurgiska möten är ingen garanti för att de blir gjorda, eftersom de inte är planerade möten med en kirurg och vanligtvis inte är livshotande . Så om något brådskande dyker upp och kräver bevis inte i närheten av den tid som en viktig målrelaterad aktivitet ofta skjuts upp . Och det finns ingen patentlösning för att se till att viktiga saker blir gjorda först. När allt kommer omkring är vi alla bara människor. Oavsett vad experter på tidsplanering kan säga till dig så är vi alla i varierande grad knapphändiga fördröjare. Ibland faller vi alla offer för brådskaens tyranni. Och under mina 35 år som managementkonsult har jag aldrig träffat en person med engagemang, fokus, självdisciplin och kall självcentreradhet i en sådan utsträckning att han eller hon ignorerar någon annans begäran om tid. Och jag hoppas att jag aldrig kommer att göra det. Sanningen är att människor är viktigare än projekt och kontakter är viktigare än tidsfrister. Men det kan du inte göra när du har schemalagt dina egna planerares prioriteringar, vilket ökar vinstmarginalen för den sökning du gör åt dem. Här är några strategier som jag har funnit användbara: Planera in dina prioriteringar i början av dagen. Om du är en "lärka" eller en "tidig fågel" och din energinivå är på topp tidigt på dagen, är dina vinster ett plus. Veckan tenderar att bli mer hektisk med en framstegsindikator. Prioriteringar av bläck i schemat. Om det är en pappersplanerare som är det. Har något preliminärt inskrivet, information om möten. Och har inte heller någon konkret information om elektroniska inmatningsmetoder. Gör det som fungerar för dig, men gör inte schemalagda åtaganden för lätta att ändra. Gör de viktigaste sakerna först . Resten av dagen kan inte gå enligt schemat, men i de flesta fall kan du åtminstone börja rätt med en ledig dag. Även en timme om dagen för prioriteringar är värt mer än fem timmar om dagen för rutin- och triviala uppgifter. Respektera din egen tid . Om de respekterar att skicka andra till ett möte som inte har ställts in, ge dig själv ett konto . Håll dig till dessa möten med dig själv så mycket som möjligt. Motstå din lust att skjuta upp dina egna projekt bara för att de kan bli försenade. När du bokar in möten med dig själv för en uppgift, planera alltid in mer tid än du tror för att slutföra uppgiften. Oavsett om du är självdisciplinerad eller inte och om du kommer att sikta in dig på mål finns det avbrott, oavsett om det är människor, mentala blockeringar eller andra idéer som kan få dig att tänka på något. Att låta dessa försäkringshändelser få tid för att lindra stress och hålla dig i tidtabellen . Den allmänna regeln är att ge 50 procent mer tid än du tror för att slutföra uppgiften. Eller för ett pågående projekt, t.ex. att skriva en bok, 50 % av tiden mer än vad du behöver lägga ner för att hålla målet. Oavsett hur du planerar är mångfald en förväntad vana. Det är okej. Du kan göra mycket mer produktivt än om du inte planerar alls eller bara förlitar dig på "att göra"-listor. Precis som en handledare är en exceptionell beslutsfattare om han eller hon har rätt i 80 % av fallen, är en person med exceptionell tidshantering exceptionell om han eller hon har rätt i 80 % av fallen.</w:t>
      </w:r>
    </w:p>
    <w:p>
      <w:r>
        <w:rPr>
          <w:b/>
          <w:color w:val="FF0000"/>
        </w:rPr>
        <w:t xml:space="preserve">id 354</w:t>
      </w:r>
    </w:p>
    <w:p>
      <w:r>
        <w:rPr>
          <w:b w:val="0"/>
        </w:rPr>
        <w:t xml:space="preserve">ett möte i tampere ? Tja, det finns redan gamla vänner som undrar över det i den där Shatten *hih* Men det är osannolikt att behöva hålla ett möte helt själv senare om du bara annonserar högt när rätt tidpunkt är Justering fortsätter Det går bra att sitta på ett café, men att titta på bastun lät som en bra idé för mig. Finns det några andra som stöder oss? Jag är själv en mormor så hur andra människor lystäää Och var finns en sådan 5-dag .... I allmänhet är dessa fem euro dagar torsdagar, behöver en kassörska från Tammerfors eftersom suchanen skulle vara igen ... Och det finns ett Wayne's Coffee bredvid Plevna, där du kan få lite underbar kakao, så jag skulle rekommendera det som en plats att träffas / prata om filmen. På övervåningen kan man nog göra ett bordskomplex så att hela gruppen kan prata med varandra ... ja, wäinö låter trevligt och det finns ett la familia-kafé i närheten ... nu är det bara att ta reda på nästa lämpliga dag! Även om det är en torsdag ... kan det vara svårt för mig eftersom jag har saker att göra från 18.30 till 20 O_o Det här ämnet är stängt. Du kan inte skriva ett svar på det här ämnet . Ämnet är troligen stängt eftersom ämnet har diskuterats på djupet och har uttömts, eller ämnet är inte längre aktuellt (om tråden handlar om en festival eller konsert till exempel), eller samma ämne har diskuterats tidigare. Det är också praxis på Gothic Forum att stänga trådar som innehåller hundra ( 100 ) sidor och öppna en ny tråd om samma ämne någon annanstans. Om du vill kan du fråga forumets administratörer eller styrelseadministratören om anledningen till att den här tråden har stängts.</w:t>
      </w:r>
    </w:p>
    <w:p>
      <w:r>
        <w:rPr>
          <w:b/>
          <w:color w:val="FF0000"/>
        </w:rPr>
        <w:t xml:space="preserve">id 355</w:t>
      </w:r>
    </w:p>
    <w:p>
      <w:r>
        <w:rPr>
          <w:b w:val="0"/>
        </w:rPr>
        <w:t xml:space="preserve">TB2 deltog i Kujek Cup för andra vintern i rad och vann finalen mot KP-75 igår genom ett mål av Camilla Takala ! I damernas storlagsserie fanns det 5 lag . Tränare Tom Auria är glad över segern för sina spelare ; detta är en mycket viktig prestation för oss och kommer att ge oss en bra start för den kommande säsongen . Ella Byman, målvakten, fick också beröm för sitt utmärkta målvaktsspel. JäPS P99 spelade vårens första ligamatch borta mot Lieto yj . Matchen slutade med en 1-2 seger för JäPS . Nästa match är Honka på deras hemmaplan i Koivusaari ons 9.4 . kl 18.00. Välkommen att heja på och njuta av buffén ! Herrlaget har skrivit kontrakt med Matti Nykänen för kvällens match. Matti kommer att föras med helikopter till Koivusaari kl. 17.00 och uppträder före matchen kl. 17.30 tillsammans med dansflickorna. Publiken ombeds att ge helikoptern utrymme att landa och att komma i tid. Välkommen till kvällsmatchen! I den regionala turneringen med sex lag deltar Oona Vuoltee och Matleena Tyni (båda 98) från JäPS . Turneringen startade på tisdagen och kommer att kulminera på fredag klockan 12.00 i All Stars-matchen . Turneringen vanns av Central Finland med 12 poäng . De följande platserna var i tur och ordning Norra Finland , Nyland , Västra Finland , Helsingfors och Östra Finland . Som en påminnelse om att uppförandekoden för idrottsutövare ska skickas tillbaka senast den 31 mars . Återlämning är obligatorisk för C15 och yngre för föräldrar och lag/tränarledning, dvs. lagets spelregler . Instruktioner tas emot via e-post . Tre spelare från JäPS P99 åldersklass har blivit uttagna till den regionala lagturneringen den 24.3.2014 i Eerikkilä . Ville Ahola , Abdihakim Mohamed och Otto Heinonen fick inbjudan. Turneringen är en del av landslagsverksamheten som börjar i C15 åldersklass. Syftet med Palloliiton-undersökningen är att på nationell nivå ta reda på hur situationen ser ut när det gäller utbildning av tränare som arbetar med barn och ungdomar och deras intresse för vidareutbildning . Målgruppen för undersökningen är därför tränare som arbetar med barn som är 18 år eller yngre. Enkäten öppnades den 10.1. och svarstiden går ut den 31.3. Fram till den 20.1. har det kommit in cirka 300 svar. Läs mer genom att klicka på nyheten . Nylands landskapslag har läger i Myyrmäki fotbollshall den 20-21.3. Laget spelar mot Helsingfors landskapslag på torsdag den 20.3. kl. 14.00. Från TBSM:s lag är tre flickor med, Anni Martikainen , Oona Vuoltee och Matleena Tyni .</w:t>
      </w:r>
    </w:p>
    <w:p>
      <w:r>
        <w:rPr>
          <w:b/>
          <w:color w:val="FF0000"/>
        </w:rPr>
        <w:t xml:space="preserve">id 356</w:t>
      </w:r>
    </w:p>
    <w:p>
      <w:r>
        <w:rPr>
          <w:b w:val="0"/>
        </w:rPr>
        <w:t xml:space="preserve">Preventivmedelsplåster Preventivmedelsplåstret fungerar också på samma sätt som det kombinerade p-pillret . Läkemedlet har formen av ett discount genuine viagra tunt plåster (4,5 cm × 4,5 cm) som släpper ut östrogen och gestagen genom huden till blodomloppet. Indikationer och kontraindikationer för plåstret är desamma som för det kombinerade pillret. Det preventiva plåstret används på följande sätt: plåstret appliceras på huden en gång i veckan på samma veckodag i tre veckor, följt av en veckas period utan plåster, under vilken en urladdning sker. Plåstret appliceras på låret, överarmen, skinkan eller kroppen, men inte på bröstområdet. Hudirritation är förknippad med användningen av plåstret hos 20 % av kvinnorna. Preventivmedelsplåstret är lämpligt för kvinnor som inte vill eller har svårt att komma ihåg att ta p-piller varje dag.</w:t>
      </w:r>
    </w:p>
    <w:p>
      <w:r>
        <w:rPr>
          <w:b/>
          <w:color w:val="FF0000"/>
        </w:rPr>
        <w:t xml:space="preserve">id 357</w:t>
      </w:r>
    </w:p>
    <w:p>
      <w:r>
        <w:rPr>
          <w:b w:val="0"/>
        </w:rPr>
        <w:t xml:space="preserve">Enligt en rapport från Juniper Research ökar utvecklingen av tekniken och förändringar i lagstiftningen för att göra den mer flexibel snabbt det mobila spelandet. Mobila lotterier håller på att bli den mest populära formen, med upp till 380 miljoner människor som väntas delta i trådlösa lotterier 2010, enligt forskningsföretaget . "Mobila spel har vuxit betydligt i Fjärran Östern, och europeiska spelföretag kommer att gå över till en mobil miljö på medellång sikt", säger Windsor Holden, författare till studien, till vnunet. Enligt Juniper är det också lagändringar som främjar mobilspel . En relativt tillåtande spellag trädde i kraft i Storbritannien i början av september , med förslag till lagstiftning i resten av Europa . I USA är det inte tillåtet att spela på nätet enligt lagen . Rapporten påpekar också att vinsterna ökar kraftigt . I år kommer spelföretagen att få 106 miljoner dollar i vinst från mobilspel, en siffra som kommer att stiga till 3,2 miljarder dollar 2012.</w:t>
      </w:r>
    </w:p>
    <w:p>
      <w:r>
        <w:rPr>
          <w:b/>
          <w:color w:val="FF0000"/>
        </w:rPr>
        <w:t xml:space="preserve">id 358</w:t>
      </w:r>
    </w:p>
    <w:p>
      <w:r>
        <w:rPr>
          <w:b w:val="0"/>
        </w:rPr>
        <w:t xml:space="preserve">Temperament : Lauri är en liten och pepprig shetlandshäst med ett stort hjärta. När hon rider är Lauri lat och envis, men hon böjer sig upp till heC-nivå om hon vill. I hindren är Lauri entusiastisk och hoppar med glädje och bra teknik. Lauri är en fullfjädrad terrängponny, men du bör vara beredd på dåliga dagar med honom.Lauri fungerar också bra i vagnen och är ponnyryttarnas favorit! Lauri har en tendens att vara lite svår för ryttaren när han hanteras, men med en mer erfaren ryttare glömmer han alla trick och handgrepp. Men han låter dig ta hovarna och till och med sätta sadeln på hans rygg. Det är ett smärtsamt arbete att sätta på Laurs tyglar, eftersom den här gentlemannen inte bara tar på sig någon annans tygel.</w:t>
      </w:r>
    </w:p>
    <w:p>
      <w:r>
        <w:rPr>
          <w:b/>
          <w:color w:val="FF0000"/>
        </w:rPr>
        <w:t xml:space="preserve">id 359</w:t>
      </w:r>
    </w:p>
    <w:p>
      <w:r>
        <w:rPr>
          <w:b w:val="0"/>
        </w:rPr>
        <w:t xml:space="preserve">6.5.2007 22:43 Du är riktigt bra . Jag spelar också med Cinema 4D, men jag kan inte göra något liknande. Ditt tryck ska vara mjukt och målande, nästan vaxliknande, men inte för mycket förstås. Det skulle vara trevligt att veta hur du gör dessa, oavsett om du använder Global Illumination eller inte :D Men animationerna är verkligen bra. Om de lär ut detta på EVTEK måste jag gå dit.</w:t>
      </w:r>
    </w:p>
    <w:p>
      <w:r>
        <w:rPr>
          <w:b/>
          <w:color w:val="FF0000"/>
        </w:rPr>
        <w:t xml:space="preserve">id 360</w:t>
      </w:r>
    </w:p>
    <w:p>
      <w:r>
        <w:rPr>
          <w:b w:val="0"/>
        </w:rPr>
        <w:t xml:space="preserve">14.08.2013 Kommunikation kan ibland vara en utmaning, vilket AOL:s vd Tim Armstrong bevisade för några veckor sedan när han höll en hisnande telefonkonferens för sina cirka 1 000 anställda. Mitt i sitt tal avbröt Armstrong plötsligt och sa till en underordnad i rummet: "Abel, lägg ner kameran. Abel, du är avskedad, gå ut." Efter tio sekunders tystnad fortsatte han som om ingenting hade hänt. Forskning visar att den högsta ledningens exempel är det som mest påverkar organisationskulturen och ledarskapet. Genom sitt agerande sände Armstrong tydliga budskap till organisationen: - Jag är oförutsägbar, jag är fruktad - Vi har rätt att agera oförutsägbart - Vi har rätt att skämma ut människor inför andra människor - Vi behöver inte uppträda respektfullt mot människor. Det oetiska beteendet hos den högsta ledningen sipprar oundvikligen ner i organisationen och genomsyrar alla delar av den, antingen mycket starkt eller åtminstone delvis - beroende på de anställdas egen etiska medvetenhet. Alltför ofta hör vi exempel på en vuxen person som har återgått till att vara ett barn på arbetsplatsen och som mobbar en annan kollega i samma sandlåda. Orsaken kan antingen vara en oetisk chef eller att ledningen inte föregår med ett tillräckligt starkt exempel på etiskt eller värdigt beteende . Det goda med människans tendens att följa ett exempel är att man också följer ett gott exempel . När ledningen agerar etiskt och gör det aktivt och konsekvent tenderar detta agerande också att smitta av sig på organisationen. När människor agerar etiskt i hela organisationen och behandlar varandra som vuxna människor bör, minskar friktionen i vardagen, sjukfrånvaron minskar, människor är mer engagerade i sin arbetsgivare och är beredda att göra det berömda "extra steget". Det är därför värt att tänka på vilket budskap du sänder till organisationen och vilka eventuella goda/dåliga effekter ditt exempel kan ha. Mika Välkommen att följa Juuriharjans blogg . I vår blogg reflekterar vi över gott och ont, rätt och fel och undrar över världen.</w:t>
      </w:r>
    </w:p>
    <w:p>
      <w:r>
        <w:rPr>
          <w:b/>
          <w:color w:val="FF0000"/>
        </w:rPr>
        <w:t xml:space="preserve">id 361</w:t>
      </w:r>
    </w:p>
    <w:p>
      <w:r>
        <w:rPr>
          <w:b w:val="0"/>
        </w:rPr>
        <w:t xml:space="preserve">I den inledande fasen deltog Salpaus utbildningscentrum (yrkes- och gymnasieskola i Nastola), Hollola gymnasium och Lahti Lyseo gymnasium i projektet. Projektresultaten spreds till alla gymnasieskolor i Päijät-Häme och även nationellt. Projektet har också presenterats på flera nationella och internationella evenemang.</w:t>
      </w:r>
    </w:p>
    <w:p>
      <w:r>
        <w:rPr>
          <w:b/>
          <w:color w:val="FF0000"/>
        </w:rPr>
        <w:t xml:space="preserve">id 362</w:t>
      </w:r>
    </w:p>
    <w:p>
      <w:r>
        <w:rPr>
          <w:b w:val="0"/>
        </w:rPr>
        <w:t xml:space="preserve">Vi söker återförsäljare : Erfaren expert och mästare på inhemska och internationella handelsområden , med ett par decenniers expertis inom tunga bilserier . Lämna dina kontaktuppgifter , så kontaktar vi dig LiuGong försäljning Savonlinna Prisvärt maskininköp ger dig en bättre chans att slå buden . LiuGong-maskinerna har trots allt fortfarande välkända och högkvalitativa komponenter för att förbättra maskinens svarstid. Dessutom ger LiuGongs omfattande service- och reservdelsnätverk snabb service. Företaget är ett av de snabbast växande byggmaskinsföretagen i världen.</w:t>
      </w:r>
    </w:p>
    <w:p>
      <w:r>
        <w:rPr>
          <w:b/>
          <w:color w:val="FF0000"/>
        </w:rPr>
        <w:t xml:space="preserve">id 363</w:t>
      </w:r>
    </w:p>
    <w:p>
      <w:r>
        <w:rPr>
          <w:b w:val="0"/>
        </w:rPr>
        <w:t xml:space="preserve">Snöarbete i Kauhajoki - Södra Österbotten - Snöarbete Kauhajoki - När du behöver en prisvärd och effektiv snöarbetstjänst är detta lokala proffs rätt val för ditt jobb. Oavsett hur stort eller litet ditt behov av snöröjning är, från underhåll av privata vägar till sandning av enskilda trappor, kan denna lokala expert hjälpa dig . Kauhajoki - Om du vill ha kvalitet och expertvänlig service behöver du denna lokala snöröjningsexpert som ger dig en offert för ditt jobb. Oavsett hur stora eller små dina snöröjningsbehov är, från underhåll av privata vägar till sandning av enskilda trappsteg, kommer denna lokala expert att hjälpa dig . Kauhajoki - Om du har försökt hitta en kvalitativ snöröjningsentreprenör i Kauhajoki är ditt sökande över - detta lokala proffs erbjuder en professionell och effektiv service . Från snöröjning till sandning av parkeringsplatser har denna lokala snöröjningsexpert svaret på dina behov . Flyttar du nära eller långt bort? Livsförändringar som att börja studera eller byta jobb innebär att du måste flytta till en ny adress . När familjen växer, du måste flytta till en större lägenhet eller dina barn flyttar ut ur huset, är det för många ett för stort projekt att flytta. Hjälp finns på helppokoti .fi därför är våra samarbetspartners i Södra Österbotten de bästa i branschen, som sköter flyttar av alla storlekar med förtroende och i tid . Hitta snabbt till www.helppokoti .fi och beställ en uppskattning av din flytt, även med lådor och mjuka möbler . Skicka oss dina kontaktuppgifter och en kort beskrivning av din flyttrutt och last, så kontaktar våra partnerföretag i Södra Österbotten dig med en offert . Det är väl praktiskt, eller hur! Funderar du på att flytta långt eller nära? Ibland tvingar förändringar i livet, till exempel ett nytt jobb eller skolstart, dig att flytta till en annan adress . Tack vare att familjen har utökats, du har fått en större lägenhet eller dina barn flyttar ut är det alltid ett stort steg att flytta.Hjälpen finns på helppokoti .fi eftersom våra partnerföretag i Södra Österbotten är bland de absolut bästa inom sitt område, som utför alla typer av flyttarbeten på ett pålitligt sätt och i tid. Oavsett hur stor eller liten din flyttlast är, från en herrgård till en studiolägenhet eller från en flygel till en munspel, gör våra partner som specialiserat sig på flyttningar allt på ett ögonblick. Ta bort den extra stressen och fokusera på det väsentliga, en fredlig flytt med din familj samtidigt som vi fungerar som en guide till pålitliga flyttfirmor som hjälper din flytt att gå smidigt med kvalitet och i tid till sista ritningen. Hitta snabbt till www.helppokoti .fi och beställ en uppskattning av din flytt, även med lådor och mjuka möbler . Skicka oss dina kontaktuppgifter och en kort beskrivning av din flyttrutt och last, så kontaktar våra partnerföretag i Södra Österbotten dig med en offert. Det är väl praktiskt, eller hur! Funderar du på att flytta långt eller nära? Livsförändringar som att börja studera eller byta jobb innebär att du måste flytta till en annan adress . För att upprätthålla familjebanden har du bestämt dig för att skaffa en större lägenhet eller när dina barn åker utomlands vill du flytta till en mindre lägenhet , flyttning är ofta en tråkig uppgift . Nu finns det hjälp för det på helppokoti .fi av denna anledning samarbetar vi bara med de bästa företagen inom sitt område i Södra Österbotten , som utför alla typer av flyttningsarbete tillförlitligt och i tid . Genom vår webbplats hittar du också ofta behövda städtjänster . Oavsett hur stor eller liten din flytt är, från renovering till uthyrning eller från Finland till utlandet, tar våra partners som specialiserat sig på flyttningar hand om allt utan problem. Undvik den extra stressen och börja njuta av en lugn flytt med din familj genom att fungera som en guide till våra betrodda flyttfirmor som hjälper din flytt att gå smidigt, med kvalitet och i tid, ända ner till den sista touchen . Surfa till www.helppokoti .fi och hitta den mest direkta och problemfria vägen mellan din gamla och nya lägenhet.</w:t>
      </w:r>
    </w:p>
    <w:p>
      <w:r>
        <w:rPr>
          <w:b/>
          <w:color w:val="FF0000"/>
        </w:rPr>
        <w:t xml:space="preserve">id 364</w:t>
      </w:r>
    </w:p>
    <w:p>
      <w:r>
        <w:rPr>
          <w:b w:val="0"/>
        </w:rPr>
        <w:t xml:space="preserve">Prenumerera på vårt nyhetsbrev i din inkorg! Naantalin Energia har köpt en produktionsandel på 4,3 MW i ett företag som producerar vind-, trä- och torvkraft till en kostnad av cirka 1 miljon euro, vilket täcker drygt en tiondel av den el som företaget säljer i Nådendal. Egen energiproduktion minskar avsevärt risken för elpriset. Läs mer 26.02.2013 , kl. 14:31 26.02.2013 , kl. 13:59 Om elen går av hemma bör du först kontrollera om ljuset lyser i grannhuset - det vill säga om det finns ett större problem. Om strömmen bara är borta i ditt eget hus är det bra att kontrollera om felet beror på att en säkring har gått . Läs mer 26.02.2013 , kl 13:33 Naantalin Energias nya OnLine-tjänst gör det möjligt för kunderna att bläddra bland sina egna fakturerings- och kunddata . Vissa kan också se sina förbrukningsuppgifter per timme . De gör det enkelt att övervaka elförbrukningen och leta efter potentiella besparingar . Läs mer Vinnarna i STEK:s energibesparingstävling för grundskolor har utsetts . Varje år deltar hundratals skolor och mer än tiotusen grundskoleelever i tävlingen genom att studera undervisningsmaterialet Lilla Kalles elektriska skola och komma med idéer till informationsmöten som bygger på det. Årets tema var energibesparing . Läs mer Hushållen kan välja att producera en del av sin egen el. Små vindkraftverk eller solpaneler kan användas för att producera el och solfångare kan också användas för att producera värme. Om ett hem inte behöver all el som produceras av det egna kraftverket kan den säljas till elbolaget. Läs mer Den krispiga frosten i början av vintern bjuder in dig att framkalla rika smaker . Samla ihop vänner och njut av en sensuell fondue som den är eller med en twist . Läs mer Säkerhets- och kemikalieverket (Tukes) ålade importörerna att samla in sammanlagt 100 produkter som befunnits vara osäkra från konsumenterna under 2012 . I fjol hittade Tukes marknadskontroll fler osäkra och allvarligt defekta elprodukter än året innan, särskilt LED-lampor, laddare och eluttag. I andra produktgrupper förblev antalet farliga produkter som upptäcktes under marknadsövervakningen oförändrat. Läs mer</w:t>
      </w:r>
    </w:p>
    <w:p>
      <w:r>
        <w:rPr>
          <w:b/>
          <w:color w:val="FF0000"/>
        </w:rPr>
        <w:t xml:space="preserve">id 365</w:t>
      </w:r>
    </w:p>
    <w:p>
      <w:r>
        <w:rPr>
          <w:b w:val="0"/>
        </w:rPr>
        <w:t xml:space="preserve">Yttrande om SONY VAIO VGN-NR10E/S I genomsnitt fann användarna SONY VAIO VGN-NR10E/S mycket praktisk De gav en mycket hög ranking för dess tillförlitlighet och hållbarhet . , Men här åsikterna skiljer sig åt Du kan ta en titt på SONY VAIO VGN-NR10E/S forumet för problem som har kommit upp med rekommenderade lösningar Användarmanualen anger inte TM eller ® märken . Sony Corporation förbehåller sig rätten att när som helst och utan förvarning göra ändringar i den här handboken eller i informationen i den. Programvaran som beskrivs i den här handboken omfattas av ett separat licensavtal. n8N Före användning Dokumentation Dokumentationen omfattar tryckt information och användarmanualer som kan läsas på VAIO-datorn. Tryckt dokumentation Snabbstartguide Beskriver stegen från uppackning till uppstart av VAIO-datorn. Guide för felsökning och återställning Innehåller lösningar på vanliga problem och datorfel, instruktioner för säkerhetskopiering av data och återställning av datorsystemet samt källor till supportinformation. Föreskrifter , Garanti , Slutanvändarlicensavtal och service Support Innehåller följande information: Sony FAQ , Guide för säkerhetspolicy , Modemföreskrifter , Guide för föreskrifter för trådlöst LAN , Guide för föreskrifter för trådlöst WAN , Guide för föreskrifter för Bluetooth , Slutanvändarlicensavtal och Sony Support Services . n9N Innan du använder annan dokumentation Användarhandboken ( den här handboken ) innehåller en beskrivning av datorns funktioner . Handboken innehåller också information om programvaran som medföljer datorn . Den innehåller också information om hur du löser vanliga problem . Användarhandboken är i PDF-format så att du kan bläddra i den eller skriva ut den för att enkelt kunna läsa den . Visa användarhandboken: 1 2 3 Dubbelklicka på ikonen VAIO User Guide på skrivbordet . Öppna mappen för det språk du vill läsa . Välj den manual du vill läsa . Du kan bläddra manualen manuellt genom att gå till Computer &amp;gt ; VAIO ( C:) ( C drive ) &amp;gt ; Documentation &amp;gt ; Documentation &amp;gt ; Documentation och öppna mappen för det språk du vill läsa ... Lätt att använda Användarna har ställt följande frågor : Är VAIO VGN-NR10E/S lätt att använda? 9 användare besvarade frågorna och betygsatte produkten på en skala från 0 till 10. Betyget är 10/10 om SONY VAIO VGN-NR10E/S är mycket användarvänlig. Den genomsnittliga poängen för fördelningen av åsikter är 7,56 och standardavvikelsen är 2,87 Hög prestanda Användarna ställde frågan: Är VAIO VGN-NR10E/S mycket bra när det gäller prestanda? 9 användare gav den 0 poäng på en skala från 0 till 10. Betyget är 10/10 om SONY VAIO VGN-NR10E/S är, i sin domän, den bästa på en teknisk nivå, den som erbjuder den bästa kvaliteten eller erbjuder det största utbudet av alternativ.</w:t>
      </w:r>
    </w:p>
    <w:p>
      <w:r>
        <w:rPr>
          <w:b/>
          <w:color w:val="FF0000"/>
        </w:rPr>
        <w:t xml:space="preserve">id 366</w:t>
      </w:r>
    </w:p>
    <w:p>
      <w:r>
        <w:rPr>
          <w:b w:val="0"/>
        </w:rPr>
        <w:t xml:space="preserve">Yttranden I enlighet med parlamentets beslut har konstitutionsutskottet och utskottet för sysselsättning och jämlikhet avgett yttranden i ärendet ( PeVL 25/2013 vp och TyVL 14/2013 vp ) , som bifogas detta betänkande. För att förlänga arbetslivet föreslås det att den ålder då rätten till kompletterande dagpenning börjar gälla höjs från 60 till 61 år. Det föreslås att den inkomstrelaterade delen av dagpenningen ska minskas till 400 dagar för arbetssökande som inte har arbetat i minst tre år innan de blev arbetslösa. Den maximala längden på den inkomstrelaterade delen av dagpenningen ska också minskas med 100 dagar om den arbetssökande utan giltiga skäl har vägrat att utnyttja arbetsförmedlingarna eller avbrutit dem under de första 250 dagarna av arbetslöshetsförmånen . För att förenkla arbetslöshetsskyddet föreslås att antalet förmånsnivåer för utkomststöd minskas från tre till två och antalet dagpenningförmåner som beviljas på olika grunder minskas från fem till tre. Det föreslås att övergångsbidraget och den inkomstrelaterade delen av övergångsbidraget, som är föremål för ett stort antal särskilda villkor, avskaffas och att alla i stället får en kompletterande eller förhöjd inkomstrelaterad del för perioden med arbetsförmedling, med samma procentsats som den nuvarande inkomstrelaterade delen av övergångsbidraget. Dessutom skulle betalningen av tillägget och den ökade inkomstkomponenten för de första 20 dagarna av arbetslöshetsförmånen avskaffas. Modellen för "ersättning för arbetssökande" skulle fortsätta att tillämpas, men eftersom rätten till ersättning inte längre skulle påverka de förmåner som den arbetssökande får, skulle bestämmelserna om rätten till ersättning upphävas i lagen om offentlig arbetskrafts- och företagsservice . Det föreslås att maximibeloppet för den justerade dagpenningen ändras så att det tillsammans med barnbidraget och arbetsinkomsterna inte får överstiga 95 % av den dagslön som ligger till grund för dagpenningen. Enligt gällande lag är maximibeloppet för närvarande 90 % för den ordinarie dagpenningen och 100 % om den arbetssökande får inkomstdelen av den förhöjda eller ändrade dagpenningen. Det föreslås att ingen karenstid ska beaktas för arbetslöshetsdagpenning och att ingen lönebestämning ska göras om karenstiden har beaktats eller om lönebestämningen har gjorts under det senaste året. Det föreslås att arbetsmarknadsstödet ska göras mer incitamentbaserat, så att förhöjningskomponenten kan betalas för tiden för sysselsättningsfrämjande tjänster, oberoende av hur länge mottagaren av arbetsmarknadsstödet har varit arbetslös. Det föreslås också att en avdragbar period införs endast en gång under den period då arbetsmarknadsstöd betalas ut. Det föreslås att bestämmelserna om behovsprövning för arbetsmarknadsstöd förenklas genom att de särskilda villkoren för bidragsmottagare avskaffas och genom att behovsprövningsperioden på 180 dagar efter 500 dagars arbetslöshetsersättning avskaffas. Arbetslöshetsersättning och kostnadsersättning under tiden för deltagande i arbetsfrämjande tjänster betalas för de dagar då den arbetssökande deltar i tjänsten. Problemet har uppstått att vissa sökande inte anmäler sin frånvaro. Det föreslås därför att arbetslöshetskassan eller den nationella socialförsäkringsinstitutionen i dessa situationer ska ha möjlighet till ett förenklat förfarande för ett nytt beslut. Förslaget är kopplat till förslaget till statsbudget för 2014 och är avsett att diskuteras i samband med det. Lagarna är avsedda att träda i kraft den 1 januari 2014. Tilläggsproposition HE 176/2013 vp Syftet med propositionen är att genomföra de förslag om arbetslöshetsskydd som arbetsmarknadsorganisationerna kommit överens om i sysselsättnings- och tillväxtpakten. Regeringens förslag innehåller ett antal ändringar av lagen om arbetslöshetsförsäkring som kommer att undanröja många av de ojämlikheter som finns i arbetslöshetsförsäkringen. De föreslagna ändringarna grundar sig på regeringsprogrammet och på den sysselsättnings- och tillväxtpakt som ingåtts av arbetsmarknadens parter . Kommittén välkomnar de föreslagna ändringarna av arbetslöshetsskyddet. Syftet med förslagen är att uppmuntra arbetssökande att ta kortvarigt arbete och deltidsarbete och samtidigt förenkla systemet för arbetslöshetsunderstöd. Dessutom ska förslagen förbättra försörjningen för arbetslösa arbetssökande. Ändringarna ingår i ett åtgärdspaket som redan ingår i regeringsprogrammet för perioden 2007-2013.</w:t>
      </w:r>
    </w:p>
    <w:p>
      <w:r>
        <w:rPr>
          <w:b/>
          <w:color w:val="FF0000"/>
        </w:rPr>
        <w:t xml:space="preserve">id 367</w:t>
      </w:r>
    </w:p>
    <w:p>
      <w:r>
        <w:rPr>
          <w:b w:val="0"/>
        </w:rPr>
        <w:t xml:space="preserve">VÄLKOMMEN TILL STUDENTKÅRENS HEMSIDA! Ansök om att bli delegat till NCF:s möte i Helsingfors 15-17 augusti! 23.6.2014 Nordiska Centerungdomens Förbund , Nordiska Centerungdomens högsta beslutande organ , Repskap , sammanträder i augusti i Helsingfors . Vid mötet kommer man bland annat att diskutera det politiska program som utarbetats under våren och behandla stadgeenliga frågor. Om du är intresserad av mötet, tveka inte att ansöka och skicka en kort och informell ansökan senast den 27 juni till elina .helmanen (at )keskustaopiskelijat.fi . I ansökan ska du ange ditt intresse för mötet, internationell verksamhet och nordiskt samarbete, dina grund- och kontaktuppgifter samt ditt intresse för central- och ungdomspolitik. Centrets studentkår har tre ( 3 ) platser till mötet. Målet är att välja ut en delegation bestående av både personer som tidigare varit engagerade i NCF:s verksamhet och nya entusiastiska personer. Kostnaden för mötet är 75 euro per deltagare och inkluderar resa, logi, seminariematerial och mat - jag ser fram emot höstens utmaningar och den nationella kampanjen. I juni kommer jag att ägna största delen av min tid åt AMK:s valprogram, men genast efter midsommar börjar jag planera höstens aktiviteter och tidtabeller , säger Karila. Valkoordinatorns arbete innebär inte bara kontakter med avdelningsledningen, utan också en hel del turer - Det viktigaste just nu är att avdelningens aktörer gör en ordentlig "sommarnyansering" och laddar upp sina batterier efter partikonferensen i Åbo . Det är fortfarande en lång sommar kvar, men det är inte förbjudet att hålla ögon och öron öppna för potentiella kandidater även i värmen . Valet hålls också på hösten, och valet till Helsingfors universitets studentförsamling ordnas gemensamt av Helsingfors centralstudenter och KOL:s kårkontor. Artu kan nås på adressen arttkarila ( at )hotmail.com . Kårkontoret är stängt 26.6-10.8. Kontoret stänger för sommaren och återgår till arbetet i augusti. Ekonomer säger att arbetsproduktiviteten måste ökas och att det måste finnas ett större utbud av arbetskraft . Hektiskt är dagens ord. I princip handlar produktivitet förstås bara om att göra saker och ting smartare, men det är ändå uppenbart att det ökar trycket, brådskan och hektiken . EU-valet har kommit och gått. Upptrappningen av krisen i Ukraina ökade intresset för valet långt före maj. Utrikes- och säkerhetspolitiken blev ett av vårens huvudteman, med undantag för veckorna före valdagen, då den ena partiledaren efter den andra plattade ut kullarna och rätade ut kurvorna i sin strävan efter synlighet och spaltutrymme. Mediehusen var snabba med att betona sitt eget engagemang i parlamentsvalet och många journalister förtjänar beröm för sitt eget arbete inför valet. Efter valet har det dock återigen blivit lugnare i debatten. Val är de politiska partiernas viktigaste milstolpar. Valet är en del av partiernas kalender som julen är en del av den finska vintern. Förberedelserna inför valet görs i god tid, helst redan året innan. Val av kandidater, valfrågor och insamling av medel planeras noggrant för att uppnå bästa möjliga valresultat . Jag ser fram emot att se hur aktiv allmänheten kommer att vara i de på varandra följande valen och hur de parlamentariska partierna kommer att klara av presidentvalet, Europaparlamentsvalet och kommunalvalet under samma år. I går publicerade YLE en beställd video</w:t>
      </w:r>
    </w:p>
    <w:p>
      <w:r>
        <w:rPr>
          <w:b/>
          <w:color w:val="FF0000"/>
        </w:rPr>
        <w:t xml:space="preserve">id 368</w:t>
      </w:r>
    </w:p>
    <w:p>
      <w:r>
        <w:rPr>
          <w:b w:val="0"/>
        </w:rPr>
        <w:t xml:space="preserve">SAS Business Mat och dryck av hög kvalitet . Vi välkomnar dig ombord med ett glas champagne eller en alkoholfri skål före avgång . Efteråt bjuder vi på en drink och ett mellanmål . Du kan väcka din aptit med vår trerättersmeny . I SAS Business Class finns det alltid tre olika varmrätter att välja mellan. Därefter serveras ost och måltiden avslutas med efterrätt. Vinerna är noggrant utvalda. Här erbjuds högkvalitativa viner från världens ledande vinproducenter och även överraskningar som våra vinexperter har lyckats få fram i små mängder. Vår populära buffé finns tillgänglig under hela resan. Där kan du välja mellan vin, alkoholfria drycker, frukt, kaffe, te och godis. En varm eller kall frukost eller lunch serveras före landning och om du vill sova lite längre kan du ta med dig ett Grab &amp; Go-paket med kaffe eller te. Din bekväma sittplats under flygningen . SAS Business Class har gott om utrymme för arbete, avkoppling, sömn och underhållning. Business Sleeper-sätet kan omvandlas till en säng för natten. Sätesbredden är 52 cm/20". Utrymmet är 200 cm/79". Sätet har en massagefunktion och plats för din dator och dina tillhörigheter. Gott om bagageutrymme i SAS Business Class. Du kan ta med dig två stycken incheckningsbagage på 32 kg och två stycken handbagage på 8 kg. Du kan också ta med dig en liten handväska eller en liten väska för din bärbara dator. På våra långa flygningar kan du titta på filmer och lyssna på musik, ljudböcker eller poddar. Vi har något för alla. Du kan kolla in vår underhållningsguide nu . Underhållning ombord Underhållning ombord Shopping ombord Shopping ombord Shopping ombord På CloudShop Store kan du köpa saker som dofter, skandinavisk design och fina presenter till bra priser. Bläddra i CloudShop-katalogen över lamplådor. Bredvid SAS Business-sätena finns ett eluttag för att ladda din bärbara dator, surfplatta eller smartphone. Den har en spänning på 110 volt. Den passar en europeisk kontakt med 2 kontakter eller en amerikansk kontakt med 3 kontakter.</w:t>
      </w:r>
    </w:p>
    <w:p>
      <w:r>
        <w:rPr>
          <w:b/>
          <w:color w:val="FF0000"/>
        </w:rPr>
        <w:t xml:space="preserve">id 369</w:t>
      </w:r>
    </w:p>
    <w:p>
      <w:r>
        <w:rPr>
          <w:b w:val="0"/>
        </w:rPr>
        <w:t xml:space="preserve">Turneringskommittén inrättades vid årsmötet 2006 och 2006 var medlemmarna: Jari Koivikko , Antti Heinonen , Suvi Leppänen , Tapio Vuorinen , Antti Törmänen , Mika Urtela , Deni Seitz , Kare Jantunen och Jaakko Virtanen . Medlemmar år 2007: Suvi Leppänen , Jari Koivikko , Janne Nikula , Tiia Kekkonen och Matti Siivola År 2008 har kommittén upplösts [ vid årsmötet|http://www.gowrite.net /forum/viewtopic.php? f=8 &amp; t=606 ] Beskrivning av turneringskommittén Turneringskommittén är ett organ inom Finlands Goförbund som har som mål att utveckla den finska turneringsverksamheten. Kommittén fungerar som en länk mellan de goklubbar som arrangerar turneringar i Finland och dess uppgifter är bland annat. förbereda turneringskalendern , organisera förbundets turneringar , bistå vid internationella och nationella turneringar i Finland , utbilda nya turneringsarrangörer och utveckla turneringsarrangemang . Turneringskommittén upprätthåller [ Checklista för turneringsarrangörer ] , uppdaterar den vid behov och ger klubbarna råd om turneringsarrangemang vid behov . Förbundets styrelse kan hänskjuta frågor som rör turneringar till turneringskommittén , som efter diskussion ska föreslå ett beslut . Målet är att involvera spelare från så många olika klubbar som möjligt , för att skapa en bra kanal för informationsflödet och på så sätt bidra till att organisera turneringar på olika platser . En klubbmedlem i turneringskommittén kommer att fungera som en länk mellan turneringskommittén och hans/hennes klubb . En medlem av kommittén är också en bra person för att samordna organiseringen av en klubbturnering genom att samla ett team av organisatörer runt sig . För internationella turneringar samlas alltid ett aktivt lag separat, så att gå med i turneringskommittén innebär inte att någon tvingas göra mer än vad de har tid och lust att göra. Experthjälp är välkommen, även om personen i fråga inte på något sätt är involverad i organiseringen av turneringarna. Om något av följande stämmer är du välkommen med i teamet: \ \ a ) Du är engagerad i att organisera turneringar i din klubb\ \ b ) Du är intresserad av att delta i planeringen av internationella turneringar i Finland\ \ c ) Du vet mycket om ett specifikt område med anknytning till turneringar (t.ex. parning, domare, reklamförsäljning etc.) \ d ) Du är intresserad av att bli en bra turneringsarrangör\ \ --Suvi</w:t>
      </w:r>
    </w:p>
    <w:p>
      <w:r>
        <w:rPr>
          <w:b/>
          <w:color w:val="FF0000"/>
        </w:rPr>
        <w:t xml:space="preserve">id 370</w:t>
      </w:r>
    </w:p>
    <w:p>
      <w:r>
        <w:rPr>
          <w:b w:val="0"/>
        </w:rPr>
        <w:t xml:space="preserve">Var hittar man en anfallare SaiPa och KalPa spelade en match på lördagskvällen , där det fanns fler skador än mål . Matchen avgjordes slutligen i en straffläggning med ett mål av Jesper Piitulainen . SaiPa och KalPa, som lämnades tomhänta i fredags, möttes på lördagen i Lappeenranta under en kylig kväll. Många frånvarotillfällen minskade hoppet om poäng och de enda träffarna i matchen kom i straffläggningen. Både SaiPa och Kalpa förlorade två spelare under matchen. Båda lagen börjar få brist på forwards - För A-juniorerna har vi använt allting, säger KalPa tränare Jari Laukkanen. SaiPas A-junior Onni Toivanen hade kallats upp till speluppställningen och Pekka Tirkkonen var desperat att få några av de tidigare skadade spelarna tillbaka i form. Jesse Mankinen och Jaakko Rissanen var de första på önskelistan . Lagen hade mer huvudbry mot slutet av andra halvlek då båda hade en anfallare på den sjuka sidan . Den första att ta en träff var Saipas Stefano Giliati , som föll i en spelsituation bakom Kalpas mål . Giliati låg på isen en stund innan visselpipan blåste , varefter han eskorterades till omklädningsrummet . En stund senare fick också Kalpas Ossi Saarinen hjälpas av planen. SaiPas Joni Suutari skadades också under matchen . Matchens farligaste situation inträffade i mitten av den tredje perioden då KalPas Rastislav Pavlikovsky föll mot domaren efter en start och blev avbruten på isen. En bår kallades snabbt till platsen och Pavlikovskys nacke och huvud fick stöd innan anfallaren togs av planen. Kalpas tränare kunde inte säga något om situationens allvar annat än att Pavlikovsky hade förts med ambulans direkt till sjukhus . Ineffektivt power play Saipa, som spelade dåligt, erbjöds många chanser att ta ledningen i matchen när KalPa spelarna tog sig in på isbänken. Lappeenrantas överlägsenhet hade varit ett problem redan i den föregående matchen mot Lahti Pelicans , och att sova över natten hade inte löst problemet. Dagen var bra i huvudsak för målvakterna . Pekka Tuokkola höll sitt mål blockerat i 65 minuter . Publiken badade vakten i visselpipor och mindes Kalpas tidigare besök då Giliati hade skickats till duschen efter en konfrontation med Tuokkola på isen . Jussi Markkanen hjälptes inte bara av sin briljans utan också av stolparna, som bland annat Artturi Lehkonen skramlade i förlängningen. Markkanen förbigicks bara en gång i matchen under den vinnande straffläggningen när Kalle Kerman, den andra av Kalpas skyttar som försökte, fångade den gula tröjan på isen och lyfte pucken i det övre hörnet av målet. Hemmapubliken var förtjusta fram till Saipas tredje man då Ville Koho, som återvände till lagets styrka, distraherade Tuokkola och sträckte matchen till fyra skott. SaiPa vann på lördagskvällen när Jesper Piitulainen satte pucken i mål och Markkanen blockerade Petri Lammassaaris försök.</w:t>
      </w:r>
    </w:p>
    <w:p>
      <w:r>
        <w:rPr>
          <w:b/>
          <w:color w:val="FF0000"/>
        </w:rPr>
        <w:t xml:space="preserve">id 371</w:t>
      </w:r>
    </w:p>
    <w:p>
      <w:r>
        <w:rPr>
          <w:b w:val="0"/>
        </w:rPr>
        <w:t xml:space="preserve">Marienhof 09:00 - 09:30 Askmoln täcker spåren Constanze tar Fechners pengar och täcker sina spår i ett askmoln. Raul vill glömma triangeln och lämna Kerstin. Han tar sin nya livssituation med ro. Stefanos faster Aurelia kommer från Italien för att besöka honom, som är död, men Stefano ärver 20 000 euro av henne. Pengarnas ursprung är dock lite oklart. Denna tyska underhållningsserie utspelar sig i en förort till Köln och utforskar lokala relationer. U Marienhof 16:30 - 17:00 Ett moln av aska täcker spåren Constanze tar Fechners pengar och täcker sina spår i ett moln av aska. Raul vill glömma kärlekstriangeln och lämna Kerstin . Han tar sin nya livssituation med ro. Stefanos faster Aurelia kommer från Italien för att besöka honom, som är död, men Stefano ärver 20 000 euro av henne. Pengarnas ursprung är dock lite oklart. Denna tyska underhållningsserie utspelar sig i en förort till Köln och utforskar lokala relationer. Marienhof 09:00 - 09:30 Elektricitet i luften . Kärlekstrion Kerstin , Raul och Juliette försöker klara sig utan sex. Men Kerstin börjar vilja mer och Tanja är så ivrig att vårda Tonia att Nic bestämmer sig för att hjälpa sin fästmö tillbaka till kommunen. Constanze får äntligen reda på kombinationen till Fechners kassaskåp. En tysk underhållningsserie som utspelar sig i en förort till Köln och som utforskar relationerna mellan lokalbefolkningen. U Marienhof 16:30 - 17:00 Elektricitet i luften . Kärlekstrion Kerstin , Raul och Juliette försöker klara sig utan sex. Men Kerstin börjar vilja mer och Tanja är så angelägen om att vårda Tonia att Nic bestämmer sig för att hjälpa sin fästmö tillbaka till kommunen. Constanze får äntligen reda på kombinationen till Fechners kassaskåp. En tysk underhållningsserie som utspelar sig i en förort till Köln och som utforskar relationerna mellan lokalbefolkningen. Marienhof 09:00 - 09:30 Är tre den mest rättvisa? Kerstin är lycklig när Raul går med på att vara hennes och Juliettes tredje hjul. De lovar att glömma sex, men ett sent möte i köket får hjärtan att fladdra. Toni skrivs ut från sjukhuset. Tanja kommer till kommunen för att ta hand om sin dotter och vägrar åka därifrån förrän hon går med på att flytta in hos sina föräldrar medan hon återhämtar sig. Constanze överlever Fechners test och får honom att falla på knä. Denna tyska underhållningsserie utspelar sig i en förort till Köln och utforskar lokala relationer. U Marienhof 16:30 - 17:00 Är tre rättvisast? Kerstin är lycklig när Raul går med på att vara hennes och Juliettes tredje hjul. De lovar att glömma sex, men ett sent möte i köket får hjärtan att fladdra. Toni skrivs ut från sjukhuset. Tanja kommer till kommunen för att ta hand om sin dotter och vägrar att åka därifrån förrän hon går med på att flytta in hos sina föräldrar under en konvalescensperiod. Constanze överlever Fechners test och får honom att falla på knä. Denna tyska underhållningsserie utspelar sig i en förort till Köln och utforskar lokala relationer. Marienhof 09:00 - 09:30 Den enes lycka är den andres olycka . Raul inser att han måste glömma Kerstin för att kunna gå vidare med sitt liv. Juliette inser att Kerstin inte kan bli lycklig utan Raul och ger honom ett överraskande frieri. Ruth och Tarek firar sin trettioårsdag. Hon avslöjar för Netty att hon ger upp sin oskuld . Constanze hoppas få höra mer om Fechners pengar men får en kärleksförklaring vid middagen . Denna tyska underhållningsserie utforskar lokala relationer i en förort till Köln . U Marienhof 16:30 - 17:00 Den enes lycka är den andres olycka . Raul inser att han måste uno</w:t>
      </w:r>
    </w:p>
    <w:p>
      <w:r>
        <w:rPr>
          <w:b/>
          <w:color w:val="FF0000"/>
        </w:rPr>
        <w:t xml:space="preserve">id 372</w:t>
      </w:r>
    </w:p>
    <w:p>
      <w:r>
        <w:rPr>
          <w:b w:val="0"/>
        </w:rPr>
        <w:t xml:space="preserve">SeeYa , Davichi och T-ara släpper nytt material SeeYa , Davichi och T-Aras samarbetsprojekt fortsätter med en ny Wonder Woman-singel . Bandet bildades förra året och bestod av fem medlemmar, SeeYas Yeon-Ji och Bo-Ram , Davichis Hae-Ri och Min-Kyung och T-Aras Ji-Yeon . Den här gången kommer projektet att fortsätta som en sjumannagrupp med SeeYas Soo-Mi och T-Aras Hyo-Min och Eun-Jung som ersättare för Ji-Yeon . KoME WORLD är en nyhets- och databas om koreansk musik. Den innehåller inget olagligt material, inklusive mp3, torrent, divx och bilder. Stöd artisterna genom att köpa deras musik och glöm inte att musik inte har några gränser! I vår ordlista hittar du förklaringar till termer som kpop och krock .</w:t>
      </w:r>
    </w:p>
    <w:p>
      <w:r>
        <w:rPr>
          <w:b/>
          <w:color w:val="FF0000"/>
        </w:rPr>
        <w:t xml:space="preserve">id 373</w:t>
      </w:r>
    </w:p>
    <w:p>
      <w:r>
        <w:rPr>
          <w:b w:val="0"/>
        </w:rPr>
        <w:t xml:space="preserve">Vappu Pimiä : " Mitt barn blev sjukt i Thailand " Den populära programledaren Vappu Pimiä är mamma till den ett och ett halvt år gamla lilla prinsessan Viola. Viola har varit ett friskt barn, men en skrämmande situation uppstod under en resa till Thailand i julas - barnet blev oväntat sjukt i början av resan. Febern steg till 38,5 grader och vi var tvungna att åka till sjukhuset. Situationen var skrämmande i en främmande miljö: - Båda föräldrarna var ganska rädda för vad de skulle göra i ett främmande land. Dotterns sjukdom diagnostiserades som influensa A och barnet återhämtade sig efter några dagars sjukdom på hotellet. - Det var den allvarligaste sjukdom barnet någonsin haft. Naturligtvis skrämde det henne, men många barn är mycket allvarligare sjuka. Därför är det lätt att engagera sig i en så viktig sak som att hjälpa till att bygga ett nytt sjukhus", förklarar Vappu.</w:t>
      </w:r>
    </w:p>
    <w:p>
      <w:r>
        <w:rPr>
          <w:b/>
          <w:color w:val="FF0000"/>
        </w:rPr>
        <w:t xml:space="preserve">id 374</w:t>
      </w:r>
    </w:p>
    <w:p>
      <w:r>
        <w:rPr>
          <w:b w:val="0"/>
        </w:rPr>
        <w:t xml:space="preserve">I det budskapet sades det att syftet med människans liv är att söka Gud. Detta var nytt för mig, men vad fan, man kunde mycket väl starta en sådan hobby. Jag skulle vilja fråga er som har sökt efter Gud, och som har hittat Gud, var har ni gömt er bäst? Jag vill också önska lycka till för dem som ännu inte har funnit Gud. I går läste jag den här tråden, de skrifter där det fanns något av substans, och inte bara försökte bevisa att min egen synpunkt var rätt. Först och främst frågar man sig var man kan hitta Gud. Men på kvällen tänkte jag på det och det slog mig att vad är Gud för en själv? För vissa är det pengar, för andra är det en annan person, för andra är det andligt, för andra är det mycket materiellt . Min egen erfarenhet är att ja, för mig när jag var yngre var pengar och varor min gud, jag måste erkänna att jag inte tänkte mycket på min själs tillstånd eller ens frågade något om något andligt . Men när jag blev äldre och inte tröttnade på att springa efter världsliga mammon började jag leta efter Gud någon annanstans . Jag lyssnar på predikningar och andliga program och går i kyrkan, där får jag ibland goda råd om hur man lever ett liv som troende. Och jag behöver inte bevisa att någons tro eller Gud har fel. Vad är din gud, vad prisar du och vad tackar du . [ quote author= " Visitor " time= " 07/13/2014 at 08:49 am " ] [ quote author= " Visitor " time= " 12/25/2011 at 20:24 pm " ] I det inlägget stod det att syftet med människans liv är att söka Gud. Detta var nytt för mig, men vad fan, man kan mycket väl starta en sådan hobby. Jag skulle vilja fråga er som har gjort detta sökande efter Gud, och som ibland har funnit Gud, var har de bästa gömställena varit? Jag vill också önska lycka till dem som ännu inte har hittat Gud en gång. [ /quote ] Igår läste jag den här tråden, de skrifter där det fanns något att säga, och inte bara försöka bevisa min egen åsikt rätt. Först och främst frågar man sig var man kan hitta Gud. Men på kvällen tänkte jag på det och det slog mig att vad är Gud för en själv? För vissa är det pengar, för andra är det en annan person, för andra är det andligt, för andra är det mycket materiellt . Min egen erfarenhet är att ja, för mig när jag var yngre var pengar och varor min gud, jag måste erkänna att jag inte tänkte mycket på min själs tillstånd eller ens frågade något om något andligt . Men när jag blev äldre och inte tröttnade på att springa efter världsliga mammon började jag leta efter Gud någon annanstans . Jag lyssnar på predikningar och andliga program och går i kyrkan, där får jag ibland goda råd om hur man lever ett liv som troende. I går kväll har det funnits människor som predikar för människor som antas vara behövande, men som inte har funnit att de själva uppfyller sina egna behov. De gnäller över en gud som inte finns, vars fantasifigur håller dem i sitt grepp, så att livet förblir obelivet, och gnäller över den oälskvärdhet som bara kommer från jaget. Principen att när du ger, får du! Alla dessa kärlekar från föregående dag och natt har redan diskuterats här många gånger . Och sådana klagovisor är inte värda att läsa . [ quote author= " Visitor " time= " 13.07.2014 at 09:49 " ] I går kväll har det funnits människor som predikar för förmodat behövande människor, men som inte själva har märkt att de kan tillgodose sina egna behov . Att gnälla över en gud som inte existerar, hållas i greppet av en fiktiv figur, så att livet inte lever och gnälla över den kärlekslöshet som bara kommer från jaget. Principen att när du ger, får du! Alla de senaste 24 timmarnas kärlek har redan diskuterats här många gånger, och jag vill inte läsa sådana klagosånger. I går kväll</w:t>
      </w:r>
    </w:p>
    <w:p>
      <w:r>
        <w:rPr>
          <w:b/>
          <w:color w:val="FF0000"/>
        </w:rPr>
        <w:t xml:space="preserve">id 375</w:t>
      </w:r>
    </w:p>
    <w:p>
      <w:r>
        <w:rPr>
          <w:b w:val="0"/>
        </w:rPr>
        <w:t xml:space="preserve">Överlevnad för narkomaner dag för dag Arkiv för november , 2010 Det finns tillfällen då du känner dig sjuk av lust att ta droger. Så är det, på finska . Och det faktum att du bara känner dig sjuk är bokstavligen sant. Det är när galenskapen, perversiteten och den självdestruktiva onaturligheten i det hela inte alls skrämmer dig, utan när du tänker på det som snarare ökar spänningen: du sitter i buskarna i Kurvi Park i sex timmar i regn och mörker, och du fortsätter att försöka ta dig fram till bankomaten, men det är omöjligt att komma dit när du måste organisera och gömma dina väskor och din plånbok bättre. Och när du äntligen tar dig till bankomaten i gryningen, genomblöt och med leriga byxor, har din partner hunnit ta ut pengarna. Du vandrar fram och tillbaka längs den öde Hietaniemi-stranden och kyrkogårdarna natt efter natt, tappar dina skor och måste till slut gå till Maria för att få dropp på grund av fotinfektioner. Du fastnar på en toalett i ett varuhus, fantiserar i timmar, missar alla dina möten och bryr dig inte om du förlorar pengar igen. Du sväljer en hel burk bensin när bytet försenas och du slår dig i huvudet i Villa Novas trappor och vaknar upp i Kisis-fängelset med huvudet omslutet ... När sådana här filmer spelas upp i huvudet på natten luktar de av ett slags morbidt förföriskt fördärv som framkallar alla bilder och känslor från den tid då det fungerade ordentligt och framgångsrikt första gången. Och även om du vet mycket väl att om du ger upp och tar den första dosen kommer du inte att återvända till din jungfruliga erfarenhet, utan samma elände och förnedring som du genom Guds nåd kom tillbaka till ett nyktert liv från, kommer att fortsätta från och med det ögonblicket på exakt samma sätt - snabbt framåtskridande och värre - så fortsätter den fruktansvärda beroendeframkallande magneten i ditt känslomässiga minne bara att slå. Men tack och lov går dessa stunder alltid över, och morgonen är klokare än kvällen. Idag har jag min möjlighet till introspektion och en chans att dela mina erfarenheter, mina problem och mina förhoppningar med dem som är på samma resa, som vet vad det handlar om. De flesta människor förstår inte varför en missbrukare bara fortsätter att vara olycklig och sjuk, även om han kanske redan liknar en spetälsk mer än en vanlig medborgare. Han söker inte elände utan kunglighet. En substans med vilken man kan utföra så stor magi att skulder blir skulder , med vilken man på ett ögonblick kan resa genom ett maskhål till andra sidan rymden , får honom att fly . Senare fungerar ämnet inte längre. För alla missbrukare och alkoholister kommer det en tid när alla de tre önskningar som utlovades av anden i flaskan är uttömda. Men det ändrar ingenting: missbrukaren har fått sin önskan och måste fortsätta att springa. Han kan verka tuff, trotsig och farlig i sin roll som gatuhjälte. Men han är bara patetisk : hur ödmjuk, följsam och lydig missbrukaren blir inför krutpåsen : även om substansen bara fungerar tillräckligt för att ge ett litet andrum från det ständiga illamåendet och smärtan från ekorrhjulet är missbrukaren beredd att sälja sin mormor, sin hälsa och till slut sitt liv för den. För mig finns det inget större lotteri än att leva rent idag, utan att vara besatt av att använda substanser. Det är lätt för mig att vara tacksam och prisa Gud när jag ser vilket helvete jag har räddats från. Resan till återhämtning kan bara göras en dag i taget. Varje ren dag är en lyckad dag, oavsett vad som händer.</w:t>
      </w:r>
    </w:p>
    <w:p>
      <w:r>
        <w:rPr>
          <w:b/>
          <w:color w:val="FF0000"/>
        </w:rPr>
        <w:t xml:space="preserve">id 376</w:t>
      </w:r>
    </w:p>
    <w:p>
      <w:r>
        <w:rPr>
          <w:b w:val="0"/>
        </w:rPr>
        <w:t xml:space="preserve">- Rensade upp länklistan och lade till tre nya länkbyten . Mästare behövs : Blood Paw ( Wind Clan ) Kom ihåg att följa reglerna för rollspel och stavning ! Du får inte spela rollspel om du inte har skapat en karaktär eller om den inte har godkänts. Överanvändning av Caps Lock, frågetecken och utropstecken är förbjuden. Om du spelar en "... " , använd endast tre punkter. Det är mycket obehagligt att läsa en text som överutnyttjar dessa . Han vände sig till Apilatassu och skrattade: "Ja, men han var förvisad från Jokiklaan, så han kommer inte att saknas där. Dessutom hatar han så vitt jag vet sin tidigare klan. Säger vi sanningen, Longclaw? " Namn : Apilatassu 30.11.2011 16:53 Titta på Flame Claw . " Han kan också berätta våra svagheter och andra saker för flodklanen! "Namn : Syystassu 30.11.2011 16:51 " Jag gillar också att ändra mig ... Jag kommer att sakna det här stället ... "Namn : Aavetassu 30.11.2011 16:30 Lyssnar tyst på samtalet eftersom han inte är på humör att säga något. # Vad mig anbelangar kan Longclaw gå med i Skuggklanen trots allt .# Namn : Sandwolf 30.11.2011 16:28 Honan följde med i flodklanen . Katterna som hade knuffat henne hjälpte nu drottningen och de äldsta i klanen, så honan var tvungen att stå upp själv. Namn : Sista hjärtat 30.11.2011 16:07 Sighted Flame Claw . # Jag tror att hon har ändrat sig # Tänkte med rolig förtjusning. "Men glöm inte att Dark Star är chefen, han bestämmer vad vi gör med den långa klövern. " sa han lugnt. Kolls ögon lyste upp när han hörde den senares mening. "Ja, förresten! " utropade han och vände sig till Longclaw. "Är det sant att du kan berätta flodklanens hemligheter för oss? " frågade han upphetsat. Namn : Latterday30/11/2011 15:58 Blurted och tittade på Flame Claw . " Flame claw , använd ditt förstånd ! Han kan berätta för oss om flodklanens hemligheter och svagheter! " Han skrattade. Namn : Flame Claw 30.11.2011 15:56 //Min uppfattning är att Shadow Clan ännu inte har gått vidare, eftersom den nu håller på att ta itu med frågan om Long Claw. ;) " Kanske det ... " Maukui , " Men det betyder inte att han inte kommer att förråda oss ! " Stammar och stirrar ilsket på Longclaw . Namn : Latterheart 30.11.2011 15:51 Latterhearts blick flyttades från Flame Claw till Silverpaw, som för ett ögonblick delade Flame Claws oro." Vänta lite, Flame Claw . Silverpaw kan ha rätt. " Han gäspade bestämt. "Minns du när Silverpaw Silverpaw försvann från lägret den dagen? Hans mamma letade efter honom; hon sa att hon kände lukten av skrämselmat på Silverpaw." Munched. Namn : Iron Paw 30.11.2011 15:49 Ser på Syystassu ." Det är ganska trevligt. Jag tycker att det nya stället är bättre än det gamla." Svara . "Vad tror du? " frågar Syystassu med huvudet lite snett. Namn : Kyytassu 30.11.2011 15:43 //Där min Shadow Clan reser? Eleven tittade på Platinatassus grav och skrockade föraktfullt. # Han var svag och förtjänade att dö! # Kyytassu flashade sitt sinne.</w:t>
      </w:r>
    </w:p>
    <w:p>
      <w:r>
        <w:rPr>
          <w:b/>
          <w:color w:val="FF0000"/>
        </w:rPr>
        <w:t xml:space="preserve">id 377</w:t>
      </w:r>
    </w:p>
    <w:p>
      <w:r>
        <w:rPr>
          <w:b w:val="0"/>
        </w:rPr>
        <w:t xml:space="preserve">Tunisien Nordafrikas mindre kända pärla är ett mångsidigt turistmål med en kust och ett varmt väder året runt som gör det till en utmärkt plats för strandsemester. Tunisiens långa historia och magnifika historiska platser samt områden som sträcker sig från kusten till Saharaöknen erbjuder mycket att göra och se utöver strandsemestern. En drömdestination för strandbesökare i Tunisien är ön Djerba, som ligger nära kusten. Det är lätt att ta sig runt på den lilla ön och det finns goda förbindelser till fastlandet, till exempel till Saharaöknen, där det finns många guidade turer. Vattensportsälskare kommer säkert att gilla Djerba, där det finns gott om möjligheter till olika aktiviteter. Den mest populära tunisiska attraktionen är ruinstaden Karthago . En av de viktigaste städerna i det gamla romerska riket är välbevarad på vissa ställen och det finns mycket att utforska i området. För arkeologi- och historieälskare är Karthagos ruiner ett måste i Tunisien, liksom ruinerna av det Antoninska badet. I södra Tunisien kan man utforska landskap som de som syns i Star Wars-filmerna och gamla hus som är byggda i sanden. Hamnstaden Monastir är en historisk plats på den tunisiska kusten. Monastir är perfekt för en romantisk resa, med sina vackra kustboulevards och parker, minareter, slott och kupoler som erbjuder mycket att se för dem som är intresserade av arabisk arkitektur. Travel and Food-bloggen beskriver den nästan perfekta byn Sidi Bou Said i norra Tunisien. Medelhavsatmosfären, de vackra ljusa byggnaderna och den fantastiska havsutsikten har gjort Sidi Bou Said till ett populärt resmål även för tunisier. För barnfamiljer blir Hammamet långsamt ett av de mest populära resmålen i Tunisien, med inte bara fantastiska stränder utan också många spa och bra restauranger. Den gamla staden Hammamet är väl värd ett besök och erbjuder lokala upplevelser för den som är intresserad av tunisisk kultur. Tunisiens mest populära resmål är det historiska och magnifika Sousse, som är över 3 000 år gammalt och är en favorit bland både strandälskare och aktiva semesterfirare, och erbjuder ett brett utbud av saker att göra för både den avslappnade semesterfiraren och den som söker sightseeing och aktiviteter. Sousse erbjuder också ett brett utbud av utflykter i det omgivande området, och de mest populära sevärdheterna är särskilt intressanta för dem som är intresserade av arkitektur och historia. Den gamla staden Medina, den stora moskén och klosterfästningen Ribat är vackra och otroligt imponerande exempel på Tunisiens långa historia. Katakomberna väster om Sousse är ett bra ställe att besöka, och byn Takrouna, som ligger cirka fyrtio kilometer bort, är en intressant dagsutflykt. Andra viktiga sevärdheter är hamnområdet Port el Kantanou, som är byggt för turister, och det arkeologiska museet, som rymmer en mängd antika skatter. Den intressanta medinan i Sousse är en av Sousses sevärdheter, och den är upptagen på Unescos världsarvslista. Förutom de historiska sevärdheterna finns det mycket att göra i Sousses, bland annat vattenparken Acqua Palace, många golfbanor och en lång vit sandstrand. Mat och dryck Förutom kultur och stränder är Tunisien också ett bra resmål för matälskare. Det nordafrikanska köket påverkas av Medelhavsländerna, afrikanska traditioner och det arabiska köket. En mängd olika grytor, grytor, taginer, taginer och couscous är typiska för det tunisiska köket. I Tunisiens turistområden finns ett stort antal restauranger som är utformade för västerländsk smak, men i Tunisien är det värt att upptäcka det lokala köket och de restauranger som föredras av lokalbefolkningen. En artikel i World Wide News beskriver traditionell tunisisk matlagning och de ingredienser som används. Tunisiens varierade kök är en fröjd, tack vare råvarorna och kryddornas mångfald. Det exotiska och kryddiga tunisiska köket är en intressant</w:t>
      </w:r>
    </w:p>
    <w:p>
      <w:r>
        <w:rPr>
          <w:b/>
          <w:color w:val="FF0000"/>
        </w:rPr>
        <w:t xml:space="preserve">id 378</w:t>
      </w:r>
    </w:p>
    <w:p>
      <w:r>
        <w:rPr>
          <w:b w:val="0"/>
        </w:rPr>
        <w:t xml:space="preserve">och morgonen suckar sin färglöshet Jag vill inte längre ha något annat än någon att skylla på Det finns inget nytt här, bara besvikelse och förräderi Dämpad ensamhet Jag försökte lyssna på Timo Rautiainen och trion Niskalaukause i bilen, men om det var lite töntigt då har tiden gått förbi det nu. Ring III var till hälften full av ännu mer mystiska idioter än vanligt. Å andra sidan hade den ena N . köpt en Big Shock Bitter [ wo]man energy drink till mig i gåva igår , och den andra N . lovade mig att vi skulle slå på något riktigt stort med en hammare idag som en demonstration . Så det kanske finns en chans idag trots allt.</w:t>
      </w:r>
    </w:p>
    <w:p>
      <w:r>
        <w:rPr>
          <w:b/>
          <w:color w:val="FF0000"/>
        </w:rPr>
        <w:t xml:space="preserve">id 379</w:t>
      </w:r>
    </w:p>
    <w:p>
      <w:r>
        <w:rPr>
          <w:b w:val="0"/>
        </w:rPr>
        <w:t xml:space="preserve">"Titeln Artists' Artist är en stor ära. Det är en lugn känsla", beskriver Vilma Hassi sina känslor direkt efter segern i Jyväskylä Pavilion.Hassi från Sastamala går tredje året på yrkesgymnasiet vid Tammerfors yrkeshögskola. Hon deltog i SM-tävlingen för andra gången och vann ännu en guldmedalj. Vinnaren tillkännagavs av direktör Mika Tammilehto från undervisnings- och kulturministeriet . Vinnaren hade bland annat berömvärda färdigheter inom alla områden av sporten, en vilja att utveckla sina egna färdigheter och en utmärkt och uppmuntrande attityd under tävlingen. Varje år väljer Taitaja-evenemanget en Taitaja , en ung person som har presterat bra i tävlingen och som klarar sig bra i sina studier. Under det följande året kommer den kvalificerade arbetstagaren att fungera som representant för yrkesutbildningen. Som pris får de en bil för ett år, i år en BMW 118i . Skills Finland-juryn väljer varje år ut en Skills Bender bland vinnarna i varje disciplin. Skills Bender måste vara en absolut toppkandidat inom sin disciplin. De måste också vara stolta över sina färdigheter, sitt yrke och sin yrkesutbildning. Konstnärens konstnär ska vara positiv till sin natur och representativ för sin egen idrott och yrkesutbildning." Titeln Artisans' Artist är en mycket stor ära. Det är en väldigt lugn känsla" , beskriver Vilma Hassi sina känslor omedelbart efter segern i Jyväskylä Pavilion. Hassi från Sastamala går tredje året på yrkesgymnasiet vid Tammerfors yrkeshögskola. Hon deltog i SM-tävlingen för andra gången och vann ännu en guldmedalj. Vinnaren tillkännagavs av direktör Mika Tammilehto från undervisnings- och kulturministeriet . Vinnaren hade bland annat berömvärda färdigheter inom alla områden av sporten, en vilja att utveckla sina egna färdigheter och en utmärkt och uppmuntrande attityd under tävlingen. Varje år väljer Taitaja-evenemanget en Taitaja , en ung person som har klarat sig bra i tävlingen och som klarar sig bra i sina studier. Under det följande året kommer den kvalificerade arbetstagaren att fungera som representant för yrkesutbildningen. Som pris får de en bil för ett år, i år en BMW 118i . Skills Finland-juryn väljer varje år ut en Skills Bender bland vinnarna i varje disciplin. Skills Bender måste vara en absolut toppkandidat inom sin disciplin. De måste också vara stolta över sina färdigheter, sitt yrke och sin yrkesutbildning. Konstnärsmästaren måste ha en positiv karaktär, vara en representant för sin egen sport och yrkesutbildning . Öppnandet av trafiksäsongen för kanaltrafiken tillkännages av transportbyrån i enlighet med gällande bestämmelser för kanaltrafiken . I maj börjar trafiksäsongen på flera lågt trafikerade kanaler och öppna broar . Topten-Suomi-tjänsten listar de lampor som ger mest ljus med lägst elförbrukning, dvs. de produkter som har de lägsta driftskostnaderna i förhållande till ljusutbytet. Jämförelsen visade att de mest energieffektiva produkterna på marknaden huvudsakligen kom från stora, välkända märken. I kategorin lampor för allmänt bruk, dvs. produkter som ersätter traditionella glödlampor, var de bästa produkterna kompakta lysrörslampor, dvs. energisparlampor. Ingen halogen- eller LED-lampa kom med på Topten-listan i kategorin lampor för allmänt bruk . Däremot är LED-lampor den mest energieffektiva ljuskällan bland de lampor som avses . Topten-suomi.fi-tjänsten testar inte produkter, utan jämförelsen grundar sig på uppgifter från tillverkarna . Energieffektivitet räcker inte för att vara ett urvalskriterium Ur användarens synvinkel är många funktionella egenskaper, t.ex. ljushastighet, brinntid och lämplighet för utomhusbruk, viktiga kvalitetsfaktorer som vägs samman när man fattar ett köpbeslut. Därför har strikta minimikrav ställts på alla produkter som presenteras på Topten-Suomi.fi . Den genomsnittliga livslängden för de energisparlampor som anges på webbplatsen är minst 12 000 timmar, för lysdioder minst 20 000 timmar . Lamporna ska också ha en livslängd på minst 50</w:t>
      </w:r>
    </w:p>
    <w:p>
      <w:r>
        <w:rPr>
          <w:b/>
          <w:color w:val="FF0000"/>
        </w:rPr>
        <w:t xml:space="preserve">id 380</w:t>
      </w:r>
    </w:p>
    <w:p>
      <w:r>
        <w:rPr>
          <w:b w:val="0"/>
        </w:rPr>
        <w:t xml:space="preserve">Kivenlahti Al-Anon träffas i Espoonlahti-kyrkan i Kivenlahti varje torsdag kl. 19-21. Kyrkan ligger bakom köpcentret Lippulaiva på Kipparinkatu 8 , 02320 ESPOO. Det utrymme som reserverats för Al-Anon ... Read more Al-Anon-gruppen i Kerava har funnits i cirka 40 år och träffas varje onsdag mellan 19.00 och 21.00 på Aleksis Kiven tie 6 D. Al-Anon-skylten på ytterdörren är ett enkelt sätt att identifiera platsen. När du kommer ner till 12 ... Läs mer Vi träffas på torsdagar under udda veckor från 18.00. Vi delar lokalerna med Naantali AA på Teräskatu 2/ Karvetinkatu 3-7 , en lättskött byggnad i utkanten av parken. Detta har varit fallet i flera år . ... Läs mer</w:t>
      </w:r>
    </w:p>
    <w:p>
      <w:r>
        <w:rPr>
          <w:b/>
          <w:color w:val="FF0000"/>
        </w:rPr>
        <w:t xml:space="preserve">id 381</w:t>
      </w:r>
    </w:p>
    <w:p>
      <w:r>
        <w:rPr>
          <w:b w:val="0"/>
        </w:rPr>
        <w:t xml:space="preserve"> Galaxy Quest Review : Harri Ohra-aho För nitton år sedan var N.S.E. A Protector och dess brokiga besättning på äventyr i en halvvilda sci-fi-serie som hette Galaxy Quest. Men som det är, serien lades ner och fick naturligtvis kultstatus bland de udda fansen. Och nu är de tidigare stjärnorna i serien fångar i sina TV-karaktärer, utan hopp om nya seriösa roller och fast i fåniga uppträdanden. Till och med fansen är lustigt klädda, livlösa kryp som alltid vill höra samma gamla repliker från sina hjältar eller diskutera seriens tekniska felaktigheter på ett tendentiöst sätt. Låter bekant på något sätt. Galaxy Quest-stjärnan börjar redan koka över. Till råga på allt får de sällskap av fyra konstiga fans som beter sig ännu konstigare än den vanliga seriefansen. Men detta kan visa sig vara den bästa rollprestationen någonsin för Protector-besättningen, åtminstone verkar miljön mer verklig än vanligt ... Kommendörkapten Taggert (Tim Allen) är seriens absoluta stjärna, åtminstone enligt skådespelarens egen uppfattning. Kommendörens uppgifter är naturligtvis att slåss mot utomjordingar och uppvakta kvinnor, men att exponera överkroppen i rätt ögonblick är också ett plus. Löjtnant Madison ( Sigorney Weaver ) har den otacksamma uppgiften att vara bryggans försköning, vars enda uppgift verkar vara att upprepa information från datorn till kaptenen. Dr. Lazarus (Alan Rickman) är skeppets vetenskapsofficer och officiell "rolig panna", med mystisk meditation och färdigheter i närstrid. Lazarus har besättningens dummaste slogan, vars uttalanden får skådespelaren att få anfall av raseri eller panik. Vad vore ett rymdskepp utan Wesley och den rödklädda säkerhetsmannen? Löjtnant Laredo var ett underverk i serien på den gamla goda tiden, men nu när jag är äldre skäms jag för det hela. Besättningsmedlem #6 kommer återigen till den hemska slutsatsen att han är en offrande sidokaraktär på fartyget, den här gången på riktigt. Chen är fartygets chefingenjör, som åtminstone borde kunna teknobabblera. Han är lunkig när det gäller allt som är så konstigt att han inte kan tänka sig, kanske för att han verkar vara stenad för det mesta. Galaxy Quest kanske inte är en skrattfest, men det är en mycket rolig och humoristisk film som på ett bra sätt diskuterar science fiction-fanatism och hur skådespelarna överskuggas av sina roller. Det finns också lite dramatik i filmen. För ett fan av sci-fi-serier borde detta vara obligatorisk läsning. De flesta skratten är på bekostnad av Star Trek , men samtidigt finns det en viss respekt för originalet . Man kan faktiskt säga att Galaxy Quest är den bästa Star Trek-filmen på flera år .</w:t>
      </w:r>
    </w:p>
    <w:p>
      <w:r>
        <w:rPr>
          <w:b/>
          <w:color w:val="FF0000"/>
        </w:rPr>
        <w:t xml:space="preserve">id 382</w:t>
      </w:r>
    </w:p>
    <w:p>
      <w:r>
        <w:rPr>
          <w:b w:val="0"/>
        </w:rPr>
        <w:t xml:space="preserve">"Dom 05/623 ( R 04/4007 ) från Tammerfors tingsrätt av den 2 februari 2005 gällde ett åtal för avlyssning i väntrummet på en vårdcentral. Åtalet gällde fotografering av en person i väntrummet och avvisades med motiveringen att handlingen inte utgjorde avlyssning eftersom väntrummet på en hälsocentral inte kan betraktas som ett slutet område i lagens mening . Grundläggande rättigheter får inte begränsas genom underordnade bestämmelser i lagen . Hälso- och sjukvårdsinrättningar kan ha ordningsregler eller andra instruktioner för sin verksamhet . Sådana regler och instruktioner får inte strida mot konstitutionen eller annan lagstiftning . De måste också ta hänsyn till proportionalitetsprincipen i artikel 6 i förvaltningslagen . Av yttrandefriheten, som är en grundläggande rättighet, följer att användningen av kameratelefoner på sjukvårdsinrättningar inte kan förbjudas helt och hållet för att skydda privatlivet . Eftersom beslutet av direktören för Satakunta sjukvårdsdistrikt helt och hållet förbjöd användningen av kameratelefoner på sjukvårdsdistriktets inrättningar, strider beslutet mot artikel 12 i grundlagen . "Den yttrandefrihet som garanteras i konstitutionen omfattar även fotografering. Varje begränsning av yttrandefriheten - och därmed även av fotografering - måste grundas på lag . "Gränsen mellan fotografering, som är en del av yttrandefriheten, och förbjuden fotografering har konsekvent ansetts ligga i kapitel 24, avsnitt 6 i strafflagen. Den nämnda bestämmelsen om avlyssning skulle således definiera de omständigheter under vilka filmning [ på en vårdcentral ] skulle kunna förbjudas." "Jag anser dock att det under vissa omständigheter kan vara fråga om spridning av information som kränker privatlivet i den mening som avses i artikel 8 i kapitel 24 i strafflagen eller om förtal i den mening som avses i artikel 9 i det kapitlet, om ett fotografi av en person som tagits på den plats som avses i klagomålet offentliggörs utan dennes samtycke . I ett sådant fall kan dock själva fotografiet tillåtas." "Sammanfattning Yttrandefriheten kräver inte förhandstillstånd för att utövas . Därför är det inte lagligt att kräva och ställa krav på tillstånd för fotografering av personen på den plats som nämns i klagomålet." " Rättsliga riktlinjer : Enligt artikel 12.1 i Finlands grundlag har alla rätt till yttrandefrihet . - - - - - Kriminalpolisen anser att han handlade felaktigt när han beordrade tidningsassistenten att bläddra igenom bilderna på sin digitalkamera och radera den bild som han hade tagit . När händelsen inträffade säger kriminalpolisen att han ansåg att hans handlande var lämpligt med tanke på den allmänna situationen, skyddet av offrets privatliv och det faktum att offrets anhöriga inte hade kontaktats i det skedet . "Granskning och radering av fotografier Den yttrandefrihet som garanteras i konstitutionen omfattar även mediernas fotografering . Begränsningarna av yttrandefriheten - och i fallet med klagomålet om fotografering - måste vara baserade på lag . - Å andra sidan anser jag att kriminalkommissarien inte hade befogenhet att beordra tidningsassistenten att visa vad som hade spelats in på kamerans minneskort, och inte heller hade han befogenhet att beordra honom att radera bilden av den omkullvälta besättningsbilen från kamerans minne. Kriminalkommissarien handlade därför olagligt genom att utfärda de order som beskrivs ovan, vilka låg utanför hans befogenheter. "Enligt Sipilä är detta inte ett isolerat fall, utan MTV:s fotografer har hindrats från att filma eller tvingats skaffa filmtillstånd på andra platser som kontrolleras av myndigheterna eller av personer som anses vara sådana, t.ex. på Helsingfors-Vanda flygplats på de offentliga platserna hösten 2002 och i Helsingfors tunnelbana . I dessa fall hade säkerhetsvakterna vanligtvis uppmärksammat MTV:s TV-fotografer på grund av deras stora kameror. "</w:t>
      </w:r>
    </w:p>
    <w:p>
      <w:r>
        <w:rPr>
          <w:b/>
          <w:color w:val="FF0000"/>
        </w:rPr>
        <w:t xml:space="preserve">id 383</w:t>
      </w:r>
    </w:p>
    <w:p>
      <w:r>
        <w:rPr>
          <w:b w:val="0"/>
        </w:rPr>
        <w:t xml:space="preserve">Länkar till järnvägsrelaterade nyheter ! Meny Byggandet av Lapua resecentrum inleds snart " Byggandet av Lapua resecentrumprojektet nära järnvägsstationen inleds snart . Projektet inleds under de kommande veckorna och kommer att vara klart i slutet av nästa år. Fastigheten kommer att ha fem våningar och totalt 20 hyreslägenheter."</w:t>
      </w:r>
    </w:p>
    <w:p>
      <w:r>
        <w:rPr>
          <w:b/>
          <w:color w:val="FF0000"/>
        </w:rPr>
        <w:t xml:space="preserve">id 384</w:t>
      </w:r>
    </w:p>
    <w:p>
      <w:r>
        <w:rPr>
          <w:b w:val="0"/>
        </w:rPr>
        <w:t xml:space="preserve">Välkommen att diskutera . Du kan delta i diskussioner antingen anonymt eller med ditt smeknamn . Utan registrering kan du diskutera i det allmänna ämnesområdet , andra områden kräver registrering av ett smeknamn . 9. Hur ofta tillfredsställer du dig själv ? om mängden sex , om du inte har träffat en man på några dagar på grund av studier 10. Mannen ovanpå eller under? På toppen 11. Vad är ditt tips för att skapa en het stämning i sovrummet? retas som kan börja under dagen , så åtminstone för oss är sex bäst när man får vänta lite och mannen gillar när jag tar initiativet 9. Hur ofta tillfredsställer du dig själv ? om mängden sex , om du inte har sett mannen på några dagar på grund av studier 10. man på eller under ? På toppen 11. Vad är ditt tips för att skapa en het stämning i sovrummet? retas som kan börja redan under dagen, så åtminstone för oss är sex bäst när man måste vänta lite och åtminstone mannen gillar när jag tar initiativet.</w:t>
      </w:r>
    </w:p>
    <w:p>
      <w:r>
        <w:rPr>
          <w:b/>
          <w:color w:val="FF0000"/>
        </w:rPr>
        <w:t xml:space="preserve">id 385</w:t>
      </w:r>
    </w:p>
    <w:p>
      <w:r>
        <w:rPr>
          <w:b w:val="0"/>
        </w:rPr>
        <w:t xml:space="preserve">Är tjänsterna inte längre hanterbara? Det primära målet med boende för personer med psykiska problem är alltid att stödja dem så att de kan bo i sitt eget hem genom stödtjänster i hemmet . I Vanda har behovet av stöd i hemmet ökat och det har inte varit möjligt att erbjuda det i alla situationer. Problemen med att bo i hemmet är ibland mycket stora; klienten kan ha problem med att städa, handla, laga mat, ta sin medicin och sköta sina ekonomiska angelägenheter. Problemet är att samordna det multidisciplinära nätverket av tjänster så att man kan erbjuda den bästa möjliga servicen för klientens situation. Tjänstesystemets fragmentering innebär stora utmaningar för tjänsteförvaltningen . Hur förhåller sig de olika aktörerna som deltar i hemstödet till varandra: socialt värdskap, bostadsrådgivning, social rådgivning för boende, köpta stödtjänster för boende och specialiserad vägledning? Och vem kan samordna allt detta? Problemet med att skräddarsy tjänsterna har till exempel varit att det inom socialvården för vuxna inte finns någon medvetenhet om köp av hemtjänst. Man har också i liten utsträckning utnyttjat möjligheten att rådgöra med servicerådgivarna vid bostadsserviceenheten , sjuksköterskan som arbetar i gränssnittet mellan social- och hälsovård inom HUS Valo-projektet och HUS-teamet för intensivt hemarbete . En del av orsaken till det försenade stödet är den ansträngda arbetsbördan vid Vanda socialservice, vilket gör att organiseringen av stödtjänsterna blir långsammare. Det är också viktigt att gemensamma utbildnings- och informationsmöten anordnas för stadens egna anställda inom socialt boende, tjänsteleverantörer från tredje sektorn och privata leverantörer av utlagda tjänster för att skapa en helhetsbild av arbetet inom socialt boende. Detta arbete kommer att kräva att man skapar en permanent informationsstruktur, till exempel en kontinuerlig informationspunkt som tjänsteleverantörerna är skyldiga att bidra till. Som en del av projektet Namnet vid dörren har man i Vanda inrättat ett uppsökarteam för hemlösa för att utveckla processer för uppsökande verksamhet och förebyggande av hemlöshet i samarbete med stadens vuxensocialtjänster, missbrukarvården och den tredje sektorn. Målet har varit att hitta klienter som riskerar att förlora sitt hem och tjänster utanför hemmet. Målet är också att utveckla en struktur för att stärka serviceledningen i servicekedjan för hemlösa för att öka samordningen och målinriktningen av tjänsterna . Teamet för uppsökande arbete mot hemlöshet har tagit initiativ till Vanda stad för att inrätta ett tvärvetenskapligt, tröskelfritt partnerskapsutrymme som ett svar på fragmenteringen av tjänsterna och de svårigheter som både lokalbefolkningen och myndigheterna möter när det gäller att hantera ett komplext hjälpsystem .</w:t>
      </w:r>
    </w:p>
    <w:p>
      <w:r>
        <w:rPr>
          <w:b/>
          <w:color w:val="FF0000"/>
        </w:rPr>
        <w:t xml:space="preserve">id 386</w:t>
      </w:r>
    </w:p>
    <w:p>
      <w:r>
        <w:rPr>
          <w:b w:val="0"/>
        </w:rPr>
        <w:t xml:space="preserve">Enligt uppgifter som offentliggjordes i maj har regeringen för avsikt att hålla fast vid sin tidigare ståndpunkt och även föreslå att civiltjänstgöringen minskas med två veckor när värnplikten minskas nästa år.</w:t>
      </w:r>
    </w:p>
    <w:p>
      <w:r>
        <w:rPr>
          <w:b/>
          <w:color w:val="FF0000"/>
        </w:rPr>
        <w:t xml:space="preserve">id 387</w:t>
      </w:r>
    </w:p>
    <w:p>
      <w:r>
        <w:rPr>
          <w:b w:val="0"/>
        </w:rPr>
        <w:t xml:space="preserve">Inmatningen kan avslutas vid terminalen genom att skriva in specialtecknet &amp;lt;tt &amp;gt ;^D&amp;lt;/tt &amp;gt ; , vilket på PC-system görs genom att trycka på Ctrl och D samtidigt . + Inmatningen kan avslutas vid terminalen genom att skriva in specialtecknet &amp;lt;tt &amp;gt ;^D&amp;lt;/tt &amp;gt ; , vilket på PC-system görs genom att trycka på Ctrl och D samtidigt . Detta resulterar i att terminalläsningsprocessen får ett returvärde EOF från systemet och inser att inmatningsdata har tagit slut. + + + Till exempel kommer kommandot + cat &amp;gt ; text.txt + att läsa användarens inmatning från terminalen tills specialtecknet &amp;lt;tt &amp;gt ;^D&amp;lt;/tt &amp;gt ; ges. Då förstår [ [cat] ] att filen är avslutad och den text som användaren skrivit in skrivs till text.txt . [ [ [ Kategori:System] ] [ Kategori:System] ] Version 17 februari 2010 kl. 01:51 EOF är ett specialtecken som används i C-programmering och allmänt i Unix-system för att ange slutet på en fil . När ett program läser EOF-tecknet från en fil betyder det vanligtvis att slutet av filen har nåtts och att ingen mer information finns tillgänglig. I C-programmering visas filer för ett C-program som filbeskrivare . En filbeskrivare , som vanligtvis är knuten till en fil men som också kan vara knuten till en standardström eller ett standardpipe, kan läsas som bytes från ett standardbibliotek genom att anropa fgetc ( ) . Anropet returnerar normalt nästa 8-bitars tecken i filen , men om filen är slut eller om ett fel inträffar under läsningen returnerar anropet det speciella värdet EOF . EOF är inte ett positivt 8-bitars heltal (dvs. ett tal mellan 0 och 255) utan ett negativt int-värde . Därför kan ingen fil innehålla tecknet EOF , och det kan inte lagras som unsigned char . Därför är returvärdet EOF alltid ett specialfall . C-programmet måste alltid kontrollera separat om EOF-returvärdet verkligen visar att filen är slut eller om det är en felsituation genom att anropa feof ( ) eller ferror ( ). ASCII-avslutstecken 0x04 ASCII-tecknet 0x04 ( End of Transmission ) liknar i hög grad slutetecknet. I gamla system som CP/M lagrade systemet endast antalet lagringsblock som tilldelats varje fil. Om de data som lagrats i en fil tog slut mellan lagringsblocken, visade specialtecknet 0x04 att filen var slut. En sådan fil kan naturligtvis inte innehålla något annat kontrolltecken 0x04 , vilket skulle orsaka allvarliga problem i dagens system, där till exempel krypterade eller komprimerade binära data kan lagras på diskar. Därför används begreppet EOF idag i Linux- och Unix-system för att hänvisa till det negativa returvärdet av läsfunktionen EOF , som inte kan motsvara något verkligt tecken, till exempel ett ASCII-kontrolltecken . I terminalen kan inmatningen avslutas i terminalen genom att skriva in specialtecknet ^D , vilket i PC-system görs genom att trycka på Ctrl och D samtidigt . Detta resulterar i att terminalläsaren får ett returvärde EOF från systemet och inser att de data som ska matas in har tagit slut. Kommandot cat &amp;gt ; text.txt läser t.ex. användarinmatningen från terminalen tills specialtecknet ^D ges, varefter cat förstår att filen har tagit slut och användarinmatningen skrivs till filen text.txt .</w:t>
      </w:r>
    </w:p>
    <w:p>
      <w:r>
        <w:rPr>
          <w:b/>
          <w:color w:val="FF0000"/>
        </w:rPr>
        <w:t xml:space="preserve">id 388</w:t>
      </w:r>
    </w:p>
    <w:p>
      <w:r>
        <w:rPr>
          <w:b w:val="0"/>
        </w:rPr>
        <w:t xml:space="preserve">Yttrande om FAGOR PL-ACAS4 Användarna har inte funnit några särskilda problem med användarvänlighetDe tyckte att den var relativt lätt att bryta, men inte enhällig.Du kan titta på FAGOR PL-ACAS4 forumet för problem som har kommit till vår kännedom om rekommenderade lösningar.Användarna tycker att den presterar bra. , De flesta är överens om detta Måttligt pris Du kan ladda ner FAGOR PL-ACAS4 användarmanualen för att se till att funktionerna motsvarar dina behov Lätt att använda Användarna ställde följande frågor : Är PL-ACAS4 lätt att använda? 24 användare har bedömt produktens prestanda på en skala från 0 till 10.Betyget är 10/10 om FAGOR PL-ACAS4 är mycket användarvänlig.Det genomsnittliga betyget är 6,67 och standardavvikelsen är 2,19. Hög prestanda Användarna ställde frågan : Är PL-ACAS4 mycket bra när det gäller prestanda? 24 användare gav den 0 poäng på en skala från 0 till 10. Betyget är 10/10 om FAGOR PL-ACAS4 är, i sin domän, den bästa på en teknisk nivå, den som erbjuder den bästa kvaliteten eller den som erbjuder det största urvalet av alternativ.</w:t>
      </w:r>
    </w:p>
    <w:p>
      <w:r>
        <w:rPr>
          <w:b/>
          <w:color w:val="FF0000"/>
        </w:rPr>
        <w:t xml:space="preserve">id 389</w:t>
      </w:r>
    </w:p>
    <w:p>
      <w:r>
        <w:rPr>
          <w:b w:val="0"/>
        </w:rPr>
        <w:t xml:space="preserve">Biskopens löften Vad har du kommit hit för att göra och vad begär du av vår ödmjukhet? Vilken är din tro? Jag tror på en enda Gud, Fadern, den allsmäktige, himmelens och jordens skapare, allt synligt och osynligt. Jag tror på en enda Herre, Jesus Kristus, Guds ende Son, född av Fadern före tidens begynnelse, ljus från ljus, sann Gud från sann Gud, född och inte skapad, som är av samma väsen som Fadern och genom vilken allting föddes, som för oss människors skull och vår frälsning kom ner från himlen, blev kött av den helige Ande och Jungfru Maria och blev människa , korsfästes för oss under Pontius Pilatus , led och begravdes , uppstod från de döda på tredje dagen , som det står skrivet , steg upp till himlen , sitter vid Faderns högra sida och ska komma i härlighet för att döma de levande och de döda , och vars rike inte har något slut . Jag tror på den helige Ande, Herren och den levande upphovsmannen, som utgår från Fadern, som tillsammans med Fadern och Sonen dyrkas och hedras och som har talat genom profeterna . Jag tror på en enda, helig, katolsk och apostolisk kyrka . Jag bekänner ett enda dop för syndernas förlåtelse , jag ser fram emot de dödas uppståndelse och livet i den tillkommande världen . Amen . Berätta mer utförligt hur du bekänner din tro på de tre personerna i den oförklarliga Gudomen och på inkarnationen av Guds personliga Son och Ord . Jag tror på en enda Gud, Fadern, den Allsmäktige, himlens och jordens skapare, av allt synligt och osynligt, som inte har någon början, som inte föds, som inte orsakas av något, som är Sonens och Andens naturliga början och orsak. Jag tror också på hans enfödde Son , som är evigt och evigt född av honom , som är av samma väsen som han , och genom vilken allting blev till . Jag tror också på den helige Ande , som utgår från samma Fader och som skall hedras tillsammans med honom , eftersom han är en enda evig, som sitter på samma tron , som är av samma väsen , som har samma härlighet och som är världens skapare . Jag tror att det enfödda Ordet, en av samma substans i den högsta och livgivande Treenigheten, kom ner från himlen för oss människor och för vår frälsning, blev kött av den Helige Ande och Jungfru Maria och blev människa, det vill säga att den återstående Gud blev fullkomlig människa, utan att förändra något av det gudomliga väsendet genom att bli kött eller bli en annan varelse och utan att bli människa, uthärdade han korset för att lida i detta tillstånd, eftersom han i sin gudomliga natur var fri från allt lidande, och på tredje dagen uppstod han från de döda och steg upp till himlen där han sitter vid Guds, Faderns, högra hand. Jag tror också på den enda, katolska och apostoliska kyrkans traditioner och förklaringar om Gud och gudomliga ting. Jag bekänner ett dop för syndernas förlåtelse . Jag ser fram emot de dödas uppståndelse och livet i den kommande tidsåldern . Jag tror och förklarar att Kristus efter sin inkarnation är en och samma person med två viljor och två naturer, och att han har bevarat det som fanns i dem och det som utgick från dem. Därför respekterar jag de två viljorna, var och en naturens egen vilja, var och en med sin egen funktion. Jag dyrkar, inte dyrkar, de gudomliga och vördnadsvärda ikonerna av Kristus själv, av Guds renaste moder och av alla helgon, och överför min vördnad för dem till deras bilder. Jag förkastar dem som tycker annorlunda som felaktigt tänkande. Jag fördömer Arius och dem som håller med honom och är medskyldiga till hans absurda misstag; likaså Macedonius och hans anhängare , som</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docId:4A6A96011D560F5C13E8020378DBB4F1</keywords>
  <dc:description>generated by python-docx</dc:description>
  <lastModifiedBy/>
  <revision>1</revision>
  <dcterms:created xsi:type="dcterms:W3CDTF">2013-12-23T23:15:00.0000000Z</dcterms:created>
  <dcterms:modified xsi:type="dcterms:W3CDTF">2013-12-23T23:15:00.0000000Z</dcterms:modified>
  <category/>
</coreProperties>
</file>