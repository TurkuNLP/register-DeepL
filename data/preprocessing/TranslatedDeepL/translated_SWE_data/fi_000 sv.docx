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En population på upp till 54 öronfladdermöss har hittats på vinden i ett flerbostadshus i Perniö . Öronfladdermusen trivs på oisolerade vindar på sommaren. De har också hittats under kyrkans tak . Foto Jarmo Markkanen . Det här är Finlands största koncentration av öronvivlar - I fladdermusvärlden var det här en stor nyhet , säger Jarmo Markkanen, naturfotograf och entusiast från Perniö . Öronvivlaren är en mycket distinkt syn: som namnet antyder känns den igen på sina stora öron, som är upp till två tredjedelar av kroppslängden. Fladdermusens vingar är mycket tunna och därför lätta: vingspannet kan vara upp till 28 centimeter, men fladdermusen väger bara fem gram till drygt tio gram. Åbo universitet är en av pionjärerna inom fladdermusforskningen i Finland. Flera personer är redan intresserade av ämnet som hobbyister och förenas av en förening för fladdermusforskning. - En fladdermusgrupp har bildats i samband med universitetets forskning, berättar Markkanen. Deras rörelser övervakas med sonar och kamera. Fladdermössen är mycket kräsna, särskilt när det gäller deras rörelser. Förhoppningen är att redan nästa år ha radiospårningsutrustning på ryggen på ett par individer i den nyupptäckta populationen, vilket kommer att bidra till att kartlägga fladdermössens livsmiljö lite mer exakt. Det skulle till exempel behövas mer exakt information om flygningarnas längd och om säsongsmönster.</w:t>
      </w:r>
    </w:p>
    <w:p>
      <w:r>
        <w:rPr>
          <w:b/>
          <w:color w:val="FF0000"/>
        </w:rPr>
        <w:t xml:space="preserve">id 1</w:t>
      </w:r>
    </w:p>
    <w:p>
      <w:r>
        <w:rPr>
          <w:b w:val="0"/>
        </w:rPr>
        <w:t xml:space="preserve">Första gången hade jag lite längre byxor som du kan se på bilden, med dem på var tangon ganska begränsad . Men de senaste gångerna hade jag lite mer "snygga" svarta shorts och bara en enkel partytopp , fungerar ... Tja bara något som en flaska mousserande vin och fri entré kan väl be Bara tänk när dansgolvet bredvid salongerna där mousserande vin är förmodligen en del av standardutrustningen ... så att suchanen skulle vara trevligt ! Vad tror du om publiken om du lägger upp en hög någonstans innan du flyttar till Tiger? Var inte till exempel Teerenpeli en trevlig och lugnare plats där man kunde sitta ner och prata en stund innan det . Jag antar att det kommer att vara ganska många människor på resan som inte känner varandra, så det skulle vara möjligt att lära känna varandra lite i förväg Huh, min vän tog inte riktigt emot mina subtila antydningar ... och jag skulle inte våga börja piska ... Att börja någonstans där det är tystare låter som en bra idé!</w:t>
      </w:r>
    </w:p>
    <w:p>
      <w:r>
        <w:rPr>
          <w:b/>
          <w:color w:val="FF0000"/>
        </w:rPr>
        <w:t xml:space="preserve">id 2</w:t>
      </w:r>
    </w:p>
    <w:p>
      <w:r>
        <w:rPr>
          <w:b w:val="0"/>
        </w:rPr>
        <w:t xml:space="preserve">Jag följde inbjudan från Kairos Willkommen , Bienvenue , Welcome to Cabaret , när Bulens båge på lördagen pekade mot Kotka . Den unga författaren Clifford Bradshaw har just anlänt till Berlin på 1930-talet, strax före nazisternas maktövertagande, och på klubben Kit Kat träffar han nattklubbsvärdinnan Sally Bowles. Dessa två mycket olika unga människor möts för att möta förändringarna omkring dem och den spänning och rädsla som det tredje rikets oundvikliga framväxt skapar. Hamnrestaurangen Cairo är alltså platsen för Kotka stadsteater . Butlern ledde gästerna som hade följt alla regler till nästan de bästa platserna och kvällen började med middag . Om du kör, kör du inte på linjen. Det gör jag inte i alla fall, men ändå . Det var inte lätt för publiken att följa klädkoden, eftersom biljetterna först måste bokas och lösas in på Kotka stadsteaters biljettkontor. Å andra sidan var det lätt att följa klädkoden, eftersom klädseln är fri och slips är förbjuden. Varje försök att se korrekt ut tolkas som överklädning. Historien berättar att en viss olycklig man en gång kom till Kairo med slips runt halsen. Mannen hängdes i slipsen och hans väst gjordes till en sjal. Jag tog på mig jeans.</w:t>
      </w:r>
    </w:p>
    <w:p>
      <w:r>
        <w:rPr>
          <w:b/>
          <w:color w:val="FF0000"/>
        </w:rPr>
        <w:t xml:space="preserve">id 3</w:t>
      </w:r>
    </w:p>
    <w:p>
      <w:r>
        <w:rPr>
          <w:b w:val="0"/>
        </w:rPr>
        <w:t xml:space="preserve">Kroatien, som är den 28:e medlemsstaten i EU, ansökte formellt om EU-medlemskap 2003 och har sedan dess genomfört betydande reformer och uppfyllt alla anslutningskriterier för att följa EU:s lagar och normer. Konkreta framsteg har gjorts på områden som rättsstatsprincipen, kampen mot korruption och skyddet av mänskliga rättigheter och minoriteter . "Förutom de uppenbara fördelarna för Kroatien och för EU visar Kroatiens anslutning att EU kommer att uppfylla sina åtaganden i detta avseende när villkoren är uppfyllda. Rådet noterar Kroatiens åtagande att bilaterala frågor inte ska hindra anslutningsprocessen och ser fram emot att Kroatien fortsätter att spela en aktiv och positiv roll i det regionala samarbetet på västra Balkan. "Från och med den 1 juli 2013 krävs minst 260 röster av 352 från minst 15 medlemsstater för att lagstiftning ska kunna antas med kvalificerad majoritet. Kroatien kommer att ha 7 röster (samma antal som Danmark, Irland, Litauen, Slovakien och Finland). Officiella språk Från och med anslutningsdagen kommer kroatiska att bli det 24:e officiella språket i Europeiska unionen, med samma rättsliga och politiska status som alla andra officiella språk i EU . All EU-lagstiftning kommer nu att utarbetas på kroatiska .</w:t>
      </w:r>
    </w:p>
    <w:p>
      <w:r>
        <w:rPr>
          <w:b/>
          <w:color w:val="FF0000"/>
        </w:rPr>
        <w:t xml:space="preserve">id 4</w:t>
      </w:r>
    </w:p>
    <w:p>
      <w:r>
        <w:rPr>
          <w:b w:val="0"/>
        </w:rPr>
        <w:t xml:space="preserve">10 kommentarer : Flera bloggar har haft samma problem. Jag hittade de bästa råden för att öka bildutrymmet på dessa två bloggar, särskilt den sista är ett bra knep ;) : http://kuunliljapihani .blogspot.fi/ http://omakoppa.blogspot.fi/ 2012/11/hups.html Du bör minska bildstorleken på alla bilder som du lägger upp på din blogg, så att bildutrymmet inte slösas bort. Det är också ett bra tips att du sparar bilderna någon annanstans på en bildserver som Flickr och omdirigerar bilderna därifrån till din blogg. Jag rekommenderar dock det första alternativet . Det är synd om du försvinner helt och hållet här . Jag har inte anslutit mig till Facebook och kommer inte att göra det. Jag har följt dina sidor med stort intresse och har fått några bra idéer. Kanske kan du fortsätta här senare, dock. Jag har inte haft några problem (åtminstone hittills), men jag har minskat storleken på bilderna avsevärt innan jag publicerar dem. Jag har märkt att när jag kommer till dina sidor tar det ganska lång tid för sidorna att ladda, jag tror att det beror på de stora bilderna. Det är irriterande! Offentliga sidor på Facebook kan nås även om du inte är medlem i Facebook . Vänligen länka Sirpas facebookadress till din webbplats. ;) Vad är det för fel på dessa bildinlägg nu . Jag har inte stött på problemet och jag har bilder i stora filer . Jag använder Picasa för att lagra bilder eftersom det är lätt att ladda upp bilder därifrån .</w:t>
      </w:r>
    </w:p>
    <w:p>
      <w:r>
        <w:rPr>
          <w:b/>
          <w:color w:val="FF0000"/>
        </w:rPr>
        <w:t xml:space="preserve">id 5</w:t>
      </w:r>
    </w:p>
    <w:p>
      <w:r>
        <w:rPr>
          <w:b w:val="0"/>
        </w:rPr>
        <w:t xml:space="preserve">Viktiga tips att känna till innan du köper kontaktlinser När du var ung uppmuntrade dina föräldrar dig förmodligen att äta mycket gröna grönsaker så att du skulle bli frisk. Medan du kanske har ägnat en hel del tid åt att använda utomjordingar för att äta rätt mat genom, har du på vardagarna kommit ikapp. Men visste du att hälsosam mat som grönsaker kan göra stor nytta för din kropp, särskilt för dina ögon? Det har sagts att "ögonen är fönstrens själ". Ögonen avslöjar så mycket information om en persons personlighet och egenskaper. De är mycket uttrycksfulla och man kan lätt se känslor komma genom dem, vilket är ytterligare en anledning till varför vi bör ta väl hand om dem. Att bära glasögon i dag är ett stort nej för de flesta personer. Förr i tiden fick de oftast inte väljas på grund av sitt tillstånd. Det finns flera bra alternativ förutom att bara bära glasögon. Ett är kontaktlinser eller till och med kosmetiska kontaktlinser. Det finns numera många leverantörer av kontaktlinser i nästan alla delar av världen. Om du planerar att köpa kontaktlinser kan du köpa dem på nätet genom att ta del av följande viktiga tips: 2. Fråga om webbplatsen har tillverkarens information, t.ex. Acuvue kontaktlinser eller Ciba kontaktlinser med deras kontaktlinsutrustningar, eftersom du behöver den för att kunna sköta och använda kontaktlinserna på rätt sätt. Du kan också be om att få företagets broschyr med. 3. Om du har fått ett recept ska du inte köpa ersättningslinser eller billiga kontaktlinser. Det finns kontaktlinsbutiker på internet som försöker ge sina kunder ersättningslinser, så akta dig för dessa kontaktlinsbutiker på nätet typ. 4. Förpackningen som visas ska vara den som du beställde. Kontrollera märkesnamn, kontaktlinsnamn, styrka och diameter. Allt ska vara korrekt. 5. Om det finns några avvikelser ska du rapportera dem i enlighet med detta. Du kan ringa butiken direkt om du saknar varor, har fel levererade beställningar eller har andra problem som kan uppstå. Om webbplatsen inte tar emot din anmälan kan du gå direkt till FDA och undersöka webbplatsen. Det bästa av allt är att det är mycket enkelt att köpa kontaktlinser i dag. Med ett musklick kan du köpa en ny kontaktlins direkt. Logga in på internet, gör lite efterforskningar och där har du det. En sak att komma ihåg när du köper billiga kontaktlinser och när du får dem är att du måste kontrollera dem noggrant och noggrant för att undvika problem med kontaktlinsbeställningen vid leverans. Det är lätt att köpa kontaktlinser på nätet, men du bör alltid vara mycket försiktig och undvika tvivelaktiga webbplatser när du är osäker. Håll dig till de stora företagsnamnen eftersom de är välrenommerade. Även om de kan vara dyra jämfört med andra kontaktlinser kan du vara säker på att du får kvalitet. De senaste inläggen från X Games 2009 bjöd på massor av spänning för de idrottare som deltar och åskådare. I den mån som X Games anhängare fortsätter att växa varje år, fler görs varje år av följande ... Continue reading Tolkning som ges i de starkaste termerna i linje med antikrist uppfattning av dessa virtuella, kontradistinction hädelse privilegier som en formell och offentlig antagande, apostoliska språket du ... Fortsätt läsa Något om att försköna ditt hem med de bästa sätten att använda skräp . Att lägga till elegans och extra tid även är det enklaste Byggnadskostnadsindex skräp är mycket populärt bland husägare och hem .. Fortsätt läsa Har du sett alla marknadssignaler som visar att tvångsinventering kan vara ett utmärkt sätt att göra en kort- och långsiktig bit av</w:t>
      </w:r>
    </w:p>
    <w:p>
      <w:r>
        <w:rPr>
          <w:b/>
          <w:color w:val="FF0000"/>
        </w:rPr>
        <w:t xml:space="preserve">id 6</w:t>
      </w:r>
    </w:p>
    <w:p>
      <w:r>
        <w:rPr>
          <w:b w:val="0"/>
        </w:rPr>
        <w:t xml:space="preserve">Måndag 3.6 . Halkokarilla i KTU:s stuga . På grund av de mycket begränsade parkeringsutrymmena vore det önskvärt att alla som kan komma på annat sätt än med bil . Stugägarna och de boende i området vill att det inte ska finnas någon parkering på Trullevintie i omedelbar närhet av kvällsrastplatsen. Sinikka skrev 29.5.2013 kl. 16.05 : Behöver du en navigatör till Kokkola Orienteering Venla-laget .... Vi söker en frisk kvinna som har tränat under vintern och våren (inte jag) .... var en reserv för att starta eller förankra vårt lag, men alla som orienterade i laget förra året vill orientera i år och det skulle även denna reserv göra Timo H skrev den 26.5.2013 kl. 20.29 : Startplatsen för måndagens lopp den 27.5. är ca 4,2 km från Rödsöns bro på Möllerintie . Parkering endast på andra sidan vägen. Platsen är lätt att nå med cykel. Den här gången finns det en experimentell karta, vars halva yta är gjord med hjälp av programmet Map Bubble och varje spår körs på båda kartområdena. Även om det har varit en vecka utan regn är terrängen mycket blöt på vissa ställen och många våta fläckar förekommer på de raka vägvalen på många banor, så det är värt att ta en omväg den här gången, om du inte vill bli blöt i knäna ... Titta på modellkartorna på platsen för att hitta mycket våta fläckar som extra markeringar . Simo K skrev den 26.5.2013 kl. 08.22 : Här finns information om Jukola och Venlo I-II lagen . Männen består av: Mikko Kukkola Ville Saarela Timo Hongell Esa Hongell Teppo Isokoski Toni-Antti Viitasaari Paavo Rantala Tommi Viitasaari Lauri Koivumäki Jonas Björkgård Terho Taarna Petteri Rantala ( om dina ben kan springa ) Tuomas Hongell Jorma Harju Tyrkyllä k2en fortfarande i tillägg , av vilka det inte finns någon information om deltagande Timo H:lla : Jorma Nissilä Petri Harsunen Sauli Viitasaari Andra lag se . Se Jukolas webbplats . Körordningen kan fortfarande ändras Resultaten skrevs den 22.5.2013 kl. 19.23 : Resultat av spaning : A-serien Kukkola Mikko 11:32 Hongell Timo Taarna Terho Orjala Elina 19:47 Sarkkinen-Vuorinen Sanna B-serien Rantala Peetu 14:48 Nurmela Joose Biskop Greta 19:14 Siironen Ella C-serien Virkkala Raisa 15:53 Verronen Senja Viitasaari Liina 17:19 Kattilakoski Ida Biskop Robert 18:33 Brock Gavin Tommi Viitasaari skrev 17.5.2013 kl. 13.45: Måndagens vila förutom spaningsövning . På onsdag 22.5.2013 ordnas en scoutingträning , där klubben också testar sitt tidtagningssystem för AM-scoutingtävlingen . Tanken med scoutspåret är att scouterna delar upp sin bana i terrängen, vem av dem tar upp vilken bana och möts vid den slutliga samlingsplatsen, varifrån de springer tillsammans till mållinjen. Det finns tre alternativ , en kurs för RR- och TR-åldersgrupper där man springer i tvåmannalag , en kurs för ungdomar som deltar i nationella kurser där man springer i tvåmannalag och den mest krävande kursen där man springer i tremannalag . I alla alternativ kan man springa i lag i olika åldrar . Ta med en egen penna , med vilken var och en markerar på sin egen karta de spår som han eller hon valt att ta upp i terrängen. Registreringar tas i förväg ; tommi . viitasaari@pept.fi , eller på plats från 16.30 till 17.00 . Patrullen startar kl. 17.15 , 17.00 informerar och ger råd till patrullen , så kom i god tid . Förhandsregistrering är främst för att kartorna ska vara tillräckliga. Simo K skrev den 17.5.2013 kl 07.38 : Det verkar finnas lite intresse för Jukola stafett. Bland männen Antti och Mikko Mourujärvi , Jukka Polso , Tony Vuorinen , Seppo Nurisalo , Måns Åkerblom , Jonas Björkgård och Jor</w:t>
      </w:r>
    </w:p>
    <w:p>
      <w:r>
        <w:rPr>
          <w:b/>
          <w:color w:val="FF0000"/>
        </w:rPr>
        <w:t xml:space="preserve">id 7</w:t>
      </w:r>
    </w:p>
    <w:p>
      <w:r>
        <w:rPr>
          <w:b w:val="0"/>
        </w:rPr>
        <w:t xml:space="preserve">Magic Portals är en helt ny typ av spelautomat som nu finns på många stora casinosidor. Mr Green, Unibet Casino och ComeOn erbjuder till exempel redan det nya spelet på sina webbplatser. Vi på JohnSlots vill inte vara efter, så på vår hemsida hittar du nu en omfattande Magic Portals recension och naturligtvis den välkända möjligheten att prova Magic Portals gratis. Vi är övertygade om att din upplevelse inte kommer att vara en engångsföreteelse! Magic Portals erbjuder 25 vinstlinjer, ett minst sagt magiskt tema och spännande karaktärer att spela med. Trollkarlar och häxor spelar naturligtvis en viktig roll i det här spelet, och deras magi med eld och blixtar kan belöna dig med några prinsliga vinster. Bara några dagar efter lanseringen ser Magic Portals ut att bli ett av de spel som kommer att spelas under lång tid framöver - så var en av de första att prova det idag. Det här är en spelautomat du inte vill missa! Ett nytt tillägg till Monopoly-spelfamiljen har lagts till i och med lanseringen av IGT:s spelautomat Monopoly Dream Life. Den här IGT Grand-recensionen publicerades under sommaren och rykten om spelets fantastiska egenskaper har cirkulerat runt omkring oss. Vår redaktion fick chansen att ta en närmare titt på spelautomaten och blev övertygad om att vi också vill leva Mr Monopolys drömliv! Mr Monopoly är den legendariska älvan som alla känner till. Många av oss har spelat det klassiska brädspelet Monopoly i timmar och har då och då bråkat med familj och vänner i spelets hetta. I Monopoly Dream Life spelar du dock bara mot spelautomaten och kan samtidigt bevara freden med din familj. Precis som i ett brädspel kan du i Monopoly Dream Life bli ägare till ett hotell. I brädspelet måste du äga alla huvudgator och försöka hitta de dyraste tomterna före alla andra. Du kan sedan bygga hus som du kan omvandla till hotell för att tjäna pengar från andra spelare. Monopoly Dream Life har alla de klassiska Monopoly-symbolerna, som en hund, ett skepp, en hatt och en mustascherad herr Monopoly i olika kläder. Under spelet får du en inblick i herr Monopolys lyxliv: när han inte kör runt i sin Bentley är han på casino eller seglar. Denna inspirerande livsstil kommer att göra dig till en vinnare - och vinsterna kommer att göra din vardag lite mer glamorös. Du kan läsa mer om Mr Monopoly och temat för spelet med dess specialfunktioner i vår spelrecension. Vi kan säga på rekommendation av våra redaktörer att den här spelautomaten är värd att prova. Även om grafiken och animationerna inte är lika bra som Mr Monopolys fantastiska bilar, erbjuder spelet mycket roligt och underhållning. Guts erbjuder alltid sina medlemmar det bästa och senaste. Det är en helt ny typ av casinosajt där du kan hitta den senaste fläkten inom spelbranschen, men utan de vanligaste trenderna. Det nyaste och mest hypade spelet just nu är Reel Rush. Reel Rush är ett av de mest omtalade spelen på nätet just nu. Spelet har tillhandahållits av framgångsrika Net Entertainment och passar perfekt in i Guts moderna spelportfölj. Det är en videoslot där du kan vinna upp till 480 000 mynt, och atmosfären tar dig tillbaka till 8-bitars Nintendos och Super Marios dagar. Spelet har en rolig och nästan barnslig känsla, men det är ett spel som man inte kan låta bli att låta sig ryckas med av. Det faktum att Guts Casino förvandlar barnsligt till engagerande påminner mycket om andra nätcasinonas princip att erbjuda sina spelare roliga och spännande spel under skenet av lek. På Guts erbjuds allt detta i ett spännande, nästan genialiskt paket! Guts är känt som ett elegant och avslappnat onlinecasino - en favorit bland hipsters . Även om Guts inte avsiktligt är det mest "in" just nu, har det tagits emot mycket väl av casinospelare . Guts är inte bara ett coolt och avslappnat online casino, utan också mycket generöst, eftersom nya medlemmar får en helt ny typ av välkomstbonus: tre välkomstbonusar ! Ny</w:t>
      </w:r>
    </w:p>
    <w:p>
      <w:r>
        <w:rPr>
          <w:b/>
          <w:color w:val="FF0000"/>
        </w:rPr>
        <w:t xml:space="preserve">id 8</w:t>
      </w:r>
    </w:p>
    <w:p>
      <w:r>
        <w:rPr>
          <w:b w:val="0"/>
        </w:rPr>
        <w:t xml:space="preserve">En introduktion till en ny interkulturell kommunikation och utbildning Fred Dervin , Laura Keihäs Begreppet interkulturalism har länge studerats inom olika områden runt om i världen. Idag har interkulturalitet blivit ett så tvetydigt och mångtydigt begrepp att det behöver granskas kritiskt ur olika perspektiv. Syftet med den här boken är att klargöra hur och med vilken terminologi interkulturella möten diskuteras i forskning och andra sammanhang. Hur kan interkulturella fenomen studeras? Hur kan man bemöta den aktuella kritiken mot begrepp och forskningsmetoder som rör interkulturalism? Kan man lära sig och lära sig interkulturalism? Den här boken ger studenter och forskare som är intresserade av interkulturell kommunikation och utbildning aktuell information från det internationella forskningsfältet. Den tillför nya perspektiv till debatten och försöker utmana traditionella idéer och arbetssätt, och ger bra och tydliga verktyg för praktisk undervisning och vägledning för att främja interkulturalism . Boken lämpar sig för all vuxenutbildning inom området interkulturell kommunikation och utbildning: högre utbildning, fortbildning för lärare och socialarbetare samt personalutbildning på företag. Publiceringsår : 2013 | 160 sidor | ISBN: 978-952-5401-65-3 | Produktkod : 63</w:t>
      </w:r>
    </w:p>
    <w:p>
      <w:r>
        <w:rPr>
          <w:b/>
          <w:color w:val="FF0000"/>
        </w:rPr>
        <w:t xml:space="preserve">id 9</w:t>
      </w:r>
    </w:p>
    <w:p>
      <w:r>
        <w:rPr>
          <w:b w:val="0"/>
        </w:rPr>
        <w:t xml:space="preserve">H. Martensen-Larsen skrev i början av förra seklet en bok som heter "Stjärnvärlden och vår tro" (den publicerades på finska redan 1917). I den här boken framförs några anmärkningsvärda punkter om den kristna kyrkans läromässiga utveckling: "Den kyrkliga kristologin har gjort Jesus till en väsentlig del av Gudomen och genom att definiera Gud som treenig och den inkarnerade Jesus som den andra personen i Gudomen, har den dragit slutsatsen att Gudomen inte kan placera sig själv i någon annan del av skapelsen i samma förhållande som den har placerat sig själv i förhållande till mänskligheten. Vi kan inte längre förena detta med den nya världsåskådningen. " ( Sid 143. ) " Först och främst om kyrkans lära, som dock nu bör lämnas åt sitt eget öde. Det är bara mänskligt arbete, och ett mycket svagt mänskligt arbete. Och det är just på det kristologiska området, i frågan om Jesu förhållande till gudomligheten, som den verkligen har överskridit gränserna för mänsklig kunskap" (sidan 147.) Författaren menar att kyrkans undervisning om Jesus har definierat Gud som treenig och Jesus som den andra personen i denna gudomlighet, och på så sätt har den överskridit gränserna för vad som normalt sett är möjligt för mänsklig kunskap. Läran om treenigheten är därför bara en hypotes, ett antagande vars giltighet är tvivelaktig. I det följande ska jag visa hur den treenighetslära som kyrkan utvecklat bygger på en text vars historiska autenticitet och sanningsvärde är tvivelaktigt. Denna text refererades också i en artikel i tidskriften Kotimaa ( 12.6.92 ) med titeln "Treenigheten är en bild av en dold Gud". Artikeln frågade och svarade: "På vilken grund har de kristna rätt att säga: 'Vi har gemenskap med Fadern och hans Son Jesus Kristus? Under de första fyra århundradena av sin existens skisserade den kristna kyrkan bilden av en dold Gud, vars första drag vi ser i de få hänvisningar som finns i Nya testamentet, t.ex. Jesu dopbud i Matteus 28:19 eller Paulus apostoliska hälsning i 2 Korintierbrevet 1:19. Korintierbrevet 13:13 . "Den första texthänvisningen i citatet ovan är just den text som jag hänvisar till, men låt oss först betrakta den andra texten i hänvisningen: när Paulus i sin apostoliska hälsning önskar att "vår Herres Jesu Kristi nåd, Guds Faders kärlek och den helige Andes gemenskap skall vara med er", så innehåller den i själva verket inte något av de första dragen i läran om Treenigheten, såvida de inte tillskrivs texten utifrån. Om vi skulle önska en person att "din fars godkännande, din mors kärlek och din systers sällskap ska vara med dig", skulle denna önskan inte alls visa att denna persons far, mor och syster är en enda varelse i tre olika personer. Lika lite visar Paulus önskan på en sådan enhetlighet . Det visar faktiskt inte något annat än att Jesus Kristus och nåden är en realitet, att den kärleksfulla Fadern existerar och är en realitet och att den Helige Ande också existerar och är en påtaglig realitet. Den andra texten däremot, Jesu dopkommando i slutet av Matteusevangeliet, har tolkats som att den säger och faktiskt innebär att de tre personerna är eniga. I den grekiska originaltexten står namnen "Fader, Son och Helig Ande" i genitivform, men trots dessa tre genitivformer står "namnet" i singularis, så att denna formel har tolkats som att den innebär att de tre personerna är helt och hållet enhetliga. Det var doptraditionen, som är formeln här, som senare åberopades för att rättfärdiga tron på Fadern, Sonen och den Helige Ande som en treenig Gud. Även om denna formel ursprungligen inte var avsedd att förstås</w:t>
      </w:r>
    </w:p>
    <w:p>
      <w:r>
        <w:rPr>
          <w:b/>
          <w:color w:val="FF0000"/>
        </w:rPr>
        <w:t xml:space="preserve">id 10</w:t>
      </w:r>
    </w:p>
    <w:p>
      <w:r>
        <w:rPr>
          <w:b w:val="0"/>
        </w:rPr>
        <w:t xml:space="preserve">Femstjärnig underhållning! 12.11.2004 Janne Finska konstserier har stigit från marginalen till kulturspalterna i tidningarna, men översatta underhållningsserier har blivit alltmer marginaliserade. Detta innebär att en hel gren av underhållningsbranschen befinner sig i medieskugga, och de ljusaste pärlorna på området möter inte de läsare de förtjänar. Fans har köpt sitt läsmaterial i dyra importerade exemplar, men köpare av prylar kan aldrig hitta dessa delikatesser. Lyckligtvis har Egmont gått in för att råda bot på situationen och erbjuder det bästa av färska underhållningsserier i överkomliga inhemska utgåvor. Filmer baserade på serier fortsätter att få mycket press och uppmärksamhet , trots att källtexterna i sig alltid är bättre underhållning på alla nivåer än de rörliga filmversionerna . Ett bra exempel på detta är League of Extraordinary Gentlemen , vars filmversion är gjord för en helt annan målgrupp än själva seriestrippen . Den glatt parodiska återvinningen av underhållningslitteraturens klassiker gav vika för en livlös och ofta sedd körning från plats till plats . När karaktärerna berövades sin intelligens och personlighet, togs alla faktorer bakom seriens överraskande popularitet bort från filmen . Tack vare filmen såg dock de utmärkta serieinstitutionerna dagens ljus i form av utmärkta finska översättningar, så floppen var inte helt utan förtjänst . Serien, som är skriven av Alan Moore, tjänar också som ett bra exempel på den senaste omvälvningen inom serietidningskulturen . Action- och superhjälteserier har alltid setts som underhållning för yngre åldersgrupper, men nu när dessa åldersgrupper har flyttat in i spelmaskinernas underland har underhållningssidan av serier också smygande vuxit upp. Serier är gjorda för en läskunnig och kräsen läsekrets, så serieskaparna har äntligen fått chansen att göra den typ av superhjälteserier som de själva skulle vilja läsa, i stället för den våldsamma såpoperan som riktar sig till små ungdomar. Så nu kan superkraftiga varelser också vara stygga. Istället för att förfölja Peter Parker skulle en skurk med superkrafter kunna ha ett mer meningsfullt jobb, till exempel att förslava hela Kinas befolkning. Och den superintelligenta brottslingen bygger inte revolutionära krigsmaskiner i Himalayas mest avlägsna hörn, utan närmare västvärldens metropoler. Logistiken är under kontroll, även om det finns stroboskoplampor på vinden som belysning. Båda X-Men-filmernas inkarnationer är utmärkta exempel på ytterst snygga serieadaptioner, men själva serietidningen är för närvarande ett mer problematiskt fall. I Finland publiceras två serier parallellt , varav Grant Morrisons New X-Men , med framför allt Frank Quitelys teckning, ger en fingervisning om vad superhjälteserier är som bäst i dag . Underhållning för vuxna , med såpoperor och slagsmålsbilder, men också reflektioner över dagens politiska situation och våldsanvändning . Den mest överraskande pärlan av höstens serieunderhållning är serien High Voltage . The Brigade of Light kombinerar vapenkamrater, zombies och religiöst färgad skräck i ett fungerande paket som inte saknar mörk humor och gore. Det är också en mycket filmisk serie, men i serietidningar begränsar inte budgetrestriktioner skaparna. Eftersom slutresultatet inte behöver justeras för att tillfredsställa den största publikens smaklökar är det inte omöjligt för en skicklig manusförfattare och illustratör att nå upp till gränsen. I filmer är det mycket dyrare och mer komplicerat att översätta fantasins flykt till pixlar. The Brigade of Light snålar inte heller på manuskriptet. Berättelsen respekterar den huvudlösa drivkraften hos pulpunderhållningen, men politisk eller religiös inkorrekthet undviks inte. De ättlingar till änglar och människor som finns i den bibliska mytologin är med rätta nervösa över hur de behandlas av en barmhärtig Gud.</w:t>
      </w:r>
    </w:p>
    <w:p>
      <w:r>
        <w:rPr>
          <w:b/>
          <w:color w:val="FF0000"/>
        </w:rPr>
        <w:t xml:space="preserve">id 11</w:t>
      </w:r>
    </w:p>
    <w:p>
      <w:r>
        <w:rPr>
          <w:b w:val="0"/>
        </w:rPr>
        <w:t xml:space="preserve">Cardiff vs Manchester City 2 -0,5 1,459 70 % Cardiff vs Manchester City 2 -1 1,820 56 % Jag har nu sett topplagen spela en gång och jag tycker att City har det mest kreativa och bästa anfallet och mittfältet just nu. Även om City inte har bländat i bortamatcher och kapten Vincent Kompany är på sidlinjen , ger jag inte Cardiff [ ... ] Championship: Brighton vs Burnley 1 Brighton är ungefär en storleksordning starkare än motståndarna Burnley . Burnley har börjat säsongen starkt genom att slå ligaledarna Yeovil och Sheffield Wednesday , men dessa motståndare har inte varit särskilt tuffa ännu. Brighton har haft en dålig start på säsongen, men nu är det dags att ställa saker och ting till rätta inför sin hemmapublik. Brighton vinner nästan fem av tio matcher på hemmaplan, medan [ ... ] Arsenal vs Aston Villa 1 -1.25 1.893 55 % Arsenal förutspås att sluta i topp tre i slutet av säsongen, vilket verkligen inte är omöjligt. Laget har byggts upp under lång tid, så vid någon tidpunkt kommer resultaten att börja komma. En bra försäsong och särskilt en 1-3 seger mot Manchester City kommer säkert att ge självförtroende . Arsenal har inga jätteförvärv på ett eller annat sätt . Aston Villa har varit relativt [ ... ] Det finns en mängd olika tekniker och verktyg som spelarna kan använda sig av. En av dessa för att spela på Premier League är att använda sig av hemmaplansfördelar. Det är allmänt känt att idrottslag presterar bättre på sin hemmaplan än på bortaplan eller neutral plan. Under säsongen 2012/13 i Premier League gjorde till exempel hemmalagen 592 mål medan bortalagen gjorde 471 mål på bortaplan. En liknande skillnad kan konstateras för varje säsong, flera år tillbaka i tiden [ ... ] Obs! Denna övervakning är avslutad . Ibland säger till exempel ett 1-0 resultat inte allt om en match . Var det andra laget pressande under hela matchen ? Fick båda två många specialchanser eller var det en av dem som sköt mer mot målet? PenetrationPlus-systemet försöker ta hänsyn till mer än bara slutresultatet och ger dig därför en uppfattning om hur mycket olika lag kan skapa situationer när du jämför lag . PenetrationPlus [ ... ] Obs! Den här övervakningen har avslutats . Omgång för omgång kommer maktsiffrorna för Veikkausliiga-lagen att uppdateras . Varje lag kommer att starta med en effektnivå på " 20″ . I verkligheten kommer lagen inte att vara på samma nivå, men skillnaderna i nivå kommer att följas upp från början av säsongen . När omgångarna i Veikkausliiga fortskrider kommer siffrorna att uppdateras enligt hur lagen har spelat mot varandra . Dessa uppdaterade effektsiffror kan användas för vadslagning [ ... ].</w:t>
      </w:r>
    </w:p>
    <w:p>
      <w:r>
        <w:rPr>
          <w:b/>
          <w:color w:val="FF0000"/>
        </w:rPr>
        <w:t xml:space="preserve">id 12</w:t>
      </w:r>
    </w:p>
    <w:p>
      <w:r>
        <w:rPr>
          <w:b w:val="0"/>
        </w:rPr>
        <w:t xml:space="preserve">Digital marknadsföring idag - 6 trender att följa Digital marknadsföring idag - 6 trender att följa Skrivningar som denna börjar alltid med orden "vi lever i en intressant tid". Digital marknadsföring har alltid varit en kaotisk bransch, eftersom interaktionen mellan företag och människor i onlinevärlden är extremt svår att simulera, förutsäga och kontrollera. Människors koncentrationsförmåga är på skruvmejselnivå och kritiskheten ökar. Det bästa sättet att överleva på en ständigt föränderlig marknad är att förlita sig på data. Och det finns gott om det. Alla organisationer, oavsett storlek, producerar stora mängder data varje dag. Effektivare verktyg och metoder utvecklas ständigt för att utnyttja dessa data. Med små förändringar i tänkande och beteende kan du också få bättre kontroll över ditt företags data. I den här artikeln kommer jag att gå igenom sex trender som jag tycker att du definitivt bör ta hänsyn till när du funderar på var du ska investera din marknadsföringsbudget. Som du kommer att se har de alla mer eller mindre med datahantering att göra. 1) Holistisk marknadsföringsstrategi Kampanjer och projekt ger säkert resultat, men ofta bara inom sitt eget lilla område . Bra SEO kommer att få din naturliga söktrafik att växa, men är det till någon nytta om dina andra marknadsföringskanaler inte stöder denna förändring? Och ännu viktigare, när du beställer SEO, är du lovad en förbättring av den naturliga söktrafiken eller av resultaten? Kan digitala byråer berätta hur varje projekt stöder din långsiktiga marknadsföringsstrategi? Du bör väl inte beställa något som kommer att förlora sin användbarhet efter några månader när det finns bättre alternativ? Många företag har insett detta och har bett digitala marknadsföringsbyråer att hjälpa dem att planera sin marknadsföringsstrategi på ett holistiskt sätt, vilket innebär att du lägger ut hela din digitala marknadsföring på en enda byrå som ser till att strategin uppdateras och att den genomförs på ett effektivt sätt. I praktiken kräver detta noggrann projektplanering, en tydlig marknadsföringskalender, engagerad personal (både leverantör och kund), en gemensam vision, ett enormt förtroende, enormt mycket entusiasm och motivation för att följa med i nya trender och naturligtvis pengar. Men det är värt det när du kan lita på att dina marknadsföringskanaler stöder varandra och ger mervärde till din verksamhet varje dag . 2 ) Ta tag i analyser Har du någonsin tittat närmare på Google Analytics-rapporterna? Enbart segmenteringen av mätvärden och mätvärden ger hundratals variationer som gör att du kan se din online-verksamhet från flera olika vinklar. Lägg därtill den mer omfattande spårningen av dina marknadsföringskanaler som Universal Analytics möjliggör så har du en komplett marknadsföringsmaskin i dina händer som ger dig tillförlitliga och uppdaterade data för din marknadsföringsstrategi. De nya trenderna inom analys handlar naturligtvis om marknadsföring i flera kanaler, men det finns fortfarande många knep i de gamla funktionerna som många marknadsförare inte känner till. Har du någonsin skapat en anpassad rapport i Google Analytics? Om du har gjort det vet du hur kraftfullt verktyg det är för att utnyttja ett större antal segment, och om du inte har gjort det, missa inte utvecklingen, kontakta oss. Jag berättar gärna mer . Jag har nyligen skapat en prototyp för min egen webbplats för att analysera väderdata . På detta sätt skickar Google Analytics information om hur vädret var när besökaren besökte webbplatsen vid varje besök . Det låter som en kuriositet, men vad händer om resebyråer börjar segmentera sina transaktionsdata baserat på väder? Kommer fler människor att boka fler expressflyg i regnigt väder? Samma sak skulle kunna prövas med låneföretag eller någon annan enhet där personens humör är en viktig faktor . 3 ) Attributionsmodellering ( merit reading ) Detta namn monster betyder trots allt en ganska enkel sak . När du analyserar effektiviteten i din kampanj, tittar på de olika kanalerna och de konverteringar de genererar, ger de färdiga rapporterna en hel del information.</w:t>
      </w:r>
    </w:p>
    <w:p>
      <w:r>
        <w:rPr>
          <w:b/>
          <w:color w:val="FF0000"/>
        </w:rPr>
        <w:t xml:space="preserve">id 13</w:t>
      </w:r>
    </w:p>
    <w:p>
      <w:r>
        <w:rPr>
          <w:b w:val="0"/>
        </w:rPr>
        <w:t xml:space="preserve">Webbplatsen återspeglar det som både bybor och utomstående har velat se i området - trevliga människor med sin egen humor, bra service i kombination med vacker natur, en känsla av aktivitet, en rik historia - ett paradis för semesterfirare och förutsättningar för ett seriöst gott liv. Från och med våren 2013 kommer Vihreavayla.fi att presentera området även på engelska! Resultaten av varumärkesarbetet har börjat omsättas i praktiken Byborna har fått frågor, folk från huvudstaden har fått frågor på ELMA-mässan, man har tänkt på bilder och destinationer, marknadsföringsstuderande vid Jyväskylä yrkeshögskola har gjort observationer om Greenway och utvecklat varumärkesidéer utifrån dem, och allt detta har diskuterats på byaftnarna. På grundval av allt detta har en användarmanual skrivits för att underlätta den gemensamma marknadsföringen av den gröna korridoren. Avdelningen informerades om skapandet av den gröna korridoren . Byarna lyfte fram sina egna goda sidor och broschyrer om tomter delades ut. Montern var välbesökt och intressanta diskussioner ägde rum, vilket har gett goda idéer för marknadsföringen av den gröna korridoren. Evenemang i den gröna korridoren sommaren 2011 Alla har haft möjlighet att vara med och bygga upp regionens rykte genom den gröna korridoren! En bybo, en granne, en stugbo eller en besökare har kunnat komma förbi Gröna vägen Versta . Förutom att diskutera det förflutna och brainstorma om framtiden har de svarat på tre grundläggande frågor: vad gör dig lycklig här, vad skulle göra dig ännu lyckligare och vad du skulle vilja ändra på. Varumärkesgruppen har använt informationen från workshoparna som "bränsle". Projektet Green Corridor anordnade ett seminarium om "Branding a village" på Varjola gård i Laukaa, Finland lördagen den 9 april 2011 - Programmet . Teemu Moilanen, doktor i företagsekonomi, är en av Finlands ledande experter på platsbranding . Han har arbetat som expert i varumärkesprojekt för Finnish Country Brand Council , Finland Promotion Board , UM , MEK , FinPro och städerna Helsingfors , Tammerfors och Rovaniemi . Moilanen leder ett internationellt forskningsprogram om framgångsfaktorer för att bygga stadsvarumärken. Han är författare till flera publikationer om varumärkesbyggande, varav den senaste är "How to Brand Nations, Cities and Destinations" . Teemu Moilanen är delägare i Imagia Oy, ett företag som specialiserar sig på varumärkesbyggande, och universitetslektor vid Haaga-Helia yrkeshögskola. Nina Välimäki, M.Sc. (Ph.D.), är docent i internationell affärsverksamhet och marknadsföring vid JAMK. Under sin karriär har hon arbetat i 15 år inom områden som nationell och internationell marknadsundersökningar, medie- och varumärkeshantering. Nina Välimäki bor för närvarande i Konginkanaka. Stängningen av Kuusakanalen 2010 . Varumärke för den gröna korridoren Byarna i den gröna korridoren har ett gemensamt varumärke, dvs. byarnas och regionens rykte förbättras och framhävs . Logotypen och varumärket för den gröna korridoren kommer att användas gemensamt av aktörerna längs sträckan. Det regionala varumärket kommer att sammanföra många små aktörer och ge dem en ny marknadsföringsfördel. Under samma varumärke kommer de små aktörerna att stärka varandra och höja hela områdets profil och attraktionskraft genom att arbeta tillsammans. Projektet Gröna korridoren, Ääneseudun Kehitys Oy, Sisä-Suomen Lehti och tidningen Laukaa-Konnevesi ordnade en foto- och berättelsetävling om Gröna korridoren under sommaren och hösten 2010. Det fanns ett stort antal foton och berättelser. Tack till alla som skickade dem! Vinnarna var Anja Veander från Laukaa , som tillsammans med sin syster Helga Solismaa hade samlat in och fotograferat berättelser om sin far och farbror från Vihtataipalee . Dessutom fick Heikki Penttinen från Sumiainen , som hade skickat både en berättelse och ett foto från Grönsaksvägen, ett pris. Bilderna och artiklarna från berättelse- och fototävlingen kommer att publiceras på webbplatsen www . vihreavayla.fi .</w:t>
      </w:r>
    </w:p>
    <w:p>
      <w:r>
        <w:rPr>
          <w:b/>
          <w:color w:val="FF0000"/>
        </w:rPr>
        <w:t xml:space="preserve">id 14</w:t>
      </w:r>
    </w:p>
    <w:p>
      <w:r>
        <w:rPr>
          <w:b w:val="0"/>
        </w:rPr>
        <w:t xml:space="preserve">Sidor fredag 15 mars 2013 300 Blogger läsare dra Tre hundra läsare nyligen nått det fulla antalet Blogger Google Friend Connect , Användarrådet eller vad du vill kalla det . Detta är alltid en anledning till lite firande , även om det finns naturligtvis många andra sätt att följa en blogg . Jag personligen gillar att följa bloggar via GFC , kommentera är praktiskt och de flesta av de bloggar jag läser är på Blogger ändå . Det är alltså lottningen som gäller. Det här priset är en samling av alla möjliga saker från hela världen, en del har du fått i goodiebags som dubbelprestationer, en del på andra sätt. Detta är vad som skulle lottas ut till en lycklig person: produkterna är naturligtvis nya, otestade och oexponerade. Eftersom detta är för att tacka de personer som har blivit mina läsare på Blogger kan du bara delta i dragningen om du är min läsare via Google Friend Connect ( = användarråd ). Du kan delta i utlottningen genom att lämna en kommentar på det här inlägget. Jag skickar priset endast till Finland. Lämna en kommentar via det Google-konto du har på min läsarlista . Det är önskvärt att ange din e-postadress i kommentaren, men det är inte obligatoriskt. I så fall, kom ihåg att aktivt följa mina inlägg när utlottningen avslutas, så att du inte missar ditt pris! Lottningen avslutas den 1.4.2013 vid midnatt, så de som lämnat en kommentar den 2.4. kommer inte att kunna delta. Det är helt lämpligt att 300 läsare har hittat din blogg, det är hur kunnig och om ämnet du bloggar. Personligen står jag inte ut med "yoohhh moi alla jag köpte smink igen ahihii" texten som till min förskräckelse slår mig i ögonen på flera bloggar. Jag kan tänka mig att din blogg också följs av medelålders kosmetikentusiaster som är mycket äldre än jag själv. Om mig som en 26-årig dotter till en företagare inom kemisk skönhet, som inte fortsatte sin mammas verksamhet utan läste juridik. Passionen för kosmetika ärvdes ändå. Sedan hösten 2014 är jag på väg till Kumpula, ett byte av område och datavetenskap. Bakgrund Hår : Grovt och ganska naturligt hårkvalitet. Jag har långt hår, färgat svart och rött. Jag brukar ha den rakad eller lockad under veckan. Sminkfärg : 010 av Lancôme foundations på vintern, 005 mitt i vintern om det har varit en dålig solsommar, 01 på sommaren eller ibland ännu mörkare ett tag. Mer neutral än gulbaserad, på sommaren brunnar den lite mer gulbaserad. Jag är inte en mjölkvit finländare, men vanligtvis är de ljusaste nyanserna av de selektiva märkena för mörka för mig, förutom på sommaren, samma problem med många andra märken. Ögonfransar : Naturligtvis måttligt långa, mörka och böjda, jag böjer aldrig mina ögonfransar. Dermalogica och Youngblood produkter för bloggen har tillhandahållits av mina reklampraktiker Min blogg har en hel del produktrecensioner, vars produkter jag inte har köpt själv, men har fått genom bloggen för att testa. Om det inte framgår tillräckligt tydligt av inlägget att en produkt har erhållits för bloggen, skriver jag det i kursiv stil i slutet av inlägget. Åsikterna är naturligtvis mina egna. Så kallade affiliatelänkar, dvs. reklamlänkar genom vilka jag kan tjäna pengar på min blogg, ingår inte i den här bloggen. Jag får inga pengar eller reklamintäkter genom min blogg och än så länge är jag inte intresserad av sådana affiliateavtal.</w:t>
      </w:r>
    </w:p>
    <w:p>
      <w:r>
        <w:rPr>
          <w:b/>
          <w:color w:val="FF0000"/>
        </w:rPr>
        <w:t xml:space="preserve">id 15</w:t>
      </w:r>
    </w:p>
    <w:p>
      <w:r>
        <w:rPr>
          <w:b w:val="0"/>
        </w:rPr>
        <w:t xml:space="preserve">Hakulomake Battlefield 4 fortsätter att dominera listan över mest sålda spel 31.1.2014 11:51 Redaktörer Källa : FIGMA ry Även om Gran Turismo 6, den nuvarande kungen av bilspel, är veckans största höjdare, dominerar de välkända tre spelen fortfarande listan över mest sålda spel. Krigsspelen Battlefield 4 och Call of Duty: Ghosts ligger stadigt i topp, medan EA Sports NHL 14 , som också har legat stadigt i topp, var förra veckans tredje bästsäljare. Nedan följer FIGMA:s officiella lista över de populäraste spelen i Finland under vecka 4/2014, producerad av GfK: I början av livet dödas den östtyska, amerikanska generalen John Matrixs (Arnold Schwarzenegger) gamla kommandogrupp en efter en och dessutom kidnappas Johns dotter (Alyssa Milano) . Som lösensumma beordras John att döda den sittande presidenten i Val Verde.</w:t>
      </w:r>
    </w:p>
    <w:p>
      <w:r>
        <w:rPr>
          <w:b/>
          <w:color w:val="FF0000"/>
        </w:rPr>
        <w:t xml:space="preserve">id 16</w:t>
      </w:r>
    </w:p>
    <w:p>
      <w:r>
        <w:rPr>
          <w:b w:val="0"/>
        </w:rPr>
        <w:t xml:space="preserve">Läs mer Du kan återkräva moms och fordonsskatt inte bara på bränsleinköp, utan även på vissa vägavgifter och tullar som du betalar. Shell har länge varit expert på återbetalning av moms, och vi kan hjälpa dig att få tillbaka pengarna till ditt företag snabbt och enkelt.</w:t>
      </w:r>
    </w:p>
    <w:p>
      <w:r>
        <w:rPr>
          <w:b/>
          <w:color w:val="FF0000"/>
        </w:rPr>
        <w:t xml:space="preserve">id 17</w:t>
      </w:r>
    </w:p>
    <w:p>
      <w:r>
        <w:rPr>
          <w:b w:val="0"/>
        </w:rPr>
        <w:t xml:space="preserve">helig naturolja som ger näring och elasticitet till huden Exklusiv, ekologisk kroppsolja med ett högt innehåll av aktiva ingredienser . Ökar hudens elasticitet och förebygger bristningar . Utmärkt efter solexponering. Innehåller ekologisk Buriti- och Jojobaolja.Hur den fungerar Buritiolja är en viktig aktiv ingrediens som kommer från en palm som växer i Brasilien, känd som "livets träd". Oljans unika ljusorange färg visar att den är rik på karotenoider, vilket ger den dess antioxidativa egenskaper. Buritiolja är också rik på fettsyror som ger huden näring. Jojobaolja rekommenderas för att förebygga för tidigt åldrande av huden och för behandling av torr hud, där huden är tunn och mer benägen att bilda fina linjer och bristningar. Jojobaolja är ett utmärkt skönhetselixir , eftersom den innehåller fett som är lämpligt för huden och tokoferoler , som lätt tränger in i huden tack vare sin linjära , icke håriga struktur . Användning Applicera och massera tills produkten är helt absorberad . Produkten kan också användas i ansiktet för en vårdande effekt .</w:t>
      </w:r>
    </w:p>
    <w:p>
      <w:r>
        <w:rPr>
          <w:b/>
          <w:color w:val="FF0000"/>
        </w:rPr>
        <w:t xml:space="preserve">id 18</w:t>
      </w:r>
    </w:p>
    <w:p>
      <w:r>
        <w:rPr>
          <w:b w:val="0"/>
        </w:rPr>
        <w:t xml:space="preserve">Satsa på nummer 23. Om bollen hamnar i fickan med nummer 23 får du en vinst på 35-1. Denna "split"-satsning ger en vinst på 17-1. Du kan satsa på tre nummer i taget (11-1), fyra nummer (8-1), fem nummer (6-1) och sex nummer (5-1). Om du placerar dina marker i boxen och bollen faller på nummer 24, vinner du. Om du placerar en 5-dollarsmarker i den andra kolumnen och kulan faller på nummer 17 vinner du 10 dollar. Du kan blanda, matcha och göra så många insatser som du vill på ett enda spinn. Spelaren bredvid dig kanske satsar på bruna marker som är värda 5 dollar styck, och spelaren bredvid honom kanske använder vita hjulmarker som är värda 25 dollar styck. Hjulets marker möjliggör en metod som är unik för roulette: att dela utrymme mellan olika spelares insatser. Till skillnad från andra casinospel där insatserna måste hållas åtskilda, kan roulette-spelare stapla insatserna ovanpå varandra. Om du tror att nästa nummer kommer att bli 15 och någon redan har det numret, kan du lägga dina hjulchips ovanpå. Innan du sätter dig ner för att spela bör du särskilt notera bordets regler för lägsta insats. De anger den lägsta tillåtna insatsen för en insats på utsidan och den lägsta totala insatsen på insidan. Minsta marker anger det minsta du kan satsa på ett nummer. Du kan inte växla dem någon annanstans i kasinot, inte ens i kassan. De flesta roulettehjul i Las Vegas har två gröna fickor, en med nollor och en med två nollor. Husets fördel på ett hjul med en enda nolla är endast 2,7 %. Ett dubbelspel har en insats som du alltid bör undvika: en satsning på fem nummer 0 , 00 , 1 , 2 , 3. Den har en enorm casinovinst på 7,89 %. Vissa casinon erbjuder läsartavlor för att hålla koll på de senaste 20-30 snurren. Även om det är intressant att observera och leta efter mönster, ger de inte mycket information av praktisk nytta. Roulettetips Den enda ursäkten för att inte spela den europeiska standardversionen är okunskap, eftersom den amerikanska versionen ger en högre husfördel. Europeisk roulette erbjuder en 00 på hjulet, vilket tar bort en insats från ekvationen och sänker husfördelen till cirka 2,6 % - den lägsta fördelen på bordet. Tips - Placera fler jämna pengar-satsningar än andra satsningar Jämna pengar-satsningar ger spelaren den lägsta husfördelen i roulette . Dessa är Red/Black (röd/svart), High/Low (högt/lågt) och Even/Odd (jämnt/ojämn), som har en 50/50 chans att vinna. Med dessa spel har du en husfördel på 1,3 %, vilket gör att du kan sträcka dig längre och få mer positiv avkastning. Dessutom är det bara spel med jämna pengar som kvalificerar sig för "en prison"-regeln (se tips 3), vilket gör att husfördelen sjunker ännu mer. Tips - Spela vid ett spelbord som erbjuder en prison eller la partage regel med denna regel på plats , som inte alla kasinon erbjuder , (och därmed är ett ämne värt när du väljer ett online casino för att spela roulette ) House Edge erhålls ner till 1,35% . Det säger att när 0 (och 00 i den amerikanska versionen) landade på roulette bollen , alla jämna pengar satsningar försvinner inte , men snarare möjlighet att stanna på bordet för nästa satsning eller tas tillbaka av spelaren . I det långa loppet kan den här regeln vara avgörande för om en spelare hamnar i rött eller inte. Det faktum att det kan användas är ganska lugnande, vilket resulterade i att husets fördel reducerades med hälften. Las partage , kallad Surrender Rule , reglerar jämna pengar satsningar på samma sätt , förutom att den ger tillbaka hälften av insatsen , så det ger 2,6% till husets fördel . Tips - Satsa inte på en femsiffrig summa En femsiffrig summa ger helt enkelt ett husfördel på 7,3 %.</w:t>
      </w:r>
    </w:p>
    <w:p>
      <w:r>
        <w:rPr>
          <w:b/>
          <w:color w:val="FF0000"/>
        </w:rPr>
        <w:t xml:space="preserve">id 19</w:t>
      </w:r>
    </w:p>
    <w:p>
      <w:r>
        <w:rPr>
          <w:b w:val="0"/>
        </w:rPr>
        <w:t xml:space="preserve">JAG VILL INTE!!! När jag läste några bloggar såg jag att Ostohyvoy har en sommarkampanj på gång så jag var tvungen att kolla upp det själv och det var värt det. Jag är SÅ glad!!!! :) Jag registrerade mig på deras webbplats och av alla nätbutiker som deltog i sommarkampanjen valde jag Nelly's eftersom de verkade ha flest kläder som liknade mig. Eftersom jag är så förväntansfull inför sommaren har jag velat ha nya klänningar till mig själv och nu var de så billiga genom shoppingkrediten att jag beställde tre olika! :) Jag kan inte vänta på att få bära dem! Så om du vill ha nya klänningar bör du verkligen beställa dem genom dem :) Mina beställningar kostade 119€ totalt och Nelly gav mig 23% tillbaka så hela uppsättningen kostade bara ca 90€ ! När du har registrerat dig kan du få tillgång till alla nätbutiker via Shopping Credit-webbplatsen och när du beställer produkter via dem betalar Shopping Credit tillbaka en del av inköpspriset direkt till ditt konto som tack för att du beställer online via dem! Helt otroligt häftigt! Du får alltså alltid en viss procent av ditt köp tillbaka genom shoppingkrediten, men nu under sommarkampanjen fördubblar vissa nätbutiker till och med krediten! För varje nätbutik kan du också se hur stor procentuell rabatt som gäller för den butiken. :) Ja, och här är mina beställningar! :) :) :) :) JEEEEEEEEE så trevligt att ha nya klänningar att ha på sig snart och att kunna förse dem med vackra smycken ! ! ! ! ! ! ! ! ! ! ! ! ! !! :) :) :) :) :) SoStylish tjänster inkluderar också alla smink- och frisörtjänster, sminkhandledning, färgning av ögonbryn och ögonfransar, stilhandledning, ögonfransförlängningar etc. etc. så du kan hitta nästan allt en kvinna behöver under ett och samma tak. ;)</w:t>
      </w:r>
    </w:p>
    <w:p>
      <w:r>
        <w:rPr>
          <w:b/>
          <w:color w:val="FF0000"/>
        </w:rPr>
        <w:t xml:space="preserve">id 20</w:t>
      </w:r>
    </w:p>
    <w:p>
      <w:r>
        <w:rPr>
          <w:b w:val="0"/>
        </w:rPr>
        <w:t xml:space="preserve">Ingenting är mer frustrerande än att komma ihåg dina lösenord . Nu kan du skriva på forumet även utan att registrera dig . Alla gästinlägg kommer dock att ligga kvar i kö för moderering och kommer att visas inom 24 timmar. Ibland snabbare och ibland långsammare . Om du vill att dina inlägg ska vara synliga direkt kan du registrera dig som användare . Topic Review ( Newest First ) Värmen har fått mig att undra om det finns sandaler som man faktiskt kan springa i? Varumärken , bilder ? Jag har ett par skor som är jävligt bra för att gå, men du kan inte springa i dem. 25 Jul 2014 , 19:44 jarmohenrik Originalmeddelande postat av rinieme jarmohenrik... some-selibaatti nötig . Häxan är bättre att tänka tyst och ensam bakom gardinerna . Okej, vi gör det. Men hur är det med händerna: under täcket eller ovanpå? 25.7.2014 , 14:14 Esko Vilken typ av rågår är det? Jag minns inte att jag uppmärksammade dem tidigare men nu verkar det som om de finns överallt . 24.7.2014 , 23:56 rinieme Ställ en fråga i kedjan jarmohenrik ... någon-selibat är nödvändig . Det är bättre att tänka på dem tyst och ensam bakom gardinerna . 23.7.2014 , 00:54 Pantse Ursprungligt meddelande postat av tb2 Ok. Jag har Nokia-däck, men en Nokia-telefon . eller Jag har Nokia-däck, men en Nokia-telefon . Japp .... klart ... Jag har en Samsung igen . 22.7.2014 , 21:52 jarmohenrik Tyvärr , men detta är en naturlig förlängning ... Efter att ha tillbringat ännu en lycklig dag i min hemstad ( som Tarja och Penttik ) , tänkte jag utöver de andra dumheterna jag redan har lagt fram här , att fråga kvickt , att vad vi kunde äta där , och att svaret skulle vara : så och så . Visserligen tjatar maskinen nu om att jag ska fråga varför det inte finns någon bra finska i min "hemstad", trots att den har ett "g", men det spelar ingen roll. Nu har jag tittat på A2 och vad händer egentligen i världen? Är det på något sätt viktigt att jag äter en muumuu? Och om jag nu undrar om jag ska skicka denna gåta till Juoksufoorum eller Suomi24, tänker jag då något? Jag menar att jag tänker, men är detta tänkande bra eller dåligt? Behöver jag en månads social självbadning eller hospicevård? Seriöst , tuus överskrivet av 22.7.2014 , 19:12 jarmohenrik Ja, jag tror att det är det däckmärket numera Nokian Tyres åtminstone på engelska , inte Nokia eller Nokias ... Sedan finns det förstås fortfarande detta, att däck eller däck, men låt oss inte fortsätta om det ... ;) 22.7.2014 , 17:13 tb2 Originalmeddelande postat av Siperia Jaapitajaa , såvitt jag kan se kan man inte säga att Nokia är grundformen. Det är märkligt om du inte kan säga det, det finns andra däck i grundformatet förutom Nokian ? :</w:t>
      </w:r>
    </w:p>
    <w:p>
      <w:r>
        <w:rPr>
          <w:b/>
          <w:color w:val="FF0000"/>
        </w:rPr>
        <w:t xml:space="preserve">id 21</w:t>
      </w:r>
    </w:p>
    <w:p>
      <w:r>
        <w:rPr>
          <w:b w:val="0"/>
        </w:rPr>
        <w:t xml:space="preserve">The Simpsons Den animerade serien Simpsons har varit i drift i USA i 25 år, vilket gör den till den längsta amerikanska sitcom-serien någonsin. Nu slår favoritserien ännu ett rekord med ett särskilt tv-maraton . Läs mer Den animerade serien Simpsons har varit i drift i USA i 24 år, vilket gör den till den längsta amerikanska sitcom-serien någonsin. Självklart har den långvariga serien en stor och hängiven skara fans. Läs mer Simpsons tv-seriens clown clown, som är en underhållningsproffs, heter egentligen Herschel Shmoikel Pinchas Yerucham Krustofsky, vilket är anledningen till att clownen är känd på engelska helt enkelt som Krusty . Läs mer Världens mest populära animerade serie The Simpsons hade en gång i tiden en tränad clown som hette Mojo , som så småningom övergavs av Homer . Nu har Mojo upptäckts i verkligheten, eftersom en YouTube-video visar hur den lilla apan gör samma trick . Läs mer The Simpsons är den äldsta amerikanska sitcom-serien på tv och har sänts i 24 år . Vi rapporterade nyligen att LEGO har släppt en egen uppsättning byggklossar för The Simpsons och att ett helt avsnitt av The Simpsons snart kommer att visas med LEGO-figurer . Läs mer The Simpsons gula familj har underhållit tittarna framför sina TV-apparater i 24 år . Häromdagen rapporterade vi om en video gjord av ett fan som återskapade den första timmen av serien med LEGO-klossar . Läs mer Temafester och maskerader är ett roligt sätt att samla vänner och tillbringa en kväll utklädda i kostymer. Det finns många olika teman, till exempel superhjältar, djur eller till och med en viss färg. Läs mer Den animerade serien Simpsons har sett många olika versioner av sin öppningstimme. LEGO byggklossar har använts för att skapa en mängd olika parodiska animationer av många populära filmer, serier och videospel. Läs mer Simpsons gula familj har underhållit tv-tittarna i 25 år. Detaljerna i öppningsmelodin varierar från avsnitt till avsnitt och nu har vi den kanske bästa melodin genom tiderna. Läs mer I den oförglömliga animationen förblir huvudpersonerna oförändrade från år till år och till och med från årtionde till årtionde. Många tittare har säkert undrat hur karaktärerna skulle se ut om de åldrades på samma sätt som de gör i verkligheten. Samma sak måste Tohad ha undrat. Läs mer</w:t>
      </w:r>
    </w:p>
    <w:p>
      <w:r>
        <w:rPr>
          <w:b/>
          <w:color w:val="FF0000"/>
        </w:rPr>
        <w:t xml:space="preserve">id 22</w:t>
      </w:r>
    </w:p>
    <w:p>
      <w:r>
        <w:rPr>
          <w:b w:val="0"/>
        </w:rPr>
        <w:t xml:space="preserve">"Beslutet att försöka stoppa avskogningen av tropisk skog är fortfarande ett värdefullt steg framåt för Warszawa. " Vid klimatkonferensen i Warszawa diskuterades mycket, men resultaten blev sämre än väntat. Klimatpolitiken är en fråga där riskerna erkänns, men där det fortfarande är svårt att komma överens om åtgärder. Finland har legat i framkant när det gäller klimatpolitiken och vi motiverar många nationella åtgärder av klimatskäl, oavsett om lösningarna faktiskt påverkar den globala uppvärmningen eller inte. Finland är dock ett land som redan har gjort mycket för att minska utsläppen. Finlands mest imponerande vapen är skogen , som varje år växer mer än vad den används. Trädkapitalet binder kol i allt snabbare takt. I klimatpolitiken är det slumpen som skördar. Vid den senaste klimatkonferensen tvingades Finland erkänna att utsläppen beräknas på basis av ytan, inte på basis av de faktiska utsläppen. Detta skulle innebära att Finlands skogar också skulle vara en utsläppskälla och inte den kolsänka som de faktiskt är. Ett av resultaten av Warszawakonferensen skulle kunna vara att det nya avtalet skulle få fler fötter på marken. Det som räknas är ton, inte hektar, och ändå har man inte kommit överens om något. Utvecklingsländerna har konsekvent hävdat att industriländerna måste bära huvudansvaret för klimatpolitiken, vilket också framgick i Warszawa. Å andra sidan har industriländerna inte heller någon enhetlig syn på klimatpolitikens vapen. I Warszawa hördes också Japans och Australiens tillkännagivanden om att ändra sina tidigare åtaganden. EU:s och USA:s politik har hittills varit divergerande . Beslutet att försöka stoppa avskogningen av tropisk skog var ett positivt steg, men det var ett av få steg framåt.</w:t>
      </w:r>
    </w:p>
    <w:p>
      <w:r>
        <w:rPr>
          <w:b/>
          <w:color w:val="FF0000"/>
        </w:rPr>
        <w:t xml:space="preserve">id 23</w:t>
      </w:r>
    </w:p>
    <w:p>
      <w:r>
        <w:rPr>
          <w:b w:val="0"/>
        </w:rPr>
        <w:t xml:space="preserve">Premenstruell depression ( PMS ) Publicerad 15.11.2007 Premenstruell dysforisk störning (PMD eller PMDD) är en allvarlig form av PMS som drabbar cirka 5 % av kvinnor i fertil ålder och som kännetecknas av irritabilitet, melankoli eller depression och oro. Symtomen börjar några dagar eller till och med två veckor före menstruationen och upphör senast i början av menstruationen. Dessa symtom är lindriga hos de flesta kvinnor som lider av PMS. I en allvarligare form leder depressiva symtom till arbetsoförmåga, oförmåga att fungera och problem med familjerelationer . Typiska symtom är arga utbrott, gråtutbrott, nedsatt omdöme, panikattacker och ångest. Andra symtom är förvirring, koncentrationsstörningar, skuld- och mindervärdeskänslor, förändringar i sexuell lust, utmattning och ångest. Orsakerna till premenstruell depression är okända . Andra humörstörningar är vanligare hos personer med detta tillstånd . Den har gemensamma drag inte bara med depression utan också med ångest och panikstörning . Premenstruell depression har behandlats på samma sätt som andra PMS-symtom. Självvårdsåtgärder som motion, vila och kost är alltid användbara. Det finns diskussioner om nyttan av vitamin B6 . Jourtshormonet under den sena menstruationscykeln har hjälpt vissa . Antidepressiva medel som påverkar serotoninmetabolismen har en effekt på premenstruell depression . Dessa har använts både som en kontinuerlig behandling men har också effekt när de tas i cykler, endast under symtomdebut . Vid premenstruell depression ger antidepressiva medel omedelbar lindring av medicineringen, till skillnad från vanlig depression . Ibland har även ångestdämpande läkemedel använts.</w:t>
      </w:r>
    </w:p>
    <w:p>
      <w:r>
        <w:rPr>
          <w:b/>
          <w:color w:val="FF0000"/>
        </w:rPr>
        <w:t xml:space="preserve">id 24</w:t>
      </w:r>
    </w:p>
    <w:p>
      <w:r>
        <w:rPr>
          <w:b w:val="0"/>
        </w:rPr>
        <w:t xml:space="preserve">Yrkeskvalifikationer Yrkeskvalifikationer omfattar grundläggande yrkesutbildning , yrkesexamen och specialyrkesexamen . Den grundläggande yrkesutbildningen motsvarar en treårig grundläggande yrkesexamen på ungdomsnivå . Den utexaminerade kan arbeta i grundläggande arbeten inom branschen . En yrkesexamen är en yrkesexamen som ger den utexaminerade personen de färdigheter som krävs för att arbeta som yrkesarbetare . En specialiserad yrkesexamen är en examen som gör det möjligt för innehavaren att utföra mer krävande uppgifter inom området . Det vanligaste sättet att erhålla en kvalifikation är att delta i förberedande utbildning som leder till kvalifikationen och att avlägga proven inom ramen för utbildningen . Om du har starka färdigheter som du har förvärvat i arbetslivet kan du också få ett certifikat utan att delta i en förberedande utbildning genom att visa dina färdigheter genom ett prov . Detta är provtillfällen som äger rum i en så realistisk miljö som möjligt, vanligtvis på arbetsplatsen, och där examinanden visar att han eller hon har de kunskaper och färdigheter som krävs för att avlägga kvalifikationen .</w:t>
      </w:r>
    </w:p>
    <w:p>
      <w:r>
        <w:rPr>
          <w:b/>
          <w:color w:val="FF0000"/>
        </w:rPr>
        <w:t xml:space="preserve">id 25</w:t>
      </w:r>
    </w:p>
    <w:p>
      <w:r>
        <w:rPr>
          <w:b w:val="0"/>
        </w:rPr>
        <w:t xml:space="preserve">70 kg aspiranter Tack AnaNa . På många sätt är jag stolt över mig själv eftersom jag efter många år av fetthet lyckades ta mig själv i kragen. Många försök bakom mig som alltid höll sig till de restriktiva matportionerna och mängderna i någon form av modediet . Den här månaden har varit helt perfekt för mig även om den har tagit fram den irriterande artisten i mig. Jag gillar till exempel att gå ut och äta även på så kallade icke-delikata dagar och åh, den stackars servitören som får mig som kund. Lycka till dig också, du har kommit en bra bit över halva vägen till ditt mål! Grattis till alla som lyckades! Jag kommer förmodligen fortfarande att häfta in denna formklippning nästa år. Igår sprang jag en 8 km lång löprunda på 52 minuter och jag kände mig lycklig resten av kvällen. Och jag sov gott! titiliini ( ex. vegan tjej ) torsdag , januari 26, 2012 kl 13:37 Tja , fyra veckor in i denna tredje ( och sista ) diet i mitt liv , och min vikt är 2,3kilos mindre och min midja är 1,5 cm mindre . Det är en bra start Förra helgen var lite för mycket av en återgång till gamla vanor med att äta chips och hamburgare, men tack och lov var det bara en dag. Jag skär inte bort chips helt från mitt liv i alla fall, men jag önskar att jag kunde lära mig lite mer måttlighet. Kanske nästa helg kan jag lära mig en liten irriterande litet försök till en förkylning att stoppa mina sportaktiviteter, inte trevligt Men om bara detta skulle passera . Du är i riktigt bra form för att springa 8 km på 52 minuter. Jag kommer aldrig ... aldrig att vara i så bra löparform Det är inte mitt mål, tack och lov . Tack för de fina orden och ha en trevlig löprunda där Manteli torsdagen den 26 januari 2012 kl 17:38 Jag kommer tillbaka i spalterna när jag äntligen får flytta till den nya kedjan . Det har varit ett år av att jaga bort fyra kilo, men de extra kilona kom inte över en natt . Kuntosalin kausikortti har visat sig vara en bra investering , kan besöka när det finns en stund av tid och programmet enligt önskemålen verkligen fungerar Helgen närmar sig , så återigen behöver söka ytterligare motivation för hälsosamma vanor . Och det är vad du hittar här när du följer dina andra goda resultat, tänks ! Mitt nästa mål kan vara att få det återstående antalet tickers under tio Jag har en stor livsförändring på gång i juni, när jag flyttar från norr till Esbo för att följa min man Det finns en ny Sats nära där jag kommer att bo och jag tänkte att jag skulle gå med i den genast i juni. Jag kan inte vänta tills den tiden kommer och jag skulle kunna utöva gymnastik och sport där . Det fanns alla sorters sport och jag är säker på att jag kommer att hitta de 3 personliga träningspass som jag satte som mål . Jag vill alltså träna där minst tre gånger i veckan. Jag vet inte om jag skulle bli inspirerad och börja träna mer. Jag har en lång sommarsemester (10 månader) och under den tiden skulle jag ha tid att träna ordentligt. Det var riktigt bra. Även om svart mjölkkräm ensam är en hemsk klump men med persika smakade den mycket gott . Mina kalorier har också ökat lite idag, 170g verkar det som. Men det är fortfarande nästan 200g mindre än vad jag fick i höst istället för ett okontrollerat godis överseende Så jag är nöjd med resten av dagen igen . Vågen har redan visat två morgnar under 75 trots att det är de tyngsta dagarna i månaden . Jag tränar minimalt eftersom jag har influensa. Lyckligtvis hann jag med lite sport i början av veckan, men inget som var i närheten av rekommendationerna. Jag känner mig inte skyldig till det, jag ska bli frisk och sedan ska jag börja idrotta igen. Jag har resten av mitt liv , eller hur det gick Lepakk1 på fredag , januari 27, 2012 kl 08:02 Jag hade en vågmätning på 87,7 idag !!! yeeeeejeejeejee ! glad jag är ... I år har hälften gått ner 3 kilo ... Jag mår jättebra! Och tempot är ganska bra eftersom mitt mål i år är en livsförändring! Förra våren</w:t>
      </w:r>
    </w:p>
    <w:p>
      <w:r>
        <w:rPr>
          <w:b/>
          <w:color w:val="FF0000"/>
        </w:rPr>
        <w:t xml:space="preserve">id 26</w:t>
      </w:r>
    </w:p>
    <w:p>
      <w:r>
        <w:rPr>
          <w:b w:val="0"/>
        </w:rPr>
        <w:t xml:space="preserve">Flyg Turin Humberside Bästa flygen mellan Turin - Humberside ? Från oss förstås! Att resa är en berikande upplevelse och en av de bästa sakerna med landet . På Ebookers vill vi dela resglädjen med alla, och det gör vi genom att erbjuda billiga flygresor och resepaket så att så många som möjligt kan åka iväg utan att behöva kika i plånboken efteråt. Att boka flyg och resepaket kan ibland vara en huvudvärk, men med oss kan du få Turin - Humberside-flyg, ett hotell och en bil på din destination och till och med en reseförsäkring om du behöver allt på en gång. Så börja boka din resa genom att ange dina flygdatum i vår sökmotor , och om du inte har angett några datum än, låt vår sökmotor söka efter alla flyg från Turin till Humberside med en spridning på +/- tre dagar. Naturligtvis finns det många sätt att förfina din flygsökning, till exempel om du föredrar att flyga på natten och beundra den sovande världen, välj dina flygdatum därefter. Du kan också sortera dina sökresultat efter pris, restid, flygbolag eller antal mellanlandningar, till exempel, så att du är säker på att hitta det bästa flyget för dig. Om du bara drömmer om en resa och inte har bokat dina biljetter än, kan du ställa in en prisbevakare för Turin - Humberside så att den meddelar dig om det finns tillgängliga flyg för den rutten till ett lägre pris än det du har ställt in. Då vet du att du ska boka flygresor direkt, så att du kan åka på din drömresa! Vill du ha fler förmåner? Genom att bli medlem eller prenumerera på vårt nyhetsbrev får du många fördelar. Vi kommer att vara de första att informera dessa grupper om nya erbjudanden och vi kan ibland skicka rabattkoder för att vara snälla mot dig. Så om resor ligger dig varmt om hjärtat också, gå med i den privilegierade gruppen genast! Doncaster-Sheffield flygplats ( DSA ) Leeds-Bradford flygplats ( LBA ) Teesside Intl ( MME ) Pris, skatter och avgifter : ebookers.fi priser uppdateras en gång om dagen. Priserna inkluderar alla skatter och avgifter exklusive bagageavgifter . Återbetalningar/ändringar/avbokningar : Om biljetten tillåter ändringar debiteras en ändringsavgift på 45,00 euro från ebookers plus eventuell skillnad mellan skatter och biljettpriser och flygbolagets ändringsavgifter . Övriga villkor : Tidtabeller, priser och villkor kan ändras utan föregående meddelande . Platserna är begränsade och priserna kanske inte är tillgängliga på alla flygningar/dagar . Biljetterna är inte giltiga retroaktivt och kan inte användas i utbyte mot helt eller delvis oanvända biljetter . Biljetter kan inte ändras eller annulleras. Prisreglerna för varje biljett bör kontrolleras innan du betalar och bekräftar bokningen. Ebookers.fi är Finlands ledande resebyrå på nätet som specialiserar sig på billiga flygresor, stadsresor, hotell, resepaket och biluthyrning. På vår webbplats kan du också enkelt paketera din egen semester genom att boka flyg och hotell till din favoritdestination. Vi samarbetar med de bästa flygbolagen, till exempel Finnair , SAS , Lufthansa , British Airways , KLM , Turkish Airlines och Etihad Airways . Billiga flyg hittar du bäst genom att jämföra erbjudanden från olika flygbolag .</w:t>
      </w:r>
    </w:p>
    <w:p>
      <w:r>
        <w:rPr>
          <w:b/>
          <w:color w:val="FF0000"/>
        </w:rPr>
        <w:t xml:space="preserve">id 27</w:t>
      </w:r>
    </w:p>
    <w:p>
      <w:r>
        <w:rPr>
          <w:b w:val="0"/>
        </w:rPr>
        <w:t xml:space="preserve">  This Must Be The Place ( 2011 ) ★★★★★ ★ Sean Penn, maskerad och nästan oigenkännlig på filmens omslag, spelar huvudrollen i This Must Be The Place , en pittoresk roadmovie regisserad av italienaren Paolo Sorrentino . Filmen lurar tittaren genom att till en början antyda en komedi, men resultatet är ett långsamt åldringsdrama som rör vid ett antal känsliga ämnen. Cheyenne (Penn) är en medelålders före detta rocker som bor i sin stiliga herrgård på Irland och som för andra människor framstår antingen som en rocklegend eller som ett fånigt missfoster. Han liknar Ozzy Osbourne i sitt sätt att röra sig och prata, och han sminkar sig på morgnarna när han går till det lokala köpcentret med sin shoppingväska. Men om han verkligen är efterbliven eller bara mentalt förfallen under åren lämnas osagt. Cheyennes grundläggande trygghet omges av tre kvinnor: hans jordnära brandmanshustru Jane (Frances McDormand), hans bästa vän, tonåriga Mary (Bonos dotter Eve Hewson) och Marys mentalt trasiga mor (Olwen Fouere). Tryggheten rubbas när Cheyenne får en kallelse till sitt hemland, USA, där hennes far är döende. Cheyenne är rädd för att flyga och anländer till New York för sent för att delta i begravningen. I sin ortodoxa judiska familj ser gothrockstjärnan ut som en utomjording, men material från hennes fars dödsbo får en uttråkad Cheyenne att undersöka sin familjs historia. Efter att ha tillbringat årtionden utan att tala med sin far drivs Cheyenne av att söka upp nazisten som en gång plågade hennes far i Auschwitz, och i processen låser hon upp sina egna mentala lås. Resan genom USA är en visuell resa genom landskapet. Den långsamma berättelsen ger karaktärerna i filmen sina egna, oaccentuerade röster. Den utvecklar Cheyenne på ett subtilt sätt och öppnar upp smärtsamma teman utan att dyka djupare, vilket lämnar gott om utrymme för tittarens fantasi. Den två timmar långa This Must Be The Place, som vann det ekumeniska juryns pris vid förra årets filmfestival i Cannes, är inte en lätt film att göra . Den svarta humor som ibland glimtar fram i berättelsen är inte särskilt munter och filmens långsamma tempo kan stöta bort de mer brådmogen tittarna . Trots sin lilla ojämnhet belönar Sorrentinos film dock den tålmodige tittaren inte bara med sitt imponerande drama utan också med sitt målande bildmaterial . Berättelsens slutsats är inte entydig och lämnar utrymme för flera olika tolkningar, vilket är anledningen till att filmen lätt stannar kvar i minnet långt efter visningen. För undertecknaren är detta ett tecken på att manuset åtminstone har lyckats på något plan . Penn, som redan har vunnit två Oscars för sitt skådespeleri, är känd för sina mångsidiga prestationer i en mängd olika roller, och hans roll som äldre gotisk rockare är inget undantag från regeln . Penn bygger upp Cheyenne till en karaktär som på en gång är milt komisk men ändå skör, och detta, i kombination med det fantastiskt vackra bildspråket och den komplexa handlingen, gör This Must Be The Place till ett par intressanta timmar . Filmens titel kommer från en låt med samma namn av bandet Talking Heads . David Byrne, som spelade i bandet, syns i en liten roll som han själv .</w:t>
      </w:r>
    </w:p>
    <w:p>
      <w:r>
        <w:rPr>
          <w:b/>
          <w:color w:val="FF0000"/>
        </w:rPr>
        <w:t xml:space="preserve">id 28</w:t>
      </w:r>
    </w:p>
    <w:p>
      <w:r>
        <w:rPr>
          <w:b w:val="0"/>
        </w:rPr>
        <w:t xml:space="preserve">Kyrkans tecken Frågan som Pontius Pilatus ställde till Jesus för cirka 2000 år sedan: "Vad är sanning? "(Johannes 18:38) förföljer fortfarande otaliga människor. Det finns tusentals kyrkor och samfund som tror på Kristus och Bibeln men som inte är överens med varandra. Många kristna är förvirrade och vet inte vem de ska tro, medan för icke-kristna är oenigheten bland bibeltroende ett bra skäl att inte närma sig Kristus. Om den Gud som de som tror på Jesus är den sanne Guden, varför berättar han då inte samma sanning om sig själv för alla sina anhängare? Klippan som kyrkan är byggd på Det bibliska vittnesbördet om Jesus visar att det finns en enda kyrka för Kristi efterföljare, genom vilken Gud ofelbart lär ut den eviga sanningen . När Jesu lärjunge Simon hade bekänt att Jesus var Messias, sade Jesus till honom: "Välsignad är du, Simon, Jonas' son, för detta har inte uppenbarats för dig av kött och blod, utan av min Fader som är i himlen. Och jag säger till dig: Du är Petrus, och på denna klippa skall jag bygga min kyrka. Helvetets portar skall inte ha makt över den. Jag ska ge dig nycklarna till himmelriket. Det som ni binder på jorden ska vara bundet i himlen, och det som ni löser på jorden ska vara löst i himlen" ( Matteus 16:17-19 ). För det första byter Kristus Simons namn till Petrus (vars arameiska motsvarighet är Kefas). När Gud i Bibeln bytte namn på en person innebar det inte bara en namnändring utan också en förändring av personens status i sin helhet. Till exempel bytte Gud Abrams namn till Abraham för att visa att han hade ett förbund med honom. Namnet Abraham liknar det hebreiska ordet för "fader till många folk", och Abraham skulle enligt Gud vara värdig sitt namn ( 1 Mosebok 17:5 ). Simons nya namn skulle också stämma överens med hans nya ställning. Jesus förutsåg att Simon skulle byta namn redan vid deras första möte: "Jesus såg på honom och sade: "Du är Simon, Johannes' son - du ska heta Kefas - det betyder klippa"" ( Johannes 1:42 ) Betydelsen av Petrus' namn "klippa" ger ljus åt Kristi förklaring: "Du är Petrus, och på denna klippa ska jag bygga min kyrka". Aposteln Petrus är därför den klippa på vilken Kristi kyrka är byggd. Därför kan man säga att Kristus är "den vise mannen som byggde sitt hus på en klippa" (Matteus 7:24). De många parallellerna mellan Abraham och Petrus visar att Petrus roll i frälsningshistorien borde motsvara den roll som gavs till Abraham i Gamla testamentet. Både Abraham och Petrus svarade Gud med en särskilt heroisk tro ( Hebreerbrevet 11:8 , Matteus 16:16 ) , båda fick Guds välsignelse ( 1 Mosebok 14:19 , Matteus 16:17 ) , båda fick också ett uppdrag från Gud ( 1 . 1 Mosebok 12:1-3 , Matteus 16:18 ) , båda fick ett nytt namn ( 1 Mosebok 17:5 , Matteus 16:18 ) , båda kallas Klippan ( Jesaja 51:1-2 , Matteus 16:18 ) , och båda utlovades seger över fiendens "portar" ( 1 . Det är också viktigt att notera att när Jesus säger "Jag ska bygga min kyrka" talar han om en enda kyrka. Det finska ordet "kyrka" kan vara både singular och plural, men det grekiska ordet "ekklesia" är singular. Kristus sa alltså inte att han skulle grunda många kyrkor (katolska, ortodoxa, lutherska, kalvinistiska, anglikanska, metodistiska, baptistiska, pingstvänliga etc.). ) , men en kyrka som du skulle känna igen från den,</w:t>
      </w:r>
    </w:p>
    <w:p>
      <w:r>
        <w:rPr>
          <w:b/>
          <w:color w:val="FF0000"/>
        </w:rPr>
        <w:t xml:space="preserve">id 29</w:t>
      </w:r>
    </w:p>
    <w:p>
      <w:r>
        <w:rPr>
          <w:b w:val="0"/>
        </w:rPr>
        <w:t xml:space="preserve">Piskan var listig och sa "Kom igen".Blackthorn förväntade sig att herrn skulle springa mot honom, men eftersom avståndet är så kort är piskans plan:... När rosten är på väg att attackera kommer rosten att undvika genom att lugnt kliva undan, vilket skulle leda till att rosten, som inte lyckats slå till, förlorar blod när den springer och snubblar in i rötterna. Det kan vara så att Rusty är klok och förblir lugn, vi får se ... Piskan skrattade för sig själv och sa: "Nu börjar du förstå, du lär dig att förstå. Det är bra att du inte gick i krig nu, särskilt inte inför damen. Och jag går inte härifrån förrän du erkänner att du är underlägsen. Jag ber inte om krig, jag ber om en kompromiss. Om du inte vill att ditt slut ska komma snart. Jag vill inte döda dig, men jag har fortfarande ett liv att leva, även om jag är en blind, lågmäld slösare. Jag vill fortfarande hitta något, så jag tror att freden mellan oss kommer att bli bättre. "Piskan tog ett djupt andetag och man kunde höra hur hans strupe kramade när luften drogs in i hans kropp." Vargen hade nu sagt sitt och stod tyst och tittade på duon med blinda ögon. Piskan blev irriterad och innan paret visste ordet av varg var i hans väg. Den svarta storken lämnade saken i fred och begav sig till hökens revir. Där skulle han sova och i gryningen skulle han återigen vandra på gränsen. Beans och Rusty märkte inte Rustys försvinnande när de gick längs den månbelysta stigen till en liten bäck för att dricka vatten. *Hrrrh* Vattnet var iskallt, men ganska drickbart.Samtidigt fångade de ett par fåglar och en fladdermus för att bita. De fortsatte att gå tills de hittade en söt liten grotta där de bestämde sig för att stanna över natten. ' ' ' Jag är verkligen trött... Jag tror att jag går och lägger mig nu .... ' ' ' ' Bönan kom ut ur hans mun tills han började gå djupare in i grottan ... Fladdermöss flög ut ur grottan... Bönan föll till marken och suckade ... Han somnade. Rust träffade honhannen Surma i Sola och blev förälskad. Surma tillhörde Power-flocken och Rusty tillhörde Hawk-flocken. Uros hade förlorat sitt hjärta till denna vackra varelse. Hundarna hade skilts åt i fred och Rust bestämde sig då för att de skulle träffas igen ... Men hanen visste ännu inte om hans önskan skulle gå i uppfyllelse; han och Surma 3 Tillbaka till spelet : Rust tänkte på saker ... Papu var intressant, men Rusty hade starka känslor för Surma ( ( det var en bra text ^^ ) ) ' ' Varför hade du den här blicken i ansiktet då? ' ' ' ' * Beans gör ett ansikte som ser ut så här * Beans skrattar. Papu reste sig från marken och gick långsamt mot skogen, han vände sig om och sade: " Ska vi leta efter en liten munstycke? ' ' ' ' frågade Papu. Vargarna började trampa djupt in i skogen, löven föll, mörkret kom sakta närmare och närmare tills de var djupt inne i skogen. ' ' ' Jag känner lukten av en liten kanin... Nära här... Vi tar honom! ' ' Bönan gick iväg för att följa doften, Rusty följde efter. ' ' ' Eh... Jag antar att det inte var en liten kanin trots allt... Det var en stor björn! ' ' Rusty ledde Papu bort från lukten, som luktade som en björn. De sprang in i buskarna för att gömma sig. " "Har den redan försvunnit? ' ' frågade Beans. ' ' ' Ja, jag antar det... ' ' svarade Rusty. De kikade ut ur buskarna och krökte på halsen för att se om björnen var borta. Efter ett tag antog de att björnen hade gått någon annanstans,</w:t>
      </w:r>
    </w:p>
    <w:p>
      <w:r>
        <w:rPr>
          <w:b/>
          <w:color w:val="FF0000"/>
        </w:rPr>
        <w:t xml:space="preserve">id 30</w:t>
      </w:r>
    </w:p>
    <w:p>
      <w:r>
        <w:rPr>
          <w:b w:val="0"/>
        </w:rPr>
        <w:t xml:space="preserve">Lördag 20 oktober 2012 De sista inbjudningarna Inbjudningar Inbjudningar . Jag flashade inbjudningarna i det förra inlägget och nu har ungefär alla gäster fått sina inbjudningar för en vecka sedan så jag kan flasha dem lite mer här också. Åtminstone att döma av registreringarna har våra gäster sett inbjudningarna :) Inbjudningarna fick mycket trevlig feedback från mottagarna och igår tillbringade vi kvällen med svärdet och de vita glasen och annan bröllopsplanering . Det bästa! Men flickorna och jag hade en liten torsdagspicknick på scenklubben för att lyssna på de begåvade unga löftena . I morgon tar vi för en stund farväl av en annan underbar flicka som kommer att fortsätta sitt liv i Australien i ytterligare ett år. Inbjudan kom med en liten broschyr och adressen till vår bröllopswebbplats, där du kan hitta mer information, inklusive en önskelåt för dansgolvet. Jag ser fram emot dessa stunder! Åh ja, bröllopsklänningen har äntligen kommit till butiken, jag tror att jag kommer att vara hemma för resten av året bär spets . Härliga inbjudningar . Jag har aldrig sett sådana personliga bröllopsinbjudningar . Jag följer ditt liv hela tiden på din blogg även om jag är dålig på att kommentera . Jag gratulerar dig, du lever i en mycket spännande tid.</w:t>
      </w:r>
    </w:p>
    <w:p>
      <w:r>
        <w:rPr>
          <w:b/>
          <w:color w:val="FF0000"/>
        </w:rPr>
        <w:t xml:space="preserve">id 31</w:t>
      </w:r>
    </w:p>
    <w:p>
      <w:r>
        <w:rPr>
          <w:b w:val="0"/>
        </w:rPr>
        <w:t xml:space="preserve">Nerdopus Den första boken i serien Ella och Veikkos upptäckter , Nerdopus , tar barnen med på en intressant och färgstark resa in i teknikens och terminologins värld . Den första boken i serien Ella och Veikkos upptäckter , Nerdopus , tar barnen med på en intressant och färgstark resa in i teknikens och terminologins värld . Ella och Veikko tar barnen med på fascinerande upptäcktsfärder in i vuxnas värld och vardagliga sysslor . Den glatt illustrerade bokserien kommer att tilltala och inspirera framför allt barn och inte minst föräldrar. Berättelserna på flera nivåer stimulerar barnens uppmärksamhet och fantasi, och föräldrarna kommer att tycka att böckerna är värda att läsa om och om igen. Böckerna uppmuntrar barnen att pröva olika färdigheter och lär dem engelska ord på ett naturligt sätt . Ella och Veikko vill dela med sig av sin uppfinningsrikedom och sprudlande fantasi till alla barn! Serien har tilldelats Nyckelflaggan som en symbol för en helt finländsk produkt.</w:t>
      </w:r>
    </w:p>
    <w:p>
      <w:r>
        <w:rPr>
          <w:b/>
          <w:color w:val="FF0000"/>
        </w:rPr>
        <w:t xml:space="preserve">id 32</w:t>
      </w:r>
    </w:p>
    <w:p>
      <w:r>
        <w:rPr>
          <w:b w:val="0"/>
        </w:rPr>
        <w:t xml:space="preserve">Min man skulle ha börjat sin pappaledighet från 7.2-19.3.2011.Nu verkar det som om arbetsgivaren inte vill låta honom gå på pappaledighet.Kan arbetsgivaren avbryta ledigheten? Vad händer, kan min man fortfarande skjuta upp pappaledigheten, men förlorar han inte de två första veckorna som jag gav honom.Får jag dem då i form av ersättning för hemhjälp eftersom jag kommer att vara hemma under den tid som min man ska vara pappaledig.Får min man då behålla de fyra veckorna av pappaledigheten senare? Tack!!! Snälla ! ! ! ! ! ! ! Skandalöst! Är det möjligt att arbetet kan avbrytas i sista minuten? ? Skandalöst!! Borde inte skiftena tillkännages två veckor i förväg i alla fall? ! Du kan alltså inte byta skift på pricken. Arbetsgivarna bör uppmuntra pappor att ta hand om sina barn. Så det är verkligen upprörande av arbetsgivaren om detta går igenom!!!! Din make/maka kan på nytt ansöka om pappaledighet hos FPA för en annan period . Det är möjligt att hålla pappaledighet på uppskjuten basis inom 180 dagar efter det att moderns föräldraledighet har upphört . Ansökan ska lämnas in två månader innan pappaledigheten börjar . Om ansökan lämnas in sent är det lämpligt att bifoga en förklaring till den sena ansökan i ansökan . För pappaledigheten ska mamman ge pappan de 12 sista arbetsdagarna av sin föräldraledighet . Utöver dessa 12 dagar måste fadern ansöka om en tilläggsperiod på 1-24 arbetsdagar, dvs. 13-36 arbetsdagar . Om beslutet om att avsluta föräldrapenningsperioden redan har vunnit laga kraft kan de 12 sista arbetsdagarna som mamman har gett inte återlämnas till mamman för utbetalning . Du bör kontakta FPA:s barn- och familjetjänst på 020 692 206 , så att vi kan reda ut din situation närmare . Det är inte arbetsgivaren kan inte låta dig ta pappaledighet , och det är inte grund för uppsägning om det hotar att . Jag arbetar själv för staten , där jag är på obetald ledighet för pappaledighet och pappaledighet . Det lönar sig förstås fortfarande att kontrollera vad som står i kollektivavtalet, och även att kontakta en förtroendeman!</w:t>
      </w:r>
    </w:p>
    <w:p>
      <w:r>
        <w:rPr>
          <w:b/>
          <w:color w:val="FF0000"/>
        </w:rPr>
        <w:t xml:space="preserve">id 33</w:t>
      </w:r>
    </w:p>
    <w:p>
      <w:r>
        <w:rPr>
          <w:b w:val="0"/>
        </w:rPr>
        <w:t xml:space="preserve">Jag tror att det skulle vara en bra låt för förklädarna också.Jag tror att jag till och med har hört den spelas av förklädarna och sjungas av en tapsa.Det är en fantastisk vals och förklädarna kan spela den sidan av den så den skulle vara välkommen. 1614 :: Ysiysi :: Pohjanmaa :: 11.11 2006 18:49 Kyll sulla sulla , lasse , har en fantastisk sångröst ! skulle vara trevligt att höra hur du skulle ta Olavi virras sång t.ex. yö kerran unhoa annoit ( även om det inte är souvari-stil ) . terkkui jukka , jorma och jouni . ps . inte ännu god jul . :) tack souvari vimppo för mötet och speciellt lasse , jouni , jukka och jorma ! saker och ting blir alltid lite lättare när man pratar och det fanns en hel del upplysning om vissa saker . nästa gång kommer vi att prata på djupet . jag älskar er musik , stil och lassen sätt att anpassa och tolka låtar . 1611 :: Fanittajat :: Lahti :: 10.11 2006 22:12 Åh , det var trevlig läsning i spelningskalendern , m e i d e n -lahti och närliggande golfen väl presenterade . nu är det bara att tysta . tysta , så att ni inte "skyndar er iväg" någon annanstans ! före dessa är det två veckors väntetid . ha en trevlig semester och hälsningar till alla . 1610 :: Tuittu :: 10.11 2006 18:56 Alltid bråttom, alltid bråttom och gratulationer är hjärtliga även om de alltid kommer nästan för tidigt :) grattis till souvari jorma till hans sista . till de andra souvarians mina bästa önskningar till fred i kaos :) souvari musik spelar om inte i spelaren så alltid någonstans i "bakrummet" även om jag inte alltid har tid att skriva ett meddelande . minnesvärda och catchy melodier ... Skåne är ledstjärnan som bär stjärnorna runt, skopan, till Finlands arma.för pojkarna åkte på semester igen, från Latosaari-öarna till bottenlandet.rakt mot roti och frost, och den annalkande skräcken .för dem är semestern nu, vila, värme, solsken, med frost . skidorna glider nog redan i backen, det är det som höjer konditionen.man kan ändå gå till skogen, det är där styrkan kommer ifrån . Så ha nu en semester och ha det trevligt, så att ni kan dansa igen.Nu slutar vi att prata och väntar tills vi ses igen.Det är sant att högvattnet har kommit hit i det kalla norr, men vi är ändå på väg mot Rovaniemi och souvari-danserna.Medan vi väntar på dem spelar vi den bästa samlingen av kuukkel och vandrare.Vi ses på danserna ... en mycket trevlig latosaari-kväll till alla, nyyyyyyyh . mix jag kunde inte vara där . tyvärr . hälsningar till alla och s o u v a r i -pojkar kör mycket försiktigt , vi kommer att träffas igen någon gång och någonstans . ps . för många långa kvällar av väntan .</w:t>
      </w:r>
    </w:p>
    <w:p>
      <w:r>
        <w:rPr>
          <w:b/>
          <w:color w:val="FF0000"/>
        </w:rPr>
        <w:t xml:space="preserve">id 34</w:t>
      </w:r>
    </w:p>
    <w:p>
      <w:r>
        <w:rPr>
          <w:b w:val="0"/>
        </w:rPr>
        <w:t xml:space="preserve">Yttrande om MIELE H814 OVEN Användarna tyckte att MIELE H814 OVEN var mycket användarvänlig.I genomsnitt tyckte de att den var mer pålitlig än sina konkurrenter.Det råder konsensus om detta Om du har ett problem eller behöver hjälp på Diplofix-forumet kan Diplofix-forumet hjälpa dig att välja mellan MIELE H814 OVEN och en annan produkt Användarna har gett den ett mycket bra betyg för prestanda . , och många har samma åsikt Mycket billigt Kontrollera kompatibiliteten hos MIELE H814 OVEN i #användarguiden innan du köper Lätt att använda Användarna ställde följande frågor : Är H814 OVEN lätt att använda? 1 användare svarade på frågorna och betygsatte produkten på en skala från 0 till 10.Betyget är 10/10 om MIELE H814 OVEN är mycket användarvänlig.Det genomsnittliga betyget är 8 av 8 möjliga och standardavvikelsen är 0.Hög prestanda Användarna ställde frågan : Är H814 OVEN mycket bra? 1 användare svarade på frågor och gav den ett betyg på en skala från 0 till 10. Betyget är 10/10 om MIELE H814 OVEN är, i sin domän, den bästa på en teknisk nivå, den som erbjuder den bästa kvaliteten eller den som erbjuder det största urvalet av alternativ.</w:t>
      </w:r>
    </w:p>
    <w:p>
      <w:r>
        <w:rPr>
          <w:b/>
          <w:color w:val="FF0000"/>
        </w:rPr>
        <w:t xml:space="preserve">id 35</w:t>
      </w:r>
    </w:p>
    <w:p>
      <w:r>
        <w:rPr>
          <w:b w:val="0"/>
        </w:rPr>
        <w:t xml:space="preserve">AC Jupiter Offentliga meddelanden Mikko Verneri Mikko Thank you . över 4 år sedan Mikko Det skulle vara bra att ha en stor sandplan för att träna ett par dagar före den första matchen . Dessutom, för vissa futsal smetade bollkänsla, och andra (t.ex. jag) letar fortfarande efter den. Över 4 år sedan Ilmari Come on boys ! Tack för gårdagens match, det var en fantastisk uppvisning och en bra mogi som man kan lära sig av. För att lära sig kan ta, måste du också analysera lite. :) Och jag vill särskilt förklara lite av mina egna lösningar, så att jag inte behöver stanna för att sörja dem. Annars hade jag en bra tid, men jag måste arbeta med målet. Jag vill särskilt be om ursäkt för det sista målet. Det var ett rent mentalitetsproblem. Jag var redan så förbannad vid det laget att jag började spela runt. Den typen av saker får inte upprepas i den här säsongens matcher. Jag ber inte så mycket om ursäkt för de beslut jag fattade tidigare, utan förklarar varför jag anser att det var rätt beslut. 1. Jag tycker att träningsmatchen är en utmärkt träningssituation för att våga spela kort boll under press. I en situation utan press har vi färdigheter och spelförståelse för att flytta bollen uppåt i banan på ett kontrollerat sätt. Vår styrka har till stor del varit att vi har byggt upp våra anfall från grunden . Om vi genast skiter i oss själva när någon ger bara en kort öppning i en träningsmatch kan vi lika gärna byta till att spela fotboll . Tanken är inte att när målvakten har bollen vänder målvakterna ryggen åt honom. Och det är verkligen inte meningen att när en målvakt får en kort passning så börjar de andra målvakterna rycka till och frysa på plats för att se vad som händer och våga bara skrika att bollen är körd . Inte så här, utan börja med rutin och orädda mala samma spel av rymdsökande som vi vet hur man spelar ändå . Stöd underifrån och efter passningen är omedelbart spelbar och våga be om bollen tillbaka . Naturligtvis hade vi en lite svag anfallare, vilket bidrog till förvirringen . 2. Hannu där nere höll bara med mig och riskerade att förlora sin spelmotivation. Han bad modigt om bollen och jag gav honom bra öppningar, men den här gången hände det att toppspelarna bara frös av rädsla när den skicklige och snabba brasilianaren rusade fram. Nästa mål var inte resultatet av någon dålig öppning, utan av en överentusiastisk skrammel från baksidan i straffområdet som orsakades av onödig panik. Och när Ville sedan började skrika åt mig om det, så blev det clowneri och jag ber om ursäkt för det till resten av gänget. Om matchen skulle ha varit säsongens tajta match , där målet är att ta sig till nästa omgång , skulle jag säkert ha försökt att spränga bollen långt , där sedan den grymma Kalle återigen skulle ha fått sina långsamma toppare till fast. Men du spelade bra! Över 4 år sedan Ilmari Jag har lagt in en kartlänk där nu . Fältet är därför bilden i mitten av det ljusare gröna området . Över 4 år sedan Ilmari Och det skulle vara bra om alla skulle låta oss veta här om de har fått dessa ytterligare typer att få, så att det inte kommer då att vara en vansinnig mängd . Den här tiden på året verkar vara ganska lätt att få entusiastiska fotbollsspelare ut för att spela . Jori ( borttagen spelare ) I går efter futsal körde jag förbi Käpylä-markerna. Det fanns inga mål på planen i hörnet av Koskelantie och Mäkelänkatu . Det fanns fortfarande en bubbelhall på planen bredvid Hakamäentie , som är konstgräs . Det finns inga mål på Pajamäki-planen heller, sportkontoret är förmodligen fortfarande i dvala. Mer än 4 år sedan Ilmari It's a bubble is a pipe shelf and really</w:t>
      </w:r>
    </w:p>
    <w:p>
      <w:r>
        <w:rPr>
          <w:b/>
          <w:color w:val="FF0000"/>
        </w:rPr>
        <w:t xml:space="preserve">id 36</w:t>
      </w:r>
    </w:p>
    <w:p>
      <w:r>
        <w:rPr>
          <w:b w:val="0"/>
        </w:rPr>
        <w:t xml:space="preserve">Nu har det blivit mycket enklare och lättare för din hyresgäst att få omedelbar kontantgodkännande. När du sedan funderar på hyresgästlån får du snabbt tillgång till alla svar. Med detta lån som nyligen introducerades på lånemarknaden, särskilt i hyresgästernas namn, så kan de också lösa sina ekonomiska problem på ett problemfritt sätt. När du överväger dessa lån behöver du inte långa köer för att stå och vänta på din tur att komma upp . Använd bara onlineformuläret för att utnyttja timmar av fall omedelbar kontant godkännande . Ingen långivare kommer att tvinga dig att sätta någon form av säkerhet mot beloppet av hyresgästlån . Rangerar från , £ 1000 till £ 25000 1-10 år med flexibel återbetalningsperiod för att plocka upp det tillåtna beloppet . För det godkända beloppet , utan något skydd kommer du därför att behöva betala en något högre ränta , mot beloppet . Man kan använda det lånade beloppet för otaliga ändamål som : Tja, oroa dig inte om dagtidspoängen är kodade eftersom det inte kan skapa ett hinder för att använda medlen för att inte ansöka om. Bli inte upprörd om dagtidfaktorer som restförskott, CCJ, insolvens, konkurs, utmätning, ränta på restförskott och så vidare, fortfarande är du berättigad. Bli snabbt godkänd för lånen av hyresgästsystemet genom att välja ansökan i onlineläget . Här behöver du bara fylla i det enkla onlineformuläret med allmän information och skicka in formuläret direkt online. Efter verifiering kommer beloppet att överföras till ditt bankkonto inom den kortaste tidsperiod inom vilken . Nu är det inte svårt att ta till snabba kontantstödslån för hyresgäster på bättre villkor på ett sätt .</w:t>
      </w:r>
    </w:p>
    <w:p>
      <w:r>
        <w:rPr>
          <w:b/>
          <w:color w:val="FF0000"/>
        </w:rPr>
        <w:t xml:space="preserve">id 37</w:t>
      </w:r>
    </w:p>
    <w:p>
      <w:r>
        <w:rPr>
          <w:b w:val="0"/>
        </w:rPr>
        <w:t xml:space="preserve">Kiinteistö 2011 , Finlands viktigaste fastighetsmässa, hålls i Helsingfors utställningscenter den 12-14 oktober 2011. På Kiinteistö 2011 presenteras ett brett utbud av fastighetsprodukter, tjänster och lösningar för yrkesverksamma och åtta andra fastighetsevenemang äger rum parallellt på Messukeskus. Mer än 500 utställare kommer att delta i evenemanget. Programmet för fastighetsmässan kommer att täcka ett brett spektrum av aktuella frågor . På Plaza-plattformen presenteras renoveringsprojekt och erfarenheter av bostadsrättslagen, bland annat energieffektiv inomhusrenovering, renovering från planering till beslutsfattande och energieffektivitet som en del av ett renoveringsprojekt. Mässans program kommer också att ge tips om hur man ingår ett förvaltningsavtal, om renoveringar för en delägare och belysa framtiden för förvaltningen . Tillsammans med de parallella evenemangen kommer mässan att ha ett omfattande och användbart utbud av produkter och tjänster från företag till varierande seminarier .</w:t>
      </w:r>
    </w:p>
    <w:p>
      <w:r>
        <w:rPr>
          <w:b/>
          <w:color w:val="FF0000"/>
        </w:rPr>
        <w:t xml:space="preserve">id 38</w:t>
      </w:r>
    </w:p>
    <w:p>
      <w:r>
        <w:rPr>
          <w:b w:val="0"/>
        </w:rPr>
        <w:t xml:space="preserve">Anja : Pantsu : 21.6.2012 VA:F [ 1.9.7_1111 ] Resultat : -2 17 ( 335 röster ) Ännu en gång : Dumt att trycka på. Det är dåligt om din självkänsla är så låg när du måste ta napsasia-bilder ... Mer säger det om den goda självkänslan när du vågar visa din kropp . Vems fel är det? Den som skäms för nakenhet och vad andra gör, eller den som är bekväm med sin kropp och vågar visa den? Jag är en brud : Det finns fula brudar, jag skulle inte knulla dem även om jag fick betalt ... De ger dig förmodligen en hård tid för att du lägger ut så billiga bilder på facebook ... Huh huh hur patetiska människor kan vara . Ger du för pengar eller andra varor? Låt tjejerna visa sina bröst. Den typen av dumma fördömanden som en dålig kvinna och patetisk hjälper ingen. Det är bara hud och fettvävnad, inget att vara rädd för. Matami : 21.6.2012 VA:F [ 1.9.7_1111 ] Resultat : +77 ( 119 röster ) Det är en liten flicka som är sugen på uppmärksamhet. Det är ingen stor grej. I den åldern är det förvånansvärt många som tror att de är de första som får bröst och det här är vad som händer. Det är mest en källa till subtil underhållning , skällarna kan se sig själva i spegeln . dana : Jim_ : 21.6.2012 VA:F [ 1.9.7_1111 ] Resultat : +87 ( 117 röster ) Matami : Det är en liten flicka som är sugen på uppmärksamhet. Det är ingen stor grej. I den åldern tror förvånansvärt många människor att de är de första som får bröst och det här är vad som händer. Höjer främst fina nöjen som en , skällare kan titta i spegeln . Naturligtvis kan man roa sig, men ja, dessa "skällare" som du nämner har helt rätt i att det är en traditionell uppmärksamhetshoror och kommer säkert att vara det under en mycket lång tid, om inte för alltid. Då skäller den inte. Jessica : Tege : 21.6.2012 VA:F [ 1.9.7_1111 ] Resultat : -97 ( 205 röster ) Jag är en brud : De är fula brudar förresten, jag skulle inte knulla dem även om jag fick betalt ... De ger mig förmodligen en hård tid för att jag lägger upp så billiga bilder på facebook ... Huh huh huh hur patetiska människor kan vara . Självklart är tjejerna på bilderna plötsligt fula (även om deras ansikten är suddiga .. hmm vad bedömde du dem efter .. ) i din åsikt eftersom du är en kvinna och du är underlägsen och därför svartsjuk . De flesta av dessa " Min medkänsla skam !!! " kommentatorerna är bara avundsjuka brudar för att deras egna kroppar inte räcker till . När det gäller tjejerna på bilderna, så är det så att vissa får tillfredsställelse av uppmärksamheten, men jag gillar också när folk ger mig komplimanger om mitt utseende utifrån mina bilder. Det är trevligt för alla! Sedan börjar vissa människor samla lite för mycket av denna uppmärksamhet i hopp om att få komplimanger. Vem vill inte känna sig önskad? Först säger TV och tidningar och folk att tjejer ska se sexiga ut och visa upp sina bröst, så det är trevligt. När du sedan visar upp dina bröst blir du så chockad att du säger "huhhahhei". Om de killar som kommenterar inte är bögar, så har de själva förmodligen varit runt och kollat in bröstbilder och andra tjejer som lägger ut bröstbilder på nätet, så vad är det för fel på Jenns bröst då? Nuu : 21.6.2012 VA:F [ 1.9.7_1111 ] Resultat : +58 ( 70 röster ) Du vet att det bara är hud, men vi kan vara säkra på att dessa bilder inte bara stannar på Facebook ... Tja, det är deras skam, de är så gamla att jag tror att deras hjärnceller borde berätta det. Den positiva sidan är att massorna ser så lika ut att ingen kommer ihåg vem de har knullat och vems bröstbilder de har tittat på. Blair: Tege, jag tror inte att någon här ifrågasatte "sötman" i Jenns kropp, utan snarare sättet hon bär dem på.</w:t>
      </w:r>
    </w:p>
    <w:p>
      <w:r>
        <w:rPr>
          <w:b/>
          <w:color w:val="FF0000"/>
        </w:rPr>
        <w:t xml:space="preserve">id 39</w:t>
      </w:r>
    </w:p>
    <w:p>
      <w:r>
        <w:rPr>
          <w:b w:val="0"/>
        </w:rPr>
        <w:t xml:space="preserve">Beslutet om servicenivån kommer att utarbetas i samarbete med kommunerna i regionen. Den officiella tillsynen över räddningstjänsterna ligger hos de regionala statliga förvaltningsmyndigheterna , men kommunerna som ägare och finansiärer av räddningstjänsterna är ansvariga för att övervaka genomförandet av besluten om tjänsterna. Precis som inom akutvården gäller att ju snabbare räddningsmännen är på plats, desto effektivare kan medborgarna hjälpas. Ett tillräckligt antal lämpligt utbildade medarbetare är en avgörande faktor för att räddningstjänsten ska kunna rädda liv och egendom på ett effektivt sätt. Räddningstjänsternas förmåga att rädda och förebygga olyckor får inte undergrävas av kommunernas ekonomiska situation . Kortsiktiga besparingar kan äventyra räddningstjänsternas kvalitet och orsaka mänskligt lidande .</w:t>
      </w:r>
    </w:p>
    <w:p>
      <w:r>
        <w:rPr>
          <w:b/>
          <w:color w:val="FF0000"/>
        </w:rPr>
        <w:t xml:space="preserve">id 40</w:t>
      </w:r>
    </w:p>
    <w:p>
      <w:r>
        <w:rPr>
          <w:b w:val="0"/>
        </w:rPr>
        <w:t xml:space="preserve">Tre dealers leder spelet och en av dessa är callern , som leder spelet och står mellan positionerna 1 och 15. I princip kan endast tre insatser göras - en insats på att spelarens hand ska vinna, bankens hand ska vinna eller oavgjort. Baccarathanden får aldrig överstiga tre kort totalt. Om värdet på det första kortet är fyra tar givaren de fyra följande korten ur skon och kastar dem i potten bredvid tillsammans med det första kortet. Bunden 9:a eller bunden 8:a är stand off , inga pengar byter ägare (om inte band kan satsas på) Om varken spelaren eller banken är en naturlig (totalt 8 eller 9) så går spelet till spelaren. Till en början kan kortvärdet verka konstigt, men det är verkligen lätt att förstå. Riktad till storspelare , Baccarat bord används för att vara det exklusiva området för roped off tillgång och återförsäljare klädda i smoking . Detta gäller inte bara för enskilda kort värden , men de resulterande två kort kombineras . Baccarat spelet är nu redo att spela . Det finns många debatter om baccarats historia, särskilt om spelet uppfanns i Frankrike eller Italien. Bankiren snurrar bordet på samma sätt som tärningarna på ett craps-bord. Om ingen av händerna är en 8 eller 9 och det inte finns några oavgjorda kort kan extra kort delas ut enligt de vanliga spelreglerna. En satsning på bankmannen betalar jämnt minus 5% husets provision. Naturliga händer vinner alltid omedelbart eller är oavgjorda (även om 9 slår 8) Detta beror naturligtvis på att det finns större chans att bankmannen vinner. Vinnande satsningar på spelarens hand betalar tillbaka 1-1 , medan vinnande satsningar på bankmannens hand gör detsamma, men med en 5% vig (provision) vinnande oavgjorda satsningar betalar tillbaka 9-1 . Om en av händerna har totalt 9 , kallas den "naturlig" och vinner automatiskt. Det enda du satsar mot är korten. På 1950-talet var spelet populärt i Vegas tack vare Frank Sinatra, delägare i Sands vid den tiden. Det finns tre insatser tillgängliga: Spelarens hand, Bankens hand eller Oavgjort. Banker visar 4 Banker's Hand är giltigt om spelarens dragna kort är 0 , 2 , 3 , 4 , 5 , 6 eller 7 Banker's Hand är giltigt om spelarens dragna kort är 0 , 1 , 8 eller 9. Om spelaren inte gör ett tredje kort följer Banker reglerna till höger. Återförsäljarna brukar använda smoking och omgivningen är ganska generös.</w:t>
      </w:r>
    </w:p>
    <w:p>
      <w:r>
        <w:rPr>
          <w:b/>
          <w:color w:val="FF0000"/>
        </w:rPr>
        <w:t xml:space="preserve">id 41</w:t>
      </w:r>
    </w:p>
    <w:p>
      <w:r>
        <w:rPr>
          <w:b w:val="0"/>
        </w:rPr>
        <w:t xml:space="preserve">Det har på sistone talats så mycket om recession och nedgång att debatten borde påverka bostadsmarknaden. Enligt en undersökning som genomfördes i januari i år anser drygt en femtedel av finländarna att det nu faktiskt är bättre än genomsnittligt att köpa bostad. Vad tror du kommer att hända i år? Låt VD:n för SKV Estate Agency ge sin syn på detta om en stund . Intervjun är gjord med Mikko Parikka , vd för SKV Fastighetsbyrå, och Eva Loikkanen , intervjuaren . Radiointervjun finns tillgänglig som förredigerade berättelser på cirka 3 och 5 minuter . Berättelserna är gratis för radion att publicera och redigera utan kostnad . Radiosporten har producerats i samarbete med SKV Estate Agency Ltd .</w:t>
      </w:r>
    </w:p>
    <w:p>
      <w:r>
        <w:rPr>
          <w:b/>
          <w:color w:val="FF0000"/>
        </w:rPr>
        <w:t xml:space="preserve">id 42</w:t>
      </w:r>
    </w:p>
    <w:p>
      <w:r>
        <w:rPr>
          <w:b w:val="0"/>
        </w:rPr>
        <w:t xml:space="preserve">Bältesgraderingar Graderingar, dvs. bältesgraderingar, delas vanligtvis ut vid läger som FKDS anordnar i samband med utbildning. Ibland kan klubbens huvudinstruktör också tilldela lägre bältesgrader inom sin egen klubb. KDS och de flesta andra stilar använder olika bältesvärden för olika färdighetsnivåer. Färgerna på bältesvärdena är följande: Vit ( Nybörjare ) : Alla nybörjare börjar här Röd ( 6 Kyu ) ( används inte längre ) Gul ( 5 Kyu ) Orange ( 4 Kyu ) ( används inte längre ) Grön ( 3 Kyu ) Blå ( 2 Kyu ) ( används inte längre ) Brun ( 1 Kyu ) Svart ( 1 Dan - 5 Dan ) Det svarta bältet på 5 dan är det högsta bältesvärdet som används i KDS-organisationen. Gichin Funakoshi, som ofta kallas grundaren av modern karate, hade 5 dan bältet och denna bältet rang han också tilldelade Sensei Harada. Av denna anledning har Sensei Harada aldrig accepterat en högre bältesgrad än 5 dan. Det tar vanligtvis 4-6 månader för en nybörjare att uppnå den första bältesgraden (gult bälte). Kyu-grader delas vanligtvis ut vid träningsläger . Klubbinstruktören kan göra undantag för lägre Kyu-värden . Bruna och svarta bälten kräver närvaro av minst två medlemmar av det tekniska teamet . Klubbinstruktörerna ger vid behov ytterligare information om vad som krävs för att uppnå bältesvärdet .</w:t>
      </w:r>
    </w:p>
    <w:p>
      <w:r>
        <w:rPr>
          <w:b/>
          <w:color w:val="FF0000"/>
        </w:rPr>
        <w:t xml:space="preserve">id 43</w:t>
      </w:r>
    </w:p>
    <w:p>
      <w:r>
        <w:rPr>
          <w:b w:val="0"/>
        </w:rPr>
        <w:t xml:space="preserve">Fredagskaka : Doom och Monkey Island förevigade i naglarna När vi alla långsamt förbereder oss för fredagens festligheter erbjuder vi dig en "nyhet" utan nyhetsvärde men med förhoppningsvis ännu större underhållnings- och överraskningsvärde. Vad sägs om en bit av Doom eller Monkey Island målad på en penna? Det är vad vi har nu, tack vare Maya Pixelskaya , som omsätter sina konstnärliga böjelser i praktiken genom att överföra sina visioner med spel- och filmtema till de mest fantastiska plattformar . Tyg, papper och ... spikar ? Ja, du läste rätt. Och här är den: Doom-pennan. Och eftersom Monkey Island är bättre än Doom på alla sätt och vis är det här också. "Och eftersom Monkey Island är bättre än Doom på alla sätt och vis är det här. " :o 9.9.2011 kl. 13.09, Bondsonn 2. ' ' ' Och eftersom Monkey Island är bättre än Doom på alla sätt och vis är det här också. ' ' ' ' Hah skitsnack . Ja, det är Doom som kommer att vinna . 9.9.2011 kl 13.36 , Big Daddy 3. " Och eftersom Monkey Island är bättre än Doom på alla sätt och vis är det här också. " Tja, skyttesidan i Monkey Island är inte särskilt övertygande ... men om du måste välja mellan Doom eller MI skulle valet naturligtvis vara klart till förmån för det senare . Doom har inte stått sig genom tiderna, även om du måste respektera dess vissa pionjärroll . Ett bra äventyrsspel blir däremot aldrig gammalt . 9.9.2011 kl 13.49 , Haerski_90 4. Förutom att Doom fortfarande lever kvar på grund av skulltag och andra små saker, och grafiskt behöver det inte uppdateras särskilt mycket för att man ska kunna njuta mer av det än av dagens spel. Jag tror att det varade ganska länge när painkiller fortfarande var tvunget att kopiera spelet helt och hållet år senare. Monkey Island var tvungen att uppdateras som en specialutgåva, eftersom den gamla redan ser så ful ut i ögonen på en modern spelare. Dessutom är speltekniken i originalet tydligen inte längre lämplig för alla moderna äventyrare, så den var inställd på att vara mer okomplicerad. En fördomsfull person är fördomsfull . 9.9.2011 kl 14.01 , Kankipappa 5. 3@ bullshit doom en agene 9.9.2011 kl 14.11 , _edi_ 6. Kan en man ta en sådan här ? 9.9.2011 kl 17.01 , owo 7. @3 Doom slår fortfarande lätt många nya FPS-spel 10.9.2011 kl 22.24 , Big Daddy 8. Monkey Island borde hyllas för att det är gammalt och för att få spelade det när det var nytt.</w:t>
      </w:r>
    </w:p>
    <w:p>
      <w:r>
        <w:rPr>
          <w:b/>
          <w:color w:val="FF0000"/>
        </w:rPr>
        <w:t xml:space="preserve">id 44</w:t>
      </w:r>
    </w:p>
    <w:p>
      <w:r>
        <w:rPr>
          <w:b w:val="0"/>
        </w:rPr>
        <w:t xml:space="preserve">Vårt lager ligger i Herttoniemi i Helsingfors. Vår fördel är att vi kan reagera snabbt på kundernas behov och garantera smidiga leveranser. Beställningar som inkommer före 15.00 levereras nästa dag överallt i Finland . Kostnadseffektiva material Vi förser munhälsovårdspersonal med allt material som de behöver från ett produktsortiment på nästan 40 000 artiklar . Plandent Ab är en del av den internationella Plandent-koncernen , ett av Europas ledande distributionsföretag för tandvårdsartiklar . Plandent-koncernens stora storlek gör det möjligt för Plandent Ab att erbjuda sina kunder högkvalitativa produkter till konkurrenskraftiga priser. Vi vill utveckla order- och leveransprocessen tillsammans med våra kunder för att se till att alla beställda produkter transporteras från vårt lager till våra kunders behandlingsrum så effektivt som möjligt. Detta sparar också kostnader och arbetstid och gör det möjligt för personalen att koncentrera sig mer på det kliniska arbetet. Information om de produkter vi säljer finns också på webbplatsen för beställningstjänsten PlanNet , där du kan hitta produktspecifik information samt broschyrer, bruksanvisningar och säkerhetsdatablad för de produkter du behöver. Ytterligare information om produkterna finns också på tillverkarnas webbplatser .</w:t>
      </w:r>
    </w:p>
    <w:p>
      <w:r>
        <w:rPr>
          <w:b/>
          <w:color w:val="FF0000"/>
        </w:rPr>
        <w:t xml:space="preserve">id 45</w:t>
      </w:r>
    </w:p>
    <w:p>
      <w:r>
        <w:rPr>
          <w:b w:val="0"/>
        </w:rPr>
        <w:t xml:space="preserve">Vad handlar det här spelet om? Detta är ett gratis spel som heter Kisses on the Train i din webbläsare utan att behöva ladda ner eller installera något , det är helt tillförlitligt . På denna webbplats kan du spela gratis denna flash Kärleksspel som heter Kisses on the Train . Och kom ihåg att detta är ett gratis spel som heter Kisses in June och det är relaterat till Love Games . Det nya spelet Kisses in June är ett av de bästa spelen Love Games du kan hitta och du kan dela det med dina vänner och kontakter på sociala nätverk. Detta är ett online-spel och videospel som heter Kisses in June som vi kommer att låta dig spela, njuta och lära av det samt dela dina kommentarer och vänner på sociala nätverk. Love Games mest spelade spel Vill du veta om hon är din Romeo? Din vän Jade och hennes vänner Bratz hjälper dig att veta om kärleken är i luften, eller om du måste passera honom, även om ni är de sista två människorna på jorden . Skriv namnen, rutorna och svaret kom vid den tidpunkten . Vill du veta hur mycket du har gemensamt med din älskade. Ge båda namnen på vårt test och berätta snabbt vilken procentandel som ni har gemensamt, om du får för liten kanske inte är rätt person att fira Alla hjärtans dag ... åtminstone The Game of College Romance är en visuell roman som följer huvudpersonen (du) när du går igenom ditt sista år på college. Det är en berättelse om kärlek, relationer och roligt. Träffa fem olika unga kvinnor och lär dig vilka de är, samt gå ut med dem. Flera olika slut för var och en av dem innebär att det finns en hel del historia att lösa. Klicka på textrutan för att gå till nästa sida. På vissa sidor ser du flera alternativ och kan klicka för att välja den väg du vill ...</w:t>
      </w:r>
    </w:p>
    <w:p>
      <w:r>
        <w:rPr>
          <w:b/>
          <w:color w:val="FF0000"/>
        </w:rPr>
        <w:t xml:space="preserve">id 46</w:t>
      </w:r>
    </w:p>
    <w:p>
      <w:r>
        <w:rPr>
          <w:b w:val="0"/>
        </w:rPr>
        <w:t xml:space="preserve">Segrar i Norra Finland på Spring Night Viesti Publicerad 20.04.2014 , Skrivet av Otto Itkonen 20.04.2014 kl 10.25 Kommentarer " På långfredagskvällen i Sauvo avslutades det 38:e Spring Night Viesti med segerfirande för North Star och Pellon Prone i huvuddivisionerna. I damserien tog Pohjantähti från Uleåborg, som inledde resan som förhandsfavorit, en överväldigande seger med tre landslagsryttare. Heini Wennman var tvåa i den inledande sträckan, precis bakom Kooveis Miia Niitinen, men Marttiina Joensuu och Marika Teini var i en klass för sig och Pohjantähtis segermarginal var till slut mer än 8 minuter före tvåan Lynx och trean Hiidenkiertäji. I herrklassen var loppet som vanligt i Spring Week-stil, där ledningen bytte ägare med täta mellanrum. Den 19-årige Arto Talvinen från MS Parma, som länge hade varit ensam, höll ledningen på ankarsträckan, men två misstag på slutsträckan öppnade dörren för Olli-Markus Taivasse från Pellon Ponne, som tog Pellon-laget till en mer betydelsefull stafettseger med nästan två minuter före kvartetten Paimion Rasti, MS Parma, Vaajakoski Terä och Angelniemen Anchor, som kom i mål inom några sekunder från varandra.</w:t>
      </w:r>
    </w:p>
    <w:p>
      <w:r>
        <w:rPr>
          <w:b/>
          <w:color w:val="FF0000"/>
        </w:rPr>
        <w:t xml:space="preserve">id 47</w:t>
      </w:r>
    </w:p>
    <w:p>
      <w:r>
        <w:rPr>
          <w:b w:val="0"/>
        </w:rPr>
        <w:t xml:space="preserve">Vi lever i en tid då miljöproblemen blir allt värre. Särskilt många unga människor ser situationen mycket tydligt. Linkolas förtvivlan tar över. Detta skulle kanske kunna beskrivas med en vägginskription som någon råkade läsa i Belgrad under bombningarna av Jugoslavien: "Vårt förflutna är hemskt, vår nutid kan vi inte uthärda, lyckligtvis har vi ingen framtid". Om det inte finns någon Gud är detta sant! Enligt en undersökning finns det 550 000 unga människor i vårt land som skulle vilja arbeta för en naturskyddsorganisation. Även om det är ganska säkert att så många inte skulle vara beredda att göra något i praktiken, visar detta att unga människor lägger stor vikt vid att arbeta för att lösa miljöproblem . Har vi kristna något att ge dem? Miljöproblemen är inte nya, de är förmodligen nästan lika gamla som mänskligheten själv, men på 1960-talet nådde människan en teknisk nivå som gör det möjligt för henne att ha en global inverkan på planetens tillstånd som helhet. Tidigare var miljöproblemen mer lokala, men nu kan människan förstöra hela planeten om hon så önskar. Kristendomen har lyfts fram som en av de främsta skyldiga till det nuvarande läget, men man måste komma ihåg att för vissa, åtminstone sedan Roms brand, tycks allting vara de kristnas fel. För den kritiska observatören blir det dock snart uppenbart att ingen religion eller kultur kan få ett rent intyg i denna fråga. Problemen har handlat mer om förmågan att skapa förödelse än om viljan att göra det. Aposteln Paulus uttrycker det som att hela skapelsen suckar tillsammans och är i barnsäng ( se Rom. :18-24 ) Hur kan detta översättas till ett modernt språk? Calvin de Witt räknar upp sju punkter där detta kommer till uttryck: livsmiljöer, såsom regnskogar, förstörs. Arter dör ut i allt snabbare takt. Hela biosfären förgiftas Klimatet förändras och ozonskiktet försvinner Mänskligheten och kulturen förstörs, t.ex. blir jordbruket en agroindustri Problemen visar sig i befolkningsfrågor , hunger , förlust av biologisk mångfald , avskogning , vattenbrist i både absoluta och kvalitativa termer , erosion , avfallsflöden , energifrågor , försämrad luftkvalitet eller till och med klimatförändringar . 1967 föreslog Lynn White Jr. att orsakerna till vår ekologiska kris antingen direkt eller indirekt ligger i kristendomen . Det är i och för sig sant att den moderna vetenskapen inte kunde ha uppstått utanför den kristna tron och att den moderna vetenskapen har möjliggjort modern teknik, som i sin tur har möjliggjort den omfattande förstörelsen av livsmiljöer. Whites åsikt har upprepats i stor utsträckning och ibland okritiskt. Vad är Guds svar på situationen? Vi måste komma ihåg att jag som kristen inte i första hand vill söka svar på ekologiska problem utan söka Herren. Mina frågor handlar inte i första hand om hur man löser detta ekologiska problem, utan i första hand om vad Herren prioriterar, vad som finns i ditt hjärta, vad som behagar dig, vad säger du i ditt ord? Jag tror att Skaparen har förstahandskunskap om skapelsen och att jag genom att lyssna på honom kan räkna ut hur jag ska agera i naturen. Det handlar inte heller om att söka en ny evangelistisk teknik utan om att lära känna Gud själv. Det innebär att jag har bättre möjligheter att förmedla evangeliet . De bibliska svaren, som jag uppfattar dem, är följande och är till stor del citerade från Steven Bouma-Predigers studier: 1. Den gudcentrerade (teocentriska) världsbilden, som syns i Bibeln från Första Moseboken till Uppenbarelseboken . Gud är alltings centrum, inte människan, som humanisterna hävdar.</w:t>
      </w:r>
    </w:p>
    <w:p>
      <w:r>
        <w:rPr>
          <w:b/>
          <w:color w:val="FF0000"/>
        </w:rPr>
        <w:t xml:space="preserve">id 48</w:t>
      </w:r>
    </w:p>
    <w:p>
      <w:r>
        <w:rPr>
          <w:b w:val="0"/>
        </w:rPr>
        <w:t xml:space="preserve">Så småningom fanns det ingen annan i rummet än jag och Samu, som båda satt i soffan med benen utspridda på soffan. Vi släpade snabbt fötterna på golvet. - Vad gör ni här? Åk till landet, sa Emppu. Kan jag följa med Fili? Samu frågade. Emppu nickade. Jag stötte ihop med Samu när jag gick ut genom dörren. ...jag började. Det är okej. Kommer du hem på samma sätt? Samu avbröt. Jag tittade på pojken, förvånad. Sedan nickade jag. Vi gick hem tillsammans. Jag visste inte riktigt vad jag skulle göra. Jag satt bara där. Candy kom för att hämta en höbal. - Vad gör du här helt ensam? Candy frågade mig. - Uh ... Ingenting. Jag undrade bara, sa jag och gick. Det var ganska tyst i stallet. Jag tittade mig omkring. Samu var inte att se någonstans. Tack gode Gud! Jag ville inte hamna i en besvärlig situation. Jag gick till Hal's bås. Hali mumsade på höet som hon just hade fått. Jag tittade på henne en stund från utsidan av boxen. Jag lämnade honom ensam. Jag satte mig i soffan och tog ett exemplar av tidningen Wild Thief från bordet. Jag ville ha något annat att tänka på. Det första jag gjorde var att läsa hånet och gå ut i den kalla luften. Samu och jag hade träffats några gånger under de senaste veckorna. Vi kom överens om att gå till stallet tillsammans. Samu väntade på mig på vägen. Jag smög mig upp bakom honom. Jag skrämde honom. Du skrämde skiten ur mig! Jag skrattade. Nej, det gjorde jag inte! Pojken sa: "Åh, bra!" Jag fnissade. Samu tog bara tag i min hand och började dra mig bakom sig. När jag hade följt efter honom ett tag slet jag mig loss. Resten av vägen var vi mycket tysta. Det fanns inte många människor i stallet. Muusa höll på att få in hästarna. Jag undrar om Hali hade blivit hämtad. Hunden kom ut ur stallet. - Tack Susu och Samu! Emppu sa hej. Hej, sa vi unisont. Hon berättade att Hali inte hade hämtats än. Jag blev så glad att jag fnissade och gick till stallet. Samu följde efter mig. Jag hämtar Hal. Hur är det med dig? Jag sa till Samu: "Jag hämtar Fili", sa han. Min pappa tog mig till stallet och jag var glad över att få se min egen sjuksköterska och all stallpersonal. När vi kom dit hoppade jag ut ur bilen och min pappa åkte hem. Jag gick till stallet för att se om någon var där . Jag antar att jag kom för tidigt för det fanns ingen i stallet förutom personalen . Jag gick till klubbrummet där Emppu höll på att göra upp timlistan . Jag gick över för att säga hej och presentera mig: "Hej, jag är Cherylie som tar hand om Toffe, kan jag gå och träffa Toffe i stallet? " frågade jag. "Åh, hej. Jag heter Emppu och Toffee är i stallet just nu, så du kan gå och titta på stallet", svarade Emppu. Jag presenterade henne också för Karki och Moussa. Sedan gick jag till min barnflicka Toffee som var ute. Jag satte kadetten på staketet och tittade på Toffee som var upprörd. Toffee såg ut som en söt liten fluffig sak. Jag fick gå och klappa Toffee i hägnet. När jag rörde vid Toffee var hans päls så mjuk att jag blev förälskad i honom. Jag gick för att hämta pimpernel och gick med Toffee in i hägnet. Jag hämtade också en borste och borstade Toffe och han njöt av varje strykning med borsten. Därefter hämtade jag en hovkrok och rengjorde alla hovar. Efter rengöringen tog jag Toffe till tvättmaskinen för att rengöra boxen. Jag tog</w:t>
      </w:r>
    </w:p>
    <w:p>
      <w:r>
        <w:rPr>
          <w:b/>
          <w:color w:val="FF0000"/>
        </w:rPr>
        <w:t xml:space="preserve">id 49</w:t>
      </w:r>
    </w:p>
    <w:p>
      <w:r>
        <w:rPr>
          <w:b w:val="0"/>
        </w:rPr>
        <w:t xml:space="preserve">Posted tagged 'Lilo &amp; Stitch ' Ännu en vecka av årets lyckligaste vecka: Pride week ! Att försvara de mänskliga rättigheterna har alltid legat systrarna varmt om hjärtat, och Prideparaden kommer att hållas i år igen som vanligt. I stället för att ta det mer klyschiga alternativet att blogga om en BL-serie bestämde jag mig den här gången för att sammanställa några fall där en homosexuell skådespelare har gett sin röst åt en homosexuell karaktär. Du behöver inte vara ett BL-fan för att hitta HBT-teman, inte bara i anime utan även i västerländsk animation, men Japan är representerat i artikeln! Det är så Afureko har lyckats hålla sig flytande i två år nu! För att fira sin andra födelsedag har systrarna pratat med den erfarne skådespelaren och dubbningsartisten Veikko Honkanen om hans mångsidiga karriär som speakerröst. Det blir berättelser om gamla billiga tecknade filmer, Disney-klassiker och radioteater! Syskonen har alltid varit Disney-fans i familjen, och filmerna från rivaliserande Dream Works uppmärksammades inte förrän senare i livet. Många av DreamWorks-filmerna ses först ett tag efter premiären. I denna kategori ingår How to Train Your Dragon ( 2010 ) , regisserad av Chris Sanders och Dean DeBlois , baserad på barnboksserien med samma namn . Mitsuya är en tidigare medlem av Slapstick seiyuu-band, en tuff teaterman och en allround toppröstskådespelerska och har fått beröm från systrarna tidigare, och det på goda grunder. Hon har en förmåga att ge sina karaktärer en påtaglig känsla. Mitsuya verkar vara bäst i roller där hon kan slita sitt hår, och hon briljerar i sådana roller i Kuuchuu Buranko för några år sedan. I den psykedeliska animeserien baserad på Ranobei spelar Mitsuya psykiatern Irabu Ichirou, som själv verkar ha sina egna problem hemma. Den tråkiga Irabu verkar vara en helt olämplig kvacksalvare som inte lyssnar på sina patienters problem och bara behandlar deras psykiska sjukdomar genom att skriva ut injektioner för att uppfylla sin fetisch genom att följa proceduren. Patienterna, som är distraherade av hans pajkastning och allmänna inblandning, märker inte ens att de får en konstant, om än mycket ovanlig, behandling. Även om Mitsuyas galenskap är som mest spektakulär i serien ska man inte tro att det inte finns mer i rollen. Som en mänsklig karaktär har Irabu ett sätt att dela ut kryptiska råd i en skämtsam, retande, rent ut sagt skrämmande ton som den bästa narr. Ärligt talat är Mitsuyas röstarbete i rollen orgasmisk. Dessutom skulle kalendern vara helt ofullständig utan Disneys Lilo &amp; Stitchs neurotiska Pleakley. Att den japanska rösten till den nudelliknande utomjordingen är Mitsuya är ingen överraskning - det är faktiskt en av de enkla fakta i livet, som att solen går upp på morgonen och går ner på kvällen. Pleakley är en riktig drama queen och Mitsuya tolkar hennes flyktiga känslor perfekt. De andra seiyuu i serien är bra på sitt eget sätt, men något av originalet saknas. Mitsuya, å andra sidan, glider så smidigt in i utomjordingens hud att man inte kan se skillnaden - hennes höga, nasala ton är mycket nära Kevin McDonalds . Men rollen är ingen kompromiss, och Mitsuya spelar rollen naturligt. Alfred Hitchcock är förmodligen en av de mest kända (om inte den mest kända) filmregissörerna som brukade göra korta nedslag i alla sina verk. Ibland finns det glimtar av människor framför kameran som vanligtvis verkar vara på andra sidan av den. Även inom animationsproduktion får regissörerna ibland mikrofonen, men det har funnits några få fall av</w:t>
      </w:r>
    </w:p>
    <w:p>
      <w:r>
        <w:rPr>
          <w:b/>
          <w:color w:val="FF0000"/>
        </w:rPr>
        <w:t xml:space="preserve">id 50</w:t>
      </w:r>
    </w:p>
    <w:p>
      <w:r>
        <w:rPr>
          <w:b w:val="0"/>
        </w:rPr>
        <w:t xml:space="preserve">Manligt minne 19.10.2011 | Erkki Porola Manligt minne är tydligen ett begrepp som kan tolkas på många olika sätt . I mitt fall är det åtminstone en försvinnande - om inte redan helt förlorad - resurs . Jag motiverar min åsikt med att jag befinner mig i lurimänniskans tidsålder ; och i alla fall i lurimannafasen . Denna andning är lämplig för omständigheterna: kort. Enligt mitt minne är det inte särskilt ovanligt med ett våldsamt åskväder i oktober: åska, blixtar, kraftigt regn, ibland hagel . Jag kan bara förundras över naturens krafter - och samtidigt undra: vad betyder detta? Numera är saker och ting mer exakt definierade. Statistisk vetenskap har gett oss exakta uttryck. Något har inte hänt på 40 år. Tidigare brukade vi tala om händelser utifrån männens minnen. På den tiden kunde tidsspannet vara vad som helst, och det skulle vara mer mänskligt. Med åldern verkar tiden gå fortare. Men det kanske beror på att vårt minne inte lagrar saker lika noggrant som tidigare. Å andra sidan tappar vi bort saker och det tar tid att hitta dem, kanske beror det också på att minnet är mindre effektivt? Den orsak som anges till minnets dåliga prestanda är att vi i takt med att vi blir klokare inte längre lagrar så mycket av det tillfälliga. Allt detta säger oss dock samma sak som aposteln Paulus säger om fyrvaktarna: våra möjligheter att njuta av livet blir allt färre. Det finns många saker som vi inte längre kommer att uppnå, oavsett vad vi gör. Jag kunde inte springa världsrekordet på hundra, vad jag än gjorde. På samma sätt som jorden långsamt förfaller till livlöshet, så är det också vår ytliga hydda, vår kropp. Gud är underbar i sin skapelse. Om vi är passionerat fästade vid livet kommer han att knäcka trådarna en efter en, och när den sista tråden går av, kommer våra kroppar att ha kommit till slutet av sitt rep och vi kommer att ge upp som troende, tacksamma för att frälsningen är nära. Välsignelser i ditt liv Erkki , samma önskar jag alla som känner igen sig i dessa tankar . Rapportera ett störningsmeddelande Skicka mig en kopia till den här e-postadressen . Erkki Porola | 20.10.2011 14:41:49 Lauri , tack för din feedback . Åldrandet lämnar sina spår . Jag vet att detta verkar vara en gammal klyscha, men jag säger det ändå, eftersom förändringarna i mig själv är så betydelsefulla. Att tiden går snabbare är ett välkänt fenomen, min fru och jag undrar ofta hur tiden kan gå över styr. Alla möjliga saker tar mer och mer tid i anspråk. Nämnandet av det manliga minnet var faktiskt en slags bro i sanden . Jag tänkte på uttrycket "tecken på tidens slut", men jag försökte säga det diskret, med en låg profil, eftersom jag inte vill påtvinga andra mina egna åsikter. Kan det också vara så att när influensan slår till, så tänker vi mycket mer intensivt på den och koncentrerar oss på att vara sjuka, när det inte finns något roligt att göra. Var inte blyg, Erkki, du måste berätta för någon om dina egna insikter. Alla som gillar det kommer att ha nytta av det. Om någon inte gillar det och blir irriterad, är det då deras eget fel att de läser det? Jag vet inte. Vi borde förbarma oss över våra makar för att de inte alltid tar med sig alla våra insikter till kaffebordet. De kommer att bli irriterade och tänka: "Åh, han har fifflat de senaste tre dagarna... Vanligtvis ingår vi avtal genom att skaka hand. På min arbetsplats har vi utvecklat ett talesätt: "Låt oss göra en överenskommelse genom handslag. Det innebar naturligtvis att den överordnade ger order och den underordnade tar ställning och så är det. Låt oss komma överens om att vi inte håller ljuset mot ljuset utan låter det lysa på allt.</w:t>
      </w:r>
    </w:p>
    <w:p>
      <w:r>
        <w:rPr>
          <w:b/>
          <w:color w:val="FF0000"/>
        </w:rPr>
        <w:t xml:space="preserve">id 51</w:t>
      </w:r>
    </w:p>
    <w:p>
      <w:r>
        <w:rPr>
          <w:b w:val="0"/>
        </w:rPr>
        <w:t xml:space="preserve">Accountancy blog - Auria Payroll Som du vet finns det två sätt att hantera löner i ett företag: antingen genom att göra det själv eller genom att lägga ut det på entreprenad. I den här artikeln kommer jag att ge dig några tips för båda alternativen . Jag själv eller någon annan? Då och då får vi frågan om det är värt att göra lönebokslutet . Kan jag sköta det själv eller måste jag lägga ut det på entreprenad? Naturligtvis är saker och ting alltid mycket situations- och fallspecifika , men som en allmän regel skulle jag svara på frågan på följande sätt : Det är värt att göra lönebokföringen själv om det finns någon inom företaget som har kompetens och intresse för lönebokföring och upprätthåller den nödvändiga informationen/kompetensen . På samma sätt är det värt att outsourca när det inte finns någon expertis, tid eller vilja inom företaget att hantera det och de relaterade deklarationerna på egen hand. Naturligtvis kan det i det skede när ett företag börjar ha flera dussin anställda vara ett lönsamt alternativ att anställa en person som sköter företagets hela ekonomi. Huvudsaken är att löneräkningen är enkel, sker i tid och utan återkommande fel. Revisorernas tips för företagare som har lagt ut sin löneadministration Om din bokföringsbyrå sköter företagets löneadministration, ska du alltid på förhand fastställa gemensamma regler för hur lönen ska beräknas . Detta gäller särskilt företag som följer ett tillämpligt kollektivavtal, och i så fall är det ditt ansvar som företagare att förse redovisningsbyrån med tydliga instruktioner om i vilken utsträckning kollektivavtalet kommer att följas, i förekommande fall. Revisorn kan inte fatta dessa beslut åt dig. Du bör bekanta dig med kollektivavtalet för din bransch eller den gällande versionen . Du bör också vara medveten om vad arbetstagarens och arbetsgivarens rättigheter/ansvar, för att inte tala om kostnaderna, består av . Se alltid till att de lönebesked, skattekort, kontaktuppgifter osv. som du skickar till bokföringsbyrån är uppdaterade. Revisorer är inte klärvoajanter . Vi vet inte automatiskt om en av dina anställda har höjt sin egen skattesats . Meddela din löneansvarige i god tid om eventuella semestrar eller andra onormala situationer för dina anställda. Du kan inte förvänta dig att vi ska kunna ge dig personalrelaterade dokument eller information samma dag som du begär dem . Naturligtvis gör vi alltid vårt bästa, men särskilt under redovisningsperioden är redovisningsbyråerna väldigt upptagna. Revisorernas tips för egenföretagare som gör sin egen lönesättning Ange samma löneperiod och lönedag för alla anställda. Du kommer att förenkla din egen rutin avsevärt genom att bara ha en dag att sköta löneräkningen. Det är en bra idé att komma överens med arbetstagaren om att sommarsemesterlönen ska betalas ut på de normala lönedagarna. På så sätt kommer arbetstagaren inte att hamna i en situation där det är för långt mellan lönedagarna. Excel-kalkylblad är bra i vissa situationer, men de gör det mycket svårt att göra lagstadgade deklarationer, t.ex. om du måste hämta de nödvändiga uppgifterna från flera olika filer. Kontrollera noggrant det kollektivavtal som gäller i din bransch. Till exempel kan bestämmelserna om lönebokföring för ledighetsperioder variera avsevärt mellan kollektivavtalen i olika branscher. Bekanta dig noggrant, helst i förväg, med hur lönebeskedet ska upprättas och ta reda på vad du ska ta hänsyn till när du tecknar en försäkring för TyEL eller andra försäkringar . Ta reda på om det finns ett allmänt kollektivavtal i din sektor. Det innebär att du måste följa det gällande kollektivavtalet, även om ditt företag eller dina anställda inte är medlemmar i en fackförening. Kom ihåg att även kontrollera vad eventuella TES säger om övertidsersättning, bonusar, förlängning av arbetstiden, semesterersättning och sjuklön! Hade du några frågor om löner? Lycka till och framgång!</w:t>
      </w:r>
    </w:p>
    <w:p>
      <w:r>
        <w:rPr>
          <w:b/>
          <w:color w:val="FF0000"/>
        </w:rPr>
        <w:t xml:space="preserve">id 52</w:t>
      </w:r>
    </w:p>
    <w:p>
      <w:r>
        <w:rPr>
          <w:b w:val="0"/>
        </w:rPr>
        <w:t xml:space="preserve">Andra tillbehör för att bygga pilar Endast de bästa och testade delarna bör användas för att bygga pilar . Sortimentet är litet men beprövat och testat : Jag accepterar bara de bästa komponenterna som finns tillgängliga och de som jag har funnit pålitliga : Jag har använt många fletchjiggar och den bästa jag har provat är definitivt Bear Paw deluxe fletchjig . Jag tror att den här jiggen kommer att förändra dina förväntningar på prestandan hos din fletchjigg . Det speciella med den här jiggen är att fjädringen kan justeras med ett tumklick på knappen. Dessutom påverkar inte ändring av säkringens fördelning kamens position i förhållande till pilens längd ( med olika fördelningsinställningar alltid samma fingerutrymme bakom säkringen ) . Enheten levereras med en rak kam och som tillbehör finns bland annat: seriestativ ( flera säkringar parallellt ) spiralformade kammar ( vänster och höger ) Säkringen finns tillgänglig genom mig för 47,00 € . Endast de bästa naturliga nålarna accepteras som säkringar . I sortimentet ingår BearPaw-produkter . I färgskalan försöker jag behålla alla vanliga färger: vitgul ( solid och barred ) chartreuse / fluorescerande gul ( solid , barred och zebra ) orange ( solid , barred och zebra ) röd ( solid , barred och zebra ) lila ( solid , barred och zebra ) svart Mönstret på de förskurna fjädrarna är en sköldskärning. Lagerstorlekarna är 3 och 4 tum. Andra former eller storlekar kan också fås på specialbeställning . De otrimmade naturfjädrarna kostar 0,5 - 2,00 € per styck. För en bra fjäder kan du vanligtvis få två fjädrar av god kvalitet på fyra tum eller tre fjädrar på tre tum. Field tips tillverkas av BearPaw och finns i följande storlekar och vikter: 5/16″ , 70 , 80 , 100 och 125 korn 11/32 ″ 100 , 125 korn ( andra vikter finns också på specialbeställning ) Field tips kostar 0,42 - 0,52 € per styck Blunts kommer från BearPaw , kostar ca 1,5 € per styck . Adaptrarna är antingen TopHat , PDP eller 3-Rivers modeller , priserna varierar mellan 1,5 - 2,5 € / styck beroende på tillverkare . Jag accepterar även MA3, Stosses, Woodsmans och Zwickeys - även om du kanske måste vänta lite längre på dessa. Lagret av dubbelkantade spetsar från Magnus omfattar: 5/16″ 80 grs , 110 grs ( dubbelkantad ) 11/32 ″ 100 grs ( dubbelkantad ) , 125 grs Priset för de lagerförda fräsarna är 6,50 €/styck Andra fräsar på specialbeställning. Stoss har haft leveranssvårigheter . Jag har inte tre skärare i lager. De finns på specialbeställning. Jag rekommenderar Magnus snuffers och buzzcuts ( den senare kräver en adapter ) , MA3 och Woodsman . Jag har följande kammar i lager : BJ SNAP ON Arizona Z-nock Bearpaw Classic Cams Priserna är 0,19 - 0,20 € per styck ( priset beror på beställningsmängd ) BearPaw classic BJ Snap-on I lager är kamstorlekarna 5/16″ och 11/32 ″ i olika färger . Andra storlekar och kammar är också tillgängliga som separata beställningar . Jag har inte smältbara lim i lager . Fusing adhesives through Signature hittar du på Bearpaw . Det finns också en mängd olika snabblim i vitt . Hotmelt-lim av hög kvalitet för att fästa spetsar finns i många butiker .</w:t>
      </w:r>
    </w:p>
    <w:p>
      <w:r>
        <w:rPr>
          <w:b/>
          <w:color w:val="FF0000"/>
        </w:rPr>
        <w:t xml:space="preserve">id 53</w:t>
      </w:r>
    </w:p>
    <w:p>
      <w:r>
        <w:rPr>
          <w:b w:val="0"/>
        </w:rPr>
        <w:t xml:space="preserve">News , 30.9.2011 Kinas allt mer diversifierade inflytande i Afrika har enligt Afrikanska utvecklingsbanken lett till en ombalansering av förbindelserna mellan Kina och Afrika. Kina deltar nu i kampen mot piratkopiering i Västafrika. Kinesiskt mobiltelefonsföretag vill erövra Afrika . Kina ska bygga vatten- och solkraftverk i Zimbabwe . The Citizen (Tanzania) : Enligt Afrikanska utvecklingsbanken har förbindelserna mellan Kina och Afrika balanserats Kinas inflytande i Afrika är dubbelt, till exempel har handeln mellan Etiopien och Kina ökat mellan 2002 och 2008 från 100 miljoner dollar till 860 miljoner dollar, vilket har tvingat en del lokala sko- och textilfabriker att stänga eftersom de inte har kunnat konkurrera med billiga kinesiska produkter. Å andra sidan har de etiopiska myndigheterna börjat kontrollera kvaliteten på kinesiska produkter innan de importeras, vilket har fått många medelstora etiopiska företag att investera i kvalitet och ny utrustning. Enligt en färsk rapport från Afrikanska utvecklingsbanken befinner sig de ekonomiska förbindelserna mellan Afrika och Kina i en vändpunkt, med kinesiska investeringar som börjar ge resultat, och den avslöjar också en ombalansering av förbindelserna, med afrikanska länder som har större inflytande över besluten. Enligt rapporten stämmer inte uppfattningen att Kina endast är intresserat av Afrikas råvaror och naturresurser, och förbindelserna har under de senaste åren utvidgats till att omfatta utvecklingsfrågor som klimat, livsmedelssäkerhet och energi. Africa Review : Kina stöder kampen mot piratkopiering utanför Benins kust Kina har gett Benin 34 miljoner dollar i bidrag och lån, varav de flesta syftar till att förhindra piratkopiering. I år har pirater redan attackerat 19 fartyg utanför landets kust, medan det förra året inte förekom någon piratkopiering i regionen. Enligt International Maritime Security Monitoring Organisation kan den västafrikanska kusten bli ett nytt centrum för piratverksamhet. AllAfrica : Kinesiskt mobiltelefonföretag vill ta över den afrikanska marknaden Det kinesiska företaget Tecno vill bli Afrikas ledare på mobiltelefonmarknaden genom att lansera prisvärda, internetanslutna mobiltelefoner. Tecno-telefoner är redan populära i Kenya. Företaget vill också förbättra de kinesiska telefonernas dåliga rykte genom att erbjuda användarna ett landsomfattande servicenätverk och telefonrådgivning. Under de närmaste månaderna planerar företaget att lansera en aggressiv marknadsföringskampanj i Kenya för att locka till sig minst två miljoner nya kunder . The Herald ( Zimbabwe ) : Kina ska investera i Zimbabwes utbildnings- och energisektorer Kinas ambassadör i Zimbabwe Xin Shunkang säger att handelsförbindelserna mellan de två länderna har stärkts avsevärt . Kina har nyligen byggt bland annat skolor och ett sjukhus i Zimbabwe och planerar nya skolor och ett litet vattenkraftverk, ett solkraftverk och borrhål. Kina har också gett 14 miljoner dollar i livsmedelsbistånd till dem som lider av livsmedelsbrist på grund av Zimbabwes torka. Den kinesiska regeringen har gett 82 miljoner dollar i nödhjälp till offren för torkan på Afrikas horn. Den första sändningen av livsmedelsbistånd till Afrika gick i början av september . Dessutom har Kina tillhandahållit satellittjänster till de afrikanska länderna för att ge dem aktuell information om torkan och dess effekter. Global.finland.fi är en nätpublikation från utrikesministeriets utvecklingskommunikation, som behandlar utvecklingsfrågor ur olika perspektiv. Artiklar med författarens namn representerar endast författarens ståndpunkt.</w:t>
      </w:r>
    </w:p>
    <w:p>
      <w:r>
        <w:rPr>
          <w:b/>
          <w:color w:val="FF0000"/>
        </w:rPr>
        <w:t xml:space="preserve">id 54</w:t>
      </w:r>
    </w:p>
    <w:p>
      <w:r>
        <w:rPr>
          <w:b w:val="0"/>
        </w:rPr>
        <w:t xml:space="preserve">Yttrande om HARLEY-DAVIDSON XR1200X Användarna tyckte att HARLEY-DAVIDSON XR1200X var mycket användarvänlig.I genomsnitt tyckte de att den var mer pålitlig än sina konkurrenter.Det råder konsensus om detta.Om du har ett problem eller behöver hjälp med ett problem på Diplofix-forumet kan Diplofix-forumet hjälpa dig att välja mellan HARLEY-DAVIDSON XR1200X och en annan produkt Användarna har gett ett mycket gott betyg för prestanda. , och många har samma åsikt Mycket billigt Se till att HARLEY-DAVIDSON XR1200X är kompatibel med din produkt i #användarhandboken innan du köper Lätt att använda Användarna ställde följande frågor : Är XR1200X lätt att använda? 96 användare betygsatte produkten HARLEY-DAVIDSON XR1200X på en skala från 0 till 10.Betyget är 10/10 om HARLEY-DAVIDSON XR1200X är mycket användarvänlig.Det genomsnittliga betyget är 7,78 och standardavvikelsen är 2,14.Hög prestanda Användarna ställde frågan : Är XR1200X mycket bra när det gäller prestanda? 96 användare svarade på frågor och gav den ett betyg på en skala från 0 till 10. Betyget är 10/10 om HARLEY-DAVIDSON XR1200X i sin domän är den bästa på en teknisk nivå, den som erbjuder den bästa kvaliteten eller har det största utbudet av alternativ.</w:t>
      </w:r>
    </w:p>
    <w:p>
      <w:r>
        <w:rPr>
          <w:b/>
          <w:color w:val="FF0000"/>
        </w:rPr>
        <w:t xml:space="preserve">id 55</w:t>
      </w:r>
    </w:p>
    <w:p>
      <w:r>
        <w:rPr>
          <w:b w:val="0"/>
        </w:rPr>
        <w:t xml:space="preserve">När du väl har lärt dig det är det lätt att komma ihåg och du kan känna dig helt bekväm när du sitter vid ett baccaratbord eller ett minibaccaratbord på ett kasino eller när du spelar online. Vissa casinon tillåter spelare att spela spelet gratis innan de spelar för riktiga pengar. Spelarna erbjuds tre insatsalternativ. De kan satsa på bankmannen, spelarens hand eller oavgjort. De försöker förutspå vinnaren. Två kort delas ut till spelaren och banken. Den spelare som har förutspått resultatet rätt är vinnaren och får en summa pengar. Även pengarna är 1:1. Om du satsar på ett oavgjort resultat och det visar sig att det är oavgjort, får du 8 till 1 i vinst. Syftet med din hand med två kort är att försöka få en totalsumma som ligger nära 9. Korten är av ojämnt värde. 10:or och öppna kort är värdelösa. Korten 2 till och med 9 är värda sitt nominella värde. Men den viktigaste egenskapen hos baccarat är att en hand aldrig kan gå i konkurs, för om summan är tvåsiffrig dras det första numret bort. Om du adderar värdena på alla kort och det blir till exempel 15, drar du bort 10. Handens summa är bara 5. I det fallet är summan av de första korten 8 eller 9, den handen kallas naturlig och den vinner automatiskt. Om båda händerna är naturliga är det oavgjort. Om det totala värdet inte är naturligt för att vinna någon av händerna dras ytterligare ett kort från varje hand för att fastställa vinnaren. De som vinner bankhanden debiteras 5 procent i provision av kasinot. 80 dollar gratis! InterCasino är världens första och bästa nätcasino! Vi är också ett Top Online Casino - som läsarna av Gambling Online Magazine har röstat fram tre år i rad. InterCasino grundades 1996, den första insatsen med riktiga pengar gjordes i november samma år och inom fyra år välkomnade InterCasino regelbundet omkring 300 000 spelare. Vi känner fortfarande till lojaliteten hos många av de ursprungliga spelarna, vilket är något som vi är oerhört stolta över. Vi arbetar hårt för att se till att allt spelande sker i en 100 % säker miljö och med 97,5 % utbetalning har spelarna vunnit över 3 miljarder dollar sedan vi lanserade kasinot. Klicka på länkarna nedan för att ta reda på varför så många onlinespelare väljer att stanna hos InterCasino - den mest autentiska spelupplevelsen på nätet för närvarande. Över 70 kasinospel: flerspelarspel, progressiva jackpottspel, chatt i realtid, 3D-grafik och digitalt ljud. Kostnadsfria och enkla uppgraderingar. Fullständig säkerhet i spelet. Garanterad kontosäkerhet. Om Baccarat Baccarat är ett kortspel som delas ut från en sko med 6-8 kortlekar på de flesta kasinon. Reel Deal Casino har 6 däck. Innan händerna delas ut måste du placera din insats på antingen en "spelare", "bankir" eller "oavgjort". Vinstinsatser på en "spelare" ger 1:1:1. Vinstinsatser på en "bankir" ger 1:1:1, men kasinot tar ut en provision på 5 %." Tie " bet pay 09:01 om du vinner .</w:t>
      </w:r>
    </w:p>
    <w:p>
      <w:r>
        <w:rPr>
          <w:b/>
          <w:color w:val="FF0000"/>
        </w:rPr>
        <w:t xml:space="preserve">id 56</w:t>
      </w:r>
    </w:p>
    <w:p>
      <w:r>
        <w:rPr>
          <w:b w:val="0"/>
        </w:rPr>
        <w:t xml:space="preserve">moped/traktor-kort Jag vet inte om det här ämnet hör hemma här, men om du mycket tidigare än din egen födelsedag kan gå i mopedskola ?! Jag behöver denna information snabbt om någon kan hjälpa mig. Jag är nog lite generad men jag kunde inte hitta den här informationen på mopedskolans hemsida, jag har inte börjat leta på andra ställen på min mobil .... :) Jag vet inte om det här ämnet hör hemma här, men det är som om man kan gå i mopedskola mycket tidigare än sin egen födelsedag ?! Jag behöver denna information snabbt om någon kan hjälpa mig. Jag är förmodligen lite generad men jag kunde inte hitta den här informationen på mopedskolans webbplats, jag har inte börjat leta på andra ställen på min mobil .... :) Kärleksdörrar Sleepy vattensäng Vi var på stranden en varm dag med min älskare. Det fanns ingen annan där, så vi hoppade i vattnet med kläderna på, sprutade vatten på varandra, fiskade och kastade bullebitar till ankorna. Så småningom, mitt i vår pratstund, somnade min förälskelse i min famn. När han vaknade gick vi ut och köpte glass och jag följde honom hem. Om du vill åka till stranden måste du spela Megamocats Holy Game Min kompis och jag skulle få en övergångsritual till en gudstjänst. Prästen var tråkig, så jag bestämde mig för att ladda ner spelet på min telefon. När nedladdningen var klar, spelmusiken blåste till full fart. Jag tryckte på låsknappen och skärmen blev svart och musiken slutade. Alla omkring oss tittade på mig, till och med prästen slutade prata för ett ögonblick. Min vän sa att om jag tryckte på låsknappen igen skulle skärmen öppnas men musiken skulle inte återupptas. Jag lydde och musiken exploderade igen. Jag har aldrig i mitt liv fått så många arga blickar som den dagen. Kyrkokvinna Neroudet Skönhet har inget med utseende att göra. Skönhet är att vara ett med sig själv och inte bry sig om vad andra tycker. luvinglife Secret Service Efter att ha läst Secret Service börjar jag göra saker som personerna som skriver där gör. Till exempel tvättar jag mitt hår med kallt vatten och gör gymnastikövningar samtidigt, som en av författarna. Det är roligt att läsa och göra saker!</w:t>
      </w:r>
    </w:p>
    <w:p>
      <w:r>
        <w:rPr>
          <w:b/>
          <w:color w:val="FF0000"/>
        </w:rPr>
        <w:t xml:space="preserve">id 57</w:t>
      </w:r>
    </w:p>
    <w:p>
      <w:r>
        <w:rPr>
          <w:b w:val="0"/>
        </w:rPr>
        <w:t xml:space="preserve">Den ekonomiska situationen var i fokus på bokförings- och skattedagarna Publicerad 29.1.2009 Årets viktigaste evenemang för ekonomer, bokförings- och skattedagarna, samlade de bästa inom branschen den 19-20 januari.Programmet för dagarna, som hölls i Finlandiahallen i Helsingfors, var uppbyggt kring de mest aktuella frågorna inom bokföringsbranschen, bland annat den ekonomiska konjunkturens nyckfullhet och hur man upptäcker ekonomiska problem samt det nya skattekontosystemet och dess inverkan på yrkesmänniskornas vardag.</w:t>
      </w:r>
    </w:p>
    <w:p>
      <w:r>
        <w:rPr>
          <w:b/>
          <w:color w:val="FF0000"/>
        </w:rPr>
        <w:t xml:space="preserve">id 58</w:t>
      </w:r>
    </w:p>
    <w:p>
      <w:r>
        <w:rPr>
          <w:b w:val="0"/>
        </w:rPr>
        <w:t xml:space="preserve">Enligt lagen om stöd till närståendevårdare avses med stöd till närståendevårdare vård och hjälp till en äldre, funktionshindrad eller sjuk person i hemmet med hjälp av en släkting eller annan person som står den vårdade personen nära. Prioritering av anslaget för stöd till familjevård AOA 24.11.2010 Dnro 1863/4/09 Biträdande justitieombudsmannen konstaterade att stöd till familjevård är en lagstadgad uppgift för kommunen, som kommunen måste organisera inom ramen för den budget som anslagits för stöd till familjevård. Kommunens socialnämnd fastställer kriterierna för beviljande av vårdbidrag inom de gränser som bestämmelserna om vårdbidrag tillåter. Kommunens "allmänna organisationsskyldighet" innebär att den är skyldig att tillhandahålla lagstadgade tjänster och stöd till sina invånare och att avsätta ett tillräckligt budgetanslag för detta ändamål . Enligt biträdande justitieombudsmannen kan kommunen i en situation där de anslag som beviljats inte räcker till för alla dem som är berättigade till stöd, vid behov fördela de anslag som reserverats för ändamålet och organisera tjänsterna i en prioritetsordning som den fastställer, men på ett sådant sätt att prioritetsordningen tar hänsyn till kravet i artikel 6 i grundlagen att ingen får ställas i en annan position utan godtagbara skäl, till exempel på grund av hälsa, funktionshinder eller andra personliga skäl. I sådana fall kan kommunen fördela medel till de mest missgynnade sökandena ( KHO 7.2.2002 T 268 ) . Även i sådana fall får kommunen inte ha brutit mot sin allmänna organiseringsskyldighet, dvs. den måste ha beviljat tillräckliga medel för tjänsten i fråga för att tillgodose behovet . Tavastehus HAO 30.5.2008 nr 08/0342/4 I det här fallet upphävde förvaltningsdomstolen tjänstemannens beslut och återförvisade ärendet till institutionen för förnyad prövning . I detta fall hade tjänstemannen och institutionen avslagit ansökan om vårdbidrag eftersom sökandens omsorgsförmåga inte uppfyllde de kriterier som kommunen fastställt för beviljande av vårdbidrag . Förvaltningsdomstolen ansåg att de kriterier som institutionen fastställt för beviljande av vårdbidrag kompletterade lagens bestämmelser och fungerade som ett tillämpningsinstrument i en situation där inte alla personer som uppfyllde villkoren i lagen kunde beviljas vårdbidrag på grund av bristande resurser. Förvaltningsdomstolen konstaterade dock att de skäl som tjänstemannen eller institutionen angav för beslutet inte hänvisade till bristen på tillgängliga resurser och till att jämföra de sökande på grundval av detta . Förvaltningsdomstolen ansåg att institutionen inte kunde avslå sökandens ansökan på de grunder som den hade använt . Villkor för beviljande av stöd för familjevård Stöd för familjevård kan beviljas enligt 3 § i lagen om familjevård om en person behöver vård eller annan omsorg i hemmet på grund av nedsatt funktionsförmåga, sjukdom, handikapp eller av andra motsvarande orsaker . Hämeenlinna HAO 30.5.2008 nr 08/0341/4 Förvaltningsdomstolen ansåg att socialnämnden alltid måste pröva, när den beslutar om att bevilja stöd, om den vårdbehövande personen uppfyller de lagstadgade villkoren för att få stöd och om hans behov av stöd och vård, bedömt som en helhet och i jämförelse med andra sökande, är sådant att han kan beviljas stöd inom ramen för budgeten. Förvaltningsdomstolen ansåg vidare att tjänstemannen och styrelsen i sina motiveringar till beslutet att avslå sökandens ansökan inte hänvisade till att den tillgängliga budgeten var otillräcklig och att de sökande inte jämfördes på denna grund . Helsingfors HAO 31.1.2007 nr 07/0133/6 I detta fall hade tjänstemannen avslagit en ansökan om vårdbidrag, eftersom beviljandet av vårdbidrag måste grunda sig på vårdbehovet och vårdåtagandet. Enligt motiveringen till beslutet befriade den regelbundna två veckors intervallvård per månad vårdaren från omsorgsskyldigheten. I det aktuella fallet tillbringade vårdaren två veckor på rehabiliteringscentret för krigsinvalider i Kauniala i mars, maj, juni, november och december. Personen var inte i intermittent vård i april , juli , juli , juli , juli , juli , juli , juli , juli , juli och</w:t>
      </w:r>
    </w:p>
    <w:p>
      <w:r>
        <w:rPr>
          <w:b/>
          <w:color w:val="FF0000"/>
        </w:rPr>
        <w:t xml:space="preserve">id 59</w:t>
      </w:r>
    </w:p>
    <w:p>
      <w:r>
        <w:rPr>
          <w:b w:val="0"/>
        </w:rPr>
        <w:t xml:space="preserve">Den eufori som orsakades av den amerikanska centralbankens räntesänkning var kortvarig . Den har ersatts av en skepticism om vad som kommer att hända nu när kostnaden för pengar har flyttats från december 2000 och 6,5 % ränta ner 5,25 procentenheter till 1,25 %. Centralbankernas ekonomer har en sådan uppfattning om den amerikanska ekonomin att vi nu närmar oss Japans syndrom . Nu sätter marknaderna, indirekt och IMF mer direkt, press på Europeiska unionen att göra liknande "korrigeringar". IMF reviderade själv sin tillväxtprognos för den europeiska ekonomin nedåt igen. Prognosen är nu endast 0,75 % för 2002." Kreditåtstramning hotar Tyskland och USA " . Så lyder rubriken i Helsingin Sanomat om utsikterna för den europeiska ekonomin inom den närmaste framtiden . Ett nytt gissel drabbar den tyska ekonomin efter recessionen och budgetstoppet. Det kallas kreditåtstramning och enligt tidningen kan inget land undgå konsekvenserna av Japans gissel. Låt oss komma ihåg att den argentinska revolutionen började när bankerna frös spararnas besparingar. Europa har inte nått den nivån, åtminstone inte ännu. Kreditåtstramningen är enligt chefsekonom Timo Lindholm "en situation där bankerna inte kan öka utlåningen så mycket som skulle vara rimligt för ekonomin". I USA har många banker redan skärpt sina lånevillkor, och i Tyskland har småföretagen, som sysselsätter 60 procent av arbetskraften, svårt att få lån. Denna situation har redan pågått under en för kapitalismen oacceptabelt lång tid. Aktiekurserna har rasat, till exempel HypoVereinsbank har fallit med nästan 60 procent i år, och tusentals bankanställda har tvingats ta ut bankkort. Kreditförlusterna i amerikanska och europeiska banker kommer att uppgå till 130 miljarder dollar i år. USA:s näst största bank, JP Morgan, redovisade en förlust på 834 miljoner dollar, fyra gånger mer än förra året. Kollapsen var 91 procent, vilket ledde till att aktiekapitalet förflyktigades. Experter uppskattar att cirka 40 000 företag i Tyskland kommer att gå i konkurs i år och 60 000 nästa år. Stora företag kommer att följa efter. Många anser att det inte längre är Finland utan Tyskland som kan kallas Europas Japan.</w:t>
      </w:r>
    </w:p>
    <w:p>
      <w:r>
        <w:rPr>
          <w:b/>
          <w:color w:val="FF0000"/>
        </w:rPr>
        <w:t xml:space="preserve">id 60</w:t>
      </w:r>
    </w:p>
    <w:p>
      <w:r>
        <w:rPr>
          <w:b w:val="0"/>
        </w:rPr>
        <w:t xml:space="preserve">27 juli 2010 KONGRESSEN drar tillbaka FINLANDS SÖD genom att gräva i jorden under sina fötter? http://www.ts.fi/online /mindpieces/from/readers/148859.html Koalitionens lojala politik för att gynna EK och företagsfonder och karteller visar i denna artikel att det inte finns några skämt att ta till.Skattesänkningar utlovas, trots att till och med barn i Finland vet att skattehöjningar kommer att ske. Den borgerliga regeringen har sänkt skatterna, men få människor inser att den med den ena handen tar bort det som den delar ut med den andra. Serviceavgifter är en del av ett högersamhälles natur och de ökar dem gärna.Folket har lärt sig att hata skatter, men tycks svälja dolda skatter med hull och hår.I Åbo till exempel samlar Åbo Energi, som är ett aktiebolag som ägs helt av staden, in stora vinster från överpris på el.Detta är ett annat exempel på dolda skatter utöver serviceavgifterna. Det passar inte in i koalitionens ideologi att folket ska bestämma över sina egna angelägenheter. Systemet stöder storföretagen i allt och förtrycker de små företagen.Småföretagen tvingas kedja fast sig vid en trust om de vill överleva.Systemet gynnar storkapitalet som köper ut små oberoende aktörer från marknaden.Det är omöjligt för medborgaren, företagaren och arbetstagaren att förbättra sin ställning i denna hierarki - även med ärliga medel. När koalitionen talar om ett välfärdssamhälle menar de ett samhälle där några få klarar sig bra, men där ett stort antal vanliga människor betalar för festen . Privatiseringen av hälso- och sjukvården innebär att vissa betalar för den till och med med sina liv - de fattiga dör unga enligt undersökningar . I stället för att fortsätta att gynna de rika och tränga undan de fattiga har vi en ny chans.Vi kan rätta till nyliberalismens misstag och utjämna inkomstklyftan på samma sätt som vi gjorde i välfärdsstaten.Finlands största bedrift i sin historia var en välfärdsstat - inte en oligarki. Ett bättre Finland är möjligt, men koalitionens metoder kommer inte att leda till det. 24 juli 2010 Politiken måste vara tydlig och ansvarsfull Jag har ofta hämtat inspiration till mitt skrivande från sociala medier, så även denna gång.Jag chattade med Janne Kejo på Facebook och han berättade om en undersökning där man frågade vilka frågor som skulle avgöra ens val av parti.Undersökningen stod i Iltaltidningen och Janne svarade så här: 1 ) Man måste komma ihåg att ekonomin är till för folket, inte tvärtom. 2 ) Det bör noteras att det är billigare att anställa inom den offentliga sektorn än inom den privata eftersom de offentliga utgifterna minskar när arbetslösheten sjunker . 3 ) Det är nödvändigt att ta ansvar för beslutsfattandet och inte gömma sig bakom "marknaden" . 4 ) Man bör komma ihåg att syftet med ett organiserat samhälle är att tillhandahålla en säker och tillfredsställande livsmiljö för alla och att hjälpa de svagaste . 5 ) Man bör komma ihåg att samhället inte är ett företag och att det därför inte kan drivas i enlighet med doktrinen om företagsledning . Jag anser att ovanstående är en tydlig sammanfattning av målen för en vänsterorienterad och medborgarorienterad politik.Med denna lista kan vem som helst se in i vänsterismen och även se att den är ett tydligt och starkt alternativ till nyliberalismen, vilket illustreras väl av Björn Wahlroos uttalande: "Företagens enda uppgift är att göra vinst åt ägaren". I alla finländska kommuner har vi sett hur kommunala tjänster privatiseras och hur den offentliga ekonomin, eller samhället, urholkas genom att allting förvandlas till en affärsverksamhet.Barnet slungas med badvattnet av denna racket, som motiveras av viljan att sälja så mycket som möjligt, och det verkar inte spela någon roll vem som äger varorna.Genom politiska beslut överförs äganderätten till någon spekulant och slutresultatet är att skattebetalarna köper den produkt de redan äger en andra gång som en serviceavgift.Koalitionens skattesänkningar är som internets gratis gåvor - de kommer att bli mycket dyra.Det finns redan en stad i USA som har lagt ut all sin verksamhet på polisen.</w:t>
      </w:r>
    </w:p>
    <w:p>
      <w:r>
        <w:rPr>
          <w:b/>
          <w:color w:val="FF0000"/>
        </w:rPr>
        <w:t xml:space="preserve">id 61</w:t>
      </w:r>
    </w:p>
    <w:p>
      <w:r>
        <w:rPr>
          <w:b w:val="0"/>
        </w:rPr>
        <w:t xml:space="preserve">Kontaktinformation : Välkommen till webbplatsen för svenskspråkiga frågor! Helsingfors universitet är officiellt tvåspråkigt . Universitetet erbjuder utbildning och utfärdar examina på finska och svenska i enlighet med lagen ( Universitetslagen 558/2009 ) . Vi i universitetets centralförvaltning samordnar och utvecklar universitetets tvåspråkiga verksamhet i svenskspråkiga frågor. I praktiken innebär detta att vi skapar nya initiativ och verksamhetsområden för att stärka universitetets funktionella tvåspråkighet och främja social interaktion ur ett tvåspråkigt universitets perspektiv. Varje campus har en svenskspråkig campuskoordinator som samordnar och utvecklar den tvåspråkiga verksamheten på campuset.</w:t>
      </w:r>
    </w:p>
    <w:p>
      <w:r>
        <w:rPr>
          <w:b/>
          <w:color w:val="FF0000"/>
        </w:rPr>
        <w:t xml:space="preserve">id 62</w:t>
      </w:r>
    </w:p>
    <w:p>
      <w:r>
        <w:rPr>
          <w:b w:val="0"/>
        </w:rPr>
        <w:t xml:space="preserve">Flourish " Page 27/27 " Jolie Jag talade på ett evenemang där jag ombads att avslöja en av mina drömmar för publiken. Ämnet verkade först ganska enkelt, eftersom jag ständigt har att göra med drömmar och mål, både med mig själv och med mina klienter. Men även om drömmar är mitt favoritspass, var det inte lika lätt att tala om dem (särskilt inte offentligt). Först tänkte jag på saker som ett vackrare inrett hem, ett större kök, en ny dator, ett sabbatsår i Medelhavet, att skriva en bok etc. Men på något sätt verkade dessa saker lite ytliga. Å andra sidan insåg jag också att många av mina tidigare drömmar redan hade gått i uppfyllelse och blivit vardagliga, till och med vardagliga, utan att jag ens insåg det ! Jag blev lämnad att undra vad mina riktiga drömmar var, vilket ledde mig till att tänka på vad drömmar är i första hand? Drömmar eller dagdrömmar? Varje dag har vi många tankar i våra sinnen om att om jag bara hade haft det eller kunde ha det eller kunde nå dit ... Det är egentligen inte drömmar eller ens drömmar, utan behov. Behoven kan vara permanenta, som mat och näring, trygghet, sociala relationer etc. Dessa har att göra med våra grundläggande behov av att överleva och fortsätta med vår familj. Men mer övergående önskningar och behov uppstår också ständigt, stimulerade av miljöstimulanser, annonser, jämförelser eller tillfällig otillfredsställelse. Mitt i aprilsnöet och de alltmera ackumulerade deadlines börjar var och en av oss att drömma om ett sabbatsår i Medelhavet. På en månbelyst juli-sommarkväll vid en sjö känns denna dröm redan ljummen . Det var drömmar som hjälpte till att uthärda en hektisk dag i vinterns baksida. Dessa dagliga drömmar och förändrade dagdrömmar är också viktiga. De är livets kryddor som ger en kick åt vardagens slit. Drömmar är i bästa fall ett uttryck för vårt sinnes kreativitet och ibland ger drömgeneratorn också upphov till verkliga mål som för våra liv framåt. När vi söker efter drömmar, vad vill vi uppnå? Verkliga drömmar handlar ofta inte bara om att tillfredsställa något djupare behov, som relationer, barn, kärlek, trygghet, komfort . De är också förknippade med värden som är viktiga för en själv, såsom ansvar, estetik, glädje, välbefinnande osv. I praktiken drömmer jag om ett vackert inrett hem, eftersom jag i en sådan miljö kan återhämta mig från livets utmaningar och jag kan bättre ta hand om mina nära och kära. Jag arbetar för att nå mitt drömjobb eftersom jag vill känna att jag gör något meningsfullt, för då kommer jag att vara mer effektiv och kreativ och jag kommer att bli en trevligare person överlag. Jag drömmer också om att bli rik så att jag kan fortsätta min yrkesverksamhet på den väg jag valt och producera fler saker som kommer att öka allas välbefinnande .... och jag är glad att du hittade min nya blogg! Här skriver jag om mina erfarenheter och insikter om det som får vår meds och våra liv att blomstra: att lyssna på oss själva, vitalitetsfrämjande mat och andra livsstilsval, relationer och vår koppling till naturen och universum i stort. Detta är vad namnet på min blogg syftar på: Flourish . Jag är en psykolog som har bestämt mig för att lämna tankens problem bakom mig och fokusera på saker som ökar glädjen och lyckan, eller ett holistiskt välbefinnande, både på sinnes- och kroppsnivå. På vägen dit har jag utbildat mig till livskunskapscoach (LCF life coach), lärt mig om raw food och studerat kreativitetsterapier och mindful presence . Förändringarna jag upplevt har inspirerat mig till att utforska sambandet mellan kropp och själ och näringens roll för det mentala välbefinnandet.</w:t>
      </w:r>
    </w:p>
    <w:p>
      <w:r>
        <w:rPr>
          <w:b/>
          <w:color w:val="FF0000"/>
        </w:rPr>
        <w:t xml:space="preserve">id 63</w:t>
      </w:r>
    </w:p>
    <w:p>
      <w:r>
        <w:rPr>
          <w:b w:val="0"/>
        </w:rPr>
        <w:t xml:space="preserve">Från Goottifoorum 26.9.2014 INFEKTIO @ Playground , Hki kl 08:47 Playground , där vi senast höll festen har bytt namn och har genomgått en liten renovering. 26.9.2014 INFEKTIO kommer att hållas på samma plats som förra gången, men med samma... Clan Of Xymoxs " Emily " singel Goottikopla Clan Of Xymox ( www.clanofxymox.com ) meddelar att de i juli släpper en begränsad upplaga på 999 exemplar av singeln "Emily" . Singeln är, enligt bandet, en mycket lovande del av vad det kommande studioalbumet kommer att erbjuda . Clan Of Xymox beskriver sin senaste singel som en blandning av melankolisk musik, 1980-talets synthstilar och inslag av traditionell gotisk musik . "Emily" släpptes den 10 juli och innehåller inte mindre än tre versioner av titelspåret, plus den exklusiva singeln "Chemistry". Specialutgåvan av singeln kommer också att åtföljas av en t-shirt. Båda versionerna finns till exempel i InfraRots webbutik ." Emily " är den första skivan från albumet som släpptes 2009. Gruppen släppte senast musik i mars 2008 , då den första dubbel-DVD:n om Clan Of Xymox långa karriär släpptes . DVD:n innehåller en spelningsinspelning från M'era Luna-festivalen , en intervju med Ronny Moorings och massor av annat videomaterial . Låtarna på " Emily " singeln : Chemistry Emily Emily Emily Emily Emily Emily Emily ( Clan Of Xymox Remix ) Emily ( Contrast Remix ) Det tyskbaserade, men nederländska Clan Of Xymox kommer nästa gång att spela inför publik på Wave-Gotik-Treffen den 30:e i denna månad. Bandet kommer också att spela utanför Tyskland i sommar enligt schemat nedan. Bandet har lovat att spela "Emily" och andra nya låtar vid framtida spelningar. Clan Of Xymox är : Ronny Moorings ( sång och instrument ) Mojca Zugna ( bas ) Rui Ramos ( trummor ) Denise Dijkstra ( keyboards ) Paul Whittlesea ( gitarr ) Om publikationen Artikeln är publicerad av Petri Ikonen . 4051 inlägg har hittills publicerats på Gootti.net . De flesta av dem handlar om musik, filmer och evenemang . Du bläddrar just nu i artikelavsnittet av , och kategorin Goottimusiikki-publikationer . Senaste uppdateringen av detta inlägg gjordes den 17 maj 2009 kl. 03:03. Länken för denna nyhet är här . Den brödtexten i publikationen innehåller cirka 192 ord. Vill du hjälpa till med att komplettera, redigera eller korrigera artikeln? Om så är fallet, vänligen kontakta oss. Om du vill läsa de bästa artiklarna på Gootti.net kan du kolla in den här listan. Kommentera den här publikationen Den här publikationen har inte fått några kommentarer , ännu. Du kan kommentera denna publikation genom att skriva din kommentar i formuläret nedan. Olämpliga kommentarer kommer att censureras eller raderas i efterhand av webbplatsens administratör.</w:t>
      </w:r>
    </w:p>
    <w:p>
      <w:r>
        <w:rPr>
          <w:b/>
          <w:color w:val="FF0000"/>
        </w:rPr>
        <w:t xml:space="preserve">id 64</w:t>
      </w:r>
    </w:p>
    <w:p>
      <w:r>
        <w:rPr>
          <w:b w:val="0"/>
        </w:rPr>
        <w:t xml:space="preserve">Jag skrev den här rubriken eftersom det verkar finnas en uppenbar skillnad i hur människan (den gamla Adam) och Gud (den nya Adam) möter frestelser. Den gamla Adam finner vi i Första Moseboken kapitel tre . Adam åt av frukten från det förbjudna trädet , han visade olydnad mot Guds tydliga bud , dvs han syndade . Synden är alltid en fråga mellan Gud och människan. Naturligtvis är ondska mot en annan människa också en synd eftersom den förolämpar Gud och hans avbild. Adams synd fick fruktansvärda konsekvenser. Hela mänskligheten efter honom har lidit av den tendens som orsakats av arvsynden att föredra det onda och att välja det onda framför det goda . Själens fiende fick övertaget av gamle Adam och skrattar fortfarande åt honom. Trupperna växer för att bli vän med honom i det rike som är förberett för "P och hans änglar" . Den nya Adam gav sig inte hän åt olydnadens synd, han övervann ondskan genom att vädja till Guds ord. Hans seger ledde också till att alla troende i den gamla Adam blev frälsta, i den mån de vill följa Jesu exempel. Det är därför värt att läsa Guds ord och lyssna till den helige Andes förklaring av det. Den ger dig styrka att kämpa mot dina egna böjelser och mot syndens frestelser. Jesu egna kommer till himlen. De är välsignade av Fadern. Mänskligheten kommer inte att lida till följd av den nya Adams gärningar, utan kommer att få en rättfärdighetsklänning som passar Gud. De lever av tro, de äter livets bröd och dricker levande vatten. Det finns en sång i Sions sångsång som börjar med orden: "Jesu händer och hans pärlor är ömma, barmhärtighetens hjärta är öppet ....". "Den innehåller också orden: "När den gamle Adam syndade har den nye Adam frälst". Titta på det, en älskad sång bland de äldre. I den delen av Valmas "Nya predikningar" finns förmodligen snart dagens predikan från Pukkila kapell. Provinsialvikarien var där för att heja på. Den varma och goda andan berättade för oss att alla som var där ville bli Jesu reskamrater på vägen till korset (29 av dem var 27 i nattvarden) Min predikan i morgon kommer slutligen att reflektera över det faktum att frestarens stora intrig är att försöka få oss att lämna Jesus på grund av synden. Så vi faller i frestelser (vilket är helt "normalt" efter syndafallet), och sedan försöker Satan få oss att inte längre våga eller vilja eller kunna tillhöra Kristus när vi skäms så mycket. Thomas ! Dagens texter ger många perspektiv . Jag har ofta varit tvungen att predika om denna text i början av skidsäsongen. Jag försöker alltid hitta en ny vinkel. I morse fick vi just veta att man i Libyen har förbjudit spridningen av kristendomen. Den del av Jesu bön som lyder: "Led oss inte in i frestelse utan fräls oss från det onda" hänvisar enligt vissa exegeter till den sista tiden då de troende bör vara vaksamma och "hålla fast vid sin krona". När allt kommer omkring har vi alla våra egna frestelser. Raija ! Det är bra att klargöra din fråga för dig själv. Aposteln Paulus säger om sig själv att han har två naturer: den ena är i strid med Guds lag: "Jag gör inte det goda jag vill" . Den andra, den "inre människan" eller den nya naturen, vill göra enligt Guds lag. Själens fiende är i allmänhet listig och utnyttjar våra svagheter, den gamla delen av oss som finns i oss fram till döden. Därför måste vi varje dag fördjupa oss i nådens dop, det vill säga kämpa (tävla) som syndutdrivare. Paulus säger också: "Den som lider i köttet skall sluta synda". Det är just psykologi: enligt lagen om "trial and error" lär sig människan av misstag och börjar så småningom göra rätt val . När vi ber om styrka inför frestelser .</w:t>
      </w:r>
    </w:p>
    <w:p>
      <w:r>
        <w:rPr>
          <w:b/>
          <w:color w:val="FF0000"/>
        </w:rPr>
        <w:t xml:space="preserve">id 65</w:t>
      </w:r>
    </w:p>
    <w:p>
      <w:r>
        <w:rPr>
          <w:b w:val="0"/>
        </w:rPr>
        <w:t xml:space="preserve">Visitkort - Tips för effektiv design När det gäller visitkort är det ofta design eller bilder som fångar mottagarens uppmärksamhet. Om ditt företag har en särskild logotyp kan den användas på ett visitkort. Eller för att ta det mer konkret: det är bättre att placera din logotyp eller unika designelement som drar till sig mottagarens uppmärksamhet i mitten av kortet. Logotyperna måste vara mycket enkla och får inte på något sätt vara en uppmärksamhetskälla för andra viktiga funktioner eller information på kortet. Men logotyperna får inte heller vara för enkla för att tråka ut folk. Syftet bör vara att fånga uppmärksamheten och mottagarens intresse. Kortfunktionerna bör vara tillräckligt långa så att det känns som att oavsett fokus på att ge magont. Ibland är det nödvändigt att i fönstret notera vilken typ av produkter och tjänster du erbjuder och vilken användningskategori du har. Detta gäller särskilt när ditt företagsnamn inte är tillräckligt beskrivande för dessa saker. Om ditt företagsnamn är något som ABC Services Inc. och du faktiskt erbjuder tryckerirelaterade tjänster, skulle det vara klokt att du lägger till någon form av förtydligande fraser som för läsaren i ljuset. Du kan till exempel lägga till en tagline på ditt kort som beskriver vad ditt företag handlar om (löst). Eller, annars, kan det helt enkelt lista vilken typ av tryckning som ditt företag hanterar. Du kommer säkert att vilja genom varje enskild kategori att erbjuda dina tjänster. Det fina med det är att ge mottagaren en grundläggande uppfattning om vad din organisation eller ditt företag generellt sett handlar om. Om det är för svårt att förstå läsaren/mottagaren kommer mobiltelefoner inte att vilja ringa till ditt företag i framtiden. När en potentiell klient/kund inte kan nå dig på grund av felaktiga kontaktuppgifter kan du faktiskt skylla på att andra tjänsteleverantörer eller leverantörer flyttas? Den stora idén med att placera väl läsbar och autentisk kontaktinformation är att göra det enkelt för köparen av tjänsten eller produkten att nå dig närhelst det behövs. En något urspårad fråga om visitkort är att du alltid har ett kontorsnummer på kortet, men det underlättar om du har någon form av bipersonalproblem utrustad med en telefonsvarartjänst som räcker för de flesta situationer. Detta ger ett professionellt intryck på din företagskundskap. Och du kan naturligtvis alltid be om ett e-postprogram senare. Slutligen är det viktigt att ha en kontaktadress på ditt kort. Även om människor i dag kan dra nytta av e-post och/eller mobiltelefoner som en gåva, finns det klienter/kunder som föredrar att träffa dig ansikte mot ansikte. Så när du väl har lärt dig din adress tror folk vanligtvis att du är ett etablerat företag, och att du är en av de snabba säljarna som försöker ta lite pengar med en engångsförsäljning. Senaste inlägg Om du har hittat den här artikeln , finns det förmodligen en rättvis , dvs nu eller i framtiden närmar sig korsningen av ditt äktenskap vägar och är inte säker på vilket vägskäl att följa ... Fortsätt läsa En korrekt sinnesstämning är mycket viktigt för att få ett gynnsamt resultat till någon förhandling . En som inte kommer med ett tillkännagivande eller något nytt. Vad som kan vara nytt är en hur man får en riktig m... continue reading Är du intresserad av hur Arnold Schwarzenegger tränade? Om mindre händer , än med att komma in i sporten , tunna många människor är värda EZ-curl bar .Grip baren bör inte peka medlemskap skyldigheter ... Continue reading Det verkar som om oavsett hur stort ditt vardagsrum är det fortfarande aldrig tillräckligt med utrymme . Och även de finaste husen ser inte så ut när allt du ser är reservationen . Lösningen är att ha en ... Continue reading Vi vet alla att bilförsäkring är en nödvändighet i samhället. Det är inte bara ansvarsförsäkring som krävs i de flesta stater, utan det är helt enkelt sunt förnuft att skydda sig mot det på din egendom ... Continue reading Tänker du på temat för din bröllopsdag?</w:t>
      </w:r>
    </w:p>
    <w:p>
      <w:r>
        <w:rPr>
          <w:b/>
          <w:color w:val="FF0000"/>
        </w:rPr>
        <w:t xml:space="preserve">id 66</w:t>
      </w:r>
    </w:p>
    <w:p>
      <w:r>
        <w:rPr>
          <w:b w:val="0"/>
        </w:rPr>
        <w:t xml:space="preserve">"Adoptionsrätten för homosexuella, som Air nämnde, har en intressant koppling till den andra debatten den här veckan, den om personlig politik. Ofta motsätter sig de som är emot adoptionsrättigheter rätten att adoptera ett barn ... " " Jag tycker verkligen att vi borde driva frågan om intersex . Om man har båda könsorganen och det finns en förklaring till situationen bör det finnas en möjlighet till en "etikett" för intersex som kan vara ... " " " Det finns många föräldralösa barn i världen som skulle få ett bra hem hos ett lesbiskt eller homosexuellt par . En ensamstående person, åtminstone en kvinna, har rätt att få ett adoptivbarn . Detta är något som jag har stor respekt för. Som globalt som en ny mamma ... " " " Vissa anslutning stavning har lagt till samtalet oavsiktligt oftare , men jag raderade den onödiga . Det här är en ganska intressant fråga! Rakel Liekki sa själv i en intervju i går att han inte tror att ... " Vilket kön representerar homosexuella, lesbiska och bisexuella? Jag menar, om vi skapades för att vara kvinnor och män och leva som heterosexuella, är då de som har funnits före oss det tredje könet? Visa mer " Å andra sidan, kan alla vara perfekta och vad skulle de utan genetiska defekter bli om deras egna celler började kriga mot varandra när den tredje hade fixat kromosomavvikelserna? Min ... " " Jag vet inte om mina tankar är relevanta för detta fenomen, men en kväll började min 11-åriga dotter undra hur världen skapades och därifrån kom vårt samtal till att handla om huruvida Gud verkligen var ... " Kommentarsfält ( 1 kommentar ) Du måste vara medlem i Phenomenon Based Learning and Teaching för att kunna kommentera! Hej Heidi och välkommen till Ning! Hjälpwebbplatsen för Phenomena och Ning är fortfarande ett pågående arbete, men kommer att uppdateras kontinuerligt under de kommande dagarna. Där hittar du stöd för både Phenomena- och Ning-problem samt diskussioner om Phenomena.</w:t>
      </w:r>
    </w:p>
    <w:p>
      <w:r>
        <w:rPr>
          <w:b/>
          <w:color w:val="FF0000"/>
        </w:rPr>
        <w:t xml:space="preserve">id 67</w:t>
      </w:r>
    </w:p>
    <w:p>
      <w:r>
        <w:rPr>
          <w:b w:val="0"/>
        </w:rPr>
        <w:t xml:space="preserve">Cypern Agia Napa Ayia Napa på Cypern är ett underbart semestermål vid Medelhavet med alltid milt varmt väder och en trevlig atmosfär.Agia Napa är känt för sina finaste sandstränder i Medelhavet. Det är ett resmål för både unga och gamla, familjer och singlar. I Ayia Napas centrum är det mycket liv och rörelse under midsommar, men det är lugnare under försommaren och hösten. Även på midsommar, när du rör dig lite längre bort från centrum, kan du njuta av en middag under stjärnorna med vågornas brus i bakgrunden. Agia Napa har många bra restauranger och bra fritidsanläggningar. Stränder i Agia Napa Stränderna är den bästa delen av Ayia Napa. Stränderna i Agia Napa är verkligen välskötta och bland de renaste på Cypern. Sanden är mjuk och stränderna är grunda, vilket gör dem perfekta för barn. Vissa av stränderna är livliga med barer och hög musik och andra är lugna där du kan koppla av. Shoppingmöjligheter i Agia Napa Ayia Napa har bra shoppingmöjligheter. Det finns många affärer och boutiquer som säljer kläder, skor, väskor m.m. Utbudet av moderiktiga kläder och skor är bra, men priserna är jämförbara med dem i Finland. Det lönar sig inte att shoppa på Cypern på grund av de låga priserna, men det goda utbudet är värt det. Restauranger och nattliv i Agia Napa Agia Napa har ett brett utbud av restauranger som erbjuder cypriotiska och internationella rätter. Det finns snabbmatställen och middagsrestauranger. Den cypriotiska maten är inspirerad av det grekiska och turkiska köket. Det är värt att beställa meze (små portioner) i restaurangen för att smaka på de många olika smakerna . De cypriotiska vinerna är mycket goda och värda att smaka. Många restauranger är otroligt uppmärksamma på barnfamiljer och många har en hoppborg eller en lekplats där barnen kan leka medan de vuxna äter sin mat. Nattlivet i Ayia Napa är livligt, särskilt i mitten av sommaren när centrum är ganska livligt. Om du inte gillar högljudda fester bör du välja ett hotell lite längre bort från centrum. Sevärdheter och platser att besöka i Ayia Napa Det finns inget av historiskt intresse i Ayia Napa. En trevlig familjeattraktion är vattenparken Waterworld, som barnen kommer att älska . Agia Napa har bra vandringsleder i bergen, så du bör åka dit för att komma i form i bra skor . Ayia Napa har också mycket bra cykelvägar, så det lönar sig att hyra en cykel. Om du har körkort är det värt att hyra en bil för att få en bättre bild av Cyperns underbara landskap. Det finns charmiga små byar i bergen där du kan besöka och uppleva cyprioternas vardag. Du kan också ta en bil för att besöka andra orter på Cypern och utforska dem. Och naturligtvis kan du på så sätt komma till de underbara, nästan orörda stränderna.</w:t>
      </w:r>
    </w:p>
    <w:p>
      <w:r>
        <w:rPr>
          <w:b/>
          <w:color w:val="FF0000"/>
        </w:rPr>
        <w:t xml:space="preserve">id 68</w:t>
      </w:r>
    </w:p>
    <w:p>
      <w:r>
        <w:rPr>
          <w:b w:val="0"/>
        </w:rPr>
        <w:t xml:space="preserve">Privata tillstånd och erfarenheter - på statens marker Forststyrelsen förvaltar statens marker och vatten . Personalen i vildmarken planerar jakt, fiske och terrängtransporter på ett hållbart sätt . När du köper ett tillstånd för vildmark investerar du i naturen, eftersom intäkterna används för att gynna naturen. Vårt uppdrag är att erbjuda möjligheter till vildmark för dem som annars inte skulle få det. I år överraskade populariteten för laxfisket i Weaselälven både Forststyrelsen och vissa fiskare. Forststyrelsen har förhandlat fram en fritidsfiskekvot på 1 500 fiskedagar med olika intressenter, men denna kvot håller på att ta slut mitt under fiskesäsongen.</w:t>
      </w:r>
    </w:p>
    <w:p>
      <w:r>
        <w:rPr>
          <w:b/>
          <w:color w:val="FF0000"/>
        </w:rPr>
        <w:t xml:space="preserve">id 69</w:t>
      </w:r>
    </w:p>
    <w:p>
      <w:r>
        <w:rPr>
          <w:b w:val="0"/>
        </w:rPr>
        <w:t xml:space="preserve">Sodankylä-veteranen dukar inte upp kaffebordet för första gången, eftersom Nestor verkar ha bemästrat köket. - Som änkling är jag van att laga mat själv. Ibland går jag ut och äter, men jag trivs bättre i mitt eget kök än att servera andra, säger Ollikainen, som förlorade sin fru för tio år sedan. - Jag har inga andra krigsminnen. Alla foton gick förlorade i en brand 1965. Ingenting lämnades kvar - inte ens en plånbok. Men det värsta var att ett barn dog, för vår fyraårige son fångades i lågorna och hittades senare i spillrorna , minns Onni familjetragedin för mer än 40 år sedan med tårar i ögonen. Veteranen Ollikainen torkar sig i ögonvrån och säger att livet har fortsatt trots årtionden av motgångar. Kriget lärde oss att respektera inte bara våra medmänniskor utan också vår egen reflektion. Dagens gnäll om små skor eller stora fettprocent verkar så meningslöst , suckar en frontveteran. Onni Ollikainen sätter sig i sin gungstol och minns sommaren 1941, då en ung man från krigsbyn kallades in för fronttjänstgöring: - Jag åkte iväg som frivillig mot det okända. Vi var tjugo lappländska pojkar i samma tåg och resan skedde i stor tystnad. Vi åt de snacks som vi hade med oss hemifrån och längtade efter värmen i vårt välbekanta hem. Spänningen, blandad med rädsla, kan inte beskrivas med ord. Efter en till synes oändlig tågresa fördes Ollikainen och hans vapenbröder över till en öppen ponton, där Kiestinki blev deras slutdestination. Motorerna stannade och framfarten var inte bara långsam utan också mycket farlig, eftersom fordonets öppna utrymme innebar att vi var som en bricka för fienden. Att gå i land var rysk roulette i ordets rätta bemärkelse , berättar Onni om sitt livs vildaste båtresa. Efter den minnesvärda pontonresan förflyttades den unge mannen från Sodankylä till det verkliga livet, eftersom Ollikainen, som hade tjänstgjort i JR33, förordnades till frontlinjen som biskop. Vi placerades i Aavesaare och det visade sig vara en helvetes garnison. Vi utsattes för en sådan koncentration på dagen för vår ankomst att endast ett mirakel höll oss vid liv. - Förlusten av män var enorm och som ett resultat av detta fick jag gå från att nästan stå i skogen till att leda gruppen. Avesaarens eldkaste var mångas öde, men de av oss som överlevde visste efteråt att det inte finns någon nåd i kriget", minns veteranen Ollikainen. Den sista bönen Sjukvårdare Ollikainen deltog också i skottstriden vid Stalinkanalen, som är känd för sin sorgliga historia. - Det är sant att det talas om en plågsam skottstrid. Det vimlade av krypskyttar och ryssarna hade lyckats skaffa några mycket träffsäkra män för jobbet. Även om skottväxlingen huvudsakligen var ett skyttegravskrig var sjukvårdare Ollikike en mycket upptagen man. - Även striderna i Stalinkanalen hade stora förluster. Det fanns mycket att lappa ihop och tyvärr var ofta sjukvårdarnas sista uppgift att be sina sista böner , suckar Ollikainen . Efter ett tungt ställningskrig flyttade den unge mannen från Sodankylä med frontlinjen till slutet av Ägläjärvi, där Ollikainen också fick sitt eget elddop . - Vi kom till linjen trötta och hungriga . Vi slog upp ett halvt trupptält mellan två björkar och gjorde upp en eld . Jag satte mig vid foten av trädet för att dricka te och då hördes en åskknall . Trycket kastade mig på ryggen och jag kände hur luften var full av lera och järn. "Frontens mest bedrövliga uppdrag</w:t>
      </w:r>
    </w:p>
    <w:p>
      <w:r>
        <w:rPr>
          <w:b/>
          <w:color w:val="FF0000"/>
        </w:rPr>
        <w:t xml:space="preserve">id 70</w:t>
      </w:r>
    </w:p>
    <w:p>
      <w:r>
        <w:rPr>
          <w:b w:val="0"/>
        </w:rPr>
        <w:t xml:space="preserve">Serie . Bilden visar en Sera luftpump med 4 slanganslutningar och minst 6 luftstensanslutningar för varje slang. Jag har två pumpar, så det räcker fortfarande till några hinkar. Då kan du inte längre komma in i rummet . Vid nästa besök ska jag försöka ta fler bilder om ni är intresserade. Systemet presenteras på Fataliin-sidorna , pumpen cirkulerar bara vattnet . Det var bara lecasora . De stora krukorna har små maskor och bygggruset droppar inte igenom, men de små måste ha grövre saker, jag tog från en dåligt synlig ebb när det var mer än nödvändigt. Och den lilla tar inte ens så mycket grus. Det finns ingen stenull, men varför inte, det skulle inte droppa ner i hinken lika lätt som grus. Stödet är ett problem efter ett par veckors bindning, strängar från taket och så vidare. Stödpinnarna fungerar inte riktigt för skoparbeten. Bilden på pumpen hade ännu inte någon serieanslutning och togs under byggtiden. Jag börjar bli äldre, men jag tycker bättre om min fritid än arbetet. Åtminstone nu när jag har hittat en chilihobby. Du kan sätta ett kommatecken på ett annat ställe på en kunds räkning och kontosaldot ökar - prova det. Sätt kommatecknet till höger, inte till vänster, då är det dåligt. När du ansluter en sten i serie kan du ibland märka att vissa stenar inte snurrar alls. Antingen är stenen blockerad eller så är trycket annorlunda än för de andra stenarna. Om du höjer stenens höjd till vattenytan kan du se att den fortfarande snurrar. Lufttrycket går i den enklaste riktningen och t.ex. en sten som simmar för djupt kommer inte att snurra. Med Jesus-tejp på locket så att du inte behöver titta hela tiden. Nu har de sista sådderna gjorts . Jag var tvungen att skaffa CAP1491 och C.frutescens Duke pequin och så två eller tre andra sås förstås när jag blev näringsidkare . Så några korsningsförslag; CAP1491 borde vara kallhärdiga och kan tydligen korsas med C.pubescens? Arten är tydligen inte riktigt klar eftersom det är C.sp men troligen nära C.eximium . Det skulle vara fantastiskt om någon kunde få en överlevnadsduglig korsning över den finska vintern, skyddad i ett kallt växthus. Om du vill ha en billig bra luftpump med fyra utgångar , så rekommenderar jag att beställa från Akvaterra . Kostar jag minns 20 euro och eventuell porto . När till exempel exakt samma pump var 63 euro på ett trädgårdscenter . Jag håller med om detta helt, själv har en två utgång seran maskin skulle vara 225L / h och väl porskii två behållare .. Trevligt att bubbla efter ett par års användning även , så länge du kommer ihåg att ibland rengöra luftintagsöppningen skyddande stycke . Det enda ljudet är den enda funktionen är att om pumpen glömmer att luta sig mot en gjutning , vägg eller liknande , i detta fall finns det en surrande som kan höras förvånansvärt bra . Jag vet inte om citronkoncentratet är surt, men du kan köpa 10/kg citronsyra på apoteket . 150 liter grus = 3 påsar = ca 4 teskedar citronsyra (tror jag) , blanda med tvättvatten, rör om i gruset och byt vatten, återigen 4 teskedar och pH-värdet bör ligga runt 6. Om inte, spruta igen. Därefter håller sig pH-värdet ganska bra på plats. Du behöver inte ens tvätta den riktiga hydrosora eller justera pH-värdet. Om du har tillräckligt med pengar skulle jag köpa hydrosol. Det är större korn och lätt att tvätta för återanvändning. Det verkar väldigt dyrt i början, men till slut, när det är lättare att återvinna, är produkten praktiskt taget flerårig. De minsta kornen i vanlig lecasora är lika stora som ett risgryn. Det täpper till pumparna. Det stämmer... Jag måste gå till apoteket.</w:t>
      </w:r>
    </w:p>
    <w:p>
      <w:r>
        <w:rPr>
          <w:b/>
          <w:color w:val="FF0000"/>
        </w:rPr>
        <w:t xml:space="preserve">id 71</w:t>
      </w:r>
    </w:p>
    <w:p>
      <w:r>
        <w:rPr>
          <w:b w:val="0"/>
        </w:rPr>
        <w:t xml:space="preserve">När en läkare förvandlas till en varulv Jaana Heino behöver ingen rollombytning Jaana Heino är en 24-årig läkarstuderande från Esbo i Finland som för närvarande arbetar som läkare på en hälsocentral under sex månader i Ruokolahti i sydöstra Finland. På mottagningen "Janka" läker man sommarförkylningar, sår och brutna ben. Men då och då, på kvällar och helger, blir hon en varulv ... eller ett sto eller vad som helst. Det är bara bristen på fantasi som begränsar förvandlingarna. På sin fritid håller hon sin vita rock på och sina diagnoser innanför hälsocentralens väggar, eftersom hon inte är intresserad av att spela läkare eller helare." Jag har inte spelat dem så mycket . Jag antar att jag inte får tillräckligt med kulor av dem . Även om karaktärerna har sjukdomar och skador om de har något att bidra till handlingen ", skrattar Jaana .</w:t>
      </w:r>
    </w:p>
    <w:p>
      <w:r>
        <w:rPr>
          <w:b/>
          <w:color w:val="FF0000"/>
        </w:rPr>
        <w:t xml:space="preserve">id 72</w:t>
      </w:r>
    </w:p>
    <w:p>
      <w:r>
        <w:rPr>
          <w:b w:val="0"/>
        </w:rPr>
        <w:t xml:space="preserve">Tisdag 17 januari 2012 Vandring till Mordor Nästa dag tog oss genom Martinboroughs vindistrikt mot Tongariro . Tongariro har använts för att beskriva Mordor och där ligger också Mt Ngaurohoe, bland bekanta Mt Doom, Mount Doom . Efter en kall natt tog vår väg oss mot Tongariro Alpine Crossing . Lonely Planet och tanten på restaurangen hade skrämt oss med den svåra leden, lång tid och omöjlig terräng, så jag skulle inte göra hela resan först. Jag hade inte fått vandringsskor tidigare, bara de mer vandringsanpassade Puma town "sneakers", så löftet om klippan var inte särskilt tilltalande. På morgonen packade Nanna och Tuomas vandringsutrustningen, jag tänkte att jag bara skulle "vandra" i bergen och komma tillbaka. Lång resa väntar En varierande terräng väntar Man kan inte bara gå in i Mordor ? Vi sprang mellan bergen till South Crater , där vi kontrollerade situationen. Den värsta delen av klättringen var redan bakom oss och vädret var relativt stabilt, så jag bestämde mig för att fortsätta hela vägen, 19,6 kilometer. Som tur var fortsatte jag, för jag såg den helt fantastiska Red Crater och Emeralt-sjöarna och en utsikt över alla tre vulkanerna i Tongariro (Mt Tongariro, Mt Ngaurhoe, Mt Ruapehu). Vulkanerna var lyckligtvis tysta, bara lite svavelhaltig rök svävade från sidan av Mt Tongariro. Det är en lång väg till botten av Ringkratern bakom Ruapehu , mellan Ngauruhoe , i förgrunden Tongariro En svavelrygg längs berget Efter bergen började den plågsamma nedstigningen . Jag fick reda på den hårda vägen att det är bekvämare att gå en platt eller liten uppförsbacke än en nedförsbacke 10 km . Stigen slingrade sig genom alpin vegetation och slutade slutligen i några kilometer regnskog . Mina fötter känns ganska kladdiga ett tag, förhoppningsvis behöver jag inte gå så mycket i Rotorua och/eller Konnu i morgon.</w:t>
      </w:r>
    </w:p>
    <w:p>
      <w:r>
        <w:rPr>
          <w:b/>
          <w:color w:val="FF0000"/>
        </w:rPr>
        <w:t xml:space="preserve">id 73</w:t>
      </w:r>
    </w:p>
    <w:p>
      <w:r>
        <w:rPr>
          <w:b w:val="0"/>
        </w:rPr>
        <w:t xml:space="preserve">Var försiktig för alla som planerar en resa till Israel. Gränspolisen där har en otrolig makt och kan neka inresa utan möjlighet att överklaga och utan försäkringsskydd om det är en eskorterad resa. Dessutom är det extremt svårt att ha att göra med de israeliska myndigheterna. Jag skulle säga att de är som alla andra fanatiker runt om i världen De är alla förblindade av religionen . Var försiktiga alla som planerar en resa till Israel . Gränspolisen där har en otrolig makt och kan stoppa dig från att resa in och det finns ingen rätt att överklaga och om det är en eskortresa kommer ingen försäkring att täcka den. Dessutom är det extremt svårt att ha att göra med de israeliska myndigheterna. Jag skulle säga att de är som alla bigotter runt om i världen De är alla förblindade av religionen. Vad pratar du om? ? Jag har varit där många gånger, jag har rett ut saker och ting med myndigheterna och alltid kommit överens. Ingen har varit bigott mot mig.</w:t>
      </w:r>
    </w:p>
    <w:p>
      <w:r>
        <w:rPr>
          <w:b/>
          <w:color w:val="FF0000"/>
        </w:rPr>
        <w:t xml:space="preserve">id 74</w:t>
      </w:r>
    </w:p>
    <w:p>
      <w:r>
        <w:rPr>
          <w:b w:val="0"/>
        </w:rPr>
        <w:t xml:space="preserve">[ quote]14.03.2009 14:56 Sanna skrev : Har någon köpt All Inclusive från ett hotell tidigare? Vi brydde oss inte om att köpa via Finmatkas eftersom vi då skulle ha varit tvungna att betala för ett tvåårigt barn. Vi hörde ett rykte om att man kan köpa den direkt från hotellet och att man då inte behöver betala för barn under 4 år. Jag skulle bara vilja veta priset. Hotellet svarar inte på mailen.[ /quote ] Verifieringskod : Skriv in de tecken som visas på bilden till höger . Bokstävernas storlek är inte viktig .</w:t>
      </w:r>
    </w:p>
    <w:p>
      <w:r>
        <w:rPr>
          <w:b/>
          <w:color w:val="FF0000"/>
        </w:rPr>
        <w:t xml:space="preserve">id 75</w:t>
      </w:r>
    </w:p>
    <w:p>
      <w:r>
        <w:rPr>
          <w:b w:val="0"/>
        </w:rPr>
        <w:t xml:space="preserve">Att bo i Österbotten Livskvaliteten beror på de små sakerna . Att ha ett jobb i närheten . Det faktum att du efter en dags arbete kan ägna dig åt fritidsaktiviteter eller koppla av i naturen . Att dina barn kan växa upp i en trygg miljö . Eller det faktum att ditt hem ligger i ett trevligt och lugnt område . Det är lätt att sätta ihop byggstenarna för en god livskvalitet i Österbotten, där de grundläggande förutsättningarna för livet finns på plats .</w:t>
      </w:r>
    </w:p>
    <w:p>
      <w:r>
        <w:rPr>
          <w:b/>
          <w:color w:val="FF0000"/>
        </w:rPr>
        <w:t xml:space="preserve">id 76</w:t>
      </w:r>
    </w:p>
    <w:p>
      <w:r>
        <w:rPr>
          <w:b w:val="0"/>
        </w:rPr>
        <w:t xml:space="preserve">    Det var något så skamligt igen igår som bilden ovan visar . Bara finländare kan skämma ut sig så mycket . Jag undrar vad spelarna i Finlands hamn tycker om att folk kommer och tittar på deras träningar och skriker mer åt deras q-spelare än på deras egna träningar. Idag hör man inte "Finland" på stadion, utan alla sitter tyst och stirrar på Deco och Ronaldo hela tiden, och varje gång de rör bollen hör man en djup suck av beundran från folks munnar som kan höras ända till Tölö torg ... På ett relaterat ämne är jag så mycket pessimist/rerealist att jag mest roas av det finska lagets överhypade "självförtroende". Okej, de slog några jävla polacker, dagens motståndare råkar vara av en annan nivå, tyvärr. På ämnet är jag så pessimistisk/realistisk att jag främst roas av detta överhypade "självförtroende" hos det finska laget. Okej , de slog några jävla Polen , dagens motståndare råkar vara en annan nivå av inaus , men det var något så skamligt igen igår , vad bilden ovan visar . Bara finländare kan skämma ut sig så här mycket. Jag undrar vad hamnens spelare kommer att göra för att få folk att titta på deras träningspass och skrika mer åt deras q-spelare än åt sitt eget lands träningspass . Click to expand ... Hur kommer det sig att finländarna nu skäms så mycket över sig själva? Finland är definitivt inte det enda landet där små flickor åker skrikande till dessa Cristianos och Decos . Och jag tror inte att spelarna är mer hysteriska än så, för det är säkert inte första gången som det finns en liten publik på en träning och det är säkert inte de finska fansen som gör det högsta ljudet i världen Du förstår, det finns också länder där det finns minst tusen skrikande flickor när spelarna anländer till flygplatsen. Stämningen kan vara lite mer hysterisk i Kina eller Japan än i Finland :roll : Varför klagar du på tv-sändningen? Skaffa en kanal. Nu verkar det som om all sport går över till betal-TV. Premier League, ishockey och internationella matcher har gått till Canal. UCL-matcherna är mycket bra på VIASAT (de finns förstås också på TV, men inte lika bra täckta). Canal 29¤/månad. Tre filmkanaler, en sportkanal. Inget dåligt pris. Och klaga inte på att en student inte har råd med det. Ja, det gör de. Varför klagar du på tv? Skaffa kanal. Nu ser det ut som om alla sporter går över till pay-per-view-sidan. Premier League, ishockeyns högsta liga och landskamper har gått till Canal. UCL-matcherna är mycket bra på VIASAT (de visas förstås också på TV, men inte lika ofta). Klicka för att utöka ... Detta kan ge en idiot intrycket att om du köper Canal får du också Viasat, men så är inte fallet. Viasat är ett helt annat paket och visar alla 125 Champions League-matcher :shock : Varför klagar du på de tv-sända matcherna? Skaffa kanal. Nu verkar det som om all sport går över till betal-TV. Premier League, ishockey och internationella matcher har gått till Canal. UCL-matcherna är mycket bra på VIASAT (de finns förstås också på TV, men inte lika bra täckta). Canal 29¤/månad. Tre filmkanaler, en sportkanal. Inget dåligt pris. Och klaga inte på att en student inte har råd med det. Jag har haft den här uppsättningen sedan i vintras och jag har varit tacksam. Särskilt nu när jag följer dessa diskussioner om fotboll och sm-ligan. Finska matcher, HIFK-matcher, Valio-ligan, stjärnorna etc. ... ... ja, det är bra. Portugal vinner idag med 0-2 . Målen görs av Ronaldo på en straffspark som han får själv, och Deco med en bra frispark. Hyypi skickas ut och Litmanen förklarar efter matchen att han hade lite ont i vaden och därför inte kunde spela.</w:t>
      </w:r>
    </w:p>
    <w:p>
      <w:r>
        <w:rPr>
          <w:b/>
          <w:color w:val="FF0000"/>
        </w:rPr>
        <w:t xml:space="preserve">id 77</w:t>
      </w:r>
    </w:p>
    <w:p>
      <w:r>
        <w:rPr>
          <w:b w:val="0"/>
        </w:rPr>
        <w:t xml:space="preserve">Vad som hittills har hänt med konstgräsplanen i Nokia: - År 2007 föreslog Jorma Kantanen vid stadsfullmäktiges möte att en uppvärmd sandgräsplan skulle läggas till stadens investeringsplan, med en investeringsbudget på 400 000 euro för 2008. Kostnadsberäkningen för Menkala-planen hade gjorts av stadens idrotts- och ungdomsdirektör Jukka Nieminen tillsammans med stadens byggnadsingenjör Tommi Jalkanen (inklusive en tränare från Birkalands akademi) = &amp;gt ; förslaget godkändes - de 40 000 euro som anslagits för Menkala-planen ströks kort därefter när stadsfullmäktige återförde projektet till det förberedande arbetet. Anledningen var att rådet inte trodde på den upphandlingsbudget som hade upprättats eftersom man hade fått fram kostnadsuppgifter från avslutade projekt på andra håll och dessa var mycket högre. Dessutom ansåg rådet inte att driftskostnaderna hade uppskattats med tillräcklig noggrannhet. - Någon vred på fel kran hos vattenbolaget och det "tekniska vattnet" hamnade i ett rör som inte ens fanns = &amp;gt ; alla glömde aktivt bort projektet när staden hade några miljoner andra pengar att spendera - Nokia Arena, ett privat projekt, lämnade staden med en ansökan om planläggning för en multifunktionsarena som skulle byggas i stadens centrum = &amp;gt ; arenan skulle byggas ovanpå en svag fotbollsplan och det s.k. "tekniska vattnet" skulle användas för byggandet av en ny arena. Projektet krävde en plan för ersättningsställen . - Nokia Arena meddelade att det fanns planer på att omvandla arenans övre och nedre plan till uppvärmd konstgräs och att spillvärmen från arenan skulle kunna användas för att värma upp dem . Samtidigt sades det att ett samarbetsavtal hade undertecknats med det italienska företaget Mondo för arenans löparbanor och att samma företag också skulle tillhandahålla konstgräs "till självkostnadspris" enligt samma avtal . Projektet ansåg dock att det skulle vara en bra idé att bygga konstgräset i Menkala först, eftersom det finns en bra grund och en färdig plan, så att man kunde få erfarenhet av att använda underlaget innan det slutgiltiga valet för Nokia Arena gjordes, och samtidigt skulle försöket med underlaget vara början på ett samarbete med staden om förvaltningen av idrottsanläggningar. - 09/2008 Nokia Arena får 30 000e Hat-trick-bidrag för konstgräs . När det gäller projektet med Nokia-fältet, så kommer det att komma och det finns ett beslut om det. Planen har fått ett Hat-Trick-bidrag och det är inte bara för projekt på papper, utan det måste fattas ett beslut . Det som är säkert i Tammerfors är att den uppvärmda planen i Birkhallen är död och att de fyra andra planerna är mycket osannolika . Staden har bara pengar för en plan nästa år och enligt preliminära uppgifter kommer Birkkahallen att användas mindre på vintern. Vid någon tidpunkt kommer hallen att stängas (dvs. användas för evenemang) i 28 dagar, dvs. en månad. Ja, hallbolaget har pissat på Tammerfors stadsdelsförvaltnings fotled i den här frågan, och det på ett dåligt sätt. Det är verkligen tråkigt om detta verkligen är fallet. Var det så att Ikur skulle bli nästa konstgräs? Var skulle de byggas förutom i Birkkahall? Om detta verkligen är den enda vägen framåt måste fotbollsrörelsen gå upp på barrikaderna och göra sig hörd på ett eller annat sätt! Fan, vi måste vara 10000 aktivister i Tammerfors också, vilket redan kommer att skapa ett rejält upplopp! Om den här frågan verkligen bara går i den här riktningen måste fotbollsfolket gå upp på barrikaderna och göra sig hörda på ett eller annat sätt! Fan också, vi måste ha 10 000 aktivister i Tammerfors också, vilket kommer att leda till ett rejält upplopp! Jag tror att Aamulehti är det bästa sättet att uppmärksamma lokalbefolkningen på denna fråga. Dessutom skulle TamU som fotbollens flaggskepp i Birkaland vara ett utmärkt språkrör för att förändra den katastrofala situationen på planen. Nu skulle vi verkligen behöva dessa inflytelserika fotbollsfolk för att kämpa för själva sporten, eller för var klubbarna kommer att träna på vintern i framtiden? I skolornas gymnastiksalar? På snöbackar ? I andra städer ? Med sådana här saker blir jag ibland riktigt förbannad på att vara Tammelianare . Den konstgjorda uppvärmningen av Tammela stadion skulle vara på väg "redan" år 2009? Finns det någon mer exakt information om datum och i vilket skede av säsongen detta kommer att ske?</w:t>
      </w:r>
    </w:p>
    <w:p>
      <w:r>
        <w:rPr>
          <w:b/>
          <w:color w:val="FF0000"/>
        </w:rPr>
        <w:t xml:space="preserve">id 78</w:t>
      </w:r>
    </w:p>
    <w:p>
      <w:r>
        <w:rPr>
          <w:b w:val="0"/>
        </w:rPr>
        <w:t xml:space="preserve">   Om det inte har nämnts tidigare i den här tråden så är denna "Angel Elisa" uppenbarligen Minttu Vettenterä själv . Författaren har också bytt namn minst en gång tidigare. Det verkar åtminstone absurt att en kvinna med familj ska driva dussintals bloggar om samma ämne samtidigt, under olika identiteter . Särskilt när materialet handlar om självförstörelse, hämnd och "andras" medlidande och medkänsla för författaren. En mild narcissists fel? När misstankarna blir alltmer väckta kastas växeln om och fallet försvinner under jorden. Vi får se hur det slutar i slutändan.</w:t>
      </w:r>
    </w:p>
    <w:p>
      <w:r>
        <w:rPr>
          <w:b/>
          <w:color w:val="FF0000"/>
        </w:rPr>
        <w:t xml:space="preserve">id 79</w:t>
      </w:r>
    </w:p>
    <w:p>
      <w:r>
        <w:rPr>
          <w:b w:val="0"/>
        </w:rPr>
        <w:t xml:space="preserve">- Rensade upp länklistan och lade till tre nya länkbyten . Mästare behövs : Blood Paw ( Wind Clan ) Kom ihåg att följa reglerna för rollspel och stavning ! Du får inte spela rollspel om du inte har skapat en karaktär eller om den inte har godkänts. Överanvändning av Caps Lock, frågetecken och utropstecken är förbjuden. Om du spelar en "... " , använd endast tre punkter. Det är mycket obehagligt att läsa en text där dessa ord används för mycket. "Hmmm, okej. Hoppas du hittar det du söker", sa killen. Det fanns dock en ton av tvivel i hans röst som gjorde Naavaleua lite misstänksam. Men collien sköt dessa tankar åt sidan och tog en något bättre position i hörnet. "Hur mår du? " Namn : Harhasielu 06.08.2014 21:36 " Hon var bara här . Jag letade efter Shadowstar och de andra cheferna", sa Harhasielu eftertänksamt. Egentligen letade chefen bara efter Shadowstar , vad han än hade i åtanke . Harhasielu lade bara till de andra cheferna i lögnen för att Skuggstjärnans verksamhet inte skulle verka misstänkt. Namn : Naavaleuka 06.08.2014 21:34 Kolli nickade först långsamt och svarade sedan. "Det är okej, men då och nu kommer var och ens lojalitet att sättas på prov. " Kolli såg sig först omkring och kastade sedan en orolig blick på Harhasielu ." Har någon sett Star of Disappearance? " Namn : Harhasielu 06.08.2014 21:27 Kolli höjde huvudet som om han vaknat upp ur en trance ." Hej, Naavaleuka", sa Harhasielu och lindade sin svarta svans runt sin framhand när han satte sig ner. "Lyssna, jag är ledsen för det jag sa ... Min lojalitet stod på spel, du vet." Namn : Naavaleuka 06.08.2014 21:16 En grå collie gick sakta genom den brända skogen. Han tittade med önskan på förstörelsen och suckade mjukt. Hela sjödistriktet hade förstörts . Naavaleuka gick mot Kuulampea där resten av Sky Clan bodde. Långsamt gick den mot de andra och stannade slutligen upp för att titta på den utmattade klanen. Lite längre bort fick han syn på Harhasielu och gick fram till henne." Hej, eller ska jag säga i morgon? "Kolli satte sig bredvid en annan krigare från Sky Clan och slog svansen runt sina tassar för att skydda dem . Namn : Cara 06.08.2014 21:04 Hon nickade. # Dumma mushjärna! Vad är det jag försöker göra?! # Hon förbannade i sitt sinne. #Låt oss gå långsamt! # Denne skrattade för sig själv. Han visste inte vad han skulle göra, han kunde inte gå ut i skogen för att rensa tankarna om sitt ben. Han var tvungen att dra sig tillbaka in i grottans skuggor. Ibland önskade han att han var på den sidan. Han var frustrerad över all smärta och sin systers död. Han suckade tungt. Det var så många saker som tyngde henne och hon var tvungen att hålla allt inom sig. Det var svårt att leva så här. Det fanns också många farhågor, till exempel lukten av grävlingar i grottan. Hon ville dra sig tillbaka in i skogen för att skrika, det skulle få henne att må bättre . Namn : Prime 06.08.2014 20:52 Kolli tittade på honan en stund till, men tittade sedan bort . Hon fick inte göra något dumt nu, annars hade alla hennes ansträngningar varit förgäves. Han bör gå fram i lugn och ro . Naturligtvis hade coll känslor för kvinnan, hon visste bara inte hur starka de var." Jag går och ser vad vi kan äta. "Collien tittade på Cara en stund till och vände sig sedan om för att gå. Namn : Prime 06.08.2014 19:45 Kolli nickade lätt och tittade på sitt ben. "Vi tvättar den så fort den är bättre", sade Kolli. Han slickade Cara i pannan och tittade på.</w:t>
      </w:r>
    </w:p>
    <w:p>
      <w:r>
        <w:rPr>
          <w:b/>
          <w:color w:val="FF0000"/>
        </w:rPr>
        <w:t xml:space="preserve">id 80</w:t>
      </w:r>
    </w:p>
    <w:p>
      <w:r>
        <w:rPr>
          <w:b w:val="0"/>
        </w:rPr>
        <w:t xml:space="preserve">Över 4000 Abis fyller campuset Abidagarna äger rum i Linnanmaa den 10-11 november 2010 . Sammanlagt över 4000 gymnasieelever och 120 studie- och yrkesvägledare och lärare besöker Linnanmaa under de två dagarna . Abidagarna ordnas nu för 22:a gången . Under Abidagarna presenterar sig universitetets fakulteter för eleverna , som får utforska de många olika platserna i Linnanmaa . Utöver Uleåborgs universitets fakulteter och utbildningsprogram kommer Uleåborgs universitet att få sällskap av Kajana yrkeshögskola, Uleåborgsregionens yrkeshögskola, Lapplands universitet, Uleåborgs öppna universitet och Sommaruniversitetet i Norra Österbotten. Abi-dagarna spelar en viktig roll i Uleåborgs universitets studentrekrytering och marknadsföring. Norra Österbotten, Lappland och Kajanaland är en viktig rekryteringsregion för Uleåborgs universitet, eftersom över hälften av de sökande kommer från denna region. I vårens huvudurval ansökte totalt 8752 sökande till Uleåborgs universitet. Detta var en ökning med nio procent jämfört med föregående år. Nästa vår kommer ansökningsperioden för universitet att löpa från den 7 mars till den 12 april 2011. Kommentarer Kommentera denna artikel nedan . Korta och sakliga kommentarer kommer att publiceras på denna sida. Du kan kommentera under en pseudonym, men ange ditt namn, som endast redaktören känner till. Om du lämnar pseudonymfältet tomt kommer ditt namn att användas i kommentaren, annars kommer din pseudonym att användas.</w:t>
      </w:r>
    </w:p>
    <w:p>
      <w:r>
        <w:rPr>
          <w:b/>
          <w:color w:val="FF0000"/>
        </w:rPr>
        <w:t xml:space="preserve">id 81</w:t>
      </w:r>
    </w:p>
    <w:p>
      <w:r>
        <w:rPr>
          <w:b w:val="0"/>
        </w:rPr>
        <w:t xml:space="preserve">Jukka Aromaa Primära flikar Jukka Aromaa har erfarenhet av olika roller inom upphandling, försäljning, drift och kundservice för företagsbilar. Jukka har haft ledande befattningar i olika företag som förvaltar och finansierar bilar. Innan Jukka började på Expense Reduction Analysts var han VD för Fleet Innovation Oy , den enda oberoende och privatägda tjänsten för hantering av tjänstebilar på den finska marknaden.Innan Fleet Innovation hade Jukka olika befattningar inom Nordea Finance som chef för företagsauktionsgruppen och Nordea Finance Sales , LeasePlan som Chief Operating Officer , Autokeskus Oy som försäljningschef för tjänstebilar och Ford Credit i olika befattningar under 8 år .</w:t>
      </w:r>
    </w:p>
    <w:p>
      <w:r>
        <w:rPr>
          <w:b/>
          <w:color w:val="FF0000"/>
        </w:rPr>
        <w:t xml:space="preserve">id 82</w:t>
      </w:r>
    </w:p>
    <w:p>
      <w:r>
        <w:rPr>
          <w:b w:val="0"/>
        </w:rPr>
        <w:t xml:space="preserve">En kortfilm måste överraska publiken Anne Sivula Emmi Marttinen , foto Den tyska kortfilmsjuryns medlem Anke Lindenkamp har märkt att naturen spelar en viktig roll i finländska kortfilmer. Den internationella juryn består av fem medlemmar, varav en är tyska Anke Lindenkamp. Hennes första intryck är att filmerna i den internationella tävlingsserien har ett brett spektrum av ämnen. Hon förväntar sig att få se ett antal mycket varierande filmer: "En kortfilm måste berätta en historia på kort tid, och därför är det intressant att följa hur man närmar sig ämnet. Jag tror att tanken med en kortfilm är att överraska tittaren", säger Lindenkamp. Hon tycker att det är intressant att höra varje jurys olika perspektiv på de filmer de har sett och att jämföra dem med varandra. Lindenkamp anser att juryns viktigaste uppgifter är diskussion och samarbete. Det är bra att veta hur juryns åsikter är fördelade och kulturella skillnader mellan domarna kan påverka samarbetet - problem kan uppstå eftersom varje domare har olika vanor och seder. Lindenkamp har märkt att naturen spelar en viktig roll i finländska kortfilmer . Det finns också en torr humor och ett visst lugn i finska filmer. Lindenkamp anser att den europeiska filmproduktionen bör få mer ekonomiskt stöd än vad den får i dag, eftersom situationen generellt sett är ganska dålig. Han anser att EU:s roll som främjare och stödjare av produktionen är viktig.</w:t>
      </w:r>
    </w:p>
    <w:p>
      <w:r>
        <w:rPr>
          <w:b/>
          <w:color w:val="FF0000"/>
        </w:rPr>
        <w:t xml:space="preserve">id 83</w:t>
      </w:r>
    </w:p>
    <w:p>
      <w:r>
        <w:rPr>
          <w:b w:val="0"/>
        </w:rPr>
        <w:t xml:space="preserve">Söndag 13 februari 2011 Olaus Petris psalm Olaus Petri ( 1493-1552 ) är en svensk.Han var en viktig ledare för den finska reformationen och hans arbete tillsammans med Gustav Vasa var avgörande för det nordiska andliga livets framtid. (Vi i de östra svenska provinserna gillar att säga Sverige Finland, men det var Sweden , Sverige ) Olaus Petri är den latinska förvrängningen av hans namn på den tiden. Hans vän var Olof Persson ( Petersson ), eller Olavi Peter son till Peter, från Örebro på Hjälmarens stränder. I vår psalmbok finns det exakt en psalm som skrevs av den svenska reformationen och som är ämnet för denna spalt. Hymn 188 är ett mycket illustrativt exempel på hur man kan läsa Bibeln genom den rena lärans ögon . Sångkunniga har uppmärksammat att vår psalm påminner mycket om Martin Luthers psalm 187 "Herre Gud, förbarma dig över oss, vi sörjer för dig, för många vänder sig bort från dig och hotar vår tro. Ditt ord är föraktat och sanningen trampas under fötterna, lögnen har tagit över. Olaus Petri översatte denna psalm av sin mentor till svenska. Han studerade för sin magisterexamen i Wittenberg och blev där bekant med professor Martti, en bibelprofessor. Olavi Peters egen hymn skiljer sig dock i många avseenden från Luthers hymn som klagar över förkastandet av Guds ord. Erkki Tuppurainen skriver om bakgrunden till psalm 188: "Olavus Petrins psalm kan ha inspirerats av den tyska Anarg von Wildenfels' text O Herre Gott , dein göttlich Wort , som dock har sjungits i olika stämningar. I vilket fall som helst skiljer sig Olavus' text avsevärt från den, liksom många av hans Lutheröversättningar av originalet. Den grundläggande skillnaden i innehåll är att Olavus beklagar att Guds ord har övergivits och ersatts av människans egna regler, medan den tyska texten säger att evangeliet har fördunklats, men att det har återställts genom aposteln Paulus." ... ........ Detta är den stora oro som många av oss känner inför det nuvarande tillståndet för den förestadianska väckelsen: " Olavus beklagar avfallet från Guds ord, som har ersatts av människans egna regler. "Även om Guds ord läses och predikas får Guds Ande inte tala, utan det som ska sägas till församlingen sägs." Eller också, som finlandssvenskarna säger, är det något fel på psalmboken, och Svenska evangelisk-lutherska kyrkan utelämnade en psalm skriven av sin egen son ur psalmboken redan vid 1819 års reform. I den finska versionen har Olaus' stela formulering tonats ner sedan 1701 års version av den karolinska psalmboken, som ligger nära Jaakko Finnos översättning från 1583. Den tro som övervinner allting, ge mig, Herre, och vid din avgång bär din frid mig.Hymn 188:7 sista delen När vi studerar den läromässiga tolkningen av Bibeln i den svenska reformationens hymn, borde vi återigen kunna resa tillbaka i tiden. Stockholm har fortfarande en ärkebiskop, som håller på att rökas ut med stöd av Olaus Peter, och kungen utser en chef av sitt eget val för den svenska kyrkan. Olof gick för att studera för att bli präst i den påvliga kyrkan, men blev eld och lågor av reformationen i Tyskland. Kungen insåg att detta var en stor sak och hjulen började snurra . Som den före detta skolpojken sa , togs taken av de katolska kyrkorna i Sverige . Syftet med Virre är att arbeta på det sätt som Luther förespråkade i folkbildningen . De som kommer till gudstjänsten sjunger en hymn på folkspråket, och melodin och versen i hymnen hjälper till att få in det hela. Det är en pedagogisk psalm som betonar ett viktigt tema i reformationen - Guds ords auktoritet. De doktrinära glasögonen är mycket tydligt synliga här, och man läser - eller sjunger - den något klumpiga hymnen ( Olaus var inte</w:t>
      </w:r>
    </w:p>
    <w:p>
      <w:r>
        <w:rPr>
          <w:b/>
          <w:color w:val="FF0000"/>
        </w:rPr>
        <w:t xml:space="preserve">id 84</w:t>
      </w:r>
    </w:p>
    <w:p>
      <w:r>
        <w:rPr>
          <w:b w:val="0"/>
        </w:rPr>
        <w:t xml:space="preserve">Vi har följande scenario som snart kommer att inträffa : maken går och knullar med en annan man utan gummi ( en bekant ) och kommer hem utan att tvätta sig . Jag väntar hemma och slickar fittan med hängivenhet, sedan får jag knulla den läckra hala fittan ..har andra liknande erfarenheter? Ja, det kan vara sjukt för vissa, men jag ser fram emot det. Vad är mer oanständigt än att vänta hemma när din älskare ger sig helt och hållet åt en annan . Initiativet till detta har kommit från mig, så du kan glömma att moralisera om den otrogna maken . [ quote author= " Visitor " time= " " 29.07.2012 at 10:46 " ] Vi har följande mönster som kommer att förverkligas inom en snar framtid: Makan går och knullar med en annan man utan gummi (en bekant man) . Kommer hem utan att tvätta sig . Jag väntar hemma och slickar fittan med uppgivenhet, sedan får jag knulla den läckra hala fittan ..har någon annan liknande erfarenhet? Ja, det kan vara sjukt för vissa, men jag ser fram emot det. Vad är mer oanständigt än att vänta hemma när din älskare ger sig helt och hållet åt en annan . Initiativet till detta har kommit från mig, så du kan glömma att moralisera om en otrogen make eller maka. Först vill du att en främling ska inseminera din fru och sedan slickar du bort fröna! ? Men om du gillar att spela rysk roulette men inte vill att din fru ska bli gravid, bör du försöka förkorta tiden som fröna är i slidan till så kort som möjligt och modigt följa med i förlossningen. Till exempel väljer du en hexagon där du är lägst, din fru är högst upp och en konstig man bakom din fru, sedan kan du välja att styra det konstiga verktyget in i hålet och se hur lång tid det tar för lasten att komma ut. Och om gästen är ordentligt involverad i leveransen bör han ha mycket att ge din fru och du behöver inte vänta länge på din tur. Din fru kan återigen få instruktioner om att omedelbart efter uttagningen låta dig titta på den pärlgrå näsan en stund och sedan sätta sin vagina stadigt mot din mun så att du kan komma till saken. Att bon appetit men och göra ett rent intryck! [ quote author= " Visitor " time= "06.03.2014 at 23:39 " ] Det är en motsägelse i termer. Först vill du att en främling ska inseminera din fru och sedan slickar du bort fröna! ? Men om du gillar att spela rysk roulette, men inte vill att din fru ska bli gravid, bör du försöka förkorta tiden som fröna befinner sig i slidan till kortast möjliga tid och sedan gå djärvt fram med förlossningen. Till exempel väljer du en hexagon där du är lägst, din fru är högst upp och en konstig man bakom din fru, sedan kan du välja att styra det konstiga verktyget in i hålet och se hur lång tid det tar för lasten att komma ut. Och om gästen är ordentligt involverad i leveransen bör han ha mycket att ge din fru och du behöver inte vänta länge på din tur. Din fru kan återigen få instruktioner om att omedelbart efter uttagningen låta dig titta på den pärlgrå näsan en stund och sedan sätta sin vagina stadigt mot din mun så att du kan komma till saken. Att bon appetit men och göra ett rent intryck! Jag har själv gjort något liknande för min fru. Jag sprutar in sperman i hennes fitta, efter en stund slickar jag henne och knyter henne samtidigt. Om verkligen skulle behöva förneka efterglöden av en främmande mans bollar så först skulle komma spy och sedan skulle gå bitch . [ quote author= " Visitor " time= "07.03.2014 at 16:47 " ] Jag har själv gjort liknande till min fru . Jag sprutar in sperman i min fitta, efter en stund slickar jag henne och knyter henne samtidigt. Om du verkligen skulle vara tvungen att neka en främlings kulor till efterglöden så skulle först spy och sedan skulle slynan gå. Fan ... De flesta män gör det inte</w:t>
      </w:r>
    </w:p>
    <w:p>
      <w:r>
        <w:rPr>
          <w:b/>
          <w:color w:val="FF0000"/>
        </w:rPr>
        <w:t xml:space="preserve">id 85</w:t>
      </w:r>
    </w:p>
    <w:p>
      <w:r>
        <w:rPr>
          <w:b w:val="0"/>
        </w:rPr>
        <w:t xml:space="preserve">Anna Johansson , sociolog och karaktärsterapeut , försöker förstå ätande och fetma som ett historiskt och socialt fenomen. Det är det - men det är också en personlig fråga för varje person som lever med sina kilon. Det är en sak att vara traumatiserad och därför tjock, och en annan sak att vara en kvinna som helt enkelt inte kan se på sig själv utan att kritisera sitt utseende. Elefanten i nylonet kan inte riktigt hålla dessa två saker åtskilda. Det kan mycket väl vara så (och det är detta som Johansson försöker bevisa) att de två sakerna också har något gemensamt: till exempel det västerländska kapitalistiska patriarkatet, som ända ner till sina intellektuella grunder försöker kontrollera kvinnor. Det finns många sidor i den här frågan också. Kvinnor kontrolleras förvisso. Det finns grymma skönhetsideal som det är bra för patriarkatet att behålla som ideal. Ju svårare de är att uppnå och ju mer missnöjda, narcissistiska och socialt passiva kvinnor är, desto lättare lyder de. Klackarna uppfanns av två skäl: dels för att de gör kvinnans rumpa vacker för en man att titta på, dels för att de hindrar henne från att springa iväg. Å andra sidan förknippas männen med liknande bojor. Och även för män i allmänhet - när allt kommer omkring är mycket av fetman också ett problem för män . Jag tror inte att det är könsspecifikt att en person har blivit så berövad något i barndomen att han fortfarande försöker stoppa det i munnen som vuxen. Johansson handlar mycket om just detta ätande, som inte har något med hunger att göra: istället för mättnad söker vi mat för annan uppfyllelse, välbefinnande och tillfredsställelse. Den gäller inte bara lika mycket för män som för kvinnor, utan den varierar också mellan olika samhällen. Mamman till ett litet barn som jag träffade i USA, som för övrigt var ganska rationell, gav honom ständigt mellanmål - hon tränade honom till att bli en vanemänniska. Uppenbarligen hade hon en djup rädsla, på någon nivå, för att barnet aldrig skulle svälta. Anna Johansson är själv överviktig och hon intervjuar andra överviktiga personer. Detta gör texten personlig, lättläst och tankeväckande. Å andra sidan är det av samma skäl kanske inte möjligt för dem som själva inte är särskilt tjocka att identifiera sig. Texten innehåller dock också några roliga litteratur- och filmanalyser och en intressant reseberättelse från Nicaragua , där rundhet (särskilt i kombination med vit hud) fortfarande är synonymt med skönhet och lycka. En av de intervjuade personerna , Lisbet , slår mig som en störd person som blev besviken i sin barndom. Men Johansson anser att orsaken till hennes vikt snarare är att samhället inte accepterar en kvinna som är för vild, upprorisk och högljudd. Är det verkligen främst en fråga om en tjock kvinna som inte passar in i samhället, eller om en kvinna som inte passar in? Ja, jag känner också ett djupt obehag - det är så det är, att aldrig se något vackert när man tittar i spegeln. Soile Veijola och Eeva Jokinen har också skrivit om samma sak i sin nya bok "Kan en kvinna bli älskad? Enligt deras guru, den feministiska forskaren Luce Irigaray, beror detta obehag på bristen på ett neutralt, uppskattande utrymme mellan kvinnor och män. Både kvinnor och män borde få definiera själva vad de vill vara och hur de vill se ut - det är trots allt männen som definierar saker och ting för dem båda. Eller ska vi till och med tänka på att vara helt odefinierade? Är det ens möjligt för en människa? Det är dock värt att försöka bygga upp ett neutralt utrymme för att skapa ett fruktbart förhållande mellan man och kvinna . Och för att göra det lättare för kvinnor - med Anna Johanssons ord - att acceptera sig själva som de är, som "inkarnerade människor".</w:t>
      </w:r>
    </w:p>
    <w:p>
      <w:r>
        <w:rPr>
          <w:b/>
          <w:color w:val="FF0000"/>
        </w:rPr>
        <w:t xml:space="preserve">id 86</w:t>
      </w:r>
    </w:p>
    <w:p>
      <w:r>
        <w:rPr>
          <w:b w:val="0"/>
        </w:rPr>
        <w:t xml:space="preserve">Redigera sidan Ilari Sinkkonen Varning : Du är inte inloggad . Din IP-adress kommer att registreras i den här sidans revideringshistorik. Ångra lyckades . Klicka på Spara för att tillämpa ändringarna . Nuvarande version Din egen text Linje 1: Linje 1: + Började på matematikgymnasiet 2010 Bor i Vanda mitt i en skog (oavsett om hela Vanda räknas som land eller inte) . Bor i Vanda mitt i en skog (oavsett om hela Vanda räknas som land eller inte) . Linje 9 : Linje 10: I Ilars hus finns det inte bara matematiker och människor, utan även andra livsformer, bland annat fiskar och en Nekku-hund . Ilari talar finska, engelska, Java, Python, lite svenska och lite franska, Ruby och C++ . Ilari talar finska , engelska , Java , Python , lite svenska och lite franska , Ruby och C++ . Började matte gymnasiet 2010 Bor i Vanda mitt i en skog (oavsett om hela Vanda anses vara land) . Bodde 3 år i den holländska staden Brunssum (du är bra om du vet) . Spelar gota, schack och mafioso med varierande grad av framgång . Gillar även kortspel . Han spelar piano och spelar musik i allmänhet. Förutom matematik och människor finns det i Ilaris hus även andra livsformer, bland annat fiskar och hunden Nekku. Ilari är med i elevrådet. Ilari talar finska, engelska, Java, Python, lite svenska och lite franska, Ruby och C++. Många namn har använts för Ilari, här är några: -ilpo -ile -fungus -sink ( namn av [ [ [ Erkki Rusama|Rusama] ] ] -ice man -sodium ( + )jon -ZnO ( irc ) i symbios med [ [ [ Aino Haavisto|Aino] ] .</w:t>
      </w:r>
    </w:p>
    <w:p>
      <w:r>
        <w:rPr>
          <w:b/>
          <w:color w:val="FF0000"/>
        </w:rPr>
        <w:t xml:space="preserve">id 87</w:t>
      </w:r>
    </w:p>
    <w:p>
      <w:r>
        <w:rPr>
          <w:b w:val="0"/>
        </w:rPr>
        <w:t xml:space="preserve">Vittnesmål om HP OFFICEJET J6424 ALL-IN-ONE PRINTER Användarna tyckte att HP OFFICEJET J6424 ALL-IN-ONE PRINTER var praktisk och användarvänlig.De tyckte att den var tillförlitlig. , De flesta håller med om detta Du kan titta på HP OFFICEJET J6424 ALL-IN-ONE PRINTERs diskussionsforum för problem som har uppstått och rekommenderade lösningar Den genomsnittliga poängen för fördelningen av åsikter är 7,27 och standardavvikelsen är 2,27 Hög prestanda Användarna ställde följande frågor : Är OFFICEJET J6424 ALL-IN-ONE PRINTER mycket bra när det gäller prestanda? 88 användare svarade på frågor och betygsatte produkten på en skala från 0 till 10. Betyget är 10/10 om HP OFFICEJET J6424 ALL-IN-ONE PRINTER är, i sin domän, den bästa på en teknisk nivå, den som erbjuder den bästa kvaliteten eller har det största utbudet av alternativ. Det genomsnittliga betyget är 7,26 och standardavvikelsen är 2,23. Tillförlitlighet Användarna ställde frågan: Är OFFICEJET J6424 ALL-IN-ONE PRINTER tillförlitlig, hållbar? 88 användare svarade på frågor och betygsatte produkten på en skala från 0 till 10. Betyget är 10/10 om du tycker att HP OFFICEJET J6424 ALL-IN-ONE PRINTER är en robust produkt som kommer att hålla länge innan den går sönder. Genomsnittsbetyget är 7 av 7 möjliga och standardavvikelsen är 2,57. Prisvärt användarmaterial Användarna ställde frågan: Är OFFICEJET J6424 ALL-IN-ONE PRINTER prisvärd? 88 användare gav HP OFFICEJET J6424 ALL-IN-ONE PRINTER ett betyg på en skala från 0 till 10. Betyget är 10/10 om du tycker att HP OFFICEJET J6424 ALL-IN-ONE PRINTER är riktigt bra för pengarna med tanke på dess funktioner.</w:t>
      </w:r>
    </w:p>
    <w:p>
      <w:r>
        <w:rPr>
          <w:b/>
          <w:color w:val="FF0000"/>
        </w:rPr>
        <w:t xml:space="preserve">id 88</w:t>
      </w:r>
    </w:p>
    <w:p>
      <w:r>
        <w:rPr>
          <w:b w:val="0"/>
        </w:rPr>
        <w:t xml:space="preserve">Hjärtsvikt Sjukdom Hjärtsvikt är en allvarlig sjukdom där hjärtmuskelns förmåga att förse artärerna med blod är kroniskt nedsatt. I praktiken innebär detta en minskning av hjärtats pumpkapacitet. I en situation där hjärtmuskelns pumpkraft är otillräcklig försöker hjärtmuskelvävnaden öka sin egen massa för att kompensera för sitt försvagade tillstånd . I praktiken expanderar hjärtmuskeln dramatiskt och dess elasticitet och elasticitetsegenskaper minskar, vilket leder till en spiral av försämrad pumpeffektivitet. Ofta hänvisar hjärtsvikt till myokardiell degeneration, kranskärlssjukdom eller hjärtinfarkt . Förekomsten av hjärtsvikt ökar med åldern och så småningom kan utvecklingen leda till försämrad pumpkraft och symtom på svikt även vid låg ansträngning . Behandlingar av hjärtsvikt Diskussion Nedan kan du diskutera och dela med dig av dina egna erfarenheter om ämnet Anonym 28 september Hej! Jag tar blodtrycksmedicin och kolesterolmedicin, nu under sommaren svullnar mina nedre lemmar då och då. Under en veckas bilresa fortsatte svullnaden och försvinner inte .Under sommaren slutade jag jogga , jag går regelbundet till jobbet . Jag är överviktig . Jag började på viktväktarna eftersom jag annars inte kan få mig i form . Nu är svullnaden deprimerande och minskar glädjen i att gå ner i vikt . När jag inte vet om jag ska jogga eller vila för att få fotlederna i någon form av form . Jag har ännu inte beställt någon läkartid och tar inga mediciner mot uttorkning. Bästa önskningar, din eländiga fitta Anonym 12 december Hej! Jag är en 22-årig kvinna och fick diagnosen sinustakykardi när jag var 15-16 år gammal. Jag genomgick två ablationsoperationer som hjälpte, men som inte eliminerade symptomen helt. Numera är takykardi inte så mycket ett problem som en ökad extra hjärtslag . Jag tar en betablockerare när det behövs, men det hjälper inte alltid till 100 %. Under de senaste åren har problemet varit oöverstiglig trötthet, som sömnen inte eliminerar. Först trodde jag att det var kroniskt trötthetssyndrom (när blodproverna inte visar något), men nyligen har jag börjat överväga möjligheten av insufficiens, eftersom motion är vanligtvis extremt svårt och nyligen nästan omöjligt. Till exempel, när jag joggar, stiger min puls, jag andas mycket snabbt, hosta och andnöd. Mitt hjärta kan vara stressad även nästa dag. Sedan finns det stunder då jag känner mig trött, men när jag ligger ner orsakar jag arytmi och andnöd. Ibland vaknar jag upp mitt i en tupplur med den här känslan. Att sätta sig ner hjälper ganska snabbt. På grund av de hjärtproblem som orsakas av att jag ligger ner kan jag inte alltid sova på natten (medicinen hjälper), det är omöjligt att koncentrera sig när jag är trött och mitt minne är suddigt. Jag vågar inte ens köra bil på en dålig dag, eftersom jag är rädd att jag inte kommer att kunna uppfatta min omgivning på det sätt som krävs. Intressant nog slår "trötthetsattackerna" oftast till under/efter träning eller efter att ha ätit. Kan det vara hjärtsvikt? 12 dec Baserat på din allmänna beskrivning tror jag inte att möjligheten till hjärtsvikt är en av de första misstänkta orsakerna till denna typ av symptom. Hjärtklappningarna i ditt fall har tydligen undersökts och behandlats framgångsrikt av en kardiolog . Förmodligen skulle man i detta skede ha uppmärksammat resten av din hjärthälsa och ytterligare undersökningar skulle ha ansetts lämpliga . Det har dock förmodligen gått flera år sedan de senaste undersökningarna ? Långtidsregistrering av hjärtrytmen , som registrerar hjärtrytmen i t.ex. 24 timmar, upptäcker alltid en hälsosam hjärtrytm hos en frisk person.</w:t>
      </w:r>
    </w:p>
    <w:p>
      <w:r>
        <w:rPr>
          <w:b/>
          <w:color w:val="FF0000"/>
        </w:rPr>
        <w:t xml:space="preserve">id 89</w:t>
      </w:r>
    </w:p>
    <w:p>
      <w:r>
        <w:rPr>
          <w:b w:val="0"/>
        </w:rPr>
        <w:t xml:space="preserve">Upptäck välbefinnandet - seminarium 26.4.2014 Team Rynkeby Helsinki, ett välgörenhetscykelteam, och Sylva ry, en nationell förening för barn och unga med cancer, ordnar ett seminarium lördagen den 26 april kl. 9.30-17.00 med sju topptalare inom välbefinnande och hälsa . Anmälan till evenemanget öppnar fredagen den 7 mars kl. 12.00 och du kan anmäla dig här . Kom och lyssna på den senaste informationen om välbefinnande och hälsa och hjälp oss att hjälpa barn och ungdomar med cancer och deras familjer. Det finns fyra nivåer av deltagaravgifter , brons (80 euro), silver (150 euro), guld (200 euro) och företagsbiljett (300 euro) . Alla priser inkluderar lunch. Du kommer att ha möjlighet att välja hur mycket du vill donera genom att välja vilken nivå du vill delta i seminariet. Platserna vid seminariet kommer också att fördelas i enlighet med dessa nivåer. Guld- och företagsbiljettinnehavare får också sitt namn med på evenemangets handout om de så önskar. Anmälningsavgifterna och talarnas arvoden kommer att doneras till Sylva . Evenemanget har ett begränsat antal deltagare, så anmäl dig redan nu! Sylva Ry insamlingstillstånd : 20.8.2013 - 19.8.2015 , hela landet utom Åland . Polisstyrelsens beslut nr: 2020/2013/2563 , 22.7.2013 . Medlen kommer att användas till rehabilitering, rekreation, psykosociala aktiviteter och information för barn och unga med cancer och deras familjer . Mer information om evenemanget kommer att uppdateras på denna sida närmare evenemanget.Nedan hittar du seminariets program och talarnas presentationer.Välkommen att delta! 09:30-09:45: Öppning 09:45-10:30: Vilho Ahola Vad innebär holistiskt välbefinnande? Vilho Ahola, licentiat i medicin, behandlar sina patienter holistiskt genom att kombinera hälsosam livsstil, psykologi och medicin. Vilhos behandling är alltid inriktad på bästa möjliga hälsa, välbefinnande och prestation. Sampo Sammalisto, filosofie doktor, är författare och affärscoach vars praktiska råd kan hjälpa dig att få mer gjort på kortare tid, minska din brådska och minimera stress. Sampo har publicerat en ny bok "Wise to do less - 52 tricks för ett effektivare och lyckligare liv" och skriver en blogg på www. wiseampaatyota.com Osteopaten Kari Suomalainen strävar efter att göra konkreta och positiva förändringar i hälsa, välbefinnande och funktionsförmåga på en realistisk tid. Karis praktik besöks av patienter som lider av olika symtom på utmattning och stress samt av aktiva idrottare och fitnessentusiaster. Karis blogg finns på www.osteon.fi . Joni Jaakkola är en av grundarna av Optimal Performance och deras coachningsteam hjälper både vanliga människor med permanenta livsstilsförändringar och idrottare att ta sin prestation till nästa nivå. Enligt coachingfilosofin bör alla känna till betydelsen av näring, motion och livsstil, men inte ta den på för stort allvar 14:45-15:00: Paus 15:00-15:45: Juha Hulmi God muskelkondition är kärnan i hälsan Juha "Muscle Doctor" Hulmi är doktor i träningsvetenskap från Jyväskylä universitet och docent i träningsfysiologi vid Helsingfors universitet. Juha kommer att tala om hur muskelstorlek och styrka påverkar hälsan. Juhas tankar finns på webbplatsen lihastohtori .wordpress.com 15:45-16:30: Sergei Iliukov Hälsofriskvård, ah vad? Sergei Iliukov, medicine licentiat, specialiserar sig för närvarande på träningsmedicin och bedriver forskning vid Kuopio Institute of Exercise Medicine . Sergei arbetar som läkare för Finlands olympiska kommitté och har ett internationellt rykte för sitt arbete mot dopning. Som specialist på idrottsmedicin kommer Sergei att tala om komponenterna i fysiskt välbefinnande och begreppet friskvård.</w:t>
      </w:r>
    </w:p>
    <w:p>
      <w:r>
        <w:rPr>
          <w:b/>
          <w:color w:val="FF0000"/>
        </w:rPr>
        <w:t xml:space="preserve">id 90</w:t>
      </w:r>
    </w:p>
    <w:p>
      <w:r>
        <w:rPr>
          <w:b w:val="0"/>
        </w:rPr>
        <w:t xml:space="preserve">Hotell i centrala Rom Det femstjärniga Hotel Gladiatori Palazzo Manfredi ligger mitt emot Colosseum. Sofitel Villa Borghese Hotel, som ligger på Via Veneto, är också mycket centralt beläget. Stendhal Hotel är ett fyrstjärnigt hotell, men rumspriserna är ganska rimliga. Det ligger också nära sevärdheter som Fontana di Trevi och Spanska trappan. På andra sidan stationen finns det också några mindre och billigare hotell - ett bra ställe att bo på för dem som vill resa med en liten budget. Här är några exempel på några av hotellen i området: Hotel Andreotti är ett trevligt trestjärnigt hotell. Marghera Hotel är också mysigt, medan Hotel Giglio Dell Opera har en riktigt snygg inredning. Marco Polo Hotel erbjuder rymliga rum till rimliga priser. Att hyra en lägenhet är ett populärt sätt att bo i Rom. Det finns flera alternativ för detta, här är några webbplatser där du kan boka en lägenhet: Rome City Apartments och Feel Home in Rome . Airport Desk B.V. är registrerat hos handelskammaren i Leeuwarden, Nederländerna, nr 01165675.</w:t>
      </w:r>
    </w:p>
    <w:p>
      <w:r>
        <w:rPr>
          <w:b/>
          <w:color w:val="FF0000"/>
        </w:rPr>
        <w:t xml:space="preserve">id 91</w:t>
      </w:r>
    </w:p>
    <w:p>
      <w:r>
        <w:rPr>
          <w:b w:val="0"/>
        </w:rPr>
        <w:t xml:space="preserve">Kan du verkligen programmera? På Codento har vi alltid använt enkla programmeringsövningar i ( relevanta ) anställningsintervjuer . På grundval av min erfarenhet måste jag säga att förvånansvärt många människor verkligen inte kan programmera, utan antingen snubblar eller misslyckas helt och hållet även med enkla uppgifter. Till exempel "hur man skriver ut en sträng i omvänd ordning med hjälp av primitiva strukturer": Ja, det är helt sant, vissa lyckas inte alls, inte ens om de får välja vilket programmeringsspråk som helst, med god tidsåtgång och tips från intervjuarna. I början inkluderade vi programmeringsövningar för att övervaka hur den intervjuade skulle närma sig det problem som presenterades, om han eller hon skulle förfina det vid behov, vilka språkpreferenser han eller hon hade etc. I dag är dock huvudsyftet med programmeringsövningarna helt enkelt att sortera bort dem som antingen a ) va ... förskönar sanningen i sitt CV eller b ) är ett praktiskt exempel på Dunning-Kruger-effekten. Idag är programmeringsuppgiften vanligtvis det fjärde steget i vår intervjuprocess: CV-granskning → kaffe/lunch/samtal → allmän intervju → första tekniska intervjun → andra tekniska intervjun . Redan nu och i framtiden är en mindre andel av våra arbetssökande redan kända för oss, så vi kan förvänta oss fler och fler avvisningar av dem som går vidare till intervjuer. Om ingenting ändras . Därför kommer vi att flytta programmeringsuppgiften - om programmeringsförmågan är relevant - som en provuppgift redan omedelbart efter CV-kontrollen och som ska göras online . I kommentarerna till Atwoods artikel finns det tips om olika delade redigeringsprogram som Etherpad och Google Docs . Naturligtvis kan vi ännu inte säga något om deras överlägsenhet för intervjuanvändning . Om någon har erfarenhet av delade redigeringsprogram för just programmeringsuppgifter, tveka inte att skriva i kommentarerna ! Vad vi hoppas på i konkreta termer är naturligtvis att minska den tid som går åt till onödiga intervjuer . Tid är pengar - även i konsultbranschen . 3 svar på Kan man verkligen programmera? Här är ett alternativt tillvägagångssätt till att använda en delad editor etc.: Jag gjorde nyligen ett timslångt fjärrprogrammeringsuppdrag för ett programvaruhus i London. Tanken var att jag i början av tiden laddade ner en zip-fil med en enkel programvara; jag hade en timme på mig att göra en ändring av programvaran enligt specifikationerna i mejlet, med hjälp av exakt de verktyg jag ville ha. I slutet av tiden måste projektet komprimeras (oavsett om det var färdigt eller inte) och skickas tillbaka till dem, och sedan skriva ett mejl (15 minuter) med en beskrivning av vad jag gjort. "Programvaran" var ett ganska enkelt sten-papper-sax-spel med ett kommandoradsgränssnitt; ett spel för två spelare måste på något sätt ändras till ett turneringsformat. Tidsgränsen på en timme gjorde dock uppgiften tillräckligt utmanande: jag hann inte slutföra ändringarna i specifikationen, men de var ändå nöjda och jag fortsatte (jag har hört att väldigt få människor kan göra det helt och hållet). Jag använde mig av IntelliJ IDEA-idén som jag var bekant med, dvs. jag kunde i stort sett koncentrera mig på det väsentliga. Jag var lite skeptisk till tester i rekryteringsprocessen i förväg, men jag tyckte att det här testet var bra. Det berättar många saker om kandidaten, bland annat hur tydlig och läsbar den kod de producerar är i ett slags "riktigt" projekt. Testet kräver att man förstår och redigerar befintlig kod, och det går inte att fuska genom att kopiera in en googlad lösning från någonstans (eller åtminstone kan man lätt upptäcka en sådan). Ett par kommentarer: 1 ) Detta var inte det första steget i testet. 2 ) Arbetsgivaren bör ha flera sådana uppgifter att variera (och vid behov uppgifter för olika programmeringsspråk) - risken är annars kanske att ordet sprids och att uppgiften kan förberedas i förväg . Jag gjorde själv en e-postkodningsuppgift som den Jon beskrev nyligen. Företaget hade en tunkki, där du kunde välja ett ögonblick som du ville göra.</w:t>
      </w:r>
    </w:p>
    <w:p>
      <w:r>
        <w:rPr>
          <w:b/>
          <w:color w:val="FF0000"/>
        </w:rPr>
        <w:t xml:space="preserve">id 92</w:t>
      </w:r>
    </w:p>
    <w:p>
      <w:r>
        <w:rPr>
          <w:b w:val="0"/>
        </w:rPr>
        <w:t xml:space="preserve">Han uppfann mekanismen för tre öppna rullar och varje rulle åtföljdes av symboler som klockan av frihet, en kakel, spader ess, ett hjärta, en hästsko, etc. , och det gavs tusen möjliga kombinationer, 10 fall per rulle, så att hjulen inte tillåter hundra. Ära av dessa maskiner slutade 1915, när Mills introducerade spelautomater med en träram mycket billigare. 1930 startade Mills Novelty Company fler maskiner. Slots fick en hel del popularitet på 1940-talet, när Bugsy Siegel försåg sina fruar och flickvänner med storspelare i sitt Flamingo Hilton. 1964 föddes slutligen den första elektromekaniska maskinen från Bally, Money Honey. Körsbär, meloner och andra frukter var de mest populära karaktärerna, men symbolen och sedan baren blev den vanligaste och används fortfarande idag. Bar-symbolen var faktiskt logotypen för ett lokalt godisföretag som heter Bell-Fruit Gum Company. Slots gjordes ursprungligen med tre snurrande hjul och vissa är fortfarande men spelautomater kan ses i kasinon idag oftast med fyra eller fem hjul. Nackdelen är att det finns fler Rouleux, dina chanser att vinna jackpotten blir svårare. Slots på nätet har mycket snabbt blivit multi-rulle spel, spel med flera rum, flera bonusskärmar, pop-ups, wild-symboler och många andra innovationer.</w:t>
      </w:r>
    </w:p>
    <w:p>
      <w:r>
        <w:rPr>
          <w:b/>
          <w:color w:val="FF0000"/>
        </w:rPr>
        <w:t xml:space="preserve">id 93</w:t>
      </w:r>
    </w:p>
    <w:p>
      <w:r>
        <w:rPr>
          <w:b w:val="0"/>
        </w:rPr>
        <w:t xml:space="preserve">Naturen för hälsan Samarbete mellan skogsforskning och medicin skapar nya möjligheter för hälsofrämjande och industri Den senaste medicinska forskningen visar att tid i naturen minskar stressen på ett positivt och mätbart sätt. Bl.a. minskar blodtrycket, hjärtfrekvensen, muskelspänningen och stresshormonnivåerna. Att tillbringa tid i naturen ökar de positiva och minskar de negativa känslostämningarna och främjar återhämtning av koncentration och prestationsförmåga. Dessa resultat ger oss möjligheter att använda vår naturliga miljö både för att främja hälsan och för att utveckla nya försörjningsmöjligheter. Forskare kan tänka sig att använda naturens hälsofördelar, till exempel som grund för en ny turistindustri . Studier visar att den fysiologiska återhämtningen från stress i naturliga miljöer börjar redan 5-7 minuter efter en stressig situation, humöret förbättras inom 20 minuter och vakenheten börjar återhämta sig efter 40 minuter . Tillräcklig tillgång till grönområden i städerna kan således bidra till stressåterhämtning och förebygga många sjukdomar . Naturen kan också användas för att hjälpa människor att återhämta sig från sjukdomar som utmattning, depression och koncentrationsstörningar . I ett nytt gemensamt forskningsprojekt mellan skogsforskningsinstitut i Japan och Finland undersöks hur olika typer av grönområden påverkar bland annat återhämtningen från stress. Förutom Metla deltar även Institutet för hälsa och välfärd och Tammerfors universitet i forskningen i Finland. Vid ett seminarium som projektet ordnar i Helsingfors fredagen den 27 maj kommer finska och japanska experter att tala om hur naturen påverkar människans fysiologi, immunförsvar och psykiska hälsa. Dessutom kommer en paneldiskussion att diskutera hur forskningsresultat kan användas inom olika områden, t.ex. folkhälsa, utbildning, miljöförvaltning, stadsplanering, naturturism och utveckling av miljötjänster.</w:t>
      </w:r>
    </w:p>
    <w:p>
      <w:r>
        <w:rPr>
          <w:b/>
          <w:color w:val="FF0000"/>
        </w:rPr>
        <w:t xml:space="preserve">id 94</w:t>
      </w:r>
    </w:p>
    <w:p>
      <w:r>
        <w:rPr>
          <w:b w:val="0"/>
        </w:rPr>
        <w:t xml:space="preserve">Gör dina affärer på nätet Med vår onlinetjänst kan du sköta dina försäkringsärenden på ett smidigt sätt vid den tidpunkt som passar dig bäst.I Fennia Online kan du enkelt och säkert sköta ärenden som gäller Fennia- och Henki-Fennia-försäkringar, till exempel göra en skadeanmälan, anmäla ändringar i dina kunduppgifter eller begära en försäkringsoffert.Du kan logga in i tjänsten med hjälp av din nätbank eller Fennia Online-login. Vår tjänst Beräkna och köp är ett enkelt sätt att köpa försäkringar . Beräkna priset på försäkringen och när du har hittat rätt alternativ kan du köpa den på ett säkert sätt med hjälp av dina inloggningsuppgifter för internetbanken . När du vill ha en offert för alla dina försäkringar kan du skicka en offertförfrågan via vår onlinetjänst . Du kan också enkelt kontakta oss via kontaktformuläret och skicka oss feedback via feedbackformuläret.</w:t>
      </w:r>
    </w:p>
    <w:p>
      <w:r>
        <w:rPr>
          <w:b/>
          <w:color w:val="FF0000"/>
        </w:rPr>
        <w:t xml:space="preserve">id 95</w:t>
      </w:r>
    </w:p>
    <w:p>
      <w:r>
        <w:rPr>
          <w:b w:val="0"/>
        </w:rPr>
        <w:t xml:space="preserve">Sidor Fredag , januari 31 , 2014 Huh Här sitter vi och gnuggar tänderna mitt i det hektiska livet.Vi återkommer till bloggen så fort vi hittar en lugnare stund och vår energi har höjts lite från noll. Inte hemskt utan något roligt: Jag blev glad när jag upptäckte att någon vänlig själ hade nominerat toppen av högen som Super Saver's bästa blogg om att bo utomlands, tack. Vi är i gott sällskap på den listan. Det skulle vara trevligt att kunna rösta på mer än en blogg i varje kategori. På grund av den lilla, lilla och bokliga skvallerpjäsen är finalisterna verkligen utom räckhåll, men du kan ändå rösta om du känner för det! Länken finns nedan . För övrigt finns det en hel del intressant nytt läsmaterial på listorna ... Min fru är nu på väg för att njuta av badet, med en bok förstås. Och kanske ett glas vin också. Som tur är är det helg. Det är trevligt att bli uppmärksammad, men din blogg förtjänar uppmärksamhet. När du sedan inte är upptagen med att skriva igen kan du komma och få bokfrågor från Normandie. Kort sagt: "Om människan inte har te i sig är hon oförmögen att förstå sanning och skönhet". ~Japanskt ordspråk . En australiensisk-finsisk älskare av böcker och gott te berättar om nya bekantskaper och gamla förälskelser .</w:t>
      </w:r>
    </w:p>
    <w:p>
      <w:r>
        <w:rPr>
          <w:b/>
          <w:color w:val="FF0000"/>
        </w:rPr>
        <w:t xml:space="preserve">id 96</w:t>
      </w:r>
    </w:p>
    <w:p>
      <w:r>
        <w:rPr>
          <w:b w:val="0"/>
        </w:rPr>
        <w:t xml:space="preserve">I Fiskars marknadssegmentering är Nordamerika den största marknaden i det egna segmentet och Europa, Östeuropa och Asien i det egna Emea-segmentet. Efterfrågan på konsumentprodukter minskar i både USA och Europa på grund av faktorer som stigande bränsle- och livsmedelspriser. Om konsumenten måste välja mellan att köpa en ny värmepanna eller mat, är konsumentens val förmodligen klart. Dykningen i Nordamerika har varit djupare än i Europa . Under första halvåret i år hade Fiskars 18 procent mindre omsättning än året innan. Fiskars varnade för säkerhets skull för detta. Fiskars lönsamhet har ändå varit god . Koncernens vinst före skatt för hela det andra kvartalet var högre än året innan . Ett år av förändring Koncernen har många saker i en ny position jämfört med föregående år. För ett år sedan i somras utvidgade Fiskars sin portfölj av konsumentprodukter genom att förvärva tillverkaren av serviser och bestick Iittala . I och med Iittala lättades den amerikanska vikten i Fiskars något, eftersom Iittalas marknader främst finns i Norden och Europa . Fiskars har också tillväxtmöjligheter i Asien . I mars presenterade Fiskars sin nya matrisorganisation, vars syfte är att skärpa fokuseringen på både marknadsområden och enskilda affärsområden. Betoningen på varumärket stärktes ytterligare. Den viktigaste av effektiviseringsåtgärderna har varit att trygga leveranskedjan, som företaget också har gjort till en strategisk faktor. Hille Korhonen, som tidigare ansvarade för produktion och logistik på Iittala, utnämndes till chef för produktion, logistik och inköp för hela Fiskars-koncernen. Fiskars har fortfarande en tredje division, kallad Övrigt, som inte är knuten till något marknadsområde, men som inte heller är en dumpningskategori: gruppen Övrigt består av fastigheter och verksamheten vid Inha-fabrikerna. Vid Inha-fabrikerna tillverkas aluminiumbåtar av märket Buster, som har sålt bra i år. Fiskars kommer dock att upphöra med tillverkningen av gångjärn i år efter att ha förlorat mot konkurrensen från billiga gångjärn. Hinges har sysselsatt mer än 60 personer . Nästa år kommer det associerade bolaget Wärtsilä också att vara en bra investering för Fiskars, eftersom Wärtsilä är en stark aktör. Även om Fiskars första halvår redan tydligt visar att årets förväntningar inte kommer att uppfyllas, är Fiskars finansiella ställning stark. Fiskars, som har utvidgat sin marknad genom flera förvärv, kommer att kunna fortsätta sina förvärv. Dessutom lovar Kari Kauniskangas att effektivitetsåtgärderna och kostnadskontrollen kommer att fortsätta. Fiskars, som är stolt över sina varumärken, vill dock inte öka omsättningen genom priskonkurrens. Fiskars har tvärtom för avsikt att höja sina priser . Även när det gäller konsumentprodukter kommer det alltid att finnas en grupp köpare som vill ha en märkesprodukt, oavsett pris.</w:t>
      </w:r>
    </w:p>
    <w:p>
      <w:r>
        <w:rPr>
          <w:b/>
          <w:color w:val="FF0000"/>
        </w:rPr>
        <w:t xml:space="preserve">id 97</w:t>
      </w:r>
    </w:p>
    <w:p>
      <w:r>
        <w:rPr>
          <w:b w:val="0"/>
        </w:rPr>
        <w:t xml:space="preserve">Tre finska lag inledde sin kampanj i kvalet till Europa League på torsdagen. MYPA och VPS började bra med segrar. Kalle Sotka : Runt om i världen - med och utan boll 13.10.2011 Kalle Sotka är en TiPS-alumn som kom till FC Viikinkie från Klubi 04 inför säsongen 2010 . Hans första säsong i det gamla laget var en bra säsong . Den före detta anfallaren hittade en ny position på mittfältet och blev utsedd till månadens spelare i augusti i första divisionen . Sotka inledde säsongen 2011 i Viking League, men flyttade till Monmouth under sommaren för att spela i US University League. Flera finska spelare spelar i universitetsserien varje år. De får ett fotbollsstipendium till universitetet för att täcka de dyra kostnaderna för studierna. Kalle Sotka öppnar denna värld i Star from the Pen-avsnittet i Kymppipaikan. På en resa runt om i världen - med och utan boll Fem månader har gått och tiden har flugit iväg. Första veckan i juni lämnade jag Finland för det stora och okända Amerika . Säsongen i Finland hade precis börjat bra och för min del tog den slut efter bara fem matcher. Å andra sidan började min nya säsong igen i början av augusti, men i en ny miljö och med ett nytt lag. Det var den mest annorlunda sommaren för mig, men också den mest speciella, både på och utanför planen. Från juni till början av augusti var träningarna för lagbollar minimala. De var begränsade till 1-2 gånger i veckan och även dessa var huvudsakligen frivilliga. Sommaren tillbringades alltså svettigt i eget namn, både vid löpning och i gymmet . Detta verkade lite konstigt, eftersom man normalt sett i juni skulle vara ute på gräset och spela matcherna som man hade väntat på hela vintern. Jag hade den berömda försäsongen framför mig. Efter att ha väntat hela sommaren kom äntligen den 11 augusti och vi kunde börja träna. I USA fungerar universitetssystemet lite annorlunda eftersom NCAA (National Collegiate Athletic Association) bestämmer när träningssäsongen börjar. De är ansvariga för att bestämma när lagen kan börja träna regelbundet och hur mycket. De har också några ganska otänkbara regler, som att inte vara på planen i mer än 90 minuter per dag med laget. Under träningsperioden innan skolan började tränade vi dock två gånger om dagen eftersom det tydligen var tillåtet . Jag kan ärligt säga att jag ibland saknade min mamma och de mycket omtalade fyra månaderna av försäsong i Finland . Vi tränade otroligt hårt och med en tanklös mentalitet. Detta är definitivt den funktion som jag först tänkte på, där du ligger långt efter de andra. Det är förståeligt att man i Finland har 4-5 månader på sig innan de första matcherna, men här har man två veckor på sig för att komma i form och komma in i rätt sinnesstämning. Det största frågetecknet var hur man kan spela två matcher på en helg med två veckors ansträngning. Det var en av de märkligaste sakerna som jag vänjde mig vid direkt. Matcherna spelas ofta två gånger under samma helg. På fredagar är det ofta en kvällsmatch och på söndagar en dagsmatch, vilket ger mindre än 48 timmars återhämtning mellan matcherna. Du måste vara i mycket god fysisk kondition för att kunna spela även när du är trött. Om du bara är en torrpressad svamp vet du att du har gjort något fel. Matcherna har gått mycket bra för laget och för mig. Jag har spelat i några olika roller, men främst på det övre mittfältet och har haft en del framgångar . Vårt lag kämpar för åttonde gången i rad om titeln i vår egen konferens och det är det enda målet . Efter det måste man se och tro att prestationerna under säsongen har varit tillräckligt bra för slutspelet mellan hela landet . Fotbollsmässigt är universitetsmatcherna en annan värld än vad jag var van vid, bytena fram och tillbaka och den otroliga atletiskheten hos alla idrottare är en utmaning för en ny spelare. Jag</w:t>
      </w:r>
    </w:p>
    <w:p>
      <w:r>
        <w:rPr>
          <w:b/>
          <w:color w:val="FF0000"/>
        </w:rPr>
        <w:t xml:space="preserve">id 98</w:t>
      </w:r>
    </w:p>
    <w:p>
      <w:r>
        <w:rPr>
          <w:b w:val="0"/>
        </w:rPr>
        <w:t xml:space="preserve">Dinicom Finland Oy är ett privatägt företag som tillhandahåller fullständiga tjänster inom ekonomiförvaltning och webbhotell. Våra kunder är små och medelstora företag inom olika branscher. Vi erbjuder elektroniska ekonomiförvaltningstjänster som gör det möjligt för vår kundkrets att bestå av många olika företag som är verksamma i olika delar av Finland . Dinicom Finland Oy:s kontor ligger i närheten av Herttoniemi metrostation i Helsingfors . Affärsidé Vår affärsidé är att erbjuda små och medelstora företag tjänster för ekonomisk förvaltning med hjälp av de senaste metoderna , vilket leder till att våra kunder får en aktuell, korrekt och tillräcklig bild av sina verksamhetsresultat redan varje månad . Vi upprätthåller personalens yrkeskunskaper och utveckling genom kontinuerlig utbildning och självstudier. För att säkerställa kvaliteten på våra tjänster investerar vi i den mest avancerade informationstekniken och programvaran i branschen. Vår tjänst är en personlig, långsiktig och professionell tjänst som bygger på en tydlig ansvarsfördelning . Var och en av våra kunder har en dedikerad revisor som ansvarar för alla överenskomna tjänster för företaget .</w:t>
      </w:r>
    </w:p>
    <w:p>
      <w:r>
        <w:rPr>
          <w:b/>
          <w:color w:val="FF0000"/>
        </w:rPr>
        <w:t xml:space="preserve">id 99</w:t>
      </w:r>
    </w:p>
    <w:p>
      <w:r>
        <w:rPr>
          <w:b w:val="0"/>
        </w:rPr>
        <w:t xml:space="preserve">I dag log Paloma glatt, pratade högt och sträckte sig efter sin nya skallra, som vägde fyra och ett halvt kilo och var 56 centimeter lång. Hon vaknade vanligtvis bara en gång per natt och sov en riktigt lång tupplur. Lyssnade på spanska barnvisor och gillade att klia sig i soffryggen. Jag har börjat läsa böcker igen. Eller snarare, när det här inlägget kommer ut, kommer jag att ha läst min första bok sedan jag födde barn. Jag uppfann läsning på kvällen när jag matade, 2-3 x 35 minuter är en mycket lämplig tid för mig själv. Ibland måste jag gissa orden när mitt knä är framför mig, men ja, det hjälpte! 1. " Vänta bara, snart kommer du att få ont i magen/tänder/svettas så mycket att du inte kan göra något längre." Det är som att säga till någon: "Vänta bara, en dag blir du förkyld och kan inte sova med en täppt näsa". Varför skulle någon säga det till någon? Naturligtvis får du inte nio timmars sömn varje natt, men vad är poängen med att röra om det? Varför ska jag njuta av en god kopp kaffe i dag när det kanske smakar skit senare? Inte för distribution . 2. "När du får ett barn kommer du att ha så mycket tvätt att du inte kan göra något annat." Jag brukade tvätta mindre än en i veckan, nu gör jag två mindre än en i veckan, eftersom jag tvättar barnens saker separat med oparfymerad tvål. Den tredje maskinen kommer på bytesdagen för lakan och handdukar, en gång i veckan eller två beroende på situationen. Och ja, det fungerar. Och ja, jag förstår att situationen eskalerar när man börjar med fast föda, vilket återigen är en fråga som inte är aktuell i dag . 3. "När man sedan får ett barn är man hela tiden orolig och känner sig skyldig. "Vad finns det egentligen att oroa sig för? Det är en människa och inte en disktrasa, det är ganska elastiskt och starkt, det går inte sönder och blir inte traumatiserat av det normala livet. En mammas famn räckte för mig när jag var mycket liten. Och jag tror att döttrar alltid skyller allt på sina mammor någon gång i livet.</w:t>
      </w:r>
    </w:p>
    <w:p>
      <w:r>
        <w:rPr>
          <w:b/>
          <w:color w:val="FF0000"/>
        </w:rPr>
        <w:t xml:space="preserve">id 100</w:t>
      </w:r>
    </w:p>
    <w:p>
      <w:r>
        <w:rPr>
          <w:b w:val="0"/>
        </w:rPr>
        <w:t xml:space="preserve">Överraskande recension av Pep Guardiola - " Arsenal ! " Gert , Pep Guardiola meddelade att han är redo att återvända som tränare. Du har följt honom och hans karriär på nära håll. På vilka grunder tror du att Guardiola kommer att välja sin nya klubb? Handlar det om pengar, om att vinna, om djupare ideologi eller vad? Under hela den tid som jag har arbetat med tidningen Sport har jag försökt att prata så lite som möjligt om pengar, vilket kan tolkas som en protest mot den moderna fotbollsvärlden och samhället i stort. Guardiola tjänade nio gånger mindre än Lionel Messi under sin första säsong i Barcelona, och det nuvarande sabbatsåret är inte en särskilt saftig lösning ekonomiskt. Så pengar är verkligen inte en prioritet för Guardiola. Det finns ingen motsättning mellan vinst och djupare ideologiska frågor . Detta har bäst demonstrerats av Barcelona och i mindre utsträckning förra säsongen av Dortmund och Montpellier. Det är lätt att säga om Guardiola att han inte kommer att träna en klubb utan en sund kultur och en stark ideologisk grund. Vid första anblicken skulle Arsenal vara den klubb som passar bäst för Guardiola och hans metoder. Arsenal skulle ha en förnuftig kultur och en stark ideologisk grund, i linje med Guardiolas egna idéer. Manchester United hör också till samma kategori. Manchester City har hans tidigare pålitliga rådgivare från hans Barcelona-år som arbetar för dem, så Manchester City är säkert i loppet för Guardiola, medan PSG och Chelsea är på den svaga sidan eftersom de inte representerar samma värderingar som Guardiola . Även om Chelsea har börjat rensa laget efter Guardiolas smak . Italien har alltid varit Guardiolas andra kärlek av många anledningar och Serie A skulle verkligen behöva Guardiola i marknadsföringshänseende för tillfället . Alla minns hur Jose Mourinhos ankomst till Inter förde hela Serie A tillbaka i rampljuset världen över . AC Milan har länge försökt locka Guardiola , men Milan är i sådan turbulens för tillfället att det måste vara på Guardiolas sinne i viss mån. Faktum är att de klubbar som skulle - på en allmän nivå - passar honom bäst när det gäller driftskultur spelar i Bundesliga . Jag säger inte att han skulle ta över rodret i någon Bundesliga-klubb, men när det gäller Guardiola är det bra att komma ihåg att hans karriärval som spelare och tränare ofta har varit överraskande. Tror du att han också kommer att lyckas i Premier League eller Serie A - eller i någon annan klubb än Barcelona? Det är en mycket bra fråga, men jag tror att den avgörande frågan inte så mycket är serien, utan att tröskelfrågan för framgång är vem han börjar arbeta med, dvs. vilken typ av personal han har runt omkring sig. Det kan vara avgörande för om han klarar sig bra eller mycket bra i sin nya klubb.</w:t>
      </w:r>
    </w:p>
    <w:p>
      <w:r>
        <w:rPr>
          <w:b/>
          <w:color w:val="FF0000"/>
        </w:rPr>
        <w:t xml:space="preserve">id 101</w:t>
      </w:r>
    </w:p>
    <w:p>
      <w:r>
        <w:rPr>
          <w:b w:val="0"/>
        </w:rPr>
        <w:t xml:space="preserve">Senaste inlägg Post by WhiteNoiseMonster on Sept 16 , 2008 23:57:16 GMT 3 Det var en gång en värld som hette Cirkus. De liknar i stora drag vår värld, men eftersom vi här domineras av oss (min åsikt kan diskuteras, men låt oss åtminstone anta att det är så, okej? ), dvs. människor, dominerades de av clowner. De levde sina liv som vanligt, och levde på skoj, som vi gör, och drev därför sina ganska komplexa sociala system, som vi gör här. Så de har lagar, religioner och regler. Deras sociala system var nära baserade på clowneri. Ted var den första astroclownen i Circus Space Circus-programmet, och han var också den första clownen som någonsin skickats ut i rymden. Detta faktum skiljer Ted från andra clowner, eftersom han är den enda clown som är känd för att ha rest från cirkusens yta ut i rymden, sett hela cirkusen från utsidan och sedan återvänt. Men den här resan fick Ted att tänka på allting på ett helt nytt sätt. Ted ifrågasatte systemet, eller snarare gjorde han det i sitt tankesätt, där han såg hela cirkusen och dess invånare som en gigantisk scen, bunden av alla normer och regler som de hade skapat genom sin historia. Efter vad han såg ute i rymden kände Ted en önskan om att få veta hur det skulle vara att leva utan dessa imaginära gränser (eller åtminstone de flesta av dem, särskilt de som var helt enkelt dumma). Så en morgon lämnade han clownmasken omålad i ansiktet och gick ut för att leverera de saker han ville ha. Detta var mycket ovanligt, för det var mycket olämpligt och oförskämt för en cirkusman att uppträda utan clownsmask, för att inte tala om det faktum att Ted inte längre ville clowna runt, utan mer eller mindre gjorde som han ville. Han sa till och med olustiga saker och uppträdde oregelbundet. Detta drog till sig uppmärksamhet från alla runtomkring honom, negativ uppmärksamhet. Ted spelade inte enligt systemet. En spricka hade uppstått i det perfekta systemet. Av den anledningen blev Ted dock senare dömd för sina överträdelser och dömdes till döden som en varning för andra. Inlägg av WhiteNoiseMonster den 5 september 2008 3:02 :30 GMT 3 Efter att ha tillbringat en timme eller två i ett mer märkligt tillstånd av kontemplation om sin framtid började Delvin känna sig ensam, vilket var ganska ovanligt för en ung man i hans normala tillstånd. Just nu började han dock känna sig säker på att det skulle vara en bra idé att stanna i tavernan där nere av flera skäl, för när han satt ensam i Silvaras rum började hotfulla bilder av ondskefulla prisjägare, och av framtiden om mannen åkte fast, att krypa in i hans huvud. Som hon hade hoppats tidigare , Delvin lämnade korgen med ätbara grönsaker orörd på bordet i rummet , sedan återvände han ner för trappan och tittade nervöst över axeln i den tomma korridoren . Efter att slutligen ha nått bottenvåningen utan incidenter , Delvin sökte ett bord för sig själv i det mörkaste hörnet av hallen för att hålla ett bättre öga på de andra närvarande och upptäcka eventuella prisjägare i tid för att bli igenkända . Hans ögon skannade hallen, där en handfull människor för tillfället fördrev tiden: enstaka trötta resenärer och några små sällskap, varav ett var uppslukat av högljudd konversation, öldrickande och ett tärningsspel. Tanken på att gå med i spelet korsade Delvins tankar, men männen i sällskapet kanske hade sett en efterlysning någonstans... Hur osannolikt det än var, vågade den unge mannen ändå inte ta risken. En ensam kvinnlig karaktär kom också in, som av sitt utseende, eller snarare sin rustning att döma, förmodligen var en legosoldat eller något liknande.</w:t>
      </w:r>
    </w:p>
    <w:p>
      <w:r>
        <w:rPr>
          <w:b/>
          <w:color w:val="FF0000"/>
        </w:rPr>
        <w:t xml:space="preserve">id 102</w:t>
      </w:r>
    </w:p>
    <w:p>
      <w:r>
        <w:rPr>
          <w:b w:val="0"/>
        </w:rPr>
        <w:t xml:space="preserve">Sheriff Redman besökte den akademiska serieavdelningen . För allas vår information . Det fanns två lådor med franska inbundna album till salu. Det är värt ett besök innan du åker om du är intresserad. Och kontoristen sa att de har fler gamla franskspråkiga böcker i källaren på nedre våningen. Han skulle gå och hämta ett album därifrån, men det stod på hyllan. För åtminstone ett par dagar sedan fanns det inget intressant i den lådan förutom Butch Cassidy. Jag gick till disken igår efter en mjölkfuktare. Ett intressant album hittades: Seuls del 1 - La Disparition ( eller Disappearance ) av Gazzotti ( Soda ) och Vehlmann ( framtida manusförfattare till Pikon &amp; Fantasio ) Det fick vänta på en köpare eftersom detta och del 2 redan ligger på hyllan . Jag läste en gång en liknande berättelse som en skid på 70-talet som en uppföljare till Anna , Jaana eller någon annan kvinnotidning . Det var ingen serie, men en handfull små flickor lämnades kvar när alla andra försvann. Har du jämfört priserna i Academic med priserna i andra (bok)butiker? Allt är dyrare. Mycket, mycket dyrare. Och oftast helt överprissatta . Så den traditionella Stockmann-prispresslinjen följs här med ett diktatoriskt grepp . Maan man Mars i Akateemine ( https ://www.akateeminenkirjakauppa.fi/webapp/wcs/stores/servlet/ProductDisplay? catalogId=10001 &amp;storeId=10052 &amp; productId=9393687 &amp;langId=-11&amp; contractId= ) och Suomalainen ( http://www.suomalainen.com/webapp/wcs/stores/servlet/SearchDisplay?storeId=10151 &amp; catalogId=10051 &amp;langId=-77 &amp; pageSize=12 &amp;beginIndex=0 &amp;s Type=SimpleSearch &amp;resultCatEntryType=2 &amp;showResults Page=true &amp; pageView=detailed &amp;searchForm=true &amp;errorViewName=SearchDisplayView &amp;searchTerm=maan+mies+marsissa ) . Jämförelsen är lite knepig eftersom Akademibokhandelns serieavdelning har nästan alla serier som har publicerats nyligen, medan hyllorna i den finska bokhandeln och andra kedjor bara har de böcker som förlagen vill betala för att deras böcker ska få stå på hyllan (via provlagret), dvs. bara en liten del av Akademibokhandelns utbud. För böcker som jag har publicerat själv är priset i Akademibokhandeln alltid RPM minus en procent medan priset i andra bokhandlar är RPM plus 10-20 procent. Priserna är inte heller jämförbara, eftersom stora och små förlag är så ödmjuka inför den finska bokhandeln att de är beredda att göra vilken affär som helst för att få sina böcker på hyllorna . Jag har en känsla av att den finska bokhandeln inte betalar samma priser för stora mängder böcker som andra bokhandlar . Har du jämfört priserna på Akateemine med andra (bok)butiker? Allt är dyrare . Mycket, mycket dyrare. Med andra ord följs Stockmanns traditionella priskontrolllinje här med ett diktatoriskt grepp. Som redan nämnts är det diktatoriska greppet helt olikt Akateemisches. När jag behöver köpa litteratur som jag inte kan få tag på i min egen butik, handlar jag alltid på Akateemise. Om Akateeminene skulle agera som andra bokhandelskedjor i Finland ( = vägrar att sälja små förlag) skulle de vara ännu mer illa ute än de är nu . Och jag har inte märkt att det skulle vara dyrare än i Finland . Tvärtom . Som redan har sagts är diktatoriska grepp helt annorlunda än de i den akademiska världen. Stockmann är en av de största, om inte den största, prisdiktatorerna i Finland. De galna dagarna är ett perfekt exempel på detta arroganta beteende. Du hittar inga erbjudanden där, alla priser är desamma som i prislistorna. Hela varumärket bygger på att lura människor, och priserna är desamma.</w:t>
      </w:r>
    </w:p>
    <w:p>
      <w:r>
        <w:rPr>
          <w:b/>
          <w:color w:val="FF0000"/>
        </w:rPr>
        <w:t xml:space="preserve">id 103</w:t>
      </w:r>
    </w:p>
    <w:p>
      <w:r>
        <w:rPr>
          <w:b w:val="0"/>
        </w:rPr>
        <w:t xml:space="preserve">Erfarenheter och rekommendationer från våra kunder Mellano Oy är Finlands ledande tillverkare av köksmöbeldörrar . Våra kunder är möbeltillverkare, av vilka det finns över 600. År 1995 genomförde vi den första Promatella-undersökningen om kundnöjdhet . Vi hade "slagit oss för bröstet" och trodde att vi var bäst på kundservice, men undersökningen visade att vi hade mycket utrymme för förbättringar. Sedan dess har vi regelbundet beställt undersökningar om tillfredsställelse och använt resultaten för att styra vår försäljning, våra tjänster, vår produkt- och produktutveckling. Vi har funnit att resultaten är goda, och det har även våra kunder gjort. Vårt produkt- och tjänsteutbud har utökats för att möta deras behov. Vår omsättning har mer än fördubblats och vår vinst har mer än tredubblats. Den insats vi har lagt ner på forskningen har gett oss mycket goda resultat. MELLANO OY Alpo S. Karjalainen VD Incap Electronics Oy Vi har använt oss av Promate/SLA Oy:s tjänster sedan 1995, och på grundval av deras undersökningar av kundnöjdheten och deras analyser har vi funnit mycket bra områden för förbättringar i vår verksamhet. Promate/SLA Ltd har varit ett nöje att arbeta med. Vi kan varmt rekommendera att samarbeta med Promate/SLA Ltd. Kauko Kärkkäinen Incap Electronics Oy Marknadschef IP-Produkter Oy Jag har använt Promates forskningstjänster redan när jag var chef för stålavdelningen på Oy Mercantile Ab och nu som vd för IP-Produkter . Undersökningarna har varit kundnöjdhetsundersökningar som upprepas årligen och även skräddarsydda undersökningar av potentiella företag som ska förvärvas som en del av due-diligence-processen. Undersökningarna har gett mig tillförlitlig information så att jag har kunnat fatta beslut som bygger mer på fakta än på "gissningar". Som partner har Promate varit pålitlig, snabb och flexibel. Ibland har jag till och med fått mer marginell information som är viktig för mig än vad jag hade förväntat mig. Jag kan varmt rekommendera deras tjänster till andra.</w:t>
      </w:r>
    </w:p>
    <w:p>
      <w:r>
        <w:rPr>
          <w:b/>
          <w:color w:val="FF0000"/>
        </w:rPr>
        <w:t xml:space="preserve">id 104</w:t>
      </w:r>
    </w:p>
    <w:p>
      <w:r>
        <w:rPr>
          <w:b w:val="0"/>
        </w:rPr>
        <w:t xml:space="preserve">Hur man kysser en kvinna som en expert Det är enkelt att kyssa en kvinna, du behöver bara röra hennes läppar med dina. Men om du vill förbättra kyssen ytterligare måste du lära dig franska kyssar på rätt sätt. Jag har sett hur de gör det i filmer. Kyssen måste vara romantisk och sensuell för att räknas. Annars är det bara en kyss på läpparna och inget mer. Kyssen kan vara ett dödligt förföringsvapen, men bara om du kan forma henne intimt genom kyssen. Att kyssa henne intimt är idag en grundläggande konstform. Här är tre fantastiska tips för att göra det: Hur kysser man en kvinna som en expert Tips #1. Du måste röra dig mer för att fortsätta kyssa läpparna och använda tungan för att fördjupa kyssen och svara på flickans bokstavstecken. Om du känner din tunga på hennes läppar kommer det att kännas som om det kliar i hennes ryggrad och få henne att agera. Å andra sidan sänder läpparna en behaglig värme genom hela hennes kropp. Tips #2: Blunda Det finns inget läskigare än att dela en kyss med någon med ögonen vidöppna och stirrande. Blunda helt för att visa att du är en tillfällig kyss, men inte för hårt så att du ser spänd och nervös ut. Topp #3: Använd har kommit från de tacksamma ljuden Fransk kyss är en kärleksfras, så du måste visa din uppskattning för en kyss genom att mumla ljuva saker varje gång läpparna rör sig lite isär. Säg till henne att hon är vacker eller att du älskar henne, håll tyst och gör det. Vill du lära dig mer om det operativsystem som är specifikt för din kyss och som är ett ännu mer kraftfullt verktyg för att få henne att bli helt förälskad? Här är ett trick som du kan prova: kombinera de ovanstående tipsen som kallas Fractionation Hypnosis med en strategi . Detta är helt enkelt ett sätt att prata som lockar kvinnor, så att de känner sig mer socialiserade för en hel cell med dig. Detta sätt att ge henne en känslomässig berg- och dalbana så att hon är nästan redo att ge upp till din vilja innan du kan försegla kyssavtalet .</w:t>
      </w:r>
    </w:p>
    <w:p>
      <w:r>
        <w:rPr>
          <w:b/>
          <w:color w:val="FF0000"/>
        </w:rPr>
        <w:t xml:space="preserve">id 105</w:t>
      </w:r>
    </w:p>
    <w:p>
      <w:r>
        <w:rPr>
          <w:b w:val="0"/>
        </w:rPr>
        <w:t xml:space="preserve">Sorin Sirkus Ry Sorin Sirkus ry är en ungdomscirkus som grundades i Tammerfors 1985 i syfte att presentera, upprätthålla och utveckla cirkuskonsten för unga människor. Sorin Sirkus har erbjudit grundläggande konstutbildning sedan 1993 och läroplanen för den breda kursplanen godkändes av Tammerfors kultur- och fritidsnämnd 2006. Cirkusskolans repetitioner varierar från 1 till 7 gånger i veckan, beroende på din nivå och entusiasm. Sorin Sirkus har gett dussintals ungdomar en språngbräda till utländska cirkusarenor och cirkusskolor. En del har utbildat sig till regissörer och andra har hittat ett yrke nära cirkus inom smink, ljusdesign etc. För hundratals barn och ungdomar har cirkus varit och är fortfarande en stor hobby! Sorin Sirkus erbjuder även cirkus för vuxna i form av cirkusskola för vuxna och tyy-dagar . Även de yngsta i familjen kan njuta av cirkus på Sorin Sirkus . Målet är att ge alla möjlighet att uppleva cirkuskonstens underbara värld! Sorin Sirkus ry styrelse 2013 Ordförande Markku Rimpelä Ledamöter :Jouni Kivimäki , Riitta Launis , Mika Lehtinen , Johanna Loukaskorpi , Tuula Martikainen , Mika Oinonen , Harri Paltila</w:t>
      </w:r>
    </w:p>
    <w:p>
      <w:r>
        <w:rPr>
          <w:b/>
          <w:color w:val="FF0000"/>
        </w:rPr>
        <w:t xml:space="preserve">id 106</w:t>
      </w:r>
    </w:p>
    <w:p>
      <w:r>
        <w:rPr>
          <w:b w:val="0"/>
        </w:rPr>
        <w:t xml:space="preserve">Birkalands musikhögskolas värderingar Birkalands musikhögskolas värderingar har utvecklats i samarbete med hela lärarkåren. Värderingarna återspeglar den önskade och eftersträvade verksamheten vid högskolan. Värderingarna utgör grunden för all vår verksamhet och återspeglas i vår strategi, våra handlingsplaner och läroplaner. Musikglädje och arbetsglädje Vi utför vårt arbete i vardagen med glädje, kreativitet och flexibilitet. Vi strävar efter att uppfostra våra elever och oss själva att leva så att musik är en viktig del av livet . Vi gläds åt våra egna och andras färdigheter . Vi kan också njuta av musik genom att lyssna . En musikskola i utveckling och förnyelse Birkalands musikskola är en gemenskap i utveckling och förnyelse där gemenskapen återspeglas i den dagliga verksamheten . Den pedagogiska och administrativa personalen är professionell och fortlöpande utveckling stöds genom utbildning. Vi erbjuder en säker inlärningsmiljö och en fungerande arbetsgemenskap för dem som studerar och arbetar vid högskolan. Öppenhet och påverkan PMO är en institution som ger goda inlärningsresultat och som är aktivt synlig och inflytelserik i sin omgivning. Det öppna informationsflödet mellan lärare, ledning, elever och föräldrar utgör grunden för samverkan. Gemenskapsandan syns också externt genom ett mångsidigt samarbete med olika intressenter i form av föreställningar. Vår verksamhet är högkvalitativ, ansvarsfull och ambitiös. Avslappnad professionalism För oss innebär avslappnad professionalism ett professionellt och smidigt utförande av arbetet på ett effektivt sätt i en öppen och avslappnad atmosfär . Vi är entusiastiska över vårt arbete och drivs av glädjen och stödet i att arbeta tillsammans . Vår självkänsla är intakt - resultaten av vårt arbete talar för sig själva . På PMO värdesätts allas arbete och professionalism och personal och elever behandlas lika . Personalens välbefinnande stöds på olika sätt i yrkeslivet och i samhället . PMO upprätthåller arbetsfred och respektfull disciplin . God laganda och sammanhållning ska främjas genom rättvis behandling och omsorg om andra . Lärandemål ska fastställas med hänsyn till individens förmåga och talanger . Undervisningen ska vara pedagogiskt sund och stimulerande. Vi erbjuder en stimulerande, stimulerande, varierad och mångsidig inlärningsmiljö .</w:t>
      </w:r>
    </w:p>
    <w:p>
      <w:r>
        <w:rPr>
          <w:b/>
          <w:color w:val="FF0000"/>
        </w:rPr>
        <w:t xml:space="preserve">id 107</w:t>
      </w:r>
    </w:p>
    <w:p>
      <w:r>
        <w:rPr>
          <w:b w:val="0"/>
        </w:rPr>
        <w:t xml:space="preserve">Historia Jag hade blivit alltmer intresserad av vanhalinska halvblod, och jag hade också blivit mer intresserad av finska halvblod. När jag återigen tittade på annonserna såg jag en annons som Troya hade lämnat. Jag visste att Troya födde upp Old Dutch halvblod i sitt stall i Las Vegas, så jag gick genast och läste annonsen närmare. Där såg jag flera potentiella barn och började fundera på vilket jag skulle bjuda på. Jag var nervös eftersom det var många andra som bjöd på dessa föl och det fanns en hel del potentiella köpare. Till slut fick jag den överraskande nyheten - ett av fölen jag hade erbjudit, Jabberwocky Vegas, skulle följa med mig. Eftersom Troys stall ligger i Las Vegas var jag tvungen att flyga dit för att hämta min unga hingst. Resan var en dröm som gick i uppfyllelse, jag hade alltid velat besöka Las Vegas och samtidigt kunde jag skaffa oss en fantastisk hingst, som nu kallas Jake i stallet för kort och gott. Karaktärsbeskrivningen Jake är född i Las Vegas, vilket delvis kan ha bidragit till hans roliga natur. Om du tror att alla halvblod är fylliga, ädla och alltid arbetar skickligt på skolorna, kommer Jake att ändra din uppfattning helt och hållet. Om du tror att halvblod är svårhanterliga, temperamentsfulla och vilda hästar som bara kan hanteras av erfarna hästar, så ändrar Jake det också. När det gäller Or är det åtminstone sant att denna herre är mycket modig och välmående ... jämförbar med, låt oss säga, en överraskande galning . Jakes flyktförsök sker på de märkligaste ställen och han kanske bestämmer sig mitt under en skolövning för att han vill stå här och nu. Även när Jake ammar kan han bestämma sig för att lägga sig ner redan nu i stället för på den femtonde dagen. Samma sak kan hända när han går. Halvblodet bestämmer sig för att springa iväg precis när du står vid kennelns port eller stalldörren. När du hanterar Jake bör du därför vara lite försiktig och vara beredd på att hingsten kan få en hjärnblödning och försöka fly från människans händer. Jake är inte lämplig för oerfarna personer på grund av sin något ... hmm , stökiga natur och även erfarna hästmänniskor kan inte alltid hålla Jake under kontroll. Hingsten gör dock ingen skada - han biter eller sparkar nästan aldrig med flit. Trots eller kanske på grund av sin klumpiga natur är Jake en mycket fängslande häst.</w:t>
      </w:r>
    </w:p>
    <w:p>
      <w:r>
        <w:rPr>
          <w:b/>
          <w:color w:val="FF0000"/>
        </w:rPr>
        <w:t xml:space="preserve">id 108</w:t>
      </w:r>
    </w:p>
    <w:p>
      <w:r>
        <w:rPr>
          <w:b w:val="0"/>
        </w:rPr>
        <w:t xml:space="preserve">Onsdag 31 juli 2013 Jag fiskade i det varma vädret med mitt akterspö och såg en bekant fiskare lämna stranden som nyligen hade fångat en gädda på 2 kg. Jag skulle definitivt fånga gädda igen. Hittills hade jag själv bara fångat en liten undermålig gädda. Jag hade inte trott att jag skulle fånga fisk på den här resan, utan hade åkt för att koppla av med utombordsmotorn och beundra naturens skönhet. Samtidigt drog jag spöet bakom mig och följde spåren av en bekant fiskares båt , jag kunde fiska i 10-15 minuter tills den första och största gäddan var fångad . Kroken fastnade fint i gäddans mun och jag lyckades linda fisken fint i båten, jag var väldigt glad. Gäddan vägde 1 , 2 kg och var 51 cm lång. Fram till dess hade Roine varit sparsam med mäthinkarna åt mig .... lyckligtvis gynnade stinget mig den dagen . Senare på eftermiddagen fångade jag ytterligare en gädda genom att trolla med ett Sepen Tuur gäddspö ( tog spöet riktigt djupt i munnen ) . Långa och smala spön var gäddans favorit den dagen . Den andra gäddan var 45 cm lång och jag hann inte väga den, men den var nog runt 800-900 g. Båda fiskarna kom nära ön, den ena lite mer bakifrån och den första från strax bakom ön. Ön var en fågelö ... Jag har bara fångat en gädda en gång och det var med en Rento Spinnerbait med blå färg (den mindre modellen, 32g), en bild på den finns i den text jag har skrivit tidigare. Jag har fångat ett par bra gäddor med en Wanka spinnerbait och båda var bara tärningar och båda gångerna åt gäddan en jiggstjärt. Var gäddorna små eller vad var orsaken till att jag inte fångade dem ? Jag tror inte att det är särskilt hälsosamt att äta gummi i längden för människorna i Roine . Jag hoppas att en dag kommer några fiskar att fånga bättre ... drömmen är fortfarande de STORA gäddorna! Wanka spinnerbaits och det nya modet för jigging tails : En av Rento spinnerbaits som vi testade mötte ett otäckt öde , den svängbara delen av kroppen bestämde sig för att bryta av och flyga till botten av sjön när jag kastade med en spinnrulle . Senare fäste jag en jiggkrok på den kroppen, låt oss se om det blir några fångster med den kombinationen.Onsdag 24 juli 2013 Jag tänkte att jag skulle ha en liten underhållssession med min utombordsmotor, eftersom jag hade köpt den begagnad och det måste ha varit ett tag sedan den senast skramlades/servades/rengjordes." Utombordare i all sin prakt ... "Champion D 16-kontakten har varit en vanlig kontakt som använts i brittiska Seagull-utombordsmotorer och jag tror att den var standard på många . Det var dags att byta till en nyare plugg och på en utländsk webbplats hittade jag information om pluggar som passar min utombordare. Jag hade tidigare beställt lite växellådsolja på nätet, Castrol Classic EP 140. Men innan jag satte på den nya oljan rengjorde jag växellådan och märkte att den tidigare ägaren inte hade använt någon växellådsolja. Tydligen var det någon form av smörjt växellådsfett eller något liknande. Åtminstone fungerar denna stil inte särskilt bra i en gammal utombordare som den här, eller i alla fall inte rekommenderas ! Och jag skulle ha varit tvungen att demontera "växellådan" ändå, eftersom tätningen hade gått sönder vid ett tillfälle och höll på att gå sönder (förlåt den gamla tätningen, som säkert tjänat ut sin tid)." Vid demontering upptäcktes ett gammalt smörjmedel/oljeslam ... " På bilden kan du se att jag har ersatt en del av "tryckblocket" ( plast / vit ) med en nippel band tune , eftersom den ursprungliga delen hade gått sönder . Om jag kunde få mina händer på en av dessa en dag , utomlands .</w:t>
      </w:r>
    </w:p>
    <w:p>
      <w:r>
        <w:rPr>
          <w:b/>
          <w:color w:val="FF0000"/>
        </w:rPr>
        <w:t xml:space="preserve">id 109</w:t>
      </w:r>
    </w:p>
    <w:p>
      <w:r>
        <w:rPr>
          <w:b w:val="0"/>
        </w:rPr>
        <w:t xml:space="preserve">Cape Cod Cape Cod är en bågformad halvö i den östra delen av den amerikanska delstaten Massachusetts . Halvön är 105 kilometer lång [ 1 ] Dess landförbindelse avbröts 1914 av Cape Cod-kanalen . Kanalen korsas av tre broar: en järnvägsbro och två bilbroar. Det finns 230 000 permanenta invånare , men under semesterperioden finns det en konstant ström av turister: cirka 13 miljoner besökare [ 2 ] Cape Cod är känt för sina vita sandstränder och romantiska fyrar . Där har scener från flera filmer spelats in.</w:t>
      </w:r>
    </w:p>
    <w:p>
      <w:r>
        <w:rPr>
          <w:b/>
          <w:color w:val="FF0000"/>
        </w:rPr>
        <w:t xml:space="preserve">id 110</w:t>
      </w:r>
    </w:p>
    <w:p>
      <w:r>
        <w:rPr>
          <w:b w:val="0"/>
        </w:rPr>
        <w:t xml:space="preserve">Innehåll Andra punkter att notera Byggandet får inte inledas enbart på grundval av ett beslut om undantag . Bygglov ska sökas efter beslutet om undantag . Ett beslut om undantag får inte omfattas av en rätt att påbörja byggandet enligt 144 § i markanvändnings- och bygglagen (tillstånd att påbörja byggnadsarbetet innan beslutet om byggande har vunnit laga kraft) . Bygglovet får inte avvika från beslutet om undantag annat än i ringa omfattning .</w:t>
      </w:r>
    </w:p>
    <w:p>
      <w:r>
        <w:rPr>
          <w:b/>
          <w:color w:val="FF0000"/>
        </w:rPr>
        <w:t xml:space="preserve">id 111</w:t>
      </w:r>
    </w:p>
    <w:p>
      <w:r>
        <w:rPr>
          <w:b w:val="0"/>
        </w:rPr>
        <w:t xml:space="preserve">Big Brother informerade invånarna om vilka av dem som hade beslutat att rösta för utvisning. Susanna , Anu och Frederik var de som röstade på utvisningen. Susanna var ledsen över att ha blivit nominerad och frågade Aleks direkt om han hade gett henne några poäng. De andra invånarna öppnade också upp om de poäng de hade gett . Invånarna hade tidigare hört vem som hade nominerats i utvisningsomröstningen. Susanna var särskilt imponerad av vetskapen om att hon eventuellt kan bli nästa hyresgäst som röstas ut ur huset. Hon var tyst länge efter att nyheten kom ut, men diskuterade med Aleks, Tepo, Jori och Anu frågan om poäng. Jori och Teppo tröstade Anu och var säkra på att hon inte skulle bli vräkt. Gäddan skulle ha varit överallt om den inte hade avlägsnats från huset , gissade Teppo och syftade på smeknamnet Marianne , som hade avlägsnats från huset tidigare . Efter Teppos antaganden bestämde sig Susanna för att ta reda på vem som hade gett henne poäng. - Gav du Aleks en poäng, frågade Susanna. - En, svarade Aleks. - Låt oss prata om dessa poäng, undrade Teppo. Susanna trodde att Tepo hade gett henne två poäng, men Teppo sa ingenting. Han avslöjade dock att han hade gett Marianne två poäng. Teppo tillade också att det var svårt att ge en poäng . Anu sa att hon inte hade gett Susanna några poäng. Susanna blev förvånad och Anu tillade att hon var mycket kär i henne. De två invånarna bytte snart ämne och Anu fortsatte att packa sina saker.</w:t>
      </w:r>
    </w:p>
    <w:p>
      <w:r>
        <w:rPr>
          <w:b/>
          <w:color w:val="FF0000"/>
        </w:rPr>
        <w:t xml:space="preserve">id 112</w:t>
      </w:r>
    </w:p>
    <w:p>
      <w:r>
        <w:rPr>
          <w:b w:val="0"/>
        </w:rPr>
        <w:t xml:space="preserve">Sidor för torsdagen den 28 juli 2005 I morgon är det dags för min avoki och jag att åka på semester. Avoks semester kommer att fortsätta fram till augusti , min semester är ännu inte känd , eftersom mitt jobb på min nuvarande plats kommer att upphöra , så sökandet efter en ny plats är på gång . Så jag är på semester i en månad från bloggandet , låt oss se vad för slags abstinenssymtom som dyker upp under semestern . Jag tar inte semester från stickning , men garner och oavslutade arbeten följer med mig . Vi får se vad jag kan göra klart under semestern, eller kommer jag att göra klart någonting? ? ? Jag önskar er alla trevliga och varma augustidagar med dessa bilder av Lapinorvokki och den fina lilla blå pall Gladius ( hur stavas det ? ? ? ? ? ? ) , som jag är mycket stolt över. Det är bara synd att de började blomma först i början av semestern. Nu av planet och städa upp. Det är trevligt att komma tillbaka från semestern till ett städat hem = ) Tisdag , juli 26 , 2005 Sjalen till min mosters systers bröllop blev klar mycket snabbt. Jag skulle ha avslutat den på två nätter om jag inte hade varit tvungen att göra något annat däremellan, så jag började i fredags och har just avslutat de sista fransarna. Längden på halsduken är ca 180 cm . Garnet är Butterfly och det tog ganska mycket 100 g . Några garnbitar blev över. Jag gjorde så att jag reserverade lite garn för fransarna i förväg och stickade så länge jag hade tillräckligt med garn. Mönstret till halsduken finns här . fredag , juli 22 , 2005 Igår satte jag lapparna du stickat på plats och började till och med sätta ihop täcket. Nackdelen är att lapparna är ganska olika stora, så jag var tvungen att använda strykjärn och strykbräda. Det verkar som om varje lapp drar åt olika håll, men jag hoppas att det kommer att lösa sig efter en hel del ångkokning. Jag älskar att du lät garnen vara kvar så länge. De är lätta att stapla upp täcket, är typ halvt mindre garn ändar även till slut . Jag kommer förmodligen att behöva en runda eller två för att virka fasta maskor sedan i tid till kanten av täcket, så att täcket skulle vara snyggt ... Jag kan inte hitta någon halsduk i butiken som passar min outfit till min systers bröllop, så idag springer jag till garnbutiken för att köpa lite Home Spice/Butterfly och sedan hem för att sticka en Helleday-sjal. Jag har två veckor på mig att slutföra den, så jag måste använda all min lediga tid till att sticka ... Tisdag den 12 juli 2005 Jag har nu fått in täcken från tretton stickare (inklusive mig) . Om det fortfarande finns någon som inte har skickat in något täcke och som vill skicka det, så skynda dig att skicka in ett täcke till mig. 7 täcken skulle fortfarande rymmas i täcket. Jag kommer sedan att ta de så kallade extra täcken om det inte finns tillräckligt många täcken. Det finns 14 extra täcken och jag kommer att sticka några till i den högen. Jag började min första filt för ett tag sedan. Fredag , juli 08 , 2005 Återigen några interimistiska nyheter, eftersom det inte händer något annat här.Min gudsons jumpsuit går framåt mycket snabbt.Jumpsuitdelen är redan halvvägs igenom och det känns skönt att sticka. Den sista ärmen på Avoks skjorta går alltid framåt på vägen , men den går framåt ett lager eller två . Om jag hade stickat den varje kväll i en vecka hade den förmodligen varit klar nu, men jumpsuiten är den bästa. Den senaste Novita har gett mig varma tankar. Färgerna får en sådan kliande person att sucka att jag också skulle vilja ha den. Jag hittade ett fint mönster för en jacka till min systerdotter i ungdomsmagasinet, och jag hittade en stickning till mig själv av Aino-garn, vackra nyanser. Jag ska sticka till mig själv när de andra har fått sina ...</w:t>
      </w:r>
    </w:p>
    <w:p>
      <w:r>
        <w:rPr>
          <w:b/>
          <w:color w:val="FF0000"/>
        </w:rPr>
        <w:t xml:space="preserve">id 113</w:t>
      </w:r>
    </w:p>
    <w:p>
      <w:r>
        <w:rPr>
          <w:b w:val="0"/>
        </w:rPr>
        <w:t xml:space="preserve">Med modemproblem menar jag att maskinen inte ansluter till internet, men ger ip-adresser och alla inställningar borde vara ok. Har fungerat bra tidigare. Men så snart du använder modemet på den gamla maskinen winxp och sätta tillbaka på den nya win7 bifogade då fungerar som en dröm . som ett modem gamla zyxel prestige 645mp-a1 adsl modem Tidigare fungerade bra men en eller två spelar inte internet tills du använder den gamla maskinen bifogade . Mirakelinsekt . Så är felet hos operatören själv i ledningarna eller är modemet trasigt?</w:t>
      </w:r>
    </w:p>
    <w:p>
      <w:r>
        <w:rPr>
          <w:b/>
          <w:color w:val="FF0000"/>
        </w:rPr>
        <w:t xml:space="preserve">id 114</w:t>
      </w:r>
    </w:p>
    <w:p>
      <w:r>
        <w:rPr>
          <w:b w:val="0"/>
        </w:rPr>
        <w:t xml:space="preserve">Jesaja 62 juli 2014 Israeliska myndigheter letar fortfarande desperat efter tre judiska tonårspojkar som kidnappades av Hamas-terrorister i juni . Många i Israel och runt om i världen ber ivrigt för att de ska återvända i säkerhet. Den internationella kristna ambassaden i Jerusalem uppmanar oss alla att delta i bönerna och juli månads Jesaja 62-bönkampanj är inriktad på att hitta och rädda dessa kidnappade ungdomar. Yeshivastudenterna Gil-Ad Shaer (16), Eyal Yifrah (19) och Naftali Fraenkel (16) kidnappades av terrorister på väg hem från skolan den 13 juni. De försvann från en liftplats i södra Jerusalem och nästa morgon hittades en utbränd bil utanför Hebron, vilket fick IDF att inrikta sökandet på den antika staden och dess omgivningar. Sökandet har fortsatt dygnet runt och omfattar palestinska hem och affärslokaler och även brunnar och grottor i de närliggande bergen. Detta har upprört många invånare i området och vissa har anklagat israelerna för att utöva "kollektiv bestraffning" mot palestinierna och för att Israel begår "krigsbrott" mot dem, trots att detta bara är en sök- och räddningsoperation som varje frihetsälskande land skulle genomföra för att hitta och återlämna de bortförda ungdomarna. Det finns många exempel i Bibeln som uppmuntrar oss att anstränga oss för att be för att nå målet med bönen . Abraham tog till exempel upp sitt svärd endast en gång i sitt liv. Men han gjorde det för att rädda sin brorson Lot och hans familj efter att de hade kidnappats i kungarnas strid, som beskrivs i 1 Mosebok 14 . Det mest intressanta av allt är att notera att när Abraham hade slutfört sitt uppdrag och återvänt hem, var det i samma ögonblick som Melkisedek kom och välsignade honom och sade: "Välsignad vare Abraham, Gud, den Högste, himmelens och jordens skapare, och välsignad vare Gud, den Högste, som gav dina fiender i dina händer" ( 1 Mos 14:19-20 ). Melkisedek , som i Bibeln presenteras som Guds överstepräst, kunde ha besökt Abraham när som helst, men han valde att göra det just vid detta tillfälle och gav honom en stor välsignelse. I denna bibelberättelse beskrivs räddningen av de tillfångatagna som ett rättvist uppdrag. Vi ser ett liknande fall när David räddar och återställer allt folk som hade varit under amalekiternas kontroll, som det står i 1 Samuelsboken 30 . När amalekiterna rånade och brände Ziklag orsakade det uppror mot David i hans eget läger, men han "stärkte sig i sin Herre, sin Gud" och frågade om han skulle förfölja rånarskaran. Guds svar var "förfölja" och innehöll löftet "för du kommer att lyckas och rädda dem du räddar" ( vv. 6-8 ). Hamas vill på ett grymt sätt använda de unga människor som de kidnappar som brickor för att manipulera Israel till att släppa palestinska mördare från fängelse, vilket de gjorde när de kidnappade soldaten Gilad Schalit från de israeliska försvarsstyrkorna och krävde att 1 000 palestinska fångar skulle släppas som ett villkor för hans frigivning. Vi tror att om vi söker Herren i bön kommer svaret att bli annorlunda den här gången. Guds ord säger oss att det är rättvist och rättfärdigt att söka dessa unga män och det uppmuntrar oss också att tro att Israel kan "återhämta sig från allt"! Var snäll och följ med oss varje onsdag i juli i bön till Herren Gud för att han ska hjälpa oss att hitta dessa unga män, rädda dem från skada och se dem återvända till sina hem.</w:t>
      </w:r>
    </w:p>
    <w:p>
      <w:r>
        <w:rPr>
          <w:b/>
          <w:color w:val="FF0000"/>
        </w:rPr>
        <w:t xml:space="preserve">id 115</w:t>
      </w:r>
    </w:p>
    <w:p>
      <w:r>
        <w:rPr>
          <w:b w:val="0"/>
        </w:rPr>
        <w:t xml:space="preserve">Fascinerande och rättframt om döden I en tv-serie i fem delar tar en dansk journalist reda på vad det innebär att dö. Danskarna och döden, vad handlar det här om? Nyligen reste den populära danska tv-personligheten Mikkel Much-Fals runt i världen för att leta efter bevis för ett liv efter döden i serien Echoes of the Afterlife . Nu ger sig hans kollega, den välkända journalisten och programledaren Anders Lund Madsen, ut för att undersöka vad döden i sig själv egentligen innebär . De första avsnitten av den femdelade serien är nära besläktade med den finska versionen av Sista ord , som också har setts i Finland . Lund Madsen möter människor som vet att de ska dö och människor som dör under inspelningen av programmet . Programmet fortsätter sedan med att undersöka vad som händer med människor efter döden, både fysiskt och på annat sätt. Döden diskuteras så sällan direkt och utan undanflykter att varje program där den största slöjan av mystik lyfts är fascinerande och till och med uppfriskande. Liksom i De sista orden bevisas det återigen att de som är lättast att tala om döden är de som står den närmast. Rädsla och skräck hör till resten av oss som åtminstone vill tro att det finns en lång väg kvar att gå. Det är ett ganska dystert sommarprogram, men kanske är det därför det är värt att titta på? Snart är det höst igen.</w:t>
      </w:r>
    </w:p>
    <w:p>
      <w:r>
        <w:rPr>
          <w:b/>
          <w:color w:val="FF0000"/>
        </w:rPr>
        <w:t xml:space="preserve">id 116</w:t>
      </w:r>
    </w:p>
    <w:p>
      <w:r>
        <w:rPr>
          <w:b w:val="0"/>
        </w:rPr>
        <w:t xml:space="preserve">Tommi Rönö Som medlem av utbildningsutskottet är jag väl informerad om dagvårds- och skolfrågor.Det faktum att mina egna ungdomar och barn har gått i skola och dagvård sedan de var tillräckligt unga för att gå i skolan har gett mig en djupare insikt i frågorna. Lyyti har nu börjat skolan i Huutijärvi . Vi har ofta diskuterat Lytti och hur vården går i utskottet . Kangasala har timdebitering för dagvård . Jag tror att denna modell också skulle kunna övervägas i "vanliga" daghem . Familjerna skulle då betala för den faktiska användningen .</w:t>
      </w:r>
    </w:p>
    <w:p>
      <w:r>
        <w:rPr>
          <w:b/>
          <w:color w:val="FF0000"/>
        </w:rPr>
        <w:t xml:space="preserve">id 117</w:t>
      </w:r>
    </w:p>
    <w:p>
      <w:r>
        <w:rPr>
          <w:b w:val="0"/>
        </w:rPr>
        <w:t xml:space="preserve">Av någon anledning har Intel övergett lödningen och ersatt den med en billigare metod. Det är osannolikt att detta skulle orsaka överhettningsproblemen. Dessa problem kommer från nya transistorer och strömläckage efter en viss punkt. Får mig att vilja sätta på min egen murgröna och se om fler klockor med kväve kommer att fungera. Det är inte så att optimal kontakt överhuvudtaget kommer att förbättra situationen på något sätt. 2012 har nog redan varit ganska klart när det gäller processorer, såvida det inte finns något Jeesus-stepping som ännu inte har kommit. Ivy-E kommer förmodligen nästa år om det gör det, och det finns knappast något som kommer från AMD. Jag skulle inte byta Sandy eller Gulftown mot detta när det gäller användning dygnet runt, men jag kommer att köra dessa med typ när jag får en sådan här behandling under lång tid. Itsehän Jag använder inte 24/7 kannalta vaihtaisi sandiga eller ens Guldtownia tuohon , men typellähän dessa kommer att drivas när en lång tid tämmöistä herkkua saa Jag bestämde mig redan Sandy i samband med frisläppandet att min Bloomfieldi inte vaihdu innan Haswell release ... Jag skulle inte bli förvånad om intel medvetet hade gjort en dålig klockning . Naturligtvis är det bra att den är snabbare än den gamla modellen på grundklockor . I själva verket hoppades jag att 22nm-processen skulle ha gett stabila 5.0 GHz klockningar med låg förbrukning, men det hände inte. Fråga : Är det värt att byta processorkylare från Antec 620 till 920, när jag ska klockan denna 3770K ? Jag menar bara att om processorn värms upp väldigt lätt, kan du då få bättre resultat med en styvare kylare? Jag har försökt leta efter detta även någon form av recension på Ivy-plattformen . Jag skulle inte bli alltför förvånad om intel hade medvetet gjort en dålig klockning . Visst bra att det är snabbare än den gamla modellen på basklockorna . Själv hade jag hoppats att 22nm-processen skulle ha gett stabila 5,0 GHz-klockor med låg strömförbrukning, men det hände inte. Men som många här hoppades har amd fått stryk för gott, vilket också har bekräftat att de inte längre kan konkurrera med Intel om de bästa rossus. Men som många här hoppades har amd fått stryk för gott, vilket också har bekräftats av företaget självt att det inte längre kommer att konkurrera med intel om den bästa rossus. men som många här hoppades har amd fått stryk för gott, vilket också har bekräftats av företaget självt att det inte längre kommer att konkurrera med intel om den bästa rossus. Man får vad man beställer, eller det är faktiskt vad som händer när amd gör det, men som många hoppades, och resultatet är inte trevligt, vilket tyvärr är sant. Och konkurrens är det som driver innovation och tvingar fram ständiga förbättringar . Intel har nu för stora marknadsandelar och kan göra vad de vill när folk nästan är tvungna att köpa deras produkter . Låt oss hoppas att AMD kommer att öka och på så sätt tvinga Intel att överträffa sig själv igen . Om AMD inte ökar kommer utvecklingen av processorer definitivt att sakta ner. Produktutveckling är mycket dyrt och eftersom varje företag har som mål att tjäna pengar kommer ägarna snabbt att börja kräva nedskärningar när det nuvarande järnet redan säljer bra. Är inte problemet med Ivy's snarare det faktum att när man överskrider en viss gräns i volt så börjar värmen öka katastrofalt? Till exempel kan 1,35 kärnvoltsvoltsvolter ge temperaturer på ~75C och när man går lite högre, t.ex. 1,375, så stiger temperaturen till ~95-100C. Är det gränsen för värmeledningens kapacitet mellan kärnan och värmespridaren som gäller? Overclockers hävdar att IVB blir varm på grund av att pastan mellan HS och kiselchipet istället för lödning. Ganska märkligt, när corrrhone också testades utan HS</w:t>
      </w:r>
    </w:p>
    <w:p>
      <w:r>
        <w:rPr>
          <w:b/>
          <w:color w:val="FF0000"/>
        </w:rPr>
        <w:t xml:space="preserve">id 118</w:t>
      </w:r>
    </w:p>
    <w:p>
      <w:r>
        <w:rPr>
          <w:b w:val="0"/>
        </w:rPr>
        <w:t xml:space="preserve">Bilunderhållstjänster i Lapinjärvi Relaterade kategorier AutotKuntoon service är rätt ställe för dig som behöver hjälp av en välrenommerad bilproffs med specialkompetens inom service och underhåll av kopplingar och bromsar i Lapinjärvi . Regelbundet byte av bilens bromsbelägg är extremt viktigt för att hålla bilen trafiksäker och en felaktig koppling bör tas till en bilverkstad så att den felaktiga delen inte orsakar skador och dyrare reparationer på bilen. Om din bils bromsar eller koppling ger dig problem står de välkända bilverkstäderna i AutotKuntoon Lapinjärvi till din tjänst för att se till att det nödvändiga underhållsarbetet utförs snabbt och tillförlitligt. När tre år har gått sedan en personbil togs i bruk är det dags för den första periodiska besiktningen, den årliga besiktningen. En trafiksäkerhetskontroll är en inspektion av ett fordon för att kontrollera att fordonets utsläpp är tillräckligt låga , att bilen och dess utrustning är i det skick som krävs enligt bestämmelserna , att bilen är trafikduglig och att bilen har betalat de obligatoriska avgifterna och försäkringen . Inspektionsföretagen prissätter inspektionen i enlighet med konkurrens och efterfrågan och staten reglerar inte längre detta . Det är därför värt att jämföra priserna på besiktningsföretag och genom AutotKuntoon-webbplatserna kan du göra detta enkelt och snabbt. Om du vill bevara värdet på din bil och vill måla om din bil med bucklor, repor eller blekt lack, om din bil har en repa på stötfångaren eller om dina aluminiumfälgar behöver en ny yta, har vi på AutotKuntoon lösningen. Oavsett om din bil har gått sönder på vägen, om bilen inte startar på uppfarten eller om bilen kan köras hela vägen till en verkstad för reparation, kan experterna på AutotKuntoon hjälpa dig att hitta den bästa bilverkstaden i ditt område. Din bil kan ha varit med om en olycka som har skadat de yttre hjulen eller har märken av vandalism. Så oavsett vilken bilunderhållstjänst du behöver i Lapinjärvi är AutotKuntoon din lösning. Hur hjälper AutotKuntoon bilverkstäder i Lapinjärvi? De flesta finländska hushåll har minst en bil . Dessa fordon kräver regelbunden service, inspektion och underhåll . Bilar kan också gå sönder eller kräva kollisionsreparation utöver ovanstående och hitta en ärlig, närliggande bilmekaniker är därför viktigt . AutotKuntoon-webbplatsen lockar besökare som letar efter en kvalitetsmekaniker . Kunderna fyller i ett formulär på AutotKuntoon-tjänsten där de kortfattat beskriver vilken typ av reparation eller underhållsarbete de behöver . Kundens uppgifter skickas vidare till verkstäderna på AutotKuntoon-webbplatsen, som efter att ha mottagit formuläret kontaktar kunden direkt och hjälper till med eventuella reparationer, lackering, karosseriarbeten eller eventuellt bogsering av bilen. När en kund använder sig av en mekaniker som han eller hon kan lita på är det troligt att han eller hon kommer att välja hans eller hennes tjänster i framtiden när han eller hon behöver hjälp med att serva eller reparera sin bil som gått sönder.</w:t>
      </w:r>
    </w:p>
    <w:p>
      <w:r>
        <w:rPr>
          <w:b/>
          <w:color w:val="FF0000"/>
        </w:rPr>
        <w:t xml:space="preserve">id 119</w:t>
      </w:r>
    </w:p>
    <w:p>
      <w:r>
        <w:rPr>
          <w:b w:val="0"/>
        </w:rPr>
        <w:t xml:space="preserve">Efter några hundra kilometer tillbaka kan jag inte låta bli att berömma xenonljuset! Bra ljusflöde och på något sätt alltid ljus i den riktning du går! Klistermärket på bakrutan och vv-car-reklamen på plåten är irriterande, särskilt när jag bad säljaren att låta dem vara borta. Har någon några bra tips på hur man tar bort vv-car-annonsen? Jag får alltid ett plus när du tar dig tid att investera i barnens säkerhet! Och du har valt din Golffi med god smak ändå ;) Det är förvånande att ingen ännu har börjat undra varför du inte köpte Audis vita när priserna är ganska lika :D Du har valt ett bra spel . Fyrhjulsdrivna Golfs har varit här i Joensuu-regionen riktigt lång leveranstid utrustning , snabbt har du fått din . Sweet körkilometer ! Du börjar förstå vikten av fyrhjulsdrift när dessa hala vintrar börjar bita :D Lycka till. Det visade sig att beställningsdatumet var den sista dagen att beställa dem . Försäljaren ändrade beställningen av butikens egen demonstrationsbil till detta . Ibland var tillverkningsveckan nästa år men förvånansvärt snabbt kom den till slut . Efter förra vintern och särskilt när hästen ska transporteras så var 4motion ett enkelt val . De extra kuddarna och påminnelser för baksätet var ett absolut val . Den stora röda knappen vill vara så trevlig att trycka på pojken . I den förra bilen (Citroen C4) hade jag också påminnelser och ofta räckte inte ens en stopptaktik när man var tvungen att gå till baksätet för att prata. Tack för tipset om registreringsskylten , måste fixa vv bilen av så fort det finns tid i ljuset . Och tack för lovorden , innan detta har det funnits nissan , fiat , ford och citroen . Denna vw är i en helt annan klass på alla sätt , tyst och bekväm . Kraften är på något sätt helt annorlunda , även standard C4 skulle ha samma 140hk . Det är på något sätt lättare att röra sig med dessa tyska hepoilla ;D Så nu har jag vinterstövlar under igen och det var trevligt att undersöka chassit som såg helt nytt ut trots att jag kör på små vägar ganska mycket . Detta särskilt trevligt att notera när den tidigare bilen ( citroen C4 ) alltid lämnade delar längs vägen trots att den aldrig riktigt tog tag i något men bara inte kunde stå ut med sandiga vägar . Det har varit en så trevlig bil på alla sätt och vis! Gerge : Var hittade du tröskelskydden? För att skydda höljena (förutom stilen) skulle de vara absolut nödvändiga. Vv-car Espoo body shop jannu berättade för mig att han satte tejp ( ! ! ! ! ) på tröskelboxarna så att de inte blir repade och bubblar. Jag tittade på Volkswagens webbplats , men skyddsremsorna där ska installeras lite högre i den smalare delen av tröskelhuset och den del som behöver skydd mest skulle lämnas bar. Hej, jag tror att det var amazon.de som jag beställde från. Det fanns ett tyskt företag som specialiserat sig på just den här typen av delar till tyska bilar ( http://stores.ebay.com/tuningartshop ( http://stores.ebay.com/tuningartshop ) ) men det ser ut som om de inte skulle vara uppe längre. De var verkligen av hög kvalitet och sattes på med tejp, nu över ett år gamla och är som nya. Är facken under framsätena svåra att installera . Jag har utformat några . Den lokala återförsäljaren varnade mig för att sätena måste tas bort och att krockkuddarna då kan utlösas. Monteringen av lådorna är inte ett dåligt jobb. Jag fick lådan från Slamit , jag var tvungen att beställa en fästskruv från marmor och fästskruvarna hittades i k-rauta . Sätena måste tas bort men de behöver inte tas ut ur bilen . Sätena är fastsatta med fyra bultar som är lätta att ta bort. Alla fästhål är klara. Ja, installationen var enkel för VI-modellen utan att det ens behövdes ett separat fästfäste. När du häller upp</w:t>
      </w:r>
    </w:p>
    <w:p>
      <w:r>
        <w:rPr>
          <w:b/>
          <w:color w:val="FF0000"/>
        </w:rPr>
        <w:t xml:space="preserve">id 120</w:t>
      </w:r>
    </w:p>
    <w:p>
      <w:r>
        <w:rPr>
          <w:b w:val="0"/>
        </w:rPr>
        <w:t xml:space="preserve">Välj en bokstav I herdarnas krokars ordförråd används endast ord på finska, men de kan vara antingen vardagliga eller måttligt oförutsägbara. Spelet fungerar enligt principen att varje gång du går in på webbplatsen drar systemet ett ord från ordkatalogen och gör det gissningsbart, eller rättare sagt "smart". Om spelaren gissar vilket ord som bildas av understreckarna vinner han spelet och ingen hamnar i galgen. I värsta fall går stickman i konkurs. En del av orden i galgspelet föreslås av spelarna själva. The gallows har spelats minst 1206 803 gånger. Galgens historia Spelet har förmodligen sitt ursprung i Storbritannien under den viktorianska perioden och det första skriftliga dokumentet om spelet tros gå tillbaka till 1894 i en spelbok av Alice Bertha Gomme . I spelets tidiga dagar innefattade spelet galgen endast att gissa de engelska namnen på djur som fåglar, rovdjur och fiskar . Informationen i avsnittet om historia är baserad på Internetkällor . Fler roliga spel som du kan spela Webbplatsen erbjuder möjligheten att spela ett roligt socialt spel på egen hand online , gratis och utan att registrera dig för något. Spelet har både korta och långa , lätta och svåra engelska ord . Stora och små bokstäver är irrelevanta . Om du känner till ett roligt, utmanande och finskt ord, föreslå det så att andra riesak ... kröhöm ... ... får glädje av det.</w:t>
      </w:r>
    </w:p>
    <w:p>
      <w:r>
        <w:rPr>
          <w:b/>
          <w:color w:val="FF0000"/>
        </w:rPr>
        <w:t xml:space="preserve">id 121</w:t>
      </w:r>
    </w:p>
    <w:p>
      <w:r>
        <w:rPr>
          <w:b w:val="0"/>
        </w:rPr>
        <w:t xml:space="preserve">Att svära är något som sker både i det förflutna och i framtiden. När någon berättar om sina upplevelser kan han eller hon behöva avlägga en ed för att försäkra sig om att han eller hon talar sanning, till exempel i en domstol. När du vill försäkra dig om att en person kommer att göra det han har lovat att göra, ber du honom svära en ed . Detta gäller till exempel inom militären. Varför förbjuder Jesus svordomar? Jesus Kristus säger: "Ni har hört att det har sagts till de gamla: 'Du skall inte begå mened' och 'Du skall hålla den ed som du har svurit inför Herren', men jag säger er: 'Svär inte alls'. " Matteus 5:33-34 En man som är pålitlig talar alltid sanning. Om någon måste försöka övertyga och svära att han talar sanning är det för att man inte litar på honom. Att svära är ett sätt att reagera på misstro. Jesus förbjuder svordomar eftersom "de är onda". "Låt ditt tal vara 'ja' eller 'nej'. Allt som läggs till är ont." Matteus 5:37 "Dubbelsinnade människor gillar att svära eder." Eller bestämmer jag enligt köttet vad jag bestämmer, så att mitt tal på en gång är "ja, ja" och "nej, nej"? " 2 Korintierbrevet 1:17 Att ljuga i vissa sammanhang är en accepterad praxis i den här världen . Människor talar ofta olika om samma sak till olika människor . Deras tal kan alltså vara både "ja" och "nej" på samma gång. I rätten vill de övertyga varandra under ed om att de inte ljuger som vanligt . Så svordomar är en del av den syndiga kulturen. Guds barn bör skilja sig från mängden och följa Jesu undervisning. Någon kanske svarar på en stark inbjudan genom att svära en ed och lova att göra det som begärs. Paulus säger till Timoteus: "Jag uppmanar dig inför Gud, Kristus Jesus och de utvalda änglarna att hålla detta objektivt. " 1 Timoteus 5:21 Paulus ber dock inte Timoteus att svära någon ed. Vi kan förbinda oss till något, men det är inte att svära. Högtidlig försäkran De som vägrar att svära en ed erbjuds en högtidlig försäkran i stället för en ed. Detta är ett typiskt sätt att kringgå Guds bud. Ett hjärta av guld kan luras av en högtidlig försäkran. Det är ingen skillnad i sak om man använder uttrycket "högtidligt försäkrar" i stället för "svär". Den som vill följa Jesus från hjärtat vill omsätta budets innehåll i praktiken och nöjer sig inte med formell lydnad . Jesus säger: "Allt som läggs till är ont". En högtidlig försäkran är ett tillägg, därför är den också ond. En ed om det förflutna Eden svär att det som han säger har hänt i det förflutna har hänt. Om han inte blir trodd kan han göra fel när han svär vid Guds namn eller när han högtidligt bekräftar vid sitt samvete att det är sant. I stället för att svära borde han lägga fram bevis eller be om vittnen som stöder honom. Gud får kallas som vittne, men man får inte svära vid hans namn." Jag ber Gud vittna för min själ om att jag, för att skona er, ännu inte har kommit till Korinth. "2 Korintierbrevet 1:23 En domstol som ber vittnen att svära en ed vill skrämma vittnet till att tala sanning. Gud däremot förbjuder svordomar eftersom svordomar i sig själva leder till fördömelse. "Framför allt, mina bröder, svär inte, varken vid himmel eller jord eller någon annan ed. Låt "ja" betyda "ja" för er, och "nej" betyda "nej", så att ni inte blir fördömda . "Jakob 5:12 Hur stort är inte fördömandet av ett rättsväsende som ber dig lägga händerna på Bibeln och svära en ed när Bibeln förbjuder svordomar. Bara ett religiöst låtsas samhälle kan vara så blint.</w:t>
      </w:r>
    </w:p>
    <w:p>
      <w:r>
        <w:rPr>
          <w:b/>
          <w:color w:val="FF0000"/>
        </w:rPr>
        <w:t xml:space="preserve">id 122</w:t>
      </w:r>
    </w:p>
    <w:p>
      <w:r>
        <w:rPr>
          <w:b w:val="0"/>
        </w:rPr>
        <w:t xml:space="preserve">Kina och andra tillväxtekonomier kommer att utveckla ett naturligt behov av immaterialrättsligt skydd, förutspår Michael Landau, Fulbrightprofessor vid IPR University Center. Han tror att upphovsrättsavgifter en dag kan komma att samlas in på ett heltäckande sätt över tekniska och statliga gränser. Michael Landau tittar ut genom fönstret på sitt Hanken i november. Klockan är två på eftermiddagen och det börjar bli mörkt ute. Professorn vid Georgia State University får en försmak av förhållandena i sin tillfälliga tjänstgöring, som inte har mycket gemensamt med den ljumma hösten i hans hemstad Atlanta. Europa är dock bekant för Landau, som tidigare har föreläst på många håll på kontinenten. - Det finns tydliga kulturella skillnader mellan studenterna. De finska studenterna är ganska tysta under föreläsningarna. Men européernas språkkunskaper är häpnadsväckande. Jag ger de finska eleverna i stort sett samma uppgifter som amerikanerna och de klarar av dem lika bra. Landau tyckte att IPR University Center var en intressant plats att besöka eftersom det stöds av fem toppuniversitet. På Hanken har han undervisat i varumärkes- och patenträtt. Han har också föreläst vid Helsingfors och Åbo universitet om ämnen som peer-to-peer-delning av musikfiler. Landaus specialområde är upphovsrätt, både som forskningsämne och som affärsverksamhet. Under studietiden försörjde han sig själv som rock- och bluessångare och har även gjort en del kompositioner och skrivit texter själv. I hans CV nämns även ett jobb på ett företag som säljer sjungande smycken. - Jag tror att de flesta människor som någon gång i livet har försörjt sig på kreativt arbete är för att behålla någon form av kompensationssystem", säger Landau. Branschen själv bär en del av skulden Kreativa arbetstagare i hela den utvecklade världen kämpar med piratkopiering och olika grå distributionskanaler . Michael Landau anser att musikindustrin själv har bidragit till att skapa det nuvarande minfältet: "Det tog ett mirakel hur lång tid det tog för musikindustrin att införa differentierad prissättning för olika medier. De ville inte erkänna att en cd-skiva och en fil som laddas ner från Internet är olika produkter. - I priset på musik som köps i butik ingår kostnaden för skivan, inklusive förpackning och omslag, återförsäljarens andel och distributionskostnader. Men ursprungligen var det bara en fil. Varför kunde det inte finnas ett mycket billigare alternativ på Internet, undrar Landau. Han jämför musikbranschen med bokförlagsbranschen. - När en bok lanseras är den mycket dyrare i inbunden utgåva än i pocket några månader senare. Och om det inte är en klassiker kommer det förr eller senare att säljas. Det finns olika prisstrukturer . - Under den långa period då musikindustrin kämpade med detta faktum, blev konsumenterna vana vid att få produkter gratis . Nu känner de att något tas ifrån dem och jag tror att det är det som är problemet", sammanfattar Landau sin tes. Michael Landau tror att folk inte vill stjäla eftersom de vill köpa lagligt. Det måste alltså finnas ett system för att ladda ner verk lagligt och mot betalning. - Få människor går ut på natten med en tång för att ansluta sina hem till kabelnätet. När det gäller musik är detta vad vi var vana vid. Landau tror inte att problemet kan lösas enbart genom skatter på inspelningsutrustning. I Tyskland infördes lagstiftning när de första bandspelarna kom ut på marknaden. I USA försökte man göra samma sak i början av 1990-talet när digitala inspelningsenheter blev allmänt förekommande. Men då visste man ingenting om datorer som brände skivor eller om mp3-formatet. Landau tror att det i framtiden kommer att vara vanligt att införa ett nytt inspelningsformat.</w:t>
      </w:r>
    </w:p>
    <w:p>
      <w:r>
        <w:rPr>
          <w:b/>
          <w:color w:val="FF0000"/>
        </w:rPr>
        <w:t xml:space="preserve">id 123</w:t>
      </w:r>
    </w:p>
    <w:p>
      <w:r>
        <w:rPr>
          <w:b w:val="0"/>
        </w:rPr>
        <w:t xml:space="preserve">Nyligen rapporterades det att botten på Katy Perrys bikini hade fallit av när hon lekte i vattnet och att hon av misstag hade exponerat sin bakdel för världen. Paparazzis förföljer obevekligt kändisskönheter, särskilt i snygga kläder, och många av dem har hamnat i pressen tack vare oavsiktliga läckor. Tidningen The Sun har sammanställt de mest kända glimtarna under en rubrik. På dessa bilder blinkar bland annat Rihanna, Paris Hilton, Lindsay Lohan och Serena Williams oavsiktligt mer än de borde. Se bilderna här .</w:t>
      </w:r>
    </w:p>
    <w:p>
      <w:r>
        <w:rPr>
          <w:b/>
          <w:color w:val="FF0000"/>
        </w:rPr>
        <w:t xml:space="preserve">id 124</w:t>
      </w:r>
    </w:p>
    <w:p>
      <w:r>
        <w:rPr>
          <w:b w:val="0"/>
        </w:rPr>
        <w:t xml:space="preserve">Yumi är överallt som en fisk i vattnet och står alltid på egna ben. Hon är inte lättskrämd och har inte haft någon bogey ännu (när detta skrivs är Yumi 9 månader gammal). Jag måste vara ärlig och säga att Yumi inte representerar intelligensen hos sin rasrepresentant som Aida . Istället är Yumi lite fånig, alltid glad, snäll mot alla och på det hela taget en mycket kärleksfull och mentalt balanserad karaktär. Hon är väldigt stor för att vara en border collie (53 cm) och för tillfället är hon helt och hållet på benen. I dessa skalliga förhållanden är hon verkligen som en bambi på hal is. Med Yumi tränar vi toko och agility och förhoppningsvis i framtiden även herde. Vi har inga stora mål, men vi går framåt dag för dag. Yumi har en bra fångstinstinkt och koncentrerar sig väl. Jag har dock tränat väldigt lite med honom så det är svårt att säga vad han kommer att bli. Yumi verkar vara en mycket långsam utvecklare så vi kommer förmodligen inte att synas i de bästa tävlingarna förrän 2009, om någonsin ...</w:t>
      </w:r>
    </w:p>
    <w:p>
      <w:r>
        <w:rPr>
          <w:b/>
          <w:color w:val="FF0000"/>
        </w:rPr>
        <w:t xml:space="preserve">id 125</w:t>
      </w:r>
    </w:p>
    <w:p>
      <w:r>
        <w:rPr>
          <w:b w:val="0"/>
        </w:rPr>
        <w:t xml:space="preserve">Skolans lokaler ställs inte till förfogande för permanent användning under skollov . Användningen av skolans lokaler under skollov beslutas av rektorn för den berörda skolan genom ett separat beslut. Tjänsterna kommer att utföras dagligen fram till senast 21.30 och skolan ska lämnas senast 21.45 . Skolan har möjlighet att ställa in sina vanliga skift om den behöver lokalerna för eget bruk. Ansökningar är öppna för kommunens egna verksamheter , kommunala högskolor , registrerade idrottsföreningar , föreningar och sammanslutningar , privatpersoner och oregistrerade grupper . Tilldelningen av skift baseras på de tilldelningskriterier som fastställts av utbildningskommittén .</w:t>
      </w:r>
    </w:p>
    <w:p>
      <w:r>
        <w:rPr>
          <w:b/>
          <w:color w:val="FF0000"/>
        </w:rPr>
        <w:t xml:space="preserve">id 126</w:t>
      </w:r>
    </w:p>
    <w:p>
      <w:r>
        <w:rPr>
          <w:b w:val="0"/>
        </w:rPr>
        <w:t xml:space="preserve">Mätning Vi rekommenderar att du väger dig minst en gång i veckan, till exempel på måndagar. Vi rekommenderar också att du mäter ditt midjeomfång minst en gång i månaden, till exempel den första måndagen i varje månad . Hälsa Du kanske vill lägga till ett ytterligare mål om att förbättra din hälsa till ditt huvudmål . Om du vill göra det, kom ihåg att välja om du vill övervaka ditt blodtryck, kolesterol och/eller blodsocker när du skapar din Min profil . Kom ihåg att ställa in ett mål och aktuella värden för dessa i din profil som en grund för hälsoövervakning . Mät och anteckna dina värden regelbundet i dagboken för att övervaka förändringar i dina motions- och kostvanor på din allmänna hälsa. Mätningen kan göras av din läkare eller sjuksköterska vid din hälsokontroll, men en korrekt utförd hemmamätning är ett bra hjälpmedel för övervakning. Anteckningar I avsnittet Anteckningar i din dagbok kan du registrera viktiga saker och anteckningar om dig själv. Ingen annan än du har tillgång till dem.</w:t>
      </w:r>
    </w:p>
    <w:p>
      <w:r>
        <w:rPr>
          <w:b/>
          <w:color w:val="FF0000"/>
        </w:rPr>
        <w:t xml:space="preserve">id 127</w:t>
      </w:r>
    </w:p>
    <w:p>
      <w:r>
        <w:rPr>
          <w:b w:val="0"/>
        </w:rPr>
        <w:t xml:space="preserve">Svara på denna diskussion Ja, vår första var något att hålla i. Det fanns massa och kraft som i ett litet bo. Han sparkade och klöste sig, slog huvudet hit och dit, men jag drog helt enkelt in hans ben under mina egna fötter, höll fast hans armar och bröstben med mina händer och tvingade hans huvud på plats med mina. Pojken satt alltså på golvet med ryggen mot mitt bröst. Ja, den höll sig fast men jag är envis så den gick inte, oavsett vad han gjorde . Han försökte bita och vad som helst men jag hittade alltid någonstans en lem för att förhindra det också . Ofta en halvtimme brottning , ibland kunde det ta en timme . Och eftersom han inte alls var bättre på att ge upp, använde han det genast till sin fördel. Och jag var tvungen att hålla mitt eget huvud kallt så att mitt eget humör inte steg för då skulle det ha varit helt omöjligt om jag hade tagit lite mer kraft från det. Så den lille är hittills lätt jämfört med den första trots att jag är gravid, så han håller sig fortfarande i hopp lätt. Det är bra att det finns människor som sov i natt, jag var vaken från 00:30 till 6 och sov sedan en timme. Barnet hade luft i magen och pratade och grät hela natten . Jag gick upp för att pumpa honom ibland, men det var ett fruktansvärt ljud . Nu har jag en knopp som är helt rörig och huvudvärk . Skulle ändå kunna gå och handla idag då barndopet skulle vara på söndag och allt matlagningsmaterial och brickor att jaga idag då affärerna är stängda imorgon. Fortfarande hårfärgningen och festmammorna i ordning så imorgon bakar vi och sätter bullarna i ugnen ! Men jag är trött ..zzzzzzz .. noniin .. noniin .. ja, jag har tränat en del och sedan tagit bort saker som straff ... leksaker på isen eller barnprogram avstängda etc.. Jag börjar få slut på kraft att hålla dem eftersom jag har mycket kraft med det här barnet och jag har dåliga händer ... vi försöker med de här ... barnet hade en konstig vikt, i tisdags 3300 och nu 3520 ... vikten för en vecka sedan var 3160g, idag kom med pappren ... födelsevikten överskreds .. huden hade en bra färg, ingen anledning till oro och naveln var ren även om det på tisdagen såg ut som om det kunde finnas en navelvårdsvamp eftersom stumpen var på väg att lossna ... ja, stumpen lossnade på tisdagskvällen men ingen svamp lämnades kvar.. jag har rensat upp sputumet eftersom det har läckt lite ... sinologen ville inte kombinera mina och barnets räkningar ... nu kom barnets räkning efter .. lycka till med att hantera pojken . Vi har nu precis börjat lugna ner oss lite när den förstfödda har börjat en tidig behandling och barnet är ett år gammalt. Vår förstfödda är en sådan sisådär att jag skulle älska att se Misukka hålla henne :D Jag kan inte göra det eftersom hon aldrig slutar, ( vi borde nog be en hundtränare Cesar att sätta henne på piskan :D ) vi var bara tvungna att sätta henne på isen varannan minut.Den förstföddes gudmor sa att det finns mer temperament än hennes barn tillsammans . Jag sa just det medan jag väntade på att bebisen skulle börja gå när han har visat liknande drag ... men när man kan vara nazist nu så kanske man inte behöver det senare :) förhoppningsvis blir nästa barn en pojke . Jag tror att jag ska gråta lite och koka kaffe . snart vaknar bebisen förmodligen och då ska vi gå och göra några ärenden och hämta den lilla rackaren från dagiset :) Att slå måste förbjudas och förhindras . Även fysiskt . Fortfarande när det är så litet så kan du inte riktigt grundat eftersom det inte ännu hokase juju . Men om han kommer att slå , så du förbjuder och varnar . Om han slår dig igen förbjuder du honom igen och tar honom i din famn så att han inte kan komma undan. Så hårt att han inte kan slå dig eller sparka dig eller något annat. Du släpper inte taget förrän han lugnar sig, du lugnar honom verkligen.</w:t>
      </w:r>
    </w:p>
    <w:p>
      <w:r>
        <w:rPr>
          <w:b/>
          <w:color w:val="FF0000"/>
        </w:rPr>
        <w:t xml:space="preserve">id 128</w:t>
      </w:r>
    </w:p>
    <w:p>
      <w:r>
        <w:rPr>
          <w:b w:val="0"/>
        </w:rPr>
        <w:t xml:space="preserve">Du borde gå till skogen . Jag uppskattar själv utmanande spel och jag spelade igenom demosjälen flera gånger. Men när jag efter klockan gargoyles jag blev slagen överallt så att mitt hår kom av , var jag tvungen att söka från den underbara världen av internet för att få mindre andlig och mycket mer församlingsstöd . Först från draken björn att samla 20.000 själar för att köpa en "nyckel" från smeden till mitten av skogen . Det tog ungefär en timme att lyssna på podcasts om radio och rock. Efter det, en rejäl vandring till smeden (jag använde hissen från gargoyles) . Från dörren i skogen, en falsk vägg låg och grill . Jag vet inte exakt vilka spännande saker du kan hitta där, men som du kan se nedan betalar "nyckeln" sig själv ganska snabbt och själsnivån stiger. Det är lite irriterande att du inte kan använda något annat vapen på pyromancher förutom yxan, eftersom andra vapen som svärd, bågar, etc har en sådan nedåtgående effekt på din statistik . Jag har faktiskt kellistin dem med en drake svärd och några brandbomber . Sköld upp hela tiden och jag cirklade moturs och väntade på en träff. Sedan gav jag bara några slag tillbaka. Om du använder ett vanligt vapen bör du köpa lite guldkåda från en handlare (ger blixtskador till vapnet). Det är en exceptionellt jävlig boss. Det kommer att gå bra! Äntligen! Idag kom Limited Edition med posten och jag har spelat spelet i över en timme nu.Jag är positivt överraskad över hur väl From Software har lyckats skapa den där känslan av hjälplöshet som jag upplevde första gången jag spelade Demon's Souls . Jag har redan blivit slagen ett par gånger av de grundläggande fienderna i början, och jag råkade till och med springa in i en drake (fråga inte.) Jag har alltid ansett att Demon's Souls är det bästa spelet på de nuvarande konsolerna, men jag tror att Dark Souls kommer att ta den titeln ifrån mig Citat av Shen0+Låt mig få veta några tips för att slå Gargoyle-bossen (eller vad det nu är) när den är så jävla svår. Det är lite irriterande att du inte kan använda något annat vapen än en yxa på en pyromancher, eftersom andra vapen som svärd, bågskyttar etc. har en sådan nedåtgående effekt på statistiken . Jag har faktiskt klarat av dem med ett drake-svärd och några eldbomber. Sköld upp hela tiden och jag cirklade moturs och väntade på en träff. Sedan gav jag bara några slag tillbaka. Om du använder ett vanligt vapen bör du köpa lite guldkåda från en handlare (ger blixtskador till vapnet). Det är en exceptionellt jävlig boss. Det kommer att gå bra! För ett tag sedan lyckades jag äntligen ta ner Ornstein och Smough. Det var en episk kamp. Jag behöver fler sådana här matcher. Nu började jag fundera på vilket förbund min karaktär skulle ansluta sig till . Way of the White passar inte alls min karaktär i svart rustning . Jag skulle kunna ansluta mig till Gravelord , men jag är också intresserad av Darkwraith . Jag har bara läst lite om Darkwraith , och jag har ingen aning om hur jag ska ansluta mig till det . Jag har hört att du får en fantastisk rustning och ett svärd i den gruppen. Och det är också förmodligen den bästa besättningen om du gillar att göra nonstop invasion av andra världar . Chaos Servant å andra sidan, min melee karaktär kommer inte att gå även om jag redan har hittat att . Och Shen0, om du fortfarande sitter fast i en Bell Gargoyle-match rekommenderar jag att du köper Fire Bombs för det. Charcoal Pine Resin är också en bra idé. Älvor är mycket svaga mot eld. Men med Drake Sword borde du kunna ta ner dem lätt.</w:t>
      </w:r>
    </w:p>
    <w:p>
      <w:r>
        <w:rPr>
          <w:b/>
          <w:color w:val="FF0000"/>
        </w:rPr>
        <w:t xml:space="preserve">id 129</w:t>
      </w:r>
    </w:p>
    <w:p>
      <w:r>
        <w:rPr>
          <w:b w:val="0"/>
        </w:rPr>
        <w:t xml:space="preserve">Gå med oss Vill du gå med i den vänsterorienterade aktionsgruppen för konstnärer och kulturarbetare? Aktionsgruppen är tänkt att vara ett löst nätverk där du kan arbeta utifrån din egen motivation och dina möjligheter. Aktiviteterna kommer att utvecklas under tiden och på initiativ av gruppens aktivister. Om du vill veta mer om Vataks aktiviteter kan du prenumerera på gruppens nyhetsbrev via e-post. Brevet är endast avsett för dem som är intresserade av verksamheten, inte för pressen, och det är ett enkelt sätt att bli medlem i aktionsgruppen. Vatak VATAK är en öppen aktionsgrupp bestående av konstnärer, konststudenter och kulturarbetare från olika områden som anser sig vara vänster. VATAK är en politiskt obunden grupp som söker nya idéer och nya perspektiv på politik och vardagsliv.</w:t>
      </w:r>
    </w:p>
    <w:p>
      <w:r>
        <w:rPr>
          <w:b/>
          <w:color w:val="FF0000"/>
        </w:rPr>
        <w:t xml:space="preserve">id 130</w:t>
      </w:r>
    </w:p>
    <w:p>
      <w:r>
        <w:rPr>
          <w:b w:val="0"/>
        </w:rPr>
        <w:t xml:space="preserve">Antonio Gramsci Conquest of the State Den kapitalistiska koncentration som produktionssättet medför leder till en koncentration av de arbetande massorna. Det är utifrån detta faktum som vi måste söka ursprunget till alla marxismens revolutionära teser , rötterna till proletariatets nya livsstil , förutsättningarna för en ny kommunistisk samhällsordning , vars historiska uppgift är att ersätta den borgerliga praktiken , den oordning som skapats av fri konkurrens och klasskamp . I det kapitalistiska systemet förlitar sig den arbetande människan också på fri konkurrens för sin verksamhet , agerar som en borgerlig individ . Men utgångspunkten för kampen är inte densamma för alla: privat ägande privilegierar den sociala minoriteten och gör kampen ojämlik . Arbetarandan utsätts för allt större faror: grunden för hans eget liv, hans kultur, hans familjeliv och hans framtid utsätts för de plötsliga chockerna från arbetsmarknadens fluktuationer . Arbetarklassen försöker därför frigöra sig från konkurrensens och individualismens inflytande . Strävan efter sammanslutning och solidaritet blir central för arbetarklassen och förändrar arbetarnas och böndernas mentalitet och praxis . Det uppstår institutioner och organisationer som omsätter denna strävan i praktiken . De utgör grunden för en historisk utvecklingsprocess som leder till en socialisering av produktions- och utbytesmedlen . Tendensen till sammanslutning måste betraktas som den proletära revolutionens centrala element . Det är som ett resultat av denna historiska tendens som socialistiska partier och fackföreningar föddes, började växa och utvecklas . Detta inträffade under den period som föregick den nuvarande, som vi skulle kunna kalla perioden för den första och andra internationalen eller kraftsamlingen. Men dessa proletära institutioner - liksom den proletära rörelsen som helhet - har inte utvecklats oberoende av varandra, utan följer interna utvecklingslagar som är specifika för den exploaterade arbetarklassens liv och historiska erfarenheter. Historiens lagar har påtvingats som en stat av den organiserade egendomsskatten. I historien har staten alltid spelat den ledande rollen eftersom den besuttna klassens makt är koncentrerad i dess organ. I staten sluter sig denna klass samman, oberoende av de skillnader och konflikter som konkurrensen orsakar, den organiserar sig i förenade allianser för att upprätthålla privilegievillkoren även i den hårdaste konkurrensen, i klassernas kamp om makten, om rätten att leda och upprätthålla sin egen disciplin . Under denna period var den proletära rörelsen endast en produkt av den fria kapitalistiska konkurrensen . De proletära institutionerna var tvungna att anta en form som inte följde sin egen interna utveckling utan motsvarade de yttre lagar som påtvingades av den kapitalistiska konkurrensens begränsningar och hårda tryck. Därav de inre motsättningar, vacklan, tvekan och kompromisser som kännetecknade den proletära rörelsen under hela den föregående perioden och som kulminerade i Andra internationalens konkurs . Vissa strömningar inom den proletära och socialistiska rörelsen identifierade arbetarnas fackföreningar som revolutionens viktigaste element och byggde sin verksamhet och propaganda på dem. Syndikalismen gör fel när den betraktar fackföreningen som en fulländad, evig associationsform, vars form och funktioner är specifika för vår tid, även om de bestäms av yttre omständigheter och inte är påtvingade av sig själva; den kan därför inte ha en permanent och förutbestämd utvecklingslinje. Syndikalismen, som framstod som upphovsman till den liberala * spontanitetstraditionen, har i själva verket varit en av många förklädnader för en jakobinsk och abstrakt attityd * liberaler - förespråkare av fri konkurrens mellan arbete och kapital . Därav syndikalismens fel. Det misslyckades med att ersätta det socialistiska partiet när det gällde att utveckla arbetarklassen för en revolution. Arbetarna och huset</w:t>
      </w:r>
    </w:p>
    <w:p>
      <w:r>
        <w:rPr>
          <w:b/>
          <w:color w:val="FF0000"/>
        </w:rPr>
        <w:t xml:space="preserve">id 131</w:t>
      </w:r>
    </w:p>
    <w:p>
      <w:r>
        <w:rPr>
          <w:b w:val="0"/>
        </w:rPr>
        <w:t xml:space="preserve">REDOVISNINGSKOMMITTÉ REDOVISNINGSKOMMITTÉ AFRICA'S SARVI är en nättidning som fokuserar på utvecklingsfrågor i Somalia, Djibouti, Eritrea, Etiopien, Sudan och Sydsudan. Tidningen ges ut av Finlands Somaliska Nätverk. The African Horn publicerar artiklar och tal som bygger på både forskning och praktiskt arbete. The African Horn publiceras på tre språk (finska, svenska och engelska) och utkommer två gånger om året. HORN OF AFRICA JOURNAL är en elektronisk tidskrift som fokuserar på utvecklingsfrågor i Somalia, Djibouti, Eritrea, Etiopien, Sudan och Sydsudan. Den publiceras av det finska Somalia-nätverket. Artiklarna och annat material bygger både på forskning och praktiskt arbete. Horn of Africa Journal är trespråkig (finska, svenska, engelska) och utkommer två gånger om året. Gasara behöver regn Vägen till Balo Habebe-dalen i sydöstra Etiopien är stenig och svår att ta sig fram på. Finska beskickningen är en av de få organisationer som är aktiva i regionen. Vi går till fots ner i Balo Habebe-dalen och kommer fram till en mamma med sex barn som heter Nigist. Den minsta, den ettåriga Tefera, håller sig hårt om sin mammas hals. De andra barnen går i skolan i byn. Familjen bor i ett enkelt hus. På gården växer papegojor, till vår glädje. "Jag är mycket nöjd med geten och verktygen som jag fick som gåva. Vår situation är nu ganska bra, med en bäck som rinner nära vårt hus och ger oss dricksvatten och vatten till fruktträden", säger Nigist. Nigist är ortodox till sin religion, men många av de 4 000 invånarna i dalen är muslimer eller utövare av naturreligioner." Om de har problem försöker jag hjälpa dem. Om jag har problem hjälper de mig." Nigist ger saftiga papayor i gåva till oväntade gäster och vi kan inte artigt tacka nej, även om vi hellre skulle vilja ge dem till familjens barn. Klimatet har blivit oförutsägbart och situationen för Nigistis grannar har förvärrats. Tirunesh Hailu har två barn och hennes man är död." Jag har fått livsmedelsbistånd i fyra månader och för en månad sedan fick jag en tupp och fem höns. Med äggen försörjer jag min familj och resten säljer jag vidare", säger Tirunesh. Tirunesh har inga åkrar men odlar kaffe. Förra året tog torkan bort större delen av skörden och han tjänade bara omkring hundra euro på det kaffe han sålde. Det räcker för ett år. "Klimatet har blivit osäkert. Vi vet inte längre när regnen börjar och hur länge de kommer att pågå. Ibland kommer regnen mycket kraftigt och lerklumparna från bergen tar med sig skörden", säger männen i byn. Regnperioden väntas börja inom en månad. "Om regnet kommer kan livet fortsätta i dalen. Byborna har plöjt sina bergssluttningar väl, de kan tekniken för sluttningsodling", säger Mari Tuohimaa, koordinator för katastrofarbete vid Finska beskickningen. Sedan förra hösten har Finska beskickningen varit engagerad i att hjälpa den torkdrabbade befolkningen i Gasara-regionen i sydöstra Etiopien. Förra året uteblev skörden i regionen på många ställen på grund av torkan. Under hösten levererade Finska missionen livsmedelshjälp till Gasara-regionen under fyra månader i samarbete med Mekane Yesus-kyrkan. Detta hjälpte sammanlagt 19 000 personer att ta sig igenom den värsta situationen. Både livsmedelsbistånd och getter, höns och verktyg har tagits till två samhällen i Gasara-regionen . En flod rinner genom mitten av Waradube-dalen, men annars är området mycket torrt och kargt . Byn Balo Habebe, som ligger lite högre upp på bergssluttningarna, är grönare, men det är omöjligt att odla på de branta sluttningarna. För att förhindra att situationen blir lika allvarlig igen har ytterligare stöd för återuppbyggnad levererats till området i början av året.</w:t>
      </w:r>
    </w:p>
    <w:p>
      <w:r>
        <w:rPr>
          <w:b/>
          <w:color w:val="FF0000"/>
        </w:rPr>
        <w:t xml:space="preserve">id 132</w:t>
      </w:r>
    </w:p>
    <w:p>
      <w:r>
        <w:rPr>
          <w:b w:val="0"/>
        </w:rPr>
        <w:t xml:space="preserve">Du kan fånga och ta med dig till ett skydd, men jag skulle försöka med vatten på halsen med en trädgårdsslang först ---- Det är inte som om det är en tortyr, katter går ut i regnet. Du kan skrämma honom och ta honom till hundgården, men jag skulle försöka med vatten på hans hals med en trädgårdsslang först ---- - det är inget att skrämma katterna, de går ut i regn också. De kan mycket väl bli så rädda att de undviker din trädgård. Vi människor blir allt girigare och girigare. Jorden är inte bara till för oss människor, men i vår själviskhet inser vi inte det. Människor och djur är jämlika. Vilken rätt har vi människor att neka katter att förföras av ett naturligt rovdjur? Det var förresten mycket sorgligt att se kråkorna attackera ett fågelbo och ta med sig ungarna ... det är orättvist, så ska vi sätta kråkorna i en sele eller sätta dem i en bur? ? Det är bara en naturlag och den måste accepteras .... [ quote author= " Visitor " time= " 23.06.2008 at 00:03 " ] Vi människor blir girigare och girigare. Jorden är inte bara till för oss människor, men i vår själviskhet inser vi inte det. Människor och djur är lika. Vilken rätt har vi människor att neka katter att förföras av ett naturligt rovdjur? Det var förresten mycket sorgligt att se kråkorna attackera ett fågelbo och ta med sig ungarna ... det är orättvist, så ska vi sätta kråkorna i en sele eller sätta dem i en bur? ? Det är bara en naturlag och den måste accepteras .... Och det är oansvarigt att inte ta katten till strerilisering eller ge den p-piller. En ansvarsfull person tar kattungar till en veterinär för avlivning, eller tar dem till Cat Disaster Society etc. och avlivar dem inte. Men om du vill vara en oansvarig grym person kan du låta din katt få kattungar varje år och vrida halsen av dem med dina egna händer ... = ( Men kattkirurgi kostar inte många tiotals dollar ... Det skulle vara smartare att döda kattungarna. [ quote author= " Visitor " time= " 23.06.2008 at 00:26 " ] Och det är oansvarigt att inte ta med katten till sterilisering / ge den p-piller. En ansvarsfull person tar kattungar till veterinären för avlivning eller tar dem till Kattkatastrofföreningen etc. och avlivar dem inte. Men om du vill vara en oansvarig grym person kan du låta din katt få kattungar varje år och vrida halsen av dem med dina egna händer ... = ( Men kattkirurgi kostar inte många tiotals dollar ... Det skulle vara smartare att avliva kattungarna . På landsbygden avlivar man katter utan tillstånd . Om en kattmamma har en kull och det inte finns någon som tar emot den måste något göras åt det . Om det till exempel finns salmonella på gården måste katterna till och med avlivas . En katt är inte ett husdjur . Du kan kasta ut en katt från din egen gård . Det är inte förbjudet enligt lag. [ quote author= " Visitor " time= " 23.06.2008 at 00:18 " ] På landsbygden dödas katter utan tillstånd. Om en kattmamma har en kull och det inte finns någon som tar emot den, måste något göras åt det. Om det finns salmonella på gården till exempel, måste katterna till och med avlivas. För det första är jag ingen katthatare, men jag är nu också orolig för småfåglarnas och deras ungas överlevnad. Det finns en skog i närheten där den här katten har lekt året runt och nu har den en riktig fest när den får jaga småfåglarnas flyglösa ungar. Till och med på vår gård hittar vi med några veckors mellanrum fåglar och möss som katten har dödat.</w:t>
      </w:r>
    </w:p>
    <w:p>
      <w:r>
        <w:rPr>
          <w:b/>
          <w:color w:val="FF0000"/>
        </w:rPr>
        <w:t xml:space="preserve">id 133</w:t>
      </w:r>
    </w:p>
    <w:p>
      <w:r>
        <w:rPr>
          <w:b w:val="0"/>
        </w:rPr>
        <w:t xml:space="preserve">Omvänd osmos vattenreningsenhet avlägsnar inte kemikalier Om du har funderat på att köpa en omvänd osmos vattenreningsenhet för hemmabruk måste du ha insett hur allvarligt vårt föroreningsproblem är. Vad du kanske inte inser är att ditt filtreringssystem inte har den nödvändiga kontamineringen för att påverka din familjs bevarande. Det är helt enkelt inte utrustat för att avlägsna all den information som det behöver. Vi måste tänka på inköp av vattenreningssystem eftersom det finns tiotusentals kemikalier och läkemedel som för närvarande finns i vår vattenförsörjning. För att inte tala om de naturligt förekommande giftiga spåren av tungmetaller eller klorresistenta patogener som hotar vår hälsa. Klor, i sig är en respiratorisk irriterande skadligt för andningsorganen en speciell version av luftkonditionering svårigheter och det är också cancerframkallande. Nu vet jag att en kvalitet omvänd osmos vattenreningsenhet är utrustad med en aktiverad granulärt kolfilter , utformad för att avlägsna klor och de flesta andra kemikalier. Sanningen är att filtret är inte tillräckligt för att blockera alla kemiska agenter som strömmar in i hemmet kammaren . Klor är bara en av över 2 100 cancerframkallande kemikalier som har hittats i tanken i vårt system. Det aktiverade granulära kolfiltret vid sidan av R.O.-systemet ger verkligen ditt vatten skydd mot restföroreningar. Ett poröst membranfilter, i ett system för att hämta en modul som är utformad för demineralisering, vilket gör det verkligen den enda effektiva borttagning av silt och sand från ditt vatten. Så vad du får när du köper en vattenreningsenhet med omvänd osmos är ett system som tar bort alla kemiska föroreningar från ditt vatten och är oförmögen att ta bort något annat. Dessa system är också mycket generativa, varje gallon vatten som de renar vatten för tar de ytterligare fem gallon avloppsvatten. De har också sin egen elstandard som förbrukas. Ett verkligt effektivt vattenreningssystem för hemmet är utformat för att filtrera bort alla klasser av föroreningar och är därför utrustat med flera filter. Den bästa typen av vattenreningssystem är en bänk- eller diskmodell med två kassetter och funktioner som ett aktivt granulärt kolfilter, ett submikronfilter och jonbyte. Jag vill förklara vad vart och ett av dessa filter gör för dig individuellt. Du vet redan från min recension av vattenreningsenheten för omvänd osmos att det aktiverade granulära kolfiltret avlägsnar de flesta, men inte alla, kemikalier från ditt vatten. Jonbytesfiltret avlägsnar de återstående skadliga kemiska elementen från dricksvattnet och avlägsnar gifter i vattnet samt tungmetaller. Submikronfiltrering avlägsnar klorresistenta patogener. Senaste inlägg Visste du att? Nittiofem procent av alla nyårslöften glöms bort eller bryts ner den tredje måndagen i januari ? Detta är en ganska förebyggande statistik . Som du är , Jag har sett set ... Continue reading Min yngre brors motorcykel är och har haft åtminstone någon form av motorcykel ända sedan han kunde köra . Han är för närvarande tjugofem år gammal och mina föräldrar hatar det , e ... Continue reading Att titta på dessa situationer : Är mitt i en bitter skilsmässa och bestämmer sig för att hjälpa till att hantera ett äktenskap som slutar i en kvinnor skrev en bok . Din affärspartner förskingrade bara $10 000 från dig och ... Continue reading Lyckligtvis finns det ingen parallell som man drar mellan Bermudatriangeln och den gyllene triangeln , men inte så mycket intriger och i det senare äventyret med Bermudatriangeln är och några ytterligare ... Continue reading Övertygande och inspirerande Resumé skapande kan vara en erfarenhetsbaserad och skrämmande utmaning för även de mest förtjänta arbetssökande ! Det är lätt att sälja sig själv för lite</w:t>
      </w:r>
    </w:p>
    <w:p>
      <w:r>
        <w:rPr>
          <w:b/>
          <w:color w:val="FF0000"/>
        </w:rPr>
        <w:t xml:space="preserve">id 134</w:t>
      </w:r>
    </w:p>
    <w:p>
      <w:r>
        <w:rPr>
          <w:b w:val="0"/>
        </w:rPr>
        <w:t xml:space="preserve">Vilket underbart löfte och så otroligt vackra bilder igen Du och den där pannan, det kan inte vara sant, hur i hela världen hittar du alltid på alla dessa vackra saker? Jag älskar också dessa hjärtan 2014 &amp;lt;3 Tack för din underbara blogg och ha ett mycket lyckligt och vackert år 2014! Tack Ida Emilia! 3 Med rätt blandning av dessa tre stilar får du fantastiska kontraster . Och ibland kan man lyfta fram en av dem och stämningen blir annorlunda igen! Jag är precis i rätt ålder för en fru, trebarnsmamma och mormor till tre underbara barnbarn. Vi bor i ett frontlinjehus som mina morföräldrar byggde och som jag ser fram emot att inreda och renovera. På sommaren inspireras jag också av vår trädgård . Att göra saker med mina händer och dekorera saker är en del av min vardag och det är det som gör vardagen till en fest! Välkommen, kom in!</w:t>
      </w:r>
    </w:p>
    <w:p>
      <w:r>
        <w:rPr>
          <w:b/>
          <w:color w:val="FF0000"/>
        </w:rPr>
        <w:t xml:space="preserve">id 135</w:t>
      </w:r>
    </w:p>
    <w:p>
      <w:r>
        <w:rPr>
          <w:b w:val="0"/>
        </w:rPr>
        <w:t xml:space="preserve">Människor är villiga att betala skatt för att få avkastning på sina pengar. Hälsa är absolut nödvändigt, för om en person förlorar sin hälsa och blir arbetslös i förtid är det socialt sett mycket dyrare än att behandla honom eller henne i tid.</w:t>
      </w:r>
    </w:p>
    <w:p>
      <w:r>
        <w:rPr>
          <w:b/>
          <w:color w:val="FF0000"/>
        </w:rPr>
        <w:t xml:space="preserve">id 136</w:t>
      </w:r>
    </w:p>
    <w:p>
      <w:r>
        <w:rPr>
          <w:b w:val="0"/>
        </w:rPr>
        <w:t xml:space="preserve">Yttrande om PANASONIC TX-24PS2 Användarna tyckte att PANASONIC TX-24PS2 var praktisk och användarvänlig.De tyckte att den var mycket pålitlig . , De flesta är överens om detta Om du har ett problem eller behöver hjälp kan Diplofix-forumet hjälpa dig att välja mellan PANASONIC TX-24PS2 och en annan produkt I genomsnitt tycker användarna att den är mycket mer kraftfull än sina konkurrenter. , Denna produkt har fått ett enhälligt betyg av alla som anser att den är bra för pengarna Kontrollera kompatibiliteten hos PANASONIC TX-24PS2 i bruksanvisningen innan du köper Lätt att använda Användarna ställde följande frågor : Är TX-24PS2 lätt att använda? 3 användare betygsatte produkten på en skala från 0 till 10.Betyget är 10/10 om PANASONIC TX-24PS2 är mycket användarvänlig.Det genomsnittliga betyget är 7 av 7 möjliga och standardavvikelsen är 1.41 Hög prestanda Användarna ställde frågan : Är TX-24PS2 mycket bra när det gäller prestanda? 3 användare gav den ett betyg på 0-10 av 10 om PANASONIC TX-24PS2 är, i sin domän, den bästa på en teknisk nivå, den som erbjuder bäst kvalitet eller har det största urvalet av alternativ.</w:t>
      </w:r>
    </w:p>
    <w:p>
      <w:r>
        <w:rPr>
          <w:b/>
          <w:color w:val="FF0000"/>
        </w:rPr>
        <w:t xml:space="preserve">id 137</w:t>
      </w:r>
    </w:p>
    <w:p>
      <w:r>
        <w:rPr>
          <w:b w:val="0"/>
        </w:rPr>
        <w:t xml:space="preserve">Persistent Seilor's senaste blogg " Är allt till salu? " . 22.2.2014 Under de senaste åren har flera FN-organisationer uttalat sig för en avkriminalisering av prostitution och sexarbete , eftersom de anser att kriminaliseringen av prostitution undergräver sexarbetarnas ställning och hindrar dem från att förverkliga sina rättigheter. Pro-tukipiste och prostitueradeföreningen Salli är av samma åsikt och anser att prostitution är ett yrke bland andra yrken.</w:t>
      </w:r>
    </w:p>
    <w:p>
      <w:r>
        <w:rPr>
          <w:b/>
          <w:color w:val="FF0000"/>
        </w:rPr>
        <w:t xml:space="preserve">id 138</w:t>
      </w:r>
    </w:p>
    <w:p>
      <w:r>
        <w:rPr>
          <w:b w:val="0"/>
        </w:rPr>
        <w:t xml:space="preserve">Professor Soile Veijola får ett ettårigt forskningsanslag från stiftelsernas professorspool Soile Veijola, professor i kulturstudier av turism vid Institutet för turismforskning och utbildning vid Lapplands universitet, har fått ett ettårigt forskningsanslag från stiftelsernas professorspool. De stiftelser som ingår i stiftelseprofessorernas pool beviljade 19.3.2012 sammanlagt 79 professorer ett ettårigt forskningsbidrag för att de ska kunna ägna sig åt forskningsarbete under läsåret 2012-2013 eller kalenderåret 2013. Tre professorer från Lapplands universitet fick bidraget ( Eva Tammi-Salminen , juridik, Anneli Pohjola , socialt arbete och Soile Veijola , turismstudier ). Soile Veijola kommer under sin mandatperiod att särskilt fokusera på forskning om framtidens turistbyar. Stiftelsens professorstipendium är ett gemensamt tidsbegränsat stipendium för 17 stiftelser för att öka forskningsmöjligheterna för professorer . Genom poolen får professorer bidrag för att finansiera en halvårslång forskningsperiod i samarbete med ett universitet. Under sabbatsårsperioden betalar universitetet 55 % av professorns bruttolön, och stiftelserna betalar 25 000 euro i bidrag för att täcka minskningen av nettolönen. Poolen är öppen för ansökningar från alla vetenskapliga discipliner. Poolen motiveras av att de bästa forskarna i landet har allt mindre tid för forskning. Universitetens undervisningsresurser har inte ökat trots att antalet studerande och antalet examina har ökat, och den administrativa bördan för professorerna har också ökat stadigt. En professor som är heltidsprofessor vid ett finländskt universitet och som förbinder sig att under ett läsår befrias från administrativa och undervisningsrelaterade uppgifter kan ansöka om bidrag för professorspoolen. Stipendiet beviljas för forskning och forskningsfrämjande ändamål. Systemet med forskningsperioder gör det också möjligt för yngre forskare att kvalificera sig som vikarier för professorer. Det totala beloppet för bidragen var cirka 2 miljoner euro . 114 professorer vid finländska universitet deltog i den första omgången av stiftelsens professorspool. Nästa ansökningsomgång för professorspoolen kommer att äga rum från den 2 maj till den 31 maj 2012, med 99 bidrag för forskningsperioder under antingen kalenderåret 2013 eller läsåret 2013-2014.</w:t>
      </w:r>
    </w:p>
    <w:p>
      <w:r>
        <w:rPr>
          <w:b/>
          <w:color w:val="FF0000"/>
        </w:rPr>
        <w:t xml:space="preserve">id 139</w:t>
      </w:r>
    </w:p>
    <w:p>
      <w:r>
        <w:rPr>
          <w:b w:val="0"/>
        </w:rPr>
        <w:t xml:space="preserve">Det Kouvola-baserade eggy metal-gänget Vacancy och vår "helt nya" EP kallad "The Last Dawn" är nu tillgänglig för dig att lyssna på och recensera. The Last Dawn innehåller fem låtar varav två har redan fått sången inspelad, detta beror på att det vid tiden för demotypen ännu inte fanns någon sångare. Vi skulle vara mycket tacksamma om du ville lyssna på den och ge den en ärlig bedömning med ett fritt ord om den är skit eller om den ens låter bra. Och om spåren fångar så gå diggailemassa oss på facebook och köp eller ladda ner demo . Ditt svar Endast personer som har gått med i gemenskapen kan posta meddelanden i forumet och Metallimusiikki.net webbplats . Ange ditt användarnamn och lösenord innan du postar , eller registrera dig först med ett användarnamn .</w:t>
      </w:r>
    </w:p>
    <w:p>
      <w:r>
        <w:rPr>
          <w:b/>
          <w:color w:val="FF0000"/>
        </w:rPr>
        <w:t xml:space="preserve">id 140</w:t>
      </w:r>
    </w:p>
    <w:p>
      <w:r>
        <w:rPr>
          <w:b w:val="0"/>
        </w:rPr>
        <w:t xml:space="preserve">Kommentarer 3 ppl Vill du rapportera ett olämpligt meddelande? Namn Erkki 7 timmar sedan 1 Församlingsmedlemmarna borde tydligt säga till sina representanter vad de vill spendera de insamlade pengarna (även från icke-medlemmar) , förra gången försvarade vi murarna med vårt liv och blod, nu sanden på kyrkogården . När höstmörkret kommer lyser inte lamporna, trots att de sattes upp efter många möten, bland annat i Anjala . I Anjala saknas sociala faciliteter, t.ex. toaletter, men i Muhniemiye finns de bara tillgängliga när de anställda är närvarande. Om du ser arbetarna i anjala så en gång i många månader , säkert muhniemiye är samma situation . Jag måste ta en pott med mig i ryggsäcken nästa gång jag går . Kallt vatten åtminstone kan du få från Rana , där kannorna är fyllda . Skatter som betalas till kyrkan säkerligen många av dessa begravningsplatser sista viloplats , men behandlingen av våra släktingar inte förtjänar en tips av hatten .</w:t>
      </w:r>
    </w:p>
    <w:p>
      <w:r>
        <w:rPr>
          <w:b/>
          <w:color w:val="FF0000"/>
        </w:rPr>
        <w:t xml:space="preserve">id 141</w:t>
      </w:r>
    </w:p>
    <w:p>
      <w:r>
        <w:rPr>
          <w:b w:val="0"/>
        </w:rPr>
        <w:t xml:space="preserve">Författartema : Sexuellt begär ( Läs 19469 gånger ) Mitt stora och allvarliga missbruksproblem, och många andra problem jag har haft, bevisades ha slutat här. De lämnades vid kyrkans dörr. ( Sekten sopade snabbt in dem under sin egen matta, som de brukar göra. ) Jag har varit fri i min tro i över 25 år. Ett underbart vittnesmål! Man hör ofta vittnesmål som fungerar tvärtom ("Jag levde ett sorglöst liv som kyrkomedlem, men sedan hittade jag Lahko, och så försvann synderna och ett nytt segerrikt liv började. "Även om jag aldrig själv har varit på ett behandlingshem kan jag förstå din erfarenhet utifrån min egen livserfarenhet. Jag skulle tro att det som är viktigare än vilket samfund som leder till vilken väg är att för att uppnå sann frihet måste man gå från att vara under lagen till att vara under nåden. Inom alla trossamfund kan man höra legalistisk undervisning eller tolka undervisningen på det sättet, bli förtvivlad och förtvivlad. Min andliga livshistoria omfattar också en period i min barndom då jag förstod all undervisning genom krav, trots att vår familj är helt luthersk. Lyckligtvis kom Gud och hjälpte mig ut ur det till frid, glädje och frihet. Och det faktum att alla synder verkligen är förlåtna är den enda grunden för att man ska kunna vinna segrar i kampen mot synden. Det faktum att Jesus älskar alla är det säkraste i världen ( Olavi Peltola ) Köttet gör ingenting så länge det ligger kvar i dopgraven . Eller så vet jag inte vad den gör där och jag bryr mig inte. Men det faktum att den finns är inte detsamma som att säga att vi syndar hela tiden, som du säger. Det finns inte heller någon synd som på något sätt är förlåten som en självklarhet eller som den helige Ande inte vill ta särskild hand om när tiden är inne. Men till honom som kan bevara dig från att falla och ställa dig ostraffad och triumferande inför sin härlighet, till honom, den ende Guden och vår Frälsare genom vår Herre Jesus Kristus, till honom vare ära, majestät, makt och herravälde i alla tider, nu och i evighet!JUDE 1:24-25 Spener ... och lägg inte heller in för många av dessa giffs i trådarna, om de inte tillför något till diskussionen (jag menar inte ett absolut nej, men jag vill inte heller ha några slumpmässiga bilder utan logik, det är vad du har en egen tråd för). ) 15.10.12 - at:01:16 Svar # 85 Jungle Scout Du skulle verkligen kunna fundera på om dessa usla parodier på Kalle Anka verkligen tillför något värde till diskussionen. Jag förstår naturligtvis . Men jag skulle vilja hävda att de faktiskt hade ett budskap. "Där ute är saker och ting inte vad de välmenande mostrarna tror att de är. Droger och sexuella överdrifter kan gå hand i hand. Det är också en tuff värld. De som tillverkade Kalle Anka kanske vet något om den världen. Googla efter information om fenomenet poppe eller poppers (jag har inte provat det själv så jag är ingen expert). TV-serien "Californication" , med David Duchovny i huvudrollen, är också en värld där sex, sprit och droger blandas på ett smidigt sätt. Tanken att du kan använda droger, kemikalier och mediciner som en "booster" för en sexuell upplevelse är en ganska skrämmande idé. Det var någon mild drog som ökar den sexuella njutningen, men nu minns jag inte vad det var. Om en ung person har tillräckligt många sådana här upplevelser, känns något normalt normalt efteråt? Tänk om du gifter dig senare och det inte känns som något längre? Augustinus' förkristna förflutna kastar en lång skugga över Luther ända fram till våra dagar. Augustinus var en så kallad "medelman" i sin sexuella attityd. Han uppfann inte alls sexualiteten.</w:t>
      </w:r>
    </w:p>
    <w:p>
      <w:r>
        <w:rPr>
          <w:b/>
          <w:color w:val="FF0000"/>
        </w:rPr>
        <w:t xml:space="preserve">id 142</w:t>
      </w:r>
    </w:p>
    <w:p>
      <w:r>
        <w:rPr>
          <w:b w:val="0"/>
        </w:rPr>
        <w:t xml:space="preserve">Bachelor of Design ( bdes ) Denna kurs utvecklar teoretiska och praktiska färdigheter i design av den byggda miljön samt färdigheter i datorstödd design och utarbetande av design- och arbetsritningar. Tyngdpunkten ligger på de särskilda kraven på arkitektur, inredning och konstruktion i varma tropiska miljöer. Andra möjligheter är fortsatta studier som leder till en arkitektexamen och registrering som arkitekt . Studenterna har möjlighet att läsa ytterligare ett år vid ett annat universitet för att bli inredningsarkitekter eller att avlägga en magisterexamen i arkitektur vid ett annat universitet för att få rätt att registrera sig som arkitekt. Senast uppdaterad den 10.11.2013 Om du vill ha mer information eller har några frågor, vänligen fyll i det här formuläret . Det tar cirka 45 sekunder .</w:t>
      </w:r>
    </w:p>
    <w:p>
      <w:r>
        <w:rPr>
          <w:b/>
          <w:color w:val="FF0000"/>
        </w:rPr>
        <w:t xml:space="preserve">id 143</w:t>
      </w:r>
    </w:p>
    <w:p>
      <w:r>
        <w:rPr>
          <w:b w:val="0"/>
        </w:rPr>
        <w:t xml:space="preserve">En berättelse om vad det kan göra med en författare att skriva ett påstående som är sant i sig självt. Det uppstår en motsättning mellan den fysiska svagheten hos pennskötaren själv och människans evolutionära inriktning . Du hittar artikeln om Beauty Concept här . Här provar jag en Linux Offline-bloggredigerare som heter Blogilo . Jag har inte den blekaste aning om hur detta kommer att fungera . Det finns mycket prat på internet för och emot , det finns framgångsrika Blogilo-användare och det finns misslyckade . Det snabbaste sättet att ta reda på hur redaktören fungerar är att prova den i praktiken. Det bör inte finnas någon risk eftersom misslyckade artiklar antingen kan rättas eller raderas via webbläsaren i onlineläget . Jag installerade Ubuntu tillbaka den 16 mars , men jag har inte haft mycket tid att bekanta mig med operativsystemet . Vad jag har insett är att det finns en enorm mängd grundläggande kunskaper att ha . Annars kommer du inte att förstå någon av instruktionerna på Internet, varav en del är logiska och tar hänsyn till att alla inte är Linuxspecialister. Jag har dock stött på mycket ostrukturerad information, som lite här och lite där. Det tar tid att sätta in dessa informationsbitar i ett logiskt kontinuum . Jag tar denna Linux sak som en sidohobby , eftersom det inte är ett exklusivt operativsystem . Uppdelningen är tydlig : på Ubuntu surfar jag på Internet och för tillfället gör jag alla mina arbetsfiler på Windows . På grund av tidsbrist kan detta vara fallet under en lång tid.Programs Jag har hittat några trevliga Linux freeware . Det har varit svårt att installera dem från kommandoraden, men tyvärr har jag inte lyckats få alla att fungera. Igår kväll lyckades jag installera LAMP , Apache-servern, MySQL-databasen och PHP-skripttolkaren. Framgången var ett nöje . Samlingen av Gimp FU-Scripts fungerar också . Det gick inte som en splitter i vågorna Jag var tvungen att redigera den här artikeln genom att logga in på WordPress från webbläsaren . Jag vet inte om förvirringen av stilinställningarna berodde på att jag skrev texten i LibreOffice Writer och klistrade in den därifrån till Blogilo-redigeraren . Jag gjorde detta eftersom Writer har en finsk stavningskontroll och det är lättare att upptäcka stavfel . Jag gjorde samma sak i Windows . Även om jag där skriver texten först i Word och klistrar in den i Windows Live Writer som är en liknande offline-bloggredigerare som Blogilo . Kort sagt gick det inte som förväntat . Jag kommer att fortsätta med övningarna . Jag ger inte upp än. Nästa gång ska jag försöka skriva hela texten i Blogilo . Om det även då fortfarande finns problem kommer jag att kasta in handduken på Blogilo. Om någon har någon erfarenhet av redaktören skulle jag gärna vilja höra om hans insatser. Tiden närmar sig för att önska släktingar och vänner påskfrid . Det är lätt att göra genom att skicka ett digitalt kort via e-post eller genom att ta en papperskopia av ett kort med en skrivare . Kortet går sedan genom den vanliga posten som det är, om det är tryckt på kartong eller i ett kuvert . Jag har designat ett gratis offentligt påskkort även i år, som du hittar i naturlig storlek i mitt album Postcards online . Den skildrar det nya livets triumf med en barrträdssymbol. Det finns tre versioner: den första ska användas som den är, den andra kan du lägga till ditt namn och namnen på din familj och dina vänner, och den tredje kan du lägga till ditt namn och namnen på din familj och dina vänner samt din egen påskfärg. Varken bilden eller författarens namn får täckas. På sidan Spara kort på webbplatsen för Yelling Rosa hittar du instruktioner om hur du kopierar kortet från mappen Postcards till din hårddisk och hur du gör en papperskopia av det . Att lägga till text på kortet med hjälp av det kostnadsfria bildredigeringsprogrammet PhotoScape behandlas på sidan Korttext . Du kan ladda ner PhotoScape från: http://www.ilmaisohjelmat.fi / photoscape Nedan finns miniatyrbilder av de två första versionerna av påskkortet. Den tredje versionen av kortet</w:t>
      </w:r>
    </w:p>
    <w:p>
      <w:r>
        <w:rPr>
          <w:b/>
          <w:color w:val="FF0000"/>
        </w:rPr>
        <w:t xml:space="preserve">id 144</w:t>
      </w:r>
    </w:p>
    <w:p>
      <w:r>
        <w:rPr>
          <w:b w:val="0"/>
        </w:rPr>
        <w:t xml:space="preserve">Yttrande om RYOBI 150R-41BE150E034 Användarna tyckte att RYOBI 150R-41BE150E034 var mycket användarvänligDe tyckte att den var mycket pålitlig . , Nästan alla håller med om detta Om du har ett problem eller behöver hjälp i detta ämne kan Diplofix-forumet hjälpa dig att välja mellan RYOBI 150R-41BE150E034 och en annan produkt I genomsnitt tycker användarna att den är mycket mer kraftfull än sina konkurrenter. , Denna produkt har fått ett enhälligt betyg av Bra värde för pengarna Kontrollera kompatibiliteten hos RYOBI 150R-41BE150E034 i #användarhandboken innan du köper Lätt att använda Användarna ställde följande frågor : Är 150R-41BE150E034 lätt att använda? 13 användare svarade på frågor och betygsatte produkten på en skala från 0 till 10.Betyget är 10/10 om RYOBI 150R-41BE150E034 är mycket användarvänlig.Det genomsnittliga betyget är 8,69 och standardavvikelsen är 1,81.Hög prestanda Användarna ställde frågan : Är 150R-41BE150E034 mycket bra? 13 användare gav den 0 poäng på en skala från 0 till 10. Betyget är 10/10 om RYOBI 150R-41BE150E034 i sin domän är den bästa på en teknisk nivå, den som erbjuder den bästa kvaliteten eller har det största utbudet av alternativ.</w:t>
      </w:r>
    </w:p>
    <w:p>
      <w:r>
        <w:rPr>
          <w:b/>
          <w:color w:val="FF0000"/>
        </w:rPr>
        <w:t xml:space="preserve">id 145</w:t>
      </w:r>
    </w:p>
    <w:p>
      <w:r>
        <w:rPr>
          <w:b w:val="0"/>
        </w:rPr>
        <w:t xml:space="preserve">Rapportera olämplig kommentar : Jari Korhonen 07.06.2014 21:42 Moro Sari-Roman Lagerspetz ! Menar du att Missionssällskapet i framtiden även ska acceptera pedofiler som anställda, eftersom de diskrimineras vid anställningsintervjuer av de missionsorganisationer som tror att Bibeln är Guds ord, den eviga sanningen i går, i dag och i morgon? Ange i rutan nedan varför din kommentar ska tas bort från tjänsten. Orsaker Bekräftelse Ange svaret på frågan "Hur mycket är 2+2" i rutan ovan för att förhindra att formuläret används för skräppost.</w:t>
      </w:r>
    </w:p>
    <w:p>
      <w:r>
        <w:rPr>
          <w:b/>
          <w:color w:val="FF0000"/>
        </w:rPr>
        <w:t xml:space="preserve">id 146</w:t>
      </w:r>
    </w:p>
    <w:p>
      <w:r>
        <w:rPr>
          <w:b w:val="0"/>
        </w:rPr>
        <w:t xml:space="preserve">Perävainio Pirkko 01 Sleepy at the Combray Vi återknyter bekantskapen med en av världens litterära storheter och romanens förnyare. Vi, som är de äldsta medlemmarna i läsecirkeln, lär nu känna den tredje författaren som använder sig av den så kallade medvetandeströmstekniken. Volter Kilpi och James Joyce är båda inspirerade av Marcel Proust . Alla tre delar också ett kreativt handikapp: Kilpi har en hörselskada, Joyce har en ögonsjukdom och Proust har astma. Alla tre hade svårigheter att publicera nyskapande romaner. Judendomen förenar Joyces hjälte och Prousts litterära familj . Enligt olika källor är "I sökandet efter den förlorade tiden" en serie romaner i 7-16 volymer, av vilka den sista kommer att publiceras på finska år 2006 . Swann's Way , Combray är början på en självbiografisk memoar . I vårt första avsnitt händer inte mycket externt, men Proust beskriver i desto mer detalj sina egna själsliga rörelser och minnen från barndomen. Aristokratiska värderingar Texten är trög, långa meningar. Det finns inga citat på främmande språk i det inledande avsnittet , som Joyce odlade i överflöd . Det är intressant att på ett sätt flytta in i en ny kultur, aristokratisk och fransk i en tid då 1900-talets fasor inte var kända. Familjen Proust lever sitt eget liv och håller fast vid sina vanor. Författaren minns sin barndom, där en av hans största sorger var att hans mor inte kom och kysste honom godnatt i sängen när herr Swann var i byn. Hon var en uppkomling vars far fortfarande var respekterad, men den yngre Swanns hustru var inte inbjuden i Proustis kretsar. Man kan inte säga så mycket efter ett första möte, men minnet och de bilder som framträder i medvetandet är av största vikt. Minnet fylls på med konkreta saker, till exempel mammans kläder, möblerna i hennes sovrum eller mormors promenader i trädgården. Vem som helst kan gräva fram liknande saker ur minnet, men det är en annan sak att skriva ner dem alla på tusentals sidor på papper. Feedback Skicka feedback! Skriv en rubrik för din feedback Skriv texten till din feedback här Skriv ditt namn här ..och din e-postadress Detta feedbackmeddelande skickas till Pirkko Perävainio och en kopia till Asko Korpela</w:t>
      </w:r>
    </w:p>
    <w:p>
      <w:r>
        <w:rPr>
          <w:b/>
          <w:color w:val="FF0000"/>
        </w:rPr>
        <w:t xml:space="preserve">id 147</w:t>
      </w:r>
    </w:p>
    <w:p>
      <w:r>
        <w:rPr>
          <w:b w:val="0"/>
        </w:rPr>
        <w:t xml:space="preserve">Etiket arşivi : Förvärvade Amerikanska internetjätten Yahoo har gjort en affär på 1,1 miljarder dollar, eller cirka 860 miljoner euro, för bloggtjänsten Tumblr , rapporterade Wall Street Journal på söndagen. Yahoo bekräftade inte informationen till nyhetsbyrån AFP på söndagen. Företagets vd Marissa Mayer planerar att hålla en presskonferens på måndag i New York.... Okumaya devam et → Två framstående chefer lämnar Sanoma mediekoncernen . I Finland kommer Clarisse Berggårdh, vd för Sanoma Magazines i Finland, att lämna sin post . Företaget sade att beslutet att lämna sin post fattades i god ömsesidig förståelse . Förra veckan meddelade koncernen att den omstrukturerar sin organisation i Finland . Tidnings-, tidnings- och TV-verksamheten kommer att koncentreras till ett enda företag i början av nästa år . Sanoman ... Okumaya devam et → Den japanska biltillverkaren Hondas efterlängtade återkomst till Formel 1 kommer att äga rum 2015 . Honda kommer att återvända till den främsta klassen av racing som partner och motorleverantör till McLaren . Hondas VD Takanobu Ito sa att teamet kommer att kallas McLaren-Honda ." Vi är fast beslutna att bli nummer ett" , sade Ito. McLarens teamchef Martin ... Okumaya devam et → Den japanska biltillverkaren Hondas förväntade återkomst till Formel 1 kommer att äga rum under säsongen 2015 . Honda kommer att återvända till huvudkategorin av racing som partner och motorleverantör till McLaren. Hondas VD Takanobu Ito sa att teamet kommer att kallas McLaren-Honda ." Vi är fast beslutna att bli nummer ett" , sade Ito. McLarens teamchef Martin ... Okumaya devam et → Den tyska Sartorius-koncernen investerar miljontals euro i sitt finska dotterbolags pipettfabrik i Kajana . Enligt Kauppalehti investerar företaget 2,6 miljoner euro i ny produktionskapacitet. Koncernen har för avsikt att öka sin produktionskapacitet för engångspipetter med en tredjedel. År 2011 förvärvade Sartorius-koncernen Biohits vätskedispenseringsverksamhet, ett företag som är verksamt i Finland under namnet Sartorius Biohit ... Okumaya devam et → Polisen utreder ekonomiska kopplingar Centralkriminalpolisen utreder de ekonomiska kopplingarna mellan Jukka Peltomäki ( sd ), Vanda stads tidigare borgmästare, och Leila Tuominen, ägaren av arkitektfirman Forma-Futura. Peltomäki och hans två söner bor i F-F:s lägenheter . En av sönernas lägenheter byggdes av VVO . Det finns också misstankar om stora lån från F-F till Peltomäki . Okumaya devam et → Det tyska flygbolaget Lufthansa har beställt 102 nya flygplan från flygplanstillverkaren Airbus . Ordern är värd 11,2 miljarder USD enligt Airbus offentliga listpriser, eller cirka 8,6 miljarder euro . Lufthansa beställde totalt 100 flygplan av A320-familjen och två A380 superjumbos från Airbus ... Okumaya devam et →</w:t>
      </w:r>
    </w:p>
    <w:p>
      <w:r>
        <w:rPr>
          <w:b/>
          <w:color w:val="FF0000"/>
        </w:rPr>
        <w:t xml:space="preserve">id 148</w:t>
      </w:r>
    </w:p>
    <w:p>
      <w:r>
        <w:rPr>
          <w:b w:val="0"/>
        </w:rPr>
        <w:t xml:space="preserve">Berättelser från skyline Sommar 1989 Jag tillbringade helgen med att gräva fram några av mina gamla foton. Jag hittade ett femtiotal välbevarade foton i en skokartong som jag skannade in på min dator med min skrivbordsscanner. En del av bilderna var så välbevarade att jag inte behövde göra någon större bearbetning. Färgerna fanns till exempel kvar trots att jag tog bilderna för nästan tjugo år sedan. De här bilderna är från min rundresa i Finland 1989, då jag gjorde en rundresa i södra Finland i min bil och besökte många kända finska städer på vägen, bland annat Lahtis, Hamina, Kotka, Imatra, Joensuu, Lappeenranta, Kuopio och Björneborg. Naturligtvis besökte jag många andra bekanta platser på vägen, men under veckan kom jag inte mycket längre än så. Efter alla dessa år var det roligt att minnas den resan igen. Jag har planerat att göra en liknande resa igen någon sommar , men under de närmaste åren är det inte aktuellt ännu . Kanske kommer Finland som turistmål att öka i värde igen , när de stora europeiska metropolerna har besökts . Det finns så många underbara platser och sevärdheter att se i vårt land att det inte är värt att åka över havet för att fiska efter dem, som det gamla talesättet säger. Ibland har folk kritiserat den inhemska turismen för att vara dyr, men jag anser att turism i Finland inte är dyrare än att resa utomlands. Vårt land är vackert, särskilt på sommaren. Naturligtvis är vinterlandskap också beundransvärda och ibland till och med hisnande . Bilderna från min sommarturné finns nu tillgängliga på nätet, eftersom jag har laddat upp dem till fotodelningstjänsten Flickr så att alla kan se dem. Du kan använda dem fritt, så länge du nämner mitt namn och min webbadress när du publicerar dem. För mer information om licensvillkor, besök webbplatsen Creative Commons .</w:t>
      </w:r>
    </w:p>
    <w:p>
      <w:r>
        <w:rPr>
          <w:b/>
          <w:color w:val="FF0000"/>
        </w:rPr>
        <w:t xml:space="preserve">id 149</w:t>
      </w:r>
    </w:p>
    <w:p>
      <w:r>
        <w:rPr>
          <w:b w:val="0"/>
        </w:rPr>
        <w:t xml:space="preserve">Mineral deodorant Mineral deodorant gör hudens yta sur och förhindrar därmed luktframkallande bakterier. Mineral deodorant kan användas på armhålor, händer och fötter. En tillräcklig förpackning räcker för upp till ett år. Lämnar ingen klibbig känsla på huden. Innehåller inga ämnen som är skadliga för kroppen, t.ex. aluminium.</w:t>
      </w:r>
    </w:p>
    <w:p>
      <w:r>
        <w:rPr>
          <w:b/>
          <w:color w:val="FF0000"/>
        </w:rPr>
        <w:t xml:space="preserve">id 150</w:t>
      </w:r>
    </w:p>
    <w:p>
      <w:r>
        <w:rPr>
          <w:b w:val="0"/>
        </w:rPr>
        <w:t xml:space="preserve">Metropoliten i Minsk och exark Filaret av Vitryssland har beviljat ärkebiskop Jukka Parma hedersmedlemskap i Minsks andliga akademi . Hedersmedlemskapet och Kirill Turovilas orden överlämnades vid avslutningsceremonin för Minsks andliga akademi och på Vitrysslands alla helgons dag den 17 juni . Den 10 juni rapporterade den grekiska polisen att de hade löst de märkliga morden på ortodoxa nunnor som bodde i det 400 år gamla bergsklostret för jungfru Marias uppenbarelse i Artocosta, Arkadien, och som dödades när tjuvar kom för att hämta religiösa föremål. En grekisk man och två makedonier från f.d. Jugoslavien bröt sig in i klostret och stal 20 300 euro, 21 guldstycken, 3 000 dollar, en ikon och ett värdefullt kors som fanns i nunnornas gemensamma rum", säger en talesman för polisen. Enligt grekiska medier kände rånarna till de dödade nunnorna, den 86-åriga klosterdirektören Makrina och syster Makaria, eftersom de tidigare hade besökt dem för att be om allmosor. Männen använde en stege från en intilliggande bondgård för att klättra över klostrets väggar och bröt sig in i nunnornas kapell. De använde kuddar för att hindra nunnorna från att andas. Två män, en grek och en av hans assistenter, erkände brottet, men den tredje mannen flydde till Fyrom och lämnade kvar 3 500 euro och flera smycken gömda i en domstol i Bukarest som har beslutat att antidiskrimineringsorganets beslut var välgrundat. Domen var en seger för rörelser som vill att religiösa symboler ska tas bort från skolorna. Utbildningsministeriet meddelade att man skulle ta fallet vidare till Högsta domstolen. Fallet började när en lärare bad antidiskrimineringsorganet att ingripa i undervisningen om religiösa symboler och vissa religioner i skolorna och hävdade att de diskriminerade ateister och inskränkte deras frihet. Den rumänska patriarken motsatte sig domstolens beslut och sade att rumänerna är kristna människor och att avsaknaden av religiösa symboler på offentliga platser skulle innebära diskriminering av den ortodoxa majoriteten. Prästen, som tillhör den så kallade Khalkedoniska katolska kyrkan, en uni-kyrka av östlig rit, kidnappades av beväpnade män i Bagdad den 6 juni och har nu släppts oskadd. Fader Hani Abdel Ahad rapporteras ha varit skadad men vid god hälsa när han släpptes. Fader Hani Abdel Ahad greps tillsammans med flera andra unga män på väg till ett seminarium i Bagdad. De unga männen släpptes snart, men en hög lösensumma krävdes för prästen. Kidnappningarna i Irak har två syften: att tjäna pengar och att terrorisera det lilla kristna samfundet. Det kristna samfundet i Irak går för närvarande igenom en svår tid av förföljelse. En amerikansk domstol har gett den koptiska kristna Sameh Khouzam rätt att stanna i landet på obestämd tid.</w:t>
      </w:r>
    </w:p>
    <w:p>
      <w:r>
        <w:rPr>
          <w:b/>
          <w:color w:val="FF0000"/>
        </w:rPr>
        <w:t xml:space="preserve">id 151</w:t>
      </w:r>
    </w:p>
    <w:p>
      <w:r>
        <w:rPr>
          <w:b w:val="0"/>
        </w:rPr>
        <w:t xml:space="preserve">Inga överraskningar på Jussi-fronten Den här veckan offentliggjordes listan över årets Jussi-kandidater . Listan var inte särskilt överraskande . Klaus Häröns inlägg för Priest James fick flest nomineringar . Man behöver inte vara en särskilt häpnadsväckande prognosmakare för att slå vad om att Häröns film kommer att vinna en stor del av Jussi-priserna, och det är helt välförtjänt. På det hela taget var förra året det mest intressanta året för inhemska filmer på flera år . Vid sidan av Härös lilla mästerverk har Jörn Donners Förhör, Jukka-Pekka Valkeapääs Främlingen och Miika Soins Thomas fastnat i mitt minne. Den sistnämnda är dock inte med i tävlingen om Jussi, eftersom filmen gjordes 2008. Det mest överraskande med de nominerade till Jussi var att Zaida Bergroths Skavaböle-sönerna och Saara Saarelas Falska rötter bara fick ett fåtal nomineringar. Båda var de obestridda höjdpunkterna under det finska filmåret, även om deras filmiska förtjänster inte riktigt nådde upp till nivån för de ovan nämnda. Det finns förmodligen inte mycket att vara upphetsad över när det gäller de viktigaste Jussi-priserna (bästa film, bästa regissör, bästa skådespelare, bästa skådespelerska). Även om det finns en del framgångsrika filmer och rollprestationer i tävlingen är Postia i en egen liga för James the Priest . Det kanske mest spännande att se är porträttet av Jussi . Filmaren Tuomo Hutri får en nick, men vilken film: The Stranger eller Mail for James the Priest? Absolut utmärkt arbete i båda . Och det skulle inte vara dåligt att överlåta filmandet av Juss till Pirjo Honkasalo från Förhöret , eftersom Honkasalos nedbantade estetik fungerade och stödde berättelsens innehåll mycket bra. Jussis slutliga öde kommer att avgöras den sista dagen i januari vid en direktsänd tv-gala . Om många av förra årets inhemska filmer inte väckte de vanliga känslorna av avsky kan man knappast undvika dem när man tittar på galan. De finländska arrangörerna försöker lite för hårt att få tävlingarna att kännas som den stora världen .</w:t>
      </w:r>
    </w:p>
    <w:p>
      <w:r>
        <w:rPr>
          <w:b/>
          <w:color w:val="FF0000"/>
        </w:rPr>
        <w:t xml:space="preserve">id 152</w:t>
      </w:r>
    </w:p>
    <w:p>
      <w:r>
        <w:rPr>
          <w:b w:val="0"/>
        </w:rPr>
        <w:t xml:space="preserve">Kolmisope köpcentrum Kuopios lilla köpcentrum, där du hittar bl.a. Kotipizza och Hesburger där du kan få glutenfria produkter. Citymarket i köpcentret säljer produkter från Hankasalmi, Innofoods, Vuohela och Pirjo pakar. Kommentera Du måste vara inloggad för att skriva en kommentar . Om du inte har ett konto ännu, registrera dig. Det är snabbt och gratis! Om du redan är registrerad kan du logga in via menyn i det övre högra hörnet. Observera att vem som helst kan lägga till vilket innehåll som helst i tjänsten. Dessutom är inte alla produkter som marknadsförs glutenfria. Administratören kan inte ansvara för att innehållet är korrekt och du är alltid ansvarig för vad du stoppar i munnen. Om du upptäcker missbruk eller innehåll som innehåller gluten, rapportera det till administratören.</w:t>
      </w:r>
    </w:p>
    <w:p>
      <w:r>
        <w:rPr>
          <w:b/>
          <w:color w:val="FF0000"/>
        </w:rPr>
        <w:t xml:space="preserve">id 153</w:t>
      </w:r>
    </w:p>
    <w:p>
      <w:r>
        <w:rPr>
          <w:b w:val="0"/>
        </w:rPr>
        <w:t xml:space="preserve">Läromaterialet Everyday Joys online är ett aktuellt komplement till ryska läroböcker, som är utformat för att inspirera och upprätthålla intresset för att lära sig ryska. Det riktar sig till gymnasieelever och vuxna elever och är lämpligt för olika nivåer: från nybörjare till mer avancerade . Materialet innehåller autentiska videoklipp på 1-3 minuter, språkliga fraser och personliga intervjuer. Övningarna är varierade. Materialet omfattar hörförståelse, ordförrådsövningar, övning av språksituationer och fraser, ämnen som sightseeing, skola och ämnen, hobbyer och fritid, transport, kultur etc. Online-materialet kompletteras av en separat video "Fyra dagar i S:t Petersburg", som säljs av Utbildningsstyrelsen. Nyckelord : Ryska språket virtuella skolor språkkunskaper multimedia språk ( status eller ursprung ) språkundervisning SETKA är en rikstäckande virtuell skola som syftar till att göra studiet av ryska intressant och attraktivt genom att använda aktuellt material på nätet med kulturellt fokus . Online-materialet Arjen Freude , undervisningsvideon Fyra dagar i S:t Petersburg och online-kursen Most på finska och svenska har publicerats, liksom många andra läromedel. Material för gymnasienivå . Nyckelord : virtuella skolor Ryska språket Utvalt och klassificerat läromaterial på nätet för undervisning och inlärning . Förutom de egentliga läromedlen och läromedlen ingår ett urval av linjeteckningar och bilder som lämpar sig för undervisning.</w:t>
      </w:r>
    </w:p>
    <w:p>
      <w:r>
        <w:rPr>
          <w:b/>
          <w:color w:val="FF0000"/>
        </w:rPr>
        <w:t xml:space="preserve">id 154</w:t>
      </w:r>
    </w:p>
    <w:p>
      <w:r>
        <w:rPr>
          <w:b w:val="0"/>
        </w:rPr>
        <w:t xml:space="preserve">Åtta män och två kvinnor omkom i bussolycka på väg i Viborg En minibuss krockade med en lastbil på servicevägen till Saimaakanalen, 18 kilometer från Viborg . Enligt nyhetsbyrån Regnum inträffade olyckan mellan kl. 8 och 9 på morgonen finsk tid, 16 kilometer från Viborg i riktning mot Nuiyama på servicevägen till kanalen. En minibuss av märket Volkswagen körde in i det motsatta körfältet och kraschade in i en trädstam . Regnum rapporterade inledningsvis att 9 personer hade dödats, men senare steg dödssiffran till 10. Åtta av dem var män och två kvinnor. De skulle shoppa i Finland. Två av passagerarna i minibussen skadades och föraren skadades också. De skadade befinner sig på sjukhus i Viborg med måttliga skador, enligt Regnum . Guvernörens och den regionala regeringens informationskontor berättade för Regnum . Alla döda är ryssar . Olyckan beror på dåliga väderförhållanden och en isig väg. Enligt Regnum uttryckte Leningradregionens guvernör Alexander Droznenko sina kondoleanser till familjerna till de döda och skadade i olyckan. Han lovade också att de skadade skulle få all möjlig medicinsk hjälp . Enligt Regnum var vice guvernören i Leningradregionen Konstantin Patraev och företrädare för staden Viborg personligen närvarande på olycksplatsen. Enligt nyhetsbyrån Fontanka har man öppnat en hotline för psykologiskt och annat stöd till familjerna till de döda och skadade . Enligt ryska nyhetsbyråer betonade de regionala myndigheterna att underhållet av servicevägen för Saimaakanalen är finländarnas ansvar . Gränsmyndigheterna fick information om att en trafikolycka hade inträffat på vägen från Nuiyama till Viborg kl. 08.30. Trafiken från Finland till Ryssland vid gränsövergången i Nuiyama har tills vidare avbrutits. Information om normaliseringen av trafiken kommer att ges separat. De som reser till Ryssland uppmanas att om möjligt välja antingen Imatra eller Vaalimaa gränsövergångsställen . Skicka den här nyheten till en vän Nyhet Etelä-Saimaa : Åtta män och två kvinnor omkom i bussolycka på Vyborgs väg En minibuss krockade med en lastbil på servicevägen till Saimaakanalen 18 kilometer från Vyborg . Enligt nyhetsbyrån Regnum inträffade olyckan mellan kl. 8 och 9 på morgonen finsk tid 16 kilometer från Vyborg till Nuiyama på servicevägen till kanalen . En minibuss av märket Volkswagen körde in i det motsatta körfältet och kraschade in i en trädstam . Regnum rapporterade inledningsvis att 9 personer hade dödats, men senare steg dödssiffran till 10. Åtta av dem var män och två kvinnor. De skulle shoppa i Finland. Eero Laaksonen 15.2. 22:33 59 Jag tycker att omkörning borde förbjudas i alla situationer . Ingen får ha så bråttom att komma någonstans att han eller hon måste köra om. Och sedan skyller man på vägtjänsten när omkörningar leder till dödsfall . bonnexxx 15.2. 21:38 59 och i vilket skick är däcken ... en hel del har sådana att de knappt har dubbar, kanske en eller två per däck ... det skulle ha räddat liv om föraren hade tagit hjärnan ur snöret och tagit det mer lugnt ... och sedan verkar en del människor ha för vana att köra i mötande körfält eller i mitten av vägen så att de inte bara åker någonstans ...</w:t>
      </w:r>
    </w:p>
    <w:p>
      <w:r>
        <w:rPr>
          <w:b/>
          <w:color w:val="FF0000"/>
        </w:rPr>
        <w:t xml:space="preserve">id 155</w:t>
      </w:r>
    </w:p>
    <w:p>
      <w:r>
        <w:rPr>
          <w:b w:val="0"/>
        </w:rPr>
        <w:t xml:space="preserve">Xiaoshu Lü-Tervola utnämnd till professor i praktik 23.08.2013 Xiaoshu Lü-Tervola , TkT , har utnämnts till professor i praktik vid institutionen för samhällsbyggnad vid Aalto-universitetets tekniska högskola för perioden 1.8.2013-31.7.2018. Syftet med professuren är att utveckla och förbättra undervisningen och forskningen inom byggnadsfysik. [ Image:Xiaoshu_250x320.jpg ] Professor Lü föddes i Changchun, Kina, och fick sin kandidatexamen och magisterexamen i teknik 1989 från Jilin University och sin doktorsexamen i teknik från University of Technology 2002. Hans doktorsavhandling handlade om modellering av värme- och fuktöverföring i byggnader. Professor Lü har publicerat många artiklar i flera internationella tidskrifter inom matematik, fysik och samhällsbyggnad, såsom Journal of Physics A: Mathematical and Theoretical , Physics Letters A , International Journal of Heat and Mass Transfer , Journal of Material Science , Transport in Porous Media , Applied Thermal Engineering , Building and Environment , Energy and Buildings , etc . År 2006 tilldelades han Napier Shaw Bronze Medal, som delas ut av Chartered Institution of Building Services Engineers (CIBSE) i Storbritannien. I 2013 fick han Aalto-universitetet Department of Engineering's Best Paper Award. Professor Lü är för närvarande medlem av redaktionsråden för de fackgranskade tidskrifterna Intelligent Buildings International (UK) och The Open Thermodynamics Journal (UK), och är Tang Aoqing hedersprofessor vid Jilin University i Kina. Tidigare har Lü-Tervola arbetat som tillförordnad professor vid Tekniska högskolan vid Aalto-universitetet sedan augusti 2012 , som specialforskare vid Institutet för arbetshälsa , som deltidsprofessor vid Jilin University , som gästprofessor vid North China University of Technology och i olika undervisnings- och forskningspositioner, bland annat som forskarassistent och doktorand vid Aalto-universitetet .</w:t>
      </w:r>
    </w:p>
    <w:p>
      <w:r>
        <w:rPr>
          <w:b/>
          <w:color w:val="FF0000"/>
        </w:rPr>
        <w:t xml:space="preserve">id 156</w:t>
      </w:r>
    </w:p>
    <w:p>
      <w:r>
        <w:rPr>
          <w:b w:val="0"/>
        </w:rPr>
        <w:t xml:space="preserve">I övrigt gick dagen åt till att göra ingenting. Drygt en tredjedel av den är nu klar, så jag kommer att nå dit. Däremellan bakade jag pizza till Heikki och mig till lunch och till de små till kvällsmat (de åkte till Mimmilään efter klubben på eftermiddagen så ingen lunch hemma) . Osku gav sedan de små mat på kvällen efter muskar och lade dem i sängen. Heikki och jag ska ta med Pietu till Mustasaaree och titta på det : Och nu till de ryska läxorna . Det finns mycket att göra . På något sätt känner jag att jag inte kan hålla jämna steg med alla nya smekmånadsformulär ... Antingen är tempot högt eller så är mormor långsam, kanske till och med båda. Kekele (inte klädbutiken i Joensuu) skulle inte ha rätt att avvika i sitt eget namn. dumbo, hah, men mormor var på fel plats vid fel tidpunkt. Åh, den avhoppade Kekäleet, det är därför den har en lucka som gnistskydd.</w:t>
      </w:r>
    </w:p>
    <w:p>
      <w:r>
        <w:rPr>
          <w:b/>
          <w:color w:val="FF0000"/>
        </w:rPr>
        <w:t xml:space="preserve">id 157</w:t>
      </w:r>
    </w:p>
    <w:p>
      <w:r>
        <w:rPr>
          <w:b w:val="0"/>
        </w:rPr>
        <w:t xml:space="preserve">Fredagen den 6 december 2013 I onsdags hittade denna brud i posten ett mystiskt kort från brevbäraren som berättade att jag kunde hämta ett stort brev på postkontoret. Hon hade ingen aning om vad det skulle innehålla för mig. Jag hade trots allt inte beställt något. Finns det en "något tidig" julklapp ... Pasi visste direkt att det var en LivBox . Jag lärde känna LivBox genom andra bloggare och älskade idén direkt . En av glädjen med bloggandet är dessa samarbeten . LivBox firar sin första födelsedag just nu . LivBox är ett paket för kvinnor som kommer en gång i månaden direkt till din dörr . Den innehåller prover av kosmetika som valts ut av professionella och, glädjande nog, ibland även större storlekar. Det finns ett stort antal märken . Med bröllopsplanering och bröllopsdiet mycket aktuell är LivBox en välbehövlig lyx för den ibland trötta och pengabristade bruden. Det fina med det är att du kan prova ett brett utbud av produkter och det bästa av allt utan att behöva vandra runt i butiker och betala genom näsan. Att testa nya produkter är ofta en utmaning då man inte vill betala fullt pris för en fullstor produkt utan att veta om den ens är rätt för mig . Så det är inte för inte som jag är väldigt exalterad över denna LivBox . onsdag 4 december 2013 När vi bestämde oss för bröllopsdatumet i juli började jag få panik och stressa . Jag visste att den här fasen skulle gå över ganska snart (och komma tillbaka senare, förstås, som två mer fruktansvärda) och jag tänkte att när de största sakerna väl var ordnade skulle allt börja rulla på egen hand och jag skulle inte längre stressa över det. Och det var så det blev. Men jag skulle aldrig ha kunnat ana hur bekymmersfritt den nu har levt i en och en halv månad! Det är bara ett olyckligt faktum att arbete och hobbyer tar mycket tid i anspråk, och det verkar som om den energi som används i hemmet huvudsakligen går till spillo på att umgås och upprätthålla ett socialt liv . Vi borde egentligen ha alla de största och mest hektiska sakerna i stort sett i ordning och bara bröllopsplaneringen/genomförandet har några öppna variabler. Eller så här skulle det ha gått till i en idealisk situation, men det verkliga livet är annorlunda. Förra veckan tillbringade vi tid med ett par vänner och en av dem har blivit utnämnd till vår Toast Master . Vi hörde den mycket glada nyheten om ett nytt tillskott till familjen, men tidpunkten för förfallodatumet fick mig att höja ögonbrynen. Det faller precis på vår bröllopshelg! Vi kom fram till att han skulle försöka göra jobbet ändå, eftersom man inte kan vara säker på att allting faller på samma dag. Vi gick dock med på att skaffa en extra TM så att hon inte skulle känna sig pressad av att behöva skynda sig till bröllopsplatsen trots att hennes bättre hälft samtidigt håller på att sprängas i förlossningsrummet. :) Nu har det varit några ganska högljudda knäppningar från våra huvuden när vi har försökt att lista ut vem vi ska få som vår ersättare. Jag har redan planerat att skicka min bror på en intensivkurs i svenska så att vi kan göra honom till reservtjänsteman. Sju månader - det går väl att lära sig flytande svenska och till och med skämta lite mellan intrigerna?! ;) Vi ska komma på något! :) En av de större sakerna vi var tvungna att göra före jul och eventuell snö var att jämna ut och städa upp marken vid bröllopsplatsen.I teorin ett enkelt och snabbt jobb som visade sig vara oöverstigligt svårt på grund av de långvariga höstregnen (som faktiskt fortfarande inte är helt över ... Jag förstår inte hur det kan vara höst här fram till jul ) Nu när vi äntligen börjar få milda 1 graders nattfrost tror jag att brudgummen har brutit det enda intakta knäet i familjen och nu när han väntar på magnetiska bilder och arbetar med pinnar är han inte till någon större nytta när det gäller att använda grävmaskiner etc.</w:t>
      </w:r>
    </w:p>
    <w:p>
      <w:r>
        <w:rPr>
          <w:b/>
          <w:color w:val="FF0000"/>
        </w:rPr>
        <w:t xml:space="preserve">id 158</w:t>
      </w:r>
    </w:p>
    <w:p>
      <w:r>
        <w:rPr>
          <w:b w:val="0"/>
        </w:rPr>
        <w:t xml:space="preserve">      Den första ängelns budskap i Uppenbarelseboken 14 förutspår en stor religiös väckelse: profeten såg en ängel som flög mitt på himlen och vars uppdrag var "att förkunna det eviga evangeliet för jordens invånare, för alla nationer, stammar, tungor och länder ...". Han ropade med hög röst: "Frukta Gud och ge honom ära - tiden för hans dom har kommit! Tillbe honom som har skapat himlarna och jorden, havet och vattnens källor".1 Ängeln beskriver den sublima karaktären hos budskapets genomslagskraft och kraften och härligheten i dess förkunnelse. Orden "högt i himlen", "med hög röst" och "till alla folk, stammar, tungor och länder" vittnar om rörelsens snabba spridning över hela världen. Förkunnandet av detta budskap är ett tecken på början av domen, en del av evangeliet som bara kan förkunnas i de sista dagarna, för först då kan man säga att domens tid har kommit. Daniel fick befallning att "hemlighålla dessa saker" och att "försegla boken till slutet". Först då kunde budskapet om domen förkunnas, baserat på uppfyllandet av dessa profetior. Paulus varnade församlingen för att vänta på att Kristus skulle komma på hans tid. Först efter det stora avfallet och när "laglösheten i mänsklig gestalt" har segrat kan vi förvänta oss vår Herres ankomst.2 "Laglösheten i mänsklig gestalt", även känd som "orättfärdighetens hemliga inflytande", "fördärvets man" och "motståndaren", representerar ett påvedöme vars styre skulle pågå i 1260 år. Denna period tog slut 1798 . Kristus kunde inte återvända före detta datum . Paulus varning gäller hela den kristna eran fram till 1798 . Budskapet om Kristi återkomst får inte förkunnas förrän efter denna tid . Något sådant budskap har inte förkunnats tidigare. Paulus, som vi har sett, förkunnade det inte; han antydde att Herrens ankomst kommer att äga rum i en avlägsen framtid. Reformatorerna förkunnade det inte. Martin Luther placerade domen cirka trehundra år från sin egen tid. Men efter 1789 öppnades Danielbokens sigill och många har förkunnat budskapet om den annalkande domen. Liksom reformationen på 1500-talet uppträdde adventsrörelsen i olika länder vid samma tidpunkt. Troende män började studera profetiorna och fann övertygande bevis för att slutet var nära förestående. Utan att de visste om det blev olika kristna grupper övertygade om att Frälsarens ankomst var nära förestående, helt enkelt genom att studera Bibeln. Tre år efter att Miller hade hittat sin egen tolkning av profetiorna började dr Joseph Wolff , "världens missionär", att förkunna Herrens nära förestående ankomst. Wolff föddes i Tyskland av hebreiska föräldrar och blev tidigt övertygad om kristendomens sanning. Han hade lyssnat med hänförd uppmärksamhet till diskussionerna i sin fars hus när de fromma hebréerna samlades för att berätta om sitt folks hopp, om den kommande Messias' härlighet och om Israels återupprättelse. En dag när pojken hörde namnet Jesus från Nasaret frågade han vem han var. "En mycket begåvad jude", fick han till svar, "men när han i en stor strid påstod sig vara Messias dömde den judiska domstolen honom till döden. " " Varför har Jerusalem förstörts och vi befinner oss i exil? " Frågeställaren fortsatte: " Åh, åh ", svarade fadern, " för att judarna dödade profeterna. " I samma barns sinne. Tanken slog honom: "Jesus kanske också var en profet och judarna dödade honom trots att han var oskyldig." Han var förbjuden att gå till en kristen kyrka, men han stannade ofta utanför för att lyssna på en predikan. När han bara var sju år gammal skröt han för en kristen granne om Israel.</w:t>
      </w:r>
    </w:p>
    <w:p>
      <w:r>
        <w:rPr>
          <w:b/>
          <w:color w:val="FF0000"/>
        </w:rPr>
        <w:t xml:space="preserve">id 159</w:t>
      </w:r>
    </w:p>
    <w:p>
      <w:r>
        <w:rPr>
          <w:b w:val="0"/>
        </w:rPr>
        <w:t xml:space="preserve">Kognitiv beteendeterapi är en form av psykoterapi som bygger på teori och forskning inom områden som inlärning, kognitiv och socialpsykologi, vetenskapliga forskningsresultat och vetenskapligt validerade forskningsmetoder. Terapin fokuserar på individens interaktion med sin (sociala) omgivning i nuet och undersöker klientens beteende och beteende i olika situationer för att lösa sina problem och dilemman . Syftet med terapin är att hjälpa klienten att förvärva livskunskap och nya beteenden som förbättrar hans eller hennes livskvalitet och förmåga att klara sig i den aktuella situationen . Klienten får hjälp med att definiera de mål som terapin syftar till att uppnå. PROCESSEN FÖR COGNITIVE BEHAVIOURAL THERAPY: Terapin börjar vanligtvis med en beteendeanalys av klientens interaktioner med sin omgivning. Beteendeanalys är grunden för kognitiv beteendeterapi . Beteendeanalysen pågår vanligtvis under de första 2 till 5 sessionerna . Under dessa sessioner är målet att analysera alla bakgrundsvariabler som påverkar klientens situation . Därefter kan man komma överens om den faktiska behandlingen och dess beräknade varaktighet. Beteendeanalys kan också betraktas som en egen form av intervention och behandling, vilket kallas tillämpad beteendeanalys . Terapin är främst inriktad på att lösa de problem som påverkar den aktuella situationen och undersöka de faktorer som upprätthåller dem. Terapin syftar till att ersätta livshämmande beteenden med effektivare beteenden och att hjälpa klienten att skaffa sig färdigheter som bidrar till hans eller hennes eget liv. Klienten och terapeuten arbetar tillsammans för att utforska och analysera de problemområden som klienten har identifierat. Det är viktigt att ta upp frågorna i den terapeutiska relationen . Terapeuten ska försöka förklara för klienten allt som är relevant för klientens problem och dess behandling . Terapin är konfidentiell och behandlingsprinciperna är skriftligen överenskomna.</w:t>
      </w:r>
    </w:p>
    <w:p>
      <w:r>
        <w:rPr>
          <w:b/>
          <w:color w:val="FF0000"/>
        </w:rPr>
        <w:t xml:space="preserve">id 160</w:t>
      </w:r>
    </w:p>
    <w:p>
      <w:r>
        <w:rPr>
          <w:b w:val="0"/>
        </w:rPr>
        <w:t xml:space="preserve">Inbjudan att skriva : Before and Now 2014 års nummer av Before and Now: experiment med elektroniska identifierare för digitala arkiv Elektroniska identifierare för arkivmaterial Elektroniska material har länge använts inom historisk forskning . Även om referensmetoderna är väl etablerade finns det fortfarande ett grundläggande problem med länkarna i dessa referenser: en föråldrad länk leder inte längre användaren till rätt material. Lösningen på detta problem är PID-verktyget (Persistent Identifier), som lanserats av arkivavdelningen och som för närvarande testas, och som automatiskt skapar en bestående referens för materialet. Arkivet håller på att införa samma URN-system som biblioteken och publikationsarkiven använder för att identifiera elektroniska publikationer. För mer information: http://www.arkisto.fi / en / archives/archives/works/research/journal-reference-service . Som en del av arkivets PID-projekt publicerades i september en artikel i tidningen Before and Now för att testa verktygets funktionalitet för första gången. Artikeln finns på http://www.ennenjanyt.net/ ? p=700 . Det fullständiga PID-verktyget kommer att vara fullt fungerande 2015, men Before and Now erbjuder redan nu författare möjlighet att testa verktyget i sitt forskningsarbete. Ämnet för artiklarna är fritt, men huvudkällan måste vara en av de uppgifter som tillhandahålls av det digitala arkivet ( http://digi.narc.fi/ ), eftersom dessa kan refereras med PID . Det finns för närvarande nästan 20 miljoner filer, så det finns mycket att välja mellan . Även om allt material i det digitala arkivet kan användas rekommenderas särskilt det större seriematerialet, t.ex. räkenskaperna och andaböckerna. Vi söker nu artiklar för PID-pilotprojektets temanummer av Before and Now , som kommer att publiceras 2014. Artiklarna kommer att genomgå den sedvanliga anonyma referentgranskningen. På grund av PID-processens experimentella karaktär kommer redaktionen vid behov att föra ytterligare diskussioner med författarna om både teman och material som används . Inlämningarna ska skickas till Anu Lahtinen, chefredaktör för tidskriften, och Lauri Keskinen, vetenskaplig koordinator, senast 31.1.2014 . Urvalet av artiklar kommer att meddelas i mitten av februari. Färdiga manuskript ska lämnas in till Lahtinen och Keskinen i slutet av april. En kommentar Den officiella tidsfristen har nu gått ut, men inskick av granskningsartiklar är fortfarande välkomna. PID-pilotprocessen skiljer sig i övrigt inte från att skriva en vanlig forskningsartikel, utan innebär bara att man lägger till länkar och identifierare till källor som finns kvar i digitala online-arkiv hos till exempel National Archives eller samarbetsinstitutioner .</w:t>
      </w:r>
    </w:p>
    <w:p>
      <w:r>
        <w:rPr>
          <w:b/>
          <w:color w:val="FF0000"/>
        </w:rPr>
        <w:t xml:space="preserve">id 161</w:t>
      </w:r>
    </w:p>
    <w:p>
      <w:r>
        <w:rPr>
          <w:b w:val="0"/>
        </w:rPr>
        <w:t xml:space="preserve">Vem av oss har inte åtminstone en gång i sitt liv funderat på Atlantis mysterium? När vi talar om Atlantis talar vi inte bara om den försvunna kontinenten, utan också om mänsklighetens kulturella gryning. Detta tidlösa verk - för att inte säga klassiska - kommer i precis rätt ögonblick. I princip har inget annat verk om Atlantis som har utkommit sedan dess kunnat erbjuda mer till området än vad denna bok gör. Informationen i boken har inte förlorat något i tidens tand, men varje generation tycks hitta samma frågor om och om igen, och denna bok har alltid kunnat ge svaret. Naturligtvis är det inte möjligt att i ett litet häfte ta in gamla legender, kulturhistoriska studier eller geologiska kuriositeter, men boken gör sitt bästa för att hänvisa till dem alla, även i förbigående . I en teosofisk anda sträcker sig boken dock ut till bredare sammanhang som rör mänsklig andlighet . Det förflutnas gyllene tidsålder handlar lika mycket om hjärnans omvandling som om ärofyllda imperier . Det är naturligtvis sant att den förflutna människan var en mycket mer transcendent person än dagens moderna människa, så att den förlorade kontinenten på sätt och vis kan hittas mellan våra öron, vilket den här boken också gör mycket bra. Boken är därför en bra grundbok, som kan studeras på sökarens väg, men å andra sidan kan den också läsas som en ren underhållningsbok, beroende på vilket slags sinnestillstånd man befinner sig i. En klassiker är alltid en klassiker .</w:t>
      </w:r>
    </w:p>
    <w:p>
      <w:r>
        <w:rPr>
          <w:b/>
          <w:color w:val="FF0000"/>
        </w:rPr>
        <w:t xml:space="preserve">id 162</w:t>
      </w:r>
    </w:p>
    <w:p>
      <w:r>
        <w:rPr>
          <w:b w:val="0"/>
        </w:rPr>
        <w:t xml:space="preserve">Gud http://juhahamalainen .puheenvuoro .uusisuomi.fi/taxonomy/term/134534/0 Wed , 02 Jul 2014 10:01:35 +0300 sv Barn behöver lära sig att Gud inte existerar http://herrakeronen .puheenvuoro .uusisuomi.fi/ 171347-children-need-to-be-teached-that-god-does-not-exist &amp;lt;p &amp;gt;Barn behöver lära sig på religionslektionerna att alla världsreligioner är felaktiga, baserat på den nuvarande vetenskapliga kunskapen. I andra ämnen lär man ut vad den senaste kunskapen är, men inte i religionen. Religionen lär ut att dessa religioner till och med kan ha rätt, vilket naturligtvis är en lögn enligt vår vetenskapliga förståelse. Så varför lär man till exempel i historia eller fysik ut hur saker och ting är enligt den nuvarande kunskapen, men i religionen utelämnar man en av de mest väsentliga sakerna i hela saken, nämligen att religionerna är en bluff? Det finns precis lika mycket bevis för Gud som det finns för Cthulhu eller Jiri Keronens telepatiska förmågor . Om ett skolbarn frågar en lärare om förintelsen har ägt rum får läraren inte ljuga. Om en elev frågar en lärare om Cthulhu existerar kommer läraren att med säkerhet svara att han inte existerar. Om en elev frågar en lärare om det finns en Gud kan läraren tyvärr inte heller säga att det inte finns någon Gud. Frågan om huruvida Gud existerar, och därmed om religionerna är sanna, är framför allt en vetenskaplig fråga. Om Gud (enligt de dominerande religionerna) existerar kan han ha en effekt på verkligheten, och denna effekt kan mätas på något sätt. Om Gud inte existerar kan vi inte upptäcka Guds inflytande på något sätt . För närvarande har vi aldrig upptäckt Guds inflytande på något sätt som uppfyller något kriterium, inte ens preliminärt . Mot bakgrund av den nuvarande kunskapen existerar Gud inte , och detta är inte en åsiktsfråga . Jesus uppstod inte från de döda, eftersom det inte är möjligt att återuppstå från de döda. Muhammed talade inte med en ärkeängel, eftersom ärkeänglar inte existerar. Moses fick inte ta emot tavlorna från den brinnande busken , ingen av oss kommer att återfödas som kor , Jesu död på korset räddade inte någon och synd , frälsning eller fördömelse existerar inte . Den enda himlen är den vi skapar för oss själva . Det enda helvetet finns på denna planet . Världen skulle vara en mycket bättre plats om barn inte ljögs för i denna fråga . Religioner är ett artificiellt, illusoriskt sätt att dela upp mänskligheten i godtyckliga grupper som går varandra på nerverna. Religioner är vidskepelser som får människor att döda varandra och externalisera sin egen moral och sitt ansvar till andar som inte existerar. Gud är en fiende som måste förintas. &amp;lt;/ p&amp;gt ;&amp;lt;div class= " field field-type-number-integer field-field-first-published " &amp;gt ; &amp;lt;div class= " field-items " &amp;gt ; &amp;lt;div class= " field-item odd " &amp;gt ; 0 &amp;lt;/div &amp;gt ; &amp;lt;/div &amp;gt ; &amp;lt;/div &amp;gt ; Barn bör få lära sig i religionsundervisningen att alla världsreligioner är falska enligt nuvarande vetenskapliga rön.</w:t>
      </w:r>
    </w:p>
    <w:p>
      <w:r>
        <w:rPr>
          <w:b/>
          <w:color w:val="FF0000"/>
        </w:rPr>
        <w:t xml:space="preserve">id 163</w:t>
      </w:r>
    </w:p>
    <w:p>
      <w:r>
        <w:rPr>
          <w:b w:val="0"/>
        </w:rPr>
        <w:t xml:space="preserve">När en studerande har avlagt en högskoleexamen har han eller hon tillgång till ytterligare månader av stöd för fortsatta studier i högre utbildning. Antalet månader med extra stöd beror på det år då de nya studierna inleds, dvs. den första månaden då man deltar i studierna. För högskolestudier som påbörjats före den 1 augusti 2014 är det totala antalet stödmånader begränsat till 70 månader . Från och med den 1 augusti 2014 kan du få högst 64 månaders stöd för högskolestudier. Antalet ytterligare månader beräknas därför genom att dra av det antal månader av stöd till högre utbildning som du tidigare har använt från 64 eller 70 månader.</w:t>
      </w:r>
    </w:p>
    <w:p>
      <w:r>
        <w:rPr>
          <w:b/>
          <w:color w:val="FF0000"/>
        </w:rPr>
        <w:t xml:space="preserve">id 164</w:t>
      </w:r>
    </w:p>
    <w:p>
      <w:r>
        <w:rPr>
          <w:b w:val="0"/>
        </w:rPr>
        <w:t xml:space="preserve">Helt underbara lampor! På sistone har jag varit galen i koppar och nyligen gjorde jag lite spraymålning .. men jag måste spraymåla dem igen, för jag hade inte den högglansiga färgen utan bara den molniga .. :(</w:t>
      </w:r>
    </w:p>
    <w:p>
      <w:r>
        <w:rPr>
          <w:b/>
          <w:color w:val="FF0000"/>
        </w:rPr>
        <w:t xml:space="preserve">id 165</w:t>
      </w:r>
    </w:p>
    <w:p>
      <w:r>
        <w:rPr>
          <w:b w:val="0"/>
        </w:rPr>
        <w:t xml:space="preserve">Är Jan Vapaavuori skyldig till valfusk? I det senaste parlamentsvalet fick jag Jan Vapaavuori som nästan sista person på valsedeln. Mannen kandiderade till parlamentet med en riktigt dum högermentalitet. Eftersom jag kände killen misstänkte jag bedrägeri redan då . Detta bekräftades när jag läste hans tankar om stadsplanering i Turun Sanomki . Jan Vapaavuori hotar med att staten kommer att ingripa i kommunernas stadsplanering med hårda medel om de fortsätter med stadsplanering som stör stadsstrukturen , vilket verkligen närmar sig miljöbrott . I dessa gräddskinnade kommuner finns det oftast en ganska gammal borgerlig majoritet som genomför stadsplaneringen . Det räcker inte med att Vapaavuori planerar för ett mer kompakt samhälle . Han vill också att man ska komma bort från det tänkande som förhärligar småhusen och i stället bygga riktiga hyreshus. Inte ens de gröna i Helsingfors vågar säga detta annat än i viskningar. I Helsingfors håller man på att utarbeta ett bostads- och markanvändningsprogram där koalitionen starkt har krävt fler små bostadsområden. Är det rätt att en politiker som lovar dumma saker i sin valreklam börjar förespråka förnuftiga saker? Om jag var väljare i koalitionen skulle jag betrakta detta som ett svek. Om detta leder till att koalitionen avskedar Vapaavuori kan du alltid gå med i De gröna. Vapaavuori är stolt över att han inte låter sig sugas in, åtminstone inte av personer som inte är hans potentiella väljare. Jag satte honom inte i en fälla när jag frågade honom om hans åsikt i en zonindelningsfråga i Helsingfors när jag ville prata med honom inför riksdagsvalet. Han sade att han bara kunde ta ställning i frågan om och när den kom till kommunfullmäktige , vilket är den plats där Vapis lämnade sig själv när han blev minister. Jag hade dock tidigare trott att högerns hårda linje skulle korrelera positivt med en vilja att stå fast vid sina egna beslut eller till och med vid en politik som kanske inte är populär hos majoriteten av väljarna . Det exempel som ni har gett visar att jag hade fel om Vapaavuori på denna punkt; i den nationella politiken finns det inte längre något behov av att tillfredsställa väljarnas önskan om röda radhus och golfbanor. Dessa opinionsundersökningar, enligt vilka majoriteten av Helsingforsborna skulle vilja bo i ett fristående hus, citeras flitigt i pressen. Men borde inte planeringspolitiken vara proaktiv i stället för att försöka göra Helsingfors till Nordens Los Angeles? Om man dessutom frågar de akademiskt utbildade, men ofta lönesvaga, "toppyrkena" vad de tycker, skulle förvånansvärt många av dem föredra ett hyreshus. Och om undersökningen begränsas till infödda Helsingforsbor tror jag att hyreshuset inte bara är den vanligaste utan också den mest önskvärda boendeformen, eftersom det inte innebär att man varje morgon måste ploga snö och varannan vecka måste värma upp och renovera taket och andra läckerheter som småhusbostäderna har. Eller Vapaavuori är ett bra exempel på en minister som inte visste någonting om sitt ansvarsområde förrän han lärde känna frågorna och började agera i enlighet med vad han hade antagit. På det hela taget ett uppfriskande uttalande ur munnen på koalitionens underbarn . Kanske har Helsingfors koalition inte längre någon större lust att bygga Haltiala-fälten i Helsingfors . Vad händer om och när folk inte vill bo i flervåningshus? Att bo i ett fristående hus på landsbygden är i stort sett det sista ekonomiska privilegium jag skulle vilja ge upp och jag är inte ensam bland finländarna, såvitt jag vet . Att ha vårt eget lugn, vårt eget hus, vårt eget rum och vårt eget tillstånd har varit det viktigaste av alla ekonomiska mål för vår familj. Osmo, lovar du att hålla dig borta från landsbygden? Lovar du att äta din mat från råvaror som producerats i Helsingfors? Hur galet det än låter skulle resten av Finland klara sig bra ekologiskt utan Helsingfors. Helsingfors skulle inte klara sig utan resten av Finland - ekologiskt sett . Osmo, vad är dessa "höger, höger, höger, höger"-åsikter? Forskare, koalitionspartierna gör sig skyldiga till just detta.</w:t>
      </w:r>
    </w:p>
    <w:p>
      <w:r>
        <w:rPr>
          <w:b/>
          <w:color w:val="FF0000"/>
        </w:rPr>
        <w:t xml:space="preserve">id 166</w:t>
      </w:r>
    </w:p>
    <w:p>
      <w:r>
        <w:rPr>
          <w:b w:val="0"/>
        </w:rPr>
        <w:t xml:space="preserve">27 oktober 2013 #86 Plötsligt var du borta ... Katriona &amp; Desteny 10.2.12-27.10.13 Citat från mina första ridturer : " Jag gjorde bara alla lugna saker eftersom jag var rädd att om jag gjorde något fel skulle han kasta mig av ryggen på mig " " Jag kände mig väldigt liten på hans rygg, inkompetent och obetydlig " " När jag började galoppera kände jag genast att Desva har jeks i åtanke idag. Han galopperade långsamt och stelt. "I ett och ett halvt år har den här ponnyn varit mitt livs centrum. Ingenting kom någonsin före ponnyn, varken vänner eller fester. Ibland kändes det frustrerande att släpa mig till ett stall där ponnyn bara var på väg att leka under. Kanske var det ponnyns fräcka blick när jag hämtade honom från stallet, kanske var det den varma andedräkten i mitt ansikte, eller kanske var det förtroendet vi hade byggt upp? Jag har aldrig missat en resa av egen fri vilja. Inte en enda gång . Desva blev mycket mer för mig än en maskin som går i cirklar och krossar hinder efter hinder. Det verkar verkligen lustigt att säga detta om ett djur, men Desva blev en vän. Jag hade alltid någon som väntade otåligt på att jag skulle komma och som alltid skrek när jag lämnade stallet. Jag hade aldrig föreställt mig hur det skulle vara att förlora en sådan pärla, men nu vet jag exakt hur det känns. På sommaren började jag undra vad som skulle hända med oss när hösten kom. Jag började gymnasiet, nya hobbies och provveckor. Jag ville tänka på ponnyns bästa. Desva kräver att man rider 5 kr/vecka. Jag själv skulle inte längre ha tid att gå till stallet, högst 2 kr/vecka. Det skulle ha varit själviskt och orättvist att behålla ponnyn. Desva lades därför ut till försäljning. I dag fick jag ett meddelande om att han skulle åka 500 km ... i dag ... jag hann inte ens säga hej då ... och jag vet inte vart han ska. Vi får se om vi någonsin hör av ponnyn igen. Vi har så många goda och dåliga minnen bakom oss att listan skulle vara oändlig. Den här typen av ponny gör mig mållös, Desva är perfekt. Jag såg annonsen för Desva för ungefär en månad sedan när jag surfade på webben. Jag blev ganska chockad och undrar hur dåligt du mår ... det är så tråkigt att det här hände dig och jag vill säga att jag tycker att det här är så fel. Lycka till! Fick du min e-postadress från Desvas före detta ägare? Desva mår bra och var mycket alert och nyfiken när hon kom hit igår trots den långa resan . Mat och vatten smakar bra . Så allt är bra. Desva hälsar ... Jag känner till känslan när en häst säljs ... en av mina egna hästar såldes, en annan stoppades och en tredje är i underhåll ... sorgen avtar med tiden . Jag sympatiserar med din sorg över att Desva är borta, men livet går vidare och kanske hittar du en dag en häst som är lika perfekt som Desva! Välkommen! Den här bloggen är nu i dvala , eftersom mitt livs ponny lämnade mitt liv den 27.10.2013 och sedan dess har min ridhobby tagit slut . Desteny var mitt livs ponny , även om han inte var den skickligaste var han verkligen den mest lärorika ponnyn i mitt liv . Desva var sitt eget lilla jag, en personlig flodhäst som ingen annan.</w:t>
      </w:r>
    </w:p>
    <w:p>
      <w:r>
        <w:rPr>
          <w:b/>
          <w:color w:val="FF0000"/>
        </w:rPr>
        <w:t xml:space="preserve">id 167</w:t>
      </w:r>
    </w:p>
    <w:p>
      <w:r>
        <w:rPr>
          <w:b w:val="0"/>
        </w:rPr>
        <w:t xml:space="preserve">Triglycerider är en form av blodfett som produceras av kroppen själv, men en del av dem förs in i kroppen genom vissa livsmedel . Triglycerider är en form av blodfett som produceras av kroppen själv, men en del av dem förs in i kroppen genom vissa livsmedel . Faktum är att hjärtsjukdomar i många fall anses av myndigheterna vara en defekt del av hjärtsystemet på grund av höga triglycerider. Följaktligen finns det utökade triglycerider som kopplar ihop diabetes , prevalens också studier . Med det sagt är det oerhört viktigt att reglera dina triglyceridnivåer i blodet . Först och främst kan det göra dig en bra förståelse för varför triglyceridnivåerna ökar i första hand . Fetma, motion och felaktig mat ökar naturligtvis triglyceridnivåerna i ditt system, men de är alla begränsade till dålig livsstilsstyrning. Med detta i åtanke blir det mycket lättare att närma sig triglyceridproblemet, eftersom det bara finns ett viktigt område att fokusera på - livsstilen. Behovet av att förändra din livsstil har blivit mer brådskande än någonsin tidigare, med tanke på omständigheterna. Lyckligtvis är det inte så att du behöver göra radikala förändringar i din livsstil. Du kan börja med att kanske vara aktiv istället för att ligga i soffan hela dagen och välja mat på ett klokt sätt, vilket innebär att du måste köpa livsmedel som sänker triglyceriderna. Omega-3-fettsyror är fisk, vilket innebär att en fiskdiet tros minska triglyceriderna avsevärt. Eftersom fisk kanske inte är lätt tillgänglig varje dag kan det vara ett bra alternativ att ta tillskott av fiskolja med Omega-3. De är i de flesta fall billigare och garanteras mot gifter eller kemikalier som ibland till och med kan finnas i fisk fritt. Var bara noga med vilket märke du tar och välj inte bara något för att det är billigare. Fiber fungerar som en kvast och du kan se hur inte bara gifterna utan även de överflödiga triglyceriderna som hamnat i ditt system sopas bort. Fiber finns i överflöd i många vanliga gröna och bladgrönsaker, särskilt broccoli, blomkål, sitau och selleri, så det finns ingen anledning att se mer som din bakgård om din egen grönsaksträdgård växer det är. Vidare, även om du gör det, är dessa grönsaker inte svårt att komma åt, så att reglera dina triglyceridnivåer bör inte vara ett problem, heller. Sedan tillsammans med de livsmedel som sänker triglyceriderna, låt också vikten av att konsumera den rekommenderade mängden vattenglas per dag . Ta reda på hur du naturligt kan kontrollera dina kolesterolnivåer och sänka triglyceriderna för att undvika allvarliga hjärtproblem. Att skära ner på kolhydrater och minska intaget av låg energi är otaliga... Continue reading Om du driver en återförsäljare vet du att någon nivå av den programvaran är baserad på Microsoft Excel eller något som liknar den. Vad du kanske inte vet är dock hur många dagliga... Continue reading Prostatacancer är en av elitcancerformerna eftersom den bara drabbar män. Kom ihåg att prostatan är den körtel som utgör mannens fortplantningsorgan. Den reproduktiva funktionen är mycket viktig, vilket ... Continue reading If</w:t>
      </w:r>
    </w:p>
    <w:p>
      <w:r>
        <w:rPr>
          <w:b/>
          <w:color w:val="FF0000"/>
        </w:rPr>
        <w:t xml:space="preserve">id 168</w:t>
      </w:r>
    </w:p>
    <w:p>
      <w:r>
        <w:rPr>
          <w:b w:val="0"/>
        </w:rPr>
        <w:t xml:space="preserve">Du meddelar att du går med i kyrkan och uttrycker samtidigt en önskan om att jag inte är emot det. Eftersom du redan har fattat ditt beslut kommer här min kommentar till ditt beslut: Du döptes när du var 17 år gammal. Vid dopet anslöt du dig till Kristus och blev medlem i Guds kyrka, hans ekklesia . Du är nu lika mycket en del av denna kyrka som alla andra som följer Jesus är en del av den. Du kan inte gå med i en kyrka en andra gång. Om du nu går med i en "kyrka" går du med i en sekt. Jag har redan förklarat detta för dig, för den person som döpte dig och för dina vänner innan du döptes. Men du ville inte lyssna, utan citerade från Hebreerbrevet 10:19-25 , som enligt den kyrkliga översättningen m-38 lyder: 10:19 Därför, bröder, eftersom vi har den fasta förvissningen att vi genom Jesu blod har tillträde till det allra heligaste, 10:20 vilket tillträde han har invigt för oss som en ny och levande väg genom slöjan, det vill säga hans kött, 10:21 och eftersom vi har en "stor präst, väktaren av Guds hus", 10:21 och eftersom vi har en "stor präst, väktaren av Guds hus", 10:21 :22 Låt oss gå ut med ett uppriktigt hjärta, i full trosförvissning, med våra hjärtan renade från dåligt samvete och våra kroppar tvättade med rent vatten; 10:23 låt oss stå fast i hoppets bekännelse, ty han som har gett löftet är trofast; 10:24 Och låt oss vakta över varandra för att uppmuntra varandra i kärlek och goda gärningar; 10:25 utan att överge vår egen församling, som vissa har för vana att göra, utan att förmana varandra, så mycket mer som ni ser den dagen närma sig. ( Hebreerbrevet 10:19-25 ) I vers 25 i översättningen har man gjort allt för att få texten att framstå som om kyrkan, kyrkans döttrar och de olika föreningarna var kyrkor. För att uppnå detta har orden - "våra egna", "kyrkan" och "varandra" - lagts till i versen. Utan dessa olagligheter skulle versen ha följande lydelse: Det mest slående kännetecknet för kyrkorna och dess döttrar är splittringen mellan lekmän och präster. Det finns ingen i kyrkorna som kan förmana varandra. Mästaren talar, de andra lyssnar och de utanförstående förblir utanför, oavsett hur mycket de än är Guds heliga folk, förlösta genom Jesu blod. Det är en sådan synagoga, den där kyrkan med sina apostlar och sekter. En församling av troende kan inte registreras på jorden, men den är ändå välkänd för alla. Till och med KGB kände till skillnaden mellan en sant troende och en sekterist. När jag först kom till Tjernivtsi stod en man och väntade utanför möteslokalen. Den helige Ande hade gett honom den nödvändiga informationen om nykomlingen i förväg. KGB kom också, men först efter mötet. Ingen frågade om du var på uppdrag av vår organisation eller någon annan. Att den helige Ande och Jesu namn tillkännagavs var tillräckligt för att vara en inbjudan och ett visitkort. Det som är vardag för de troende är en utopi ljusår bort för sekterna. Dagens finländska sektledare har förhandlat i årtionden, men man har inte hittat någon gemensam lära. Vi borde inte heller söka en gemensam lära på detta sätt. Den har givits till oss som en helhet och i ett svep: min älskade ! Eftersom jag har haft en brinnande önskan att skriva till er om vår gemensamma frälsning kände jag mig tvungen att skriva och uppmana er att kämpa för den tro som en gång för alla har givits till de heliga (Jakobsbrevet, vers 3). Det som en gång för alla har givits måste smältas och levas ut. Den helige Ande leder till all sanning . Vi växer genom att leva i Kristi gemenskap . Kristus är befriaren: så gavs profeten Jesajas bok till honom, och när han öppnade boken fann han en plats där det stod skrivet: "Herrens Ande är över mig, ty han har smort mig till att förkunna evangeliet.</w:t>
      </w:r>
    </w:p>
    <w:p>
      <w:r>
        <w:rPr>
          <w:b/>
          <w:color w:val="FF0000"/>
        </w:rPr>
        <w:t xml:space="preserve">id 169</w:t>
      </w:r>
    </w:p>
    <w:p>
      <w:r>
        <w:rPr>
          <w:b w:val="0"/>
        </w:rPr>
        <w:t xml:space="preserve">Yttrande om PHILIPS WACS7500 Användarna ger ett dåligt betyg för användarvänligheten hos produkten PHILIPS WACS7500De tycker att den är relativt lätt att bryta, men inte enhällig Om du har ett problem eller behöver hjälp kan Diplofix-forumet hjälpa dig att välja mellan PHILIPS WACS7500 och en annan produkt Användarna tycker att den presterar bra. , Nästan överens på den här punkten Måttligt överens på den här punkten Ganska rätt pris Kontrollera kompatibiliteten för PHILIPS WACS7500-produkten i #Användarhandboken före köpet Sammanfattning av handboken - Flytta inte enheten när den är på - Dra inte ur strömkontakten när enheten är i drift - Använd inte enheten i alltför varma eller fuktiga områden - Använd inte enheten i alltför varma eller fuktiga områden . Detta kan leda till att fukt kondenseras i enheten. Om hårddisken blir skadad går det inte att spela upp och spela in. I så fall måste hårddisken bytas ut mot en ny. Obs! Hårddisken rekommenderas inte som en permanent lagringsplats för inspelningar. Innan du skapar ett musikbibliotek bör du göra säkerhetskopior av dina musikfiler på datorn. Vid behov kan du återställa systemet med hjälp av säkerhetskopior . Viktigt 5 SVENSKA Rengöring av utrustningen - Använd en mjuk trasa fuktad med ett milt rengöringsmedel - Använd inte lösningar som innehåller alkohol, ammoniak eller slipmedel, eftersom de kan skada utrustningen . 7 Om säkerhet vid lyssning Lyssna på måttlig volym - Om du använder hörlurar på hög volym kan det skada din hörsel . Den här produkten kan producera ljud som kan orsaka hörselnedsättning hos normala människor efter upp till en minuts användning . Höga ljudnivåer är avsedda för personer med redan nedsatt hörsel. - Ljudet kan vara bedrägligt. Med tiden anpassar sig lyssnaren till höga ljudnivåer. Efter långvarigt lyssnande kan den "normala" volymen faktiskt vara hög och skadlig för din hörsel. Skydda din hörsel genom att justera volymen till en säker nivå innan din hörsel anpassar sig till höga volymer. Justera volymen till en säker nivå : - Ställ in volymkontrollen på en låg nivå . - Öka volymen långsamt tills ljudet är behagligt och klart utan förvrängning . Lyssna under en rimlig tid : - Långvarig exponering för ljud, även på "säkra" nivåer, kan orsaka hörselnedsättning . - Använd hörlurar med måtta och ta pauser . Följ dessa riktlinjer när du använder hörlurar ... Lätt att använda Användarna har ställt följande frågor: Är WACS7500 lätt att använda? 136 användare svarade på frågorna och betygsatte produkten på en skala från 0 till 10.Betyget är 10/10 om PHILIPS WACS7500 är mycket användarvänlig.Genomsnittsbetyget är 6,26 och standardavvikelsen är 2,61.Hög prestanda Användarna ställde frågan : Är WACS7500 mycket bra? 136 användare svarade på frågor och betygsatte produkten på en skala från 0 till 10. Betyget är 10/10 om PHILIPS WACS7500 är, i sin domän, den bästa på en teknisk nivå, den som erbjuder den bästa kvaliteten eller har det största utbudet av alternativ.</w:t>
      </w:r>
    </w:p>
    <w:p>
      <w:r>
        <w:rPr>
          <w:b/>
          <w:color w:val="FF0000"/>
        </w:rPr>
        <w:t xml:space="preserve">id 170</w:t>
      </w:r>
    </w:p>
    <w:p>
      <w:r>
        <w:rPr>
          <w:b w:val="0"/>
        </w:rPr>
        <w:t xml:space="preserve">RC5 ~ 06.06. Höghopp , Tammerfors Slutresultatet kommer att fastställas i enlighet med IAAF:s regler, inklusive regeln att alla andra goda placeringar får delas, med undantag för en tie-break. Reglerna anger också gränser för lyft: aldrig mindre än 2 cm och aldrig mer än föregående lyft.</w:t>
      </w:r>
    </w:p>
    <w:p>
      <w:r>
        <w:rPr>
          <w:b/>
          <w:color w:val="FF0000"/>
        </w:rPr>
        <w:t xml:space="preserve">id 171</w:t>
      </w:r>
    </w:p>
    <w:p>
      <w:r>
        <w:rPr>
          <w:b w:val="0"/>
        </w:rPr>
        <w:t xml:space="preserve">Nyheter Påsk 2014 Vi är på väg in i påsken och när den är nära för tankarna till Jesu lidanden och korsfästelse . På en lugn skogsväg i byn Rauhamäinen i Kuhmoinen finns en hög kulle där tre uppstående, förtorkade björkar har en slående likhet med de tre korsen på Golgata. Det är vid deras fötter som man tvingas stanna upp varje gång man ser dem, när Pilatus på deras begäran överlämnade Jesus till korsfästelse. Han bar själv korset och gick utanför staden till en plats som kallades för Skull and Crossbones, som på hebreiska kallas Golgata. Där korsfäste soldaterna Jesus och två andra med honom, en på varje sida och Jesus i mitten.</w:t>
      </w:r>
    </w:p>
    <w:p>
      <w:r>
        <w:rPr>
          <w:b/>
          <w:color w:val="FF0000"/>
        </w:rPr>
        <w:t xml:space="preserve">id 172</w:t>
      </w:r>
    </w:p>
    <w:p>
      <w:r>
        <w:rPr>
          <w:b w:val="0"/>
        </w:rPr>
        <w:t xml:space="preserve">    I somras hade jag aldrig hört det nya ordet "bastardsvin". Någon gång i december undrade jag om det i en tidning, men nu verkar det dyka upp hela tiden. Google ger redan många träffar med ordet . Så det måste vara någon slags trendig mat, som Kotus har listat som månadens ord för december . Jag måste försöka lägga till det i mitt aktiva ordförråd. Det verkar som om könsfördelningen bland våra eldödlor skulle vara tre Ritu och en Ritu. Detta har föregåtts av en rad olika uppvaktningsritualer och flickan har klättrat upp till ytan mycket oftare än de andra, kanske för att undkomma sina alltför ivriga friare? Just nu är hon mycket fyllig och vi funderar på om vi ska försöka plocka upp ägg till avelsbassängen ... om vi lyckas fånga dem innan de blir uppätna. Jag undrar hur det kommer sig att mitt senaste blogginlägg var ... host ... i juli ... Jag undrar över mina Instagrambilder, för jag har varit anmärkningsvärt aktiv där ... Tja, relativt aktiv ... I år var de första tomaterna som mognade för att ätas gula. Jag tror inte att jag tillhör skolan "fotografera och publicera allt jag äter". Jag fotograferar ganska ofta, men jag publicerar lite mer sällan ... Särskilt egenodlade grönsaksprodukter måste alltid fotograferas .</w:t>
      </w:r>
    </w:p>
    <w:p>
      <w:r>
        <w:rPr>
          <w:b/>
          <w:color w:val="FF0000"/>
        </w:rPr>
        <w:t xml:space="preserve">id 173</w:t>
      </w:r>
    </w:p>
    <w:p>
      <w:r>
        <w:rPr>
          <w:b w:val="0"/>
        </w:rPr>
        <w:t xml:space="preserve">Mitaten Finland har också expertis inom materialprovning och vid sidan av våra välkända tillverkare av utrustning för plast- och gummiindustrin ( Testometric , Wallace ) har vi utrustning för pappers- och massaprovning från Rycobel-koncernen . Rycobel Group var tidigare känt som Thwing-Albert Europe . Pappers viktigaste egenskaper är fortfarande dess tryckbarhet . Det är därför som denna egenskap måste övervakas och studeras mer och mer noggrant ända ner till mikronivån. Mitaten Finland har alltid varit intresserad av produkternas ytkvalitetsegenskaper och därför introducerar vi Rycobel Groups kontaktvinkelmätare i fickformat på den finska marknaden. Med en enda spets kan du se hur tryckbar en yta är på ett ögonblick. Detta är den senaste tekniken! Med sin entusiasm för materialtestning riktar Rycobel Group också in sig på den krävande marknaden för testning av läkemedelsförpackningar. Deras representant TM Electronics Inc. har fått FDA-godkännande för sina produkter, vilket garanterar deras funktionalitet enligt ANSI/AAMI/ISO 11607-1997-standarderna: Packing for Terminally Sterilized Medical Devices. Senast uppdaterad måndag , 02 mars 2009 16:45 Grönare mätning Frågan om klimatförändringen är mer aktuell nu än någonsin. Det har blivit ett dagligt diskussionsämne och tas på större allvar än någonsin tidigare. Varma vintrar och brännande varma somrar får folk att tänka . Genom att gynna återvinning och återanvändning och minimera onödiga utsläpp kan människor redan bidra till att kontrollera föroreningar genom sina dagliga val. Mitaten vill bidra till att främja ett grönt förhållningssätt till miljöfrågor . Användningen av papper som förpackningsmaterial blir alltmer föredragen, och återvinning av plast och andra förpackningsmaterial anses vara absolut nödvändig. Mitaten strävar efter att undvika inköp av nytt förpackningsmaterial .</w:t>
      </w:r>
    </w:p>
    <w:p>
      <w:r>
        <w:rPr>
          <w:b/>
          <w:color w:val="FF0000"/>
        </w:rPr>
        <w:t xml:space="preserve">id 174</w:t>
      </w:r>
    </w:p>
    <w:p>
      <w:r>
        <w:rPr>
          <w:b w:val="0"/>
        </w:rPr>
        <w:t xml:space="preserve">25.09.1979 På Jyväskylä bangård hittades på kvällen en 4-axlig postvagn från slutet av 50-talet som byggdes 1943-59. I 1987 års förteckning över trävagnar fanns den här vagnen inte längre, den sista Po som var i bruk var 9841 . Kommentarer Just den här vagnen användes som "sociala faciliteter" i vårt Jyväskylä bangårdsteam i den så kallade Pihtiputaa organisatören . Ibland gick vi ända till Haapajärvi . Innan den gamla godsterminalen i Jyväskylä (godsstationen) flyttades till Seppälä , hade "makasiiniporukalla" uppvärmningen av denna vagn korrekt märkt på skiftbrädan . Även den okunnige kan konstatera av bilden att vagnen inte längre tjänar sitt ursprungliga syfte . Strömarkeringen Po , och VR SUOMI i gjutjärnsbokstäver har försvunnit från sidan . Den klassiska postgula färgen har också bleknat. Såvitt jag vet har det aldrig stått VR SUOMI på postvagnarna (med undantag för EP-serien). Vagnarna tillhörde Post- och telegrafstyrelsen, senare Post- och telekommunikationsverket och Finlands Post Ab, som i dag är känt som Itella OYJ . Inte heller märktes serienumret (som på Fo-vagnarna) på karossen på dessa vagnar. I stället har poströren försvunnit från sidan av vagnen och det verkar finnas en röd etikett med texten "TO BE REPAIRED - Do not load" ovanför den högra boggin.Jag undrar om någon har undersökt hur vanligt det var att Fo-vagnar användes som konduktörsvagnar i slutet av 1970-talet? Förutom den nämnda arrangören från Pihtiputaa fanns det en Po i Kolari sommaren 1979 och ett par år tidigare filmades en Po i Parikkala som besättningsvagn på ett smedjetåg. I vilket fall som helst kan man fortfarande se en postlåda på sidan av vagnen, där man kunde lämna in sina brev när tåget stod vid hemstationen. Detta var tydligen det så kallade resande postkontoret, där försändelser sorterades medan tåget var på väg. När grytvagnarna av stål anlände blev jag avskyvärd eftersom de var blågrå. Om de också tillhörde den organisation som Tepo nämner, anser jag att de borde ha målats i postkontorets klassiska färger. Sveriges SJ transporterar fortfarande mycket post på järnväg och de många hundra vagnarna är knallgula = det svenska postverkets karaktäristiska färg. Tapio Keränen skrev flera artiklar om postvagnarna i tidningen Junat: "Från den gamla Po kunde man knappt urskilja den orangegula färgen, utom vid räcken och dörrar, där slitaget höll platserna renare. " . Den 18 december 1944 skrev postverket till järnvägsstyrelsen följande: "Eftersom den gula färgen på postvagnarna har visat sig vara olämplig för ändamålet måste de postvagnar som ska byggas [ Po-nummer 9804-9815 ] målas på utsidan i samma färg som passagerarvagnarna. "När postvagnarna i stål (Pot-serien) introducerades 1967 tillverkades de i samma färg som passagerarvagnarna eftersom VR ville att tåget skulle ha ett enhetligt utseende. Detta var en tid då lokomotiven var röda och gräddiga, sedan fanns det bruna trävagnar, blå stålvagnar och däremellan kunde det finnas en grön Fo ." Socialistisk gråhet" - ett namn som inte är mitt eget påhitt - var inte helt lyckad. Blå/vitt är färgerna på Finlands flagga - se Finnairs "visuella bild" - de kallas också för nationalfärger, men åtminstone i Eit-vagnarna etc. tyckte jag att kontrasten var mycket låg, och i vissa skymningstider mitt i vintern och i snöiga landskap var det hela faktiskt ganska grått. Nåväl, sedan kom moroten, Sm 1 en ganska varm färgförändring och senare de röda och vita godisstängerna ( i Sverige " Polkagrisar " ) som vagnar och nu senast detta mantra - grönt . Det begreppet visuell bild , som inkluderar design ,</w:t>
      </w:r>
    </w:p>
    <w:p>
      <w:r>
        <w:rPr>
          <w:b/>
          <w:color w:val="FF0000"/>
        </w:rPr>
        <w:t xml:space="preserve">id 175</w:t>
      </w:r>
    </w:p>
    <w:p>
      <w:r>
        <w:rPr>
          <w:b w:val="0"/>
        </w:rPr>
        <w:t xml:space="preserve">LED-läsning pistolformad streckkodsläsare med långt läsavstånd . Tillåter upp till 90 skanningar per sekund. Stöder nästan alla streckkoder, inklusive bankstreckkoder Traditionellt sett är det tidskrävande och frustrerande att betala räkningar online. Med den här streckkodsläsaren är betalningen omedelbar och enkel! Streckkodsläsaren ansluts till datorns USB-buss och är redo att användas direkt. Peka på streckkoden på fakturan och informationen visas på skärmen på ett ögonblick. Bekvämt! Viktiga funktioner : 200 avläsningar / sekund Fungerar i upp till 10000 lux ljus (i solen) Storlek 160x80x20mm Vikt ca 95g USB-gränssnitt Hur ofta köper du produkter från Ekookauppa.com per år 1-10 gånger Prisvärdhet 3 / 5 Produktkvalitet 3 / 5 Till en början läste den streckkoderna, men inte fakturorna. Googlailun jälkeen löytyi neuvoja vastaavan laitteen uudelleenkonfiguroimiseen , manuaalista löytyy iso liuta erilaisia ambiguiä ja klariä barcodes mitä piti gelesen in a certain order että sai toimimimaan nordean verkkbank kanssa . ( Jag var tvungen att ändra längden på det största teckenantalet till 99 tecken ) riktigt knepig introduktion men efter det fortfarande så långt pelittänyt . Strömförsörjning Hur kraftfullt måste strömförsörjningen vara ? I princip borde 500-600 watt räcka, beroende naturligtvis på vilken typ av ström du köper. Det lämnar inte mycket kvar för andra komponenter så du bör beräkna noggrant (770 tar 230W-235 W vid maximal effektförbrukning utan att inkludera spikar) Jag skulle råda dig att köpa direkt en 750w bronsnivå effekt så att du inte behöver gissa / bryta kortet.</w:t>
      </w:r>
    </w:p>
    <w:p>
      <w:r>
        <w:rPr>
          <w:b/>
          <w:color w:val="FF0000"/>
        </w:rPr>
        <w:t xml:space="preserve">id 176</w:t>
      </w:r>
    </w:p>
    <w:p>
      <w:r>
        <w:rPr>
          <w:b w:val="0"/>
        </w:rPr>
        <w:t xml:space="preserve">Sweet Eternity gav Egoyan två Oscarsnomineringar 1998 . Han nominerades till Palme d'Or i Cannes 1994, 1997, 1999 och 2005 och tilldelades Grand Prix 1997 . Han har också vunnit flera Genie Awards i Kanada . Egoyans föräldrar Shushan och Joseph Yeghoyan var konstnärer och drev en möbelaffär i Kairo . Sonen fick sitt namn efter Egyptens första kärnreaktor. 1962 flyttade familjen från Egypten till Victoria i British Columbia i Kanada. Egoyan tog examen från Trinity College vid universitetet i Toronto, där han bland annat fick lära sig det armeniska språket och sin kulturella bakgrund genom Harold Nahabedian, en kanadensisk armenisk anglikansk präst. Egoyans debutfilm Next of Kin hade premiär på Mannheim-Heidelberg International Film Festival och vann ett av de främsta priserna. Hans nästa film Exotica ( 1994 ) väckte också intresse, men Egoyans första film Sweet Eternity , baserad på en berättelse skriven av andra, var ett verkligt genombrott. 2002 års film Ararat var hans andra försök att skildra det armeniska folkmordet 1915 på film, efter Henri Verneuils Mayrig ( 1991 ) . 2005 började Atom Egoyan undervisa på somrarna vid European Graduate School (EGS) i Saas-Fee, Schweiz, vid fakulteten för medier och kommunikation. Han har också undervisat vid University of Toronto. Egoyan bor i Toronto tillsammans med sin fru Arsinée Khanjian , som har medverkat i många av sin mans filmer.</w:t>
      </w:r>
    </w:p>
    <w:p>
      <w:r>
        <w:rPr>
          <w:b/>
          <w:color w:val="FF0000"/>
        </w:rPr>
        <w:t xml:space="preserve">id 177</w:t>
      </w:r>
    </w:p>
    <w:p>
      <w:r>
        <w:rPr>
          <w:b w:val="0"/>
        </w:rPr>
        <w:t xml:space="preserve">Cubase artist 6 UPDATE Om jag köper den här produkten och inte har några befintliga Cubase-produkter måste jag skaffa en stainberg-nyckel, eller hur? men fungerar det fortfarande eller måste jag ha en full artist? Cubase artist 6 uppdatering : [ länk ] Steinberg nyckel : [ länk ]</w:t>
      </w:r>
    </w:p>
    <w:p>
      <w:r>
        <w:rPr>
          <w:b/>
          <w:color w:val="FF0000"/>
        </w:rPr>
        <w:t xml:space="preserve">id 178</w:t>
      </w:r>
    </w:p>
    <w:p>
      <w:r>
        <w:rPr>
          <w:b w:val="0"/>
        </w:rPr>
        <w:t xml:space="preserve">Erfarenheter - Inlägg med nyckelord ledarskap Teaterakademin ordnade en utbildning i ledarskap 2011-2013 i samarbete med Finlands Teaterförbund . För Jyrki Karttunen, konstnärlig ledare för Helsinki Dance Company (HDC), var den viktigaste fördelen med utbildningen i teaterledning att andra chefer visade att det går att överleva som chef. Karttunen började träningen med sitt eget danskompani &amp; ... Läs mer</w:t>
      </w:r>
    </w:p>
    <w:p>
      <w:r>
        <w:rPr>
          <w:b/>
          <w:color w:val="FF0000"/>
        </w:rPr>
        <w:t xml:space="preserve">id 179</w:t>
      </w:r>
    </w:p>
    <w:p>
      <w:r>
        <w:rPr>
          <w:b w:val="0"/>
        </w:rPr>
        <w:t xml:space="preserve">Scometix, den exakta förutsägelsen av fotbollsresultat, tror att hemmalaget kommer att vinna Europa League-matchen Red Bull Salzburg-Basel den 20.3.2014. Det österrikiska laget förväntas vinna matchen med 2-1 . Det första mötet slutade 0-0 , så Salzburg tog sig vidare till semifinal.Scometix, en leverantör av speltips för Europa League, satsar på en bortaseger i Real Betis-Seville den 20.3.2014. Scometix förutspår att Sevilla vinner matchen med 0-1 . Detta skulle dock inte räcka för att kvalificera sig då det första mötet slutade 0-2 för Betis. Scometix, som är en expert på fotbollsspel, satsar på en knapp 1-2 bortavinst i Europa League-matchen Fiorentina-Juventus den 20.3.2014. Efter 1-1 i den första matchen skulle Juventus gå vidare till åttondelsfinalerna om det förutspådda resultatet skulle bli verklighet.</w:t>
      </w:r>
    </w:p>
    <w:p>
      <w:r>
        <w:rPr>
          <w:b/>
          <w:color w:val="FF0000"/>
        </w:rPr>
        <w:t xml:space="preserve">id 180</w:t>
      </w:r>
    </w:p>
    <w:p>
      <w:r>
        <w:rPr>
          <w:b w:val="0"/>
        </w:rPr>
        <w:t xml:space="preserve">Skvallerforum Här är OL-UT-gängets online-skvaller ( det senaste längst upp ) . Anfall är det bästa försvaret , så [ GOSPING ALONE ] ( kräver inloggning för att undvika spam-botar ) . Skvallersidan fungerar automatiskt så ingenting censureras vid publiceringen . Om du vill ha något ut, skicka ett brev till administratören. I arkivet kan du hitta gammalt skvaller . SELL-registreringen är på gång ! Navigator - skynda dig att vara med! SELL Student Games är det största internationella studentsportevenemanget i vår! Spelen kommer att hållas i Esbo, Otnäs, 17- 20.5.2012 , och det kommer att finnas 14 olika sporter totalt, från salibandy till fäktning ! Deltagare från 13 olika länder från hela Europa väntas till Otnäs - sammanlagt cirka 2000 idrottsliga studenter. Den avslappnade atmosfären och kamratskapet på SELLs är oöverträffat! Det här vill du inte missa! Orientering är en av de mest traditionella disciplinerna i SELL-tävlingarna . Tävlingarna organiseras av Teekkarisuunnisters och genomförs både på långa och korta distanser . För ett mer detaljerat schema, se www.sell2012.fi- . ANMÄLNING: senast den 25.4 via skolans kontaktperson . Kontaktuppgifter finns på www.sell2012.fi . Viktigt ! Meddela kontaktpersonen ditt namn, din sport, ditt födelsedatum och din nivå. Ange även ditt behov av boende. Ge kontaktpersonen ett foto av dig (fotot kommer att ingå i tävlingsväskan). DELTAGANDEBETALNING : 30€/person/dag, om en bindande anmälan görs före 25.4 .2012 ( sen anmälan fram till 11.5 - högre avgift ) I deltagaravgiften ingår : - Inträde till tävlingarna och sidoevenemang - Måltider ( frukost, lunch, middag ) - HSL-biljett för hela tävlingstiden Mer information : www.sell2012.fi eller info@sell2012.fi Välkommen ! Resultaten av mästerskapet och den uppdaterade situationen för den totala cupen är nu i nyheterna . Och det ryktades att det även kommer att finnas bilder från tävlingarna på webbplatsen! Krisse , 2012-04-11 17:35:14 Joggingbastun är öppen hela den 19-20 april ( YO-byn 30B4 ) Jag följer med dig för att jogga klockan 18, men eftersom jag inte är i form kommer jag nog bara att springa en del av den. Terhi , 2012-04-11 13:23:44 Är bastun öppen även idag klockan 19? Jag skulle kunna jogga klockan 18.00 från Trebar . Joggingvänner är välkomna . RosKalle , 2012-04-11 12:53:38 Skulle du vara intresserad av att åka till Kuhankuono på söndag för några timmars vandring eller cykling? Jag tänkte att det skulle vara ett bra sätt att återhämta sig från meddelandet om vårkvällen, så jag tror att jag kan få sällskap för en sådan resa. Kalle R. Henna , 2012-04-10 21:55:49 Kom ihåg att anmäla dig till mestiks , länk på checklistan ! Johanna , 2012-04-09 23:18:45 Skulle någon vara intresserad av att åka till Aurajokiranta imorgon för att göra några satsningar på 18 eller 19 ? Tempot är inte särskilt snabbt .. tidigare passar inte . Krisse , 2012-04-03 21:00:50 Obs! Morgondagens joggingbastu är redan kl. 19-20. Bastun är densamma, dvs. YO-byn 30 B. På torsdag finns det inget guidat gym i Kupittaa.</w:t>
      </w:r>
    </w:p>
    <w:p>
      <w:r>
        <w:rPr>
          <w:b/>
          <w:color w:val="FF0000"/>
        </w:rPr>
        <w:t xml:space="preserve">id 181</w:t>
      </w:r>
    </w:p>
    <w:p>
      <w:r>
        <w:rPr>
          <w:b w:val="0"/>
        </w:rPr>
        <w:t xml:space="preserve">Rocla-stjärnan är den första stjärnan för produktutveckling inom materialhantering som är baserad utanför Japan. Mitsubishi Heavy Industries köpte Rocla-aktier vid årsskiftet och företaget avnoterades från Helsingforsbörsen . Roclas roll kommer att vara att utforma gaffeltruckar av europeisk standard globalt. Rocla, liksom många andra verkstadsföretag, har drabbats av marknadens kollaps . - I svåra tider inger ett sådant erkännande förtroende för framtiden . Det finns fortfarande en global efterfrågan på finländsk expertis inom produktutveckling och design , säger Polvilampi .</w:t>
      </w:r>
    </w:p>
    <w:p>
      <w:r>
        <w:rPr>
          <w:b/>
          <w:color w:val="FF0000"/>
        </w:rPr>
        <w:t xml:space="preserve">id 182</w:t>
      </w:r>
    </w:p>
    <w:p>
      <w:r>
        <w:rPr>
          <w:b w:val="0"/>
        </w:rPr>
        <w:t xml:space="preserve">" Blackjack " kallas också " 21 " . Blackjack är ett av de mest populära kasinospel i världen. De som spelar olika casinospel spenderar mest tid på Blackjack. Blackjack ger en skicklig spelare en konsekvent vinstfördel i huset! Varje spelare och givare har två kort vardera. Varje spelares hand ställs mot givarens hand. Om du får en hand som är närmare tjugoett utan att bli tjockare än dealern, vinner din hand. Syftet med blackjack är att få din hand så nära tjugoett som möjligt utan att gå över. Syftet med Blackjack är att slå dealern! Den mest effektiva handen är en hand som inte är värd mer än tjugoett mot ett på dina två första kort. När du får en blackjack betalar dealern dig tre marker för varje sekund som du har en insats. Om både du och dealern är slut får du bara behålla din insats. I det här fallet varken förlorar eller vinner du. Spelaren bestämmer själv om han ska slå eller stå, vilket är en stor fördel för dealern. Det finns fasta regler för att spela mot dealern. Om dealerns totalsumma är över 17 måste han ta ett kort. Om spelaren får ett handvärde som är mindre än 21 eller lika med 21 och större än givarens handvärde vinner spelaren sin insats. Om spelarens och givarens totalsumma är lika stor kallas det för en push. Om både din hand och dealerns hand är bust förlorar du din insats eftersom dealern alltid spelar sin hand sist. Dealerns största fördel gentemot spelaren är att dealern alltid är den sista som spelar sin hand. Spelare har fyra alternativ: när de ska slå, när de ska stå, när de ska splitta (spela två separata händer) och när de ska dubbla ner (dubbla din insats i gynnsamma situationer). Ursprunget till spelet Blackjack är fortfarande omdiskuterat. Blackjack är en del av det franska "Vingt-Un" (21), "Trente et Quarente" (20 och 30), "Chemin de fer" (Railroad), det spanska "One and Thirty" (ett och trettio) och det italienska "Baccara" och "Seven and Half" (sju och ett halvt). Franska " Vingt-Un " ( 21 ), " Trente et Quarente " ( 20 och 30 ), " Chemin de fer " ( Järnväg ), spanska " ett och trettio " och italienska " Baccara " och " sju och ett halvt " kommer från USA på 1800-talet och var mycket populära. Under en tid var kasinon och spelhus förbjudna. I västra delen av USA var spel olagligt från 1850-talet till 1910. I Nevada var spel olagligt från 1910 till 1931. 1931 legaliserades spel i Nevada. Efter att kasinospel legaliserades blev Blackjack ett av de mest populära spelen. Blackjack spelades på nästan alla kasinon och spelhus. Den första artikeln om Blackjack kom 1956 och den första artikeln om Blackjack hette "Optimum Strategy for Blackjack". "I "Optimum Strategy for Blackjack" skrev Roger Baldwin några strategier. Nästa steg var boken "Beat the Dealer" skriven av Edward O. Thorp 1962. Den första korträkningen introducerades i denna artikel. "Många människor läser böcker om kasinon, kasinospel och spelande. Efter att boken publicerats fick miljontals nya spelare runt om i världen upp ögonen för boken, och folk ville tillämpa Thorps strategi. Vissa kasinon ändrade blackjackreglerna och Thorpins strategi fungerade verkligen. När Blackjack-reglerna ändrades på vissa kasinon slutade de flesta att spela Blackjack.</w:t>
      </w:r>
    </w:p>
    <w:p>
      <w:r>
        <w:rPr>
          <w:b/>
          <w:color w:val="FF0000"/>
        </w:rPr>
        <w:t xml:space="preserve">id 183</w:t>
      </w:r>
    </w:p>
    <w:p>
      <w:r>
        <w:rPr>
          <w:b w:val="0"/>
        </w:rPr>
        <w:t xml:space="preserve">Bläddrar bland artiklarna Demokraternas studenter , Vänsterpartiets studenter och Grön ungdom och studenter : Stoppa framfarten för avgiftsbelagd utbildning! De socialdemokratiska studenterna - SONK ry, Vänsterstudenterna och Grön ungdoms- och studentförbund ViNO är oroade över att avgiftsbelagd utbildning i Finland har blivit allt vanligare. Enligt organisationerna är hörnstenen i vår välfärdsstat ett kostnadsfritt utbildningssystem av hög kvalitet, som håller på att urholkas av den nuvarande konkurrensen och det vinstmotiv som marknadskrafterna skapar. En av dessa är Estonian Business School i Helsingfors, som har ett pris på 2 710 euro per läsår för en kandidatexamen. 2015 kommer institutionen också att erbjuda ett masterprogram, vars pris ännu inte är känt. - Estonian Business Schools examen omfattar endast fem dagars kontaktundervisning per månad, vilket gör den närmare en korrespondenskurs än en fullständig universitetsutbildning. Vi misstänker starkt att kvaliteten på undervisningen vid utländska filialer i Finland inte heller mäts tillräckligt, så att det är en riskfylld investering att få en studieplats, hävdar ordförandena.Den växande betydelsen av öppna universitet som en inkörsport till universiteten bör också följas kritiskt, och de bör inte tillåtas att utfärda lägre universitetsexamina.Organisationerna säger att det är tveksamt om det kommer att ske en betydande ökning av den avgiftsbelagda öppna universitetsutbildningen, eftersom detta lätt kommer att ske på bekostnad av den avgiftsfria examensutbildningen. ViNO , Union of Green Youth and Students, är en nationell grön ungdoms- och studentorganisation. Vår policy är att varje människa har rätt och möjlighet att söka lycka. Vi anser att ett gott liv är ett bättre mål än ekonomisk tillväxt, full sysselsättning eller upprätthållandet av en välfärdsstat - även om alla dessa faktorer kan spela en roll för att uppnå detta mål.</w:t>
      </w:r>
    </w:p>
    <w:p>
      <w:r>
        <w:rPr>
          <w:b/>
          <w:color w:val="FF0000"/>
        </w:rPr>
        <w:t xml:space="preserve">id 184</w:t>
      </w:r>
    </w:p>
    <w:p>
      <w:r>
        <w:rPr>
          <w:b w:val="0"/>
        </w:rPr>
        <w:t xml:space="preserve">Aktiehandel : Aktier och aktiehandel Aktier Aktier ger dig möjlighet att tjäna pengar, men handel kan vara riskabelt. Här är tips på hur du kan lyckas med aktier i stället för att förlora pengar. Aktiehandel är roligt när du lyckas, inte när du förlorar pengar. Att både tjäna och förlora pengar är en del av spelet. Med andra ord måste man förlora pengar för att tjäna pengar på aktiemarknaden. Du kan handla med aktier, råvaror, valutor, index, värdepappersfonder, CFD:er. Det finns ingen provision på denna online-mäklare, vilket är ett stort plus för dem som vill ägna sig åt aktiv handel (som daytrading). Plus500 har också gratis realtidskurser. De som inte gillar risken kan placera sina pengar på banken . Avkastningsbanken är inte mycket att skryta med , och det är därför som aktiespekulanter och investerare tar sina pengar från den säkra banken och antingen placerar dem i de mest riskfyllda investreringer . För att lyckas med handel är du beroende av en bra och lönsam strategi. Du måste också ge dig en online-mäklare innan du kan börja handla. En CFD är ett värdefullt dokument som återspeglar värdet av ett annat värdepapper, till exempel värdet av en hylla, valuta, råvara. CFD:er har många fördelar jämfört med att köpa riktiga aktier. De är populära eftersom de har möjlighet till hög hävstångseffekt och är mycket billigare att handla med jämfört med vanliga aktier. Vanligtvis handlar CFD:er utan provision, och vissa online-mäklare arbetar också utan avgifter för den här typen av handel. Här har du möjlighet att handla med CFD:er på finländska och utländska aktier, råvaror, index och börshandlade fonder.</w:t>
      </w:r>
    </w:p>
    <w:p>
      <w:r>
        <w:rPr>
          <w:b/>
          <w:color w:val="FF0000"/>
        </w:rPr>
        <w:t xml:space="preserve">id 185</w:t>
      </w:r>
    </w:p>
    <w:p>
      <w:r>
        <w:rPr>
          <w:b w:val="0"/>
        </w:rPr>
        <w:t xml:space="preserve">För vintersporter är en bra värmeisolering en gudagåva. Här är ett fantastiskt erbjudande för dig, nämligen en termokudde av hantverkskvalitet till ett värde av nästan 80 euro och tre Kunto Pluses för mindre än 1 euro! Så håll dig varm året runt och läs om sport, kondition, viktminskning, träning och många andra ämnen . Beställ nu! Andra gratiserbjudanden i kategorin Tidningar Kalle Anka I nedladdningsavsnittet hittar du alla Kalle Ankas serier från hela tidningens 60-åriga historia! Nu kan du prova tjänsten gratis i en månad! Så gå och läs om äventyren med människorna i Duckburg och gå med i Kalle Anka-hämtningen! Tidskrifter för alla och flera utmärkta erbjudanden på dem . Varför betala löjliga belopp för prenumerationstidningar när du kan dra nytta av tidningarnas egna kampanjer . Problemet är ofta att hitta dessa tidningserbjudanden, men nu finns de alla på en och samma webbplats . På SubscriptionLeaflets.co.uk kan du snabbt se vilka erbjudanden, prenumerationsgåvor och priser som finns tillgängliga. Här kan du hitta dina favorittidningar mycket billigare än i tidningsbutiken.</w:t>
      </w:r>
    </w:p>
    <w:p>
      <w:r>
        <w:rPr>
          <w:b/>
          <w:color w:val="FF0000"/>
        </w:rPr>
        <w:t xml:space="preserve">id 186</w:t>
      </w:r>
    </w:p>
    <w:p>
      <w:r>
        <w:rPr>
          <w:b w:val="0"/>
        </w:rPr>
        <w:t xml:space="preserve">01. Charon 02. God of Terror 03. Hell Dog 04. Medusa 05. Clash of the Gods 06. Death Angel and the Grave Digger 07. Walls of Sorrow 08. Call of the Sirens 09. Warriors Revenge 10. With the Wind 11. Home at Last Duration : 47:12 Grave Digger representerar den mindre kända medelklassen av tyska hevi. En respektabel karriär på mer än trettio år har knappast gett dem någon bred popularitet, förmodligen för att bandet aldrig riktigt har stått ut särskilt bra. Bandet har alltid stått något i skuggan av sina samtida band - inte nödvändigtvis för att musiken på något sätt är sämre, utan för att den alltid varit ganska konventionell i genomsnitt. Om man tänker på Kasar-erans heavy metal så innebär genrens förutsägbarhet att det inte är någon särskild överraskning att något låter "konventionellt". Grave Digger skulle dock behöva något för att sticka ut på ett positivt sätt och bli ihågkomna, eftersom till exempel bara de svaga lösningarna från Clash of the Gods är ihågkomna i efterhand. Bandet har också förmågan att göra musik som fungerar, eftersom till exempel God of Terror är en mycket cool och traditionell föreställning när det gäller dess riff. En stötesten för bandet i många sammanhang är sångaren Chris Boltendahl , som säkert fungerar som en slags vattendelare för lyssnarna : hallonen, som uttrycker sig på en rättvis tysk dialekt, kan fortfarande vara för svår att svälja för många. Clash of the Gods har sina stunder, men mängden fyllmedel är relativt hög och det finns bara några få minnesvärda låtar på det hela taget. Det finns dock inget som är så outhärdligt att det inte är värt att lyssna på i sin helhet, även om det inte är värt att koncentrera sig för mycket. Det betyder inte nödvändigtvis att låtmaterialet är utan kvalitet, vissa av detaljerna är bara irriterande . Clash of the Gods utstrålar känslan av att bandet börjar få slut på kreativitet, och den här gången kunde bandet inte göra vad de ville göra, utan vad de fick.</w:t>
      </w:r>
    </w:p>
    <w:p>
      <w:r>
        <w:rPr>
          <w:b/>
          <w:color w:val="FF0000"/>
        </w:rPr>
        <w:t xml:space="preserve">id 187</w:t>
      </w:r>
    </w:p>
    <w:p>
      <w:r>
        <w:rPr>
          <w:b w:val="0"/>
        </w:rPr>
        <w:t xml:space="preserve">Den online viktminskningsgruppen Tack och lov är Mansis och familjen i säkerhet . Solen skiner så vackert här och vattnet glittrar. Vi åkte skidor en kort tur, men det var inget bra kort att spela ut. Influensan satt i mina bronkier och i halsen trots att vi åkte mycket lugnt. Jag har också kokat abborre i en gryta med lök, dill, vitpeppar och salt. Med min styrka var abborren inte skalad, så de kokar med skalor och sedan slukar jag dem även i ägg och fisksås . Abborrarna är i ugnen under folie och tillagas. Min man steker rom och lever i smör i en stekpanna. Asam Hur gör du blinis . Jag skulle gärna vilja göra det, jag har velat göra det i flera år men har inte hunnit göra det. Hemma åt vi bara blinis med gräddfil och de var ganska goda på det sättet. Min brors ex-fru frågade mig igår om jag var förkyld, för jag var så andfådd. Jag var tvungen att vila flera gånger när jag rensade fisken, för jag tappade krafterna. Jag drack kaffe och åt keso och ananasbitar för att få energi. När jag hade avslutat fisken för att vänta på ugnen och matlagning , jag var så trött att jag gick att ligga på köksgolvet och var andfådd . Min son gick för en runda och sa att det var fruktansvärt halt . Han varnade mig för att gå för en runda . 71.5 - 68,00 xx xx xx xo xo o Fire drum lördag , mars 3, 2012 kl 17:04 Melluh , det verkar som om du inte är helt rätt . Inga hjärtsymptom, hoppas jag? Det är nog värt att ta reda på det. Jag tog en liten spark, vinden har gjort trottoarerna så hala att jag inte hade kunnat stå upp annars. Förhoppningsvis lugnar det ner sig i morgon så att jag kan åka skidor på isen. Annars är maten okej , kaffe med en bit brödost ( även om det är karp ) och en kaka . Efter bastun drömmer jag om en torr cider . Jag surfade länge på resesidorna och var inte en fet men inte heller en bantningsdag . Efter pausen skulle jag nu ha direktflyg från Uleåborg till samma destination där jag firade min 50-årsdag, och två rum kvar på samma fina hotell. Priset är inte heller dåligt . Nu var jag tvungen att tänka på det . Jag kunde inte boka ännu, eftersom vi har en skidsemester och sommaren framför oss. En semester i en liten stad planeras i början av sommaren. Jag hatar när TV:n har visat sport hela dagen. Jag har ibland stängt av TV:n när min man har varit ute, men har fått en upprörd kommentar om att han väntar på att en sport ska börja. 71.5 - 68,00 xx xx xx xx xo o melluh Att vara utomhus är en fråga om klädsel . lördagen den 3 mars 2012 klockan 19:11 Tulirumpu Jag tittade också redan på höstlovet på Kreta . Vårt favorithotell finns inte längre med på Aurinkomatkas lista, så vi måste leta efter ett nytt eller boka flyg och sedan bo på det gamla hotellet. Det har precis rätt strand för mig. Viken är 300-400 meter bred och man kan komma till havet från hotellet genom att korsa vägen. Det finns ett annat hotell precis vid stranden men jag har ingen erfarenhet av kvaliteten på stranden . 71.5 - &amp;gt;68,00 xx xx xx xx xo o melluh Att få vara utomhus är en klädselfråga . lördag , mars 3, 2012 kl 19:13 Jag har en läkare på tisdag för att utvärdera min sömnapné och bröstförminskning operation . Jag funderar på att be om att få lyssna på mina lungor också . 71.5 - &amp;gt;68,00 xx xx xo o *No* Lördag , 3 mars 2012 kl 19:31 Min man har värmt upp bastun, så jag är på väg dit inom kort. Om någon vill, finns det återigen en bra vedeld för eftersovning.</w:t>
      </w:r>
    </w:p>
    <w:p>
      <w:r>
        <w:rPr>
          <w:b/>
          <w:color w:val="FF0000"/>
        </w:rPr>
        <w:t xml:space="preserve">id 188</w:t>
      </w:r>
    </w:p>
    <w:p>
      <w:r>
        <w:rPr>
          <w:b w:val="0"/>
        </w:rPr>
        <w:t xml:space="preserve">Jag har haft sommarsemester den här veckan (en del av den tog jag redan i maj före bröllopet) och mellan fotograferingarna har jag bara slöat runt på landet. Jag lyckades dock klämma in några små aktiviteter i mitt hektiska semesterschema, och i det här inlägget ska vi gå igenom vad jag gjorde de senaste dagarna .</w:t>
      </w:r>
    </w:p>
    <w:p>
      <w:r>
        <w:rPr>
          <w:b/>
          <w:color w:val="FF0000"/>
        </w:rPr>
        <w:t xml:space="preserve">id 189</w:t>
      </w:r>
    </w:p>
    <w:p>
      <w:r>
        <w:rPr>
          <w:b w:val="0"/>
        </w:rPr>
        <w:t xml:space="preserve">Vi behöver en stark valbudgetlag 02.10.2009 00:16 Vid gårdagens omröstning om regeringens meddelande om valbudgeten hade kristdemokraterna ett eget förslag som var framåtblickande och som inte uppehöll sig vid tidigare misstag. Vi riktade vår vädjan till regeringen som helhet, inte bara till premiärministern. Vi har lagt fram en tydlig linje för en öppen och demokratisk vallag. Regeringens kommunikation var tyvärr slapp i detta avseende. Det gav upphov till fler frågor och reflektioner än tydliga ramar. Vi föreslog att det ska fastställas rimliga tak för individuella donationer också i partifinansieringen. I lagen om valfinansiering av kandidater, som trädde i kraft i maj förra året, är taket för individuella donationer 3 000 euro i kommunalval, 6 000 euro i riksdagsval och 10 000 euro i Europaparlamentsval. I ett delbetänkande från kommittén för val- och partifinansiering från januari 2009 föreslogs enhälligt ett tak även för kandidaternas kampanjer. Trots att alla riksdagspartier var representerade i kommittén tog regeringen ändå bort förslaget om tak för kampanjer från vårens förslag om kandidatfinansiering . Jag undrar hur den gröna justitieministern kan ha haft fräckheten att anta en sådan lag. Jag är också förvånad över att motståndare till taken i debatten om offentliggörande av information hävdade att bedömningen av eventuellt frivilligt arbete gör det svårt och orättvist att jämföra kampanjutgifter. Denna fråga har tydligt lösts i den redan gällande lagen om valfinansiering. Vanligt frivilligarbete räknas inte som kampanjbidrag vid bedömningen av rapporteringsskyldigheten eller bidragstaket . Om det är möjligt att fastställa ett tak för deklarationsskyldigheten, varför inte använda samma beräkningsmetod för att fastställa en gräns för mottagandet av valbidrag eller kampanjutgifter? Jag vill påminna er om att de flesta västerländska demokratier har lagstiftning som begränsar hur mycket pengar som får spenderas på valverksamhet, och att mer än hälften av dem också begränsar hur mycket valdonationer som kandidater eller partier får ta emot. I Storbritannien finns det till exempel gränser för både kandidaternas och partiernas kampanjbidrag. I Tyskland får enskilda kandidater inte ta emot donationer alls. I Frankrike finns det ett tak för donationer från privatpersoner och ett totalförbud mot bidrag från företag i samband med valkampanjer . Det finns också ett tak för kampanjbudgetar . I ljuset av internationella jämförelser är den finska debatten anmärkningsvärd . I onsdagens informationsdebatt verkade det som om den skiljelinjen gick mellan resten av parlamentet och Samlingspartiet och RCP . Dessa två partier motsätter sig begränsningar av valfinansieringen , medan Centerpartiet redan har gett efter för trycket . Ihminen 2.10.2009 18:44:04 Den som har fått grepp om makten kommer inte att ge upp den lättvindigt , inte ens om han eller hon måste ge upp sina principer .</w:t>
      </w:r>
    </w:p>
    <w:p>
      <w:r>
        <w:rPr>
          <w:b/>
          <w:color w:val="FF0000"/>
        </w:rPr>
        <w:t xml:space="preserve">id 190</w:t>
      </w:r>
    </w:p>
    <w:p>
      <w:r>
        <w:rPr>
          <w:b w:val="0"/>
        </w:rPr>
        <w:t xml:space="preserve">Dagens morgonvikt var 94,5 kg, så ca 3 kg borde ha gått ner på 2 veckor nu . Nu tror jag att vätskorna har börjat lämna kroppen, så viktminskningen borde i princip börja avta . Om detta inte sker kommer kalorierna att öka lite. Bara lite.</w:t>
      </w:r>
    </w:p>
    <w:p>
      <w:r>
        <w:rPr>
          <w:b/>
          <w:color w:val="FF0000"/>
        </w:rPr>
        <w:t xml:space="preserve">id 191</w:t>
      </w:r>
    </w:p>
    <w:p>
      <w:r>
        <w:rPr>
          <w:b w:val="0"/>
        </w:rPr>
        <w:t xml:space="preserve">Vi minns offren i Sabra och Shatilla . vi stöder deras familjer För tjugonio år sedan var Sabra och Shatilla en tid av terror för folket i Sabra och Shatilla . Massakern hade börjat . PSV:s partnerorganisation Beit Atfal Assumoud stöder konsekvent de familjer som överlevde tragedin . "Många kommer på minnesdagen. Många utländska journalister, forskare och företrädare för icke-statliga organisationer fortsätter att komma och ställa frågor om Sabra och Shatilla", säger chefen för Shatilla-aktivitetscentret i Beit Atfal Assumoud. BAS håller kontakten och stöder familjerna kontinuerligt i deras dagliga liv, i de glada stunderna och i den sorg som de upplever.</w:t>
      </w:r>
    </w:p>
    <w:p>
      <w:r>
        <w:rPr>
          <w:b/>
          <w:color w:val="FF0000"/>
        </w:rPr>
        <w:t xml:space="preserve">id 192</w:t>
      </w:r>
    </w:p>
    <w:p>
      <w:r>
        <w:rPr>
          <w:b w:val="0"/>
        </w:rPr>
        <w:t xml:space="preserve">      Fel på möbler Sökresultat Sökresultat ( Mindre fel ) Rynkning av möbeltyg ledde till att försäljningen avbröts Möbelns möbeltyg var kraftigt skrynkligt . Säljaren hävdade att konsumenten hade inspekterat möblerna innan han fattade sitt köpbeslut och att garantin endast gällde för ramen och sömmarna. Säljaren påpekade också att ingen annan hade klagat på samma tyg . Soffmöbeln motsvarade inte vad konsumenten normalt sett skulle ha rimliga skäl att förvänta sig i en transaktion för sådana varor . Konsumenten hade gett säljaren flera möjligheter att avhjälpa felet, vilket säljaren inte hade utnyttjat. Eftersom felet inte var obetydligt hade konsumenten rätt att få affären hävdad . Garantiens tidsgränser uteslöt inte säljarens ansvar för felet . Nämnden för konsumenttvister rekommenderade att säljaren skulle häva affären och återbetala konsumenten köpesumman på 1 700 euro. Reparation av soffan försenades Ramen till hörnsoffan gick sönder och säljaren lovade att leverera en ny ram. Efter två månader informerade säljaren konsumenten om att han i stället för att leverera en ny ram skulle reparera soffan. Säljaren ansåg att konsumentens begäran om att häva affären var orimlig eftersom soffan hade varit i konsumentens ägo i tio månader och ärendet hade fördröjts på grund av en personalförändring hos säljaren. I detta fall skulle soffan ha reparerats ungefär 10 veckor efter det att felet anmäldes, vilket inte kan anses vara rimligt för konsumenten. Enligt de fotografier av soffan som tillhandahölls skulle soffan dock ha varit lätt att reparera. Felet var därför mindre och det fanns ingen anledning att häva försäljningen. Nämnden för konsumenttvister rekommenderade ett prisavdrag på 150 euro (det ursprungliga priset på soffan var 730 euro). Konsumenten hade också rätt till ersättning för den skada som han hade lidit på grund av felet. Panelen rekommenderade därför att säljaren också skulle betala konsumenten 25 euro för rese- och telefonkostnader .</w:t>
      </w:r>
    </w:p>
    <w:p>
      <w:r>
        <w:rPr>
          <w:b/>
          <w:color w:val="FF0000"/>
        </w:rPr>
        <w:t xml:space="preserve">id 193</w:t>
      </w:r>
    </w:p>
    <w:p>
      <w:r>
        <w:rPr>
          <w:b w:val="0"/>
        </w:rPr>
        <w:t xml:space="preserve">Miki signerat in Pauliina signerat ut Pauliina Pipsa Trevligt att gänget är glada över Pine Day , yay ! Men å andra sidan, varför inte : ) Meddelandet nedan kom från Anne . Vem känner att skrivandet går bra och vill ta en kopia av detta? "Hej , Vi gör ett reportage om klubbens vuxenlag för årets säsongspublikation . Kan du skicka oss en kort presentation av ditt lag ( hur laget bildas och varför ) , lagets mål . Om det är något annat du vill berätta om laget , säg gärna till . " 9 månader sedan Pipsa Pinjday 11.1 ! Mira Pipsa Gröna kommer att ge dig skjuts : ) Kommer för 9 månader sedan Pipsa Moi , om medlemskorten . Så de som inte spelade förra säsongen kommer att få ett medlemskort och de andra kommer att få de giltiga medlemskorten som delades ut förra året i början av säsongen . Eerika har åtminstone ett kort på gång. Är det någon som har tappat bort förra årets kort? Bara en påminnelse: Det är bara ett medlemskort som ger dig medlemskapsprivilegier, men som inte ger dig tillträde till de representativa lagens matcher. Pipsa 10 månader sedan Janina Moips ! Jag spelade förra säsongen, men fick aldrig något medlemskort :)</w:t>
      </w:r>
    </w:p>
    <w:p>
      <w:r>
        <w:rPr>
          <w:b/>
          <w:color w:val="FF0000"/>
        </w:rPr>
        <w:t xml:space="preserve">id 194</w:t>
      </w:r>
    </w:p>
    <w:p>
      <w:r>
        <w:rPr>
          <w:b w:val="0"/>
        </w:rPr>
        <w:t xml:space="preserve">Man kan se allt när man är tillräckligt berusad. Jag gick från baren, en kille med läderjacka och en "Suomi Finland"-tröja på stannade mig vid ett köpcentrum och sa: "Vi har en liten kina här". Killen säger att de har slagit vad om att han ska knulla någon, om det är okej om han knullar mig, och förklarar lugnt hur han skulle göra det: "Det har inte varit något snack om sex." Jag säger: "Nej, tyvärr inte." Killen säger bara "Jaha, fortsätt då" och skakar hennes hand. Tice ringde för några minuter sedan, jag slog upp telefonen på bordet. Jag lyssnade på det igen just nu, det är fortfarande en skränig historia . &amp;lt ;@Wompatti &amp;gt ; angi : och förväntar sig inte ens någon kommentar från dig ibland? @angi &amp;gt ; vet inte ? Jag prenumererar inte på några tidningar med så tomma försäljare . &amp;lt ;@angi &amp;gt ; så där ja . Jag sa att jag inte kan läsa: "SILJA LINE har bötfällts för upphovsrättsbrott för att ha ändrat Peter Lundblads låt Ta mig till havet något och använt den i sin reklam. Stockholms tingsrätt dömde bolaget att betala 45 000 euro till musikbolaget och Lundblad . " &amp;lt;weby &amp;gt ; Är de då riktiga pirater när de också har fartyg? Jag åt en god gammal hårig kebab. Fick du den "extra smaken"? Jag tittade inte, jag bara åt:D &amp;lt ;@manke &amp;gt ; smakar bättre när man inte vet vad det är i det &amp;lt ;@Naakki &amp;gt ; Ett kebabställe hade en flaska sås där det stod "het" på ena sidan och "mild" på den andra :) &amp;lt ;@manke &amp;gt ; hahaha :D &amp;lt ;Ara &amp;gt ; http://ircquotes.net/ ?96547 &amp;lt ;Ara &amp;gt ; Det påminner mig om hur jag förförde min pappa, syster och andra diverse underverk på den där resan till Uleåborg &amp;lt ;Ara &amp;gt ; Jag berättade för utlänningen citat som " Ja, min vän hade en sådan och sådan olycka " &amp;lt ;Ara &amp;gt ; Allt från pluskorgar till plim ploms &amp;lt ;Ara &amp;gt# Och de där mögelöronen vet ingenting om irländare, så nu tror de att jag har ett liv # Killar, här är ett gammalt talesätt att upprepa: om du någonsin träffar en vacker, intelligent kvinna i fyrtioårsåldern och hon är singel. DET FINNS EN ANLEDNING TILL DETTA. Det är allt jag har. hurgh. folk är dumma. Jag promenerade med min väns engelska bulldogg idag. En mormor kom fram och meddelade att han definitivt skulle bita henne. Sedan blev hon arg när jag sa att hon gillar lite färskare kött. hmph .</w:t>
      </w:r>
    </w:p>
    <w:p>
      <w:r>
        <w:rPr>
          <w:b/>
          <w:color w:val="FF0000"/>
        </w:rPr>
        <w:t xml:space="preserve">id 195</w:t>
      </w:r>
    </w:p>
    <w:p>
      <w:r>
        <w:rPr>
          <w:b w:val="0"/>
        </w:rPr>
        <w:t xml:space="preserve">Vad som är sant och vad som är påhitt, om du inte personligen känner de gamla öststatsborna . Här är några av de vanligaste påståendena och frågorna, och svaren på dem . Sanningen är att gammaltestadianismen anser att TV är olämpligt för troende, men Internet är tillåtet med varningar. Vid SRC:s årsmöte 1974 beslutades det att alla som köpt en TV-apparat till sitt hem "har i praktiken avsagt sig sin tro" och inte längre bör välkomnas. De enda undantagen är de gamla Lestadianer som bor i Ryssland och Togo och som tittar på TV. Old-Lestadianer anser att örhängen är olämpliga men kan bära andra typer av smycken. Old-Lestadianer anser att preventivmedel och familjeplanering är en synd. Old-Lestadianer tror i allmänhet inte att någon annan än de själva och de som tror på deras sätt kommer att bli frälsta. Även andra lestadianska rörelser betraktas som sekter på väg mot fördömelsen. Myter och myter och ofta ställda frågor Kan en person bli troende och få sina synder förlåtna endast genom att låta en gammal-estadiansk predikant predika syndernas förlåtelse för honom? SVAR : Inte helt sant, men med ett litet förtydligande. Old-Lestadianerna har ett så kallat allmänt prästerskap, vilket innebär att alla vl kan förlåta synder till en annan person. I den mån är det sant att de gamla lestadianerna inte tror att en person kan uppnå frälsning och syndaförlåtelse annat än genom att en annan troende som tidigare har blivit förlåten på samma sätt förkunnar det. Kalle Anka är förbjuden eftersom Anka inte har några byxor? SVAR : Det stämmer inte. Själv växte jag upp på 70-talet i ett VL-hem där Aku hade kommit och kommit i åratal som en stående beställning. Historien är en myt, även om jag har hört från en pålitlig person att det fanns ett sådant överskott lokalt och att Aku Duck kritiserades för att ge en felaktig moralisk syn på familjer. I Aku Anka bor barnen oftast hos farbröder och mostrar, inte i kärnfamiljer där det finns både far och mor. Ryktet säger att till och med en man med en magisterexamen skulle ha gått till kyrkan på 70-talet för att ångra sig för att ha läst Aku Anka . Jag vet inte om det är sant, men det hände alla möjliga underbara saker på 70-talet. Aku Ankas olämplighet har dock varit okänd för mer än 99 procent av de gamla östliga Lestadianerna. Jag har själv besökt dussintals hem under min livstid och i alla har det funnits barn som läst Aku Ducks . Tvättmaskinen med fönster är förbjuden eftersom det kan finnas en glimt av underkläder ? SVAR : Detta är kanske den mest typiska Vl-legenga , dvs. en fabel som inte är sann. Själv växte jag upp på 70-talet i ett vl-hem med en tvättmaskin med fönster, liksom många andra familjer på den tiden. Jag minns att min mamma önskade sig en toppmatad tvättmaskin för att spara sin rygg. Ingen säger att de lokala myndigheterna torkar sin tvätt i det fördolda. Hur kan trosor och behåar vara värre när de ligger i tvättmaskinen än på en tvättlina? Det finns flera spekulationer om ursprunget till historien om tvättmaskinen. Det fanns till och med en tidningsartikel om den en gång i tiden. Var det ett missförstått skämt, en avsiktlig smutskastning eller ett lokalt förbiseende som snabbt rättades till? Det finns anhängare till alla syndhistorier och det viktigaste är att de flesta i deras församling aldrig har hört talas om en sådan sak och anser den vara undermålig . Om ditt syfte är att visa upp de sexiga kläderna du har på dig för mannen bredvid, eller att få främmande män att snurra i huvudet, så kommer detta säkert att anses olämpligt av nästan alla.</w:t>
      </w:r>
    </w:p>
    <w:p>
      <w:r>
        <w:rPr>
          <w:b/>
          <w:color w:val="FF0000"/>
        </w:rPr>
        <w:t xml:space="preserve">id 196</w:t>
      </w:r>
    </w:p>
    <w:p>
      <w:r>
        <w:rPr>
          <w:b w:val="0"/>
        </w:rPr>
        <w:t xml:space="preserve">Betala när du har hittat en värdfamilj! Vi erbjuder dig ett sätt att resa till USA till ett pris som passar dig, utan dolda kostnader. Du kan påbörja ansökningsprocessen utan att behöva göra ett ekonomiskt åtagande för programmet. Genom Cultural Care Au Pair-programmet kan du uppleva USA på ett enkelt och billigt sätt . När du väl är i USA betalar värdfamiljen dig en veckolön ( $195,75 ) och ger dig full försörjning under hela programmet . För att delta i vårt program måste du betala en programavgift . Denna engångsavgift betalas först när du har hittat en värdfamilj och ditt avresedatum har bestämts . Detta innebär att du kan påbörja Cultural Care Au Pair-ansökan och hitta en värdfamilj utan att göra några ekonomiska åtaganden ännu . Våra informationsmöten är helt gratis och du får lära dig mer om vårt Au Pair-program , och du kan ägna din tid åt att förbereda din online-ansökan . Med hjälp av den här applikationen kommer du att introduceras till potentiella värdfamiljer samtidigt som du får råd och stöd av Cultural Care Au Pair-personal i Finland - helt gratis . Inga dolda kostnader När du reser med Cultural Care Au Pair behöver du inte oroa dig för dolda kostnader. Programavgiften , som betalas när du och din framtida värdfamilj har kommit överens om ditt ankomstdatum i USA , inkluderar grundläggande försäkringar samt flygresor tur och retur.* * *Vissa au pair-organisationer kräver att den sökande bokar och betalar för flygresor till New York eller hem , men vi tar hand om flygresorna tur och retur åt dig . Observera att om du inte lyckas fullfölja au pair-programmet, ansvarar du själv för ditt flyg tillbaka till Finland.</w:t>
      </w:r>
    </w:p>
    <w:p>
      <w:r>
        <w:rPr>
          <w:b/>
          <w:color w:val="FF0000"/>
        </w:rPr>
        <w:t xml:space="preserve">id 197</w:t>
      </w:r>
    </w:p>
    <w:p>
      <w:r>
        <w:rPr>
          <w:b w:val="0"/>
        </w:rPr>
        <w:t xml:space="preserve">      Det Microgaming-drivna Blackjack Ballroom Casino är en del av Casino Rewards-gruppen och har varit verksamt sedan november 2000 , vilket gör det till en ganska långvarig aktör i den ganska nya världen av onlinespel. Det nyligen släppta Thunderstruck är ett måste för alla slot-entusiaster liksom MegaSpin Reel Slots , som gör det möjligt för spelaren att spela upp till 9 spel på skärmen samtidigt. Men tillbaka till Blackjack , du hittar nästan alla Blackjack-varianter du kan tänka dig här, inklusive: Atlantic City , Bonus , Multi-Hand , Triple 7's , Vegas Strip och mer . Vissa har till och med höga maxbud för High-Roller i dig . Den rekommenderas varmt till alla som spelar där. Med förbättrade spel, toppmodern grafik och ljud, Expert Mode, Auto Play funktioner, fler spel och en överlägsen meny, Viper . Över 130 kasinospel, 10 plus Blackjack spel, 60 plus bordsspel . Det har en otrolig $ 400 gratis . Som de flesta vet är konkurrensen mellan nätcasinon hård och det lönar sig verkligen att göra lite efterforskningar innan man börjar spela på ett casino. När du går med i Golden Tiger får du automatiskt ett Casino Rewards-medlemskap för att samla poäng på 7 kasinon och vinna kontantpriser (se Casino Rewards kampanjer) Personalen är vänlig och hjälpsam, och kan vanligtvis svara på alla frågor du har på webbplatsen, men om du kommer med något som de inte kan svara på direkt, lovar de att återkomma till dig inom 24 timmar efter samtalet. Jackpot City, hem för den största jackpotten, är också hem för den största spelunderhållningen. De har en speciell kampanj där de betalar ut 5 000 dollar extra till varje jackpotvinnare på Jackpot City Casino utöver den "normala" progressiva jackpotten - och de har en stor stam - vilket har lett till att Jackpot City Casino är många spelares favoritcasino på nätet. En rad lättanvända insättningsalternativ, som görs säkrare med den senaste 128-bitars SSL-krypteringen. Så du kan vara säker på att alla dina banktransaktioner är säkra och att din personliga information är privat. Regelbundna spelare belönas med lojalitetspoäng som kan lösas in mot extra kasinokrediter. Dessutom får lojala spelare varje månad en Cool Hand-biografisk kolumn fylld med spännande historier och information om ekonomi, spelande och kändisar. Alla kommersiella transaktioner underlättas av Proc-Cyber Services, som är en ledande e-handlare av kontanter. Proc-Cyber Services är verksamt inom förebyggande och utredning av bedrägerier. Jackpot City erbjuder ett supportcenter som är tillgängligt dygnet runt både via telefon och e-post. Deras kundtjänst anses vara en av världens mest erfarna online-tjänster. Sedan starten har Golden Tiger levererat över 500 000 händer till sina kunder, mestadels Texas Hold'em, men även 5 och 7 Card Stud Poker. Varje spellista låter dig se spelets insatser, antalet spelare som spelar och om det finns ett lämpligt antal personer som väntar på att spela. I lobbyn kan du se de öppna borden per speltyp. Texas Hold'em-insatserna varierar från $0,50/$1 till så mycket som $50/$100 på ett bord. När du är tillbaka där ser du bordet och stolarna - men bara spelarnas namn, inte personerna (personerna) som i de flesta pokerrum. Alla spel är bra om du vill ha just den versionen av poker. Texas Hold'em är vanligtvis den mest populära varianten, med 7 Card Stud tätt efter. Golden Tiger har också ett pris på 250 dollar för den högsta Texas Hold'em-handen varje dag! Spelare kan kontakta supportcentret via e-post, gratis telefon eller livechatt dygnet runt.</w:t>
      </w:r>
    </w:p>
    <w:p>
      <w:r>
        <w:rPr>
          <w:b/>
          <w:color w:val="FF0000"/>
        </w:rPr>
        <w:t xml:space="preserve">id 198</w:t>
      </w:r>
    </w:p>
    <w:p>
      <w:r>
        <w:rPr>
          <w:b w:val="0"/>
        </w:rPr>
        <w:t xml:space="preserve">Vid den pedagogiska fakulteten görs majoriteten av kursarbetet genom att skriva. Internaliseringen av det studerade ämnet visas i skriftlig form. Den studerande kommer i första hand att få vägledning och bedömning av uppdragsgivaren . I studien kommer man särskilt att titta på metoder för vägledning och bedömning av skrivande och dess relevans för skrivande och lärande . Den här studien är en kvalitativ, fenomenografisk fallstudie, med särskilt fokus på studenter som arbetar med sin doktorsavhandling vid den pedagogiska fakulteten. Materialet samlades in genom gruppintervjuer . Dessutom intervjuades andra studenter vid den pedagogiska fakulteten med hjälp av ett semistrukturerat frågeformulär. Tre lärare från den pedagogiska fakulteten deltog också i studien. Analysen av data fokuserade på elevernas erfarenheter av skrivundervisning och bedömning och visade att elevernas skrivinlärning till stor del är en självstyrd aktivitet med lite undervisning och återkoppling. Skrivandet och slutförandet av uppgifterna är beroende av elevens egen vilja att utvecklas som skribent . Eleverna anser att vägledningens betydelse avspeglas i vägledningens kvalitet snarare än i kvantiteten. Praktisk och motiverande vägledning var idealiska sätt att hjälpa eleverna att lära sig skriva. En mer konstruktiv form av bedömning förväntades göra det mer motiverande att lära sig skriva och mäta sin egen kompetens. Bedömningen av pe-traditionella skrivna texter grundar sig på resultatbedömning och ger därför inte en grund för att utveckla den egna skrivförmågan . De anser att ett betyg i sig självt inte räcker för att vägleda reflektionen över det egna skrivandet.</w:t>
      </w:r>
    </w:p>
    <w:p>
      <w:r>
        <w:rPr>
          <w:b/>
          <w:color w:val="FF0000"/>
        </w:rPr>
        <w:t xml:space="preserve">id 199</w:t>
      </w:r>
    </w:p>
    <w:p>
      <w:r>
        <w:rPr>
          <w:b w:val="0"/>
        </w:rPr>
        <w:t xml:space="preserve">Sakarias bok 9 De angränsande folkens öde 1 Ennussana . Herrens ord är närvarande i Hadraks land, Damaskus är dess boning, ty Herren är Damaskus, Syriens pärla, liksom alla Israels stammar. 2 Herrens ord skall också uppfyllas i Hamat, Damaskus' grannland, och i Tyrus och Sidon, och deras vishet skall inte kunna hindra det. 3 Tyre har byggt en mäktig mur för att skydda sig, har samlat silver som sand och lagt upp högar av guld. 4 Men Herren skall ta staden och slå dess murar i havet, och elden skall förgöra den helt och hållet. 5 Asjkelon skall se vad som händer med Tyre och bli överväldigad av fruktan. Gaza ska darra av skräck, och Ekron likaså, för dess förhoppningar ska krossas till intet. Kungen i Gaza ska falla, och Askelon ska bli öde, och Sakarias bok 10 Endast Herren ska ge en skörd 1 Be Herren om regn till våren! Herren låter virvelvindar och moln uppstå, han sänder skurar, han låter säden grönska på alla åkrar. 2 Men husgudarna talar lögner, spåmännen ser falska syner, berättar sina ideliga drömmar, tröstar med tomma löften. Därför vandrar folket omkring som en fårhjord, trött och olycklig. Det finns ingen herde. Sakarja 12 Jerusalems frälsning 1 Herrens ord till Israel. Så säger Herren, som har spänt ut himmelen, lagt jordens grund och satt Anden i människan: 2 "Jag skall göra Jerusalem till en drickbar bägare för alla folk runt omkring henne. Juda skall också bli förskräckt när Jerusalem belägras. 3 På den dagen skall jag göra Jerusalem till en tung sten för alla folkens väg. De skall samlas mot Jerusalem, men alla som rör vid den stenen skall skadas. 4 På den dagen - detta är Herrens ord - skall jag göra hästarna upproriska och ryttarna förvirrade." Jag skall sätta mina ögon på Juda stam och skydda den, men jag skall förblinda fiendefolkens hästar. Sakarja 13 De falska profeternas förintelse 1 " På den dagen skall en källa bryta fram för Davids hus och Jerusalems invånare, för att rena dem från synd och orenhet. 2 "Då skall jag, säger HERREN Sebaot, förgöra avgudarna på jorden, så att deras namn inte längre skall bli kända, och jag skall förgöra den orena anden och de falska profeterna på jorden. 3 Om någon fortfarande profeterar, skall hans far och mor, hans egna föräldrar, säga till honom: 'Du måste dö, för du har talat lögn i HERRENS namn. ' Och hans far och mor - hans egna föräldrar - kommer att döda honom för att han har blivit profet. 4 På den tiden kommer profeterna att akta sig för att berätta om sina syner, och ingen kommer att ta på sig en grov mantel för att låtsas vara profet. Sakarja 14 Herrens dag 1 Jerusalem, Herrens dag är nära! På den dagen skall du bli plundrad och bytet skall delas inom dina murar. 2 Jag skall samla alla nationer för att strida mot Jerusalem. Staden kommer att erövras, husen kommer att plundras, kvinnorna kommer att våldtas, hälften av stadens invånare kommer att föras till ett främmande land. Men de som är kvar kommer inte att förgöras. 3 Herren själv kommer att gå ut i krig mot de fientliga folken, så som han har gjort tidigare när fienden anföll. 4 Han kommer den dagen att stå på Olivberget, som reser sig på östra sidan av Jerusalem. Och Oljeberget skall delas i två delar från öst till väst, den ena halvan av berget skall ge vika åt norr och den andra åt söder, och en stor dal skall bildas mellan dem. Första Tessalonikerbrevet 2 Paulus verksamhet i Tessalonika 1 Ni vet själva, bröder, att vårt besök hos er inte var förgäves. 2 Även om vi fick besök av Filippos</w:t>
      </w:r>
    </w:p>
    <w:p>
      <w:r>
        <w:rPr>
          <w:b/>
          <w:color w:val="FF0000"/>
        </w:rPr>
        <w:t xml:space="preserve">id 200</w:t>
      </w:r>
    </w:p>
    <w:p>
      <w:r>
        <w:rPr>
          <w:b w:val="0"/>
        </w:rPr>
        <w:t xml:space="preserve">    Byggandet av stationen i Otnäs Otnäs inleddes sommaren 2013 . Entreprenör är YIT Rakennus Oy . Kontraktet omfattar byggandet av stationen, arbetstunneln, huvudentrén och Tietotie-entrén. Grävningsarbetet har slutförts på området. Stationen kommer att heta Aalto-universitetet . Undersökningar och vibrationsdämpning av känslig utrustning i närheten av tunnelbanelinjen och stationen utfördes innan utgrävningarna inleddes. De slutliga undersökningarna kommer att utföras efter att utgrävningarna avslutats. Undersökningarna kommer att utföras av Finnrock Oy .</w:t>
      </w:r>
    </w:p>
    <w:p>
      <w:r>
        <w:rPr>
          <w:b/>
          <w:color w:val="FF0000"/>
        </w:rPr>
        <w:t xml:space="preserve">id 201</w:t>
      </w:r>
    </w:p>
    <w:p>
      <w:r>
        <w:rPr>
          <w:b w:val="0"/>
        </w:rPr>
        <w:t xml:space="preserve">Assembly 2005 23.8.2005 Alla Muropaket-läsare känner säkert till Assembly-evenemanget åtminstone till namnet, och den 14:e upplagan av evenemanget för datorentusiaster hölls i år den 28-31 juli i stället för som vanligt i början av augusti.Datumet tidigarelades ett par veckor på grund av friidrotts-VM som hölls i Finland i början av augusti, och naturligtvis krävde idrottsorganisationen att man skulle använda Hartwall Arena . Assembly-organisationen förväntade sig mer än 5 000 besökare från över 20 länder till årets evenemang och för första gången erbjöd Assembly även demonstrationer och World Cyber Games-kvalifikationstävlingar, vars vinnare kommer att tävla mot resten av världen i Singapore. Tävlingar är en stor del av Assembly och även om många ser evenemanget som en spelfokuserad underhållningshelg, omfattar utbudet av tävlingar demo- och mobildemonstrationer, spelutveckling, kortfilmer, 64k-intro, webbläsardemonstrationer, grafik med tecknat tema, olika musik-, spel-, sport- och sponsringstävlingar. I sportkategorin ingår skiv- och cd-kastning, DDR-dans samt basket och fotboll, varav Muropaket-redaktionen också deltog i den sistnämnda kategorin. Historien om Assembly Comps går tillbaka till 1992 , sedan dess har evenemanget visat upp demoscenens järnkunskaper och under årens lopp har reglerna ändrats från år till år . I år har tävlingarna för första gången delats upp i tre serier: State of the Art , Challenges och Oldskooli . Den första har inga begränsningar, medan den andra har tydliga begränsningar när det gäller utrustning och regler. För Oldskool-serien gäller att endast tävlingar med utrustning som fanns tillgänglig före 1992 är berättigade. Huvudsakliga partner, sponsorer och supportrar Coolputer har varit en del av Assembly supportteam i flera år och har också varit en supporter av Muropaket , inklusive årets evenemang . Coolputer, som specialiserar sig på kyl- och ljuddämpande produkter, hade ett försäljningsställe på Hartwall Arena som var öppet dygnet runt och erbjöd en rad olika produkter, inklusive kylda katodstrålerör och kylprodukter . De förstnämnda verkade röra sig över försäljningsdisken och in i grottorna i bitcoinlådorna med samma hastighet som de grävdes fram ur bakre rummet . Det fanns också ett skrivbordsområde bredvid Coolputers försäljningsdisk där kunderna kunde installera eller få nya produkter installerade på sina datorer av försäljningspersonalen. Som vanligt anordnade Coolputer tävlingarna Coolest Case och Fastest PC, där den förstnämnda tävlingen gällde det snyggaste fodralet på evenemanget och den sistnämnda tävlingen gällde datorprestanda med hjälp av 3DMark05. I båda tävlingarna fick vinnaren 400 euro i produktpriser, tvåan 200 euro och trean 100 euro . I tävlingen Snabbast PC gick topplaceringarna till de två konfigurationer med GeForce 7800 GTX-grafikkort, där vinnaren fick 14024 poäng i 3DMark05, tvåan 13350 och trean 13137. Förutom Coolputer fanns även sponsorn Akiba på plats, som hade fokuserat sitt sortiment på de vanligaste datorkomponenterna och tillbehören, snarare än på specialprodukter. Bakom Akiba-disken stod Macci också bakom försäljningsinsatsen, dess varma relation med ATI återspeglades också i det kanadensiska företagets annonser på Akiba-disken. Bredvid Akiba-disken fanns en liten monter av Monterings viktigaste partner Asus , där ett par olika konfigurationer visades och körde 3DMark05 . Förutom demonstrationsmaskinerna erbjöd Asus gratis reparationshjälp till ägare av trasiga maskiner - även för maskiner som inte bara var Asus-hårdvara . Förutom demonstrationsbåset sponsrade Asus en stor del av hårdvarupriserna för tävlingarna som mättes under församlingen , vilket inkluderade grafikkort och moderkort . Asus körde också sin egen tatueringstävling , som krävde en vinnande tatuering i stället för en pappersritning eller utskrift .</w:t>
      </w:r>
    </w:p>
    <w:p>
      <w:r>
        <w:rPr>
          <w:b/>
          <w:color w:val="FF0000"/>
        </w:rPr>
        <w:t xml:space="preserve">id 202</w:t>
      </w:r>
    </w:p>
    <w:p>
      <w:r>
        <w:rPr>
          <w:b w:val="0"/>
        </w:rPr>
        <w:t xml:space="preserve">4 Deli hotdogs finns med en mängd olika pålägg . I den asiatiska versionen finns koriander, chili-ingefära-soppa och wasabibönpasta. Under de rika toppingarna gömmer sig en läcker korv . Inuti pappersomslaget finns en servett som ligger redo i ett eget fack . Köpcentret fick en riktig street food-smak av engångsgrejen när 4 Deli, som öppnade i vintras, öppnade sin länge drömda korvbar . När stjärnan i korven är en hemlagad, läcker råkorv och en kall öl vid sidan av, kan inget gå fel . En varmkorv är lätt att ta med sig på lunchrasten, även om du har bråttom eller bara längtar efter lite solsken att mumsa på. På vägen hem från jobbet kan du stanna till för en korv med lite läsk - Alla korvar tillverkas på plats av finska råvaror. Korvarna tillverkas av griskött från Paija-gården och kryddas precis rätt för korvstopparna , säger Yoni Ichtertz, restaurangens ägare. Toppingen varieras sedan: tysk stil med surkål, senap och krispigt bacon, asiatisk stil med koriander-kålsallad, chili-ingefärssenap och wasabibönor och den ganska lyxiga À la Nygren, med hummer-räkor-majonnäs, inlagd gurka och dill . Det finns också en XL-korv, som används för att dölja dagens korv . Det kan vara vad som helst som du vill servera på disken, inte bara fläsk . Bullarna, som är precis lagom mjuka och fluffiga, kommer från Royal Bakery . Korven finns också i en glutenfri version . Råkorv och andra godbitar finns också tillgängliga på disken . Med korvarna kommer hemligheterna med råkorv säkert att börja öppna sig mer för människor . När du smakar på helkorven, som är gjord från grunden, och biter i en varmkorv får du genast en känsla av vad det handlar om: köttet, inte mjölet. Du kan lätt ta dig till den kalla disken på 4 Deli, där du också kan köpa ett brett utbud av korvar med tillagningsanvisningar. Förutom korvar erbjuder disken grytor, terriner och andra färdiga delikatesser. Det finns också en mängd olika tillbehör, så att du kan göra en hel måltid att ta med dig. Eller till och med göra din egen korv. Du kan även köpa rullar att ta med dig. Så här tillagar du en rå korv: - Korv ska behandlas som helt kött. Fläskkorven kokas i 6-8 minuter. Om man kokar det för länge torkar det bara ut som vilket annat kött som helst, och man ska inte vara rädd för att det är fläskkött. Folk är rädda för tricin i onödan, och korvköttet är fortfarande saltat. Den kvarvarande värmen bör utnyttjas genom att man slår in den i folie efter sex minuters tillagning. Det är också viktigt att inte göra hål i korven så att den goda saften inte rinner ut. Våra korvar är tillagade så att de inte spricker när de grillas, betonar Yoni. Hitta punkterna TAMPERE RESTAURANGER, EVENT OCH HOTELL Restaurangguiden och evenemangskalendern på webbplatsen Kohokohdat.fi samlar restauranger i Tammerfors för olika tillfällen och stämningar. Vi presenterar endast de bästa lunchrestaurangerna, de mest avslappnade restaurangerna och middagsrestaurangerna. Vår onlinetjänst används av stadsbor som letar efter upplevelserika evenemang och restauranger, beslutsfattare och sekreterare inom näringslivet, turistföretagare och studerande från Tammerfors samt inhemska affärs- och fritidsresenärer.</w:t>
      </w:r>
    </w:p>
    <w:p>
      <w:r>
        <w:rPr>
          <w:b/>
          <w:color w:val="FF0000"/>
        </w:rPr>
        <w:t xml:space="preserve">id 203</w:t>
      </w:r>
    </w:p>
    <w:p>
      <w:r>
        <w:rPr>
          <w:b w:val="0"/>
        </w:rPr>
        <w:t xml:space="preserve">Softpolis Seminarium om energisparande 18.10.2012 Negawatti slår Megawatti! Bara att vara medveten om var energin används hjälper till att spara, och även byggnadsautomation fungerar inte alltid som planerat. De största besparingarna uppnås genom att korrigera de fel som upptäcks i mätningarna. Eftermiddagsdelen av seminariet från 12-17.00 är främst avsedd för ägare av stora fastigheter, hyresgäster och fastighetsförvaltare samt lokala myndigheter. Kvällsdelen från 17-20.30 är avsedd för hushåll. Torsdag 23.1.2014 kl. 9-12 Elektroniikkatie 3 , Uleåborg Målgruppen är företag i ett tidigt skede. Utbildningen förutsätter att deltagaren ansvarar för marknadsföringen av företaget med en mycket liten budget och redan är bekant med grunderna för e-marknadsföring. Mer information här . Onsdag 4.9.2013 , 9.00-16.00 Auiditorio , Elektroniikkatie 3 , Uleåborg Evenemanget riktar sig till nystartade företag och personer som har ett betydande bidrag att ge till innovation, utveckling och lansering av nya produkter och tjänster. Den viktigaste uppgiften för ett nystartat företag är att så tidigt som möjligt fastställa att en produkt eller tjänst är lönsam till lägsta möjliga kostnad . Lean produktutveckling kompletterar traditionella produktutvecklingsmodeller genom att vägleda ... Tisdag 27.8.2013 kl. 12.00-16.00 Auditorio , Elektroniikkatie 3 , Uleåborg Evenemanget är avsett för små och medelstora företag som är intresserade av och planerar att starta en webbutik. E-handelns roll är att öka produktiviteten ? Hur gör man det i praktiken? Hur kan man skapa en nätbutik billigt och ur ett affärsperspektiv? Mer information här . Fredag 5.4.2013 , 9.00 - 11.00 Elektroniikkatie 3 , Uleåborg Evenemanget är avsett för personer som planerar att starta ett företag eller som befinner sig i ett tidigt skede av ett företag. Syftet är att ge en översikt över finansiering i tidiga skeden och att titta på olika offentliga finansieringsalternativ. Evenemanget kommer också att innehålla en kort introduktion till hur man ansöker om finansiering. Mer information här .</w:t>
      </w:r>
    </w:p>
    <w:p>
      <w:r>
        <w:rPr>
          <w:b/>
          <w:color w:val="FF0000"/>
        </w:rPr>
        <w:t xml:space="preserve">id 204</w:t>
      </w:r>
    </w:p>
    <w:p>
      <w:r>
        <w:rPr>
          <w:b w:val="0"/>
        </w:rPr>
        <w:t xml:space="preserve">Syftet med avhandlingen var att kartlägga patienternas åsikter på behandlingsenheten för missbrukare om de metoder som används för att hjälpa dem i missbrukarvården. Syftet var att ge information om genomförandet och betydelsen av stödmetoder inom missbrukarvården i den akuta utskrivningsfasen. Informationen kan användas för att utveckla behandlingsprocessen för missbrukare och för att stärka vårdpersonalens kompetens inom missbrukspsykiatrin. Avhandlingen beställdes av den psykiatriska avdelningen 11 vid Forssa Regionens vårdförbund. Avhandlingens teoretiska ram bygger på studier som rör ämnet, litteratur och behandlingsrekommendationer. Avhandlingen genomfördes med hjälp av en kvantitativ forskningsmetod. Uppgifterna samlades in under mars-juli 2009 med hjälp av ett strukturerat frågeformulär, som även innehöll en öppen fråga. Målgruppen för insamlingen av materialet bestod av patienterna vid akut behandling av missbruk på avdelning 11 på Forssa sjukhus (N=36). Enligt de resultat som erhållits ansåg patienterna att metoderna för behandling av missbruk som innefattar bedömning och lindring av abstinenssymtom, skapande av en trygg behandlingsmiljö och beaktande av grundläggande behov var väl genomförda under behandlingstiden. Däremot var klargörande och stödjande av organiseringen av livssituationen och uppmuntran av människor att hålla sig drogfria inte så väl genomförda enligt respondenternas åsikt. Alla dessa stödmetoder ansågs dock vara viktiga för att behandlingsperioden skulle bli framgångsrik. Resultaten av avhandlingen kommer att bidra till att utveckla den psykiatriska omvårdnaden och kompetensen inom missbrukarvård åtminstone lokalt. Utmaningar i utvecklingsarbetet är bl.a. utveckling av den individuella patientbehandlingen, information, växelverkan och uppföljande vårdplanering. sv dc.description.abstract Syftet med detta examensarbete var att kartlägga avgiftningspatienternas åsikter om den rehabiliteringsbehandling som används på den psykiatriska avgiftningsavdelningen. Målet var att ta fram information om behandlingens framgång och betydelse inom akutsjukvården. Kunskapen kan användas för att utveckla rehabiliteringsbehandlingen och sjukskötarens kunnande. Examensarbetet har gjorts på uppdrag av Forssa sjukhus, psykiatriska avdelningen 11. Den teoretiska ramen bygger på tidigare forskning i ämnet, litteratur och behandlingsrekommendationer. Forskningsmetoden var kvantitativ. Forskningsmaterialet samlades in mellan mars och juli 2009 med hjälp av ett strukturerat frågeformulär som även innehöll en öppen fråga. Forskningsobjektet bestod av patienter (N=36) som befann sig i akut avgiftningsbehandling på Forssa sjukhus, avdelning 11. Undersökningens resultat visade att följande rehabiliteringsmetoder ur patienternas synvinkel var framgångsrika: bedömning och lindring av abstinenssymtom, skapande av en trygg miljö och tillgodoseende av de grundläggande behoven under behandlingsperioden. Däremot var stödet för att reda ut livssituationen och uppmuntra till nykterhet inte lika framgångsrikt. Alla dessa metoder ansågs vara viktiga för att behandlingsperioden skulle lyckas. Resultaten av avhandlingen kan användas vid utvecklingen av psykiatrisk avgiftningsbehandling, åtminstone lokalt. Utmaningarna i utvecklingsarbetet är t.ex. individuell behandling av patienten, kommunikation, växelverkan och uppföljning av behandlingen.</w:t>
      </w:r>
    </w:p>
    <w:p>
      <w:r>
        <w:rPr>
          <w:b/>
          <w:color w:val="FF0000"/>
        </w:rPr>
        <w:t xml:space="preserve">id 205</w:t>
      </w:r>
    </w:p>
    <w:p>
      <w:r>
        <w:rPr>
          <w:b w:val="0"/>
        </w:rPr>
        <w:t xml:space="preserve">Flyg Visby Ljubljana Vi erbjuder dig de bästa flygdealerna mellan Visby - Ljubljana Om ditt mål är att hitta de billigaste flyg mellan Visby - Ljubljana utan problem, har du kommit till rätt ställe. På Ebookers vill vi erbjuda våra kunder de bästa priserna på flygresor, samt ett snabbt och enkelt sätt att planera och köpa din resa. Vi har för närvarande fantastiska flygdeal till Ljubljana Enkel och effektiv sökning För att göra din resa så smidig som möjligt kan du söka efter flyg, hotell och hyrbilar för din resa på en och samma gång. Om du bokar flera tjänster genom oss får du ofta fina rabatter jämfört med att boka varje tjänst separat. För att inte tala om den tid du sparar när du inte behöver hantera flera olika byråer, utan kan få allt på ett och samma ställe! Genom att bli medlem kan du också hantera dina bokningar via oss . Samla poäng på ditt flygbolagskonto Genom att ange ditt flygbolags medlemsnummer eller annan identifierare när du bokar får du normalt poäng via oss för dina flygningar mellan Visby och Ljubljana, precis som när du bokar dina flygningar direkt med ditt flygbolag . Så du behöver inte oroa dig för att gå miste om värdefulla poäng när du bokar dina flygresor genom oss, vi har tagit hand om detta åt dig! Vänta inte längre, ange avgångs- och returdatum för din resa i sökmotorn, förfina din sökning på det sätt du vill och välj de flyg som passar dig bäst! Sedan kan du lägga fötterna på jorden och börja planera din resa, särskilt eftersom du sparar pengar genom att boka din resa med oss, så att du kan spendera dem som du vill i Ljubljana! Flygplatser Visby , SE Visby flygplats ( VBY ) Flygplatser Ljubljana , SI Brnik flygplats ( LJU ) Pris, skatter och avgifter : ebookers.fi priser uppdateras en gång om dagen. Priserna inkluderar alla skatter och avgifter exklusive eventuella bagageavgifter . Återbetalningar/ändringar/avbokningar : Om biljetten tillåter ändringar kommer en ändringsavgift på 45,00 € från ebookers plus eventuell skillnad mellan skatter och flygpriser samt flygbolagets ändringsavgifter att debiteras . Övriga villkor : Tidtabeller, priser och villkor kan ändras utan föregående meddelande . Antalet platser är begränsat och priserna kanske inte är tillgängliga på alla flygningar/dagar . Biljetterna är inte giltiga retroaktivt och kan inte användas i utbyte mot helt eller delvis oanvända biljetter . Biljetter kan inte ändras eller annulleras. Prisreglerna för varje biljett bör kontrolleras innan du betalar och bekräftar bokningen. Ebookers.fi är Finlands ledande resebyrå på nätet som specialiserar sig på billiga flygresor, stadsresor, hotell, resepaket och biluthyrning. På vår webbplats kan du också enkelt paketera din egen semester genom att boka flyg och hotell till din favoritdestination. Vi samarbetar med de bästa flygbolagen, till exempel Finnair , SAS , Lufthansa , British Airways , KLM , Turkish Airlines och Etihad Airways . Billiga flyg hittar du bäst genom att jämföra erbjudanden från olika flygbolag .</w:t>
      </w:r>
    </w:p>
    <w:p>
      <w:r>
        <w:rPr>
          <w:b/>
          <w:color w:val="FF0000"/>
        </w:rPr>
        <w:t xml:space="preserve">id 206</w:t>
      </w:r>
    </w:p>
    <w:p>
      <w:r>
        <w:rPr>
          <w:b w:val="0"/>
        </w:rPr>
        <w:t xml:space="preserve">Utmanande tider to 6 februari 2014 08.30.00 Janne Juvakka , Direktör , Vibrerande organisationer Enligt många undersökningar är organisationsverksamheten stark. Den är fortfarande den viktigaste formen av medborgarverksamhet . Dess ställning kommer att förbli stark, men trycket och tveksamheten är större än någonsin tidigare, både när det gäller traditionella icke-statliga organisationer och de tjänster de tillhandahåller . Nya medier och nya former av gemenskap utmanar organiserade och traditionella organisationer, eftersom människors aktivism inte bara kanaliseras genom befintliga föreningar, grupper eller partier . Trenden är att aktivt medborgarskap fokuserar på lösare nätverk av informationsnätverk och rörelser för enskilda händelser och orsaker vid sidan av den "gamla" organisationsverksamheten . Konkurrensen om vår fritid är hård och blir allt hårdare. Det kortsiktiga engagemanget tar över . Dess betydelse bör dock inte överbetonas, eftersom talet tenderar att leda till attityder och handlingsmönster . Detta kan i värsta fall motverka den långsiktiga organisationsverksamhet som behövs inom social- och hälsovårdsområdet . Det ligger inte i någons intresse att byta partner eller sponsor ofta. Social- och hälsoorganisationer behöver dock nya, attraktiva verksamhetsformer för att locka deltagare. Det finns också ett behov av att förändra organisationernas sätt att producera tjänster . Särskilt organisationer som tillhandahåller icke-finansiella tjänster börjar nu, liksom många andra aktörer i samhället, att möta den dagliga verkligheten i samband med uppsägningsförhandlingar. De uppsägningar som ofta är förknippade med dessa åtgärder innebär att vissa tjänster och expertis som organisationerna tillhandahåller kan upphöra helt och hållet. Detta är inte bra för människors vardag . Det är en stor förlust att en värdeorienterad aktör som ofta på ett naturligt sätt kopplar ihop frivilligverksamhet med produktion av tjänster försvinner från marknaden. Organisationer har också gjort personal överflödig genom att inte rekrytera ny personal för att ersätta dem som slutat. Detta gäller både organisationernas tjänsteproduktion och övriga verksamhet. Knappheten är också gemensam för organisationernas verksamhet . Under de kommande åren bör både finansiärer och lagstiftare i sina åtgärder kunna ta större hänsyn till de särskilda egenskaperna hos organisationernas verksamhet för att se till att de kan fungera . Ibland verkar det som om detta inte är fallet, med rigida lagar och onödigt strikta juridiska tolkningar som går före överväganden om lämplighet. I en förändrad miljö är organisationernas smidighet användbar. Nya och attraktiva former för deltagande kommer att hittas. De måste vara det. Det kommer att vara till hjälp om vi i stället för att överbetona autonomi och självförvaltning går mot nätverk och samarbete, även med parter utanför vår egen sektor. De olika rockrörelserna är en ny form av medborgaraktivitet och ger upphov till tankar och lärande på ett sätt som mobiliserar människor . Så länge de inte blir elitistiska och främst en hobby för människor som annars är aktiva och välbärgade .</w:t>
      </w:r>
    </w:p>
    <w:p>
      <w:r>
        <w:rPr>
          <w:b/>
          <w:color w:val="FF0000"/>
        </w:rPr>
        <w:t xml:space="preserve">id 207</w:t>
      </w:r>
    </w:p>
    <w:p>
      <w:r>
        <w:rPr>
          <w:b w:val="0"/>
        </w:rPr>
        <w:t xml:space="preserve">Företagen är mestadels nöjda med SHOK, men skulle vilja se tydligare mål och internationalisering Finska företag anser att strategiska spetsforskningscentra (SHOK) har skapat ett effektivt, affärsdrivet forsknings- och innovationssamarbete. Nya typer av kunskapsnätverk har skapats mellan olika sektorer och mellan näringsliv och forskning. Det finns dock fortfarande utrymme för förbättringar när det gäller internationaliseringen av spetskompetens samt finansieringsmodellerna och inriktningen av SHOK:erna . De strategiska spetsforskningscentren (SHOK:erna) inrättades 2006 i syfte att förbättra Finlands globala framgång genom att koncentrera spetskompetens. Teknologiförbundet har utvärderat SHOK:s verksamhet ur ett företagsperspektiv genom att intervjua nyckelföretag som är verksamma inom SHOK-verksamheten . CLEEN (energi och miljö), FIMECC (metallprodukter och maskinteknik), skogskluster och TIVIT (forskning inom informations- och kommunikationsindustrin) utvärderades. SHOK har skapat nya former av samarbete och företagsorienterad forskning Utvärderingen visade att SHOK-programmen har varit framgångsrika i sin företagsorienterade strategi: de har blivit permanenta forum för samarbete mellan företag och skapande av ny gemensam kunskap - Forskningsagendor för SHOK och deras program har tagits fram i samarbete med universiteten på teman som identifierats av företagen. Samtidigt förbinder sig företagen till forskning, vilket är en viktig förutsättning för att skapa innovationer", säger Kaisu Annala, projektledare vid Finlands Teknologiindustriförbund . För små och medelstora företag har SHOKs gett möjlighet att delta i forskningsarbete som de annars inte skulle ha haft resurser att utföra. Skapandet av internationella förbindelser, forskarnas rörlighet och internationella forskningsinstitutioners deltagande ses som viktiga utvecklingsområden . SHOK-forskningens strategiska betydelse för företagen varierar, även om målet är att öka kunskapen inom de strategiskt viktigaste områdena - vissa företag anser att deras strategiska mål försummas. Programmens flexibilitet bör ökas och målen skärpas för att de ska bli effektivare när det gäller att skapa nya affärer , säger Juha Ylä-Jäääski, direktör för enheten för innovationsmiljö inom teknikindustrin . De strategiska målen för varje SHOK fastställs av den egna styrelsen . I utvärderingen rekommenderas att styrelsernas sammansättning bör reformeras för att öka deras kompetens för långsiktig, strategisk styrning av SHOK:erna. För att utveckla SHOK-konceptet föreslår Teknikindustrin att en nationell styrgrupp som leds av industrin inrättas. För att utvecklingen ska lyckas krävs att alla intressenter deltar .</w:t>
      </w:r>
    </w:p>
    <w:p>
      <w:r>
        <w:rPr>
          <w:b/>
          <w:color w:val="FF0000"/>
        </w:rPr>
        <w:t xml:space="preserve">id 208</w:t>
      </w:r>
    </w:p>
    <w:p>
      <w:r>
        <w:rPr>
          <w:b w:val="0"/>
        </w:rPr>
        <w:t xml:space="preserve">Mer information om genomförandet: en mer detaljerad tidtabell kommer att finnas tillgänglig senare i höst på kursens Moodle-sida. OBS! När du registrerar dig för en labbgrupp får du INTE välja att flytta gruppens schema till din kalender, eftersom flytten inte kommer att ske på rätt sätt.</w:t>
      </w:r>
    </w:p>
    <w:p>
      <w:r>
        <w:rPr>
          <w:b/>
          <w:color w:val="FF0000"/>
        </w:rPr>
        <w:t xml:space="preserve">id 209</w:t>
      </w:r>
    </w:p>
    <w:p>
      <w:r>
        <w:rPr>
          <w:b w:val="0"/>
        </w:rPr>
        <w:t xml:space="preserve">   I Petrellis Saluna kan du tillbringa en bekväm bastukväll för upp till 15 personer! " mer 15 personer Rummet är ett barområde Hyr från 119,99 € ( 0 h ) &amp;lt ;&amp;lt ; Föregående Nästa &amp;gt ; &amp;gt ; &amp;gt ; SAUNAONLINE I KORTHET SaunaOnline är en onlinebokningstjänst för bastu- och mötesrum, där du kan se bokningsstatus och priser i realtid och boka ett rum för ett möte, en middag eller ett annat evenemang snabbt och enkelt dygnet runt.</w:t>
      </w:r>
    </w:p>
    <w:p>
      <w:r>
        <w:rPr>
          <w:b/>
          <w:color w:val="FF0000"/>
        </w:rPr>
        <w:t xml:space="preserve">id 210</w:t>
      </w:r>
    </w:p>
    <w:p>
      <w:r>
        <w:rPr>
          <w:b w:val="0"/>
        </w:rPr>
        <w:t xml:space="preserve">Elektronisk kommunikation har ersatt föräldrakvällar i skolorna Det hålls färre föräldrakvällar i skolorna än tidigare , säger föräldraföreningen . Särskilt i de högre klasserna håller vissa klasslärare inga föräldrakvällar alls, trots att många föräldrar kan sakna dem . Enligt OAJ, lärarnas yrkesorganisation, finns det många skillnader i praxis mellan skolorna . Specialisten Riitta Sarras säger att särskilt i de högre klasserna är de elektroniska kanalerna ett naturligt sätt att hålla kontakt med föräldrarna . Föräldraföreningen anser att ... mer " Relaterade nyheter Tuomas Kurttila, verkställande direktör för Finlands föräldraförening, anser att skolstrejkerna håller på att bli permanenta . Föräldrarna i Lahtis Laune skola inleder en skolstrejk den här veckan på grund av problem med inomhusluften. Uppskattningsvis 70 procent av skolans elever deltar i strejken. Föräldraförbundet har utfärdat instruktioner till sina medlemsföreningar om hur de ska hantera strejken. Strejker har organiserats under de senaste ... Familjerådgivning för familjer med tonåringar . Finlands föräldraförening säger till STT att många föräldrar kräver ett slags "rådgivningscenter för tonåringar". Enligt förbundet känner föräldrar till tonåringar att de är ensamma som uppfostrare. Vi saknar strukturer för att stödja föräldraskapet när ett barn går igenom puberteten, säger Tuomas Kurttila, förbundets verkställande direktör. ... Föräldraföreningen har belönat en irländsk mamma som fick igenom en åldersgräns på 16 år för energidrycker i sin kommun. Oili Kaleva, vinnare av priset Everyday Education Award, turnerade runt i butikerna i sin kommun och lyckades få återförsäljarna att stödja hennes förslag om åldersgräns. Sedan november har Iis återförsäljare åtagit sig att inte sälja energidrycker till barn under ... Attityderna till ungdomars alkoholkonsumtion är strängare än tidigare, enligt en undersökning som beställts av bryggeriförbundet . Attityderna har blivit strängare än i undersökningen förrförra året . Nästan varannan respondent fördömer köp eller servering av alkohol till minderåriga . För två år sedan var det bara en av tre respondenter som fördömde detta ... Finlands föräldraförbund föreslår att alkoholpriset ska indexeras så att det stiger snabbare än den allmänna prisnivån. Förbundet anser att det höga priset på alkohol skulle kunna användas för att avskräcka ungdomar och tunga drickare från att dricka alkohol - men priset på alkohol har ...</w:t>
      </w:r>
    </w:p>
    <w:p>
      <w:r>
        <w:rPr>
          <w:b/>
          <w:color w:val="FF0000"/>
        </w:rPr>
        <w:t xml:space="preserve">id 211</w:t>
      </w:r>
    </w:p>
    <w:p>
      <w:r>
        <w:rPr>
          <w:b w:val="0"/>
        </w:rPr>
        <w:t xml:space="preserve">Vet du redan var du ska bo när du besöker Decimomannu? Om inte rekommenderar vi att du ansöker om våra paketresor. Du kan själv bestämma när du vill resa till Decimomannu, när du vill återvända och var du vill bo. Skräddarsy en unik paketresa för dig och dina reskamrater!</w:t>
      </w:r>
    </w:p>
    <w:p>
      <w:r>
        <w:rPr>
          <w:b/>
          <w:color w:val="FF0000"/>
        </w:rPr>
        <w:t xml:space="preserve">id 212</w:t>
      </w:r>
    </w:p>
    <w:p>
      <w:r>
        <w:rPr>
          <w:b w:val="0"/>
        </w:rPr>
        <w:t xml:space="preserve">En elegant stenterrass med planteringar är trädgårdens hjärta där du kan koppla av efter en arbetsdag och tillbringa tid på helgen. Boendeområdet bör dimensioneras så att möblerna sitter löst, vilket ger utrymme för rörelse och eventuella andra aktiviteter (grillning etc.). Uteplatsen kan täckas med betongplattor - stenar, samt kombinationer av båda. Fördelen med plattor är att de kan installeras snabbt. De ger rektangulära uteplatser en mycket attraktiv och hållbar yta. Med en kombination av flera plattor i olika storlekar kan en elegant uteplats läggas ut på nolltid. Betongstenar i mindre storlekar kan användas för att skapa både vinklade och böjda ytor, till och med cirkulära former. De så kallade "böjda stenarna" kan användas för att skapa en cirkulär yta utan att stenarna behöver kapas.</w:t>
      </w:r>
    </w:p>
    <w:p>
      <w:r>
        <w:rPr>
          <w:b/>
          <w:color w:val="FF0000"/>
        </w:rPr>
        <w:t xml:space="preserve">id 213</w:t>
      </w:r>
    </w:p>
    <w:p>
      <w:r>
        <w:rPr>
          <w:b w:val="0"/>
        </w:rPr>
        <w:t xml:space="preserve">Huvudmeny/Menu Minimiklättringsutrustning för äventyr på snö och is Detta är den absoluta minimiutrustningen för grupper som vill göra nya upplevelser, dvs. äventyr på glaciärer, isfall, berg eller i allmänna områden där det finns risk för laviner eller allvarliga fallolyckor. Endast klätterutrustning, dvs. rep, isyxor, hackor, räddnings- och säkerhetsutrustning, kommer att diskuteras här. Annan säkerhetsutrustning, t.ex. lavinfyrar, nämns på sin höjd. Även om den utrustning som anges nedan är en lista över utrustning bör minimiutrustningen bestå av en hel del sunt förnuft och erfarenhet. Här är några bra riktlinjer: Klättring handlar inte om utrustning. Att rädda en person som är medvetslös från ett räcke är så svårt att även ett erfaret team troligen inte har någon nytta av rätt utrustning. En bra skribent vet hur man tar tid innan det är för sent. För tidigt kan man vända sig många gånger, för sent bara en gång. Ibland kan det också vara för sent att vända tillbaka. Nödvändig kunskap och utrustning listas nedan för olika typer av terräng och klättringsstilar. Dessa listor är inte avsedda som en referens, utan som en grov vägledning om vad som krävs. Isklättring är inte klättring i sig, och på lätta klättringar behöver du kanske inte använda händerna till något annat än att knyta knutar och hålla balansen, men säkringsutrustningen är i stort sett densamma som för klättring . Lätt glaciärvandring Lätt glaciärvandring innebär i det här fallet att man vandrar på en glaciär där det inte förväntas finnas många sprickor, och där de finns är de synliga under normala förhållanden. För en lätt glaciärvandring krävs erfarenhet eller kunskap om de farligaste delarna av glaciären kunskap om hur man använder nödvändiga knutar och säkerhetsutrustning en vandringsstav med rakt skaft så att den kan slås fast i snön en isyxa (spetsar är inte nödvändiga) ett dynamiskt rep på minst 8-9 mm . En längd på 10 m per vandrare , med ett extra rep för den främre och sista selen , prusnikpinnar , uppstigningshandtag , eller liknande anordning för uppstigning av repet Glaciärvandring Glaciärvandring innebär här att man rör sig på en glaciär vars tillstånd inte är känt , och vill vara förberedd på att om man faller ner i en spricka , kan man också räddas från den . För glaciärvandring krävs erfarenhet och kunskap om glaciärens farligaste delar kunskap om hur man använder nödvändiga knutar och säkerhetsutrustning en vandringsstav med rakt skaft så att den kan slås fast i snön, t.ex. i en räddningssituation isyxor (spetsar är inte nödvändiga) ett dynamiskt rep på minst 9 mm . En längd på 10 m per vandrare , med ett extra rep för den främre och sista selen , prusnikpinnar , uppstigningshandtag , eller liknande anordning för uppstigning av repet två remskivor efter snöfall en snödetektor Lätt toppning Vägen till toppen av berget har endast lätt terräng. Lätt terräng kan definieras som platta bergssluttningar , breda åsar utan eller med lite snö , och branta men inte mycket snöiga sluttningar . Vid lätt klättring krävs sunt förnuft för att avgöra om den snöiga sluttningen ovanför är lavinfarlig säker klättrare försiktighet isyxor i spetsarna på vandringsstavarna (för självstopp) ( rep, sele, sele, fångstringar, etc ) Lätta rutter är ofta utsatta för laviner, särskilt efter snöfall och när vädret blir varmare (båda sannolika händelser i Lyngen). Krävande klättring På en rutt uppför ett berg måste klättraren vara försiktig för att undvika laviner.</w:t>
      </w:r>
    </w:p>
    <w:p>
      <w:r>
        <w:rPr>
          <w:b/>
          <w:color w:val="FF0000"/>
        </w:rPr>
        <w:t xml:space="preserve">id 214</w:t>
      </w:r>
    </w:p>
    <w:p>
      <w:r>
        <w:rPr>
          <w:b w:val="0"/>
        </w:rPr>
        <w:t xml:space="preserve">YABUSAME - Riding Samurai - Instruktioner för åskådare Välkommen till Yabusame - Riding Samurai på 1.6 . på Laakso Riding Stadium ! I hästens år är Helsingfors värd för ett unikt, historiskt och högkvalitativt japanskt evenemang "Spirit of Samurai 2014 Helsinki", som kulminerar med Yabusame-ceremonin. Platserna fördelas i förväg, men det finns gott om ståplatser. Du kan också ta med din egen picknickstol! En del av fältet är stängt, det skyddade området vid skjutbanan är endast för personalen. Det kompletterande programmet börjar i dalen en timme före varje föreställning. I området kan du äta på restaurang Hanko Sushi, där kocken Jesper Björkel också kommer att vara närvarande. De som är intresserade av japansk turism kan få bra tips vid Visit Japan-informationsdisken . I Epson-tältet kan du få ett utskrivet foto av dig själv, till och med bredvid en samuraj. Tokyokan är en specialbutik för japanska smaker . Observera att detta är ett evenemang under bar himmel och att gästerna bör klä sig för tillfället. Tribunen är täckt och det finns sittplatser på ridbanan. Paraplyer är förbjudna av säkerhets- (hästar) och synlighetsskäl. Fotografering är tillåten, men det är förbjudet att använda blixtar. Vi rekommenderar att allmänheten anländer med kollektivtrafik. De som anländer med bil kan parkera på ishallens parkeringsplats på Nordenskiöldinkatu 11-13 . Parkeringsbiljetten kostar 10 € . Hållplatsen Aurora Hospital trafikeras av spårvagnarna 7A/7B och 2/3 samt bussarna 58 , 58B , 69 , 504 , 505 och 506 . Söndag 1.6. kl. 13.00 och 18.00 Laakso ridstadion , Auroranportti 4 , 00430 Helsingfors Yabusame-ceremonin är en av de finaste och äldsta japanska samurajernas kampsporter som går tillbaka till Kamakura-perioden (1100-1200-talet). Bågskytteelever från Ogasawara-skolan klädda i traditionella samurajkostymer skjuter sina speciella pilar från ryggen på en springande häst mot tre mål. De krävande och snabba föreställningarna åtföljs av en färgsprakande shinto ceremoni. Ett liknande tvåtimmarsevenemang har aldrig tidigare förekommit i de nordiska länderna. Tusentals åskådare väntas.</w:t>
      </w:r>
    </w:p>
    <w:p>
      <w:r>
        <w:rPr>
          <w:b/>
          <w:color w:val="FF0000"/>
        </w:rPr>
        <w:t xml:space="preserve">id 215</w:t>
      </w:r>
    </w:p>
    <w:p>
      <w:r>
        <w:rPr>
          <w:b w:val="0"/>
        </w:rPr>
        <w:t xml:space="preserve">För tio år sedan ville EU lära sig en läxa och inrättade myndigheten för livsmedelssäkerhet, EFSA. I veckan publicerades en studie som visar att personer som dricker lightläsk varje dag löper 45 procent högre risk att drabbas av hjärtinfarkt än de som inte dricker lightläsk. Har EFSA förbisett något? I år firar EFSA sitt tioårsjubileum. För att uppmärksamma årsdagen har två icke-statliga organisationer för öppenhet, Corporate Europe Observatory (CEO) och Earth Open Source , publicerat en rapport om "Konflikter på menyn", som visar att storföretagen har ett förvånansvärt hårt grepp om byrån. Enligt rapporten ignorerar EFSA oberoende forskares resultat när den bedömer säkerheten hos genetiskt modifierade grödor, herbicider, sötningsmedel eller ämnen som används i livsmedelsförpackningar och begränsar sig till att granska studier som företaget självt har beställt om sina egna produkter. EFSA:s bedömningspaneler tar hänsyn till information från oberoende forskare främst när ett land som är mer oroligt för sina medborgares säkerhet, t.ex. Danmark eller Sverige, uttryckligen begär det. Det finns många anledningar till att kolsyrade drycker kan vara skadliga för hälsan. En tydlig skillnad mellan kolsyrade drycker och vanliga läskedrycker är sötningsmedlet, som i många kolsyrade drycker är aspartam, som EFSA har funnit vara säkert, trots att oberoende forskare länge har rapporterat om negativa effekter av ämnet. EFSA anser också att en plastförening som kallas bisfenol A är säker, trots att den är känd för att vara en hormonstörande substans och för flera år sedan visade sig öka risken för bröstcancer. I likhet med Danmark och Kanada har EU-kommissionen också förbjudit det i nappflaskor. Under de senaste dagarna har det i Finland uppstått ett uppror om beläggningar som används vid renovering av vattenledningar och som kan läcka ut samma bisfenol A i dricksvattnet. Tyskland har till exempel förbjudit sådana beläggningar. Frågan är om EFSA har orsakat miljontals människor både undvikbara hälsoskador och extra kostnader genom att hålla fast vid misstankar om ämnets skadlighet. Med tanke på vad som har sagts är det inte längre förvånande att många av ledamöterna i EFSA:s vetenskapliga paneler har nära kopplingar till livsmedels-, bioteknik- och kemijättar. Till exempel har elva av de 20 medlemmarna i den vetenskapliga panelen för bedömning av livsmedelstillsatser sådana kopplingar. I mars 2008 blev det ett offentligt ramaskri när chefen för byråns enhet för genetiskt modifierade organismer blev lobbyist för bioteknikföretaget Syngenta . Liknande "svängdörrar" från byrån till industrin och tillbaka har inträffat flera gånger. I det här fallet klagade en tysk icke-statlig organisation till EU-ombudsmannen . Chefen för EFSA tonade ner det. Men två år senare uppmanade ombudsmannen EFSA att skärpa sina "standstill"-regler. 2010 kritiserades ordföranden för EFSA:s styrelse för att vara alltför nära knuten till International Institute of Life Sciences (ILSI), som påstår sig vara en vetenskaplig organisation och inte en lobbyorganisation, men det var just på grund av dess företagsanknytning som Världshälsoorganisationen (WHO) 2006 förbjöd den att medverka i bedömningar av frågor som rör säkerheten i livsmedel och dricksvatten. ILSI stöds av företag som kemikalie- och bioteknikföretagen Monsanto och BASF samt livsmedelsjättarna Coca-Cola, Danone, Nestle och McDonalds. De anteckningar som ILSI tagit fram har påverkat EFSA:s arbete, till exempel när det gäller vad man ska ta hänsyn till i riskbedömningar av genetiskt modifierade livsmedelsgrödor. Nu när EFSA har fyllt tio år är det dags att rensa ut i boet och återgå till sitt ursprungliga syfte, nämligen att tillhandahålla objektiv information om vad som är säkert att äta och vad som inte är säkert att äta. Annars kan maten inte bara ta dina pengar utan också ditt liv i förtid.</w:t>
      </w:r>
    </w:p>
    <w:p>
      <w:r>
        <w:rPr>
          <w:b/>
          <w:color w:val="FF0000"/>
        </w:rPr>
        <w:t xml:space="preserve">id 216</w:t>
      </w:r>
    </w:p>
    <w:p>
      <w:r>
        <w:rPr>
          <w:b w:val="0"/>
        </w:rPr>
        <w:t xml:space="preserve">HUSTLER's Hounds roliga finska tecknade album har äntligen kommit ut på marknaden . HUSTLERs serietävling tidigare i år fick ett mer entusiastiskt mottagande än väntat och det fanns så många värda verk att de bästa av dem måste publiceras som ett separat 80-sidigt album. I det nyligen utgivna numret 5/2011 av tidningen HUSTLER finns ett experimentellt avsnitt om klarspråk . I detta korta avsnitt försöker HUSTLERs redaktörer fånga upp de mest väsentliga delarna av tidningen och världen i dag och förklara materialet på ett så läsarvänligt och lättförståeligt sätt som möjligt. Den redaktionella företrädaren påpekade dock att en lättförståelig text inte nödvändigtvis är en lättsmält text, och att även ett avsnitt i klartext i sin blygsamhet kan orsaka matsmältningsbesvär, dvs. diarré som främst orsakas av irritation . Vuxenunderhållningskanalen Digiviihde blir först i Finland med att börja sända 3D-porr . Digiviihde-kanalen bekräftade för Seksilehti.fi att 3D-onsdagar börjar före årets slut . Den första filmen som visas är Hustler Videos dyraste produktion i historien, This Ain't Avatar XXX . För att se filmen i tre dimensioner måste tittarna ha 3D-glasögon med blå-röd teknik . Utan glasögon visas filmer normalt i två dimensioner . Digiviihde är en kanal som visas på det markbundna TV-nätet Plus TV-kort . Edward Norton är en skådespelare, historiker och social aktivist . Han är mest känd för sina roller i American History X , Fight Club , The Incredible Hulk , Rounders , The Paper Veil , Naked Fear , The Italian Job , Red Dragon , Frida och naturligtvis hans genombrott Larry Flynt - Jag har rätt . Norton har också blivit berömd som producent, han gjorde en stor del av arbetet bakom HBO:s prisbelönta dokumentärfilm By the People: The Election of Barack Obama . Det nya numret 3/2011 av tidningen HUSTLER lovar att både få dig att skratta och gråta, inte bara med tidningens berömda skämt och teckningar, utan också med en tecknad parodi på Charlie Sheens tv-serie "Half Men". Samma Charlie tar också hand om gråtandet, eftersom tidningen innehåller hans intressanta korta livshistoria med alla äventyr med kvinnor, droger och sprit. HUSTLER Video har meddelat att de ska göra en porrfilm om den avlidne Osama bin Laden . Enligt företagsrepresentanter inspirerades projektet av upptäckten av porrvideor i den islamistiska fanatikern bin Ladens högkvarter . Hustlers produktionschef Rob Smith skämtade om att cirkeln sluts: bin Laden lärde känna porr och nu lär porr känna bin Laden . Titeln på filmen som kommer att släppas i slutet av sommaren är redan känd: "This Ain´t bin Laden XXX" .</w:t>
      </w:r>
    </w:p>
    <w:p>
      <w:r>
        <w:rPr>
          <w:b/>
          <w:color w:val="FF0000"/>
        </w:rPr>
        <w:t xml:space="preserve">id 217</w:t>
      </w:r>
    </w:p>
    <w:p>
      <w:r>
        <w:rPr>
          <w:b w:val="0"/>
        </w:rPr>
        <w:t xml:space="preserve">  Flyg från Genève till Lyon Vill du flyga från Genève till Lyon så enkelt som möjligt, men vet inte vilket flygbolag du ska flyga med? På Ebookers erbjuder vi dig möjligheten att jämföra mellan mer än 400 flygbolag för att hitta det bästa flyget för din resa mellan Genève och Lyon . Du kan söka efter flyg genom olika kriterier, om du vill söka resultat till exempel bara för direktflyg till Lyon på kvällen kan du göra det . När du surfar genom flygplanen kan du välja ordning efter pris, restid, flygbolag eller antal mellanlandningar . Börja söka efter flyg genom att ange avgångs- och returdatum i sökmotorn . Varför inte också boka hotell och bil hos oss? Om din avreseort är Genève och din destination är Lyon kan vi hjälpa dig inte bara med flygresor utan även med andra semesterrelaterade frågor . Oavsett om du letar efter ett hotell, en hyrbil, en reseförsäkring eller allt det ovanstående kan vi hjälpa dig att sätta ihop ett semesterpaket som passar dina behov. Du kan söka efter hotell efter läge, stjärnklassificering eller pris, beroende på vad som är viktigast för dig. Du kan också läsa recensioner från tidigare gäster om hotellen, så du kan vara säker på att du får bra service när du bor i Lyon . Det är också lätt att ordna biluthyrning genom oss, vi samarbetar med sju av världens ledande biluthyrningsföretag, så du kan vara säker på att hitta en bil av rätt storlek och pålitlig bil för din resa, oavsett om du reser med familjen, en grupp vänner eller på egen hand. Internationell flygplats Geneve-Cointrin ( GVA ) Flygplatser Lyon , FR Lyon Saint Exupery flygplats ( LYS ) Pris, skatter och avgifter : ebookers.fi priserna uppdateras en gång om dagen. Priserna inkluderar alla skatter och avgifter exklusive eventuella bagageavgifter . Återbetalningar/ändringar/avbokningar : Om biljetten tillåter ändringar kommer en ändringsavgift på 45,00 euro från ebookers plus eventuell skillnad mellan skatter och biljettpriser och flygbolagets ändringsavgifter att debiteras . Övriga villkor : Tidtabeller, priser och villkor kan ändras utan föregående meddelande . Platserna är begränsade och priserna kanske inte finns tillgängliga på alla flygningar/dagar . Biljetterna är inte giltiga retroaktivt och kan inte användas i utbyte mot helt eller delvis oanvända biljetter . Biljetter kan inte ändras eller annulleras. Prisreglerna för varje biljett bör kontrolleras innan du betalar och bekräftar bokningen. Ebookers.fi är Finlands ledande resebyrå på nätet som specialiserar sig på billiga flygresor, stadsresor, hotell, resepaket och biluthyrning. På vår webbplats kan du också enkelt paketera din egen semester genom att boka flyg och hotell till din favoritdestination. Vi samarbetar med de bästa flygbolagen, till exempel Finnair , SAS , Lufthansa , British Airways , KLM , Turkish Airlines och Etihad Airways . Billiga flyg hittar du bäst genom att jämföra erbjudanden från olika flygbolag .</w:t>
      </w:r>
    </w:p>
    <w:p>
      <w:r>
        <w:rPr>
          <w:b/>
          <w:color w:val="FF0000"/>
        </w:rPr>
        <w:t xml:space="preserve">id 218</w:t>
      </w:r>
    </w:p>
    <w:p>
      <w:r>
        <w:rPr>
          <w:b w:val="0"/>
        </w:rPr>
        <w:t xml:space="preserve">Marknads- och skogsdagarna ordnas återigen i Äkäslompolo vid naturcentret Kellokka den 6-8 september 2013 och bjuder på stämningar, dofter och smaker från Savotoki och närliggande byar! Marknadsfolk från när och fjärran ! Förhandsbiljetter till Savottamonologiin 10€ ! Detaljerat program i slutet av detta avsnitt . Förutom Metsävisailun kommer evenemanget att innehålla nya programpunkter som intressanta föreläsningar, rökteater, utställningar och funktionella aktiviteter. Evenemangets program är för alla, men det finns också plats för inbjudna gäster. Forststyrelsens evenemang för skogsbruk och skogsförvaltning i Västra Lapplandsregionen hålls i den omgivande landsbygden och alla är välkomna att delta. Platsen och den exakta tiden kommer att meddelas senare. Forststyrelsens team i Västra Lappland ordnar en tävling i skogsquiz där de mest kunniga belönas. Kalle Lindholm skapar djurskulpturer med en motorsåg från och med kl. 11.00. Den bäst klädda gästen får ett pris. De mest djärva kommer att delta i "Savotta catwalk" där temakläder, Savotta-stil och attityd kommer att mätas. Det är tillåtet att använda rekvisita, t.ex. en bågfil, en kastrull, en kex, etc. Vi hoppas att få se ett stort antal hemmafruar och husmödrar, kockens hantlangare, tjänarinnor, upptagare, skogshuggare, dandys, hartsarbetare och åskådare!</w:t>
      </w:r>
    </w:p>
    <w:p>
      <w:r>
        <w:rPr>
          <w:b/>
          <w:color w:val="FF0000"/>
        </w:rPr>
        <w:t xml:space="preserve">id 219</w:t>
      </w:r>
    </w:p>
    <w:p>
      <w:r>
        <w:rPr>
          <w:b w:val="0"/>
        </w:rPr>
        <w:t xml:space="preserve">"Lokal mat från Saloområdet finns på Salo marknad varje vardag från den 2 maj till den 31 augusti kl. 07.00-15.00 och övriga dagar på tisdagar, torsdagar och lördagar kl. 07.00-14.00. Lokal mat finns också i livsmedelsbutiker i området."</w:t>
      </w:r>
    </w:p>
    <w:p>
      <w:r>
        <w:rPr>
          <w:b/>
          <w:color w:val="FF0000"/>
        </w:rPr>
        <w:t xml:space="preserve">id 220</w:t>
      </w:r>
    </w:p>
    <w:p>
      <w:r>
        <w:rPr>
          <w:b w:val="0"/>
        </w:rPr>
        <w:t xml:space="preserve">Sushi behöver inte alltid vara fisk och skaldjur Sushi förknippas traditionellt med skaldjur och grönsaker, men det finns inget som hindrar dig från att rulla dessa delikatesser i kött. Den trendiga maten pulled pork är en mycket användbar köttingrediens för sushi, och den passar till både maki- och uramakirullar. Att göra sushi hemma är mycket enklare än du tror, och som en smaklig godbit på första maj är det det bästa! Kryddningen är traditionell, så sojasås, wasabi och ingefära är också bra för sushin med fläskkött. Om sushi inte riktigt är din grej bör du prova vietnamesiska rispappersrullar. Förutom pulled pork kan rullarna fyllas med tunt skivade morötter, gurka, vårlök, avokado och olika salladsörter. Du kan lägga till kryddor med kokta nudlar eller sushiris. Rispappren får först blötläggas och mjukas upp i kallt vatten en stund, sedan placeras fyllningarna i mitten av pappret och det hela viks till en tät rulle.</w:t>
      </w:r>
    </w:p>
    <w:p>
      <w:r>
        <w:rPr>
          <w:b/>
          <w:color w:val="FF0000"/>
        </w:rPr>
        <w:t xml:space="preserve">id 221</w:t>
      </w:r>
    </w:p>
    <w:p>
      <w:r>
        <w:rPr>
          <w:b w:val="0"/>
        </w:rPr>
        <w:t xml:space="preserve">Flyg Hof Tammerfors Bästa flyg från Hof - Tammerfors från denna adress ! Vill du åka på en resa och uppleva hur Tammerfors ser ut? Vi kan säga att det är helt fantastiskt, och du har kommit till rätt ställe för att boka din resa. Vår enkla och mångsidiga bokningsmotor Vår bokningsmotor har fått mycket beröm för sin användarvänlighet och tydlighet , och det är inte så konstigt. Allt du behöver göra är att ange avgångs- och returdatum för din resa och antalet passagerare , och resultatet är alla Hof - Tammerfors-flyg som matchar dina sökkriterier från över 400 flygbolag . Om du vill kan du förfina din sökning med hjälp av till exempel flygets avgångstid . Om du föredrar att flyga i gryningen och beundra den stigande solen från fönstret kan du göra det, eller vad kan vara bekvämare än att flyga till Tammerfors på morgonen och inte flyga tillbaka förrän på kvällen. Du kan söka efter flygningar enligt de kriterier som är viktigast för dig. Om du vill komma fram så snabbt som möjligt kan du sortera flygresor efter restid och välja det lämpligaste flyget från Hof till Tammerfors . Du kan också söka efter flygningar efter antal mellanlandningar eller pris och flygbolag om du har ett favoritflygbolag . Om du är en trogen kund hos det flygbolaget kan du ange ditt medlemsnummer när du bokar så får du poäng för dina flygresor, precis som om du hade bokat direkt hos flygbolaget . Vi förmedlar hyrbilar från världens ledande biluthyrningsföretag, så du kan vara säker på att få ett pålitligt fordon. Du kan söka bland bilarna efter storlek, så att du är säker på att få en bil som är tillräckligt stor för hela sällskapet. Du kan också välja var du vill hämta och lämna bilen. Vänta inte längre, boka ditt flyg från Hof till Tammerfors nu och lägg till de extra tjänster du vill ha! Karlovy Vary Airport ( KLV ) Flygplatser Tammerfors , FI Tammerfors-Pirkkala flygplats ( TMP ) Pris, skatter och avgifter : ebookers.fi:s priser uppdateras en gång om dagen. Priserna inkluderar alla skatter och avgifter exklusive bagageavgifter . Återbetalningar/ändringar/avbokningar : Om biljetten tillåter ändringar debiteras en ändringsavgift på 45,00 euro från ebookers plus eventuella skillnader i skatt/pris och avgifter för ändring av flygbolag . Övriga villkor : Tidtabeller, priser och villkor kan ändras utan förvarning . Antalet platser är begränsat och priserna kanske inte är tillgängliga på alla flygningar/dagar . Biljetterna är inte giltiga retroaktivt och kan inte användas i utbyte mot helt eller delvis oanvända biljetter . Biljetter kan inte ändras eller annulleras. Prisreglerna för varje biljett bör kontrolleras innan du betalar och bekräftar bokningen. Ebookers.fi är Finlands ledande resebyrå på nätet som specialiserar sig på billiga flygresor, stadsresor, hotell, resepaket och biluthyrning. På vår webbplats kan du också enkelt paketera din egen semester genom att boka flyg och hotell till din favoritdestination. Vi samarbetar med de bästa flygbolagen, till exempel Finnair , SAS , Lufthansa , British Airways , KLM , Turkish Airlines och Etihad Airways . Billiga flyg hittar du bäst genom att jämföra erbjudanden från olika flygbolag .</w:t>
      </w:r>
    </w:p>
    <w:p>
      <w:r>
        <w:rPr>
          <w:b/>
          <w:color w:val="FF0000"/>
        </w:rPr>
        <w:t xml:space="preserve">id 222</w:t>
      </w:r>
    </w:p>
    <w:p>
      <w:r>
        <w:rPr>
          <w:b w:val="0"/>
        </w:rPr>
        <w:t xml:space="preserve">Haifa Befolkning : 270 800 Befolkning : judar 235 000 , icke-judar (araber) 35 800 Plats : vid Medelhavskusten på berget Karmels sluttningar, 90 km norr om Tel Aviv Översikt Staden ligger runt Haifabukten på tre bergsryggar på berget Karmel : längst ner ligger Haifas hamn och handels- och industricentrum, i mitten på sluttningarna ligger äldre bostadsområden och högst upp ligger de nya förorterna. Den första bosättningen var en liten hamnstad som grundades på 1200-talet f.Kr. Judiska begravningsplatser från romarriket har hittats i närheten. Staden nämns för första gången i talmudisk litteratur från 300-talet, där den beskrivs som en liten fiskeby och hemvist för judiska forskare. Haifa har ofta fallit i händerna på olika erövrare. Under den muslimska perioden bodde få judar där - även om judar vallfärdade till profeten Elias' grotta på toppen av berget Karmel. Perserna erövrade Haifa på 600-talet och upprättade handelsförbindelser med egyptiska hamnar. Dess välstånd upphörde på 1100-talet när korsfararna anlände. På 1200-talet förstörde mamelukerna Haifas befästningar och de flesta av dess hus. 1761 förstörde en beduinerherre Haifa och byggde upp den på en ny plats och omgav den med en mur - på så sätt återuppstod staden. När de protestantiska tyska tempelriddarna kom till Haifa byggde de ett ångkraftverk, fabriker och öppnade en postvagnstrafik till Akko, Nasaret och Tiberias och reformerade staden på många sätt. På 1800-talet bodde det några få fattiga judar i Haifa, som hade kommit från Nordafrika, Turkiet och europeiska länder som Rumänien. De bodde i de judiska kvarteren och försörjde sig genom handel. Ryska judar började anlända på 1880-talet . År 1918 övergick makten till den brittiska mandatregeringen. Situationen komplicerades av spänningar mellan araber och judar och det uppstod våldsamma upplopp. Antalet judar började öka till följd av invandringen från Europa: 1945 utgjorde judarna nästan hälften av Haifas befolkning. När Israel blev självständigt i maj 1948 var endast 3 000 araber av 50 000 kvar i Haifa och accepterade den judiska regeringen - de övriga flydde. Staden översvämmades av judiska invandrare som bosatte sig i förorter som byggts för dem och i hus som övergivits av araberna. Antalet invånare ökade ytterligare i och med massutvandringen till Israel från det forna Sovjetunionen. 25 % av invånarna kommer idag från OSS-länderna, bland dem många troende. Araber och judar lever fredligt sida vid sida, men ibland uppstår spänningar . Araberna tenderar att bo i sina egna kvarter, även om de rikaste av dem nyligen har börjat flytta in i judiska kvarter. Uttrycket "Det är i Haifa som arbetet utförs, i Jerusalem som man ber och i Tel Aviv som man roar sig" syftar på Haifas rykte som arbetarnas stad. Haifa är den största staden i norra Israel och har en stor metallindustri, ett oljeraffinaderi och är Israels största affärscentrum med högteknologiska företag. Hamnen i Haifa är den mest trafikerade passagerarhamnen i Israel, den är också en viktig lastningshamn och var en gång den största arbetsgivaren i staden. Öppnandet av hamnen i Ashdod minskade Haifas betydelse. Haifa är hemvist för det israeliska nationalmuseet för vetenskap, teknik och rymd, har en egen symfoniorkester och radiostation och är värd för en internationell filmfestival på hösten under lövhyddohögtiden. Haifa är en kultur- och högskolestad: universitetet ligger på berget Karmel och i staden finns även Technion, ett tekniskt universitet. Karmeliten , Israels enda tunnelbana (6 stationer och 2 tåg) har kommit med i Guinness rekordbok som världens minsta tunnelbana. Det finns en direkt tågförbindelse från Haifa till Ben Guri.</w:t>
      </w:r>
    </w:p>
    <w:p>
      <w:r>
        <w:rPr>
          <w:b/>
          <w:color w:val="FF0000"/>
        </w:rPr>
        <w:t xml:space="preserve">id 223</w:t>
      </w:r>
    </w:p>
    <w:p>
      <w:r>
        <w:rPr>
          <w:b w:val="0"/>
        </w:rPr>
        <w:t xml:space="preserve">Valio Crea ® crème fraîche rostad lök laktosfri Valio Crea ® smaksatta crème fraîches är mångsidiga och lämpar sig för både varm och kall matlagning. Den starka och rika smaken hos laktosfria produkter räcker ofta till för att smaksätta maten i sig. Crea ® creme fraiche är lämplig för dips, kalla såser, sallader och fyllningar, antingen smaksatta eller som sådana, samt varm för såser, soppor och pajfyllningar.</w:t>
      </w:r>
    </w:p>
    <w:p>
      <w:r>
        <w:rPr>
          <w:b/>
          <w:color w:val="FF0000"/>
        </w:rPr>
        <w:t xml:space="preserve">id 224</w:t>
      </w:r>
    </w:p>
    <w:p>
      <w:r>
        <w:rPr>
          <w:b w:val="0"/>
        </w:rPr>
        <w:t xml:space="preserve">Falsk propaganda syftar till att upprätthålla en falsk bild av vår värld och använda den för att styra människors åsikter och beteende. Hjärntvätt av människor med hjälp av massmedia är extremt viktigt för eliten, annars skulle människor inte acceptera deras åsikter och agenda. Det är därför som representanter för medierna leder både Bilderbergmöten och tillhör tankesmedjor som kontrolleras av den judiska eliten. Som exempel kan nämnas Lauri Kivinen , chef för YLE , som var medlem av den trilaterala kommissionen under ledning av Rockefellerna , och den avlidne Aatos Erkko , ägare av Sanoma-företaget och frimurare , som också var medlem av den trilaterala kommissionen . Rockefeller själv berömde mediernas representanter vid Bilderberg-mötet 1991 för att de hållit sina löften och i årtionden tigit om innehållet i mötena . Lägg därtill det faktum att nästan alla stora mediehus i världen kontrolleras av judar och frimurare och den världsbild som massmedia ger människor är bara ännu en falsk hjärntvätt som är utformad för att blockera alla motsatta åsikter och avvikande åsikter. I USA, till exempel, kontrolleras nästan alla medier av sex stora grupper som alla drivs av judar. Under de senaste månaderna har det varit tydligt märkbart hur den falska propagandan om nationalsocialismen och andra världskriget återigen har ökat i de finska medierna. På kort tid har YLE sänt en dokumentärfilm där nazisterna och Hitler demoniseras i sedvanlig stil. Nyligen började tidningen Iltalehti sälja en Plus-bilaga på sin förstasida som förklarar hur Hitler fick vanliga tyskar att mörda miljontals judar. Jag tror inte att det är en tillfällighet att vi samtidigt bombarderas från flera håll med samma typ av propaganda. De många artiklarna i Magneettimedia som kritiserar judarnas makt och agerande har fått det judiska Wiesenthalcentret på fall, som nyligen skickade ett öppet brev till president Niinistö där de uppmanade och rent av hotade att sätta Magneettimedia i gungning . Förmodligen har det judiska mediemaktenätverket varit i raseri länge och beslutat att fylla de finska medierna med antinazistisk propaganda . Alla kan fråga sig om det är en tillfällighet att denna typ av propaganda från alla håll och kanter dyker upp samtidigt, i synnerhet som den enbart är inriktad på att falskt förtala Nazityskland och Hitler. Hur många artiklar, Hollywoodfilmer eller dokumentärer har du sett nyligen om kommunisternas och Stalins grymheter? Kommunisterna kritiseras inte i medierna eftersom det var en rörelse som leddes och startades av judar, som fortfarande är en mycket stark kraft i världen, även om den inte längre kallas kommunism utan döljs av ord som hållbar utveckling, politisk korrekthet, ekonomisk integration, globalisering och ansvar. Alla som förstår mängden och allvaret i den propaganda som massmedierna dagligen häller på oss bör börja bojkotta dem. Ingen bör köpa en enda Iltalehte eller Iltasanoma . Framför allt är det allas viktigaste uppgift att informera andra och att diskutera med andra hur opålitliga massmediernas nyheter är och hur de ligger i händerna på de minsta makthavarna . Det verkar som om det en gång i veckan måste publiceras en artikel som förtalar nationalsocialismen i en tabloid. Är inte detta redan mycket genomskinlig hjärntvätt? Det finns inget annat historiskt fenomen som diskuteras så systematiskt.</w:t>
      </w:r>
    </w:p>
    <w:p>
      <w:r>
        <w:rPr>
          <w:b/>
          <w:color w:val="FF0000"/>
        </w:rPr>
        <w:t xml:space="preserve">id 225</w:t>
      </w:r>
    </w:p>
    <w:p>
      <w:r>
        <w:rPr>
          <w:b w:val="0"/>
        </w:rPr>
        <w:t xml:space="preserve">Viherpihalle.fi har inlett sin verksamhet Viherpihalle.fi har inlett sin verksamhet . Företagets uppgift är att förse gröna yrkesverksamma och konsumenter med alla nödvändiga ingredienser för att planera, bygga och underhålla trädgårdar och gårdar . Företaget har stöd av trädgårdsexpertis och internationell mjukvarukompetens . Konceptet har utarbetats och skapats i samarbete med First Round Oy . I framtiden siktar Viherpihalle.fi också på internationella marknader .</w:t>
      </w:r>
    </w:p>
    <w:p>
      <w:r>
        <w:rPr>
          <w:b/>
          <w:color w:val="FF0000"/>
        </w:rPr>
        <w:t xml:space="preserve">id 226</w:t>
      </w:r>
    </w:p>
    <w:p>
      <w:r>
        <w:rPr>
          <w:b w:val="0"/>
        </w:rPr>
        <w:t xml:space="preserve">Lite nyheter från Eppu Normal-webbplatsen Vår nya webbplats är äntligen öppen , välkommen . Allt är inte på plats ännu och webbplatsen uppdateras hela tiden . Tack i förväg för ditt tålamod. Liksom på de föregående sidorna ligger fokus inte på historien utan på nuet och den närmaste framtiden. Huvudsyftet med denna webbplats är att ge nyheter om Eppu Normals och dess medlemmars verksamhet. Nyheterna är avsedda att vara så tillförlitliga som möjligt och berättelserna är så sanna som möjligt. Albumet " Mutala " är en dubbel-CD och trippelvinyl som släpps den 23.11.2011 . Det innehåller ett trettiotal av Eppu Normals kända och okända låtar i akustiska versioner. Detta är det länge, riktigt länge omtalade "porch albumet". Ett smakprov på vad som komma skall finns här . "När albumet "Deep End" släpptes följde den första musikvideon med stor budget i Eppu Normaal's långa historia. Videon till låten "I want you" finns på YouTube och har setts nästan en miljon gånger! Videon börjar här . Albumet har beskrivits som det mest efterlängtade albumet inom finsk rock . Den 11-åriga inspelningspausen avslutades först med låten "Suolaista sadetta" och sedan med det här albumet . Som utlovat annonserade skivbolaget detta och hela Eppuu-skivproduktionen med en annons på Helsingin Sanomats förstasida. Sådana har aldrig tidigare setts och kommer troligen inte att ses igen." En dubbel-CD med välrenommerade hits gav oss en rejäl skjuts. Samlingen, som släpptes hösten 96, följdes av en turné som slutgiltigt befäste Eppu Normals plats i toppen av den finska rockhistorien. Vid den tidpunkten hade ingen en aning om att nästa studioalbum skulle bli en lång väntan. "Reputable hits" är Finlands näst bäst säljande album genom tiderna. "Studio Etana" slutade med att vara den första låten med Mikko Saarela på nästan flera decennier, "Hipit Rautaa" . På albumet finns också Sami Ruusukallios första eppu-låt " Talviunta " och " Näinhän hier käy ", som också var populär i konsertprogrammet. "Hatful of shit" fortsatte med den nya kollektionen "Paskahatun paluu". Även här har sällsynta spår och b-sidor av singlar samlats. På den tiden gavs singlarna ut på vinyl och hade två sidor, ofta med en låt på b-sidan som inte fanns med på det egentliga albumet. På albumet finns också tidernas julsång, Eppu Normals version av klassikern "Hay in the bull pen", som inte är att rekommendera för de svaga. "Imperiumin counterattack" släpptes 1988 och innehöll ett tvärsnitt av den spontana studion Eppu Normal. "Barfly" spelades in live på en gård strax innan skivans deadline. Om du lyssnar noga kan du höra en fågel sjunga i bakgrunden. Andra låtar som har överlevt på detta album är " I utkanten av Vintergatan", "Afrika, noshörningarnas land" och "Så här spenderar jag min tid". "Det åttonde underverket" sprängde Eppu-grytan för gott. Albumet är en favorit och innehåller bland annat "In '85", "Guitar, Sky and Stars" och "On the banks of the Green River". Skivan gavs senare även ut som en jubileumsutgåva, vars andra skiva är en konsert som filmats på Tammerfors arbetarteater, ursprungligen med titeln "Video, sky and stars" . Detta album utkristalliserade Eppu-soundet. Arrangemanget av låten "Now my backpack is jupiset rupisi rupiset" är förmodligen det som ligger närmast den perfekta Eppu Normal för den tiden. De dundrande gitarrerna, som blir mer ringande i refrängen och de fantasifulla sångmelodierna. Hela verket kröns av Martins fina illustrationer av låtarna på skivan.</w:t>
      </w:r>
    </w:p>
    <w:p>
      <w:r>
        <w:rPr>
          <w:b/>
          <w:color w:val="FF0000"/>
        </w:rPr>
        <w:t xml:space="preserve">id 227</w:t>
      </w:r>
    </w:p>
    <w:p>
      <w:r>
        <w:rPr>
          <w:b w:val="0"/>
        </w:rPr>
        <w:t xml:space="preserve">I Central Park tillbringade vi knappt ett par timmar, sedan fortsatte vi till Upper East Side för att dricka kaffe. Gårdagen kändes fortfarande så hård för fötterna att vi bestämde oss för att åka hem för att vila innan vår kvällsreservation på Anthony Bourdains restaurang Les Halles. Till lunch beställde vi kinesisk mat att ta med oss hem, även om jag fick en något annorlunda portion än jag hade trott att jag hade beställt ... Men efter en rejäl lunch var det lätt att ta en tupplur! Snygga skor! New York är en underbar stad, även om jag gillade Miami bättre ....Jag är faktiskt delvis Brooklynite, eftersom min farfar föddes där och tillbringade sin barndom och ungdom där.När jag bodde där bodde mitt ex och jag i Midwood, Brooklyn. Njut! Det känns som om jag på sistone inte riktigt har hittat inspiration i min vardagsmatlagning, den har rymt någonstans och kommer förmodligen att återvända snart efter en välförtjänt semester..Vi har ätit mycket bekant och säkert, rätter som jag inte behöver tänka mycket på att göra och jag vet att de smakar bra, men det har inte funnits något att lägga upp. Jag tänkte att jag skulle lägga upp den här godiset för din njutning före julhelgen, när tillräckligt med skinka har ätits och lådorna kommer ut ur öronen, kan du ta tag i det här receptet och trolla fram något till bordet för att få munnen att vattnas. Den här rätten är en del av mitt rödbetsprojekt, där jag försöker vänja den biträdande kocken vid att äta rödbetor. Ännu ett par steg framåt i projektet! Jag hittade originalreceptet i arkiven på bloggen Hiidenhuhman in the Kitchen , som jag justerade lite medan jag lagade mat, inklusive lite Castellos pepparkornsmältost som blev över från tjejkvällen, vilket gjorde en fantastisk sås. Jag lyckades också rensa kylskåpet lite innan jag åkte på resan . Börja med att koka rödbetorna genom att koka dem. Rödbetor kokar ganska långsamt, så det är värt att ta sig tid att laga dem, eller till och med laga dem dagen innan och förvara dem i kylskåpet. När rödbetorna är kokta häller du av det heta vattnet och kyler rödbetorna genom att hälla kallt vatten i kastrullen. Skala och skär morötterna i tunna skivor. Hetta upp en stekpanna, tillsätt olja, morötter och purjolök, stek i några minuter, lägg korvarna i pannan, krydda dem med vitpeppar och paprika och stek dem tills de får en fin färg. Tillsätt köttbuljongen och låt det koka i 5-10 minuter. Skala och riv rödbetorna och lägg dem i pannan. Häll sedan grädden i kastrullen och hacka peppar och smält ost. Till sist blandade jag i några matskedar vinsten och lät såsen sjuda i pannan i några minuter på låg värme innan den serveras . Hacka eventuella örter över såsen och servera . Vi serverade såsen med hemgjord grov potatis . Har du redan bestämt dig för din juldukning eller undrar du fortfarande hur ditt julbord ska se ut i år? Det finns fortfarande tid, även om det är mindre än en vecka kvar till jul. Jag vet inte hur många bakom skärmen som vet att jag är tokig i alla typer av täcken som man kan lägga på matbordet (utom dukar, för vårt bord är för vackert för att täcka) men de som ligger mig varmast om hjärtat är definitivt servettringar och servetter , jag har ett par lådor fulla av dem och när jag kan dyker en del av min samling upp på matbordet. Jag berättar det här för att jag besökte Bonbureau-butiken tidigare i höstas och blev galet förälskad. Förälskad i vad? Vad annat än dessa servettringar/hållare: är de inte vackra? De gav mig också idén att be om tillstånd att få komma och fotografera fler av Bonbureaus vackra dekorationer och föremål till salu. Butiken kom fram så här</w:t>
      </w:r>
    </w:p>
    <w:p>
      <w:r>
        <w:rPr>
          <w:b/>
          <w:color w:val="FF0000"/>
        </w:rPr>
        <w:t xml:space="preserve">id 228</w:t>
      </w:r>
    </w:p>
    <w:p>
      <w:r>
        <w:rPr>
          <w:b w:val="0"/>
        </w:rPr>
        <w:t xml:space="preserve">Eppu Normal och Cheek är stjärnorna på nästa sommars Porispere Den tredje Porispere-festivalen är medvetet på väg bort från metallmusik och mot en allmän festival med bra musik. På Porispere, som äger rum i Kirjurinluoto den 2 augusti, medverkar bland annat Eppu Normaali ( foto ) , Jukka Poika , Cheek och Michael Monroe. Fotograf Harri Hinkka - Vi har ett starkt hästmärke och metallmusik erbjuds fortfarande i överflöd, men förra året tog vi ett steg bort från det och i år kommer vi att ta mer, säger festivalarrangör Harri Vilkuna . Söndagen är en familjedag, kanske till och med mors dag, då publiken underhålls av Cheek. Vind är flickan Robin , Justimus är känd av alla 11-13-åringar , och "alla" känner till den 45-årige unga ledamoten Karim Z. Yskowici från Björneborg, Putous-sketchen som spelas av skådespelaren Jussi Vatanen . Harri Vilkuna avslöjar att hans nioåriga dotter har hjälpt honom med programmet. Vilkuna tror att Porispere nästa sommar kommer att locka 15 000 besökare, jämfört med 9 000 första året och 13 500 förra året, varav hälften en solig söndag med Robin . Till nästa sommars nyheter hör en tredje scen, huvudscenen, Lokkilava och tältscenen, som kommer att vara värd för lokala band på fredagen och lördagen. Biljetter till Porispere säljs nu och kommer att säljas med rabatt fram till fredag denna vecka.</w:t>
      </w:r>
    </w:p>
    <w:p>
      <w:r>
        <w:rPr>
          <w:b/>
          <w:color w:val="FF0000"/>
        </w:rPr>
        <w:t xml:space="preserve">id 229</w:t>
      </w:r>
    </w:p>
    <w:p>
      <w:r>
        <w:rPr>
          <w:b w:val="0"/>
        </w:rPr>
        <w:t xml:space="preserve">Tystare vindkraftverk i Mussalo De två nya vindkraftverk som ska byggas i Mussalo, Kotka, kommer att vara tystare än de som orsakade bullerproblem i Hamina . Detta beror på att de har en annan teknik . Turbinerna på 2,35 megawatt från Enercon, Europas största vindkraftstillverkare med säte i Tyskland, drivs enligt principen om direktdrift, vilket innebär att det inte finns några växellådor som ökar bullret och underhållsbehovet. Mussalo-turbinerna kommer att uppföras på över 90 meter höga betongtorn. "Betontornen kommer att minska radarbullret från turbinerna", säger Vesa Pirtilä, verkställande direktör för Kotkan Energia Oy, som är byggherren. Skicka nyheter till en vän Nyhet Kymen Sanomat : Tystare vindkraftverk i Mussalo De två nya vindkraftverk som ska byggas i Mussalo i Kotka kommer att vara tystare än de som orsakade bullerproblem i Hamina . Detta beror på den annorlunda tekniken som används . Turbinerna på 2,35 megawatt från Enercon, Europas största vindkraftstillverkare, drivs enligt principen om direktdrift, vilket innebär att växellådan, som ökar bullret och underhållsbehovet, inte behövs. input/output :D Vindkraftsproduktion i Finland är "pyssel" och tysta vindkraftverk är "nonsens" Riktiga energibolag (t.ex. Fortum) bygger sina anläggningar där de producerar energi och är ekonomiskt lönsamma ( Nordsjön, Norska havet) . Det är naivt att tro att vindkraft är "grönare" än de kraftverk som för närvarande upprätthåller elproduktionen i Finland . Sysselsättningseffekten av att upprätthålla vindkraft är också en engångseffekt och innebär således inte någon betydande ökning av antalet arbetstillfällen . Dessutom är den inverkan på den lokala miljön som den infrastruktur som behövs för att upprätthålla vindkraftverken har på den lokala miljön oproportionerligt stor, för att inte tala om bullerföroreningarna .</w:t>
      </w:r>
    </w:p>
    <w:p>
      <w:r>
        <w:rPr>
          <w:b/>
          <w:color w:val="FF0000"/>
        </w:rPr>
        <w:t xml:space="preserve">id 230</w:t>
      </w:r>
    </w:p>
    <w:p>
      <w:r>
        <w:rPr>
          <w:b w:val="0"/>
        </w:rPr>
        <w:t xml:space="preserve">Själv har jag funderat på det här med moral. Kan vi inte tänka oss att andra djur också har en inbyggd (instinktiv?) moralisk kod, i stil med "gör vad som krävs för att hålla din art vid liv"? Resten är finjustering, och människan är inte annorlunda. Om det är moral vet jag inte, men jag kan inte förklara det på något annat sätt. Alla djurarter känner sig trots allt berättigade att förstöra eller skada andra om det verkar som om de skadar en själv. En zebra sparkar en jellona och en människa gallrar en vargflock. [ quote author= " Beos " time= "04.11.2005 at 17:12 " ] Jag har faktiskt funderat på det här med moral. Kan man inte tänka sig att andra djur har en inbyggd (instinktiv?) moralkodex som går i linje med "gör vad som helst för att hålla din art vid liv". Resten är finjustering, och människan är inte annorlunda. Om det är moral vet jag inte, men jag kan inte förklara det på något annat sätt. När allt kommer omkring känner sig alla arter berättigade att förstöra eller skada andra om det verkar som om de skadar en själv. En zebra sparkar en jellona och en människa gallrar en vargflock.</w:t>
      </w:r>
    </w:p>
    <w:p>
      <w:r>
        <w:rPr>
          <w:b/>
          <w:color w:val="FF0000"/>
        </w:rPr>
        <w:t xml:space="preserve">id 231</w:t>
      </w:r>
    </w:p>
    <w:p>
      <w:r>
        <w:rPr>
          <w:b w:val="0"/>
        </w:rPr>
        <w:t xml:space="preserve">Felidae Felidae Felidae FelidaeFelidaeDownloadKattarterAvelsinformationHemkatterKattvandringKattvandringSimSERVAL Leptailurus servalServalen klassificeras som en medelstor katt. Det är en högfotad, smal kattdjurstyp som är lätt att känna igen på sitt lilla huvud, sin långa hals och sina stora, upprättstående öron. Servalen har svarta ringmönster på svansen. Servalen har de längsta benen av alla kattdjur i förhållande till kroppens storlek.Den vackra fläckiga, blek gyllenbruna eller gräddvita, vackra pälsen på servalen, med stora svarta fläckar och ränder - har en gång haft den tvivelaktiga äran att pryda huvudet på många afrikanska stammar som en symbol för den statusen. Servalhannar väger mellan 9 och 18 kg, honor mellan 9 och 13 kg, kroppen är 67-100 cm lång, svansen 40 cm och axelhöjden 40-65 cm.En livskraftig population Världsnaturvårdsunionen (IUCN) har definierat servalen som en livskraftig LC , Least Concern - en välkänd art med en riklig eller stabil population. Creative Commons - Du är fri att kopiera, distribuera, visa och utföra verket.Bild till höger CopyrightSteve WilsonCreative Commons - Du är fri att kopiera, distribuera, visa och utföra verket.Bild till höger CopyrightVearl Brown Utbredning Servalens utbredningsområde täcker hela Afrika söder om Sahara, med undantag för kontinentens sydligaste del, och den finns också som isolerade populationsöar i Marocko och Algeriet. Den är mycket sällsynt norr om Sahara, särskilt på grässavannorna och busksavannorna i östra Afrika, i områden där det också finns vatten i närheten. Predation Under den varmaste delen av dagen vilar servalen och jagar mest på kvällen eller tidigt på morgonen.Servalen gör ibland byten på små antiloper och kaniner, men oftast på små gnagare. Insekter, ödlor, grodor, fåglar som rör sig på marken med ungar och till och med fisk, som de är bra på att fånga, är välsmakande.Och fågeln behöver inte vara på marken, eftersom servalen hoppar efter en fågel i en blixt och fångar den från en höjd av upp till tre meter.Mer än 90 % av de djur som äts av servalen väger upp till 200 gram, så mycket små arter utgör huvuddelen av dess diet. Med sina långa ben kan den långhalsade servalen se över savannens gräs och med sina stora, känsliga öron kan den uppfatta gnagarnas rörelser. Först står de stilla, alerta, och när de visuellt eller auditivt ser en gnagare gömd i gräset hoppar de på den, rygg mot rygg.Om det första hoppet misslyckas och bytet inte stannar kvar i deras grepp, förnyar de hoppet efter en stunds observation. Servalen är ett effektivt rovdjur och mer än 50 % av dess försök lyckas, vilket är betydligt mer än många andra kattarter. Servalen klättrar också i träd om det behövs - både för att fånga byten och för att fly från rovdjur. De är bra klättrare. Deras fiender och rovdjur är leoparder, hyenor och vildhundar. ReproduktionReproduktion och servalen som huskatt. Servalen har en dräktighetsperiod på 66 till 77 dagar och föder 2 eller 3 ungar i ett gömt bo som kan vara en grotta som grävts av en gasell eller ett piggsvin.</w:t>
      </w:r>
    </w:p>
    <w:p>
      <w:r>
        <w:rPr>
          <w:b/>
          <w:color w:val="FF0000"/>
        </w:rPr>
        <w:t xml:space="preserve">id 232</w:t>
      </w:r>
    </w:p>
    <w:p>
      <w:r>
        <w:rPr>
          <w:b w:val="0"/>
        </w:rPr>
        <w:t xml:space="preserve">I Janne Hulmis Fatpipe Salotta-tävling 19.11.2011 I pausen av lördagens Josba-match kommer den välkända tävlingen om en av SPV-spelarnas slagträ att hållas . den här gången är det slagträet från lagets pålitliga anfallare Janne Hulmi som står på tur. I SPV:s sista hemmamatch mot SSV gjorde Hulmi det första målet i det övre hörnet. Den matchen spelades inte i finska Salibandy League utan i finska cupen , där SPV:s väg bröts redan från början när SSV vann matchen med 2-3 . Det speciella med matchen var att Janne Hulmi, dagens racketgivare, fick en migränattack och var tvungen att lämna matchen mitt i matchen, eftersom mannens synfält plötsligt förlorade ena halvan av racketen . Detta kan hända inom idrotten. Men idag får Hulmi's Fatpipe en ny ägare i Salotta -racet, så värm upp din kasthand och ta med dina två!</w:t>
      </w:r>
    </w:p>
    <w:p>
      <w:r>
        <w:rPr>
          <w:b/>
          <w:color w:val="FF0000"/>
        </w:rPr>
        <w:t xml:space="preserve">id 233</w:t>
      </w:r>
    </w:p>
    <w:p>
      <w:r>
        <w:rPr>
          <w:b w:val="0"/>
        </w:rPr>
        <w:t xml:space="preserve">Integritetspolicy Välkommen Välkommen till webbplatsen www.acuvue.fi . Den här webbplatsen ägs av Johnson &amp; Johnson Vision Care, en division av Janssen Cilag OY. Syftet med denna sekretesspolicy är att informera dig om våra metoder för insamling, användning och utlämnande av information som du kan lämna via den här webbplatsen. Läs igenom hela denna sekretesspolicy innan du använder information på den här webbplatsen eller skickar information till den här webbplatsen. Genom att använda denna webbplats godkänner du villkoren i denna sekretesspolicy. När du skickar information via denna webbplats samtycker du till att informationen samlas in, används och avslöjas i enlighet med denna sekretesspolicy. Barn Den här webbplatsen är inte avsedd för barn under 13 år. Vi samlar inte medvetet in information om besökare i denna åldersgrupp. Vi uppmuntrar föräldrarna att diskutera med sina barn hur deras barn använder Internet och vilken information de får när de besöker webbplatsen. Aktiv datainsamling Liksom många andra webbplatser samlar den här webbplatsen aktivt in information om besökare på webbplatsen, både genom att ställa specifika frågor och genom att låta dem kommunicera direkt med oss via e-post, feedbackformulär och/eller snabbmeddelanden. En del av den information som du lämnar kan vara personligt identifierbar information (dvs. information som endast kan kopplas till dig, t.ex. ditt fullständiga namn, din adress, din e-postadress och ditt telefonnummer). Passiv datainsamling När du surfar på webbplatsen kan viss information samlas in passivt och anonymt (dvs. utan att du aktivt lämnar information) med hjälp av olika metoder, t.ex. cookies, Internettaggar eller webbfyrar och insamling av navigeringsdata (loggfiler, serverloggar, klickspårning). Din webbläsare skickar automatiskt viss anonym information till denna webbplats, t.ex. webbadressen för den webbsida från vilken du kom till denna webbplats, IP-adressen och webbläsarversionen som din dator använder för närvarande . Denna webbplats kan också samla in anonym information från din dator genom cookies, Internettaggar och webbfyrar . Du kan ställa in din webbläsare så att den meddelar dig när en cookie skickas, eller så att den helt och hållet vägrar cookies, men vissa funktioner på den här webbplatsen kanske inte fungerar utan cookies . Den här webbplatsen kan använda och sammanställa passivt insamlad information för att ge en bättre service till besökare, anpassa webbplatsen utifrån dina preferenser, generera och analysera statistik och trender samt på annat sätt administrera och förbättra webbplatsen för din användning. Sådan information kommer inte att kombineras med personligt identifierbar information som samlas in på andra delar av webbplatsen om du inte har gett ditt samtycke. En "cookie" är en liten textfil som en webbplats skickar till din webbläsare för att hjälpa webbplatsen att komma ihåg information om dig och dina preferenser. "Sessionscookies" är tillfälliga cookies som används för att förbättra navigeringen, för att förhindra att besökare lämnar information när den är olämplig (webbplatsen "minns" tidigare uppgifter om ålder och ursprungsland som låg utanför de angivna parametrarna och förhindrar senare ändringar) och för att samla in samlad statistik om användningen av webbplatsen . De kasseras när du stänger din webbläsare eller dator. "Beständiga" cookies är mer permanenta textfiler på din dators hårddisk som stannar kvar på din hårddisk om du inte raderar dem. Beständiga cookies lagrar information på din dator för en rad olika ändamål. Dessa syften inkluderar att hämta viss information som du tidigare har lämnat (t.ex. lösenord), hjälpa dig att avgöra vilka delar av en webbplats som är mest användbara för besökarna och anpassa webbplatsen till dina preferenser på löpande basis . Permanenta cookies som placeras på din dator av denna webbplats kan innehålla personlig identifieringsinformation, men endast om du har registrerat dig eller på annat sätt samtyckt till att din personliga identifieringsinformation lagras på webbplatsen. I annat fall känner vår webbserver bara till de cookies som du använder,</w:t>
      </w:r>
    </w:p>
    <w:p>
      <w:r>
        <w:rPr>
          <w:b/>
          <w:color w:val="FF0000"/>
        </w:rPr>
        <w:t xml:space="preserve">id 234</w:t>
      </w:r>
    </w:p>
    <w:p>
      <w:r>
        <w:rPr>
          <w:b w:val="0"/>
        </w:rPr>
        <w:t xml:space="preserve">Akta dig för den arga gubben Några ord om Elsa ... Ismo lyckades alltså hitta en grinig gammal dam på sin affärsresa . Elsa är definitivt ingen flaskdoftande mormor-lösning, utan en mummeli av rätt kaliber, som kommer att få en handväska i huvudet om hon vågar komma för nära. Se bara upp! Vad tycker du om karaktären? Jag tycker att Elsa är lämpligt arg och nervös, och inte för mycket irriterande martyrskap. Jag tror att hon kommer att passa bra in i Pihlajakatu. Om hon nu bara skulle få förnuft att anställa Ismo i sin butik, så skulle de bli ett bra par. I Vilnius hade Heidis nya förälskelse, Paulas brorson Jiri, redan fått en något mer framträdande roll. Den självsäkra unge mannen gjorde en kommentar om att kvinnor sveper honom överallt, vilket väckte Heidis intresse ännu mer. Joonatan med alla sina barnsliga knep väger inte mycket i vågskålen när den salske unge mannen sätter flirten i spel. Så kasta Heidi nu Joonatan åt sidan, så att vi får denna flamma full av flamma! Cindy och Sebastians relationsmönster var nu belysta för den avundsjuka Isabella och allt supersynkront tar Tuukka . Cindy vill berätta allt för dig, vad handlar det om? Ett barn tillsammans? Om så är fallet, var är ungen? Att bli adopterad? Jag tänker inte ens spekulera. Det finns många alternativ. Vi kommer att få reda på det i tid. Särskilt nu när Isabella inte kan sluta gräva runt med hjälp av en privatdetektiv. Isabella misstänker något mellan Sebastian och Cindy igen ... vilket är anledningen till att hon inte kan sluta redan nu. Från och med nu drar handlingen igen iväg på plats. Ismo gav henne vänligt råd om att spela solitaire och hon bara rynkade på näsan. PYH! För det första: Elsa är irriterande, men hon kommer att bli trevlig när hon lär känna Ismo. För det andra: Sampo från salkkars, det skiljer alla de underbara paren åt, och det irriterar mig, FÖR MYCKET!!! Isabella skulle också kunna sluta misstänka honom om Cindy och Sebastian bara berättade resten av sina hemligheter! .. " Så, Heidi, lägg Jonathan åt sidan och låt oss få den här lågan att brinna fullt ut! " VAD? Den där Jiri är hemsk, " med sin hemska frisyr och sin typiskt unika personlighet. " Ja! Och det är ganska fräckt om Heidi nu börjar trakassera Jiri när hon inte ens har sagt något till Joonatan ... det skulle vara lite värre än "en liten örfil". Skämt Niko tar huvudet? Är jag den enda? Varför måste jag göra honom till en gnällig idiot när jag hade så höga förväntningar på att han skulle vara en bra kille? ? Till och med idag var det så irriterande perfekt." "Varför passade du inte till mig? Jag kunde ha gjort en korg." "Du måste börja tänka på vad du ska äta i kväll." Passar Niko själv till Sampo när han ber honom att passa? Nej, han säger något i stil med: "Håll käften" och sedan blir han arg när han inte klarar av det och blir arg på Sampo. (Ja, Sampo försökte göra det från ett så svårt ställe med flit ...) Och sedan ger han honom en present, så Peppi blir förbannad igen. Han börjar påminna mig om sin bästa vän Joonatan med sitt pipande. Jag har inte sett dagens avsnitt än, men jag blev lite rädd när han hotade mig med en pistol! Och jiri är så macho, och vilket namn? Heidi är en hycklare om hon börjar justera det när Pepille klagade på samma sak. Och Peppi-Niko är /off kunde redan vara tydligare.</w:t>
      </w:r>
    </w:p>
    <w:p>
      <w:r>
        <w:rPr>
          <w:b/>
          <w:color w:val="FF0000"/>
        </w:rPr>
        <w:t xml:space="preserve">id 235</w:t>
      </w:r>
    </w:p>
    <w:p>
      <w:r>
        <w:rPr>
          <w:b w:val="0"/>
        </w:rPr>
        <w:t xml:space="preserve">Det finns många andra faktorer att ta hänsyn till när du väljer bord. Detta är en arbetsplats, så det är viktigt att välja något som håller länge och är bekvämt att arbeta med. Det finns utrymme för kontorsdiskar om du använder en bärbar dator när du bara arbetar, du kan ladda ett relativt litet bord med den. För dem som måste möta pappersarbete i full storlek krävs en mottagning, helst med lådor för förvaring . Ett område som måste passa in är också något . Det finns inget skäl att köpa en stor arbetsyta om du bara har en liten arbetsyta. Du kan leta efter alla slags fantasiföremål och visa upp dem på kontoret. Det grundläggande behovet är att arbeta på en plan yta. Lådor och hyllor är trevliga, men inte nödvändiga i de flesta fall. Det är inte heller ett krav att ha fantasifulla miniatyrprogram, så använd inte objekt som bara är utformade för att fånga din uppmärksamhet. Höjden spelar också roll, särskilt om du har en större än genomsnittet eller en kortare än genomsnittet. Du kan alltid ändra din kontorsstol, men i de flesta fall inte bara för dess värde. Antingen fastnar fötterna i golvet eller så hamnar de i en knut under arbetsplatsen. Det är inte heller en särskilt bekväm placering, så ta lite tid på höjden och se till att den är bekväm att använda. Det är också viktigt vad möblerna är gjorda av. Om du vill ha något robust och hållbart kan du välja massivt trä eller till och med metall. Använd endast ömtåliga Hallien och så robust MDF för att undvika . Det skulle vara trevligt och inte kännas som om det faller isär hela tiden. Välj en färg som passar till din byrå och till dig. Även om det kan vara roligt med ljusa målningar kan de också vara störande när du försöker arbeta. Hur mycket kontorsmöbler kostar brukar vara en viktig faktor när du väljer möbler till ditt kontor. Även med en öppen budget behöver du inte spendera mycket pengar på ditt arbetsområde. Du kan spara pengar genom att handla på nätet om du ofta hittar särskilda rabatter. Det krävs en del forskning för att köpa in din skrivbordsperiferi. Du kan hitta flera i en kontorsbutik nära dig, men många väljer att först göra en undersökning på nätet. Det finns många olika alternativ och du kan till och med handla på nätet. Det är ofta billigare och kan levereras så snabbt att du knappast missar något. Det är verkligen något att tänka på och du kan ta upp allt efter att du har handlat på kvällen om hastigheten kräver det.</w:t>
      </w:r>
    </w:p>
    <w:p>
      <w:r>
        <w:rPr>
          <w:b/>
          <w:color w:val="FF0000"/>
        </w:rPr>
        <w:t xml:space="preserve">id 236</w:t>
      </w:r>
    </w:p>
    <w:p>
      <w:r>
        <w:rPr>
          <w:b w:val="0"/>
        </w:rPr>
        <w:t xml:space="preserve">Erfarenheter och önskemål från familjer med barn med särskilda behov: "Jag önskar mig ingen lyx, så länge tjänsterna garanterar ett anständigt liv och hela familjens förmåga att fungera och leva ett normalt vardagsliv." Sammanfattning Syftet med avhandlingen var att ta reda på vilka erfarenheter familjer med barn med särskilda behov som är klienter hos Joensuu handikappservice har när det gäller tjänster, vardagliga utmaningar och behovet av stöd och kamratstöd. Forskningen gjordes på uppdrag av Joensuu stads handikappservice. Målet var att få familjernas röst hörd i utvecklingen av tjänsterna. Avhandlingen genomfördes som en kvalitativ studie och materialet samlades in genom ett semistrukturerat frågeformulär. Frågeformuläret skickades per post till 70 familjer med barn i åldern 0-10 år som var klienter hos handikappservicen i Joensuu . Uppgifterna bearbetades med hjälp av en datadriven innehållsanalys. Studien visade att ett barn med särskilda behov innebär utmaningar för föräldrarna när det gäller bemötande, tidshantering och uppmärksamhet på andra syskon . Stödet behövdes framför allt för att underlätta vardagen och på så sätt stödja hela familjens välbefinnande . Majoriteten av de svarande ansåg att det var svårt att få tillgång till tjänster . En förenkling av förfarandena för att ansöka om tjänster och en harmonisering av tillgången till stöd skulle göra vardagen mycket enklare . Familjerna uttryckte en önskan om att tjänsterna skulle vara personliga och skräddarsydda för deras situation, att kamratstödet skulle vara viktigt och att aktiviteterna skulle äga rum nära hemmet . Ytterligare forskning skulle kunna genomföras om personaliseringens möjligheter och konsekvenser för familjer med barn med särskilda behov och för kommunernas ekonomi . Erfarenheter och önskemål från familjer med barn med särskilda behov när det gäller tjänster: "Jag vill inte ha någon lyx, så länge tjänsterna garanterar ett anständigt liv och hela familjens förmåga att fungera och ha ett normalt vardagsliv."</w:t>
      </w:r>
    </w:p>
    <w:p>
      <w:r>
        <w:rPr>
          <w:b/>
          <w:color w:val="FF0000"/>
        </w:rPr>
        <w:t xml:space="preserve">id 237</w:t>
      </w:r>
    </w:p>
    <w:p>
      <w:r>
        <w:rPr>
          <w:b w:val="0"/>
        </w:rPr>
        <w:t xml:space="preserve">Hälsosamt rågbröd Brödet är en viktig del av den finska matkulturen. Det gamla talesättet "Rågbröd håller en man på tårna" är fortfarande aktuellt och spannmålsprodukter rekommenderas till nästan alla måltider. Häggmans äkta rågbröd bakas endast med äkta finländskt rågmjöl som mals från spannmål som odlas på Österbottens åkrar. Vårt rågbröd bakas med en traditionell jästmetod. Man vet att brödets rötter går minst 80 år tillbaka i tiden. Konservering av rågbröd hemma Rågbröd är bäst när det är färskt, även om det håller sig bättre än vetebröd och blandbröd. Rågbröd är mindre känsligt för åldrande av brödstrukturen än vetebröd . Tips för hantering av rågbröd : Det bästa stället att förvara rågbröd är i magen . Om det finns fukt i brödpåsen, ta ut brödet och torka på insidan av påsen. Förvara varje bröd i sin egen förpackning. En papperspåse eller en perforerad plastpåse med "korghål" är bäst. Den bästa förvaringstemperaturen är rumstemperatur. Renlighet är en förutsättning för att bevara brödet. Om brödlådan har mögel på sig, tvätta den med ättika och vatten. Förvara brödet i förskivade eller portionerade bitar, eftersom det då är lättare att tina upp brödet skiva för skiva i frysen. Brödet håller sig i frysen i 2-3 månader. Fräscha upp brödet, helst i ugnen eller i brödrosten. En bra brödkniv har ett tunt, tandat blad. Om du skär varmt bröd kan du värma bladet något. Naturen kan överraska dig på många sätt, eller vad sägs om det! Människor i två skikt lever i harmoni. På övervåningen bor en rödhake och på undervåningen en mantis. Jouko Koivisto, som tog bilden, säger att rödhaken har ungar och om den inte är i närheten kan mantisen äta upp rödhakens ungar. I annat fall matar den sin egen . Det är en riktig grannsamverkan! 4 timmar sedan De vilda blommorna är som bäst i mossarna, men det är också frosten, om man ska tro väderprognoserna. Vad kommer att hända med skörden? Blomman är fotograferad av Ismo Kokkoniemi.</w:t>
      </w:r>
    </w:p>
    <w:p>
      <w:r>
        <w:rPr>
          <w:b/>
          <w:color w:val="FF0000"/>
        </w:rPr>
        <w:t xml:space="preserve">id 238</w:t>
      </w:r>
    </w:p>
    <w:p>
      <w:r>
        <w:rPr>
          <w:b w:val="0"/>
        </w:rPr>
        <w:t xml:space="preserve">20.07.2010 At . 21:41 Stora nyheter , jag hittade ungdomsmästerskapet , eller jag kan inte ta åt mig äran för detta , tack Eibbi . Om jag inte kan göra det då debut tävlingen kommer att vara nästa höst tidigast , på grund av armén i januari , men jag lovar att förr eller senare kommer jag att se dig på kroppen scenen ! Träning Rive kändes skönt efter en lång tid att prova lite större motstånd. Skulle förmodligen ha gått mer satkul , men det borde räcka . Mave från kostymerna .. gick inte så bra . Eftersom allting händer av en anledning , så jag försökte upp till 200kg för att göra så att bockarna var lite lägre , så att lyftsträckan var lite längre . Eftersom järnet började väga , var jag tvungen att höja bockarna till förra veckans nivå , men man kan inte alltid vinna = ) I rygglyft som 80kg motstånd var redan mycket svårt att komma ner till startpositionen . Jag var tvungen att ta en 20kg platta vikt i händerna och sedan börja luta sig för att komma ner till botten , men sedan var det bra att fortsätta . Jag glömde bort mig själv och gjorde en enhandsroddning mellanåt, varefter jag fortsatte med horisontella rygglyft. Myötäote biceps böja fruktansvärda reflektor som Chiitti . Lyckligtvis såg ingen tur på diagonalen i den sista uppsättningen jag slet upp med den sista repetition konstigt , Jag vet inte varför , men jag började bara skratta och var tvungen att skratta lite En liten rädsla stiger till ytan av möjliga tävlingar . Personligen när jag inte vet något om något , Jag förstår inte ens varför namnet på deltagarna efter namnet på ett lag skrivs där de bodailee . Vad ska man sätta i det nu ? "Skolgymnastik" diet skrämmer mig, om det skulle kunna få i form, eftersom det finns andra saker som pågår hela tiden, som arbete. Posera ... oh oh oh Om och när jag kommer på scenen, jag får inte skratta då! Jag kanske ser ut som en tjock gris på scenen som bara väntar på ett spett och ett äpple 19.07.2010 19:43 Jag fick några träffar runt nyckelbenet i de där armhävningarna , och inte mycket av en armhävningen fungerade , eftersom vanligtvis de hårda uppsättningarna gör ont hela tiden och de lättare uppsättningarna gör ont de sista repetitionerna. Jag var redan öm i början av träningspasset och visste att det inte skulle bli något bra träningspass. Bänken gjorde inte alls ont, lyckligtvis, och inte heller Flyers. Vid de 14 repetitionerna på dippen var smärtan vanligtvis lite mer intensiv och det var bra att sluta där. Länge gjorde jag det franska med två händer. Återigen märkte jag att mitt gym har för små hantelval . Redigera . Jag provade golvbänken och det var samma skit som de andra armhävningarna , så jag var tvungen att lämna den oavslutad . Samma sak med den smala bänken . I den smala bänken har jag tappat vikter för säker oavsett hur mycket! Jag minns att jag gjorde den smala bänken 6x 100kg i åratal, nu kan jag inte ens föreställa mig att göra något sådant ... Kanske om du inte gjorde bröstet först kan du komma nära men jag tror inte att du får samma resultat . Förhoppningsvis är min rygg bättre i morgon. Redigera . Några fler rörelser att lägga till som jag försökte göra idag utan något användbart resultat .. 18.07.2010 Kl. 21:50 Jag försökte göra chins med extra vikter för en så bra kväll ute . Här hemma finns det några låsbara hantlar som jag sedan hittade tillräckligt med vikter i butiken så att vågen visade 53kg för en hantel, jag själv vägde tydligen 90.3kg . Dåligt att hantel för att extra vikt, eftersom det var tvunget att hållas på benen när benen är böjda tillbaka . Tja gissa naturligtvis på fredag de hams som tog en enorm skada inte gillar det och krampade ganska tacksamt från den statiska spänningen . Men hey : Jaws vo . 3+PR x + 53kg Den coola saken var att när jag tänkte på om jag skulle bulk upp från 143.3 kg</w:t>
      </w:r>
    </w:p>
    <w:p>
      <w:r>
        <w:rPr>
          <w:b/>
          <w:color w:val="FF0000"/>
        </w:rPr>
        <w:t xml:space="preserve">id 239</w:t>
      </w:r>
    </w:p>
    <w:p>
      <w:r>
        <w:rPr>
          <w:b w:val="0"/>
        </w:rPr>
        <w:t xml:space="preserve">Förenkla och strukturera din mångsidiga arbetslivserfarenhet och öka dina kunskaper om nuvarande och framtida chefer inom oljebolagen.Programmet syftar till att utveckla ledarskapsförmåga och kreativ potential och bygga strategiska visioner och tillvägagångssätt för problemlösning för att hantera beslutsfattande i en komplex, dynamiskt föränderlig affärsmiljö Programmet drar nytta av flexibla undervisningsarrangemang med utrymme som varierar under dagen, kvällen, på nätet ( distans ) eller modulära utbildning ; Programmets struktur överensstämmer med utbildningsministeriets behov av utbildningar och europeiska standarder för magisterexamen akademiska planer och läroplaner samt antalet krediter i kärn- och huvuddiscipliner . Kursplanerna är utformade i ett logiskt modulärt och distansbaserat utbildningsformat som gör det möjligt för studenterna att omsätta sina förvärvade kunskaper i praktiken och presentera en föränderlig yrkesverksamhet. De bygger på bästa praxis från ledande internationella universitet och internationella utbildningsstandarder. Programmet omfattar teorikurser, följt av yrkesutbildning, statliga prov och förberedelse och försvar av en avhandling. I linje med utbildningsstandarderna från ministeriet för utbildning och vetenskap MBA-programmet omfattar tre huvudkategorier av ämnen: grundläggande/huvuddiscipliner, huvudämnen och valbara ämnen. Programmet avslutas med förberedelse och försvar av magisteruppsatsen. Moderna undervisningsmetoder som bygger på aktivt lärande genom kontinuerlig interaktion med en grupp vänner med fokus på fallstudier, grupp- och individuella projekt, rollspel, presentationer och diskussioner. De teoretiska kurserna följs av yrkesutbildning på nationella företag och KBTU:s partneruniversitet. Ett unikt alternativ med dubbla examina finns tillgängligt, varvid studenterna tilldelas KBTU och partneruniversitetsdiplom. Studenterna kommer att ha möjlighet att ta certifierade kurser/genomgå moduler utomlands som kommer att tillgodoräknas KBTU. Ett viktigt inslag i programmet är dess flexibilitet som gör det möjligt att kombinera arbete och studier.Serien kommer att äga rum i någon av de anläggningar som erbjuds: heltid, kväll eller helger. Allt undervisningsmaterial, tidtabeller och forskningsresultat finns tillgängliga på intranätet, vilket ökar effektiviteten i undervisningen och höjer kvaliteten på undervisningen. Studenterna har tillgång till de studerade eller planerade ämnena när som helst och var som helst i världen. Eleverna får tillgång till handledning online med lärare och gör sina läxor genom "masters.kbtu.kz" interna e-system.Vi är stolta över att vår fakultet är högt kvalificerade nationella och internationella professorer samt ledande experter och aktörer från olika områden i Kazakstan och världsekonomier med erfarenhet av internationell affärsverksamhet.Individuell och elevcentrerad är centralt i vår undervisning, förstärkt interaktiv undervisning, tvåvägsfeedback, kontinuerlig bedömning av elevernas framsteg, föreläsningar i Sokratus-stil, tillgång till material i självkontakt. &amp;nbsp Ansökan Ansökan Ansökan till KBTU:s rektor Notariell kopia av universitetsexamen med utskrifter Utländska sökande måste skicka in en bestyrkt kopia av examensbeviset och en utskrift av dokumenten översatt till kazakiska eller ryska CV Ett referensbrev 6 foton ( 3x4cm ) Kopia av ID-kort Hälsointyg ( Formulär nr.086-У ) Kopia av arbetsbok eller brev om anställningsverifiering Kopia av TIN (tax payer identification number) Kopia av giltigt TOEFL IBT / TOEFL / IELTS (om tillgängligt) Originalhandlingar som uppvisats för personen för verifiering Antagningsprov i : Standardiserat engelskt språktest eller giltigt TOEFL ( 560 och högre ) , IELTS ( 6.0 och högre ) intyg.</w:t>
      </w:r>
    </w:p>
    <w:p>
      <w:r>
        <w:rPr>
          <w:b/>
          <w:color w:val="FF0000"/>
        </w:rPr>
        <w:t xml:space="preserve">id 240</w:t>
      </w:r>
    </w:p>
    <w:p>
      <w:r>
        <w:rPr>
          <w:b w:val="0"/>
        </w:rPr>
        <w:t xml:space="preserve">Uppåtgående Ässät besöker svaga HIFK HIFK, som har tre förlorade matcher på raken, får besök från Björneborg när Ässät, som har tre vinster på raken, kommer till Helsingfors ishall. Lagen har mötts tre gånger den här säsongen, alla möten har gått i HIFK:s namn. HIFK:s säsong har varit en balansgång mellan bra och dåliga perioder. För närvarande är laget på en sju matcher kallt streak, under vilken motståndaren har tagit full poäng fem gånger. Samtidigt har rankningen redan sjunkit till sjunde plats . November-december var också en svart period för Aces spelmässigt . Av 16 matcher nådde boråsarna en knapp seger . Sedan årsskiftet verkar kursen ha vänt uppåt , med segrar över JYP , Luko och Jokere . Lagen har mötts tre gånger den här säsongen , HIFK har vunnit alla dessa . Senast lagen möttes i början av december . HIFK lämnade inte ett ord åt Patapajida på bortaplan, men vann matchen med klara 1-5 . Helsingfors Eero Somervuori har lyckats göra mål i varje möte och tre av de sju målen den här säsongen har gjorts av Aeys . Aces hade stora problem med att göra mål under höstsäsongen , men i de senaste matcherna har de visat tecken på förbättring . Niklas Hagman och Dragan Umicevic som radarlag är en verklig avskräckning för motståndaren . På de fem senaste matcherna har Hagman gjort fyra mål och assisterat till två , Umicevic har gjort 1+5. Totalt har Ässät gjort tio mål i sina två senaste matcher på ordinarie tid. Och Ässät vilar inte bara på sin kraftduo, eftersom inte mindre än nio spelare har gjort mål i de tre senaste matcherna. Ässät gjorde de tre första målen i matchen, men Jokerit lyckades komma ikapp och tog till och med en 4-3 ledning . Trots den svåra situationen gav Patapaidat inte upp och kom tillbaka för att utjämna och vann matchen med straffar . HIFK:s trend är den motsatta: i de tre föregående matcherna har de rödskjortorna bara gjort totalt tre mål. Särskilt Arttu Luttinen och Eero Somervuori förväntas göra mål, Luttinen och Somervuori har en svit på åtta respektive nio matcher. HIFK:s spel har stuttrat, speciellt på pucken har laget gjort för många misstag. På grund av den dåliga kvalitén på passningarna saktar spelet ner och driver in i hörnor , de chanser som Helsingfors laget lyckas bygga upp faller på grund av den dåliga kvalitén på skotten . Efter matchen mot Tappara på onsdag försäkrade Raimo Summanen att situationen är under kontroll . Efter en tuff träningsperiod är målet att planera in en träningsmatch till våren. Huvudtränaren avslöjade också att laget kommer att åka på semester i söder under OS-uppehållet . En lucka av Kuparinens storlek Matti Kuparinen, som anslöt sig till HIFK på sensommaren, spelade bara 11 matcher i röd tröja innan han skadade sig . Ursprungligen skulle återkomsten ske före jul, men den försenades till onsdagen när laget meddelade att Kuparinens säsong troligen var över. Kuparinens frånvaro lämnar en stor lucka på Helsingfors mittfält . Nu har mittbackarna Iiro Pakarinen och Luttinen , tidigare kända som rena ytterbackar , varit tvungna att fylla ut . Duon är kapabel att spela i mitten , men deras mest karakteristiska position är på flygeln . Vid sidan av Kuparinen ser Mikko Kurvinens situation inte rosenröd ut och det är möjligt att Kurvinen, som har lidit av många skador i sin karriär, också kommer att få sin säsong över. Aeyssi's sjuklista börjar ta slut och Patapaidat kommer att kunna</w:t>
      </w:r>
    </w:p>
    <w:p>
      <w:r>
        <w:rPr>
          <w:b/>
          <w:color w:val="FF0000"/>
        </w:rPr>
        <w:t xml:space="preserve">id 241</w:t>
      </w:r>
    </w:p>
    <w:p>
      <w:r>
        <w:rPr>
          <w:b w:val="0"/>
        </w:rPr>
        <w:t xml:space="preserve">Fråga : Sockel Fasader Finns det något särskilt som bör beaktas när man belägger en sockel med en fasadbeläggning? Är det bättre att välja en något ljusare eller mörkare nyans på husets fasad? Kommer armeringen att rosta med tiden genom beläggningen som någon sa? Påverkar regnet/solen arbetet?</w:t>
      </w:r>
    </w:p>
    <w:p>
      <w:r>
        <w:rPr>
          <w:b/>
          <w:color w:val="FF0000"/>
        </w:rPr>
        <w:t xml:space="preserve">id 242</w:t>
      </w:r>
    </w:p>
    <w:p>
      <w:r>
        <w:rPr>
          <w:b w:val="0"/>
        </w:rPr>
        <w:t xml:space="preserve">MLL Vihtis lokalförening MLL är en öppen frivilligorganisation som främjar barns och barnfamiljers välbefinnande, ökar uppskattningen och synligheten av barndomen i samhället och för in barnets perspektiv i beslutsfattandet . MLL är Finlands största barnskyddsorganisation . Föreningen har över 92 000 medlemmar och 567 lokalföreningar i hela Finland . Lokalföreningarnas verksamhet stöds av 13 distriktsorganisationer . Mannerheims barnskyddsförbunds lokalförening i Vihtis hör till Nylands distrikt . MLL Vihti grundades 1923 , så i år är det vårt 91:a verksamhetsår . I slutet av 2013 hade vår förening nästan 400 medlemmar . Dessutom deltar många barn och familjer som inte är medlemmar i MLL Vihti i vår verksamhet . Medlemskap i MLL Vihti MLL Vihti medlemsavgift är endast 25 € / år , så med lite pengar kan du stödja vår verksamhet och samtidigt få tillgång till vårt utmärkta medlemskap . I avgiften ingår också vår tidning Kids som publiceras fyra gånger om året. Medlemskap för barn och ungdomar Medlemskap är gratis för barn under 15 år . Ungdomar i åldern 15-17 år betalar halva medlemsavgiften för vuxna . Ungdomar som fyllt 18 år året före medlemsåret övergår automatiskt till medlemskap för vuxna . Kom och gå med i vår förening! En rolig klubb är en rolig sak att göra - du kan delta så mycket du vill och när du vill. För mer information kontakta Vaula Hacklin , p . 050 5863 776 eller vaula .hacklin (at )gmail.com . Du kan också anmäla dig som volontär genom att kontakta andra styrelseledamöter. Vi svarar gärna på dina frågor!</w:t>
      </w:r>
    </w:p>
    <w:p>
      <w:r>
        <w:rPr>
          <w:b/>
          <w:color w:val="FF0000"/>
        </w:rPr>
        <w:t xml:space="preserve">id 243</w:t>
      </w:r>
    </w:p>
    <w:p>
      <w:r>
        <w:rPr>
          <w:b w:val="0"/>
        </w:rPr>
        <w:t xml:space="preserve">Nya mångsidiga diagram på aktiesidorna Användaren kan välja tidsram och referensindex och dra nytta av mångsidiga verktyg för teknisk analys . dela via e-post Recipient Email : Invalid Reciever Email Sender Email : Invalid Sender Email Meddelande till mottagaren ( om du vill ) : Aktieavdelningen på Morningstar.fi erbjuder nu mångsidiga verktyg för teknisk analys av aktiekursernas rörelser . De kan användas för aktier som är noterade på Helsingforsbörsen och på alla andra börser. Grafen kan redigeras genom att välja ett företag, t.ex. från avsnittet "Aktier" högst upp på huvudsidan, och sedan välja ett av företagen från de tillgängliga börslistorna. Nya grafer finns under alternativet "Diagram". "I avsnittet " Jämför " kan du välja det önskade referensindexet från listan ( att välja en aktie som jämförelseobjekt är ännu inte tillgängligt ) . Med " Diagraminställningar " kan du välja olika linjetyper och händelser ( datum för utbetalning av utdelning ). Ett ljus anger med hjälp av färg vilken riktning aktien rörde sig under dagen ( grönt - upp , rött - ner ) . Ett tjockt ljus anger öppnings- och stängningskursen . Linjerna ovan och nedan visar dagens rörelseintervall. Open-High-Low-Close berättar samma sak på ett annat sätt (linje till vänster=öppen , linje till höger=slut)." Teknisk analys " ger Morningstar-användare alla de viktigaste sätten att titta på prisrörelser på ett så kallat tekniskt sätt, dvs. med hjälp av pris- och volymuppgifter . Förklaringen till varje typ av analys hittar du genom att klicka på frågetecknet .</w:t>
      </w:r>
    </w:p>
    <w:p>
      <w:r>
        <w:rPr>
          <w:b/>
          <w:color w:val="FF0000"/>
        </w:rPr>
        <w:t xml:space="preserve">id 244</w:t>
      </w:r>
    </w:p>
    <w:p>
      <w:r>
        <w:rPr>
          <w:b w:val="0"/>
        </w:rPr>
        <w:t xml:space="preserve">Flyg Turin - Parma Vi erbjuder enkla och prisvärda flyg från Turin till Parma Ska du resa och vill hitta flyg från Turin till Parma till lägsta möjliga pris? Fortsätt inte att söka förgäves, du har kommit till rätt ställe! På Ebookers kan vi erbjuda dig flyg från över 400 flygbolag , varav många har erbjudanden mellan Turin och Parma . Du kan börja din sökning genom att ange dina resedatum i vår sökmotor till vänster . Om du vill kan du förfina din sökning så att den endast visar direktflyg till Parma , flyg som avgår en viss tid på dygnet eller flyg från ett visst flygbolag . Du kan även söka efter flyg med hjälp av ett antal kriterier . Naturligtvis kan du sortera flygningar efter pris, men antalet mellanlandningar, restid och flygbolag är också möjliga sorteringskriterier. Om du är medlem i ett flygbolags bonusprogram får du poäng på ditt konto för flygresor som du bokar via oss, precis som om du bokade flygresorna direkt hos ditt eget flygbolag . Du kan också boka ett helt paket genom oss Om du reser i flera dagar och ännu inte har någonstans att bo, varför inte boka ett hotell samtidigt? Ett flyg- och hotellpaket är lätt billigare genom oss än om du bokar dem separat. På så sätt sparar du både tid och pengar, och du kan spendera pengarna på att utforska köket på din destination Parma . Att ha en egen bil är ofta det enklaste sättet att lära känna din destination och dess omgivningar, och Parma är inget undantag. Vi samarbetar med världens ledande biluthyrningsföretag för att garantera pålitliga bilar av hög kvalitet. Flygplatser Parma , IT Montichiari flygplats ( VBS ) Parma flygplats ( PMF ) Pris, skatter och avgifter : ebookers.fi priserna uppdateras en gång om dagen. Priserna inkluderar alla skatter och avgifter exklusive eventuella bagageavgifter . Återbetalningar/ändringar/avbokningar : Om biljetten tillåter ändringar kommer en ändringsavgift på 45,00 euro från ebookers plus eventuell skillnad mellan skatter och biljettpriser och flygbolagets ändringsavgifter att debiteras . Övriga villkor : Tidtabeller, priser och villkor kan ändras utan föregående meddelande . Platserna är begränsade och priserna kanske inte finns tillgängliga på alla flygningar/dagar . Biljetterna är inte giltiga retroaktivt och kan inte användas i utbyte mot helt eller delvis oanvända biljetter . Biljetter kan inte ändras eller annulleras. Prisreglerna för varje biljett bör kontrolleras innan du betalar och bekräftar bokningen. Ebookers.fi är Finlands ledande resebyrå på nätet som specialiserar sig på billiga flygresor, stadsresor, hotell, resepaket och biluthyrning. På vår webbplats kan du också enkelt paketera din egen semester genom att boka flyg och hotell till din favoritdestination. Vi samarbetar med de bästa flygbolagen, till exempel Finnair , SAS , Lufthansa , British Airways , KLM , Turkish Airlines och Etihad Airways . Billiga flyg hittar du bäst genom att jämföra erbjudanden från olika flygbolag .</w:t>
      </w:r>
    </w:p>
    <w:p>
      <w:r>
        <w:rPr>
          <w:b/>
          <w:color w:val="FF0000"/>
        </w:rPr>
        <w:t xml:space="preserve">id 245</w:t>
      </w:r>
    </w:p>
    <w:p>
      <w:r>
        <w:rPr>
          <w:b w:val="0"/>
        </w:rPr>
        <w:t xml:space="preserve">André Akkari André Akkari är född i Sao Paulo i Brasilien och har tidigare arbetat på ett programvaruföretag och har animerat webbplatser för flera företag. När han arbetade med ett nytt projekt upptäckte han ett spel som snart tog honom runt om i världen. Andrea blev ombedd att skriva för en pokersajt på internet och bestämde sig för att ladda ner programvaran för sin forskning. Inom kort spelade hon vid ett fritt bord. Andre visste att han hade hittat en ny hobby, köpte en pokerbok och började studera spelet ordentligt. Han började spela PokerStars för riktiga pengar och sakta men säkert började arbetet ge resultat. Andre har blivit en av världens bästa internetspelare, spelat över 90 finalbord och tjänat över 500 000 dollar i vinster från PokerStars största turneringar, inklusive en andraplats i $10 300 HORSE-evenemanget vid 2008 års PokerStars World Championship of Online Poker och en andraplats i 2010 års Spring Championship of Online Poker ( SCOOP ) small stakes main event. Andre har också spelat livepoker och har regelbundet hamnat bland pengarna i Sydamerika och på andra ställen. I Las Vegas 2006 gjorde Andre ett stort intryck i Bellagio Cup och vann två evenemang och stora kontantpriser. I januari 2008 spelade han i PokerStars Caribbean Adventure och vann 16 000 dollar för att hamna bland de 100 bästa. 2011 nådde han stora resultat. WSOP* $1 500 No Limit Hold'em-evenemangen anses vara otroligt svåra att vinna, men Andre vann sitt första armband och sitt största kontantpris (676 117 dollar) i evenemang 43. Andre Akkari bilder På sin fritid umgås Andre gärna hemma med sin fru och sina barn. Han spelar också fotboll med sina vänner och går på bio varje vecka. Dessutom är han kommentator i flera pokershower på ESPN Brazil . Andre är känd som en ambassadör för den latinamerikanska pokervärlden och är en spelare som säkert kommer att göra sig ett namn för sig själv. Han är medlem i Team PokerStars Pro och spelar i några av de största turneringarna på internet under namnet "Aakari". Career Highlights Evenemang Datum. Rank Prize Bellagio Cup II $1,000 No Limit Hold'em augusti 2006 1. $57,000 Bellagio Cup II $1,000 No Limit Hold'em augusti 2006 1. $83,500 EPT 2008 PokerStars Caribbean Adventure januari 2008 97 . $16,000 EPT Monte Carlo €500 No Limit Hold'em april 2008 2. $75,004 PokerStars WCOOP $10,300 HORSE september 2008 2. $200 000 PokerStars SCOOP $109 Main Event ( Low ) maj 2010 5:e $57 564 2011 WSOP $1 500 No Limit Hold'em juni 2011 1:a $676 117 * WORLD SERIES OF POKER och WSOP är varumärken som tillhör Caesars License Company, LLC ("Caesars") och sponsras, stöds eller associeras inte med PokerStars eller dess produkter, tjänster, kampanjer eller turneringar.</w:t>
      </w:r>
    </w:p>
    <w:p>
      <w:r>
        <w:rPr>
          <w:b/>
          <w:color w:val="FF0000"/>
        </w:rPr>
        <w:t xml:space="preserve">id 246</w:t>
      </w:r>
    </w:p>
    <w:p>
      <w:r>
        <w:rPr>
          <w:b w:val="0"/>
        </w:rPr>
        <w:t xml:space="preserve">Utrustningens kvalitet och rätt inställningar spelar en viktig roll vid installation av spel- och övervakningskameror. En korrekt installerad enhet fungerar perfekt och med rätt installation fungerar den också tillförlitligt. När du installerar en spel- och övervakningskamera är det viktigt att känna till enhetens egenskaper och hur du installerar den diskret. Det är viktigt att kameran installeras diskret eftersom enhetens storlek gör den mycket lätt att bära med sig.</w:t>
      </w:r>
    </w:p>
    <w:p>
      <w:r>
        <w:rPr>
          <w:b/>
          <w:color w:val="FF0000"/>
        </w:rPr>
        <w:t xml:space="preserve">id 247</w:t>
      </w:r>
    </w:p>
    <w:p>
      <w:r>
        <w:rPr>
          <w:b w:val="0"/>
        </w:rPr>
        <w:t xml:space="preserve">Jätteprojekt: Lujatalo bygger Esbos nya sjukhus_copy Esbo stad har valt Lujatalo Oy för att bygga sin största investering någonsin i ett sjukhus för äldre, som kommer att byggas bredvid Jorvi-sjukhuset som ägs av Helsingfors och Nylands sjukvårdsdistrikt (HUS). Lujatalo Oy har vunnit anbudsförfarandet för det nya sjukhuset i Esbo, som byggs av KOY Espoon Sairaala, ett bolag som staden har grundat. Kontraktet ("design and build"), som är värt över 123 miljoner euro, kommer att ha en mycket stor sysselsättningsmässig och ekonomisk inverkan på Lujatalo . Byggandet inleds efter sommarsemestern och pågår fram till början av 2016 . Byggprojektet förväntas sysselsätta i genomsnitt 250-300 arbetare och underentreprenörer under tre år . Fem olika byggföretag tävlade om kontraktet , var och en av dem utformade själva byggnaden med hjälp av arkitekter och experter på sjukhusbyggande som de hade anlitat . Förutom Lujatalo ingick VPL Architects, Tommila Architects, Martikainen Architects, Wise Group Finland (byggnadstjänster), Finnmap Oy (strukturell design), Geotek (geoteknisk design), SITO (transport- och logistikdesign) och JP Fire Safety (branddesign) i det vinnande designteamet.</w:t>
      </w:r>
    </w:p>
    <w:p>
      <w:r>
        <w:rPr>
          <w:b/>
          <w:color w:val="FF0000"/>
        </w:rPr>
        <w:t xml:space="preserve">id 248</w:t>
      </w:r>
    </w:p>
    <w:p>
      <w:r>
        <w:rPr>
          <w:b w:val="0"/>
        </w:rPr>
        <w:t xml:space="preserve">Verksamhet i Finland, tillväxt över havet Piiloset, som började tillverka kontaktlinsvätskor för 35 år sedan i Liedo, firar sitt jubileum i år med arbete - och ökad produktion: "Vi har just färdigställt två nya produktionslinjer som till en början kommer att fyrdubbla vår kapacitet. Teoretiskt sett till och med mer", säger Seppo Isomäki, verkställande direktör. Företaget har också anställt ett dussin nya medarbetare under året, vilket innebär att det totala antalet anställda uppgår till 46. Den nya kapaciteten behövs eftersom exporten av Piilosets produkter har ökat dramatiskt. Tillväxten har aktivt sökts från utlandet, även om export sker även till alla delar av Europa - Vårt största exportland är Brasilien, följt av Algeriet. Förra året exporterade vi 36 containrar med vätskor till Brasilien - nu kommer vi att exportera lika mycket till sommaren, säger Isomäki . Den största delen av exporten utgörs av den välkända BioSoak-vätskan, som är miljövänlig på grund av sin biologiskt nedbrytbara beståndsdel . - I slutet av 2010 lanserade vi BioTwin, en ny hyaluronanhaltig, ögonfuktande kontaktlinsvätska, för vilken vi också söker nya marknader över hela världen , säger Seppo Isomäki . Olika länder har olika praxis, så ett litet finländskt företag behöver rätt partner för att lyckas på marknaden: "I Brasilien sker distributionen via apotek, så vi har en lokal läkemedelsfabrik som partner. Men i Mexiko, till exempel, säljs kontaktlinslösningar på många olika ställen. Vi har till exempel fått hjälp av Finpro, som är mycket aktiv, säger Isomäki. Den finska marknaden är liten för Piiloset, särskilt eftersom försäljningen inom sektorn som helhet har minskat i Finland. Mindre än fem procent av de terapeutiska vätskorna säljs i Finland. Å andra sidan stannar 90 procent av de Free Form-linser med receptbelagda styrkor som tillverkas av företaget i Finland. Men vi måste komma ihåg att 70 procent av den finska marknadsvolymen kontrolleras av utländska kedjor, påpekar Isomäki. Piiloset däremot satsar mycket på inhemsk produktion, och i mycket stor utsträckning även på lokal produktion. - Grundprincipen är inhemsk och så lokal som möjligt. Om Piiloset expanderar kommer allt att stanna i Finland . Vårt nätverk finns i närheten. Vi kan arbeta tillsammans, vilket är vettigt. Man kan inte göra allt själv, säger Isomäki. Piilosets framgångsfaktorer: 1. Tron på framtiden: om man inte har den, försöker man inte ens . 2. Produktutveckling och att ligga i framkant: man måste vara konkurrenskraftig och bäst på något, då har man möjligheter . 3. Du måste ha system och färdigheter på plats för att kunna arbeta . 4. Efter det: arbeta, arbeta och arbeta . Seppo Isomäki presenterar de portugisiska och arabiska etiketterna på Piilosets flaskor .</w:t>
      </w:r>
    </w:p>
    <w:p>
      <w:r>
        <w:rPr>
          <w:b/>
          <w:color w:val="FF0000"/>
        </w:rPr>
        <w:t xml:space="preserve">id 249</w:t>
      </w:r>
    </w:p>
    <w:p>
      <w:r>
        <w:rPr>
          <w:b w:val="0"/>
        </w:rPr>
        <w:t xml:space="preserve">Två av de nio mordbränderna anlades av gärningsmannen på hans egen gård. Bilden visar en situation där gärningsmannen hade satt eld på sin egen bil och höll på att släcka den tillsammans med brandkåren. En 38-årig man från Lovisa har dömts till ett år och sex månaders ovillkorligt fängelse för de sju och två andra mordbränder som han anlade i Varpuspolu under sommaren och hösten i fjol . Han dömdes också att betala nästan 100 000 euro i olika kostnader och ersättningar för de skador som bränderna orsakade . Åklagaren hade ursprungligen krävt två års ovillkorligt fängelse för gärningsmannen . Tre av bränderna dömdes som grovt skadegörelse , två som vaxning , en som mordbrand , en som grovt försök till skadegörelse och två som vårdslös hantering av eld . Domstolen ansåg att det var vårdslös hantering av branden att han satte eld på sin egen vedspis och bil. Gärningsmannen hade tidigare erkänt och erkände också i rätten alla nio mordbränder. I rätten medgav gärningsmannen också att de flesta av kärandenas skadeståndsanspråk var korrekta i grund och belopp, men han bestred några av skadeståndsgrunderna. I sitt beslut konstaterade distriktsdomstolen att mordbrand inte är ett brott för vilket ersättning för lidande kan beviljas enligt skadeståndslagen . Enligt gärningsmannen hade gärningarna inte orsakat någon allmän fara för liv och hälsa . I många fall sade författaren att han själv hade varit beredd att ingripa vid en brand och delta i släckningsarbetet om det fanns ett hot mot liv eller hälsa. Domstolen trodde inte på denna förklaring och konstaterade i sitt beslut att författarens påstående inte ens stöddes av hans egna redogörelser. Domstolen konstaterade att det fordon som först fattade eld var beläget cirka två meter från de två husen, mellan dem, och att författaren inte kunde ha kontrollerat brändernas framfart - Tvärtom kan det av rapporten utläsas att författaren hade gått hem till sin egen säng för att sova och att han sedan dess inte aktivt hade observerat branden och dess framfart , konstaterade domstolen . Enligt domstolen hade gärningsmannen inga tidigare brottsdomar och hade begärt att han skulle dömas till samhällstjänst i stället för fängelse. Domstolen godkände dock inte detta. Gärningsmannen hade också begärt en psykiatrisk undersökning, men domstolen ansåg inte att denna begäran var motiverad. Domstolen ansåg att gärningsmannens trovärdiga redogörelse visade att motivet till att begå brotten åtminstone delvis var stress och depression orsakade av hans arbete, men att detta inte motiverade en undersökning av hans sinnestillstånd. ( AH )</w:t>
      </w:r>
    </w:p>
    <w:p>
      <w:r>
        <w:rPr>
          <w:b/>
          <w:color w:val="FF0000"/>
        </w:rPr>
        <w:t xml:space="preserve">id 250</w:t>
      </w:r>
    </w:p>
    <w:p>
      <w:r>
        <w:rPr>
          <w:b w:val="0"/>
        </w:rPr>
        <w:t xml:space="preserve">I skannade dokument väljer du Verktyg &amp;gt ; Känna igen text &amp;gt ; I den här filen . Detta kommando omvandlar skannade bilder till text . Kvaliteten på den ursprungliga skanningen påverkar hur bra du kan kopiera och klistra in texten .</w:t>
      </w:r>
    </w:p>
    <w:p>
      <w:r>
        <w:rPr>
          <w:b/>
          <w:color w:val="FF0000"/>
        </w:rPr>
        <w:t xml:space="preserve">id 251</w:t>
      </w:r>
    </w:p>
    <w:p>
      <w:r>
        <w:rPr>
          <w:b w:val="0"/>
        </w:rPr>
        <w:t xml:space="preserve">Allmän hästvård Hästhälsovård . Hästar får den vård de behöver varje dag . Hästarna tränas . Hästarna får rätt sorts foder och får bo i stallet under mycket lång tid . Hästarna hålls dock inte som om de vore gjorda av socker . Många hästar står ute i regn och på vintern i frost . Skoning Varje häst får skoning i genomsnitt en gång i månaden. Pekka Penttinen går för att sko hästarna, men om han är upptagen kan Kata göra det. Kata skor sina hästar när en sko har fallit av en häst eller är på väg att falla av. Det enda är att om Kata inte har några skor här, så skor hon inte. På vintern bär hästarna hov- och skoskaft, på sommaren vanliga järnskor. Vaccinationer m.m. Hästarna avmaskas tre eller fyra gånger per år. Vaccinationer (stelkramp och hästinfluensa) Stelkramp vartannat år, hästinfluensa varje höst. Hästarnas ordning i besättningen Hingstarna är naturligtvis ensamma i stallet. För närvarande finns det bara åtta ston på Los Croft. Sanni, Lili, Voima, Ilona, Vilma, Hely, Nika och Nasha: Sanni är ledare, följt av Ilona, sedan Lili och Hely och sist Voima, Vilma, Nika och Nasha. Om en häst har ett sår... Små sår och repor rengörs med Betadine och sprayas med Terramychine. Större sår måste behandlas av en veterinär. Utrustning och utrustning på hästarna Hästarnas utrustning är snyggt och prydligt i selarummet. Alla har sina egna platser i selarummet. Lakan, madrasser och skydd ligger i en låda under hästarnas tyglar. Borstarna finns i en borstkorg vid dörren till stallet. Det finns också ett stort skåp i sadelkammaren med extra handskar och transportskydd, och på den översta hyllan finns sängkläder och handdukar. Det finns två extra hyllor, de hänger på sin egen plats. I stallet finns också en sadel och en filt till den. Linorna och stigbyglarna finns i sadelkammaren. Dessutom finns de två fölselen på sin egen plats. Tvätt av utrustning: Efter varje tävling tvättas tävlingsvagnarna och hästarna. De andra tyglar och läderremmar tvättas en eller två gånger i månaden. Sköldarna tvättas alltid när de är smutsiga, och det gör även pinnarna. Filtar, handdukar, sadelmattor och annan klädsel tvättas när de är smutsiga. Hästar kan tvättas både sommar och vinter, så länge du kommer ihåg att hålla dem varma så att de inte blir förkylda. På sommaren inga slingor om inte hästen kommer från ett stall/lopp, på vintern slingor vid hård frost och när hästen kommer från ett stall/lopp.</w:t>
      </w:r>
    </w:p>
    <w:p>
      <w:r>
        <w:rPr>
          <w:b/>
          <w:color w:val="FF0000"/>
        </w:rPr>
        <w:t xml:space="preserve">id 252</w:t>
      </w:r>
    </w:p>
    <w:p>
      <w:r>
        <w:rPr>
          <w:b w:val="0"/>
        </w:rPr>
        <w:t xml:space="preserve">Dokument HE 20/2012 vp Regeringens proposition till parlamentet om godkännande av ramavtalet om omfattande partnerskap och samarbete mellan Europeiska gemenskapen och dess medlemsstater, å ena sidan, och Republiken Indonesien, å andra sidan, och av lagen om genomförande av de rättsliga bestämmelserna i avtalet Beslut Lagar som antagits på grundval av regeringens proposition och information om deras ikraftträdande 1. Ramavtal om övergripande partnerskap och samarbete mellan Europeiska gemenskapen och dess medlemsstater, å ena sidan, och Republiken Indonesien, å andra sidan Beslut : Godkänt Förfarandesteg Lagförslag som ingår i regeringens förslag 1. Lag om ikraftträdande av de bestämmelser i ramavtalet om övergripande partnerskap och samarbete mellan Europeiska gemenskapen och dess medlemsstater, å ena sidan, och Republiken Indonesien, å andra sidan, som omfattas av lagstiftningen Internationella avtal som ingår i regeringens förslag 1. Lag om ikraftträdande av de bestämmelser i ramavtalet om övergripande partnerskap och samarbete mellan Europeiska gemenskapen och dess medlemsstater, å ena sidan, och Republiken Indonesien, å andra sidan, som omfattas av lagstiftningen</w:t>
      </w:r>
    </w:p>
    <w:p>
      <w:r>
        <w:rPr>
          <w:b/>
          <w:color w:val="FF0000"/>
        </w:rPr>
        <w:t xml:space="preserve">id 253</w:t>
      </w:r>
    </w:p>
    <w:p>
      <w:r>
        <w:rPr>
          <w:b w:val="0"/>
        </w:rPr>
        <w:t xml:space="preserve">Om de olika "anomalierna" . I mänsklig mening förutsätter förlusten av oskulden en viss styrka . Hur många människor vet att för att återfå det gudomliga sonskapet krävs total maktlöshet i förhållande till allt mänskligt och förgängligt? I båda fallen handlar det dock i grunden om skapandet av ett nytt liv - ett nytt tillfälligt liv eller ett evigt nytt och permanent liv. Båda upplever också grader av lycka, tillfällig eller permanent. Förlusten av kyskhet i samband med den mänskliga relationen är inte ett ovanligt fenomen , och är till och med nödvändig för att möjliggöra den yttre upplevelsen av livet ( produktionen av livets medel ) . Föreningen av det mänskliga och det gudomliga är däremot troligen ytterst sällsynt . Människor har i sin oflexibilitet sänkt kriterierna för den sistnämnda händelsen så lågt att en stor del av den s.k. "gudomliga" händelsen inte ens är möjlig . Aposteln Paulus sade att hans samtida var fortfarande som den första Adam, levande själar, vanliga människor, medan mänsklighetens slutliga mål enligt Paulus skulle vara att bli den sista Adam, den levande, arbetande anden ( 1 . I Thomasevangeliet sägs det: "Jag skall välja ut er, en av tusen och två av tiotusen, och de utvalda skall stå som en (log. 23)". Man skulle kunna tolka ordspråket som att den andliga läraren - vare sig den är extern eller intern - i detta skede av mänsklighetens utveckling i genomsnitt kvalificerar en person av en befolkning på tusen individer som sin elev. Av de utvalda eleverna kommer endast två av tio tusen att under sin livstid uppnå mänsklighetens högsta mål, som just är att "stå som ett", i den odelbara enheten av den oändliga verkligheten, i det enda "heliga av heliga". Om vi kombinerar de två kriterierna för val som beskrivits ovan kan vi dra slutsatsen att i genomsnitt kan endast en av de fem miljoner individerna i befolkningen ha rätt att säga: "Fadern och jag är ett". "Det mänskliga medvetandet har genom formbundet tänkande och konditionering blivit så avskilt från verklighetens inre kärna att det inte utan en lång intern process kan frigöra sig från sina egna begränsningar - åtminstone inte permanent . Den gränslösa anden "skämmer inte ut sig själv" genom att smälta samman med något villkorligt. Mästare Eckhart sade i en av sina predikningar att Gud egentligen (i extrem mening) inte ens uppfattar den syndiga människan - denna mänskliga medvetandeenhet som verkar genom sinnet - när den fortfarande huvudsakligen verkar inom de materiellt-psykiska fenomenens sfär (en liknande bild kan dras från teosofins mästares arbete). Många människor - särskilt kristna som bygger sina liv på ett enda liv - kan till och med tycka att sådana tolkningar är deprimerande och grovt överdrivna, men vi bör förstå att talesättet i fråga beskriver det yttersta målet för all mänsklig utveckling, den fullkomliga föreningen med det gudomliga - det mål som Bergspredikan tydligt hänvisar till ("Var därför fullkomliga, såsom er himmelske Fader är fullkomlig", Matt. På den mest grova nivån kan även rena vardagsobservationer bekräfta att det finns många människor bland oss som kan beskrivas som goda, men knappast några som är perfekta och allvetande. Det finns en märklig beskrivning i Johannes' Uppenbarelsebok av dem som är klädda i långa vita kläder och som "kom ut ur den stora vedermödan, tvättade sina kläder och blekte dem i Lammets blod". "Med folkmassan måste man just mena de fulländade som har lärt sig att uthärda livets alla kval, som har sett fenomenens relativa betydelse och som har skakat av sig de begränsningar som egot har byggt upp. Deras kläder</w:t>
      </w:r>
    </w:p>
    <w:p>
      <w:r>
        <w:rPr>
          <w:b/>
          <w:color w:val="FF0000"/>
        </w:rPr>
        <w:t xml:space="preserve">id 254</w:t>
      </w:r>
    </w:p>
    <w:p>
      <w:r>
        <w:rPr>
          <w:b w:val="0"/>
        </w:rPr>
        <w:t xml:space="preserve">Opinion om LG FQ-550X Enligt LG FQ-550X-användarna är den svår att användaDen genomsnittliga användaren ansåg att den inte var tillförlitlig. , Det råder konsensus om detta objekt Du kan ta en titt på LG FQ-550X forumet för problem som har uppstått på rekommenderade lösningar Produktanvändarna gav ett lågt betyg för prestanda, och många delar samma åsikt Ett mycket dyrt erbjudande Betraktas som mycket dyrt Du kan ladda ner LG FQ-550X användarmanual för att kontrollera lämpligheten av produktens funktioner Lätt att använda Användarna ställde följande frågor : Är FQ-550X lätt att använda? Betyget är 10/10 om LG FQ-550X är mycket användarvänlig.Det genomsnittliga betyget är 5 av 5 möjliga och standardavvikelsen är 0.Hög prestanda Användarna ställde frågan: Är FQ-550X mycket bra? 3 användare svarade på frågor och gav ett betyg på 0-10 för varje produkt.Betyget är 10/10 om LG FQ-550X är, i sin domän, den bästa på en teknisk nivå, den som erbjuder bäst kvalitet eller har det största utbudet av alternativ.</w:t>
      </w:r>
    </w:p>
    <w:p>
      <w:r>
        <w:rPr>
          <w:b/>
          <w:color w:val="FF0000"/>
        </w:rPr>
        <w:t xml:space="preserve">id 255</w:t>
      </w:r>
    </w:p>
    <w:p>
      <w:r>
        <w:rPr>
          <w:b w:val="0"/>
        </w:rPr>
        <w:t xml:space="preserve">Opponenterna i det offentliga provet är professor Jukka Heikkilä (Jyväskylä universitet) och professor Per Flensburg (Växjö universitet). Förvaltare är professor Pertti Järvinen. *** Rantapuska föddes den 18.01.1953 i Sverige och tog examen från Kankaanpäää folkhögskola 1974. Han avlade en magisterexamen i ekonomi vid Jyväskylä universitet 1980. Han har en filosofie licentiatexamen från Tammerfors universitet (2000). Rantapuska har arbetat som datatekniker på Tietotehta och som lärare/linjeledare i datavetenskap vid Esbo handelshögskola. Han är för närvarande lektor i datavetenskap vid Lahtis universitet för tillämpade vetenskaper. Innehållet i hans arbete förändras ständigt och kräver kontinuerligt lärande och innovation . Individerna lär sig av organisationen och organisationen lär sig av individerna . Ju mer kunskap valtaa individer arbetar, desto mer blir det självstyrande, kreativt och självständigt. Huvudproblemet är hur man ska få människor att arbeta frivilligt och på eget initiativ till förmån för företaget och organisationen . Den här studien behandlar problemet med motivation i en inlärningsorienterad arbetsmiljö och undersöker utvecklare av slutanvändartillämpningar och deras arbetsmotivation . En slutanvändare definieras som en person som självständigt och på eget initiativ utvecklar datorprogram för att stödja sitt arbete, även om han eller hon inte är IT-expert. I studien undersöks också vad enskilda personer är villiga att göra och vilka individuella strategier de har för att göra det. Slutligen analyseras hur denna typ av verksamhet påverkar det egna arbetet och karriärutvecklingen. Egenföretagande är användbart, särskilt när det gäller specialiserade och komplexa uppgifter. Egenföretagare kan omsätta sina kunskaper direkt i tillämpningar utan att behöva anlita externa IT-experter. Det främjar inlärning och förbättrar produktiviteten. Dessutom kan tillämpningen göras snabbt och till en låg kostnad. I den här studien intervjuades tio egenföretagare som också utvecklar egna program. Tre år senare genomfördes en uppföljningsintervju med samma personer. De utvalda personerna deltog på eget initiativ. Självanvändarna visade sig vara dynamiska och aktiva, som förväntat. Intervjupersonerna är välutbildade, relativt unga och mestadels män. Den viktigaste slutsatsen är att antagandeprocessen är mycket personlig till sin natur och att förvaltningsplaner och beslut vanligtvis endast påverkar de som antar innovationer sent, snarare än de som utvecklar deras arbete. Med andra ord är det de personliga egenskaperna som avgör vem som blir en oberoende applikationsutvecklare och en stödjande arbetsmiljö ger möjligheter till detta. Den oberoende användaren är en mångsidig inlärare. Han löser problem utifrån teoretiskt grundade argument. Å andra sidan vill han också hitta idéer och lära sig av praktisk verksamhet som inte organiseras av ledningen. De oberoende användarna hade från början inte någon plan för att bli IT-proffs. De var främst ute efter att berika och förbättra kvaliteten på sitt nuvarande arbete. De flesta av dem slutade ändå med att bli IT-proffs i ett senare skede. Oberoende applikationsutveckling drivs av två grundläggande motivationer. Motivationen är inneboende när en person gör en aktivitet bara för att den är intressant eller rolig i sig själv. Motivation sägs vara extrinsisk när en person utför en aktivitet för att den är användbar för något annat ändamål, till exempel när en person använder en dator endast som ett verktyg för att uppnå andra mål . En framgångsrik aktivitet kräver dock att båda dessa motiv finns med . Aktiviteten kan börja med en inre motivation, men den kommer bara att fortsätta om den också är nyttig . Å andra sidan kommer en person som enbart motiveras av nyttan med tiden att bli intresserad av de verktyg han använder. Uppgifterna visade att det finns två grundläggande mönster för antagande, beroende på den dominerande motivationen . 1) Självpreferens baserad på</w:t>
      </w:r>
    </w:p>
    <w:p>
      <w:r>
        <w:rPr>
          <w:b/>
          <w:color w:val="FF0000"/>
        </w:rPr>
        <w:t xml:space="preserve">id 256</w:t>
      </w:r>
    </w:p>
    <w:p>
      <w:r>
        <w:rPr>
          <w:b w:val="0"/>
        </w:rPr>
        <w:t xml:space="preserve">Innehållsförteckning São Tomé och Príncipes fotbollslandslag spelade sin första landskamp 1976 mot Tchads landslag vid Centralafrikanska spelen 1976 i Gabon. Chad vann matchen med 5-0 . Nästa match vid samma spel var mot Republiken Kongo och slutade med lagets största nederlag någonsin, då Kongo vann med 11-0. Laget från São Tomé och Príncipe spelade sin sista match i spelen mot Centralafrikanska republiken och förlorade med 2-1. Efter elva års frånvaro spelade landslaget en 2-0-förlust mot Guinea-Bissau och tog sedan sina första poäng med en oavgjord match mot Angola . Denna lottning var en stor överraskning eftersom Angola var ett av kontinentens bästa lag och senare till och med deltog i VM-slutspelet, medan São Tomé och Príncipe fram till dess hade varit en poängmaskin. Efter dessa matcher var landslaget återigen borta från scenen under en lång tid. Denna gång varade avbrottet nio år. I matcherna efter uppehållet lyckades laget ta sin första seger när Ekvatorialguinea besegrade Gabon med 2-0 . I nästa match, som också spelades på lagets hemmaplan, besegrades Sierra Leone med 2-0. Dessa segrar och en oavgjord match några matcher senare höjde lagets FIFA-ranking till 179. 2003 förlorade laget med 1-0 och 8-0 mot Libyen , vilket var ett stort bakslag jämfört med de tidigare framgångarna. Laget drog sig också tillbaka från VM-kvalet 2010 före sin första match och föll också ur FIFA:s ranking efter att inte ha spelat någon match på fyra år. Den 11 november 2011 återvände laget till scenen efter åtta års frånvaro. Laget kvalificerade sig till VM 2014, men förlorade med 5-0 hemma mot Kongo och spelade 1-1 på bortaplan fyra dagar senare. I FIFA:s rankning från november 2011 var laget återigen med på plats 192. I kvalet till Afrikanska nationernas mästerskap 2013 tog sig laget för första gången till den andra kvalomgången. I den första omgången besegrade de Lesotho med 1-0 på sammanlagt 1-0 och i den andra omgången vann Sierra Leone med 5-4 på sammanlagt 5-4. I kvalet till Afrikanska mästerskapen 2015 föll laget mot Benin i den första omgången med två 2-0 nederlag.</w:t>
      </w:r>
    </w:p>
    <w:p>
      <w:r>
        <w:rPr>
          <w:b/>
          <w:color w:val="FF0000"/>
        </w:rPr>
        <w:t xml:space="preserve">id 257</w:t>
      </w:r>
    </w:p>
    <w:p>
      <w:r>
        <w:rPr>
          <w:b w:val="0"/>
        </w:rPr>
        <w:t xml:space="preserve">Flyg från Savonlinna till Stockholm Letar du efter billiga flyg mellan Savonlinna - Stockholm? Om du har svarat ja har du kommit till rätt ställe! På Ebookers kan vi erbjuda dig flyg från över 400 flygbolag, och många av dem har specialerbjudanden för flyg från Savonlinna till Stockholm just nu . Du kan börja din sökning genom att ange antalet passagerare och datum för avresa och återkomst i vår sökmotor till vänster, så kommer vår sökmotor att visa alla flyg från vårt stora utbud för dessa datum. Om du vill förfina din sökning kan du till exempel välja endast direktflyg, flyg som avgår en viss tid på dagen eller flyg från ett visst flygbolag. Du kan naturligtvis söka efter pris, men om du är mer intresserad av antalet mellanlandningar kan du sortera flygningarna efter det. Om du är en frekvent flygare hos ett flygbolag får du frekventa flygpoäng för dina flygningar Savonlinna - Stockholm via oss när du använder det flygbolaget eller ett bolag som tillhör samma flygbolagsallians som det flygbolaget . Precis som om du bokade ditt flyg direkt hos dem. Behöver du också en övernattningsbostad eller en hyrbil? Vi erbjuder dig också ett bekvämt och naturligtvis billigt sätt att boka boende för din resa. Du kan bläddra bland hotellen efter pris, läge eller stjärnbetyg, och många av våra tidigare kunder har också skrivit recensioner för att hjälpa dig att välja. Om du vill utforska Stockholm och dess omgivningar är en hyrbil ofta den bästa lösningen.Vi förmedlar endast hyrbilar från världens ledande biluthyrningsföretag för att se till att ditt fordon är av rätt storlek för dig.Du kan söka efter bilar efter storlek för att se till att du får rätt storlek för ditt sällskap. Så boka dina önskade tjänster och ditt flyg mellan Savonlinna - Stockholm redan nu och börja planera den trevligare sidan av din resa, det egentliga reseprogrammet! Stockholm Arlanda flygplats ( ARN ) Skavsta flygplats ( NYO ) Västerås-Hasslo ( VST ) Priser, skatter och avgifter : ebookers.fi:s priser uppdateras en gång om dagen. Priserna inkluderar alla skatter och avgifter exklusive eventuella bagageavgifter . Återbetalningar/ändringar/avbokningar : Om biljetten tillåter ändringar debiteras en ändringsavgift på 45,00 € från ebookers plus eventuell skillnad mellan skatter och biljettpriser och flygbolagets ändringsavgifter . Övriga villkor : Tidtabeller, priser och villkor kan ändras utan föregående meddelande . Platserna är begränsade och priserna kanske inte är tillgängliga på alla flygningar/dagar . Biljetterna är inte giltiga retroaktivt och kan inte användas i utbyte mot helt eller delvis oanvända biljetter . Biljetter kan inte ändras eller annulleras. Prisreglerna för varje biljett bör kontrolleras innan du betalar och bekräftar bokningen. Ebookers.fi är Finlands ledande resebyrå på nätet som specialiserar sig på billiga flygresor, stadsresor, hotell, resepaket och biluthyrning. På vår webbplats kan du också enkelt paketera din egen semester genom att boka flyg och hotell till din favoritdestination. Vi samarbetar med de bästa flygbolagen, till exempel Finnair , SAS , Lufthansa , British Airways , KLM , Turkish Airlines och Etihad Airways . Billiga flyg hittar du bäst genom att jämföra erbjudanden från olika flygbolag .</w:t>
      </w:r>
    </w:p>
    <w:p>
      <w:r>
        <w:rPr>
          <w:b/>
          <w:color w:val="FF0000"/>
        </w:rPr>
        <w:t xml:space="preserve">id 258</w:t>
      </w:r>
    </w:p>
    <w:p>
      <w:r>
        <w:rPr>
          <w:b w:val="0"/>
        </w:rPr>
        <w:t xml:space="preserve">Logga in genom att ange ditt användarnamn och lösenord nedan . Om du vill registrera dig för tjänsten kan du göra det här . Foto : Pertti Nisonen / Otava Introduktion : Laila Hietamies f. 7.6.1938 ( Viborg ) Laila Hirvisaari ( tidigare Hietamies ) är en specialiserad författare av stora historiska romaner som är en av våra mest framgångsrika samtida författare. Hirvisaaris verk har sålts i över fyra miljoner exemplar i Finland. Hirvisaari föddes i Viborg, Finland . Hans far dödades i fortsättningskriget när författaren var tre år gammal och familjen var tvungen att flytta i exil när hans hemstad föll i ryssarnas händer. Hans barndom i exil har satt sina spår hos författaren , vars verk handlar om de finländares öden som flytt från sitt hemland och mer allmänt om familjernas skeden i ett föränderligt Finland . Hirvisaaris debutroman heter Lehmusten kaupunki (Lehmustens stad) , som inledde en serie på sju romaner om Lappeenranta och dess historia när den publicerades 1972. Efter Lappeenranta-serien har Hirvisaari skrivit sammanlagt sju romanserier som var och en består av mellan tre och sex delar. Särskilt kända är Kannas-serien (1980-84), som beskriver livet i byn Suonata på Karelska näset mellan 1920- och 1940-talen, och Laatokka-serien (1986-91), som berättar om den ryska revolutionen med Wien-Karelen som berättande centrum. Förutom sin stora serie romaner har Hirvisaari skrivit ett stort antal poesiverk, pjäser, tv-manus och enskilda romaner. Han är en produktiv författare vars kreativa förmåga är beundransvärd. Hirvisaari har fått flera utmärkelser, bland annat Pro Finlandia-medaljen 1993 och professorstiteln 2002. Han betraktas allmänt som en av de mest framstående företrädarna för den individuella historiska romanen i vårt land.</w:t>
      </w:r>
    </w:p>
    <w:p>
      <w:r>
        <w:rPr>
          <w:b/>
          <w:color w:val="FF0000"/>
        </w:rPr>
        <w:t xml:space="preserve">id 259</w:t>
      </w:r>
    </w:p>
    <w:p>
      <w:r>
        <w:rPr>
          <w:b w:val="0"/>
        </w:rPr>
        <w:t xml:space="preserve">Kristna fredsrörelsen i Finland tilldelade 2012 års fredspris till Changemaker Network, ett nätverk för att stärka ungdomars egenmakt som grundades 2004 och som är anslutet till Finlands kyrkliga bistånd.Changemaker Network har över 1 300 medlemmar och är verksamt på mer än 20 platser. Den kristna fredsrörelsen säger att beslutet grundar sig på att Changemaker kämpar för ett rättvist och miljövänligt samhälle . Changemaker och dess medlemmar visar att den unga generationen är medveten om de problem som ger upphov till krig och våld och arbetar för att lösa dem. "Ett sådant erkännande är en stor uppmuntran, särskilt nu när Changemaker under det kommande året kommer att inrikta sin huvudkampanj på den finska vapenexportens onda sidor. Priset uppmuntrar oss unga förändringsaktörer att gå vidare med det som har blivit ett motto som förenar oss alla: Självklart kan vi förändra världen! "Fredspriset delas ut årligen på nyårsdagen till en person eller ett samhälle som genom ett uthålligt och effektivt arbete har skapat förutsättningar för fred och ett mer rättvist samhälle och värld. Kristna fredsrörelsen grundades 1976. Syftet är att stödja åtgärder för fred och rättvisa. Organisationen har ansvarat för att organisera Fredsforumet i Lovisa sedan 2007.</w:t>
      </w:r>
    </w:p>
    <w:p>
      <w:r>
        <w:rPr>
          <w:b/>
          <w:color w:val="FF0000"/>
        </w:rPr>
        <w:t xml:space="preserve">id 260</w:t>
      </w:r>
    </w:p>
    <w:p>
      <w:r>
        <w:rPr>
          <w:b w:val="0"/>
        </w:rPr>
        <w:t xml:space="preserve">A/N: Här är jag igen med en ny J/S. ^^ Jag är inte säker på åldersgränsen, ganska mycket R det är, även om det kanske lite på vissa ställen rör NC-17 gränsen. Förlåt det klumpiga namnet, min fantasi fungerade bara inte längre, eftersom jag har skrivit den här fiktionen i nästan två dagar i rad. Jag tillägnar detta till Waxwing , som stickade och skickade mig ett par överdimensionerade vantar för drygt sex månader sedan. Jag kommer definitivt att använda dem nästa vinter. Tack också till Muthru , som påpekade anomalierna . Skrivet i andra person i enheten bara för experimentets skull . Den närmaste sanningen om kärlek Den mjukt sjunkande mattan på vardagsrumsgolvet har alltid varit din favoritplats att sitta på. Du gillar det eftersom du har utrymme för dig själv, dina långa utdragna lemmar och dina tankar. Ja, även du, Sirius Black, tänker ibland innan du agerar, eller åtminstone borde du göra det. Man skulle kunna tro att du skulle ha lärt dig det vid det här laget. Självklart tillhör skosulan i fråga James Potter, din andra hälft, som sitter på motsatt sida av mattan, som du tror att andra människor ser dig. Så vad händer om du alltid råkar tillbringa den mesta tiden med din bästa vän? Vad händer om ni har tagit till er varandras vanor så mycket att era gester - hur ni rör er, pratar, äter, flyger - liknar varandra? Ni är inte varandras halvor, det kan ni inte vara, för du är du och James är James. Ni är lika olika som natt och dag, fan, som Rikuli och Remus. Skillnaden är förstås att Ruikuli är en evig jävel och ingen av er är det. Ni är inte en och samma person, för om ni var det skulle ni inte känna er så ofullständiga. Du vet inte riktigt var det började. En dag märkte du hur dina ögon alltid automatiskt drogs till honom, oavsett var ni tillbringade er tid, och du undrade om det berodde på att ni på något sätt hade drivit in i varandras sällskap och anpassat er alltför bra, eller om du helt enkelt inte kunde föreställa dig ditt liv utan honom. Då undrade du om du tog honom för givet eller om du verkligen uppskattade honom. Vet du hur man överhuvudtaget uppskattar människor, så som de borde uppskattas? Kanske skulle du kunna det om du försökte, men din mamma lärde dig aldrig rätt, tack vare henne, den gamla harpan. Men James är ett undantag, och det vet du. Hela dagen ser du honom som en stackars ragamuffin som tigger pengar till sin mat på Big Roundabout. Du behöver honom för att få din James-fix för dagen. Eftersom det inte finns någon annan James i ditt område som är exakt likadan som din kan du aldrig nöja dig med en annan. Du specialiserar dig på att läsa honom på samma sätt som någon läser sin favoritroman: om och om igen, varje gång du lär dig och upptäcker något nytt, och aldrig riktigt blir uttråkad. I klassen är han den vanliga, busiga, lättsamma och lite pretentiösa James, eftersom det är hans grundläggande natur. Som om du inte vore dig själv säger din sideman i en lätt sarkastisk ton, men du dämpar snabbt det. Du erkänner aldrig något för någon, aldrig någonsin. Sedan finns det tillfällen då han är allvarlig James. Du tycker inte om dessa tider eftersom du inte vet hur du ska hantera allvarliga James. Du förstår eftersom du inte berättar för någon, inte ens för James, hur din favoritpappa plötsligt har vänt sig mot dig i sömnen och slår dig i huvudet med en klubba. Du tar ett steg tillbaka bara för att inse hur lång tid det kan ta att falla, falla, falla ner från ett stup.</w:t>
      </w:r>
    </w:p>
    <w:p>
      <w:r>
        <w:rPr>
          <w:b/>
          <w:color w:val="FF0000"/>
        </w:rPr>
        <w:t xml:space="preserve">id 261</w:t>
      </w:r>
    </w:p>
    <w:p>
      <w:r>
        <w:rPr>
          <w:b w:val="0"/>
        </w:rPr>
        <w:t xml:space="preserve">Den optiskt flerväggiga ed-linsen Abbe-barlow fortsätter Zeiss-traditionen och är en omdesignad version av den barlow-lins som Zeiss släppte 1995. Baader har tagit produktutvecklingen till nästa nivå: den nya barlow-linsen ger möjlighet att använda distansringar i kombination med Baaders egenutvecklade Clicklock-teknik för att öka förstoringen av barlow-linsen upp till fyra gånger ! Pris : 299,00 € Baader VIP Modular 2x Barlow Den apokromatiska VIP ( Visual &amp; Photographic ) barlow är, som namnet antyder, lämplig för både visning och fotografering . Den högkvalitativa barlowen i flera delar kan konverteras till olika användningsområden med de medföljande adaptrarna. Den kan användas med både 1,25 " och 2 " fokuserare.</w:t>
      </w:r>
    </w:p>
    <w:p>
      <w:r>
        <w:rPr>
          <w:b/>
          <w:color w:val="FF0000"/>
        </w:rPr>
        <w:t xml:space="preserve">id 262</w:t>
      </w:r>
    </w:p>
    <w:p>
      <w:r>
        <w:rPr>
          <w:b w:val="0"/>
        </w:rPr>
        <w:t xml:space="preserve">Den nya, fantastiska webbplatsen Ruoka.fi har lanserats Webbplatsen Ruoka.fi har utformats med kvalitetsrecept, attraktiva bilder och naturligtvis enkel användning i åtanke. Webbplatsen är lätt att navigera både online och på mobila enheter. De läckra illustrationerna kommer att få till och med nybörjarkocken att vattnas i tungan, men recepten innehåller instruktioner för även de mest krävande rätterna. Oavsett om du förbereder en måltid för dig själv eller din familj eller planerar en festmeny för gästerna hittar du instruktioner och inspiration på ett enkelt sätt. Förutom läckra recept kommer du att njuta av bloggarna på Ruoka.fi . Grundaren av Fiasco Wine Club " Grapes of Wisdom ! " bloggen erbjuder expertrekommendationer och kommentarer om viner, mat och vinparningar. Författarna till bloggen "Cookbooks on trial" turas om att recensera kokböcker, och "Ancka Bakar Kakor" dekorerar tårtor så fängslande att man nästan måste göra ett tårtprov! På den nya webbplatsen finns tips och råd om säsongens matlagning och festliga aktiviteter.</w:t>
      </w:r>
    </w:p>
    <w:p>
      <w:r>
        <w:rPr>
          <w:b/>
          <w:color w:val="FF0000"/>
        </w:rPr>
        <w:t xml:space="preserve">id 263</w:t>
      </w:r>
    </w:p>
    <w:p>
      <w:r>
        <w:rPr>
          <w:b w:val="0"/>
        </w:rPr>
        <w:t xml:space="preserve">Det finns fantastiska t-shirt-designs Är du trött på att bära generiskt designade tröjor varje dag? Vad sägs om att designa din egen t-shirt? Allt du behöver göra är att utnyttja dina Mr Web-funktioner maximalt för att börja skapa din egen skräddarsydda t-shirt online. Stegen är enkla och det är väldigt roligt! Om det finns alla de mest eftertraktade kläderna i din katalog, kommer t-shirts säkert att hamna högst upp på listan. Vare sig det är en hektisk vardag eller en ledig helg kan du aldrig undgå att se de bärande tröjorna . Om du är en av dem som älskar att bära en t-shirt för att synas är det hög tid att börja tänka på att skapa en t-shirtdesign. Till att börja med måste du bekanta dig med webben. Eftersom internet är ett mycket mångsidigt verktyg, varför inte använda det till din fördel? Börja skapa och designa din egen t-shirt online? Att skapa en egen t-shirt är enkelt men spännande. Du behöver inte vara en IT-expert och inte heller gräva i komplicerade koder för att skapa en fantastisk t-shirt online. Du behöver inte heller vara en grundläggande modedesigner för att komma i kontakt med den coola designen. Du måste ha , släppa fram din estetiska sida, du kan göra jobbet och ha ett par internetkunskaper. För att ge dig en bättre uppfattning om hur det går till är här några enkla tips du kan : Högst upp på listan bestämmer du personligen hur du vill bära din t-shirt på . Du kan göra detta medan du är på en tillfällig gatanivå snack eller tassar liggande på soffan . När du gör detta ska du komma ihåg att vara din egen. Tänk nyhet, tänk fabrikation. För det andra: låt fingrarna göra jobbet. Börja med att surfa online från en välkänd webbplats, som i sin tur kommer att göra din drömdesign till verklighet. Eftersom det finns många webbplatser som erbjuder exempel är det inte svårt att hitta ett exempel. Kom dock ihåg att du alltid är på rätt plats. Titta också på dess webbplats , du kan välja enkelt och snabbt göra de föreskrivna åtgärderna. Om du vill skapa din egen t-shirt i onlineläge ska du göra så här: Börja från steg 1 , 2 , 3 och så vidare och så vidare. Om du följer en välkänd webbplats kan du vara säker på att du kommer att förverkliga din drömdesign. Om du har gjort alla steg som tillhandahålls på webbplatsen är allt som återstår att göra att få en t-shirt levererad till din dörr, precis som du förväntar dig. På samma sätt bör du också överväga att gräva igenom din garderob och leta efter ett par jeans eller en kjol och tillbehör som kan fungera som en fantastisk skjorta. Du kan nu ta farväl av den vanliga t-shirten, för idag kan skjortan vara din bästa klädsel. Du kan dra nytta av dessa genom att söka efter ett designverktyg för grossistförsäljning för ditt klädesplagg också. Genom att köpa ganska små avgifter kan du skicka dem vidare till prospekt med högre marginaler, vilket gör att du kan vara säker på att större försäljningar ... Continue reading Det finns många glädjeämnen och flera belöningar till att vara . Denna glädje i kombination med ansvar och plikt . Det är en operation av kärlek och uthållighet med det högsta visitkortet. Jesus sa: "När man får mycket, så får man mycket mer ... Continue reading Vikt har blivit en populär besatthet nuförtiden. Det är faktiskt inte ovanligt att människor lägger tusentals dollar på olika vikt- och fettförbränningsprogram för att hitta ett som fungerar för de experiment som man hör talas om. Detta är situationen att se till att försöka fråga säljaren nästa ... Fortsätt läsa Internetmarknadsföring är en mycket knepig uppgift och kan nästan utföras för närvarande som en konst som en vetenskap eftersom nästan varje enskild webbplats har sin egen unika, individuella identitet ... Fortsätt läsa Twitter , ett socialt nätverk som anses vara en av de mest besökta webbplatserna på listan på World Wide Web</w:t>
      </w:r>
    </w:p>
    <w:p>
      <w:r>
        <w:rPr>
          <w:b/>
          <w:color w:val="FF0000"/>
        </w:rPr>
        <w:t xml:space="preserve">id 264</w:t>
      </w:r>
    </w:p>
    <w:p>
      <w:r>
        <w:rPr>
          <w:b w:val="0"/>
        </w:rPr>
        <w:t xml:space="preserve">KLUBBENS JUNIORVERKSAMHET ÄR STARK OCH I GODA HÄNDER! Målet med vår juniorverksamhet är att få juniorerna att uppnå sina mål och känna stolthet över att ha uppnått dem. Karate-bältesrankningsskalan är ett utmärkt verktyg för detta och föräldrarna är ovärderliga uppmuntrare. Karate passar barn och ungdomar på alla nivåer. Under träningen förbättras konditionen genom fysiska lekar . Trots lekarna är träningen målinriktad, disciplinerad, reglerad, respektfull mot andra och respektfull mot karatetraditionen ( Karate-Do ) från första början. Karate är naturligtvis också en form av självförsvar . Förutom självförsvarskunskaper ger karate karateka mer självförtroende, bättre fysisk kondition, snabbhet, smidighet och flexibilitet. I skolmiljön t.ex. höjer blotta vetskapen om att en skolkamrat tränar karate tröskeln för fysiska konflikter. För den oinvigde kan Karate ibland verka drastiskt . Alla rörelser sker dock på ett kontrollerat sätt och enligt strikta regler. Även om det på senare tid inte har inträffat några olyckor, inte ens mindre olyckor, för juniorer i vår klubb, är det inte alltid möjligt att undvika blåmärken. Karate är trots sin natur en säker sport jämfört med andra sporter. Ett normalt träningspass varar 1-1,5 timmar och innehåller alltid en grundlig uppvärmning och avslutande övningar.Välkommen under träningstiderna även med hela familjen till gymmet ( Dojo ) för att titta på karateövningar . Du kan också fråga någon av våra karateutövare om mer information om sporten. Vi har den bästa tiden för dina frågor alltid ca 15 minuter innan utbildningen börjar.</w:t>
      </w:r>
    </w:p>
    <w:p>
      <w:r>
        <w:rPr>
          <w:b/>
          <w:color w:val="FF0000"/>
        </w:rPr>
        <w:t xml:space="preserve">id 265</w:t>
      </w:r>
    </w:p>
    <w:p>
      <w:r>
        <w:rPr>
          <w:b w:val="0"/>
        </w:rPr>
        <w:t xml:space="preserve">lveksen Harraste Damlaget Pynsän Pimut vann SJL Hämeen Ladyhockey serien 2013-2014 med en ren seger.Laget, som deltog i den nio lag långa serien för första gången, vann alla 16 matcher med en målskillnad på 104-17.Den tuffaste motståndaren var Hämeenkyrö Senioriitat , som är flerfaldiga mästare före Pimu . Tammerfors vuxna damlag, som består av två målvakter och 13 utespelare, bildades i höstas för att ge före detta ligaspelare ett lag att spela i. I laget ingick även spelare som började spela för bara några år sedan. Laget tränade en gång i veckan på Sentteri och ibland på Koulukatu . Förutom ligamatcherna spelades det även matcher mot andra "mamma-lag" och KW-Pappas . Säsongen omfattade också två turneringar , inklusive guld och silver , och Koulukarun Leidilassikko miniturnering , där poängen togs hem .</w:t>
      </w:r>
    </w:p>
    <w:p>
      <w:r>
        <w:rPr>
          <w:b/>
          <w:color w:val="FF0000"/>
        </w:rPr>
        <w:t xml:space="preserve">id 266</w:t>
      </w:r>
    </w:p>
    <w:p>
      <w:r>
        <w:rPr>
          <w:b w:val="0"/>
        </w:rPr>
        <w:t xml:space="preserve">Yttrande om SONY FDA-SV1 I genomsnitt tycker användarna att SONY FDA-SV1 är en ganska användarvänlig produkt.De tycker att produkten inte matchar dess tillförlitlighet och hållbarhet. , Men här skiljer sig åsikterna åt Du kan ta en titt på SONY FDA-SV1 forumet för problem som har kommit upp på rekommenderade lösningar Användarna tyckte att den har en måttlig prestanda, Men här har de alla samma åsikt Betraktas som dyrt erbjudande kan du ladda ner SONY FDA-SV1 användarmanual för att verifiera lämpligheten av produktens funktioner Lätt att använda Användarna ställde följande frågor : Är FDA-SV1 lätt att använda ? 9 användare betygsatte produktens prestanda på en skala från 0 till 10.Betyget är 10/10 om SONY FDA-SV1 är mycket användarvänlig.Det genomsnittliga betyget är 6,56 och standardavvikelsen är 3,77.Hög prestanda Användarna ställde frågan : Är FDA-SV1 mycket bra? 9 användare gav den 0 av 10 på en skala från 0 till 10. Betyget är 10/10 om SONY FDA-SV1 är, i sin domän, den bästa på en teknisk nivå, den som erbjuder den bästa kvaliteten eller erbjuder det största utbudet av alternativ.</w:t>
      </w:r>
    </w:p>
    <w:p>
      <w:r>
        <w:rPr>
          <w:b/>
          <w:color w:val="FF0000"/>
        </w:rPr>
        <w:t xml:space="preserve">id 267</w:t>
      </w:r>
    </w:p>
    <w:p>
      <w:r>
        <w:rPr>
          <w:b w:val="0"/>
        </w:rPr>
        <w:t xml:space="preserve">De ger skönhet åt alla kostymer. Det fanns en tid då guld- och silversmycken var efterfrågade och föredragna. När priserna på dessa ädelmetaller steg föredrog kvinnor att köpa falska smycken som är billiga och som också finns i olika utföranden, från traditionella till trendiga. Människor som alltid springer till stormarknader och butiker med fina smycken tar nu till grossister som säljer kostymsmycken. Modeflugan för denna typ av smycken växer och blir allt vanligare. Tonåringar som går på kontoret är alla galna i dessa falska smycken. Dessa slaktsmycken är lämpliga för slitage av Officeen och festkläder. Dessa smycken är vanligtvis tillverkade av billiga men högkvalitativa metaller och pläterade med guld- och silverdamm. På så sätt kan du köpa många smycken till överkomliga priser och dessutom så att de passar till alla andra tillfällen. Guld- och silversmycken är alltid en bra investering, men de har blivit omöjliga att köpa för daglig användning. Besök en grossist för kostymsmycken i närheten av din bostad och gå ut med trendiga smycken som kan passa ihop med hela din samling. Det finns en annan typ av guld- och silverpläterade smycken som har en livstidsgaranti och som kan rengöras för att se helt nya ut. En viktigare aspekt är panten som kallas zirkonium som liknar ett diamantutseende. Det finns ett helt utbud av tillbehör som örhängen , halsband , klockarmband , kedjor , armband , hårprydnader och manschettknappar också. Smycken i bitar av metaller består av hamstrade grossister , guld- och silverstoft i sammansättningen av dessa zirkoniumstenar och andra sorter av halvädelstenar som finns tillgängliga gratis. Partihandel med mode smycken var, problematiskt att köpa tillbaka i några år . Men i takt med den förändrade moderna utvecklingen och efterfrågan har tekniken som används för att producera dessa uppgraderats. Användare som har en kreativ sida på din webbplats med design av smycken kan också köpa billiga halvädelstenar och skapa egna smycken. Visningsbara bikupor är företag som specialiserar sig på att sälja stenar och modesmycken, i grossistledet, till kunder både i butiker och på nätet. Det är viktigt för kunderna att välja rätt återförsäljare för att få mode smycken i grossistledet. Se till att få information om alla detaljer om beställningsfunktion, kvalitet och önskad design. Gör efterforskningar om olika återförsäljare och välj välrenommerade analysformer för att bläddra i katalogen. Vissa företag erbjuder fri frakt vid stora beställningar. Se till att du köper det bästa . Posted by Louise Becker | Read : 1 | Latest Posts När vi rör oss mer och mer mot en virtuell värld, sker köp och försäljning online mer som en händelse ökar trafiken på webben . Om vi ser en testcykel av utvecklingen av köp och försäljning på webben, ... Continue reading Det finns många färdigheter att behärska kommer till sökmotoroptimering och är en praktik som ständigt förändras . Det finns ett antal on-page SEO-tekniker som gör att du kan organisera dig bättre på relativt kort tid ... Continue reading Om du vill lära dig mer om dina mål och hur de kan förändra ditt liv bör du lyssna på någon som gör något för livet! Zig Ziglar passar in denna produktstruktur i en kittel! Även om han nästan var 12 år och hans far .. Fortsätt läsa En organisatorisk eller affärsmässig kontext kan vara ett kraftfullt verktyg för att se till att deltagarna är klart medvetna om vad de kan förvänta sig om ett mål ska uppnås .. Fortsätt läsa Teknologins ankomst har fört med sig fler fördelar, men det finns också många obehagliga aspekter som inte är omöjliga att överblicka . Aktiviteter som använder sig av</w:t>
      </w:r>
    </w:p>
    <w:p>
      <w:r>
        <w:rPr>
          <w:b/>
          <w:color w:val="FF0000"/>
        </w:rPr>
        <w:t xml:space="preserve">id 268</w:t>
      </w:r>
    </w:p>
    <w:p>
      <w:r>
        <w:rPr>
          <w:b w:val="0"/>
        </w:rPr>
        <w:t xml:space="preserve">Den intensiva perioden började på måndagen med en välbehövlig vilodag för kroppen. Jag hittade äntligen en massageterapeut - tvärs över vägen från vår lägenhet! På eftermiddagen fick jag en avslappnande överkroppsmassage. Under de senaste veckorna har jag allt oftare drabbats av riktigt otäck, dunkande huvudvärk som ofta till och med förstör hela träningsdagen . Förhoppningsvis kan regelbunden massage hjälpa mig att bli av med dem igen. När jag äntligen fick min rygg gnuggad var det dags att oroa sig för stelheten i mina vader. Tydligen var föregående veckas tortyr så illa att mina vader blev inflammerade. Kvällen ägnades åt att utveckla behandlingar för mina fötter : kalla och varma salvor, antiinflammatoriska och massage. Jag antar att det är sant att en idrottsman aldrig ser en frisk dag! På tisdagen kände jag mig fortfarande som en man som blivit påkörd av en lastbil, även om stelheten i ryggen hade minskat lite. Jag gick till gymmet för att träna bröst och axlar i styrketräning. Träningen var mycket lyckad - jag kunde göra rena uppsättningar utan hjälp av en träningskompis med samma vikter som jag hade gjort forcerade armhävningar med för ett par veckor sedan . Jag körde motionscykel i en halvtimme efter träningen . Aerobics blir nu lättare, pulsen bör inte längre stiga strax över 120 slag överhuvudtaget. Jag försöker gradvis vänja min kropp vid mindre aerobic . I onsdags torterade jag mina ben och framför allt min rygg igen med smärtsamma 30 repetitionsuppsättningar och mindre än en minuts återhämtning. När man gör dessa träningar kan man inte låta bli att ifrågasätta hela hobbyns förnuft. Sporten är, även under förberedelserna inför de första tävlingarna, både fysiskt och mentalt ibland mycket hård. Kosten måste hållas samman och måltiderna måste varje dag tajmas optimalt för träningarna. Du måste få ut så mycket som möjligt av din träning varje gång och det innebär att du måste försöka gå över smärttröskeln för att ge musklerna en tillräckligt hård stimulans. Du måste också vila - för att din kropp ska fungera bra från vecka till vecka måste du komma ihåg att stretcha, få tillräckligt med sömn och få regelbunden massage så att musklerna inte stramas åt. Att strama åt leder till fler problem på andra ställen i kroppen. När man väl har gått så här långt är det svårt att återgå till det normala. Det verkar som om man alltid kan göra något bättre. En hobby är ett sätt att leva och en positiv besatthet. De flesta saker som är förknippade med den är dock bara livsförbättrande. Det är en utmaning ... varje dag ... kanske är det därför jag älskar det! Torsdagen var en vilodag. Jag slappnade av hemma och funderade på den kommande hösten. På måndag, Labor Day, börjar hösten officiellt här i USA. Jag har successivt fattat en del beslut och planerat ... mer om det senare. I eftermiddags bakade jag proteinkakor med havregrynsgröt i eftermiddag - en intressant upplevelse! Man måste alltid prova något nytt. I fredags spenderade jag en halv dag i köpcentret för att leta efter små födelsedagspresenter till mamma och pappa. Efter shoppingturen gick jag till gymmet för att träna rygg och biceps. Vårt gym har en riktigt trevlig atmosfär och det är lätt att prata med folk. Amerikaner är mycket intresserade av Finland, så det är oftast bättre att låta chatten vänta till slutet av träningspasset, annars kommer träningspasset inte att fungera! Ryggträningen gick dock bra trots några få samtal . På lördagen fick vi se tävlingarna i naturlig bodybuilding och fitness i Phoenix . På varje gym finns det människor i bättre form än vad vi såg på scenen den lördagen. Tyvärr glömde vi kameran hemma, så inga bilder den här gången! Fitnesskonkurrenterna var antingen magra eller lite "hyllade", utan någon muskelmassa att tala om. Bland kroppsbyggarna fanns det några få riktigt bra och många för mjuka tävlande . Här uppmuntras människor att</w:t>
      </w:r>
    </w:p>
    <w:p>
      <w:r>
        <w:rPr>
          <w:b/>
          <w:color w:val="FF0000"/>
        </w:rPr>
        <w:t xml:space="preserve">id 269</w:t>
      </w:r>
    </w:p>
    <w:p>
      <w:r>
        <w:rPr>
          <w:b w:val="0"/>
        </w:rPr>
        <w:t xml:space="preserve">17 kommentarer Jag uppskattar mycket Terho Pursiainens ärlighet i sina politiska och teologiska ställningstaganden/handlingar. Med sin ärlighet återvände han också till prästerskapet. Hans bloggar och predikningar är en glädje att läsa på grund av deras djup . År 1983 avgick Pursiainen från prästämbetet på ett ovanligt ärligt sätt: i sin sista predikan i Kemi tror jag att han från predikstolen sade att han inte längre kunde fortsätta som präst eftersom hans eget tänkande hade kommit i alltför stor konflikt med kyrkans lära. Medan han fortfarande satt i predikstolen tog han enligt uppgift av sig sina prästerliga kläder och stannade där och gav kort därefter upp sina prästerliga rättigheter. Pursiainen återupptäckte sin tro tio år efter dessa händelser och blev återigen prästvigd. Jag läste en intervju med Pursiainen på sidan 18 i tidningen Kotimaa där han säger att "jag anser att Sovjetunionen och stalinismen är höger", så det är inte konstigt att jag som hustru till en ledare och frimurare har fått höra att jag är "det farligaste som landet har på sig". Min man har visserligen aldrig varit involverad i partipolitik, men han har gjort sig "skyldig" till "ledarsynd" i sitt arbete. Förr i tiden beskrev predikningarna ofta helvetets fasor. De gamla mormorerna vågade inte sova då. Och de gamla männen väcktes av sömnpigga. Det påminner mig om en vers som publicerades i en kyrkobok. Det gick ungefär så här: en lekmannapredikant beskrev helvetets fasor och berättade att det var en tandutdragning. Mormodern i bänken sa att hon inte hade några tänder, varpå lekmannapredikanten svarade att man skulle få nya tänder i helvetet. Martti Pentti , jag går inte i din församling, där det tydligen, enligt vad du säger, finns dåliga predikningar. Det finns ingen anledning att ta en tupplur vid våra mässor, för predikningarna är utmärkta och de varar i genomsnitt 30 minuter. 30-minuterspredikningar är inte längre predikningar, utan snarare föreläsningar eller presentationer. De har sin plats, men inte i den heliga mässan. Lyssna till exempel på ortodoxa och katolska prästers predikningar: de varar inte längre än tio minuter och allt som behövs kan sägas på den tiden. En predikan behöver inte berätta hela frälsningshistorien. Låt oss inte dra alltför djärva slutsatser! Prästernas predikningar är helt och hållet bra, oftast bra predikningar. Om du ställer sådana krav på en predikan kommer du inte att hitta mycket att lyssna på. Det är en annan sak om du redan från början anser att predikningarna i din egen församling är utmärkta.</w:t>
      </w:r>
    </w:p>
    <w:p>
      <w:r>
        <w:rPr>
          <w:b/>
          <w:color w:val="FF0000"/>
        </w:rPr>
        <w:t xml:space="preserve">id 270</w:t>
      </w:r>
    </w:p>
    <w:p>
      <w:r>
        <w:rPr>
          <w:b w:val="0"/>
        </w:rPr>
        <w:t xml:space="preserve">Clearharmony : Falun Dafa i Europa Sunshine Shopping Centre vaknade till liv med sång och dans när Peace Petals-kulturarrangemanget visade upp traditionell kinesisk dans och musik och skönheten i Falun Dafa-utövandet. Föreställningen gladde besökarna i det största köpcentret i Sunshine Coast den 3 januari 2004. Evenemanget spelades för hundratals människor som fick möjlighet att bevittna skönheten i vårt hjärtliga budskap och Falun Dafa-föreställningar. Kulturevenemanget tillägnades en treårig australisk-kinesisk flicka vid namn Fadu som förlorade sin far till följd av förföljelsen av Falun Gong i Kina. Scenen pryddes av färgglada rosa och guldfärgade bakgrunder med texten "Petals of Peace" och "Falun Dafa Around the World" och traditionella färgglada kostymer. Höjdpunkterna i föreställningen var bland annat kinesiska danser som lotusdansen, paraplydansen och fläktdansen. En ensemble bestående av fyra västerländska artister framförde flera originalkompositioner, inklusive en inspirerande sång "Petals of Peace" som handlar om att ge barmhärtighet till alla barn och som är speciellt skriven för Petals of Peace-projektet. Den andra sången, "A Call to the Heart", ger ett budskap om hopp och uppmanar alla människor i världen att finna barmhärtighet i sina hjärtan för de miljontals oskyldiga människorna i Kina. Under sången utförde tre utövare en rörlig dans som visade Falun Dafas skönhet i kontrast till den grymma förföljelsen. Både vuxna och barn var glada över att få ta med sig en vacker lotusblomma hem för att fira händelsen. Kulturevenemanget var en del av initiativen Leaves of Peace som vi har delat med oss av till lokalsamhället under de senaste månaderna. Vi har hållit oräkneliga Peace Steel Leaf origami lotusblomma workshops och demonstrationer på det lokala biblioteket, grundskolan och köpcentra. Både unga och gamla i vårt lokalsamhälle tycker att det är roligt att sätta ihop lotuspapper med ett budskap om fred för en ljusare framtid för alla de barn som fortfarande lever under förföljelsen av Falun Dafa i Kina. Detta sätt att föra fram historien om lilla Fadu (inspirationen bakom projektet Peace Leaflets) har helt naturligt lett till att fakta om förföljelsen av Falun Dafa i Kina har klargjorts på ett djupgående och effektivt sätt. Människor blir verkligen rörda i sina hjärtan när de hör att lilla Fadus far dog tragiskt bara för att han ville upprätthålla principerna Sanning-Kärlek-Passion. Falun Dafas skönhet rörde säkert många människors hjärtan under denna stora händelse Du får gärna skriva ut och dela med dig av alla Clearharmony-artiklar, men ange källan.</w:t>
      </w:r>
    </w:p>
    <w:p>
      <w:r>
        <w:rPr>
          <w:b/>
          <w:color w:val="FF0000"/>
        </w:rPr>
        <w:t xml:space="preserve">id 271</w:t>
      </w:r>
    </w:p>
    <w:p>
      <w:r>
        <w:rPr>
          <w:b w:val="0"/>
        </w:rPr>
        <w:t xml:space="preserve">Meny Daily Archives : 23 februari , 2013 Eftersom Twitter har beslutat att stänga ner sin Posterous-tjänst måste Otavan Universitys fenomenblogg hitta ett nytt hem. Och det hemmet finns här på WordPress . På grund av flytten har uppgifterna om hur de ska publiceras ändrats. Även inbäddningar etc. förblev enkla länkar. En del inlägg har uppdaterats med inbäddningar och oidentifierat väder, men en del är fortfarande på väg in i tiden. Låt oss vänta på nytt och mer intakt innehåll för att följa upp de flyttade!</w:t>
      </w:r>
    </w:p>
    <w:p>
      <w:r>
        <w:rPr>
          <w:b/>
          <w:color w:val="FF0000"/>
        </w:rPr>
        <w:t xml:space="preserve">id 272</w:t>
      </w:r>
    </w:p>
    <w:p>
      <w:r>
        <w:rPr>
          <w:b w:val="0"/>
        </w:rPr>
        <w:t xml:space="preserve">hihii Postat 25.11.2008 , 17:48. 72 personer har läst detta. Åh, jag har redan 370 poäng ^^ Det är inte särskilt mycket, men efter ett par dagar är det en trevlig summa . Jag siktar inte på tusentals . :--D Långsamt och tålmodigt, jappee . Ah, jag borde plugga inför morgondagens matteprov - jag är inte på humör för det, för de där ekvationerna är inte min starkaste sida . :/ ( Inte hela matematiken i allmänhet, ja ja ja .. ) Eller öva dem borde, men när motivationen är helt förlorad för hela studien i allmänhet, ibland känner jag att jag inte bryr mig så länge jag får gå på forskarskola, eftersom jag inte bryr mig om vilken typ av arbete jag kommer att göra - så länge jag får pengar. Jag gjorde dessa julkakor, yammee . :3 Jag skulle kunna lägga in en bild i brist på ord .</w:t>
      </w:r>
    </w:p>
    <w:p>
      <w:r>
        <w:rPr>
          <w:b/>
          <w:color w:val="FF0000"/>
        </w:rPr>
        <w:t xml:space="preserve">id 273</w:t>
      </w:r>
    </w:p>
    <w:p>
      <w:r>
        <w:rPr>
          <w:b w:val="0"/>
        </w:rPr>
        <w:t xml:space="preserve">Det är lätt att hitta prisvärda lösningar för installationer av kök och badrum med detta professionella lokala köks- och badrumsföretag . Oavsett om du behöver en skräddarsydd köksdesign som inkluderar armaturer och vitvaror, vägg- och golvutrymmen eller om du bara vill uppgradera ditt befintliga kök kan detta företag hjälpa dig med ditt projekt. Om du vill ha en vänlig och kunnig köks- eller badrumsmontör kan detta prisvärda lokala företag hjälpa dig . Detta kunniga företag har svaret när du behöver en komplett köks- och badrumsdesigntjänst, från möbler till bänkskivor och från integrerade apparater till arbetsbelysning . Oavsett om du behöver en skräddarsydd köksdesign med möbler och vitvaror, vägg- och golvmöbler eller om du bara vill uppgradera ditt befintliga kök kan detta företag hjälpa dig med ditt projekt. När du behöver råd om de bästa köken och badrummen för din budget kan detta vänliga lokala företag ge dig en prisvärd offert . Oavsett hur stort eller litet ditt kök eller badrum är är rätt designval viktigt och detta design- och installationsföretag kan hjälpa till med allt från badrumsmöbler till diskbänkar och mindre detaljer som kranar till lampor och tillbehör . Letar du efter en köksmöbel som ska bytas ut i South Savo? Har livet satt sina spår i ditt kök? Du har kanske redan tänkt på köksrenovering av många skäl. Utnyttja webbplatsen helppokoti .fi där professionella köksmöbelexperter i Södra Savolax utför din köksrenovering även under semestern . Oavsett hur stort eller litet ditt renoveringsbehov är, från polering av bänkskivor till byte av skåpstommar eller ommålning av skåp och dörrar till installation av ytterligare skåp, tar våra köksexperter hand om allt, även nyckelfärdiga. Våra partnerföretag representerar de allra bästa inom sitt område för att garantera dig den bästa kvaliteten till överkomliga priser. Gå utan dröjsmål till helppokoti .fi och lämna din arbetsbeskrivning och dina kontaktuppgifter via oss så kontaktar våra partners i Södra Savolax dig utan dröjsmål. Oavsett hur stora eller små dina renoveringsbehov är, från polering av bänkskivor till byte av skåpstommar eller ombyggnad av skåp till justering av dörrar, tar våra köksexperter hand om allt, även nyckelfärdiga. Vi samarbetar endast med experter inom sitt område för att garantera dig överlägsen kvalitet till överkomliga priser. Klicka dig in på helppokoti .fi och lämna din arbetsbeskrivning och dina kontaktuppgifter via oss så kontaktar våra partners i Södra Savolax dig utan dröjsmål. Det kan inte bli lättare att renovera köket . Letar du efter en ombyggare av köksmöbler i Södra Savolax? Har livet satt sina spår i ditt kök? Du kanske redan funderar på att renovera köket av många skäl . Ta hjälp av helppokoti .fi där professionella köksmöbelexperter i Södra Savolax gör ditt kök nytt även om du är på semester . Oavsett hur stort eller litet ditt behov av köksrenovering är, från polering av bordsskivor till byte av skåpstommar eller ommålning av skåp och dörrar till installation av ytterligare skåp, tar våra köksexperter hand om allt, även om det är ett nyckelfärdigt jobb. Vi samarbetar endast med de bästa yrkesmännen i branschen för att garantera dig den bästa kvaliteten till överkomliga priser. Gå utan dröjsmål till helppokoti .fi och lämna dina kontaktuppgifter och en kort beskrivning av arbetet så kontaktar våra partnerföretag i Södra Savolax dig inom kort.</w:t>
      </w:r>
    </w:p>
    <w:p>
      <w:r>
        <w:rPr>
          <w:b/>
          <w:color w:val="FF0000"/>
        </w:rPr>
        <w:t xml:space="preserve">id 274</w:t>
      </w:r>
    </w:p>
    <w:p>
      <w:r>
        <w:rPr>
          <w:b w:val="0"/>
        </w:rPr>
        <w:t xml:space="preserve">Wallin : En fast förbindelse mellan Pargas och Nauvoo - ett steg framåt 1206568800 Publicerad 27.03.2008 kl. 00:00 Regeringen godkände i dag en transportpolitisk rapport för perioden fram till 2020. Beslutet innebär många viktiga förbättringar för Sydvästra Finland och i synnerhet för vår skärgård: "I och med betänkandet har den fasta förbindelsen mellan Pargas och Nauvoo tagit ett stort steg framåt", säger kultur- och idrottsminister Stefan Wallin, riksdagsledamot för Sydvästra Finland. Enligt rapporten finns det dussintals färjeförbindelser där en fast förbindelse skulle kunna betala sig på 5-20 år. I rapporten nämns särskilt den fasta förbindelsen Parainen-Nauvo som ett socialt lönsamt projekt: - Vi vet att de fartyg som trafikerar färjeförbindelsen Parainen-Nauvo är i behov av modernisering och beräknas kosta mellan 16 och 17 miljoner per styck. Dessutom kostar det årliga underhållet och driften 4 miljoner . Den matematiska ekvationen är klar: en fast förbindelse skulle snabbt betala sig själv, säger Wallin. - I och med rapportens ingångar kommer vägförvaltningen att inleda en utredning om byggandet av en fast förbindelse. I projektplaneringen kommer man också att ta hänsyn till den senaste regionplanen. Det är fullt möjligt att förbindelsen mellan Parainen och Nauvo tas med redan i vägförvaltningens budget för 2010, säger Wallin. En möjlig lösning skulle kunna vara ett livscykelprojekt där en privat investerare gör investeringen och staten återbetalar lånet på längre sikt - Rkp har varit fast besluten att driva på för bättre förbindelser med öarna och jag är mycket glad över att projekten går framåt , sade Wallin efter regeringens beslut . Den transportpolitiska rapporten var också en positiv utveckling för öarnas sjöfart. I rapporten, som stöds av regeringens nyligen fattade rambeslut, föreskrivs 15 miljoner euro för förnyelse av fartyg, varav 7 867 000 euro per år under hela regeringsperioden. - Det är bra och innebär att EPP inte behöver kämpa för det i varje års budgetdebatt", sade Wallin.</w:t>
      </w:r>
    </w:p>
    <w:p>
      <w:r>
        <w:rPr>
          <w:b/>
          <w:color w:val="FF0000"/>
        </w:rPr>
        <w:t xml:space="preserve">id 275</w:t>
      </w:r>
    </w:p>
    <w:p>
      <w:r>
        <w:rPr>
          <w:b w:val="0"/>
        </w:rPr>
        <w:t xml:space="preserve">Överklockningsverktyg för NVIDIA-grafikkort endast 8.5.2010 Orbmu2k har släppt det kostnadsfria nVIDIA Inspector Tool v1.7 , som visar information om NVIDIA-grafikkortet och tillhandahåller verktyg för att öka GPU- och minnesklockfrekvensen, GPU-spänningen och fläkthastigheten. Det är ett program med ett enkelt användargränssnitt som helt och hållet är beroende av NVIDIA-drivrutiner, så du bör ha WHQL-godkända drivrutiner som du laddar ner från NVIDIA:s webbplats. Programmet ger ungefär samma information som GPU-Z-programmet, men med några ytterligare funktioner. Låt oss veta i kommentarerna om du har provat nVIDIA Inspector Tool v1.7 . Här är den relevanta kommentaren ; Poänglös ! Det är allt redan gjort med andra program och bättre . 8.5.2010 kl 00.28 , TuBBe 2. MSI Afterburner är bäst :D 8.5.2010 kl 00.30 , Revolution94 3. ja ja afterburner är överlägset den bästa oc-softa för tillfället . 8.5.2010 kl 00.34 , Eriol 4. Detta är tydligt riktat till vuxna, medan afterburner är för tonåringar som tycker att afterburners är coola. 8.5.2010 kl 00.40 , j-roc 5. 4@ k-18 oc-softa ? 8.5.2010 kl 01.16 , WeeD# 6. Kan testa och se om Crysis går . 8.5.2010 kl 01.30 , Jacko Da Kacko 7. @6 :-D Prislös kommentar förresten .. 8.5.2010 kl 01.43 , FearF 8. GPU-Z med en enda klockpinne fastklistrad på den 8.5.2010 kl 01.57 , Z3R0 9. Är det bättre än Riva ? Och fungerar det med GTX280? 8.5.2010 på 03.00 , Raiggu 10. Jag undrar om denna underklockning skulle göra den bärbara datorn fungerar några timmar längre :) Nu är körtiden redan 4-8h beroende på användning 8.5.2010 på 08.49 , Mauriland 11. Stödjer inte justering av spänningarna för grafikkretsen i äldre genre skärmar ( t.ex. 8800GT och andra G92 chipset ) , eller är detta också lätt att göra numera ? 8.5.2010 kl 09.06 , Rutku 12. @ 11 Jag har undrat samma sak själv. Jag tror inte att du kan höja volten med någon programvara . 8.5.2010 kl 10.00 , MajGul 13. @11,12 det finns ingen "voltkrets" utan fast lödning 8.5.5.2010 kl 10.43 , Rodan 14. Detta visar GTX 480 spänningen , till skillnad från MSI Afterburner . Fläktprofilerna saknas helt , det är en ganska oslagbar funktion i MSI Afterburner . Utseendet är verkligen bättre än MSI Afterburner . Varför står det "endast" i rubriken? Knappast att programmet ursprungligen utformades för andra än nvituka , så det kunde åtminstone finnas en lite mer positivt klingande titel . Jag får bara omedelbart känslan av titeln ensam att atimie är förbannad .. ? Något i stil med " Nvidia-kort nya klockningsprogram " Och nyheten själv nämna sedan att endast fungerar med Nv-kort . 8.5.2010 vid 13.23 , Meizuman 18. 17 ) Jag tror inte att väldigt många ATI eller någon annan tillverkares kort med en typ av kort som kommer att skada . Det är samma sak som att jag inte bryr mig ett dugg om att t.ex. Gigabyte har någon programvara för sitt eget moderkort som inte fungerar på detta MSI-kort, oavsett hur det rapporteras. Särskilt när det är ännu en programvara som inte bara kan hittas flera gånger tidigare utan också bättre gjord ( MSI Afterburner ) på andra ställen .</w:t>
      </w:r>
    </w:p>
    <w:p>
      <w:r>
        <w:rPr>
          <w:b/>
          <w:color w:val="FF0000"/>
        </w:rPr>
        <w:t xml:space="preserve">id 276</w:t>
      </w:r>
    </w:p>
    <w:p>
      <w:r>
        <w:rPr>
          <w:b w:val="0"/>
        </w:rPr>
        <w:t xml:space="preserve">Källkod för sidan FAQ Funktionen du söker är begränsad till användare som tillhör följande grupp : administratörer . Du kan se och kopiera källtexten från denna sida : ' ' ' ' 'Vanliga frågor om kommunikationslägret ' ' ' ' ===Vad är en "sötnos" eller en "gumma" ? Vem är en vanlig campare? == = Även om kommunikationslägret är hierarkiskt obundet kan deltagarna delas in i tre kategorier: ' ' ' ' ' "Campare" ' ' ' ' ' ' : En campare är en ung eller gammal person som deltar i ett kommunikationsläger för första, andra eller tredje gången och som fortfarande befinner sig i rollen som upplevare och inlärare, och som ännu inte har någon ansvarsställning. Den första dagen delas campisterna in i grupper och roterar i sina egna grupper vid de så kallade aktivitetspunkterna (radio, video, tidskrift, info och mat) enligt ett särskilt rotationsmönster. ' ' ' ' ' Kulter ' ' ' ' ' ' : En kult kan beskrivas som en "biträdande föreståndare" som har varit med i flera år och sedan vill ta mer ansvar i lägren . Med hjälp av vad han har upplevt och lärt sig leder kulten sin grupp och går runt aktivitetsställena med sin grupp. Det finns vanligtvis (optimalt) 2-3 kults i en grupp. ' ' ' ' ' 'Vuxna / Gamla damer / Resurser ' ' ' ' ' ' ' : De vuxna på lägret är allas stöd och trygghet . De planerar och organiserar lägret , tar hand om lägerdeltagarna och fungerar som guider för tekniken . De så kallade resurserna roterar inte med grupperna , utan vägleder den grupp som arbetar på en viss punkt ( t.ex. i en tidskrifts- eller matgrupp ) den aktuella dagen . Å andra sidan , om en grupp har många små barn , kan en vuxen som roterar med gruppen vara till stor hjälp för kultingarna . Se även sidan [ [ [ Intro ] ] ===Varför görs menyn med poängsättning? == = Det är ofta så att föräldrarna hemma bestämmer vad som ska göras och barnen hjälper till att duka, skala potatisen etc. Eller så förbereds samma måltid för alla i skolan, vilket bestämdes för länge sedan . På en restaurang fastställer köksmästaren menyn och personalen utför den enligt instruktionerna, och sedan kan kunden välja vad han eller hon vill ha från menyn. Dessa metoder har gett oss en mental bild av hur man väljer livsmedel. På kommunikationslägret är målet annorlunda: förutom maten erbjuder vi naturligtvis också upplevelser för andra, på samma sätt som i andra lägergrupper. När vi arbetar i en matgrupp gör vi maten tillsammans och bestämmer tillsammans vad vi ska laga. Genom att använda poängsättningsmetoden kan vi göra allas röst hörd och även ta hänsyn till alla faktorer. Syftet med metoden är inte bara att välja menyn, utan också att lära sig att förstå varandras åsikter och att diskutera samma sak varje gång. Om vi till exempel poängsätter matens smak talar vi bara om det och inte om hur hälsosam maten är, hur lätt den är att äta etc. På så sätt påverkas till exempel hälsoinspiratörens åsikt inte alltför mycket. När ni väl har bestämt vad ni ska göra tillsammans är det lätt att dela upp arbetet och arbeta mot ett gemensamt mål . Dessutom lämpar sig poängmetoden för många andra situationer i livet, t.ex. när du och din familj ska bestämma var ni ska åka på semester, eller när ni ska välja var ni ska studera etc. '' Vad är det då? ? ? ' ' ' ' ' ' ( DET HÄR ÄR TEXTEN OM DETALJERINGSMETODEN ? ) === Är ett kommunikationsläger samma sak som ett orienteringsläger ? == == == Nej, även om namnet kan ge sken av det. Å andra sidan är ett kommunikationsläger ett sätt att navigera mot framtiden - att ta till sig kommunikationsverktygen som en kompass för att bygga sitt eget liv === Hur många förberedande möten bör organiseras? == = Antalet förberedande möten beror på de inblandades kompetens och engagemang. Om alla redan vet exakt vad som krävs för att organisera ett förberedande möte är det lätt att fördela uppgifterna via e-post - utan något egentligt möte. Om de flesta av deltagarna är nykomlingar är det förmodligen en bra idé att organisera ett förberedande möte.</w:t>
      </w:r>
    </w:p>
    <w:p>
      <w:r>
        <w:rPr>
          <w:b/>
          <w:color w:val="FF0000"/>
        </w:rPr>
        <w:t xml:space="preserve">id 277</w:t>
      </w:r>
    </w:p>
    <w:p>
      <w:r>
        <w:rPr>
          <w:b w:val="0"/>
        </w:rPr>
        <w:t xml:space="preserve">"Sell more - sell better", som publicerades 2007 av Mika D. Rubanovitsch och Elina Aalto, är precis den bok som en oerfaren pinko bör läsa inför sitt första försäljningsprojekt. Faktum är att boken ibland blir så förenklad att jag inte vet om den är lämplig för någons behov. Författarna utgår från att läsaren är dum och detta gör att läsaren antingen känner sig dum eller irriterad på författarna. Jag fick några bra lärdomar av boken, men så få att jag kunde ha använt min tid bättre. Alla vet att du måste förbereda dig väl inför ett kundmöte . Den andra frågan är om vi gör . Men jag slogs av en sak som författarna nämnde i förbigående: när jag förbereder mig inför ett möte kan det vara så att kunden också förbereder sig. Vilken information kan han få om mig, till exempel via Internet? Många klienter kanske till och med tittar på min Facebook-profil för att se vilken typ av person som kommer in på deras kontor . Min Facebook-profil stämmer inte överens med hur jag uppträder för klienterna . Borde det vara det? Det som ofta gör försäljningen svår är att säljaren känner sig som en plåga för kunden. Detta gäller särskilt när du måste sälja något som du inte tror kommer att vara av värde för kunden, men ofta är produkten du säljer lösningen på kundens problem. Kunden ser då säljaren inte som en plåga utan som en hjälp. Vad händer om kunden ibland ser säljaren som en plåga? Det är viktigt att säljaren utgår från att han hjälper människor. En dålig attityd är ett hinder för försäljningen, en bra attityd är en hjälp . Det ligger mellan säljarens öron att övertyga sig själv om att produkten är lösningen på kundens problem . Detta har visat sig vara väl bevisat i försäljningen av födelsedagar . Vi var tvungna att gräva för att hitta fördelarna för kunden . Vi började försäljningen mycket osäkert och slutresultatet är att kunderna tycker att vår produkt är mycket bra . Ovanstående återspeglas ofta i ytterligare försäljning . Vi tror att den stackars kunden kommer att spendera sina sista pengar på oss . Hur kan vi begära mer? I boken ges ett exempel på en kund som köper en dator. Troligen behöver kunden också en skrivare, men säljaren är rädd för att erbjuda den. Kunden får ingen full service och säljaren får ingen ytterligare försäljning. Jag känner att jag är bra på kundmöten. Jag kan läsa kunden och ställa rätt frågor . Jag letar efter en bok som kan hjälpa mig att övervinna min telefonfobi. Författarna konstaterar: "Den genomsnittlige berättaren är ofta plågad av klaustrofobi ..." Uppenbarligen har de inte själva upplevt klaustrofobi eller känner inte till lösningen på problemet. Å andra sidan är detta en bra sak: författarnas tips för telefonförsäljning är, enligt min mening, precis den typ av tips som får försäljningen att låta som traditionell telefonförsäljning . De skriver till exempel: "En säljare kan säga till en kund i telefon: 'Baserat på vad du har berättat för mig har vi flera alternativ för att uppfylla dina behov. Jag kan förbereda några förslag och berätta hur du skulle kunna dra nytta av de olika alternativen. Kan vi träffas i morgon eller tisdag nästa vecka klockan 14.00 till exempel? " " Författarna skriver ett manuskript för läsaren som ska säljas . Detta höjer inte riktigt säljarens, dvs. läsarens, självkänsla för att sälja . Det får honom också att låta väldigt pretentiös. Jag trodde först att det inte hade varit viktigt för mig att ta hand om kunderna tidigare, eftersom jag ärligt talat inte har gjort så mycket försäljning . Boken fick mig att inse att kunden måste tas väl om hand, oavsett om han är en köpande kund eller inte. Med en nöjd kund är det alltid möjligt att göra ytterligare försäljningar. När jag tänker på de kunder som jag har kontaktat till exempel på födelsedagar är de alla viktiga kontakter för mig i framtiden. Vi får inte heller glömma vikten av rekommendationer . Detta gäller B2C- och B2B-området . Innomo har aldrig varit tillräckligt ihärdig för att komma ihåg detta . Alla som vi har arbetat med är potentiella hänvisare eller alternativt förtalare. Vi ser inte till att våra medlemmar tar hand om sina kunder. Detta kan vara en av uppgifterna för en framtida kundansvarig.</w:t>
      </w:r>
    </w:p>
    <w:p>
      <w:r>
        <w:rPr>
          <w:b/>
          <w:color w:val="FF0000"/>
        </w:rPr>
        <w:t xml:space="preserve">id 278</w:t>
      </w:r>
    </w:p>
    <w:p>
      <w:r>
        <w:rPr>
          <w:b w:val="0"/>
        </w:rPr>
        <w:t xml:space="preserve">Royal Restaurants 25 restauranger, försäljningstjänst och central administration får alla sina IT-tjänster från Baudia . För användarna är det enkelt att få tillgång till tjänsterna: den mångsidiga IT-expertisen är bara ett telefonsamtal bort. Fördelarna av många års samarbete kan också ses i den utmärkta kundupplevelsen, som ger bekvämlighet och kostnadseffektivitet. Läs mer ... Arnolds har implementerat Baudias programvara för skräppostfiltrering, som leder skräppost till en separat mapp . De anställda kan själva ta bort skräppost från mapparna eller låta systemet ta bort den automatiskt. "Medarbetarna är gladare när de inte behöver filtrera inkommande e-post själva. Jag rekommenderar spamfiltreringstjänsten och Baudias övriga tjänster", säger chefen för Arnolds-kedjan. Läs mer ... När Hotel Haven utformades stod det klart från början att slutresultatet måste vara 100 % funktionellt och kundvänligt, utan utrymme för kompromisser. Höga kvalitetskrav ställdes på IT-nivån. Den höga användarvänligheten och de speciella lösningarna för hotellvärlden ställde sina egna krav på systemen. Läs mer ... Heureka Science Centre växte och det var därför nödvändigt att införa en ny lösning för hantering av kundrelationer (CRM). I praktiken krävde detta en konsolidering av en fragmenterad IT-miljö som byggts upp under årens lopp och införandet av Active Directory . Heureka valde Baudia, en leverantör av IT-tjänster, som partner för projektet. Läs mer ... Royal Ravintolat Oy:s gamla skräddarsydda intranätstjänst var svår att underhålla och fungerade endast som en informationskanal för nyhetsbrev, och även då var den ganska ineffektiv . Den underhålls av personalen och ändringar krävde ofta IT-stöd . Utseendet behövde också en uppgradering för att matcha företagets nuvarande image . Läs mer ... Kostnadseffektiv serveruppgradering i ett smidigt projekt Ascom Finlands servrar behövde uppgraderas eftersom den gamla utrustningen åldrades . Garantierna hade gått ut och utrustningen började gå sönder. Det krävdes en tydlig lösning som skulle uppfylla Ascoms behov och samtidigt vara ett kostnadseffektivt alternativ. läs mer ...</w:t>
      </w:r>
    </w:p>
    <w:p>
      <w:r>
        <w:rPr>
          <w:b/>
          <w:color w:val="FF0000"/>
        </w:rPr>
        <w:t xml:space="preserve">id 279</w:t>
      </w:r>
    </w:p>
    <w:p>
      <w:r>
        <w:rPr>
          <w:b w:val="0"/>
        </w:rPr>
        <w:t xml:space="preserve">Det är snart här - sommaren ! ! ! ! ! ! ! Finland är kanske det mest optimistiska landet i världen. Eller hur förklarar man annars det faktum att den allra första vårdagen, när snön har smält och solen skrapar de kyliga terrasserna, är de fyllda med hussiga men spinnande finländare som ihärdigt njuter av solen. Eller när vi ser den lokala yrkesutövaren på Tavastehus som står utan skjorta mot väggen med ett leende som en nöjd katt i ansiktet. Och allt detta för att vi i värmens skugga ser en glimt av sommaren - ett kort ögonblick av lycka i hjärtat av det som farbror Eino kanske har beskrivit vackrast . "Dofter av vanam och skuggor av vatten; av dem får jag mitt hjärta att sjunga. " För att ge oss lite mer tid att vänta - här (en gång till!) är Sameli Kujalas fönster till sommaren. Minns du?</w:t>
      </w:r>
    </w:p>
    <w:p>
      <w:r>
        <w:rPr>
          <w:b/>
          <w:color w:val="FF0000"/>
        </w:rPr>
        <w:t xml:space="preserve">id 280</w:t>
      </w:r>
    </w:p>
    <w:p>
      <w:r>
        <w:rPr>
          <w:b w:val="0"/>
        </w:rPr>
        <w:t xml:space="preserve">Karta från adress : JavaScript måste vara aktiverat för att använda Google Maps . Det verkar dock som om din webbläsare inte har stöd för JavaScript eller att det är inaktiverat. För att visa Google Maps måste du aktivera JavaScript i din webbläsare och försöka igen. Tycker du om den? Feedback Min e-postadress Ämne Feedback Vill du ha ett svar? Ja Nej Skriv in de tecken du ser i bilden k i a s p u q u Hjälp oss att bekämpa skräppost! Skicka mig en kopia Hittegods Den finska hittegodstjänsten finns i Vallila med goda kommunikationer . Spårvagnarna 1 och 7 samt alla bussar i riktning mot Tuusulantie stannar framför vårt kontor . Hållplats: Mäkelänrinne . Från Pasila station ligger vårt kontor på ca 10 minuters gångavstånd . För dem som anländer med bil finns det parkeringsplatser på båda sidor av Mäkelänkatua .</w:t>
      </w:r>
    </w:p>
    <w:p>
      <w:r>
        <w:rPr>
          <w:b/>
          <w:color w:val="FF0000"/>
        </w:rPr>
        <w:t xml:space="preserve">id 281</w:t>
      </w:r>
    </w:p>
    <w:p>
      <w:r>
        <w:rPr>
          <w:b w:val="0"/>
        </w:rPr>
        <w:t xml:space="preserve">Att bli idrottslärare som vuxen Hur blir man idrottslärare som vuxen? Jag har en anställning på heltid inom ett annat område än PE . Jag är fortfarande i början av trettiotalet och har arbetat i över fyra år under samma period. På kvällarna undervisar jag i gruppträningspass som Zumba, gymnastik och dansklasser. Jag är också aktiv inom andra idrotter. Min grundutbildning är inte inom idrottsutbildningen, förutom grundkurserna för gruppträningsinstruktörer och naturligtvis Zumba-instruktörslicensen. Jag har för avsikt att gå i skolan samtidigt som jag arbetar , så är det förnuftigt att först söka till vuxenutbildningen till idrottsinstruktör vid ett universitet för tillämpad vetenskap och sedan göra karriär som idrottslärare , eller är det möjligt att söka direkt till ett universitet för idrottsutbildning? Tack på förhand för ditt svar! Sini Hurskainen Hej, det är bra att du planerar att göra karriär av en viktig hobby. I Finland ordnar universitetet i Jyväskylä en utbildning för idrottslärare. I slutet av 2011 kommer universitetet i Jyväskylä att starta den första tvärvetenskapliga utbildningen för idrottslärare någonsin. Utbildningen är avsedd för idrottslärare som vill få en idrottslärarexamen. Mer information finns på webbplatsen för universitetet i Jyväskylä. Om du är intresserad av den här typen av utbildning måste du först studera för att bli idrotts- och fritidsinstruktör . Som du har nämnt kan vuxenutbildning vara ett bra alternativ för dig här. Du kan då välja en multimodal kurs, vilket gör det lättare att studera samtidigt som du arbetar. Yrkeshögskolan Haaga-Helia erbjuder vuxenutbildning för idrotts- och fritidsinstruktörer. Mer information om alla utbildningsanordnare finns på opintoluotski . Ett annat alternativ är att söka direkt till studier i idrottsvetenskap vid Jyväskylä universitet. I det här fallet får du direkt en masterexamen , pedagogiska lärarstudier och de studier som krävs i det ämne du ska undervisa i. Här finns en studieguide där du kan kontrollera hur dina studier är uppbyggda. Du kan använda den för att kontrollera hur stor del av dina studier som utgörs av kontaktundervisning och för att bedöma om du tror att examen är lämplig för din livssituation. Du har inte lämnat några uppgifter om dina tidigare studier. Jag vill påpeka att du också kan ansöka om en yrkesinriktad grundexamen. Om du inte har avslutat gymnasiet kan du alltså ändå söka direkt till universitetet. Detaljerad information om vilka grundläggande kvalifikationer som krävs finns i guiden om antagning till universitet .</w:t>
      </w:r>
    </w:p>
    <w:p>
      <w:r>
        <w:rPr>
          <w:b/>
          <w:color w:val="FF0000"/>
        </w:rPr>
        <w:t xml:space="preserve">id 282</w:t>
      </w:r>
    </w:p>
    <w:p>
      <w:r>
        <w:rPr>
          <w:b w:val="0"/>
        </w:rPr>
        <w:t xml:space="preserve">Vid tiden för publiceringen av The Purge var jag tvungen att försvara Sofi Oksas mot alla ikonoklaster och andra Rysslandsdyrkare med sådan energi att jag nästan glömde bort varför jag inte gillade honom. Enligt en nyhetsrapport nyligen gick Oksanen ut i dansk tv och skällde ut finska män, så nu minns jag igen. Men en finsk kvinnas medborgerliga plikt som finsk kvinna är naturligtvis att smäda män härifrån och utomlands, och naturligtvis kan man inte klandra Oksanen för att hon gör det som en kvinna måste göra som kvinna. Vad skulle hända om finländska män inte oavbrutet hädades . De kanske till och med tror att en finländsk man är mänsklig och att de kan delta i ... vågar jag säga det högt ... heterosexuella handlingar med honom. Oksanen har naturligtvis inte sagt något särskilt nytt eller revolutionerande, utan har sagt de gamla sakerna: en finländsk man är våldsam och har inget språk för att tala om sina känslor, och finländare i allmänhet är deprimerade och tungt sinnade. Jag skulle inte heller säga att hon har fel, men det som irriterar mig mest med dessa plattityder är det som ligger bakom dem: den arrogans som är typisk för finska kvinnor. Finska kvinnor verkar inte ens njuta av sex lika mycket som de tycker om att håna finska män. Den finska mannen är dålig, dålig, mycket dålig och framför allt för dålig för den finska kvinnan, denna övermänskligt ädla och goda varelse vars älsklighet förkunnas i sfärernas djup. Det är helt sant att den finländska kulturen i viss mån främjar våld . Feminister skriker till sin egen fantasi om det enorma antalet våldtäkter som inte anmäls till polisen , men är det inte sant att det typiska finländska brottet som inte anmäls är misshandel , där både offret och gärningsmannen är män och där offret själv slickar sina sår och tar det för givet . Jag tror att det finns forskningsresultat som styrker detta . Jag skulle gissa att detta tysta accepterande av våld till stor del har sin grund i skolmiljön, där tjallare föraktas och pojken måste kunna försvara sig med knytnävarna eller underkasta sig ett ovälkommet tredje kön. Det är dock tveksamt i vilken utsträckning detta är ett exklusivt finländskt drag. Sofi Oksanen och kvinnor som hon, som förringar den finländske mannen, tar inget ansvar för den finländske mannens negativa egenskaper, trots att de lever i samma samhälle och umgås med finländska män. Dessutom är finska män födda och uppfödda av finska kvinnor. Om en finländsk man inte kan uttrycka sina känslor, borde då inte de finländska kvinnorna, som inte tillåter sina pojkvänner, makar eller söner att uttrycka sina känslor, också hållas ansvariga? Om det finns ohälsosamma drag i den finländska manskulturen är det inte bara männen som uppmuntrar dem? En av de viktigaste orsakerna till att unga män beter sig dumt är dock att imponera på flickor . Om flickor inte belönade våld och oförutsägbarhet skulle pojkar vara mycket mänskligare . Även här i mitt kommentarsfält har många skribenter påmint om sin tonårstid, då en tjej kanske, när hon passerade en känd nörd, sa till sin pojkvän att han skulle slå "den där f***ing dumskallen". Det är värt att notera att flickan i sådana situationer, långt ifrån att söka skydd mot ett hot hos sin pojkvän, hoppas att han ska strypa hennes svagare jag. Detta påminner mig återigen om de barndomsminnen som min mormor berättade om de glada sadistiska pojkarna i ett rikt men brutalt hus som slog en dövstum kvinna med kedjor och förklarade sina handlingar med att hon vibrerade så fint när de slog henne . Numera slås fysiskt klumpiga nördar med kedjor, och slagaren gör det inte nödvändigtvis för sin egen skull . Nördens fina vibrationer ska ge en behaglig känsla.</w:t>
      </w:r>
    </w:p>
    <w:p>
      <w:r>
        <w:rPr>
          <w:b/>
          <w:color w:val="FF0000"/>
        </w:rPr>
        <w:t xml:space="preserve">id 283</w:t>
      </w:r>
    </w:p>
    <w:p>
      <w:r>
        <w:rPr>
          <w:b w:val="0"/>
        </w:rPr>
        <w:t xml:space="preserve">Ett tight RG race Nutshell raga golfmästerskapet avgjordes den 14.8.2011. Loppet var mycket spänt mellan Lennart och Peter som var parade tillsammans . Ledningen ändrades under loppet se foto från poängbladet . Efter det 16:e hålet var poängen fortfarande 49 slag vardera . Säsongens vinnare : Annika Smalin , 25 VIP-biljetter Bilden visar Tero, som slutade trea till höger, som slår.Paret Lennart och Peter till vänster, som hade en jämn kamp om segern, hade avslutat sin runda .</w:t>
      </w:r>
    </w:p>
    <w:p>
      <w:r>
        <w:rPr>
          <w:b/>
          <w:color w:val="FF0000"/>
        </w:rPr>
        <w:t xml:space="preserve">id 284</w:t>
      </w:r>
    </w:p>
    <w:p>
      <w:r>
        <w:rPr>
          <w:b w:val="0"/>
        </w:rPr>
        <w:t xml:space="preserve">Mindre än en femtedel av muslimerna godkänner homosexualitet Fyra av fem muslimer i världen har en negativ syn på homosexualitet . Detta är resultatet av en undersökning av Pew Forum i USA om muslimernas syn på frågor som sociala frågor och familjeliv. 38 000 muslimer i 39 länder svarade på undersökningen. Världens 1,6 miljarder muslimer förenas av religionen, men det finns många skillnader i religiös tro och i många enskilda frågor, bland annat i fråga om attityder till homosexualitet. Uppfattningen om kvinnors huvuddukar varierade också: i Tunisien ansåg 89 % att det var en kvinnas val, medan 30 % ansåg det i Afghanistan. I allmänhet ansåg de flesta inte att kvinnors självständighet i förhållande till männen var önskvärd . I de flesta länder ansåg både kvinnor och män att fruar alltid ska lyda sina män . I många länder ses demokrati som ett bättre alternativ än auktoritärt styre . Undersökningen visade att en betydande majoritet av människorna i den muslimska världen vill att den islamiska sharialagen ska vara den officiella lagen i deras land . Det råder dock delade meningar om vad sharialagstiftningen omfattar och vem den ska gälla, och de flesta muslimer anser att den endast ska gälla för muslimer. Enligt undersökningen var de tillfrågade mer oroade över islamiska extremister än över annat religiöst våld, och självmordsbombningar fick också ett stort negativt gensvar. I Frankrike, till exempel, har vi sett att katoliker och andra kristna är nästan "på samma våglängd" som islamistiska extremister. Pew kunde ha gjort samma undersökning genom att fråga kristna - men av någon anledning har de inte gjort samma undersökning. Den nyhetsundersökningen publicerades 2012, så "lite snabbt" för västerländska medier :P Den islamiska och den kristna världen kulminerar och konkretiseras i Nigeria, där homosexuella i den islamiska norra delen av landet riskerar dödsstraff och i den kristna södra delen ett 17-årigt fängelsestraff - välj bland de "goda". I dag, på första maj, försöker man enligt uppgifter på Internet att organisera en "olaglig" Pride-marsch i Sankt Petersburg och Moskva www.pinknews.co .uk Vi får se vad som händer med den kristna attityden "kärlek till grannen". För 50 år sedan var minst 80 kristna emot homosexualitet och sex före äktenskapet och ville att Bibeln skulle vara en lagbok. Tiderna förändras och den allmänna trenden har gått mot sekularisering. I Tyskland, minns jag, accepterade nästan hälften av muslimerna lika äktenskap. Situationen var liknande här i Finland, det vill säga i Sverige, på 1600-talet och i början av 1700-talet, när den sekulära lagen baserade sina lagar, när så var nödvändigt, på "Mose lag", det vill säga läste och tolkade Moseböckerna i distriktsdomstolar och appellationsdomstolar i hela riket. För 75 år sedan gjorde Adolf Hitler, som växte upp i en starkt katolsk region och fick sin barndomsutbildning där, och Josef Stalin, som samtidigt gick i en ortodox skola och studerade vid ett seminarium, vad de gjorde. En hel del av det gamla tvåtusenåriga cassar, kryddat med Luthers judehatande böcker. Många så kallade kristna länder har fortfarande strafflagar i kraft med namnet "sodomi", med fängelsestraff och i vissa fall till och med livstidsstraff. Det går naturligtvis inte att ta miste på vilken bok dessa lagar tolkas ur. Ännu strängare lagar prövas i dag i vissa länder av de bibeltrogna evangelisterna i USA. Och de ortodoxa i det moderna Östeuropa har utmärkt sig i sina "dubbla kärleksbud". Och innan du drar fram kortet "Inte ens många kristna ser snällt på homosexualitet", var under tiden har du hört Päivi Räsäse eller någon annan riktig Ned Flanders uppmana till DÖD av homosexuella?</w:t>
      </w:r>
    </w:p>
    <w:p>
      <w:r>
        <w:rPr>
          <w:b/>
          <w:color w:val="FF0000"/>
        </w:rPr>
        <w:t xml:space="preserve">id 285</w:t>
      </w:r>
    </w:p>
    <w:p>
      <w:r>
        <w:rPr>
          <w:b w:val="0"/>
        </w:rPr>
        <w:t xml:space="preserve">Hemelektronik - etiskt osund 8.4.2009 | Hanna-Kaisa Hellsten Hemelektronik underlättar vår vardag på många sätt och underhåller oss på fritiden. Vi funderar sällan på vilka metaller våra apparater innehåller, vem som har tillverkat dem och under vilka förhållanden. Produktionskedjan för mobiltelefoner, bärbara datorer, mp3-spelare och spelkonsoler väcker inte bara miljöproblem utan också många etiska frågor. De bryts i fattiga länder, ofta utan skyddsutrustning och ibland med hjälp av barnarbete. Många utvecklingsländer är beroende av inkomsterna från gruvindustrin, t.ex. Zambia och Demokratiska republiken Kongo , som producerar hälften av världens kobolt. En fjärdedel av världens kobolt används i batterier i bärbar elektronisk utrustning. Gruvdrift är farlig både för arbetarna och för miljön, eftersom den genererar mycket avfall och kan utsätta gruvarbetarna för bland annat lungskadligt mineralstoft. I Indonesien, världens näst största tennproducerande land, har gruvmiljön till stor del förstörts och många tenngruvarbetare arbetar under farliga förhållanden. En stor del av gruvarbetarna som arbetar i riskfyllda arbeten kan inte tjäna en minimilön för att försörja sina familjer. Barnarbete är vanligt i gruvorna . I Katanga, Kongo, arbetar till exempel uppskattningsvis 50 000 barn i koppar- och koboltgruvor utan skyddsutrustning. Fattigdom tvingar många barn att arbeta i farliga gruvschakt där risken för allvarliga olyckor är stor. Det är bara barn som får plats i de trånga hålen i gruvorna. I Kongo fortsätter gruvintäkterna att ge näring åt en långvarig konflikt som redan har krävt fem miljoner liv och som för närvarande främst drivs av tennmalmsbrytning i östra Kongo, där många gruvor kontrolleras av väpnade grupper . Pengarna från gruvdriften används bland annat för att köpa vapen . Tenn används vid lödning av tryckta kretskort och över en tredjedel av världens tennförbrukning sker redan inom elektronikindustrin. Resan från gruvorna till utrustningen är komplicerad och går genom många länder. Råmalm som bryts i Afrika, till exempel, bearbetas oftast i Europa eller Asien . En del av de raffinerade metallerna säljs vidare via metallbörser, andra direkt till material- och kemikalietillverkare. Tillverkare bearbetar metallerna till pulver och kemikalier som säljs till tillverkare av elektroniska komponenter eller direkt till kända tillverkare av utrustning . Arbetsförhållandena i fabriker som tillverkar utrustning är ofta inte bättre än i gruvorna. De flesta konsumentelektronikprodukter tillverkas numera i så kallade lågkostnadsländer. De europeiska tillverkarna lägger ut produktionen på underleverantörer av konkurrens- och prisskäl . Den verkliga kostnaden för billiga mobiltelefoner bärs av arbetstagarna och miljön i fattiga länder. I Kina och Filippinerna till exempel tillverkas mobiltelefoner och deras komponenter under usla förhållanden: 12-timmarsskift och sexdagars arbetsveckor är vardag för många människor. I Kina är överträdelser av de övertidsgränser som fastställts i landets lagstiftning snarare regel än undantag. Arbetarna i elektronikfabrikerna är oftast unga kvinnor som har flyttat från landsbygden och får en minimilön på 35 cent i timmen, vilket knappt räcker för att leva på. De giftiga material som används i produktionen belastar arbetstagarnas hälsa och miljön, och arbetstagarna bär inte alltid skyddsutrustning, vilket fördröjer arbetet och gör det svårt att uppnå resultatmålen, och om målen inte uppnås kan det innebära obetalt extraarbete. Tillverkarna har makten att förändra saker och ting och ansvaret för etiken i produktionskedjan för sin utrustning . Kontrollen sträcker sig dock ofta endast till det första steget i produktionskedjan, om den ens finns.</w:t>
      </w:r>
    </w:p>
    <w:p>
      <w:r>
        <w:rPr>
          <w:b/>
          <w:color w:val="FF0000"/>
        </w:rPr>
        <w:t xml:space="preserve">id 286</w:t>
      </w:r>
    </w:p>
    <w:p>
      <w:r>
        <w:rPr>
          <w:b w:val="0"/>
        </w:rPr>
        <w:t xml:space="preserve">Förtydligande av resultaten av neuroleptikastudier I denna spalt rapporterades nyligen ( SLL 2005;60:3876 och 4385 ) om den så kallade CATIE-studien, där perfenazin var nästan lika effektivt vid kronisk schizofreni som de nyare, cirka tio gånger dyrare, så kallade "neuroleptika". US National Institute of Mental Health ( NIMH ), som genomförde och publicerade studien, varnar för att dra slutsatser om kostnadseffektivitet eller ersättning för olika behandlingar. Den meddelar att den snart kommer att publicera ytterligare studier som fokuserar på att väga kostnads- och nyttoaspekterna av neuroleptika . Förutom kostnaden för medicineringen kommer studien att undersöka kostnaderna för sjukhusvistelse och stödtjänster, inverkan på livskvaliteten och förmågan att arbeta och fungera, och den kommer att omfatta både akuta och kroniska schizofrenipatienter.</w:t>
      </w:r>
    </w:p>
    <w:p>
      <w:r>
        <w:rPr>
          <w:b/>
          <w:color w:val="FF0000"/>
        </w:rPr>
        <w:t xml:space="preserve">id 287</w:t>
      </w:r>
    </w:p>
    <w:p>
      <w:r>
        <w:rPr>
          <w:b w:val="0"/>
        </w:rPr>
        <w:t xml:space="preserve">Biskop Arsenis pastorala brev om den stora fastan 2014 Resan mot påsken har börjat . I den ortodoxa kyrkan sker resan mot uppståndelsefesten genom fastan . Den fyrtio dagar långa heliga fastan stoppar den kvartära perioden i människans andliga liv . - Den stora fastan är en tid av förändring och omvändelse . Det är en speciell period av självrannsakan där vi måste sätta upp specifika mål och målsättningar", påminner biskop Arseny Biskopen har publicerat ett pastoralt brev i början av den stora fastan där han påminner oss om målen för fastan.</w:t>
      </w:r>
    </w:p>
    <w:p>
      <w:r>
        <w:rPr>
          <w:b/>
          <w:color w:val="FF0000"/>
        </w:rPr>
        <w:t xml:space="preserve">id 288</w:t>
      </w:r>
    </w:p>
    <w:p>
      <w:r>
        <w:rPr>
          <w:b w:val="0"/>
        </w:rPr>
        <w:t xml:space="preserve">Ruosniemi , även känt som villaområdet, är en del av staden som ligger på båda sidor av Mannerheimintie eller Ruosniementie . Ruosniemi är en bit av landsbygden och ändå så nära staden. Ruosniemi är en stadsdel som expanderar i snabb takt och ligger bara några kilometer från Björneborgs marknad. Det positiva är att zonindelningen i Ruosniemi har gått bra framåt och att man relativt väl har kunnat bemöta de utmaningar som byggherrarna står inför . I synnerhet i Tuulikylä-området har det byggts ett stort antal nya fristående hus och de vackra gamla trähusen i vår by har renoverats till ny glans. För att göra stadsdelar i hela länet attraktiva att bo i måste grunderna finnas på plats . Människor måste ha arbete och försörjning, vägarna måste vara i gott skick, rent vatten måste finnas, tjänsterna måste vara tillgängliga för alla, miljön måste vara välskött och trevlig och det måste finnas ett tillräckligt stort utbud av fritidsaktiviteter för alla åldrar. Om man ser till infrastrukturens tillstånd i Ruosniemi har den senaste planeringen lett till fler cykelvägar och den kommunala infrastrukturen har förnyats i dessa områden. Det finns redan ett stort antal cykelvägar i Ruosniemi. Det är bra att vi nu också får en helt ny cykelväg till Kullaantie , Harjunpää . Men det finns också behov, till exempel den farligt slingrande och smala vägen från Ruosniemi daghem till Hyvela skulle kräva snabba åtgärder. Byggandet av den norra vägen bör också påbörjas utan dröjsmål. Situationen är också dålig när det gäller asfaltering av gamla gator. Endast huvudgatorna i Ruosniemi är asfalterade, men nästan alla gamla sidogator är grusvägar. Därför bör man utan dröjsmål ta med asfalteringen av dessa sidogator i arbetsprogrammet. Byggandet av Lukkarinsantabron och dess förlängning till Noormarkuntie var ett mycket bra beslut och var viktigt för invånarna i den första delen av den tätbefolkade Ruosniemenie, eftersom det tog bort en del av trafiken från den mycket trafikerade Ruosniemenie . Vårt distrikt har också tagit relativt väl hand om människor med särskilda behov: i Ruosniemi har det byggts ett hem för mentalt handikappade och barnskyddsenheter. Men det finns också två mycket stora frågor som kräver brådskande åtgärder. Den första är att Ruosniemi inte har några bostäder/servicebostäder för äldre. Åldersstrukturen i vårt område ökar kraftigt och en del äldre människor klarar sig inte längre på egen hand i hemmet. Jag har träffat många av dem och de är oroliga för att de ska behöva flytta till staden när de inte längre kan "klara sig" hemma på egen hand. Det ständigt växande Ruosnieme måste ha lämpliga boendeformer för äldre utöver subventionerade bostäder i hemmet. De äldre som bor i Ruosniemi och flyttar till Ruosniemi måste också ha rätt och möjlighet att fortsätta använda sina skotrar för att ta sig fram i sina hem. Ett annat stort problem är bristen på ett ungdomshus. Det finns ett stort antal ungdomar i vårt område som för närvarande inte har någon gemensam plats där de kan träffas och umgås med sina jämnåriga. För närvarande "gömmer" sig ungdomarna på Ruosniemi Siwa, dagiset eller Ruosniemi skola. Det finns många pedagogiska faktorer som talar för ett gemensamt rum. Det har aldrig funnits något slags rum för ungdomar i denna del av distriktet. Det kan vara så att det tidigare inte fanns något omedelbart behov av ett sådant. Jag har tillbringat nästan hela min barndom och ungdomstid i Ruosniemi och minns inte att jag någonsin har behövt någon form av ungdomsutrymme . Nu finns det dock redan så många ungdomar att platsbristen tydligt har visat sig och nu skulle behovet av en mötesplats också vara tydligt. Det är tydligt att det är mycket lätt att uttrycka önskemål och behov . Önskemål</w:t>
      </w:r>
    </w:p>
    <w:p>
      <w:r>
        <w:rPr>
          <w:b/>
          <w:color w:val="FF0000"/>
        </w:rPr>
        <w:t xml:space="preserve">id 289</w:t>
      </w:r>
    </w:p>
    <w:p>
      <w:r>
        <w:rPr>
          <w:b w:val="0"/>
        </w:rPr>
        <w:t xml:space="preserve">Playstation 3 - 40GB defekt Säljer PS3 40GB ( FAT ) med defekt blurayläsare . Maskinen känner igen blurayskivorna och snurrar dem en stund innan bilden fryser . Maskinen kan spela från hårddisken och DVD-skivor fungerar . Blurayläsare modell KES-400A. Konsolen är 4 år gammal och har i övrigt fungerat normalt . Levereras med nätsladd, ingen kontroll. Firmware version 3.72.</w:t>
      </w:r>
    </w:p>
    <w:p>
      <w:r>
        <w:rPr>
          <w:b/>
          <w:color w:val="FF0000"/>
        </w:rPr>
        <w:t xml:space="preserve">id 290</w:t>
      </w:r>
    </w:p>
    <w:p>
      <w:r>
        <w:rPr>
          <w:b w:val="0"/>
        </w:rPr>
        <w:t xml:space="preserve">En utbildningsplats för alla som lämnar skolan Publicerad 01.10.2012 Enligt utbildningsminister Jukka Gustafsson (S&amp;D) är ungdomsgarantin, som träder i kraft i början av 2013, ett viktigt steg för att förhindra marginalisering av unga människor och för att bygga ett samhälle som erbjuder utbildning och karriär för alla: "Med ungdomsgarantin bekräftar vi vårt engagemang för principen att alla unga människor har rätt att delta i samhället. Inkludering innebär tillgång till utbildning, träning och arbete och att bygga sin egen livsbana", sade Gustafsson. Som en del av ungdomsgarantin kommer utbildningsgarantin att säkerställa att alla ungdomar som precis har lämnat grundskolan får en utbildningsplats - Garantin kommer att göra det möjligt att öka yrkesutbildningen i områden där den är mindre omfattande i förhållande till ungdomsbefolkningen - Reformen av urvalet av elever till yrkesutbildningen kommer också att bidra till att de som lämnar grundskolan får direkt tillgång till vidareutbildning. Gustafsson välkomnar ungdomsgarantin, som kommer att omfatta ett kompetensprogram för unga vuxna under 2013-2016 för de ungdomar som innan garantin trädde i kraft var tvungna att förlita sig enbart på grundskoleutbildning. Det finns mer än 100 000 sådana personer under 30 år som saknar kvalifikationer och som har sämre förutsättningar på arbetsmarknaden och i samhället. Att ge denna grupp ytterligare möjligheter att avlägga en yrkes- eller yrkesutbildning eller en grundläggande yrkesutbildning är en viktig investering i vårt samhälles framtid . Att uppnå en hög sysselsättningsgrad är avgörande för välfärdsstatens hållbarhet och uppnås bäst genom att höja medborgarnas kompetens och utbildningsnivå", säger Gustafsson .</w:t>
      </w:r>
    </w:p>
    <w:p>
      <w:r>
        <w:rPr>
          <w:b/>
          <w:color w:val="FF0000"/>
        </w:rPr>
        <w:t xml:space="preserve">id 291</w:t>
      </w:r>
    </w:p>
    <w:p>
      <w:r>
        <w:rPr>
          <w:b w:val="0"/>
        </w:rPr>
        <w:t xml:space="preserve">Tävlingen Light Hero för våren 2013 börjar idag! Under dagen kommer de tävlande att gå igenom en invägning som anger startvikten för tävlingen. Efter tio veckor kommer vägningen att upprepas för att se vem som har haft den största procentuella viktminskningen. Under den första veckan kommer vi att få höra några tävlande berätta om sina känslor i början av tävlingen. Nu är det dags att påbörja matreformen. Kom ihåg att äta regelbundet och att begränsa portionsstorlekarna. Vid sidan av kosten spelar varierad och regelbunden motion en stor roll för att du ska kunna uppnå dina mål.</w:t>
      </w:r>
    </w:p>
    <w:p>
      <w:r>
        <w:rPr>
          <w:b/>
          <w:color w:val="FF0000"/>
        </w:rPr>
        <w:t xml:space="preserve">id 292</w:t>
      </w:r>
    </w:p>
    <w:p>
      <w:r>
        <w:rPr>
          <w:b w:val="0"/>
        </w:rPr>
        <w:t xml:space="preserve">Lapplands universitet har fått 375 000 euro i finansiering från Finlands Akademi för forskning om Lestadianism. Finansieringsbeslutet har redan från början varit en källa till förvåning, eftersom forskning om väckelserörelsen alltid är djupt teologisk. Lapplands universitet har ingen teologisk fakultet och ingen forskning på detta område. Lapplands universitets forskning om lestadianismen har titeln "Lestadionism: politisk teologi och medborgarreligion i det sekulariserande Finland". Undersökningens titel har kritiserats hårt , eftersom ingen av Finlands lutherska kyrkas [ ... ] finländska kultur genomsyras av det lutherska etoset . Den religiositet som påverkar strukturerna i det finländska samhället är inte omedelbart synlig för en utomstående, om man förväntar sig att den lutherska kyrkans höga medlemsantal ska avspeglas i specifika yttre tecken . Sådana tecken är få i Finland, men de finns i en organiserad, demokratisk rättsstat där jämlikhet mellan människor och alla yrken råder och som grundar sig på varje människas värdighet och respekt för mänskligheten. Med andra ord alla grundläggande lutherska värden. [ ... ] I dag, fredag den 21 oktober kl. 13.00, röstar riksdagen om Finlands grundlag. Nättidningen sermones.fi har i sina artiklar ofta behandlat artikel 93 i grundlagen, som är en källa till oro för politikerna. Dessa artiklar finns på sermones.fi under sökorden "prerogatives" och "presidential prerogatives" . Nedan följer en kopia av en av dessa artiklar från december 2009, där Pekka Hallberg, presidenten för kassations- och justitialdomstolen, som har spekulerats vara den svarta hästen i presidentvalet, gör en presentation." I ett tal i Yle Radio 1 onsdagen den 28 september kallade Johanna Korhonen barnleksaker för "skräp" i samband med presidentens befogenheter [ ... ]. I sitt program föreslog Korhonen att barn i stället för leksaker eller plastbuntar borde få pengar i födelsedagspresent, till exempel för teaterbesök. Till teatern! För barn på deras födelsedag! Ämnet för Korhonens program var i sig självt ett nödvändigt ämne, eftersom det i hemmen och lägenheterna samlas saker som kan kallas skräp. Men gåvoförslaget visade sig [ ... ] Helsingfors biträdande borgmästare Pekka Sauri gjorde nyligen ett vandrande mirakel av sig själv när han ingrep i en spårvagn för att hindra en rasistisk finländare från att trakassera en granne. Han fick till och med bort den trakasserande rasisten från spårvagnen . I Finland har man - som bekant - hävdat att en arbetsplats som helhet är våldsam om man inte ingriper mot en anställds våldsamma beteende mot en annan anställd . Enligt denna logik var alla passagerare på spårvagnen, med undantag för Sauri, våldsamma rasister om de inte följde med Sauri [ ... ] I Norge råder det brist på arbetskraft på vissa ställen. På samma sätt finns det i Finland en grym statistik över ungdomsarbetslösheten. De två bör kombineras . Finska vuxna är redan bekanta med arbetet i norska fiskfabriker där de tillbringade sin ungdom och byggde upp sina inkomster . Den nya generationen unga människor måste nu följa samma väg. Riksdagsledamot Mirja Vehkaperä säger att hon har besökt Tromsø i Norge där hon mötte en brist på arbetskraft i Norge. I sin kolumn ( Kaleva 22.9.2011 ) frågar Vehkaperä om nästa arbetarbölja kan blåsa från Finland till Norge [ ... ] Centern i Finland, som led nederlag i riksdagsvalet, söker sin väg . Enligt Helsingin Sanomats chefredaktör Mikael Pentikäinen måste Centern reflektera över tre teman: linje, ledarskap och parti ( HS 1.5.2011 ). Pentikäinen anser att den politiska situationen för Centern inte är lätt, eftersom det politiska centrumet är trångt och Centern självt är splittrat. Trots dessa faktorer tror Pentikäinen att Centern kan bygga upp sig självt till ett "modernt, liberalt centrumparti, [ ... ] Finland väljer sina representanter till Finlands riksdag i april. De valda förväntas ha visdom, kunskap, färdigheter, professionalism och en värdegrund för sitt framtida arbete som företrädare för det finska folket, och allt detta bör bygga på civilisation och civilkurage ,</w:t>
      </w:r>
    </w:p>
    <w:p>
      <w:r>
        <w:rPr>
          <w:b/>
          <w:color w:val="FF0000"/>
        </w:rPr>
        <w:t xml:space="preserve">id 293</w:t>
      </w:r>
    </w:p>
    <w:p>
      <w:r>
        <w:rPr>
          <w:b w:val="0"/>
        </w:rPr>
        <w:t xml:space="preserve">Människor har alltid varit intresserade av naturligt förekommande ämnen och möjligheterna att omvandla dem till användbara ämnen. Behovet av hållbara verktyg och köksredskap, önskan att göra målningar och färga kläder ledde till de första stora uppfinningarna inom kemiteknik . Man lärde sig utvinning och anrikning av metaller ur malm, tillverkning av brons och pigment, bränning av lera och utvinning av färgämnen ur växter. Intresset för material ledde till reflektioner om vad allting är gjort av, vilka är de grundläggande ämnena som bildar andra ämnen. De tidigaste teorierna om materiens natur och förändringar i materien utvecklades av filosofer . Dessa teorier bildades ofta enbart på grundval av abstrakta tankar, ibland med experiment som stöd för idéerna. Det påstås att filosoferna var emot experimentellt arbete eftersom de ansåg att allt manuellt arbete endast tillhörde slavar . Den grekiske filosofen Empedokles (ca 490-430 f.Kr.) ansåg att det bara fanns fyra element i världen: jord, luft, eld och vatten. Enligt Empedokles bildades ämnen genom att de fyra elementen samlades i olika proportioner. Den grekiske filosofen Leucippus sägs ha varit den förste som lade fram idén att atomen är den minsta, odelbara delen av materien . Leucipposkins elev Demokritos av Abdera ( ca 460-370 f.Kr. ) publicerade senare denna filosofiska atomteori i skriftlig form. Den franske vetenskapsmannen Antoine Lavoisier upptäckte ett grundämne som kallas syre under sin forskning om förbränning. Lavoisier betonade vikten av experimentell metod för att dra slutsatser om nya teorier för att förklara naturfenomen. Resultaten av Lavoisiers forskning var så revolutionerande i kemins historia att han fick betala för sina prestationer med sitt liv. Giljotinens dom verkställdes med uttalandet "Den franska republiken behöver inte vetenskapsmän". I början av 1800-talet publicerade den engelske matematik- och kemiläraren John Dalton sin teori om atomer, baserad på experimentella resultat. Enligt Dalton består grundämnena av atomer, som är materiens minsta beståndsdelar. Han hävdade också att atomer av samma grundämne är identiska i massa och kemiska egenskaper, men att atomer av olika grundämnen skiljer sig åt i massa och kemiska egenskaper. Daltons atomteori är delvis giltig än i dag, även om den i vissa avseenden har reviderats och förfinats. Vår nuvarande förståelse av atomen är att den består av ännu mindre beståndsdelar, t.ex. elektroner, protoner och neutroner. Det är möjligt att vår nuvarande förståelse av atomen kommer att fortsätta att förändras i takt med att forskningsmetoderna blir mer exakta.</w:t>
      </w:r>
    </w:p>
    <w:p>
      <w:r>
        <w:rPr>
          <w:b/>
          <w:color w:val="FF0000"/>
        </w:rPr>
        <w:t xml:space="preserve">id 294</w:t>
      </w:r>
    </w:p>
    <w:p>
      <w:r>
        <w:rPr>
          <w:b w:val="0"/>
        </w:rPr>
        <w:t xml:space="preserve">Hej , min klocka på min toppy har börjat fastna i standby-läge dvs inte hålla tiden och inte riktigt utvecklas alls. Kan det hjälpa att byta ut kondensatorerna, var får man tag på de rätta kondensatorerna? Jag har redan skapat ett ämne här ifall någon har liknande problem, men enligt tråden kan byte av kondensatorer vara lösningen på en hel del problem . http://www.toppy.fi / ...not-stop-time / Jag tröttnade till slut på att det tog 10-14 sekunder för inspelningslistan att visas på skärmen och att det fanns problem med själva inspelningarna osv ... En gång i service används ( hade bytt ut hårddisken och informerade om att långsamheten har rapporterats till tillverkaren och kanske en fix i nästa mjukvaruuppdatering etc ... Men enheten fortsatte att ha problem där svarstiderna var det största och mest irriterande. Så jag tog den till säljaren och berättade att den inte var bra. Tja ... Nu har vi en ersättningsbox hemma, så vi har nu två olika märkesboxar, den nya är HD och båda är så mycket bättre när det gäller funktioner att jag undrar hur folk kan acceptera den 510 typen av dålig prestanda; kanske bara för att vi är finländare? Inga fler fördröjningar, pixling, inspelningar kommer ut korrekt, inga utkast när inspelningen startar, och du behöver inte vara en pistolskytt för att träffa mottagaren inom radien av fjärrkontrollen etc ... och ... gränssnitten på båda är ett långt steg framåt i förhållande till den TF . Ja, det var en jobbig resa, men det var värt det och lyckligtvis hittade jag en butik som tog ansvar, även om importören verkade ganska likgiltig och misslyckades med att svara på ett mejl, bland annat, där jag berättade om problemen efter service, som var identiska med de som fanns i lådan innan hårddisken byttes ut, vilket de sa att det hade gjorts. Skulle jag ha bytt ut konkas Ja ... Jag glömde att nämna i det föregående att importören berättade för mig i fredags att en korrigerande programuppdatering för enheten kommer om två veckor, så ni som har en sådan enhet, håll ögonen öppna och se om den kommer eller inte och om den löser problemen eller inte ... Uppdateringen kommer väl inte att ersätta dåliga komponenter med bättre? Av ren nyfikenhet måste jag fråga vilket märke och modell den nya boxen har som löser alla problem? I själva verket har jag ännu inte sett en hd-box som inte skulle skällas på den lägsta slot på nätet . Bara av nyfikenhet, Jag måste fråga vad är den nya boxen som löser alla problem nu är varumärket och modellen ? Faktum är att jag ännu inte har sett en HD-box som inte skulle bli nedskälld till den lägsta landslotten på Internet . HD-boxar som sådana lider kanske mest av CI+-kryptering och den förlamning som följer med den ... Lyckligtvis, för vissa kan du få en icke-CI+ firmware , som återställer några av de viktigaste funktionerna ( arkivering och enhet / program oberoende ) . Men utan CI+ kan förbli HD en dröm ... Tja ... Nu har vi en ersättningsbox hemma, så vi har nu två olika märkesboxar, varav den nya är HD och båda är så mycket bättre när det gäller funktioner att jag undrar hur folk kan acceptera den usla 510-operationen; kanske bara för att vi är finländare? Inga fler fördröjningar, pixling, inspelningar kommer ut korrekt, inga utkast när inspelningen startar, och du behöver inte vara en pistolskytt för att träffa mottagaren inom radien av fjärrkontrollen etc ... och ... gränssnitten på båda är ett långt steg framåt i förhållande till den TF . HD-boxarna som sådana lider kanske mest av CI+-krypteringen och den förlamning som den medför ... Som tur är kan vissa få en firmware utan CI+ , som återställer några av de viktigaste funktionerna (arkivering och oberoende av enheter/program). Men utan CI+ kan HD förbli en dröm ... Det främsta skälet för många att hålla sig till Topfield är förmodligen vanan med vissa</w:t>
      </w:r>
    </w:p>
    <w:p>
      <w:r>
        <w:rPr>
          <w:b/>
          <w:color w:val="FF0000"/>
        </w:rPr>
        <w:t xml:space="preserve">id 295</w:t>
      </w:r>
    </w:p>
    <w:p>
      <w:r>
        <w:rPr>
          <w:b w:val="0"/>
        </w:rPr>
        <w:t xml:space="preserve">Ahjo ( 03.06.2010 - Juhani Artto ) 2 800 arbetstagare vid ZFF:s järnsmältverk och Chiatura-gruvorna i Kaukasusrepubliken Georgien strejkade i slutet av april och krävde att två av deras godtyckligt avskedade kollegor skulle återanställas och att deras genomsnittliga månadslön på 185 euro skulle höjas med 50 procent. De krävde också 35 dagars årlig semester och att alla arbetstagare skulle få en anställning som ordinarie. Efter tre dagars strejk blev arbetsgivarens attityd mjukare. De uppsagda arbetstagarna återanställdes och de tillfälliga arbetstagarna fick fast anställning. Arbetsgivaren sade också att den skulle gå med på att förhandla om andra krav, rapporterade Internationella metallarbetarfederationen (IMF). Tack vare dessa framsteg kunde strejken avslutas.</w:t>
      </w:r>
    </w:p>
    <w:p>
      <w:r>
        <w:rPr>
          <w:b/>
          <w:color w:val="FF0000"/>
        </w:rPr>
        <w:t xml:space="preserve">id 296</w:t>
      </w:r>
    </w:p>
    <w:p>
      <w:r>
        <w:rPr>
          <w:b w:val="0"/>
        </w:rPr>
        <w:t xml:space="preserve">Allmänheten undrar varifrån E10-bensinen kommer. Orsaken är säkert att man försöker minska utsläppen från trafiken, även om skyldigheten att distribuera biobränslen från början av året kräver att biokomponenterna ska utgöra minst sex procent av alla transportbränslen i vårt land. Vad är då denna E10-bensin? Det är helt enkelt en blandning av etanol och 10 % etanol. Etanol importeras huvudsakligen från Brasilien, som har utnyttjat sina stora sockerrörsodlingar för etanolproduktion. Små mängder etanol importeras också från Förenta staterna, som framställs av majs. Det finns ingen standard som säger att etanol ska finnas i bränslet, så länge de 6 procent som nämns uppnås i vårt land. Ingen vet hur mycket etanol som faktiskt finns i det E10-bränsle som kommit ut på marknaden. Det finns ingen nedre gräns, bara en övre gräns på tio procent. På bensinstationen blandas de olika partierna ihop och den faktiska etanolprocenten är otydlig. Jag kommenterar inte bränsleförbrukningen eftersom dagar, väder, körstilar, trafikstockningar etc. inte heller är lika varandra . I pressen är det allmänt "känt" att E10- bensin används mer än 98- bensin , om så är fallet kommer klimatmålen att avlägsnas ytterligare eller kräva andra åtgärder . När det gäller ekonomin är Finland en av de största klimatförstörarna i Europa per capita: vi måste betala för det också på detta sätt. EU:s mål är att öka andelen förnybar energi till 20 % av den totala energin till 2020. För att uppnå detta mål kan mängden etanol i bränslet komma att öka och vi kan komma att få se E15- och E20-bränslen på marknaden i framtiden. Lyckligtvis går den tekniska utvecklingen av bilmotorer framåt i snabb takt. Flexifuel-bilar drivs redan med biobränslen, som kan ge upp till 85 % etanol. ST1 producerar RE85-bränsle, som kan användas som bränsle för dessa bilar. Produktionen bygger till stor del på olika inhemska avfalls- och biproduktströmmar. När man talar om råvarorna för biobränslen för bilar är det värt att komma ihåg skillnaden mellan "biodiesel" och E10 bensin, som till stor del tillverkas av palmolja och E10 av sockerrör. För ett par år sedan rapporterade tidningen Tekniikka &amp; Talous om att avhoppen från hamnarna i Finland accelererar. I samma artikel intervjuades Jaakko Nirhamo, direktör för Björneborgs hamn, och han medgav att det har diskuterats en sammanslagning av hamnarna i Raumo och Björneborg, men han konstaterade att "hamnarnas roller är olika och att det är bättre att vara åtskilda". Hamnarnas huvudfunktion är dock import och export med fartyg, oavsett var de ligger. En förnuftig lösning för hamnsamarbetet uppnåddes sent på hösten 2010 när Hamina och Kotka avslutade sin långvariga kamp för att slå ihop hamnarna. Samtidigt blev paret den största hamnen i Finland . Ingen information har offentliggjorts om eventuella projekt för att slå samman hamnarna i Raumo och Björneborg, och det är osannolikt att det skulle vara meningsfullt förrän de två hamnarna införlivas, vilket förväntas ske 2012. Samarbete kan naturligtvis äga rum trots införlivandet. Raumo hamns tonnage härrör huvudsakligen från pappers- och cellulosaprodukter och råvaror för deras tillverkning. 2010 utgjorde exporten av dessa produkter, mätt i ton, mer än 83 % av hamnens totala internationella trafik och importen mer än 72 %. En del av industrin flyttar nu utomlands och nya potentiella innovationer är inriktade på produktion av bränslen och renare energi . Båda dessa skulle vara avsedda endast för inhemsk användning under många år framöver. Det är därför rimligt att fråga sig varför det behövs en utbyggnad av hamnen i Raumo när tonnaget minskar. Tonnaget i Björneborgs hamn kommer huvudsakligen från Mäntyluoto-koncentratet och Tahkoluoto-kolleveranserna. Den massiva importen av kol ger hamnen inkomster: användningen av kol som fossilt bränsle är dock en viktig inkomstkälla på grund av den höga energiskatt som tas ut på kol.</w:t>
      </w:r>
    </w:p>
    <w:p>
      <w:r>
        <w:rPr>
          <w:b/>
          <w:color w:val="FF0000"/>
        </w:rPr>
        <w:t xml:space="preserve">id 297</w:t>
      </w:r>
    </w:p>
    <w:p>
      <w:r>
        <w:rPr>
          <w:b w:val="0"/>
        </w:rPr>
        <w:t xml:space="preserve">Pietarsaari Centre - Detta högkvalitativa och välrenommerade företag i Pietarsaari erbjuder dig en professionell och personlig service till ett överkomligt pris . Oavsett om du bygger nytt eller reparerar gammalt, kommer välgjorda och snygga stenarbeten att fullborda ditt projekt och detta lokala företag har svaret på ditt problem. Din trädgård kommer att få ett nytt utseende i händerna på våra landskapsarkitekter och förvandlas till en fridfull oas där du kan njuta av lugnet och närheten till naturen. Gå till din dator och skriv in dig själv på www.helppokoti .fi för att boka en entreprenör för ditt projekt före den mest hektiska tiden, för just nu fyller våra partner sina kalendrar . När vårsolen skiner och snön tinar och avslöjar den gamla uppfarten och trädgården, kommer vårens trädgårdsarbete och de förändringar som väntar på att göras tillbaka till minnet. Oavsett om du vill installera nya stenar eller kantstenar, rensa din trädgård med stenlagda gångvägar eller förnya dess utseende med landskapsarkitektur eller landskapsarkitektur . Denna vänliga landskapsarkitekt i Österbotten kommer att slutföra även dina mest utmanande projekt i tid och tar ansvar för allt från materialanskaffning till nödvändiga tillstånd. Denna lokala partner i Österbotten är rätt val för ditt projekt, så gör ditt liv enklare genom att vända dig till helppokoti .fi och lämna dina kontakt- och arbetsuppgifter via oss så kontaktar våra betrodda stenentreprenörer dig direkt. Via helppokoti .fi kan du få hjälp med att reparera gropar i gångar och uppfarter samt stödmurar som skadats av plogar . Din trädgård kommer att få ett nytt utseende i händerna på våra landskapsarkitekter och förvandlas till en fridfull oas där du kan njuta av lugnet och närheten till naturen. Gå till din dator och skriv in dig själv på www.helppokoti .fi för att boka en entreprenör för ditt projekt före den mest hektiska tiden då våra samarbetspartners just nu fyller sina kalendrar. En lokal partner i Österbotten är det rätta valet för ditt projekt. Gör ditt liv enklare och vänd dig till helppokoti .fi jä lämna dina kontaktuppgifter och en kort arbetsbeskrivning så kontaktar våra pålitliga stenföretag dig inom kort . Vi kan hjälpa dig att reparera frostskadade uppfarter och gångvägar och reparera plogskadade stödmurar . I händerna på våra landskapsarkitekter kommer din trädgård att bli en fridfull oas där du vill tillbringa tid och njuta av lugnet och stillheten i naturen. Så klicka på www.helppokoti .fi utan dröjsmål för att få ett försprång på vårens mest hektiska säsong, för just nu fyller våra samarbetspartners på sina kalendrar.</w:t>
      </w:r>
    </w:p>
    <w:p>
      <w:r>
        <w:rPr>
          <w:b/>
          <w:color w:val="FF0000"/>
        </w:rPr>
        <w:t xml:space="preserve">id 298</w:t>
      </w:r>
    </w:p>
    <w:p>
      <w:r>
        <w:rPr>
          <w:b w:val="0"/>
        </w:rPr>
        <w:t xml:space="preserve">Ny förstasida för diskussioner Jag har ändrat förstasidan för diskussioner så att den nu direkt visar de ämnen som har gett upphov till flest diskussioner inom en vecka och de diskussionstrådar som ingen ännu har svarat på. Listan gör det lätt att se vems frågor som ännu inte har besvarats och de som vet något om det kan dela med sig av sin information. En annan önskan har uppfyllts och nu kan du också välja en phpBB-liknande diskussionsframsida, som bara visar namnen på diskussionsområdena, antalet inlägg och tiden för det senaste inlägget. Du kan välja den vy du vill ha från flikarna på diskussionsframsidan. I chattinställningarna kan du välja denna enklare vy permanent under "Innehåll på förstasidan". Gå med i chatten Endast registrerade användare kan gå med i chatten. Om du inte redan har ett eget användarkonto, registrera dig. Det går snabbt och är gratis! Om du redan är registrerad kan du logga in via menyn i det övre högra hörnet. Observera att vem som helst kan lägga till vilket innehåll som helst i tjänsten. Dessutom är inte alla produkter som marknadsförs glutenfria. Administratören kan inte ansvara för att innehållet är korrekt och du är alltid ansvarig för vad du stoppar i munnen. Om du upptäcker missbruk eller innehåll som innehåller gluten, rapportera det till administratören. Sök debatter Nya parlamentet Se listan över parlamentsledamöter som lovat att stödja en höjning av kosttillskottet . Nu är det dags att gå från ord till handling .</w:t>
      </w:r>
    </w:p>
    <w:p>
      <w:r>
        <w:rPr>
          <w:b/>
          <w:color w:val="FF0000"/>
        </w:rPr>
        <w:t xml:space="preserve">id 299</w:t>
      </w:r>
    </w:p>
    <w:p>
      <w:r>
        <w:rPr>
          <w:b w:val="0"/>
        </w:rPr>
        <w:t xml:space="preserve">"Juha är en glad, ärlig och hjälpsam medarbetare . Juha har varit hos oss länge och valet var rätt i tiden", säger chef Teija Myyryläinen från Novita . Juha Heino - Alla trådar i händerna VMP väljer en gång i månaden månadens lyckliga vinnare bland sina anställda. Juha Heino från Six Corners, VMP:s framgångshistoria från april, håller alla strängar i handen . Bokstavligen . I lagret på Novitas ullspinneri i Kouvola samlar han garn och skickar det runt om i världen. Vi har en bra laganda . I Juhas arbetsbeskrivning ingår alla arbetsuppgifter som en lagerarbetare har, i första hand montering av utgående laster . Färdiga produkter samlas i lasterna både för hand och med gaffeltruck, beroende på om det handlar om mindre partier eller större leveranser . Han lastar också av inkommande containrar och hyllar varor . - Jag tycker att jag har gjort mitt jobb bra, åtminstone har jag försökt att göra det bra . Ibland är arbetet enformigt, men det är okej när kollegorna är trevliga . Det är ett snyggt jobb och fysiskt ganska lätt, eftersom produkten är lätta garner och textilier . För att stärka sina egna färdigheter deltog Juha för fem år sedan i en sex månader lång utbildning för lagerarbetare, där han bland annat lärde sig hur man kör en gaffeltruck . - Till en början var det svårt att transportera textilier, eftersom förpackningsetiketterna är mer komplicerade än garn, men nu går det också som smort . I spinneriet i Koria , som ligger i staden Kouvola, produceras och färgas cirka en miljon kilo garn, eller 10 miljoner spolar per år. Experiment är ett plus Juha har också tidigare provat som byggnadsarbetare och flyttarbetare genom VMP - Jag uppmuntrar dem som överväger att arbeta tillfälligt att prova olika jobb, det är bara genom att experimentera som du kan hitta det som passar dig bäst. Jag är på något sätt fast här i Novita nu , skrattar Juha. Han anser att tillfälligt arbete är ett bra alternativ, särskilt om det inte finns något annat arbete att få eller om man vill prova olika jobb. Särskilt unga människor vet inte alltid vad de vill göra när de blir vuxna.- Jag arbetar hellre lite än ingenting, säger Juha." Det är bara genom att experimentera som du kan hitta det som passar dig bäst ", säger Juha. Dator och friluftsliv Juha, som bor i Kuusankoski, åker tio kilometer till jobbet i sin egen bil. Det är mest praktiskt när arbetsdagen börjar klockan sex på morgonen . Och om han vill göra trädgårdsarbete kan han alltid åka till sina föräldrar, där han säger att det finns mycket att göra.</w:t>
      </w:r>
    </w:p>
    <w:p>
      <w:r>
        <w:rPr>
          <w:b/>
          <w:color w:val="FF0000"/>
        </w:rPr>
        <w:t xml:space="preserve">id 300</w:t>
      </w:r>
    </w:p>
    <w:p>
      <w:r>
        <w:rPr>
          <w:b w:val="0"/>
        </w:rPr>
        <w:t xml:space="preserve">    Spurttis läger Spurttis sommarläger Anmälan till sommarläger är öppen Porvoo sportseftermiddagsklubb Spurttis ordnar sommarläger i och runt Porvoo idrottshall. Programmet innehåller en mängd olika fysiska aktiviteter som leds av instruktörer. Lägren är avsedda för barn i årskurs 1-4. På programmet står äventyr, spel, simning, bingo, orientering, bollspel m.m. Sommarlägren äger rum 2.6-19.6.2014. Sommarlägren kommer att ledas av Petri Uronen , Piia Tupelin , andra instruktörer kommer att meddelas senare . Priset för en veckas läger är 100 euro och inkluderar lunch, mellanmål och försäkring . Anmälan senast 23.5.2014 , anmälan sker via anmälningsformuläret på denna webbplats .</w:t>
      </w:r>
    </w:p>
    <w:p>
      <w:r>
        <w:rPr>
          <w:b/>
          <w:color w:val="FF0000"/>
        </w:rPr>
        <w:t xml:space="preserve">id 301</w:t>
      </w:r>
    </w:p>
    <w:p>
      <w:r>
        <w:rPr>
          <w:b w:val="0"/>
        </w:rPr>
        <w:t xml:space="preserve">JYP besöker HPK HPK är klara favoriter men inte säkra vinnare." Vi har ett bra lag mot . Inte obesegrad men bra ", säger JYP-tränaren Matti Alatalo. Stakes Kerho vill komma tillbaka på vinnarspåret efter en något blandad HIFK-match. JYP har börjat säsongen hyfsat bra, men går in i dagens match på Rinkelinmäki som underdogs. Statistik HPK var fortfarande utan poäng innan man åkte till Helsingfors ishall för att möta HIFK , men Helsingforslaget besegrade Kerho med 4-3. Matchen var också den första för säsongen där HPK släppte in mer än ett mål. Före IFK-mötet hade HPK besegrat Pelicans med 4-1 på bortaplan och Kärpät med 2-1 hemma. HPK är fortfarande obesegrade hemma på Rinkelinmäki inklusive fem träningsmatcher . JYP är övertygande femma i ligan . I sin senaste match slog de Ilves med 4-3 hemma genom en straffhörna av Miikka Männikko , men kunde ha fått tre poäng då Ilves kom tillbaka från ett tvåmålsunderläge och kvitterade i matchens sista ögonblick . Segern i straffläggningen kompenserade för övertidsförlusten mot Sai Pa i lördags, som föregicks av två JYP-segrar då både Jokerit och Ässät föll mot Jyväskylä-laget. På de tre bortamatcherna den här säsongen har JYP en vinst, en förlust i straffläggningen och en seger i straffläggningen. Förra säsongen vann HPK tre av deras matcher mot varandra, men vid ett tillfälle slog JYP till och med Kerho i Tavastehus. I HPK:s laguppställning är Jyrki Louhi , Jari Sailio och Jani Hassinen skadade . David Schneider är avstängd efter att ha kämpat sig till ett matchstraff i Helsingfors . Jesse Pehu gör sin debut i SM-liiga . JYP saknar Henrik Forsberg , Tuomas Mikkonen och Tommi Nikkilä . Jukka Jalonen , HPK Var du förberedd på IFK:s tuffa start? "Kanske var vi inte helt vakna i början av matchen och spelarna var för nöjda med de goda resultaten från de tidigare matcherna. " De två sista omgångarna var redan mycket bättre ? " Vi borde ha vunnit även matchen, men det är sällan man har tur när man börjar en match så här. Vi hade bättre chanser att göra segermålet än IFK. " Är du orolig för att överlägsenheten inte fungerade som tidigare på grund av skadan? " Nej, det är det inte. Den kommer att börja fungera snart. Idag är det ett nytt spel och en chans att förbättra det. " Vad är det för lag vi möter? "Förmodligen ett mycket rörligt, skickligt och utmanande lag, med gott självförtroende efter segern. En utmanande match för oss och nu måste vi koncentrera oss på att få grunderna i hockeyn att stämma . Mot IFK var vi inte vakna . " Matti Alatalo En ganska intressant match på torsdag mot Ilvest ? "Ja, det var en ganska intressant kväll på det hela taget. Om man tänker på hur vi spelade så vann vi helt klart målchanserna och på grund av en liten tvekan förlorade vi en bra ledning. Det var viktigt att vi behöll vår ryggrad i slutet och tog två poäng till. Ibland studsar pucken också åt det hållet. Delvis kan vi förbättra vårt eget spel, delvis fanns det saker som vi inte kan påverka själva. " Straffläggningen fungerade igår och har fungerat hela säsongen ? "Ja. Den kännetecknas av disciplin och beslutsamhet, vilket innebär att spelarna sätter sig själva på spel, och den kräver också mycket bra målvaktsspel. "Starten av matchen mot Ilvest gick inte bra. Vad måste vi göra annorlunda mot HPK? "Fysiskt måste man vara skarpare i handling. Det är viktigt att vara fysiskt mycket stark redan från början. " Vad tror du är den farligaste delen av HPK? " HPK är ett lag på så hög nivå att man inte kan säga vad som är det farligaste. Försvaret är stabilt, offensiv effektivitet kan hittas i alla fyra fälten.</w:t>
      </w:r>
    </w:p>
    <w:p>
      <w:r>
        <w:rPr>
          <w:b/>
          <w:color w:val="FF0000"/>
        </w:rPr>
        <w:t xml:space="preserve">id 302</w:t>
      </w:r>
    </w:p>
    <w:p>
      <w:r>
        <w:rPr>
          <w:b w:val="0"/>
        </w:rPr>
        <w:t xml:space="preserve">Craps är ett av de mest intressanta sociala bordsspelen . Craps spelas på nästan alla kasinon idag . Tärningarna kastas av "skytten". Skytten är den spelare som håller i tärningarna. Karpspel är ett av de mest populära spelen i USA. Tanken med spelet är att du ska satsa på något som kallas "passline bet". Du vinner om du kastar en 7 eller 11. Varje nummer utom 7,11,12 ,3 ,2 är ett poängtal. Du förlorar om du kastar en 7 innan du kastar ett poängtal. Utöver din första insats kan du göra en insats. Oddsinsatsen innebär att kasinot inte har den vanliga husfördelen och den skyddar också de verkliga oddsen. På vissa kasinon kan spelarna lära sig spelets regler och strategi. Vissa casinon låter dig spela gratis innan du spelar för riktiga pengar. Om du gör rätt satsningar är dina chanser att vinna mycket stora Om Craps En annan viktig komponent är bordet. Craps-bordet skiljer sig från andra casinospel: tärningarna kastas mot en träregel. Bordsytan är grön och har många olika mönster. Insatserna varierar från bord till bord. Om du spelar craps för första gången med ett bord och många insatser kan det verka komplicerat, men det är faktiskt mycket lätt att förstå och lära sig av dem. De viktigaste områdena på bordet är områdena "Pass Line" och "Don't Pass" om en spelare kastar en 7 eller 11 sägs han ha gjort en pass. Om en spelare gör en pass line-satsning vinner pass line-satsningar och don't pass line-satsningar förlorar. Vid craps förlorar pass line bets och vinner inte heller pass line bets. Do pass line bets vinner inte om "craps"-numret är 12 i Las Vegas eller 2 i Reno och Tahoe. Om 4,5,6,8,9,10 rullas ut kallas det numret för ett "slot"-nummer eller "point". Om 7 kastas kallas det "sevening out". Om en 7:a kastas förlorar "pass line"-spel och "don't pass"-spel vinner. Om en spelare får en sjua är hans tur över och hela processen börjar om igen med en ny spelare. När det gäller ett "point"-tal kan spelaren välja en av satsningarna. Du kan göra satsningar på var och en av de följande kasten tills en sjua kastas på hur man spelar craps linjesatsningar. Du placerar en insats i området "pass line bet" om du tror att skytten kommer att kasta en 7 eller 11 på comeout-rullen eller att skytten kommer att kasta ett av poängtalen och kastas igen innan han eller hon kastar en 7 ("sevening out"). Om du tror att skytten har kastat en 2 eller 3 i comeout-rullen eller kastar en 7 efter att ha kastat ett poängnummer och innan han kastar det poängnumret igen väljer du zonen "passera inte Line-draw". Om ett poängnummer kastas i en comeout får spelaren ta sin plats mot oddsen för att en 7 inträffar innan poängnumret kastas igen. Vissa casinon tillåter dig att göra oddssatsningar två, tre eller till och med fler gånger beloppet för linjeinsatsen. Oddsinsatser betalas med samma sannolikhet för att poängen kommer att bli gjord innan 7:an kastas. Kom ihåg att alla spelare får göra oddsinsatser, även om huset inte vill uppmuntra till oddsinsatser. Kom ihåg att du kan göra en extra insats när som helst efter det att comeout-punkten har kastats. Varje spelare får göra, avbryta eller returnera en oddsinsats när som helst efter comeuot och innan sevening out. Glöm inte att ta pengar eller marker från bordet om du vinner. Om du vill satsa på en Pass Line-insats klickar du på Pass Line-området i bordet. Om du har valt en Pass Line-insats och en 7 eller 11 kastas vinner du. Om du kastar samma nummer utan att</w:t>
      </w:r>
    </w:p>
    <w:p>
      <w:r>
        <w:rPr>
          <w:b/>
          <w:color w:val="FF0000"/>
        </w:rPr>
        <w:t xml:space="preserve">id 303</w:t>
      </w:r>
    </w:p>
    <w:p>
      <w:r>
        <w:rPr>
          <w:b w:val="0"/>
        </w:rPr>
        <w:t xml:space="preserve"> Handelsförbundets nyhetsbrev utkommer varje torsdag . Nyhetsbrevet innehåller de viktigaste och mest aktuella nyheterna, pressmeddelanden och evenemang . Evenemangsbrevet innehåller information om förbundets utbildningar och seminarier . Stockmannkoncernens omsättning ökade i fjol med 5,5 procent till 2 116,4 miljoner euro . Rörelsevinsten ökade till 87,3 miljoner euro . Resultatet för räkenskapsåret var 53,6 miljoner euro ." Det gläder mig att vi efter många svåra år och för första gången sedan den ekonomiska krisen som inleddes 2008 uppnådde ett positivt rörelseresultat i vår ryska verksamhet. I synnerhet våra varuhus i Ryssland förbättrade sin lönsamhet avsevärt och alla sju varuhus ökade sin omsättning och vinst", säger Hannu Penttilä, Stockmanns VD. I slutet av året avtog Stockmanns tillväxttakt. Enligt Penttilä fungerade julhandeln som förväntat, men resultatet för Hobby Hall och modekedjorna i alla nordiska länder var en besvikelse. I år räknar Stockmann med en långsammare ökning av omsättningen, men rörelseresultatet förväntas öka. Den fortsatta europeiska skuldkrisen fortsätter dock att skapa osäkerhet. I januari ökade koncernens omsättning med 1,7 % . Varuhuskoncernen uppvisade en tillväxt på drygt 2 procent . Modekedjorna Lindex och Seppälä ökade omsättningen med knappt 1 % . Försäljningen i Finland sjönk med drygt 6 % , men tillväxten utomlands var cirka 3 % . Fler kommentarer För att delta i diskussionen krävs registrering. Du kan delta i diskussionen med ett valfritt användarnamn. Registrera dig på den här sidan och ange ditt användarnamn som ska visas i diskussionen . Riktlinjer för diskussionen Kauppa.fi:s diskussion är ett forum som är öppet för alla att diskutera frågor som rör handel och konsumtion . Du kan starta en diskussion från slutet av en artikel eller från Start diskussion i ett nytt ämne . Du måste vara registrerad för att delta i diskussionen , men du kan använda ett smeknamn för att delta.</w:t>
      </w:r>
    </w:p>
    <w:p>
      <w:r>
        <w:rPr>
          <w:b/>
          <w:color w:val="FF0000"/>
        </w:rPr>
        <w:t xml:space="preserve">id 304</w:t>
      </w:r>
    </w:p>
    <w:p>
      <w:r>
        <w:rPr>
          <w:b w:val="0"/>
        </w:rPr>
        <w:t xml:space="preserve">Baseballlag Baseball är en fantastisk sport. Den här listan omfattar lag vars sport är baseball och som har lag för flickor och pojkar samt för kvinnor och män. Liganivåerna sträcker sig från skogsligan till divisioner och ligor . Kolla in den här listan för att se vilka baseballlag som letar efter nya spelare som vill ansluta sig till dem. De lag som har publicerat en annons i spelarbörsen markeras separat . Hitta ett lämpligt lag och anmäl dig till en basebollmatch . Naturligtvis kan du också kontakta omärkta baseballlag . Se lagets kontaktuppgifter på lagets Nimenhuuto-sida . På lagets sida visas ofta också åldersgruppen, dvs. vilken ålder eller vilket födelseår laget har . Lagets uppropssida innehåller också information om spelplatserna . Baseball : lag på kartan Baseball för pojkar födda mellan 2006 och 2007 . Yngre spelare har sina egna lag på samma plan. Välkommen att prova på, du behöver inget annat än ett gott sinne, gympaskor och en vattenflaska! Träning huvudsakligen på Poitsila skolområde ( Rastipolku , 49460 Hamina ) Info : Kirsi Forsell , 040-7390204 , kirsiforsell@hotmail.com Kom och prova , ingen av oss är en mästare ännu ! Roihu C-lag (födda 99 och 98) kommer under 2013 att träna inomhussäsongen i Roihuvuore och på söndagar i Pallomylly. Utomhussäsongen börjar i slutet av april och matcherna börjar i början av maj. Vi är glada att välkomna nya pojkar att lära känna sporten och bli entusiastiska över de många olika sporterna - bara bra humör och glädjen att motionera för att börja . För mer information om oss, besök Roihu hemsida : www.roihu.fi Laget kommer att börja träna på 1.5 .2014 på planen i Roihuvuori : - Onsdagar från 18-19.30 - Söndagar från 17.30-19 Träningstiderna kommer att variera något på grund av de matcher som spelas på planen, så kontrollera alltid träningstiderna i vår Nimenhuudokalender ! Under säsongen 2014 kommer laget att bestå av pojkar födda 2002 och 2003 . Nya spelare är välkomna att ansluta sig till vårt glada lag ! Vårt lag är ett blandat lag, så våra spelare är män och kvinnor i olika åldrar. Vi spelar för vårt eget nöjes skull och vi räknar inte poäng. Därför kan vi spela oavsett ålder, storlek, kön eller tidigare idrottshobbies. Vår princip har alltid varit att inte ta det på för stort allvar. Kom bara med en glad anda och en glimt i ögat. Om du är intresserad av att delta i teamet kan du kontakta oss via e-post: e-post : oulunpallonaamat ( at ) gmail.com Webbplats : http://oulunpallonaamat.wordpress.com/ IDS FÖR EXPERIMENTET: namn " Ressu " och lösenord " ressu " . Det här teamet kommer att fungera som ett exempel för dem som är nya på Nimenhuuto.com . Du befinner dig för närvarande på ditt lags förstasida , du kan logga in på medlemssidan från rutan uppe till höger . På medlemssidan kan du se allt som vanliga användare ser i ditt eget team . Det är bara chefens webbplats som är dold , från chefens webbplats kan du enkelt hantera dina laguppgifter. Laguppgifterna återställs en gång i timmen , så experimentera gärna med olika funktioner, som att registrera dig eller skicka meddelanden . Tjänsten är mycket enkel att använda, så det enklaste sättet att bekanta sig med den är att logga in på medlemssidan . Du kan prova laget med namnet " Ressu " och lösenordet " ressu " . Sara skrev: Bra gjort pojkar och flickor, vi måste alltid börja säsongen med en seger! (Vi är nästan 40 vuxna kvinnor som gillar att spela baseboll på sommaren och hockey på vintern. Inträdeskravet för vårt lag är åldern på en vuxen kvinna (eller åtminstone nästan), så vi är 20 till 55 år gamla och det finns ingen övre åldersgräns , I vårt lag är ett sinne för humor bra och om inte, så kommer säkert i vår klubb att utvecklas. Baseboll eller hockey färdigheter krävs.</w:t>
      </w:r>
    </w:p>
    <w:p>
      <w:r>
        <w:rPr>
          <w:b/>
          <w:color w:val="FF0000"/>
        </w:rPr>
        <w:t xml:space="preserve">id 305</w:t>
      </w:r>
    </w:p>
    <w:p>
      <w:r>
        <w:rPr>
          <w:b w:val="0"/>
        </w:rPr>
        <w:t xml:space="preserve">* bryter mot tjänstens användarvillkor och riskerar därmed att allt innehåll som laddas upp till tjänsten raderas, att de ungdomar som nås raderas och att den e-postadress som används blockeras. Jag tror inte att det är värt att anta att något av ovanstående kommer att ske efter tidsfristen i alla fall. Detta är dock en kommersiell tjänst som tillhandahålls på företagets villkor. Facebook är alltså inte en förvaringsplats för bilder, utan främst ett sätt att göra det som produceras lätt synligt. Det är trevligt att dessa saker diskuteras här! ( Tero Toivola )</w:t>
      </w:r>
    </w:p>
    <w:p>
      <w:r>
        <w:rPr>
          <w:b/>
          <w:color w:val="FF0000"/>
        </w:rPr>
        <w:t xml:space="preserve">id 306</w:t>
      </w:r>
    </w:p>
    <w:p>
      <w:r>
        <w:rPr>
          <w:b w:val="0"/>
        </w:rPr>
        <w:t xml:space="preserve">4 januari 2014 Nyår 2014 Jag överdriver inte när jag säger att jag hade ett fantastiskt nyår! Under dagen samlades jag och flickorna hemma hos min vän Tuul där vi lagade en supergod brunch. Vi hade i förväg kommit överens om vem som skulle ta med vad, så vår brunch blev en nästan perfekt succé! Vi hade exotiska frukter, choklad .. Korv och köttbullar, kokta ägg, rökt rågbröd, baguetter med massor av olika pålägg och toppings. Vi gjorde också mimosa-drinkar med champagne och apelsinjuice, Haha, ja, ja, ja! ;-D Naturligtvis hade vi också utsökt kaffe gjort med Dolce Gusto-kaffemaskinen som gjorde att vi kunde festa långt in på natten. Vi hade också smoothieförråd, men det var så mycket mat att ingen hade någon plats kvar i magen efter att ha ätit. Skål för det nya året 2014! Efter brunchen började de obevekliga förberedelserna inför kvällen. Vi bytte om till våra pyjamas, stylade håret och sminkade våra näsor. För alla dessa aktiviteter var Tuuls sminkrum mycket praktiskt. Och ja, jag skulle behöva ett eget rum bara för att göra mig redo! ;- ) Min outfit för kvällen bestod av blå paljetter, svartvitt och häftklamrar . Efter att ha gjort oss redo gjorde vi en lätt sangria, som såg lite ut som spyor när vi inspirerades att slänga i lite passionsfrukt och granatäpple .. Gott nytt år 2014! Skor - Deichmann Tack tjejer för en fantastisk kväll! ♥ Från Tuuli åkte vi till Kaivohuone i Helsingfors för att fortsätta kvällen. Vi hade VIP-biljetter till Kaivo med min pojkvän, så vi kom in direkt och behövde inte köa alls. Vi skaffade VIP-biljetter för säkerhets skull, för min värsta mardröm skulle ha varit att stå i barkön när klockan slog 00.00 . Som tur var fanns det inte ens en löjligt lång kö till Kaivo, så vem behövde tillbringa sitt nyår i Kaivo-kön? Kaivo hade en maskeradfest för nyår, vilket jag tyckte var jättebra! När klockan slog 00.00 började ett stort antal vita ballonger falla från taket på dansgolvet och från scenen sprutades mousserande vin ut i publiken . Lite efter årsskiftet kom en cirkusshow och andra artister på scenen . Det var en ganska häftig kväll! Mitt nyår var allt jag hade hoppats på: mina bästa vänner, god mat och dryck, min pojkväns sällskap och en nyårskyss och en fantastisk feststämning! Det enda irriterande, som min pojkvän reflekterade över nästa morgon, var att vi inte fick se så många fyrverkerier, eftersom vi var inomhus för årsskiftet. På något sätt tror jag att det hör till nyårsafton att vara utomhus. Nästa år kanske jag vill tillbringa årsskiftet utomhus! :) Nej :) Du har redan sett mitt rum i mitt rumspost och nu har vi ett rum tomt som väntar på att en soffa och en TV-bricka ska dras in och min sambo vill knappt att jag ska beskriva hans rum :-D Så det finns inget att se här! Jag var med uv:na väl och jag var inte trevlig uv :( alla var för fulla och rastlösa eftersom det var så många människor. Nästa år ska jag nog boka en stuga med några vänner för nyår, ingen bar någonsin igen :-D Finländarna är alltid så aggressiva om det är många människor som är fulla ... :( Kom ihåg att jag inte kommer att publicera irrelevanta, ärekränkande eller personliga kommentarer på min blogg. Låt oss alla tillsammans se till att bloggen förblir relevant och positiv, så att det blir roligare för alla att läsa den. Tack för din kommentar! 19 , Finland Jag skriver på min blogg om mitt liv, vilket inkluderar att gå till gymmet, pojkvännen</w:t>
      </w:r>
    </w:p>
    <w:p>
      <w:r>
        <w:rPr>
          <w:b/>
          <w:color w:val="FF0000"/>
        </w:rPr>
        <w:t xml:space="preserve">id 307</w:t>
      </w:r>
    </w:p>
    <w:p>
      <w:r>
        <w:rPr>
          <w:b w:val="0"/>
        </w:rPr>
        <w:t xml:space="preserve">Argumentation ? Publicerad 29.03.2011 Verksamhetens tillförlitlighet . Följsamhet till tidtabeller . Fast erbjudande . Garanti . Skriftliga avtal . Problemfritt ... Listan skulle kunna göras långvarig. Jag googlade ordet "takrenovering" och vid en snabb titt har nästan alla företag som erbjuder takrenovering ovanstående teser på sin webbplats . Varför skriver jag om detta ämne? Jag som har följt renoveringsbranschen under en längre tid har undrat varför sådana saker överhuvudtaget behöver annonseras? Borde inte dessa saker vara en självklarhet i dag? Låt oss komma till saken . Driftsäkerhet . Jag har förstått att detta är ett problem för nästan hela renoveringsbranschen. Var kan man hitta en pålitlig entreprenör för takarbeten? Skulle du välja en takentreprenör på grund av att det står på hans webbplats att han är pålitlig? Jag vågar påstå att om det inte finns något förtroende för arbetet kommer det inte att finnas något kontrakt. Att hålla tidsfrister . De flesta människor har någon form av skräckhistoria om en renovering i minnet . Ofta är dessa på något sätt relaterade till det faktum att tidsplanen för renoveringen har blivit längre än vad som utlovades/överenskommits vid kontraktstillfället . Ett fast prisförslag . Är det vanligt i branschen att ge entreprenören ett öppet mandat när renoveringen inleds? Så att endast de faktiska kostnaderna debiteras? Eller betyder det att en fast offert ges? Jag var bara tvungen att sätta den enda smilande minen på den här bloggen. Garanti. Far, son och Hiace. Och garantin upphör när Hiaces bakljus tänds. Verkligen? Som jag förstår det omfattas allt arbete som utförs i Finland av konsumentskyddslagen, förutsatt naturligtvis att arbetet har utförts lagligt. Skriftliga avtal. Är takrenoveringar fortfarande bara en läpparnas bekännelse? Skräckhistorierna kommer att fortsätta i detta avsnitt . Jag undrar hur många exempel vi skulle få om vi hade en tävling där folk kunde berätta sin egen historia och den bästa (värsta) skulle belönas? Jag tror att det i berättelsen skulle finnas någon form av hänvisning till bristen på överenskommelse. Nå . Kanske lite provocerande , men jag vill stimulera en diskussion om vad man ska leta efter när man väljer en entreprenör för sitt vattentak . Och jag vill inte på något sätt förringa betydelsen av dessa argument . Jag anser att det finns många andra saker att vara uppmärksam på utöver dessa . Andra saker som jag inte kommer att gå in på här ..... Som ett tips kan jag säga att du får reda på en del saker när du följer till exempel våra facebooksidor.</w:t>
      </w:r>
    </w:p>
    <w:p>
      <w:r>
        <w:rPr>
          <w:b/>
          <w:color w:val="FF0000"/>
        </w:rPr>
        <w:t xml:space="preserve">id 308</w:t>
      </w:r>
    </w:p>
    <w:p>
      <w:r>
        <w:rPr>
          <w:b w:val="0"/>
        </w:rPr>
        <w:t xml:space="preserve">Varför köper vissa människor färdiga bröd när det är billigare att baka dem själva? Varför använder vissa människor tvättstugor när de kan tvätta sina kläder själva? Varför har vissa människor en städare när det skulle vara billigare att städa själva? Det är en värld av valmöjligheter hur man spenderar sina pengar. [ quote author= " Visitor " time= "03.07.2014 at 18:14 " ] Varför köper vissa människor färdigbakat bröd när det är billigare att baka det själv? Varför använder vissa människor tvätterier för att tvätta sina kläder när de kan göra det själva? Varför har vissa människor en städare när det skulle vara billigare att städa själva? En värld av valmöjligheter när det gäller hur du ska spendera dina pengar . Varför bränna dina egna förpackningar när du kan spara alla dina pengar genom att inte bränna dem? Jag håller med om att om man måste spara pengar på tobak har man inte råd att röka alls. Frågan som sådan är ganska dum. Liksom varför köpa Coca Cola när du kan få billigare cola på Lidl? Tja, daaaaaaaa , på grund av smaken . Jag tycker att smaken är bättre än de färdiga. [ quote author= " Visitor " time= "03.07.2014 at 18:20" ] [ quote author= " Visitor " time= "03.07.2014 at 18:17 " ]Varför röka de självförpackade när man sparar alla pengar genom att inte röka? Jag håller med om att om man måste spara pengar på tobak har man inte råd att röka alls. Frågan som sådan är ganska dum. Liksom varför köpa Coca Cola när du kan få billigare cola på Lidl? Tja, daaaaaaaa , på grund av smaken . Varför röka de som du rullar själv när du kan spara alla dina pengar genom att inte röka dem? Jag håller med om att om man måste spara pengar på tobak har man inte råd att röka alls. Frågan som sådan är ganska fånig. På samma sätt som varför köpa Coca Cola när du kan få det billigare på Lidl? Tja, daaaaaaaa , på grund av smaken . Besökare 03.07.2014 kl 18:20 Jag tycker att Coca Cola smakar bättre än färdiglagad . Ja men någon annan tycker inte det och någon föredrar förmodligen Lidl cola framför Coca Cola . TASTING MATTERS [ quote author= " Visitor " time= "03.07.2014 at 18:26 " ] [ quote author= " Visitor " time= "03.07.2014 at 18:20" ][ quote author= " Visitor " time= "03.07.2014 at 18:17 " ]Varför röka de hemförpackade när man sparar alla pengar genom att inte röka? Jag håller med om att om man måste spara pengar på tobak har man inte råd att röka alls. Frågan som sådan är ganska dum. På samma sätt som varför köpa Coca Cola när du kan få det billigare på Lidl? Tja, daaaaaaaa , på grund av smaken . [ /citat ] Jag tycker att cola smakar bättre än färdiglagad . [ /citat ] Ja, men någon annan tycker inte det och någon föredrar förmodligen Lidl Coke framför Coca Cola . MAKEUP</w:t>
      </w:r>
    </w:p>
    <w:p>
      <w:r>
        <w:rPr>
          <w:b/>
          <w:color w:val="FF0000"/>
        </w:rPr>
        <w:t xml:space="preserve">id 309</w:t>
      </w:r>
    </w:p>
    <w:p>
      <w:r>
        <w:rPr>
          <w:b w:val="0"/>
        </w:rPr>
        <w:t xml:space="preserve">Astia Network och DirecTV är definitivt ingen främling för dig Om du bor i USA i själva verket , om du letar efter satellit-TV-erbjudanden i staterna , är det troligt att du står inför ett dilemma när du ska välja mellan dessa två satellitleverantörer . Branch Network och DirecTV erbjuder sina tjänster till ett mycket överkomligt lägre pris än vad som är fallet på marknaden. Branch Network och DirecTV erbjuder sina kunder gratis leverans och gratis professionella installationer. Både ljud- och videokvaliteten kan garanteras till 100 % digitalt. Astia Network och DirecTV vann J.D. Power-priser för kundnöjdhet i en tävling om kabel-tv-företag. Utrustningsinstallationer för parabolnätverk och DirecTV till förmånliga priser erbjuder mer eller mindre samma arrangemang. Som , från vad vi ser nu , massor av dish nätverk återförsäljare erbjuder gratis efterföljande för en livstidsgaranti , vilket är en enorm pluspunkt jämfört med DirecTV , som normalt erbjuder endast en 2 års garanti . Dish nätverk är alltså jämfört med DirecTV i detta fall mer prisvärd . Dish Network vs prissättning DirecTV Priserna på satellit-TV är alltid mycket bättre än kabel-TV. Dish Network och DirecTV tar $0 vid första installationen. Månadsavgifterna för Dish Network börjar på $19.99/månad; DirecTV , $29.99/månad. Dish-nätverket via DirecTV har fördelen av en internationell programvalsterm. Dish-nätverket erbjuder till exempel 17 kinesiska programkanaler (via Great Wall TV-paketet), medan DirecTV endast har 9 kinesiska kanaler. Upp till 35 latinspråkiga kanaler erbjuds också på Dish-nätverket! DirecTV stöder upp till 225 kanaler . Jämfört med nätverket dish , dock, DirecTV har få premiumpaket som NFL Sunday Ticket dish network har inte . Det skulle vara klokt att råda någon att gå med DirecTV om han eller hon är ett fotbollsfantast; och om du hoppas på mer internationell , programmering , verkar dish network vara det bättre alternativet . Line saker upp ... När man väljer mellan dish network och DirecTV destination , det finns verkligen inte en passform för alla denna fråga är en för bromsskor . Ställ frågan är att , vilken som passar dig mer . Binaural chocker och positiva budskap räcker ibland . Men som du vet, om du glaserar en möglig tårta eller målar en båt med en kemisk ringormfylld, kommer du inte att få ett bra resultat. Varför ... Continue reading Perfekta, sexiga läppar är bara ett steg från det med en Lip Plumper! Denna planet som inte vill ha fulla, sexiga läppar är inte en kvinna. Genom att utföra årliga kosmetiska ingrepp på min ... Continue reading Fler och fler människor hittar rätt kreditkortsskuldlösningar som de gör i enlighet med sina ekonomiska resurser . Du kämpar för att betala alla räkningar och samtidigt boka en riktig dag... Continue reading Hur brukar Tottenham Hotspur PLC betala utdelning till aktieägarna? Jag tittar på företaget som investerar och skulle likna de utdelningsuppgifter du känner till . Hur kan jag hitta en partner, som redan ... Continue reading Har du någonsin tänkt på hur Gud skapade världen? Låt ljuset komma. Och ljuset kom. Låt ett himlavalv finnas för att dela vattnen i vatten, och så skedde det. Jag utforskade ordningen som Gud talade och det var så ... Continue reading Visste du att intensiva rynkkrämer som innehåller vitamin A kan orsaka rodnad och viss hudirritation? Jag vet att min lön, eftersom jag aldrig har kunnat hitta en produkt som inte ... Fortsätt läsa Det är viktigt att följa några grundläggande riktlinjer när du börjar använda flera effektpedaler till ditt gitarrset. Om du beställer din effektkedja eller pedal felaktigt kan det leda till en dålig ringsignal ... Continue reading Marijuana är en vanlig drog som ofta används för att ...</w:t>
      </w:r>
    </w:p>
    <w:p>
      <w:r>
        <w:rPr>
          <w:b/>
          <w:color w:val="FF0000"/>
        </w:rPr>
        <w:t xml:space="preserve">id 310</w:t>
      </w:r>
    </w:p>
    <w:p>
      <w:r>
        <w:rPr>
          <w:b w:val="0"/>
        </w:rPr>
        <w:t xml:space="preserve">Akademiker hittar dock alltid ett arbete på något sätt, så länge de tar examen först, och det är klart att man inte kan få ett arbete som motsvarar ens utbildning om man inte har någon erfarenhet, men det går ändå successivt. Jag tycker mest synd om dem som har blivit knuffade från grundskolan , som sedan barndomen bara har lusmuilleet hemma med stöd av en arbetsläkare eller föräldrar . Sådana människor har verkligen ingen framtid. [ quote author= " Visitor " time= " 18.02.2007 at 21:38 " ] Naturligtvis kan du inte få ett jobb som motsvarar din utbildning om du inte har någon erfarenhet, men gradvis ändå. Det jag tycker mest synd om är de som precis har börjat grundskolan och som bara har slöat hemma sedan de var barn, med stöd av en arbetsläkare eller sina föräldrar. Sådana människor har verkligen ingen framtid. Min vän är ganska smart och normal, men hans studier har på något sätt bara dragit ut på tiden, ibland till och med avbrutits, och såvitt jag vet har han aldrig haft ett riktigt jobb. Han brukar undvika hela ämnet, men nu var han ivrig att söka jobb. Jag sa något i stil med att en total avsaknad av arbetslivserfarenhet kan vara ett ganska stort minus när man ändå är så gammal . Han blev arg och sa att han trodde att jag bara var avundsjuk (? ) på honom ! Hans föräldrar har betalat för hans liv hittills. Hur tror du att detta skulle se ut i en arbetsgivares ögon eller vad tycker du om sådana personer? Jag tvivlar på att han är den enda i sitt slag. Om du inte har arbetat en enda dag i trettioårsåldern är din framtid oundvikligen på bidrag. Vad än orsaken är . Dörrarna till arbetslivet är förseglade för alltid för sådana människor. [ quote author= " Visitor " time= " 10.09.2012 at 13:59 " ] [ quote ] Min vän är ganska smart och i övrigt normal, men hans studier har på något sätt bara dragit ut på tiden, ibland till och med avbrutit, och han har aldrig haft ett riktigt jobb så vitt jag vet. Jag sa något i stil med att en total avsaknad av arbetslivserfarenhet kan vara ett ganska stort minus när man ändå är så gammal . Han blev arg och sa att han trodde att jag bara var avundsjuk (? ) på honom ! Hans föräldrar har betalat för hans liv hittills. Hur tror du att detta skulle se ut i en arbetsgivares ögon eller vad tycker du om sådana personer? Om du inte har arbetat en enda dag i trettioårsåldern är din framtid oundvikligen på bidrag. Vad än orsaken är . För sådana människor är arbetslivets dörrar förseglade för alltid.</w:t>
      </w:r>
    </w:p>
    <w:p>
      <w:r>
        <w:rPr>
          <w:b/>
          <w:color w:val="FF0000"/>
        </w:rPr>
        <w:t xml:space="preserve">id 311</w:t>
      </w:r>
    </w:p>
    <w:p>
      <w:r>
        <w:rPr>
          <w:b w:val="0"/>
        </w:rPr>
        <w:t xml:space="preserve">Månadsarkiv : januari 2014 I år förbereder sig ECB för att ta över inte bara penningpolitiken utan också banktillsynen i euroområdet . Till att börja med kommer centralbanken att undersöka de största bankernas solvens och behovet av ytterligare kapital . Den offentliga debatten har redan inletts om det möjliga resultatet av detta arbete, som kallas AQR ("Asset Quality Review") . Frågan är ... Fortsätt läsa → Att döma av mediernas rapportering förväntas medborgarna ägna särskild uppmärksamhet åt personliga frågor i det kommande EU-valet. Åtminstone en av dem är på väg att bli EU-kommissionär och en annan skulle kunna erbjudas en hög position i EU:s hierarki. En finländare har just utnämnts till hög chef ... Continue reading → Republikens president har i sitt nyårstal betonat att Finlands framtid i Europa måste diskuteras . Det är intressant och lite förvånande att den mest auktoritativa personen i vårt land känner ett behov av att uttrycka en sådan åsikt. En sådan uppmaning skulle inte vara nödvändig i ett land där debatten har uppfattats som livlig, bred, varierad och ... Continue reading →</w:t>
      </w:r>
    </w:p>
    <w:p>
      <w:r>
        <w:rPr>
          <w:b/>
          <w:color w:val="FF0000"/>
        </w:rPr>
        <w:t xml:space="preserve">id 312</w:t>
      </w:r>
    </w:p>
    <w:p>
      <w:r>
        <w:rPr>
          <w:b w:val="0"/>
        </w:rPr>
        <w:t xml:space="preserve">Jag började bli intresserad av detta, men det verkar som om man inte längre kan registrera sig på matchdagen. Kan man delta genom att bara komma till spelplatsen? Och naturligtvis genom att betala anmälningsavgiften :playful : 21.5.2014 , 21:41 marski Även om denna Cooper är redan över , så kunde och kan fortfarande registrera sig för framtida spel på plats . När jag inte läser dessa under dagen , så har inte tid att svara , ledsen . Det fanns 12 deltagare och vädret var ganska trevligt : +16 ° C lätt bris och efter regnet syrerik luft . 22.5.2014 , 06:20 Pygmi_ Ja , jag trodde det och gick dit . Jag var där och det var trevligt att springa . Tack för ett trevligt evenemang!</w:t>
      </w:r>
    </w:p>
    <w:p>
      <w:r>
        <w:rPr>
          <w:b/>
          <w:color w:val="FF0000"/>
        </w:rPr>
        <w:t xml:space="preserve">id 313</w:t>
      </w:r>
    </w:p>
    <w:p>
      <w:r>
        <w:rPr>
          <w:b w:val="0"/>
        </w:rPr>
        <w:t xml:space="preserve">Juha Kaimio utsedd till kundansvarig för News Engine Oy Juha Kaimio, 31 år, ekonomie magister, har utsetts till kundansvarig för News Engine Oy från och med den 1 september . Kaimio har arbetat som expert på elektronisk övervakning och information på News Engine Oy sedan 2007. Hon kommer att fortsätta sitt framgångsrika arbete med kunderna och kommer att fortsätta att fokusera på att betjäna både befintliga och nya nyckelkunder. Kaimio arbetar med försäljning och är känd för sin mycket direkta natur och sin människovänliga attityd. Hennes bidrag återspeglas i både goda resultat och en mycket positiv atmosfär i organisationen. News Engine Oy är ett inhemskt företag som specialiserar sig på lösningar för medieövervakning. Våra tjänster omfattar journalistisk medieövervakning Webnewsmonitor och övervakning av sociala medier SoMeMonitor. www.newsengine.fi</w:t>
      </w:r>
    </w:p>
    <w:p>
      <w:r>
        <w:rPr>
          <w:b/>
          <w:color w:val="FF0000"/>
        </w:rPr>
        <w:t xml:space="preserve">id 314</w:t>
      </w:r>
    </w:p>
    <w:p>
      <w:r>
        <w:rPr>
          <w:b w:val="0"/>
        </w:rPr>
        <w:t xml:space="preserve">DET TAR 12 år, 3 månader och 11 dagar av hårt arbete . Den 13 mars 1960 var dock den sista delen av den nya engelska översättningen av Bibeln klar. Den kallades New World Translation of the Holy Scriptures. Ett år senare publicerade Jehovas vittnen denna översättning i en enda volym. En miljon exemplar av 1961 års upplaga trycktes. Nu har mer än hundra miljoner exemplar av New World Translation tryckts, vilket gör den till en av de mest spridda biblarna i världen. Men vad fick Jehovas vittnen att ta fram denna översättning? Varför en ny översättning av Bibeln? För att förstå och förkunna Bibelns budskap har Jehovas vittnen använt många olika översättningar under årens lopp. Även om dessa översättningar har sina förtjänster är de ofta färgade av religiösa traditioner och kristna trosbekännelser ( Matteus 15:6 ). Jehovas vittnen behövde därför en översättning som troget återger vad som stod i de ursprungliga skrifterna, som var inspirerade av Guds Ande. Det första steget för att tillgodose detta behov togs i oktober 1946 när Nathan H. Knorr , en medlem av Jehovas vittnens ledningsorgan, föreslog att en ny översättning av Bibeln skulle utarbetas. Den 2 december 1947 inledde New World Translation Committee arbetet med att ta fram en översättning som skulle vara trogen originaltexten, använda den senaste forskningen baserad på nyupptäckta bibelmanuskript och använda ett modernt språk som skulle vara lätt att förstå för läsarna. När den första volymen, New World Translation of the Greek Scriptures of the Bible, publicerades på engelska 1950 stod det klart att översättarna hade uppnått sitt mål. Passager som tidigare bara hade varit vagt förstådda var nu förbluffande tydliga. Ta till exempel den förbryllande tanken i Matteus 5:3: "Saliga är de fattiga i anden" (1938 års kyrkobibel), som översatts med: "Saliga är de som är medvetna om sina andliga behov. " Lärjungarna frågade Jesus: "Vad är tecknet på att du kommer och att världen är slut? " ( KR-38 ) har översatts: " Vad kommer att vara tecknet på din närvaro och på slutet av världssystemet? " ( Matteus 24:3 ) Och "gudsfruktans mysterium" som aposteln Paulus nämnde ( KR-38 ) översattes till "den gudomliga hängivenhetens heliga mysterium" ( 1 Timoteus 3:16 ). Översättningen av den nya världen öppnade uppenbarligen dörren till en ny värld av förståelse. Många forskare var imponerade av översättningen. Den brittiske bibelforskaren Alexander Thomson noterade till exempel att New World Translation översätter det grekiska språkets presens med anmärkningsvärd noggrannhet. I Efesierbrevet 5:25 står det till exempel inte bara: "Män, älska era hustrur" ( KR-38 ), utan "Män, älska era hustrur ständigt". Thomson, som hänvisar till New World Translation, säger: "Det verkar som om ingen annan översättning har lyckats förmedla detta särdrag så bra och inte heller att få det att framträda på så många ställen . "En annan anmärkningsvärd egenskap hos New World Translation är att den använder Guds person, Jehova, i både de hebreiska och grekiska skrifterna. Eftersom det hebreiska Gudsnamnet förekommer nästan 7 000 gånger i det så kallade Gamla testamentet är det uppenbart att vår skapare vill att hans tillbedjare ska använda hans namn och lära känna honom personligen ( 2 Mosebok 34:6, 7 ). Den nya världsöversättningen har hjälpt miljontals människor att göra detta. Ända sedan den nya världsöversättningen publicerades på engelska har Jehovas vittnen runt om i världen bett om att få den översatt till sitt eget språk - och det på goda grunder. I vissa länder var det svårt att få en översättning till de lokala språken.</w:t>
      </w:r>
    </w:p>
    <w:p>
      <w:r>
        <w:rPr>
          <w:b/>
          <w:color w:val="FF0000"/>
        </w:rPr>
        <w:t xml:space="preserve">id 315</w:t>
      </w:r>
    </w:p>
    <w:p>
      <w:r>
        <w:rPr>
          <w:b w:val="0"/>
        </w:rPr>
        <w:t xml:space="preserve">Flyg från Bergamo till Gibraltar Om du letar efter billiga flyg från Bergamo till Gibraltar har du kommit till rätt ställe. På Ebookers älskar vi att resa och den bästa glädjen delas, så vi vill att andra ska kunna njuta av den så mycket som möjligt, från det ögonblick då du bokar din resa. Hitta de billigaste flygningarna från Bergamo till Gibraltar enkelt Det kan ibland vara svårt att söka efter flygningar om du inte vet vilka flygbolag som flyger från Bergamo till Gibraltar, oavsett om du bokar direkt med flygbolaget, via en resebyrå eller härifrån. Vi har information om över 400 flygbolag, så du kan vara säker på att det finns många flygbolag som flyger från Bergamo till Gibraltar . Ange dina resedatum i vår sökmotor och börja välja din resa! Om du vet exakt vilken typ av flyg du vill ha, till exempel ett direktflyg med avgång på morgonen, kan du förfina din sökning med hjälp av dessa kriterier . Du kan även sortera sökresultaten efter pris eller restid, till exempel, så att du kan vara säker på att hitta de bästa flygen för dig . Har du bokat ditt boende i Gibraltar? Om du stannar i flera dagar behöver du någonstans att sova på natten. Oroa dig inte, med oss kan du också boka hotell på din destination Gibraltar . Du kan se hotell efter pris, stjärnklassificering eller läge, och du kan läsa recensioner av tidigare besökare så att du vet vilken typ av service du kan förvänta dig. Vi erbjuder även biluthyrning om du vill ta dig runt mer fritt på din destination. Bilarna kommer från världens ledande biluthyrningsföretag och är garanterat av hög kvalitet. Du kan välja var du vill använda bilen och var du vill lämna tillbaka den för att göra resan så smidig som möjligt. Flygplatser Bergamo , IT Orio al Serio ( BGY ) Flygplatser Gibraltar , GI North Front ( GIB ) Priser, skatter och avgifter : ebookers.fi priserna uppdateras en gång om dagen. Priserna inkluderar alla skatter och avgifter exklusive eventuella bagageavgifter . Återbetalningar/ändringar/avbokningar : Om biljetten tillåter ändringar kommer en ändringsavgift på 45,00 euro från ebookers plus eventuell skillnad mellan skatter och priser samt flygbolagets ändringsavgifter att debiteras . Övriga villkor : Tidtabeller, priser och villkor kan ändras utan föregående meddelande . Platserna är begränsade och priserna kanske inte är tillgängliga på alla flygningar/dagar . Biljetterna är inte giltiga retroaktivt och kan inte användas i utbyte mot helt eller delvis oanvända biljetter . Biljetter kan inte ändras eller annulleras. Prisreglerna för varje biljett bör kontrolleras innan du betalar och bekräftar bokningen. Ebookers.fi är Finlands ledande resebyrå på nätet som specialiserar sig på billiga flygresor, stadsresor, hotell, resepaket och biluthyrning. På vår webbplats kan du också enkelt paketera din egen semester genom att boka flyg och hotell till din favoritdestination. Vi samarbetar med de bästa flygbolagen, till exempel Finnair , SAS , Lufthansa , British Airways , KLM , Turkish Airlines och Etihad Airways . Billiga flyg hittar du bäst genom att jämföra erbjudanden från olika flygbolag .</w:t>
      </w:r>
    </w:p>
    <w:p>
      <w:r>
        <w:rPr>
          <w:b/>
          <w:color w:val="FF0000"/>
        </w:rPr>
        <w:t xml:space="preserve">id 316</w:t>
      </w:r>
    </w:p>
    <w:p>
      <w:r>
        <w:rPr>
          <w:b w:val="0"/>
        </w:rPr>
        <w:t xml:space="preserve">Nyx Cosmetics The Curve är en vattenresistent flytande liner med intensiv färg som håller i upp till 14 timmar. Tack vare sin ergonomiska form är produkten lätt att applicera och ger dig en exakt, säker och klumpfri finish. Den innehåller inga parabener. L'Oréal Paris Superliner Silkissime är en vattenfast foundationpenna som innehåller svarta pigment och oljor som gör formulan mjuk och lätt att applicera. Den ger dig en intensiv och långvarig finish.</w:t>
      </w:r>
    </w:p>
    <w:p>
      <w:r>
        <w:rPr>
          <w:b/>
          <w:color w:val="FF0000"/>
        </w:rPr>
        <w:t xml:space="preserve">id 317</w:t>
      </w:r>
    </w:p>
    <w:p>
      <w:r>
        <w:rPr>
          <w:b w:val="0"/>
        </w:rPr>
        <w:t xml:space="preserve">Muntlig frågestund : Sysselsättningspakten och företagens konkurrenskraft Herr talman! Den historiska sysselsättningspakt som regeringen och arbetsmarknadens parter har ingått i dag är av största vikt för Finland i en tid då den globala ekonomin står inför en utmanande situation. Sysselsättningspakten innehåller ett antal åtgärder för att förbättra de finländska företagens konkurrenskraft och arbetstagarnas köpkraft samt för att skapa förutsägbarhet i ekonomin. Regeringens proaktivitet för att uppnå sysselsättningspakten kan ses som en mycket patriotisk handling, som också kommer att trygga finländarnas sysselsättning. Jag vill gratulera statsminister Katainen till att han har hittat en konstruktiv och framtidsinriktad lösning och fråga statsministern: Vilka är de viktigaste konkreta åtgärderna i sysselsättningspakten för att trygga den finländska konkurrenskraften och sysselsättningen?</w:t>
      </w:r>
    </w:p>
    <w:p>
      <w:r>
        <w:rPr>
          <w:b/>
          <w:color w:val="FF0000"/>
        </w:rPr>
        <w:t xml:space="preserve">id 318</w:t>
      </w:r>
    </w:p>
    <w:p>
      <w:r>
        <w:rPr>
          <w:b w:val="0"/>
        </w:rPr>
        <w:t xml:space="preserve"> Metoderna vi använder inom fysioterapin bygger på världsberömda metoder som bygger på vetenskaplig forskning . Vår personal har omfattande specialistutbildning inom olika områden av fysioterapi. Vår personal uppdaterar sina kunskaper och färdigheter genom kontinuerlig fortbildning. Intern utbildning och konsultation är en viktig del av vår verksamhet . Samarbete med andra intressenter, t.ex. våra kunder, säkerställer bästa möjliga framsteg i rehabiliteringsprocessen . Dessa faktorer, tillsammans med undersökningar av klienternas tillfredsställelse, hjälper oss att säkerställa att vi tillämpar fysioterapi av hög kvalitet. Vår filosofi är klientcentrerad aktiv rehabilitering . Detta bygger på en noggrann förståelse av orsakerna till våra klienters problem genom en grundlig intervju och en första undersökning . På denna grund fördjupar vi oss i de mekanismer som orsakar problemen och symtomen . Tillsammans med klienten gör vi upp en behandlingsplan som styr rehabiliteringsprocessen. Du kan också komma till utbildningen utan föregående instruktioner. Fysioterapeuten ger dig exakta övningsinstruktioner för dina besvär och ser till att du vet hur du ska göra övningarna på rätt sätt. Du kan besöka oss en eller två gånger eller regelbundet under längre perioder.</w:t>
      </w:r>
    </w:p>
    <w:p>
      <w:r>
        <w:rPr>
          <w:b/>
          <w:color w:val="FF0000"/>
        </w:rPr>
        <w:t xml:space="preserve">id 319</w:t>
      </w:r>
    </w:p>
    <w:p>
      <w:r>
        <w:rPr>
          <w:b w:val="0"/>
        </w:rPr>
        <w:t xml:space="preserve">  Napalmia skrev: " Du kan googla "Herren gör mirakel utan antal".Det är en studie av två pingstvänner om moderna mirakelberättelser . Upplysande . " Du är inte inloggad på webbplatsen, så du måste bekräfta meddelandet du skrev separat. När du har registrerat ditt smeknamn behöver du inte längre bekräfta ditt meddelande, du behöver bara vara inloggad med ditt konto. Du kan registrera ditt konto gratis på your.ranneliike.net . Namn : eMail : " Lämna " E-mail " tomt om du inte vill uppge din adress . " E-postadresser för registrerade användare är endast synliga i profilen . PIN-koder är giltiga i en månad , under vilken du inte behöver prenumerera på en ny kod för att bekräfta nya meddelanden . Om du vill ändra din PIN-kod, lägg till ordet CHANGE i prenumerationsmeddelandet ( t.ex. RL PIN CHANGE ) . Chatten är för medlemmar av sexuella minoriteter - och deras vänner . Författaren till meddelandet åtar sig att ta personligt ansvar för innehållet i meddelandet . Vid allvarliga brott kan man undersöka från vilken dator meddelandet skickades och när det skickades. Det är förbjudet att skicka kontakt- eller dejtingmeddelanden.</w:t>
      </w:r>
    </w:p>
    <w:p>
      <w:r>
        <w:rPr>
          <w:b/>
          <w:color w:val="FF0000"/>
        </w:rPr>
        <w:t xml:space="preserve">id 320</w:t>
      </w:r>
    </w:p>
    <w:p>
      <w:r>
        <w:rPr>
          <w:b w:val="0"/>
        </w:rPr>
        <w:t xml:space="preserve">Under de senaste åren har det varit en stor uppståndelse kring innehållsinriktade reklamprogram, som Adsense . Textbaserad reklam är billigare och anses allmänt vara ett kostnadsbesparande sätt att märka en produkt eller tjänst på nätet. Det är också allmänt accepterat att bildannonser med bilduppsättningar fortfarande får mer respons från webbsurfare. Den vanligaste förvirringen som finns när det gäller billiga annonslösningar online bland småföretag är att de tror att rena textannonser kan vara situationsanpassade. Låt oss förklara i vilket sammanhang reklam på nätet är tänkt. Dagens populära reklamprogram på nätet gör det möjligt för dig att ange vissa nyckelord i din annonskampanj och sedan ange region eller annan demografisk information. Dessa reklamprogram använder cookies för att spåra webbanvändare när det angivna nyckelordet, regionen och den demografiska informationen stämmer överens med varandra när din annons visas. Det spelar ingen roll om annonsen är i textformat eller bildformat. Vi känner alla till den allmänna frasen att en bild är bättre än tusen ord, så en bildbaserad annons är mycket bättre än ett enkelt textmeddelande. En bild kan förmedla komplexa idéer som annars skulle kräva många ord för att förklaras i text. Den drar nytta av människans natur genom färger, konstnärlig stil och estetiskt sinne samt användarens perceptuella gränser. Bandstrukturen behöver inte vara en statisk bild, det kan vara en animerad bild med blinkande text eller en liten flashfilm. Bilder är effektivare, särskilt när idéerna presenteras i en animerad form där viktiga inslag lyfts fram eller ritbordet flyttas. En bild är inte död för den genomsnittlige konstnären din designer kan överföra , kontroller som resulterar i engagerande och attraktiva förmågor . Designbaserad bannerreklam kan kosta lite mer än textbaserade annonser . Detta är ytterligare ett bevis på att de är mer effektiva än enkla textannonser. Kostnadsskillnaden mellan bildannonser och textannonser beror på att remsan kostar mer pengar för att visa annonsen, tar upp mer bandbredd och diskutrymme än några få ord. Men de har visat sig vara mer effektiva eftersom många företag som vill framhäva sin produktbild använder bannerannonser. Det finns många designbyråer på nätet som erbjuder tjänster för remsdesign till sina kunder. Det finns många olika typer av band som används. Priserna på designtjänster varierar från ett företag till ett annat. Beslutet att välja rätt designtjänst beror på dina behov, din budget, var du vill använda tejpen och hur du planerar att använda den. Även om du inte annonserar genom reklamprogram på nätet kan du ändå använda banddesignen på din egen webbplats för marknadsföringskampanjer i sociala medier eller skriva ut den på ditt företags fax eller e-postmallar med en sidfot. Senaste inlägg Det är ett faktum att ingen kommer att delta eller ens tänka på att leta efter en cache, oavsett hur svår den är att klassificera, utan en pålitlig och exakt GPS-enhet. Men kom ihåg att alla GPS-enheter ... Continue reading Frågan "Hjälper det att dricka vatten att gå ner i vikt?" är en viktig fråga när det gäller bantning. Detta beror på att vatten är en viktig del av vår kroppssammansättning. Faktum är att två tredjedelar av vår kropp ... Fortsätt läsa Om du har varit med i nätverksmarknadsföringsbranschen länge så förstår du hur din hårddisk kan vara en "däcksparkare" för att få igenom och nya talanger på sidan av verksamheten, men den behöver inte en kontroll .. fortsätta läsa PC-fel kan dyka upp för att strain dig för ett antal skäl , men det finns en lösning som gör att du kan fixa problemen fast snabbt och elegant . Man skulle hävda att det som gör webben så fundamentai .. fortsätta läsa Bali , en vacker ö paradis i den indonesiska skärgården gör internationella nyheter ,</w:t>
      </w:r>
    </w:p>
    <w:p>
      <w:r>
        <w:rPr>
          <w:b/>
          <w:color w:val="FF0000"/>
        </w:rPr>
        <w:t xml:space="preserve">id 321</w:t>
      </w:r>
    </w:p>
    <w:p>
      <w:r>
        <w:rPr>
          <w:b w:val="0"/>
        </w:rPr>
        <w:t xml:space="preserve">6.6 . Jag var på barnmorskeskolan idag för att kontrollera Lauris första framsteg.Alla papper visades och granskades tillsammans med den ledande medicinska personalen, hur det har gått.Inte oroväckande dåligt i det här skedet. Nästa steg är förmodligen att ordna ett möte med barnkliniken . Det var ett intressant möte och de tog mig på allvar . På tisdag ska vi gå till ögonläkaren igen nästa vecka för en hjärtkontroll . Eva , mor till Laurie 10,5 månader 8,6 . Vi var på Lints med alla kusiner på hennes mammas sida. Lauri var fantastisk att följa med oss och underhöll sina mostrar med ett nytt trick! Tidigare sa Lauri alltid "nej, nej, nej, nej, nej, nej", dvs. han vände entusiastiskt huvudet från sida till sida ... nu kan Lauri säga "ja, ja", dvs. han nickar! Och nu svarar han uppenbarligen på frågor genom att nicka, så han förstår att han åtminstone får ett svar från sin samtalspartner. Mormor frågar Lauri : " Är Lauri en söt pojke ? Är mormor rolig? " ... och Lauri lyfter hakan och nickar några gånger instämmande. Hur som helst verkar det som om Lauri har börjat njuta mer av livet. Han skrattar, umgås, underhåller andra och bara slappnar av och njuter av att vara . 12,6 . 14,6 . Glenns uppföljningsdag med Eva på hlhs-listan idag : Huhhoi , hemma igen ! Hjärttillstånd oförändrat , så väl sammandragning och lite klaffblödning . Spiresis lades bort för två veckor sedan och fures släpptes , får 3/4 tablett om dagen . Levern reducerades avsevärt ...så ( vågar ventilera nu, annars kommer det genast något .... ) Det ser bra ut !!! Lungskanning har gjorts, men de är ännu inte kända, kommer sedan att läsa om epikris. Marevan kommer att stoppas på lördag , så det kommer att vara exakt 3 månader sedan operationen . Så nu är drogerna inte längre furesis och enalapril ( när det i början fanns: furesis , spiresis , konakion , thyroxin , luminaletten , dipyrin , disperin , adursal och salt -siis när vi lämnade sjukhuset , så vi har rest en lång väg " farmaceutiskt " ) . Så inte ens tagit ett blodprov . Visst var vi på kliniken första gången och inga prover togs. Så nu finns det inget planerat läkarbesök före ögonläkaren i augusti ... jag vet inte ... inte ett enda stygn .... Låt oss hoppas att vi inte behöver någon läkare på åtminstone ett par veckor nu, för vi ska åka till Iloranta, en semesterort nära Hauho nästa vecka med alla mina systrar ( 3 ) och deras barn. Därifrån fortsätter vi - om allt är okej - till Pietarsaare till mormors hus för midsommar. Sedan efter Vaasa-sabbatikalet mot hemmet . Stora planer... ... ... OMÖJLIGA , om man hade frågat mig i juli förra året :- ) . ( Nåväl, så att allt inte verkar så omöjligt underbart... . Allt är inte så bra ... , det bör nämnas att de senaste tre nätterna har gått åt till att bära Laur och vakna varje timme . Och om allt fortfarande är relativt normalt kommer vi att ha en födelsedagsfest för Laur i mitten av juli . Kväll i urigo skriven av Eva, mamma till Laurie, som är ungefär 11 månader gammal, LAURI PÅ HELGÅNG Dagboken kommer att uppdateras sällan under semestern ... 17.6 . 19.6.-23.6 . i Iloranta ... men den andra natten började han bli rastlös och sedan började det dyka upp finnar - vattkoppor . Nätterna var helt oklara , men som tur var fanns det mostrar och mamma som tog hand om Lauri på dagarna, så mamma och pappa fick sova lite . 23.6.-1.7. i Pietarsaari i vaavila och mormors hus Vi lärde känna sjukhuset i Pietarsaari igen, när Lauri grät på natten.</w:t>
      </w:r>
    </w:p>
    <w:p>
      <w:r>
        <w:rPr>
          <w:b/>
          <w:color w:val="FF0000"/>
        </w:rPr>
        <w:t xml:space="preserve">id 322</w:t>
      </w:r>
    </w:p>
    <w:p>
      <w:r>
        <w:rPr>
          <w:b w:val="0"/>
        </w:rPr>
        <w:t xml:space="preserve">Debatten handlar om huruvida Kongo bör bojkottas för att hindra de stridande parterna från att dra nytta av sällsynta metaller och på så sätt få slut på konflikten i landet? Kan de människor som arbetar med gruvdrift återgå till jordbruk? Kommer det kongolesiska folket att kunna säga upp gamla avtal med utländska företag som har visat sig vara orättvisa? Ämnet diskuteras också i en paneldiskussion på Hanken i Helsingfors i morgon 9.12. kl. 9-12. Ämnet är mänskliga rättigheter och miljöbrott inom elektronikindustrin , och i panelen deltar bland annat Pekka Haavisto och Nokias miljödirektör Helena Castrén. Det är mycket bra att frågan diskuteras på ett sakligt sätt, åtminstone i några spalter här i Finland också. Den skandinaviska expertisen och positionen ( - t.ex. Dan Watch redan för två år sedan ! - ) bör komma ihåg som en del av det perspektiv med vilket medlemmarna i vårt konsumtions- och överkonsumtionssamhälle skulle kunna påverkas när man ser på tillståndet i vår värld. I dag är dessa konton förmodligen en del av de internationella företagens "självkontroll": mobiltelefonköparen får sin information huvudsakligen genom filtret från enorma reklammaskiner eller företagens informationsansvariga. Det är verkligen intressant hur lite information som finns tillgänglig på finska i vår tid . Kepas medlemsorganisation Fida skickade nyligen ut ett pressmeddelande om att Fida arbetar inom gruvområdet i Kongo . "Situationen i Demokratiska republiken Kongo har blivit ett diskussionsämne sedan dokumentären Verikännykät (Blodiga mobiltelefoner), som sändes på YLE TV1 den 8 december, tog tittaren med till östra Kongo, där "konfliktmineraler" från gruvorna används i mobiltelefoner. Fida och dess samarbetspartner utför hjälparbete mitt i krisen. "</w:t>
      </w:r>
    </w:p>
    <w:p>
      <w:r>
        <w:rPr>
          <w:b/>
          <w:color w:val="FF0000"/>
        </w:rPr>
        <w:t xml:space="preserve">id 323</w:t>
      </w:r>
    </w:p>
    <w:p>
      <w:r>
        <w:rPr>
          <w:b w:val="0"/>
        </w:rPr>
        <w:t xml:space="preserve">Diagnostik i Pielavede Hur kan OBD-mätning vara användbar? För några år sedan brukade mekaniker dra slutsatser om fel med hjälp av synen och hörseln, och när de hade upptäckt att den misstänkta delen var trasig reparerade de den. I dag är situationen annorlunda: diagnosen kan inte längre ställas med hjälp av känseln. I de flesta fall kan en felaktig del inte repareras utan måste ersättas med en ny och du måste kunna meddela bilens dator att delen har bytts ut. Idag använder OBD-system standardiserade DTC-felkoder för att ge korrekt och aktuell information om hur de olika systemen i din bil fungerar. Det lönar sig att regelbundet kontrollera bilens OBD, dvs. läsa av bilens självdiagnostiksystem, så att du vid behov av service omedelbart kan se vad som har hänt med motorn för att undvika större problem och behovet av att reparera dem. Felkoden, eller DTC (Diagnostic Trouble Codes), lagras också i systemets minne. OBD-mätningen används för att kontrollera bilens funktion på grundval av de uppgifter som finns lagrade i fordonets dator . Om fordonet är utrustat med ett OBD-system måste det fungera, för om systemet rapporterar ett fel kommer bilen att avvisas. Idag måste mekanikern ha ett diagnostiskt verktyg till sitt förfogande för att kunna kommunicera med de olika fordonssystemen .</w:t>
      </w:r>
    </w:p>
    <w:p>
      <w:r>
        <w:rPr>
          <w:b/>
          <w:color w:val="FF0000"/>
        </w:rPr>
        <w:t xml:space="preserve">id 324</w:t>
      </w:r>
    </w:p>
    <w:p>
      <w:r>
        <w:rPr>
          <w:b w:val="0"/>
        </w:rPr>
        <w:t xml:space="preserve">Efter midsommar packade familjen in sig i bilen och körde till Sverigefärjan. Stockholm var dragbron till de svenska vägarna på den resa som skulle ta dem från en händelse till en annan i Europa . Men man kunde inte köra genom Stockholm utan att göra det traditionella stoppet vid den kristna antikvariatet . Ett par timmar gick och två papperspåsar fylldes med böcker ... Mitt sinne fylldes av allvarlig resesorg när en bekant svensk bokhandlare berättade om landets nyligen inträffade kyrkliga ... 2 Hagia Sofia , i Istanbul, Turkiet . Den var ursprungligen den viktigaste kyrkan i det bysantinska riket, men byggdes om till en moské efter den ottomanska invasionen 1453. Foto : Wikipe Parallellt med oroligheterna pågår de mest försåtliga och avslöjande åtgärderna för att islamisera Turkiet - och inte bara av premiärminister Erdogan utan av majoriteten av turkarna . Till exempel håller Hagia Sofia-museet i Turkiet på att omvandlas till en moské . Vad betyder denna gamla byggnads öde? En hel del - precis som det faktum att Turkiet i dag strävar efter att bli medlem i Europeiska unionen och att det finns förespråkare för detta i höga finländska kretsar. 5 Läs hela artikeln den 23 juni.2013 Juha Ahvio Juha Ahvio på söndag - Europas materiella, andliga och intellektuella tillstånd Juha Ahvio Europeiska unionens monetära och ekonomiska system befinner sig fortfarande i en allvarlig kris, som har orsakats av en politisk programverksamhet som syftar till att skapa en centraliserad förbundsstat och som bortser från ekonomiska fakta, vilket Phillip Bagus visar i sin bok Euro in disarray : Den gemensamma valutan i sin nuvarande form är ett självdestruktivt system ( Eetos Publishers 2011 ) och Christopher Booker och Richard North i The Great Deception : The Secret History of the European Union ( Continuum 2005 ) . .... 9 20.6.2013 Pasi Turunen Midsommar - Johannes Döparens högtid Pasi Turunen När jag tänker på utvecklingen på det andliga fältet i Finland, där den liberala kulturkristendomen på ett aggressivt sätt tränger den bibeltrogna kristendomen i bakgrunden, kan jag inte låta bli att tänka på Johannes Döparen. En man som förblev trogen sitt gudagivna uppdrag att upphöja Kristus gav inte efter för påtryckningar från sin tids religiösa eller politiska ledarskap. Vi behöver samma beslutsamhet och orubbliga lojalitet mot Guds kallelse . Aposteln ... 3 20.6.2013 Pirkko Säilä 41 år i Guds och människornas tjänst Pirkko Säilä " Tack vare Gud för hans outsägliga gåva " - Paulus ord enligt 2 Korintierbrevet 9:15 PATMOS MISSIONSSTIFTELSE grundades 1971. År 2012 kommer att gå till historien som det 41:a verksamhetsåret, som vi kan se tillbaka på i ljuset av siffrorna och de arbetsmånader som vi har upplevt med stor tacksamhet och tacka Gud och alla som är ansvariga för arbetet både hemma och utomlands. Utan uppoffringar och förböner från arbetets vänner skulle goda resultat inte vara möjliga. 3 16.6.2013 Juha Ahvio Juha Ahvio på söndag - Naturrätten och de tio budorden Juha Ahvio Naturrättens innehåll motsvarar den moraliska lagen i de tio budorden. I de första kapitlen i Första Moseboken står det att människan är en speciell skapelse av den treenige Guden. Gud skapade människan i paradiset Eden för det goda - i Bibelns första kapitel säger Gud sju gånger att det han skapade var gott, inte perfekt - det ursprungliga tillståndet och gav människan den kulturella uppgiften att underkasta sig jorden, erövra den och odla den - på latin ... 10 Händelserna i samband med missionsfirandet i Helsingfors förra helgen har väckt stor misstänksamhet både inom och utanför kyrkan. Välsignelsen av ett par i ett registrerat homosexuellt förhållande för missionsarbete, och vigningen av en av dem till präst vid samma tillfälle, visade sig vara mer än bara en tillfällig företeelse. Det var knappast någon som naivt förväntade sig något sådant. Omröstningen vid Missionssällskapets årsmöte [ 767 ] avslöjade den drastiska</w:t>
      </w:r>
    </w:p>
    <w:p>
      <w:r>
        <w:rPr>
          <w:b/>
          <w:color w:val="FF0000"/>
        </w:rPr>
        <w:t xml:space="preserve">id 325</w:t>
      </w:r>
    </w:p>
    <w:p>
      <w:r>
        <w:rPr>
          <w:b w:val="0"/>
        </w:rPr>
        <w:t xml:space="preserve">Jag har alltid varit en ganska apatisk person, men jag har alltid sagt till mig själv att det inte är något att oroa sig för ännu, att allt kommer att bli bättre, att man inte alltid behöver vara lycklig, att det måste vara svårare för andra, etc. Jag har aldrig riktigt tänkt på att prata med en professionell person om mina problem. Nu känner jag att gränsen är nådd. Jag har aldrig haft många vänner och har tillbringat det mesta av min tid ensam, men efter att ha tillbringat hela detta år utan någon mänsklig kontakt har jag bearbetat mina tankar lite. Jag ska räkna upp några: - Jag kan inte koncentrera mig ordentligt på någonting. Någon psykologikurs på högstadiet för flera år sedan talade om ett flödestillstånd, och jag kan inte riktigt minnas när jag senast uppnådde ett sådant tillstånd när jag gjorde någonting. - Jag kan inte heller koncentrera mig på någonting. Mina studier går ingenstans, min livsrytm har gått i stöpet och jag känner inte riktigt något hopp om en bättre framtid. Jag tror att mitt liv är här och nu . - Min förmåga att ha någon form av relation är nästan obefintlig . Länge var jag bara en dryckeskompis för mina vänner, men nu är jag inte ens det längre . Knappt någon på min studieort känner till mitt namn, än mindre bjuder in mig . Jag försökte hårt när jag började studera, men det hjälpte inte . - Uppriktigt sagt, jag ser ingen mening med att leva . Jag ser inget i framtiden som får mig att vilja fortsätta. Det är ungefär det viktigaste. Jag har haft liknande tankar i huvudet i flera år, men aldrig så starkt. Jag vet inte om psykiska problem är genetiska lotterivinster, men åtminstone min mamma och min äldre syster har gått igenom läkemedelsprövningar och övervägt självmord. Jag gillar inte att prata med dem om mina problem, eftersom de verkar tro att jag mår bra och jag vill helst inte göra dem besvikna. Jag undrar därför om de symptom jag nämnt redan är symptom som är värda att söka professionell hjälp för? Och om jag skulle få diagnosen depression, vad skulle konsekvenserna bli? Jag kan tänka mig att liknande symtom är ganska vanliga på den här understyrelsen. När det gäller bilden så trodde jag att det skulle hjälpa mig att bli nykter om jag blev nykter och jag har varit alkoholfri i ett par månader. Det hjälpte inte, så jag kommer nog att gå igen snart. &amp;gt ; &amp;gt;27841629 Dina symptom verkar vara klassiska depressioner. Du bör söka hjälp så snart som möjligt, som vid alla andra sjukdomar. Om du får en stroke undrar du förmodligen inte om du ska ringa en ambulans nu eller om en månad? Du är student så studenthälsovård är förmodligen det mest naturliga stället att gå till . Dessa konspirationsteorier och skrämselhistorier om SSRI är bäst att lämna till dina egna enheter . Läkemedlen har en viss effekt, men vanligtvis behöver man mer. &amp;gt ; &amp;gt;27842872 Boka en tid på hälsocentralen för psykisk hälsa och berätta direkt vad som händer. Det är ganska enkelt därifrån, även om det ofta är värt att nämna att du inte vill förlita dig enbart på medicinering. &amp;gt ; &amp;gt;27844121 &amp;gt ; &amp;gt;27844160 Du har varit hos skitpsykiatriker . Det finns visserligen för många av dem i förhållande till alla yrkesverksamma inom området, men det är meningslöst att generalisera så hårt. Jag har sett på nära håll vad drogerna kan göra och är därför lite skeptisk, men mina nära och kära lever i alla fall så det kan inte ha gått så illa. &amp;gt ; &amp;gt;27845311 Du behöver inte ta droger, och ofta är det inte värt att ta dem om du inte är i tvångsbehandling. Själv överväger jag moclobemide ( Aurorix ), men en läkare inom den offentliga sektorn var helt jävla nihilistisk när det gäller att ge mig ett recept trots att biverkningarna är nästan obefintliga, särskilt jämfört med de SSRI:er som vanligtvis förskrivs, så länge du tittar på vad du äter och dricker . Jag förstår inte detta foliohat om psykiatriker och droger . Cocktailen av läkemedel används endast i de riktigt svåra fallen, medelålders människor som inte har någon tillväxt.</w:t>
      </w:r>
    </w:p>
    <w:p>
      <w:r>
        <w:rPr>
          <w:b/>
          <w:color w:val="FF0000"/>
        </w:rPr>
        <w:t xml:space="preserve">id 326</w:t>
      </w:r>
    </w:p>
    <w:p>
      <w:r>
        <w:rPr>
          <w:b w:val="0"/>
        </w:rPr>
        <w:t xml:space="preserve">Finlands ställning i statistiken över informationsteknologi Ett återkommande tema verkar vara att Finland är "statistiskt ledande" inom informationsteknologi. Denna situation, som säkert kommer att glädja festdeltagarna, kräver dock en närmare analys, eftersom det verkar som om denna uppfattning bygger på en missuppfattning av statistiken. Som utgångspunkt för granskningen av den nationella statistiken finns en bra artikel av Pekka Pelli i tidningen Tekniikan Akateemiset, nummer 1/99, med titeln "Finland, tekniken och dess skapare 2010" . Artikeln innehåller två statistiska diagram som visar att Finland under 1990-talet har tagit ett stort steg mot en statistisk ledarposition inom informationsteknologin i förhållande till samhällsekonomin och i jämförelse med andra länder - åtminstone i relativa termer . Vi har dock inte nått toppen av statistiken, och vi har inte ens passerat Sverige, vilket många skulle vilja se. När det gäller BNP:s andel av forskning och utveckling har vi passerat bland annat USA, Frankrike och Tyskland, men Sverige och Japan ligger före. Det råder ingen tvekan om att denna typ av investeringar bör återspeglas i människors vardag, men vi är inte den statistiska ledaren. En liknande bild framträder när vi tittar på den högteknologiska produktionens andel av de olika ländernas BNP . Sedan 1991 har Finland gjort en raketliknande uppgång, men USA, Japan och Sverige ligger fortfarande före. De branscher som ingår i denna statistik är flygindustrin, läkemedel och specialkemikalier, dator- och telekommunikationsteknik samt elektronik . När vi dessutom tar hänsyn till att vi egentligen inte har någon flygindustri och att datorindustrin i sig själv endast i liten utsträckning bidrar till utvecklingen, är våra resultat huvudsakligen beroende av telekommunikationstekniken. Tyvärr framgår det inte av statistiken om vi är nummer ett inom kommunikationsteknik. Nätverksstatistik Finlands rykte som statistisk ledare grundar sig till stor del på två indikatorer . Antalet datorer som är anslutna till datanätet är antalet så kallade värddatorer, som kan räknas med hjälp av namntjänster ( DNS ). Varje månad publiceras denna statistik av RIPE ftp:/ /ftp.ripe.net/ripe /hostcount/History/ . I Finland verkar Tieke http://www.tieke.fi/tietopal/index.htm förlita sig på statistiken från Network Wizards på sin webbplats, som ger något högre värdantal. När antalet registrerade värdar divideras med befolkningen i varje land är slutsatsen att Finland är det mest datoriserade landet i världen. Problemet här är dock vad dessa värdräkningar faktiskt innehåller, vilket är mycket svårt att få en entydig helhetsbild av. En indikation på detta kan man få genom att titta på förändringarna i Finlands siffror sedan september 1997, där antalet har pendlat mellan 400 000 och 500 000 . Ibland ökar antalet, sedan sjunker det igen, och kanske har det inte ökat nämnvärt på nästan två år. Frågan är bland annat att räkningen innehåller olika reserverade identifierare, men det finns ingen maskin bakom dem, än mindre en användare. Intervjuer och undersökningar har genomförts i olika länder för att fastställa hur många som använder Internet. En jämförelse med exempelvis Sverige visar att vi har betydligt färre användare per värd. I Sverige har förhållandet ibland legat över 8 och de senaste siffrorna ligger runt 7. I Finland ligger förhållandet runt 4 och i Norge är det högre än hos oss, kanske nära 6 för tillfället. På webbplatsen för Tieke-statistik hänvisar man till detta fenomen, dvs. variationen i siffrorna mellan olika länder, genom att konstatera att "sättet att skapa nätverk skiljer sig åt i olika länder". Förhoppningsvis är detta den bästa förklaringen för tillfället. I vilket fall som helst är det åtminstone tveksamt att påstå att Finland är världsledande när det gäller Internetanvändning på grundval av antalet värdplatser. Hela befolkningen använder Internet på riktigt när majoriteten av befolkningen har tillgång till Internet i hemmet. Antalet hemanvändare är faktiskt det högsta i världen enligt t.ex. den ekonomiska undersökningen http://.</w:t>
      </w:r>
    </w:p>
    <w:p>
      <w:r>
        <w:rPr>
          <w:b/>
          <w:color w:val="FF0000"/>
        </w:rPr>
        <w:t xml:space="preserve">id 327</w:t>
      </w:r>
    </w:p>
    <w:p>
      <w:r>
        <w:rPr>
          <w:b w:val="0"/>
        </w:rPr>
        <w:t xml:space="preserve">Berättelserna är harmlöst roliga samlingar av situationskomiska skämt som egentligen inte följer någon logik. Om skämtet eller berättelsen kräver det, kommer en flaska whisky att dyka upp i banditens ficka som om den vore tom eller ett skeppsankare i sadelväskan! Märkligt nog är slutet på berättelserna faktiskt ganska charmigt, särskilt när man vet hur stor betydelse Lucky Luke fick som serietidning under sina senare år. Nu kan läsaren få ta del av ett mästerverk i utkastform. Om berättelserna inte är uttömda är inte heller illustrationerna uttömda. Karaktärerna är på vissa ställen till och med dåligt tecknade, men å andra sidan är karaktärernas rörelser ganska väl fångade i många av bilderna. Berättelserna är genomgående mycket lättlästa och tydliga. R. Goscinny , A. Uderzo : Asterix i Storbritannien Förlag : Egmont Kustannus ISBN : 9789518766561 Pris : 10,95 Asterix i Storbritannien är en hyllning till författaren Ren é Goscinny . Berättelsen har sina skämt, men Uderzos (1927 - ) teckningar är ett riktigt proffsarbete. Allt som Goscinny tänkte på att skriva kunde Uderzo omsätta i säkra och spektakulära illustrationer. Vare sig det är en gigantisk romersk flotta som seglar över Engelska kanalen eller ett vildsvin i myntsås på Obelix tallrik, är allt tecknat med samma förträfflighet. Uderzo insisterar på att alla länder ska använda det typsnitt som han har utvecklat på grundval av sina markeringar. Det passar inte riktigt in i det finska språket. Särskilt prickarna på i:et stör läsningen. I Finland finns det ingen prick på i:et i versaltexten. Det är verkligen bra att album från de olika faserna av dessa båda klassiska serier ständigt säljs som mer än bara moderiktiga men dyra int é graals . Upphovsrätten till bilderna, varumärkena och tecknen i texten tillhör deras innehavare. Upphovsrätten och ansvaret för själva texten tillhör författaren . När du citerar en text, ange åtminstone författarens namn och tjänsten , och om det rör sig om online-citat, en länk till tjänsten eller direkt till denna text .</w:t>
      </w:r>
    </w:p>
    <w:p>
      <w:r>
        <w:rPr>
          <w:b/>
          <w:color w:val="FF0000"/>
        </w:rPr>
        <w:t xml:space="preserve">id 328</w:t>
      </w:r>
    </w:p>
    <w:p>
      <w:r>
        <w:rPr>
          <w:b w:val="0"/>
        </w:rPr>
        <w:t xml:space="preserve">Pekingljus I Pekings älskade Pekingljus Igår kväll firade vi Suvis födelsedag. Vi åt tillsammans med en grupp utbytesstudenter på restaurang La Pizza i Sanlidun, en restaurang full av utlänningar. Bilderna är från resan, jag fick inte chansen att fotografera dem när jag kom dit. Jag hade glömt hur äckliga västerlänningar kan vara. För första gången på flera månader hade jag inte velat gå ensam på Pekings nattliga gator. Lyckligtvis behövde jag inte göra det. Hur ska jag någonsin kunna anpassa mig till västvärlden?</w:t>
      </w:r>
    </w:p>
    <w:p>
      <w:r>
        <w:rPr>
          <w:b/>
          <w:color w:val="FF0000"/>
        </w:rPr>
        <w:t xml:space="preserve">id 329</w:t>
      </w:r>
    </w:p>
    <w:p>
      <w:r>
        <w:rPr>
          <w:b w:val="0"/>
        </w:rPr>
        <w:t xml:space="preserve">Tisdag 4 september 2012 Alla känner till Usain Bolt . Wayne Gretzky , Messi , Michael Phelps , Aleksandr Karelin och Teemu Selanne är namn som får en bänkarbetare att få håret att resa sig och sinnena att vakna. Alla dessa namn förenas av deras legendariska status i idrottsvärldens ögon och läppar. Men var gömmer sig fitnessvärldens superstjärnor? Välfärdssektorn slår idrottsbranschen Även om idrotten är en stor affärsverksamhet ligger den verkliga potentialen i välfärdsområdena . I tennis, golf, fotboll och hockey handlar det om stora pengar i form av spelaravgifter, sponsorer och prispengar. Men det är inom fitness- och wellness-området som ännu större penningflöden rör sig: viktkontroll, sporttillskott, medlemskap i fitnesscenter, investeringar i wellness för företag och myndigheter och, som en växande sektor, coachningstjänster (inklusive personlig träning och gruppträning) som tar hem vinsten tack vare sin volym. Och nu har vi bara börjat . Den verkliga tillväxten kommer att vara exponentiell och det finns tre skäl till detta: önskan, behov och nödvändighet! Var gömmer sig idrottssektorns Boltis och Selenetes? Idrottssektorn lider dock av ett problem med ansiktslöshet, särskilt i Finland . Vi har några idoler ( Jutta Gustafsberg , Hanna Partanen , Kahvakuulamies ) men de riktiga pionjärerna och pionjärerna är ännu inte framme . Det skulle säkert finnas sakkunskap , ingredienser och vilja , men ansiktena har överskuggats och namnen har förvisats till baksidan av listorna . Ahonens stilpunkter var övertygande Jag minns när jag skickade in mina ansökningshandlingar för att bli fysioterapeut . Jag kände bara till fältet genom vad min mor hade berättat för mig under sin rehabiliteringsperiod. Men det var hennes inspiration som fick mig att utforska ämnet från alla håll och kanter och jag hittade en idol: Jarmo Ahonen, fitnesscoach för Nationalbaletten och många idrottsmän, aktiv författare och entreprenör. Det var han och hans handstil som fick mig att intressera mig för området. Sedan dess har Ahonen fört Pilates in i rampljuset och har hållit det där i många år. I branschens sug eller skapar du ett nytt sug? Sektorns sugkraft för med sig aktiva och goda människor till scenen . Men inspirerande och kompetenta människor driver också sektorn framåt snabbare . Nu är det brådskande att det kommer fram modiga experter! Kom ihåg att ingen kommer till din dörr . Du måste ta din plats genom att förklara dig själv som en toppexpert inom ditt område. Och det är inte allt: du måste också ta emot slag, kritik och kanske till och med förlöjligande och förtjäna din plats dag efter dag. Men du kommer snart att märka att slaget blir lättare, att ifrågasättandet minskar och att skepticismen förvandlas till beundran, till och med beundran. Vissa är gjorda för att gå, vissa är gjorda för att bli sedda av naturen . Jag menar inte att alla ska behöva offra sitt namn och sitt ansikte för allmänhetens granskning . Man kan förklara sig som expert på en mindre skala . Genom att aktivt främja din egen expertis (t.ex. genom att föreläsa, utbilda, skriva) och din expertis (kom ihåg definitionen av en expert: att veta mer än kunden). Alltför många människors verkliga potential förverkligas inte på grund av onödig ödmjukhet! Ödmjuk måste du vara, men bort med onödig blygsamhet. Bröstet till rötning , åsikterna hörda och huvudet till vinden ! Worldanomistajafiiliksin , Treenarisi Riku PS : Jag kommer inom en snar framtid att intervjua några idrottspersoner och fråga dem hur de fick sitt genombrott 5 kommentarer : Intressant ämne . Jag följer branschen relativt noga och jag tror att det redan finns en hel del ansikten och namn som det . En utmaning är att sticka ut . En hel del människor som profilerar sig som så kallade välbefinnandeexperter försöker förgäves, enligt min åsikt, klämma in sig själva i en sådan steril .</w:t>
      </w:r>
    </w:p>
    <w:p>
      <w:r>
        <w:rPr>
          <w:b/>
          <w:color w:val="FF0000"/>
        </w:rPr>
        <w:t xml:space="preserve">id 330</w:t>
      </w:r>
    </w:p>
    <w:p>
      <w:r>
        <w:rPr>
          <w:b w:val="0"/>
        </w:rPr>
        <w:t xml:space="preserve">Bläddra i registret Bläddra i gruppmenyn till vänster Välj genom att klicka på en av grupperna . Du får en lista över projekt i den gruppen . Bläddring med hjälp av ordsökning i det övre högra hörnet Skriv in ett ord eller en del av ett ord i rutan . Du får en lista över alla projekt som har det ordet eller den delen av ett ord i sina uppgifter . Du kan skriva t.ex. bioenergi eller bara bio , landskapsplanering eller bara landskap eller landskap . Du kan också skriva in projektets fullständiga namn i den här sökningen om du letar efter uppgifter om ett specifikt projekt . Bläddring med hjälp av avancerad sökning Klicka på Avancerad sökning i det övre hörnet . I projektgruppen kan du välja vilken grupp av projekt du söker . Du kan välja flera kommuner genom att hålla ned Ctrl-tangenten och klicka med musen på de kommuner du vill välja. Du kan t.ex. välja alla kommuner i din underregion, vilket kommer att visa de projekt som genomförs i underregionen. Du kan söka med hjälp av ordsökning som ovan . Kostnadsberäkningar anges som hela tal utan mellanslag mellan siffrorna . Du kan välja genomförandeperiod genom att klicka på nedåtpilarna bredvid siffrorna ddmw yyyy yyyy yyyy . Pilarna visar rullgardinsmenyer där du kan klicka på de datum du vill ha. Ett annat alternativ är att markera datumen i de kalendrar som visas i rutnätet. Du kan sortera projekten enligt de kriterier som du väljer i rullgardinsmenyn . Du kan välja om listan är stigande eller fallande genom att klicka på den svarta runda listen för att välja önskat alternativ. Klicka på sökknappen . Denna sökning kräver inte att du fyller i alla fält, utan gör det möjligt att söka efter projekt med hjälp av något av dessa alternativ. Karta Kartan Kartan visar det område där projekten kommer att genomföras på kommun- eller bynivå. För att använda kartan : Klicka på Visa karta . Kartan visas i ett litet fönster . Du kan flytta kartan genom att hålla ner musknappen och flytta den runt kartan. Du kan zooma in kartan genom att klicka på +/- tecknen i det övre vänstra hörnet . Slutrapport Du kan öppna slutrapporten genom att klicka på länken . Fyll i projektinformation Logga in med det användarnamn och lösenord som du har fått . När du har loggat in hittar du ytterligare instruktioner om hur du fyller i projektinformationen i samma hjälpfönster . Projektinformation Leader action group project : Projektnamn : Förstudie om utvecklingen av fisket i Kalajoki Förvaltningsmyndighet : Kalajoki stad Tid : 15.10.2003 - 30.6.2004 Område : Kalajoki Kostnadsberäkning : 5250 Projektgrupp : Fiske Sammanfattning : Projektet kartlägger problemen och reparationsbehoven i de hamnar som används av fiskarna och utarbetar en plan för utvecklingen av de gemensamma fiskehamnarna. Den faktiska reparationen och förbättringen av hamnarna kommer att stödjas av FFU.</w:t>
      </w:r>
    </w:p>
    <w:p>
      <w:r>
        <w:rPr>
          <w:b/>
          <w:color w:val="FF0000"/>
        </w:rPr>
        <w:t xml:space="preserve">id 331</w:t>
      </w:r>
    </w:p>
    <w:p>
      <w:r>
        <w:rPr>
          <w:b w:val="0"/>
        </w:rPr>
        <w:t xml:space="preserve">niemi ja tytöt ky ordnar nästa träningsdag på söndag 14.9.2014 kl. 8.30-16.00 I priset ingår morgon- och eftermiddagsfika. Efter att ha betalat avgiften och slutfört utbildningen får deltagaren ett intyg över sin närvaro. Du kan delta i vår utbildningsdag oberoende av var du kör taxi i Finland.</w:t>
      </w:r>
    </w:p>
    <w:p>
      <w:r>
        <w:rPr>
          <w:b/>
          <w:color w:val="FF0000"/>
        </w:rPr>
        <w:t xml:space="preserve">id 332</w:t>
      </w:r>
    </w:p>
    <w:p>
      <w:r>
        <w:rPr>
          <w:b w:val="0"/>
        </w:rPr>
        <w:t xml:space="preserve">Demokraterna vill frysa Björns Jokikeskus-projekt Socialdemokraterna i Björneborg är redo att frysa det sedan länge planerade Jokikeskus-projektet, vars genomförande skulle kosta staden cirka 20 miljoner euro.Socialdemokraterna vill bromsa projektet, som bland annat innebär att man bygger en ny bågbro över Kokemäenjoki älv från Puuvillanranta till Kirjurinluoto.- Stadens viktigaste investering under de kommande åren är renoveringen av stadens sjukhus. Dessutom bör renoveringen av teaterbyggnaden påbörjas, tillsammans med ett antal mindre investeringar. Med tanke på stadens nuvarande ekonomiska situation är 20 miljoner euro för flodcentret för mycket i detta skede , säger Esa J. Anttila, ordförande för SDP:s fullmäktigegrupp . Älvcentret måste byggas praktiskt taget med skuldpengar , och socialdemokraterna är inte villiga att öka stadens skuldsättning i orimlig omfattning. Björns socialdemokratiska fullmäktigegrupp diskuterade i veckan stadens budgetförslag för nästa år. Jokikeskus-projektet, som är en idé från Björneborgs stadsplaneringsavdelning, syftar till att göra flodområdet runt Björneborgs centrum mer attraktivt. En designtävling för flodcentret har utlysts och resultaten offentliggörs den 25 november i Björneborg. Fem förslag lämnades in i tävlingen, varav Björneborgs stadsplaneringsavdelning valde ut ett som vinnare. Alla förslag kommer dock att visas i en utställning som är öppen för allmänheten.</w:t>
      </w:r>
    </w:p>
    <w:p>
      <w:r>
        <w:rPr>
          <w:b/>
          <w:color w:val="FF0000"/>
        </w:rPr>
        <w:t xml:space="preserve">id 333</w:t>
      </w:r>
    </w:p>
    <w:p>
      <w:r>
        <w:rPr>
          <w:b w:val="0"/>
        </w:rPr>
        <w:t xml:space="preserve">Jesus från Nasaret och Benedictus 23.4.2008 | Risto Volanen Talet i Regensburg är främst känt för sin kritik av islam, men dess huvudtema var den slutliga förenligheten mellan biblisk uppenbarelse och "hellenism". I sitt tal anklagade påven reformationen och upplysningen för att ha "avhelleniserat" tron. Enligt honom "förankrade de tron endast i det praktiska förnuftet och nekade den tillträde till verklighetsförståelsen". Efter Regensburg, under sitt besök i Turkiet, betonade påven banden mellan katolicismen och både ortodoxi och islam. Förutom den hellenistiska historien delar de också samma Gud och Abraham, vilket underströks i Blå moskén när påven, med ansiktet mot Mecka, verkade be med händerna på en träpål runt midjan, de kristnas böneställning från tiden före Nicéen. "Jesus från Nasaret" tycks fortsätta påvens resa bakåt från Nicéa och återvända, med von Harnacks ord, som kritiserade honom i Regensburg, till "Jesus som människa och hans enkla budskap" och till och med till Gamla testamentet. Påven tar läsaren tillbaka till de välkända liknelserna, bergspredikan, Jesu dop och frestelser eller Herrens bön. Men samtidigt undrar läsarens filosofiska översta överhuvud vart vi är på väg. Läsarens samtidiga fascination och förvirring blir så småningom tydlig: Jesus, rättfärdighet och Guds rike begrundas som om en samtida Jesus som kände till Gamla testamentet väl. Vid sidan av Jesus är till exempel aposteln Paulus bara en framtida storhet, Augustinus är inte ens det . Luther och Kant får i förbigående samma förebråelser som i Regensburg . Påven säger att frälsningen handlar om att "överskrida gränserna för den mänskliga naturen, som har varit möjligheten och förväntningen på att människan ska vara skapad till Guds avbild från och med skapelsen". "Att vara Jesu lärjunge handlar om en ny mänsklighet som kommer från Gud." I dessa formuleringar berörs man av en tilltro till kristendomens världshistoriska eller i själva verket kosmiska mission . I lutherska termer skulle man kunna tala om att en välvillig, måttfull, ansvarsfullt fri människa och slutligen hennes demokratiska stat förs in på historiens scen. Men varför är det svårt att hänga med? Påven skriver att lärjungarna förstod att Jesus var mer än "en av profeterna", och fortsätter: "Han är just den (profeten) som, liksom Moses, talar med Gud ansikte mot ansikte som en vän; han är Messias, men i en annan mening än den som bara har ett mandat från Gud". I nästa stycke säger författaren att lärjungarna vid vissa nyckelmoment förstod: "Detta är Gud själv". Det finns flera sådana formuleringar, som rör sig mellan och kombinerar profeten och Gud, i "Jesus från Nasaret" genom hela avsnittet, utan någon tydlig indikation . Talar vi om samtida förvirring eller om nutida förvirring? Ibland kan man inte undvika intrycket att detta också är ett meddelande i riktning mot islam, där Jesus betraktas som en av profeterna. Betoningen på "Jesus från Nasaret" som profet åtföljs av en betoning på kontinuiteten mellan Gamla och Nya testamentet. Påven frågar vad Jesus har fört med sig och svarar: "Han har fört Israel till Guds folk så att alla folk nu ber till honom och erkänner Israels skrifter som hans ord". Enligt påven menar Paulus också denna typ av "frihet för universalitet". Världen är sprungen ur den eviga ordningen , Logos , som uttrycker sig i Toran . "Jesus uppfattade sig själv som Torah - Guds ord i personifierad form. " Förverkligandet av Logos i Johannesevangeliet, ration, i världen är " ... den permanenta uppgiften för Jesu Kristi budbärare " . Från profeten och Guds son är det en kort väg till begreppet Guds rike och rättfärdighet. Enligt påven: "På Gamla testamentets språk betyder rättfärdighet trohet mot Toran. " " " En term som i Nya testamentet motsvarar den gamla termen.</w:t>
      </w:r>
    </w:p>
    <w:p>
      <w:r>
        <w:rPr>
          <w:b/>
          <w:color w:val="FF0000"/>
        </w:rPr>
        <w:t xml:space="preserve">id 334</w:t>
      </w:r>
    </w:p>
    <w:p>
      <w:r>
        <w:rPr>
          <w:b w:val="0"/>
        </w:rPr>
        <w:t xml:space="preserve">Det finländska arbetet och dess skapare behöver dig . Öka ditt blåvita fotavtryck genom att köpa finländskt arbete för en tia i månaden, vilket skapar 10 000 jobb per år . Elovena deltar i kampanjen för finländskt arbete .</w:t>
      </w:r>
    </w:p>
    <w:p>
      <w:r>
        <w:rPr>
          <w:b/>
          <w:color w:val="FF0000"/>
        </w:rPr>
        <w:t xml:space="preserve">id 335</w:t>
      </w:r>
    </w:p>
    <w:p>
      <w:r>
        <w:rPr>
          <w:b w:val="0"/>
        </w:rPr>
        <w:t xml:space="preserve">Finlands Snöskoterförbund har grundats för att fungera som en intresseorganisation för slädsportentusiaster . Föreningens mål är att främja både rekreations- och tävlingsslöjd samt att synliggöra och öka medvetenheten om hobbyn . Föreningen har en styrelse med 8 medlemmar som väljs bland aktiva slöjdentusiaster runt om i Finland . Styrelsemedlemmarna har förbundit sig att arbeta osjälviskt för slöjden och någon form av egennytta ingår inte i SMKry:s verksamhet . SMKry deltog också aktivt i utarbetandet av den nya lagen om längdskidåkning under sommaren. När det gäller tävling är föreningen arrangör av snöskoterenduro- och sprintserier samt de nya fantastiska CrossCountry SM-tävlingarna . Under säsongen 2013 var antalet tävlande högre än någonsin tidigare , så den inriktning som snöskoterförarna valt ger stöd till SMKry:s arbete för en ännu bättre framtid för slädåkning . Nya sidor har öppnats och webbplatsen kommer att uppdateras regelbundet och under tävlingssäsongen kan du se resultaten av tävlingarna och poängställningen för varje serie på vår webbplats . Dessutom informerar nyhetssektionen om föreningens verksamhet och alla andra snöskoterevenemang under säsongen . Medlemskap i föreningen är öppet för både slädklubbar och privata slädentusiaster som fungerar som så kallade stödmedlemmar . Medlemsavgiftens storlek hittar du i avsnittet Vill du bli medlem . Medlemsavgiften är rimlig och föreningens verksamhet finansieras huvudsakligen av partner. Varje stödmedlem är mycket viktig för vår förening och vi garanterar att den gjorda investeringen kommer att återgå till 100 % till förmån för snöskotersporten. Mer information om föreningens aktiviteter kommer att publiceras på hemsidan under säsongen . Välkommen återigen att delta i aktiviteterna för kälkåkare och kälkvänner ! Ha en bra kälkessäsong 2014 för alla kälkentusiaster!</w:t>
      </w:r>
    </w:p>
    <w:p>
      <w:r>
        <w:rPr>
          <w:b/>
          <w:color w:val="FF0000"/>
        </w:rPr>
        <w:t xml:space="preserve">id 336</w:t>
      </w:r>
    </w:p>
    <w:p>
      <w:r>
        <w:rPr>
          <w:b w:val="0"/>
        </w:rPr>
        <w:t xml:space="preserve">Den första dokumenterade ryskblå råttan föddes i USA 1993. Råttentusiasten Geri Hauser producerade valpar från tre halvblod hon ägde, alla med samma far, i silverbeige med svarta ögon. Ungarna som föddes efter parningen av halvblodet var mörkgrå och liknade blå möss, katter och hundar. Den nya färgen kallades ursprungligen musblå, men namnet ändrades till ryssblå efter kattfärgen med samma namn. Den första ryskblåa hunden sågs på en utställning i Amerika 1994 och standardiserades av AFRMA 1996. Ryskblå höns exporterades till Sverige, Tyskland, Holland och Belgien. Därifrån spreds de långsamt till större Europa, bland annat till England och Tjeckien. Det finns olika rykten om den första ryska blåa observationen i Finland, men de första exemplar som behövdes för att starta en vettig population, två hanar och två honor, togs till Finland i augusti 2006 från Lenka Nácovskáns LMG-rötstation i Prag. De två första ryska duvorna i Finland kom från samma resa. Utseende och genetik Den ryska blåa är vackert metalliskt mörkgrå med blåa inslag. Pälsen är mörkt quiltad över hela kroppen, magen, tassarna, öronen och svansen är mörka. I Finland fann man att ryssblå råttor hade silverfärgade sömmar och kallas nu (2007) silverryssblå. Färgen orsakas av en recessiv gen, som betecknas med olika bokstäver i olika länder. I Amerika och vissa europeiska länder är bokstaven d ( diluted ) , medan den gen som orsakar normalblått är g ( grey ) . I Finland har normalblått redan fått bokstaven d , så vi kommer förmodligen att följa det engelska exemplet och välja rb som bokstavskod för rysk blått för att undvika förvirring . Det är lika svårt eller lätt att avla ryskblått som att avla andra recessiva färger . Två ryskblåa hundar ger ryskblått och, beroende på föräldrarnas bakgrund, andra färger baserade på ryskblått.</w:t>
      </w:r>
    </w:p>
    <w:p>
      <w:r>
        <w:rPr>
          <w:b/>
          <w:color w:val="FF0000"/>
        </w:rPr>
        <w:t xml:space="preserve">id 337</w:t>
      </w:r>
    </w:p>
    <w:p>
      <w:r>
        <w:rPr>
          <w:b w:val="0"/>
        </w:rPr>
        <w:t xml:space="preserve">Mannen från bron 6.5.2013 Inka Nousiainens Bright Day and Evening är en vacker, sorglig och samtidigt hoppfull bok om kärlek, krig, död och tron på att övervinna den. Den grafiska layouten av Bright Day and Evening ( Siltala ), som Satu Ketola har designat - en bro som försvinner i den blå dimman på omslaget och ett gammalt skrivmaskinsnitt - skapar en förväntansfull, nostalgisk stämning. Och den gör dig inte besviken, när du väl kliver på bron måste du gå hela vägen till slutet. Det är en sådan intensiv värld som Inka Nousiainen kan skapa med sitt vackra, gestuella språk. Gamla Edla och unga brandmannen Viljami vaknar upp till en mycket annorlunda morgon i modern tid. I sin lägenhet frågar sig gamla Edla redan vad hon gör i den här världen, medan unga brandmannen Viljami lägger en cigarett på sin tallrik och smyger ut ur sin lägenhet för att slippa möta sin före detta partner i förräderi öga mot öga. Hur kommer deras vägar att korsas, vad kan de ha gemensamt? Inka Nousiainen . Foto: Lauri Malmivaara , Kustannusosakeyhtiö Siltala . Vi måste gå tillbaka i tiden, till en liten byskola under den varma sommaren 1938, där Edlas syster Iida börjar sitt liv som grundskollärare. Där möter hon en man, Elias, och tiden står stilla. Det är så det är nu." Och de skapade världen, byggde pyramiden, uppfann ångmaskinen i det flyktiga ögonblick då de såg på varandra. " Man kunde nästan höra prästens ord: " ...ljus dag och natt. " Berättaren deltar i berättelsen och spekulerar: " Eller var det så det gick till? "En het sommar övergår i en brinnande vinter som förändrar allt. Inka Nousiainen samösar krigets slagfält, som skildras i Katja Fox' Barnmorskan och Jenni Linturis Fosterlandets stjärna, i sin egen graciösa stil. Det kommer ett ögonblick då många liv stannar upp. Edla har aldrig kunnat släppa taget och gå vidare. Livet är så konstigt, ibland betyder det som en person skulle ge sitt liv för ingenting för en annan. Kanske har Edla trots allt fortfarande en roll att spela i den här världen. Hon kan ta med sig en stafettpinne från det förflutna och ge den till Viljam, som kanske vaknar upp och tar den. Inka Nousiainen gör det som Aki Ollikainen gjorde förra året med sin roman Hungeråret . Hon visar hur mycket även ett tunt verk kan innehålla något mycket väsentligt om oss människor och vår roll i den värld som vi alla är barn av.</w:t>
      </w:r>
    </w:p>
    <w:p>
      <w:r>
        <w:rPr>
          <w:b/>
          <w:color w:val="FF0000"/>
        </w:rPr>
        <w:t xml:space="preserve">id 338</w:t>
      </w:r>
    </w:p>
    <w:p>
      <w:r>
        <w:rPr>
          <w:b w:val="0"/>
        </w:rPr>
        <w:t xml:space="preserve">Från Hansa på fredag tips för viktkontroll Ett litet beslut om dagen är titeln på den lansering som enheten för hälsofrämjande och tjänsterna för fysisk aktivitet gör i morgon fredag . Under evenemanget på Hansa erbjuds bland annat tips om hälsosam kost och möjlighet att mäta fettprocenten. Idrottstjänsterna finns på plats för att ge dig råd om hur du kan prova olika typer av träningsredskap. Det kommer att finnas både personlig vägledning och program för självständig träning, inklusive en gymnastikboll, ett gummiband, hantlar, en flexi bar, gymnastikstänger och en kettlebell. Evenemanget som staden ordnar börjar i Hansa kl. 10.00 och slutar kl. 13.00. Skicka nyheter till en vän Nyheter Kouvolan Sanomat : Tips för viktkontroll i Hansa på fredag Ett litet beslut på en dag är titeln på det evenemang som hälsopromotionenheten och idrottstjänsterna ordnar i morgon fredag. Under evenemanget på Hansa erbjuds bland annat tips om hälsosam kost och möjlighet att mäta fettprocenten.</w:t>
      </w:r>
    </w:p>
    <w:p>
      <w:r>
        <w:rPr>
          <w:b/>
          <w:color w:val="FF0000"/>
        </w:rPr>
        <w:t xml:space="preserve">id 339</w:t>
      </w:r>
    </w:p>
    <w:p>
      <w:r>
        <w:rPr>
          <w:b w:val="0"/>
        </w:rPr>
        <w:t xml:space="preserve">Utnyttja arbetsplatsbaserat lärande i större utsträckning Våra studier visar att ingenjörer med examen i genomsnitt har två års arbetslivserfarenhet när de tar examen. Så många som 90 % av de nyutexaminerade anser att arbetslivserfarenhet under studietiden är användbart för att utveckla deras färdigheter. Arbetslivserfarenhet stärker färdigheterna inom studieområdet, tillämpningen av teori i praktiken, problemlösning, projektledning och interpersonella färdigheter och bidrar till anställning och placering i arbeten med liknande utbildningsbakgrund . Att arbeta samtidigt som man studerar tar också tid och resurser från själva studierna. I en idealisk situation är arbete samtidigt som man studerar en tillgång snarare än en börda, vilket stöder effektivt lärande, upprätthåller studiemotivationen och gör det möjligt att ta examen i tid. För att säkerställa att DI-utbildningen motsvarar efterfrågan, att studierna löper smidigt, att kompetensen och goda färdigheter i arbetslivet ligger i den studerandes, högskolans och arbetsgivarens gemensamma intresse. TEK stöder högskolorna i utvecklingen av undervisningen, till exempel genom att delta i olika arbetsgrupper och ordna workshops och intressentarrangemang i ämnet. Vi har ett nära samarbete med universitet och andra intressenter för att se till att utbildningen av ingenjörer och framtida yrkesverksammas färdigheter uppfyller arbetsmarknadens och samhällets behov på bästa möjliga sätt.</w:t>
      </w:r>
    </w:p>
    <w:p>
      <w:r>
        <w:rPr>
          <w:b/>
          <w:color w:val="FF0000"/>
        </w:rPr>
        <w:t xml:space="preserve">id 340</w:t>
      </w:r>
    </w:p>
    <w:p>
      <w:r>
        <w:rPr>
          <w:b w:val="0"/>
        </w:rPr>
        <w:t xml:space="preserve">Förbättringar av semesterförmånerna för deltidsanställda väntas 10.11.2004 07:13 Reformen av semesterlagen har bland annat riktat uppmärksamheten mot semesterförmånerna för deltidsanställda och tillfälligt anställda. Terminologin omfattar också rätten till ledighet som motsvarar semester. Regeringen ska diskutera förslaget på torsdag. Enligt lagförslaget, som ska behandlas vid ett regeringssammanträde senare i veckan, ska semester även i fortsättningen intjänas för varje hel semestermånad, antingen 2 eller 2,5 dagar, beroende på hur länge anställningsförhållandet varar . Semestern ska intjänas enligt 14-dagars- eller 35-timmarsregeln . Deltidsarbetande skulle gynnas av att bestämmelserna om arbetstid, till skillnad från den nuvarande lagen, också skulle gälla direkt för dem som omfattas av 35-timmarsregeln, dvs. de som arbetar mindre än 14 dagar men minst 35 timmar per månad. Behandlingen vid sjukskrivning eller uppsägning skulle därför vara densamma som för heltidsanställda . Lagen skulle också omfatta ledighet som motsvarar semester ? Den nya lagen skulle också ta itu med situationen för personer som arbetar lite och därför inte omfattas av reglerna om semesterlön. I arbetsministerns förslag kallas detta för arbetstagarens rätt till semester motsvarande ledighet . Enligt lagförslaget kan denna ledighet beviljas för två arbetsdagar per anställningsmånad. För ett år av kontinuerlig anställning skulle en arbetstagare ha rätt till fyra veckors ledighet, om han eller hon så önskar, för vilken han eller hon skulle få semesterlön . Detta gäller även för hushållsarbetare och familjemedlemmar till arbetsgivaren, förutsatt att arbetsgivaren inte har några andra arbetstagare anställda av arbetsgivaren . En arbetstagare som har arbetat för samma arbetsgivare på grundval av ett tidsbegränsat anställningsavtal med upprepade perioder med endast korta avbrott skulle också ha rätt att ta ledigt. I detta fall skulle den maximala längden på ledigheten fastställas på samma sätt som längden på den årliga ledigheten . Denna bestämmelse skulle ge visstidsanställda arbetstagare samma rätt till ledighet som fast anställda .</w:t>
      </w:r>
    </w:p>
    <w:p>
      <w:r>
        <w:rPr>
          <w:b/>
          <w:color w:val="FF0000"/>
        </w:rPr>
        <w:t xml:space="preserve">id 341</w:t>
      </w:r>
    </w:p>
    <w:p>
      <w:r>
        <w:rPr>
          <w:b w:val="0"/>
        </w:rPr>
        <w:t xml:space="preserve">Fastetips 9/40 - Mikael Jungner : Livet är för kort och för värdefullt för att offras på massmediernas altare Serien Fastetips ger fastetips och utmanar politiker från olika partier att delta i fastan . Kotimaa24 utmanade partisekreterare Mikael Jungner ( SDP ) att inte titta på TV och radio på en vecka . De senaste hundra åren har varit massmediernas guldålder . Informationen har spridits och civilisationen har förbättrats i och med massmediernas seger, men detta fenomen har sina baksidor: - Den ständiga strömmen av program har gjort många avdomnade . När de viktiga sakerna inte skiljs från de mindre viktiga blir allting samma gråa svamp. Massmedierna tar också mycket tid i anspråk , säger Mikeal Jungner . Finländarna läser tidningar i en timme eller två, tittar på tv i ungefär tre timmar och lyssnar på radio, och surfar dessutom på internet. Enligt Jungner är denna situation inte längre meningsfull . Den intermittenta mediepausen hjälper till att frigöra sig från ekorrhjulet och öppnar helt nya perspektiv på världen . - Effekten är lite som en längre utlandsresa . Jag har alltid föreställt mig att en vecka utomlands var en så stark upplevelse på grund av den främmande och nya kulturen, men det är inte hela sanningen. En del av orsaken till den starka frigörande upplevelsen är också den vecka då jag var borta från de finländska massmedierna. En sådan paus i medierna ger nyanser och verklighet tillbaka till världen. Jungner anser att om man missar ett rutinmässigt tv-program förlorar man ingenting, utan vinner mycket. Livet är för kort och för värdefullt för att offras på massmediernas altare. Det kan man se när man tillbringar minst en vecka per år utan tv och radio. När du tillbringar en vecka med att koncentrera dig på att leva, känna, uppleva och älska vet du vad du går miste om nästa gång du tillbringar timmar framför TV:n. Mikael Jungner säger också att efter ett tv- och radiobeteende stiger värdet av ett kvalitetsprogram och slår till som en miljon volt - för det finns sådana program, program som är värda att se och fördjupa sig i, program som gör ditt liv rikare + Enligt en undersökning från Finnpanel tittade finländarna på nästan tre timmars tv om dagen år 2009 . Vi hör till de tio mest aktiva tv-tittarna i Europa . Finländarna uppskattar dock att deras tv-tittande har minskat under 2010, enligt Kommunikationsverkets mediemarknadsöversikt .</w:t>
      </w:r>
    </w:p>
    <w:p>
      <w:r>
        <w:rPr>
          <w:b/>
          <w:color w:val="FF0000"/>
        </w:rPr>
        <w:t xml:space="preserve">id 342</w:t>
      </w:r>
    </w:p>
    <w:p>
      <w:r>
        <w:rPr>
          <w:b w:val="0"/>
        </w:rPr>
        <w:t xml:space="preserve">Yttrande om SIEMENS SN25E202EU Användarna tyckte att SIEMENS SN25E202EU var mycket användarvänligI genomsnitt tyckte de att den var mer tillförlitlig än sina konkurrenter.Det råder konsensus om detta objekt Du kan titta på SIEMENS SN25E202EU forumet för problem som har kommit fram till rekommenderade lösningar Den genomsnittliga poängen för fördelningen av åsikter är 10 och standardavvikelsen är 0 Hög prestanda Användarna har ställt följande frågor: Är SN25E202EU mycket bra prestanda ? 1 användare gav den 0 poäng på en skala från 0 till 10. Betyget är 10/10 om SIEMENS SN25E202EU är, i sin domän, den bästa på en teknisk nivå, den med bäst kvalitet eller den med det största urvalet av alternativ.</w:t>
      </w:r>
    </w:p>
    <w:p>
      <w:r>
        <w:rPr>
          <w:b/>
          <w:color w:val="FF0000"/>
        </w:rPr>
        <w:t xml:space="preserve">id 343</w:t>
      </w:r>
    </w:p>
    <w:p>
      <w:r>
        <w:rPr>
          <w:b w:val="0"/>
        </w:rPr>
        <w:t xml:space="preserve">Mörka uppgifter är uppgifter som en organisation har behandlat och lagrat men som den inte kan, vill eller kan analysera och rapportera om. Potentiellt värdefull information som finns där har därför inte gjorts tillgänglig för att stödja organisationens verksamhet och beslutsfattande. Termen kommer från astronomin. Man uppskattar att den stora majoriteten av universums massa består av mörk materia som inte kan ses. Big Data är ofta mörk data. Exempel på detta är loggfiler från webbplatser, som kan vara mycket användbara för att bedöma kundernas beteende. En del av dessa mörka data finns i våra egna system, men en bredare syn är att externa, oanalyserade data också kan kallas mörka data. Om vi utesluter Big Data, hur ser situationen ut med traditionella data i organisationer? Har allt blivit "upplyst"? Enligt en undersökning (AIIM) erkänner 60 % av organisationerna att till och med deras traditionella BI-lösningar är otillräckliga. Det finns alltså fortfarande en hel del små data som ligger i mörker! Big Data-lösningar är intressanta och många har kliande fingrar för att få tag på exotiska nya data . Intressanta fördelar har redan uppnåtts och de mest aktiva är redan på väg . Först och främst vore det dock bra att få kontroll över sina egna små data, dvs. att modellera, beskriva och sedan göra dem tillgängliga för verksamheten genom DW/BI-lösningar. Då blir det lättare att integrera Big Data i detta paket. Ljus på uppgifterna ! Ari Hovi Jag har arbetat i mer än 20 år med databaser, datamodellering, dataarkitektur och SQL. Den största delen av min arbetstid går åt till att ge konsulttjänster i kundprojekt. Jag utbildar också i dessa ämnen och har skrivit flera databöcker.</w:t>
      </w:r>
    </w:p>
    <w:p>
      <w:r>
        <w:rPr>
          <w:b/>
          <w:color w:val="FF0000"/>
        </w:rPr>
        <w:t xml:space="preserve">id 344</w:t>
      </w:r>
    </w:p>
    <w:p>
      <w:r>
        <w:rPr>
          <w:b w:val="0"/>
        </w:rPr>
        <w:t xml:space="preserve">Tjänster Rakentaja-Kari Oy Byggföretaget Rakentaja-Kari grundades 1996 och ägaren är Kari Lahtinen . Företaget har vuxit stadigt och i samband med att företagsformen ändrades år 2010 ändrades företagets namn till Rakentaja-Kari Oy. Företaget stärktes av sin egen familj. Hans son Petri Lahtinen har gjort en lång karriär som byggproffs och företagare . Petri utsågs till ny VD för företaget och Kari fortsätter som expert och styrelseordförande . Kari har över 40 års erfarenhet inom byggbranschen och Petri har nästan 30 års erfarenhet. Rakentaja- Kari Oy bedriver verksamhet i Helsingfors metropolområde och i de kringliggande kommunerna . Våra kunder är privatpersoner, företag, bostadsrättsföreningar, professionella byggare och andra. Vår huvudsakliga verksamhet är fukt- och mikrobiella reparationer , dränering , regnvattensystem och vattentäta arbeten . Företaget har egen schaktutrustning och byggarbetsplatser vi hanterar som regel ett komplett kontrakt nyckelfärdiga principen .</w:t>
      </w:r>
    </w:p>
    <w:p>
      <w:r>
        <w:rPr>
          <w:b/>
          <w:color w:val="FF0000"/>
        </w:rPr>
        <w:t xml:space="preserve">id 345</w:t>
      </w:r>
    </w:p>
    <w:p>
      <w:r>
        <w:rPr>
          <w:b w:val="0"/>
        </w:rPr>
        <w:t xml:space="preserve">Kotimaa SDP:s vice ordförande Sanna Marin har i dag gjort ett uttalande om att hon helst ser SDP i en annan regering än den som leds av koalitionens statsminister. Enligt Marin skiljer sig koalitionspartiets och SDP:s värderingar så tydligt åt att regeringssamarbetet ibland har varit notoriskt svårt. Jag välkomnar att debatten inleds, även om det å andra sidan är bra att vara försiktig med att inte utesluta någon regeringsbas i förväg. I vårens val gjorde Samlingspartiets Sirpa Pietikäinen allt hon kunde för att få ytterligare en mandatperiod i Europaparlamentet. Även för Alexander Stubb från samma parti var valet till Europaparlamentet en plats för stora ansträngningar. I Finland har vi ett system där kommunerna och staten delar beslutsbefogenheter och ansvar . Ett bra exempel är utbildningen: kommunerna ansvarar för den grundläggande utbildningen . I princip är det enkelt: staten fastställer läroplanerna och kommunen genomför den grundläggande utbildningen på det sätt som den anser lämpligt . Men det hela betalas med skattemedel . Kommunen bygger eller bygger skolorna och anställer lärarna . De sociala medierna är närvarande och starka . Politiker och politiker måste synas offentligt . Du kan försöka påverka din image genom ditt beteende, dina uttalanden och dina skrifter. Men i första hand är det journalisten som skriver nyheterna och i sista hand är det läsaren som skapar sig sin egen bild. Statsminister Alexander Stubbs Twitterkonto är förmodligen mer omtyckt än de flesta, om inte alla finländska mediers webbplatser, så det är inte konstigt att det också väcker starka känslor, särskilt bland dem som har svårt att smälta det faktum att Finlands statsminister är en sådan exceptionell person. En dag såg jag en kamerastolpe vid sidan av en väg flimra. Tja, det är första gången . Situationen där kameran reagerade var något förvånande för mig . Begränsningen på 100 km/tim ändrades till 80 km/tim på grund av en korsning , sådana begränsningar är helt berättigade . Så vad förvånade mig? I huvudstadsregionen har det uppstått en hel del kontroverser om vitkindade gäss . Skarvarna är ett ännu större problem i kustområdena . Här är min artikel om ämnet i Vakka-Suomen Sanom ( 11.7.2014 ) . Det har varit en hel del publicitet om de naturskador som orsakas av skarvarna och även vitkindade gäss , men fåglarna är till och med skyddade av EU . Även i detta fall är det tydligen lätt att skydda skadedjur vid ett skrivbord långt bort från Bryssel.</w:t>
      </w:r>
    </w:p>
    <w:p>
      <w:r>
        <w:rPr>
          <w:b/>
          <w:color w:val="FF0000"/>
        </w:rPr>
        <w:t xml:space="preserve">id 346</w:t>
      </w:r>
    </w:p>
    <w:p>
      <w:r>
        <w:rPr>
          <w:b w:val="0"/>
        </w:rPr>
        <w:t xml:space="preserve">Utan att känna till bloggarens tankegångar skulle det inte vara konstigt att många andra skulle luras att tro att blogginlägget var hans genuina åsikt, och det blir inte bättre av hans beskrivning: "En ättling till prästerskapet ... " . Jag har stött på så många bloggar från dessa knäppgökar att det inte skulle vara ett mirakel .......................... Min familj är känd som en prästfamilj, men det betyder inte att vi är religiösa. Med prästfamilj menas en familj som har lärt känna sina präster - och de var inte alls väckelsepräster utan brödpräster. Sedan är dessa fattiga människor fortfarande förvånade när några kommunala människor tar brödet från dig ....Crazy ! Om staten verkligen är så hjälplös och dum är det bra att varje land börjar stifta sina egna lagar, så att ekonomin och människorna får ordning på sig. Det är verkligen tråkigt om Finland förstörs och går i konkurs bara för att vissa inte förstår vad de gör. Allt har alltid varit bra och pålitligt tills EU kom och förstörde allt och tog folks jobb, pengar och bidrag. I Italien har en stad börjat trycka sina egna pengar och det har gått bra . Grekland står förmodligen på tur . När är det vår tur ? Jag skäms över denna fjäskande hållning till EU-vostoliton . Stackars Finland , när det inte finns något Sovjetunionen att krypa för och den världsberömda _domesticeringen_ , så jag tror inte att regeringen kom på idén att böja sig för folket och böja sig för Bryssel som Mecka . Nåväl, och återigen denna typ av junta-turputus då även där i kvällstidningens spalt, och jag vill påpeka att du själv inte är en förrädare av värsta slag, för trots den fria utbildningen skriver du "Halla-aho" utan bindestreck och "förrädare" separat . Adressit.com Vi erbjuder gratis sidutrymme för webbadresser . De adresser som skapas av våra användare refereras dagligen i media , så en online-adress är ett kraftfullt verktyg när du vill få allmänhetens och beslutsfattarnas uppmärksamhet.</w:t>
      </w:r>
    </w:p>
    <w:p>
      <w:r>
        <w:rPr>
          <w:b/>
          <w:color w:val="FF0000"/>
        </w:rPr>
        <w:t xml:space="preserve">id 347</w:t>
      </w:r>
    </w:p>
    <w:p>
      <w:r>
        <w:rPr>
          <w:b w:val="0"/>
        </w:rPr>
        <w:t xml:space="preserve">Neumann släpper nytt soloalbum Efter sexton år släpper dingomannen Neumann, som har varit på frammarsch med tv-programmet Vain Leben, den 15 mars ett nytt soloalbum med namnet Oma Waterloo . Hans tidigare soloalbum Nimeni on Neumann släpptes 1996 . Oma Waterloo innehåller elva nya låtar. Albumets andra singel, som släpptes i slutet av 2012 på Facebook, har väckt stor uppmärksamhet på sociala medier. Låten "Captain America" komponerades innan Dingo grundades och producerades av Maki Kolehmainen och Jimi Constantine .</w:t>
      </w:r>
    </w:p>
    <w:p>
      <w:r>
        <w:rPr>
          <w:b/>
          <w:color w:val="FF0000"/>
        </w:rPr>
        <w:t xml:space="preserve">id 348</w:t>
      </w:r>
    </w:p>
    <w:p>
      <w:r>
        <w:rPr>
          <w:b w:val="0"/>
        </w:rPr>
        <w:t xml:space="preserve">En serie böcker som presenterar olika platser i Estland med gamla bilder och vykort har nått Hiiumaa . Gamla Hiiumaa . I Ehitised ja inimesed är bildtexterna och inledningen skrivna på estniska, engelska ... Ilmar Vananurm är en välkänd setoaktivist och chefredaktör för tidskriften Setomaa . Han har sammanställt den här boken av artiklar som publicerats i tidskriften Setomaa mellan 1997 och 2001 . Författarna är alla, tror jag, ... Ordböcker är ett av de viktigaste inslagen i kulturspråket. Att det finns en mängd olika ordböcker är ett tecken på språkets livskraft. De flesta ordböcker är resultatet av ett långvarigt kollektivt arbete, och deras ... Musiken var inte en särskild del av Arne Mikk's barndom. Hans far spelade i det lokala brandkårens brassband, men det övertalade inte Arne att börja spela blåsinstrument ...</w:t>
      </w:r>
    </w:p>
    <w:p>
      <w:r>
        <w:rPr>
          <w:b/>
          <w:color w:val="FF0000"/>
        </w:rPr>
        <w:t xml:space="preserve">id 349</w:t>
      </w:r>
    </w:p>
    <w:p>
      <w:r>
        <w:rPr>
          <w:b w:val="0"/>
        </w:rPr>
        <w:t xml:space="preserve">VII:e kåren grupperades till en början längs linjen Pyhäjärvi - Värtsilä . Liksom resten av den karelska armén inledde den sin offensiv den 10 juli 1941. Målet var Sortavala , men anfallet stoppades snart vid Matkasela och Hämekoski . På grund av den dåliga framgången med attacken förstärktes kåren med 11:e divisionen, vilket inte var tillräckligt eftersom den sovjetiska divisionen höll sin position. I mitten av augusti var högkvarteret tvunget att upprätta I armékåren i riktning mot Sortavala. Tillsammans med I armékåren intog kåren Sortavala under andra hälften av augusti. Efter striderna i Sortavala flyttades armékåren till Vieljärvi i Östkarelen. I slutet av augusti ryckte den fram till Säämäjärvi och samtidigt knöts 1:a divisionen till den. I mitten av september intog armékåren Prääsä och anlände till Petrozavodsk den 1 oktober . I mitten av oktober bestod VII:e armékåren av Lagusdivisionen, 1:a, 11:e och 4:e divisionen . I slutet av oktober förflyttades större delen av armékårens trupper till andra ställen och den omorganiserade armékåren reducerades slutligen till 4:e divisionen. Den 2 november intog armékåren Kontupohja . Armékårens sista offensiva operation var att inta Songunniemi , varefter armékåren överfördes till Äänislinna som reserv.</w:t>
      </w:r>
    </w:p>
    <w:p>
      <w:r>
        <w:rPr>
          <w:b/>
          <w:color w:val="FF0000"/>
        </w:rPr>
        <w:t xml:space="preserve">id 350</w:t>
      </w:r>
    </w:p>
    <w:p>
      <w:r>
        <w:rPr>
          <w:b w:val="0"/>
        </w:rPr>
        <w:t xml:space="preserve">Strålning från mobiltelefoner som testats av STUK överskrider inte de rekommenderade gränsvärdena 18.2.2005 Strålningen från de vanligaste mobiltelefonerna som testats av Strålsäkerhetsmyndigheten ( STUK ) ligger under det internationellt fastställda gränsvärdet. Med undantag för en mobiltelefonmodell ligger de så kallade SAR-värdena för alla testade telefoner under en watt per kilo (W/kg) och ingen av dem ligger nära gränsen på 2 W/kg. STUK har mätt SAR-värdet för 28 mobiltelefoner, vilket beskriver hur mycket värmeenergi som telefonen absorberar i huvudområdet. De uppmätta värdena varierar mellan 0,45 och 1,12 W/kg och ligger nära de värden som tillverkarna Motorola, Nokia, Samsung, Siemens och SonyEricsson uppger. Det är telefonernas SAR-värde som mäts eftersom det bäst beskriver högtalarens strålningsexponering. När SAR-värdet är 2 W/kg eller lägre sker ingen betydande uppvärmning av vävnaden och det finns inga vetenskapliga belägg för andra negativa hälsoeffekter, vilket de nordiska strålsäkerhetsmyndigheterna konstaterade i höstas i ett gemensamt ställningstagande om hälsoeffekterna av mobiltelefoner. Det nuvarande gränsvärdet bygger på en rekommendation från EU:s råd 1999 och utvecklades ursprungligen av den internationella kommittén för skydd mot icke-joniserande strålning (ICNIRP) i samarbete med ledande experter på området. "Det är viktigt att gränsvärdena för strålning från mobiltelefoner och basstationer även i fortsättningen baseras på aktuella och verifierade vetenskapliga bevis om strålningens hälsoeffekter", betonar forskningsprofessor Kari Jokela från STUK. STUK:s proteinstudier har dock till exempel gett indikationer på att mikrovågsstrålning från mobiltelefoner kan orsaka små förändringar i cellfunktionen. Resultaten gör det dock inte möjligt att dra några slutsatser om strålningens hälsoeffekter. STUK började testa mobiltelefoner våren 2003 och planerar att i framtiden testa cirka 20 modeller per år utöver de 28 telefoner som hittills testats. Testningen av UMTS-telefoner inleds under innevarande år, med målet att majoriteten av finländarna ska kunna hitta sin mobiltelefon på STUK:s förteckning över SAR-värden. "Denna typ av marknadsövervakning från myndigheternas sida och framtagandet av jämförbara testdata är unik i världen", säger Kari Jokela .</w:t>
      </w:r>
    </w:p>
    <w:p>
      <w:r>
        <w:rPr>
          <w:b/>
          <w:color w:val="FF0000"/>
        </w:rPr>
        <w:t xml:space="preserve">id 351</w:t>
      </w:r>
    </w:p>
    <w:p>
      <w:r>
        <w:rPr>
          <w:b w:val="0"/>
        </w:rPr>
        <w:t xml:space="preserve">Tack och sommarvibbar Först och främst ett stort tack till alla som röstade i partiets medlemsomröstning. Jag valdes, och är fortfarande, en av de 20 kandidaterna till Piratpartiets Europaval. Det verkar vara en mycket bra och mångsidig grupp människor, och det är fantastiskt att kunna arbeta som en del av ett sådant team. Partiets nästa steg inför valet till Europaparlamentet och parlamentsvalet 2015 tas i helgen i form av ett vårmöte . Jag tror att Piratpartiet efter en hektisk möteshelg kommer att ha en ny och ännu skarpare dagordning . I ett samhälle där det produceras fler lagar och förordningar än vad människor och organisationer hinner ta till sig är Piratpartiet en välbehövlig motkraft . Regelningsdjungeln kommer troligen att avlägsna vanliga medborgare från beslutsfattandet och minska insynen i samhällsfrågor . Jag hoppas att vi tillsammans kan utveckla ett samhälle i riktning mot färre och tydligare bestämmelser och där den klassiska principen om att "ge människor ansvar och valfrihet för sina handlingar när de inte kränker andras rättigheter" verkligen kan tillämpas. "</w:t>
      </w:r>
    </w:p>
    <w:p>
      <w:r>
        <w:rPr>
          <w:b/>
          <w:color w:val="FF0000"/>
        </w:rPr>
        <w:t xml:space="preserve">id 352</w:t>
      </w:r>
    </w:p>
    <w:p>
      <w:r>
        <w:rPr>
          <w:b w:val="0"/>
        </w:rPr>
        <w:t xml:space="preserve">Fredag 17 januari 2014 Fastande - dokumentärfilm Det är 4 veckor kvar att titta - det finns fortfarande tid . Jag har redan tittat på . från Yle Theme : " I västvärlden ökar fetma, diabetes och högt blodtryck och läkemedelsindustrin gör allt större vinster. Men hur ser vetenskapen på det gamla botemedlet, fastan? Fastan har praktiserats i tusentals år och är en av de äldsta behandlingarna i världen, men den har fått lite uppmärksamhet i västvärlden. På andra sidan järnridån studerades den mycket och många av 1900-talets studier publicerades endast på ryska. Nu börjar stora amerikanska universitet ta fastestudier på allvar och nya laboratoriefynd har överraskat forskarvärlden." I går kväll skulle jag titta på Camilla Läckbergs film, men jag somnade en kvart in i filmen . På natten vaknade jag och märkte att ett par kommentarer på min blogg uppmanade mig att titta på den här fastedokumentären. Jag tittade på den direkt och rekommenderar den definitivt! Den finns på Yle Theme . Det är förresten mycket praktiskt att titta på dessa dokumentärer och andra program på nätet. I går, när vi började titta på filmen, lade jag märke till den här dokumentären, men den hade redan pågått i ungefär tjugo minuter. Jag spelade in den på band, men du kan se den i sin helhet på nätet. Tack till administratörerna för den här möjligheten, och tack till läsarna som skrev kommentarerna i kommentarsfältet för att de påminde mig! 4 kommentarer : Jag såg den på TV, men inte hela den. Men jag måste säga att den här dokumentären fick mig att tänka om på mitt liv och vad jag vill. Jag tycker att fasta är en av de mest intressanta sakerna inom naturterapier och jag grät nästan när jag såg programmet och tänkte: vad i hela friden gör jag på någon naturvetenskaplig skola när jag egentligen vill göra något naturligt ... Så jag rekommenderar att du tittar på den om du är intresserad av ämnet, och även om du inte är det kan du bli intresserad efteråt! Jag tror att jag kommer att titta på den igen någon gång, eller åtminstone början av det jag inte såg.</w:t>
      </w:r>
    </w:p>
    <w:p>
      <w:r>
        <w:rPr>
          <w:b/>
          <w:color w:val="FF0000"/>
        </w:rPr>
        <w:t xml:space="preserve">id 353</w:t>
      </w:r>
    </w:p>
    <w:p>
      <w:r>
        <w:rPr>
          <w:b w:val="0"/>
        </w:rPr>
        <w:t xml:space="preserve">Zumbatunnit.fi är ett Tammerforsbaserat företag som fokuserar på motion och välbefinnande. Vi erbjuder både privatpersoner och företag populära Zumba Fitness®-klasser. För närvarande erbjuder vi öppna Zumba-klasser varje vecka i Tammerfors på Annala och Rahola skolor . Du kan delta i klasserna för en engångsavgift, inga långa medlemskap eller åtaganden krävs. Zumba® tar dig med sig med sina olika rytmer, glädje och energi. Zumba® är en fantastisk träningsform som hjälper till med viktkontrollen och ger en boost till ditt dagliga liv . Klasserna passar alla oavsett ålder, kön och kondition . Du kan gå med i Zumba® mitt i säsongen och när det passar dig . Zumba® är för alla, kom som du är, njut av Zumbas kraft och framför allt av glädjen i rörelse!</w:t>
      </w:r>
    </w:p>
    <w:p>
      <w:r>
        <w:rPr>
          <w:b/>
          <w:color w:val="FF0000"/>
        </w:rPr>
        <w:t xml:space="preserve">id 354</w:t>
      </w:r>
    </w:p>
    <w:p>
      <w:r>
        <w:rPr>
          <w:b w:val="0"/>
        </w:rPr>
        <w:t xml:space="preserve">Nyhetsarkiv Minna Nikkanen slog återigen det finska rekordet lör 4 mars 2006 kl. 20:43 Somero Estas 17-åriga talang Minna Nikkanen slog för fjärde gången den här säsongen det finska rekordet i damernas stavhopp.Nikkanen slog höjden 421 centimeter vid ungdoms-VM i Helsingfors. Läs mer Gerd Kanter kastade världsrekord i inomhusspårlöpning lör 4.3.2006 kl. 20:03 Estniska Gerd Kanter kastade ett nytt världsrekord i inomhusspårlöpning på 64,78 vid diskusvintermästerskapen i Myllypuro groundball hall. Hans andra två kast gick också över 64 meter på 64,20 och 64,28. (Bilden visar Mikko Kyyrö som vann det finska mästerskapet för herrar. ) Läs mer SUL 100 år - Vilho Tuulos fr 3.3.2006 at 11:56 För att fira den finska friidrottens hundraårsjubileum kommer vår webbplats att varje vecka presentera friidrottens historia, oförglömliga händelser och de mest framgångsrika friidrottarna, tränarna och de som påverkat friidrotten. Risto Karasmaa presenterar Vilho Tuulos , den enda finska olympiska mästaren i hoppning . Läs mer Ungdoms-VM i Helsingfors 4-5 mars to 2.3.2006 at 15:18 Unga finländska friidrottare kommer att tävla om de finska mästerskapen i östra Helsingfors Liikuntamylly 4-5 mars. Antalet anmälda idrottare är ett nytt rekord med 759 idrottare. Samtidigt ordnas också vintermästerskapen i diskuskastning för män och kvinnor i Myllypuro Ground Hall . Läs mer VM-silvermedaljören kastar i Myllypuro to 2.3.2006 at 12:25 Estländaren Gerd Kanter, silvermedaljör vid VM i Helsingfors förra sommaren, deltar i vintermästerskapen i diskuskastning lördagen den 4.3. i Myllypuro Ground Hall i östra Helsingfors. ( På bilden är Mika Loikkanen som försvarar herrarnas mästerskap. ) Läs mer European Indoor Track Cup 5.3. - LIVE ons 1.3.2006 kl. 16:17 Det finska herrlandslaget har för första gången blivit inbjudna till European Indoor Track Cup , vinterns motsvarighet till den traditionella Europacupen Super League. Det finska herrlandslaget blev uppflyttad till Europacupen Super League i somras. Läs mer Kulstötare trippelseger i Tallinn ti 28 feb 2006 22:38 Finska kulstötare trippelseger i Tallinns internationella inomhusmästerskap . Ville Tiisanoja, som är uttagen till VM i Moskva, vann med 19,87 . Läs mer</w:t>
      </w:r>
    </w:p>
    <w:p>
      <w:r>
        <w:rPr>
          <w:b/>
          <w:color w:val="FF0000"/>
        </w:rPr>
        <w:t xml:space="preserve">id 355</w:t>
      </w:r>
    </w:p>
    <w:p>
      <w:r>
        <w:rPr>
          <w:b w:val="0"/>
        </w:rPr>
        <w:t xml:space="preserve">Förra veckan rapporterades att Tero Eronen, ägare av en modellagentur i Joensuu, dömts till upp till 12,5 års fängelse för olika brott. Han hade lurat modellflickor med falska löften och våldtagit dem . Nu finns det en ny bedragare på fri fot, och stripteaseartisten och journalisten Kirsikka Kelloniemi, alias Geronima, som arbetar i erotikbranschen, vill varna för den. Geronima ( Kirsikka Kelloniemi ), en stripteaseartist och journalist som också var kandidat i riksdagsvalet, har en bakgrund som många inte vet något om: Mimmi arbetade som agent och chef för en programbyrå i sin "ungdom". Tuija Järvinen, även känd som Johanna Tukiainens manager, har sparkat sin skyddsling Geronima från sitt stall. Geronima, Kirsikka Kelloniemi, anslöt sig till Järvinens underhållningsstudio i höstas och skulle enligt promotorn arbeta med mer musik, sköta hennes spelningar och publicitet.</w:t>
      </w:r>
    </w:p>
    <w:p>
      <w:r>
        <w:rPr>
          <w:b/>
          <w:color w:val="FF0000"/>
        </w:rPr>
        <w:t xml:space="preserve">id 356</w:t>
      </w:r>
    </w:p>
    <w:p>
      <w:r>
        <w:rPr>
          <w:b w:val="0"/>
        </w:rPr>
        <w:t xml:space="preserve">FiFi - Smart and Filmic Fiction Forum Titel : Dogfighting Skrivet av : Nappeli Ålder : K-7 Genre : Angst Sammanfattning : Kalmanhanaukios kök strax efter Sirius död . Nymfadora Tonks tröstar Remus ... Ett ord från den skyldige : Detta är mitt farväl till Sirius , mina kondoleanser till de andra karaktärerna i berättelsen och en liten klagan mot J.K Rowling , vars böcker har gjort ett hundstort hål i mitt hjärta. Så småningom går något sönder inom dig . En grön eld lyser upp i dina ögon och ett ljud kommer ur din mun som inte hör hemma hos en människa. Ett oändligt tjut, så fullt av smärta att det skulle kunna stoppa ditt hjärta. En ensam vargs skrik. Jag tror inte att du drömmer en mänsklig dröm. Du sover som en hund: ibland gnäller du och dina ben och armar rör sig. Du sover som Sirius. En gång såg jag honom sova på soffan i vardagsrummet. När jag retade honom om det skrattade han och sa: "Vad ska en hund göra med sitt hår! " Vad är en varg och en hund annat än en vild och en tam form av samma art? I källaren vakade alltid en ömfot för att månljuset skulle byta skepnad. Den natten somnade jag med ett leende på läpparna när jag lyssnade på duetten som klagade från källaren. Hur länge har det gått? Ett år? En månad? Nej, det har inte ens gått en vecka. I morse låg du och slumrade vid soffbordet. När griniga Wild Eyes tillrättavisade dig för att du inte höll dig vaken för ljudet bad Sirius honom att delta i monologen i månskenet nästa gång. Du snörvlade surt, men jag kunde se att du skrattade. Jag strök huvudet på mannen som vilade i mitt knä medan tårarna rann nerför mina kinder och blötte ner mer av min redan blöta skjorta. Jag gråter för min egen sorg, för världens ondska, men mest av allt gråter jag för mannen som sover i mina armar och ser mardrömmen. Naturligtvis kunde jag inte läsa från början vem berättaren var, så hela tiden jag läste undrade jag vem det var och först trodde jag att det var James, men sedan blev jag förvirrad igen och var tvungen att gissa från början att det var berättaren. :) Det skulle inte ha gjort någon skillnad. Den var fortfarande vacker och rörande och Sirius död var irriterande. Den irriterar mig fortfarande nästan tio år senare :) Jag är fortfarande bitter över Sirius död. Jag tror att det var när jag läste den scenen som jag för första gången gjorde klart att jag grät på grund av boken. Vackert och gripande, jag kan mycket väl föreställa mig att en sådan scen skulle hända i verkligheten, men det var bara inte berättat i boken. Månljussonaten var dock en flykt, med lite stirrande blick. Av någon anledning är det inte svårt att föreställa sig att Sirius uppviglar Remus att yla i brist på något bättre att göra mitt under en förvandling så att huset vrålar. ;D</w:t>
      </w:r>
    </w:p>
    <w:p>
      <w:r>
        <w:rPr>
          <w:b/>
          <w:color w:val="FF0000"/>
        </w:rPr>
        <w:t xml:space="preserve">id 357</w:t>
      </w:r>
    </w:p>
    <w:p>
      <w:r>
        <w:rPr>
          <w:b w:val="0"/>
        </w:rPr>
        <w:t xml:space="preserve">UTHållig ljudprestanda i kompakt storlek för en TIPS Vi presenterar nu den bäst passande Android-telefonen någonsin, med en 4,5-tumsskärm, strömlinjeformade och smala kanter och en böjd baksida som gör det enkelt att använda den med en hand. En frontkamera med 5 megapixel och redigeringsprogram gör det möjligt att ta fantastiska selfies, medan minneskortplatsen på 128 GB gör att du aldrig får slut på lagringsutrymme. PERFEKT VIRTUELL GUNMETAL GRAY Upptäck den mångsidiga modellen Snygg från alla vinklar Snygga selfies Frontkamera med 5 megapixel och redigeringsprogram för bättre belysning och naturlig hudton gör varje selfie ännu mer fantastisk. En timerräknare på skärmen och en praktisk design hjälper dig att ta vackrare selfies gång på gång. LÖD OCH HÖGT Två stereohögtalare, interna förstärkare, mjukvara för utjämning av bas och diskant och överdimensionerade högtalarlådor som möjliggörs av små delar ger ett uppslukande ljudlandskap. Du kan njuta av din musik på samma sätt som med en större enhet. HTC BlinkFeed™ håller dig uppdaterad med de senaste uppdateringarna från sociala tjänster och viktiga nyhetsrubriker - och du kan anpassa innehållet som visas. BLINKFEED: HELA VÄRLDEN I ETT PEEP HTC BlinkFeed™ uppdaterar innehållet under hela dagen, så att du kan hålla dig informerad om det som är viktigt för dig. Med tusentals innehållsleverantörer (och vi lägger till fler varje månad) kan du säkert hitta dina favoritwebbplatser och källor så att du kan få tillgång till den information du vill ha i din BlinkFeed. Håll dig uppdaterad om de senaste nyheterna och samhällsevenemangen med en enda blick . ACCEPT 3 Nätverksfrekvenser kan variera beroende på mobiloperatör och plats . 4G LTE och NFC finns endast i vissa länder . De faktiska datahastigheterna kan variera beroende på operatören . Det tillgängliga lagringsutrymmet är lägre eftersom en del utrymme tas upp av telefonens programvara. Det finns cirka 10,57 GB lagringsutrymme för användarinnehåll. Mängden tillgängligt lagringsutrymme kan variera beroende på programuppdateringar och programanvändning. Batteritiden (samtalstid, standby-tid och liknande) varierar beroende på nätverks- och telefonanvändning. Den angivna standby-tiden är endast en jämförelse mellan olika telefonmodeller under samma förhållanden. Standby-tiden påverkas av faktorer som nätverk, inställningar, plats, rörlighet, signalstyrka och nätverksbelastning. Därför kan standby-tiderna för olika mobiltelefonmodeller endast jämföras under laboratorieförhållanden . När en mobiltelefon används under de verkliga användningsförhållanden som den är avsedd för är standby-tiden betydligt kortare och dess längd beror på de faktorer som beskrivs ovan.</w:t>
      </w:r>
    </w:p>
    <w:p>
      <w:r>
        <w:rPr>
          <w:b/>
          <w:color w:val="FF0000"/>
        </w:rPr>
        <w:t xml:space="preserve">id 358</w:t>
      </w:r>
    </w:p>
    <w:p>
      <w:r>
        <w:rPr>
          <w:b w:val="0"/>
        </w:rPr>
        <w:t xml:space="preserve">Ansvarsområden : - Övergripande ledning av restaurangverksamheten med övergripande resultatansvar - Linjechefen deltar i ledningsgrupperna för både Restamax Oyj och Rukakeskus Oy och rapporterar till Restamax Oyj:s VD - Linjechefen är baserad i Ruka , Pyhä besöks regelbundet och vid behov och Tammerfors ungefär en gång i månaden . Våra förväntningar : - Du är en mångsidig talang inom restaurangbranschen : Du har erfarenhet och dokumenterad erfarenhet av dryckes-, underhållnings- och matrestaurangverksamhet . Vi ser även erfarenhet av evenemangsproduktion som en fördel - Du är en resultatorienterad person: Du beskriver de ekonomiska detaljerna och helheten - Du är en beslutsfattare: Du reagerar snabbt på affärsmöjligheter och utmaningar och löser vardagens normala utmaningar självständigt tillsammans med ditt team - Du är en personalledare: Du förstår att restaurangernas framgång bygger på kompetent, säljande och motiverad personal. Du är en försäljnings- och marknadsföringsperson : Du förstår vad som lockar kunderna i fjällen, du kan skapa efterfrågan genom att erbjuda kunderna attraktiva lösningar - Du är en lagspelare : Du förstår att i en turistort uppnås resultaten ofta i samarbete med andra operatörer i området - Du har erfarenhet av säsongsbetonad restaurangverksamhet, du beskriver de operativa och ekonomiska faktorerna och du förstår årscykeln - Du talar också flytande engelska. Vi erbjuder : - Ett utmärkt perspektiv som restauranggenre inom nordisk turism - Starkt stöd och expertis från det enda börsnoterade restaurangbolaget i Finland - Starkt stöd och expertis från det största skidortbolaget i Finland - Utmärkta koncept och tydliga processer och en stor kundpotential som är engagerad i företaget - Ett ersättningssystem som är kopplat till ekonomiska och operativa resultat . Ansökningsförfarande : Ansökan kommer att avslutas omedelbart när vi har hittat rätt person, så ansök nu. För att ansöka, vänligen bifoga din motivering, ditt CV, dina referenser och dina löneförväntningar.</w:t>
      </w:r>
    </w:p>
    <w:p>
      <w:r>
        <w:rPr>
          <w:b/>
          <w:color w:val="FF0000"/>
        </w:rPr>
        <w:t xml:space="preserve">id 359</w:t>
      </w:r>
    </w:p>
    <w:p>
      <w:r>
        <w:rPr>
          <w:b w:val="0"/>
        </w:rPr>
        <w:t xml:space="preserve">Jokerit Feedback Rask förutspår: Hårt kämpad match mot Tappara Efter fyra matcher förra veckan är det dags igen på torsdag när Tappara kommer till Hartwall Arena.Forward Joonas Rask tror att det kommer att bli en kväll fylld av dueller och slagsmål. Kirvesrinnat kommer att ge sina värdar en tuff utmaning. -Varma kommer att få en riktigt tuff match. De har stora killar som rör sig bra och är starka. Förra gången i Tammerfors var det en riktigt tuff match och man var tvungen att kämpa riktigt hårt. Det var en riktig hockeymatch , säger Rask, som vann med 5-3 i Tammerfors i början av oktober. Sedan dess har Tappara haft en bra svit och ligger på tredje plats i SM-liiga-tabellen för de tio senaste matcherna, medan Jokerit ligger på sjunde plats i samma statistik. På torsdag möts ligans bästa hemmalag och det fjärde bästa bortalaget, så det borde bli en bra hockeykväll. Jokerit får tillbaka kapten Ossi Väänänen och anfallaren Semir Ben-Amor , som har återhämtat sig från skador. Markus Nordlund , Ben Eaves , Valtteri Filppula , Nichlas Hardt , Henri Heino och Teemu Henritius kommer att fortsätta att stå på sidan av planen. Å andra sidan kommer Saku Salminen att spela för A-laget på onsdag och Frans Tuohimaa i Kiekko-Vantas mål, så det finns ett stort antal spelare som är tillbaka efter att ha varit sjukskrivna sedan förra veckan.</w:t>
      </w:r>
    </w:p>
    <w:p>
      <w:r>
        <w:rPr>
          <w:b/>
          <w:color w:val="FF0000"/>
        </w:rPr>
        <w:t xml:space="preserve">id 360</w:t>
      </w:r>
    </w:p>
    <w:p>
      <w:r>
        <w:rPr>
          <w:b w:val="0"/>
        </w:rPr>
        <w:t xml:space="preserve">Buttplug Flexi Head Motorn i denna flexibla anustap kommer inte att göra dig besviken! Den är super kraftfull! Du kan sitta på den här motoriserade anustapan eller använda den som en hand för dig själv eller din partner. Anustapens skaft är tillverkat av slitstark och hygienisk silikon och har en härlig form . I slutet av anustapen finns en riktigt effektiv vibrerande motor med 10 olika pulserande och pulserande rytmer som kan justeras genom att trycka på en av knapparna i botten av anustapen . Motorn kan stängas av snabbt vid behov genom att trycka på on/off-knappen i 3 sekunder. Anustap är tillverkad av hårdplast och är konvex. Att sitta på anustap är bekvämt och du får en bra åktur med din egen höftrörelse. Längd 14,5 cm , längd på silikonanustap ca 11 cm , diameter 2-4 cm .</w:t>
      </w:r>
    </w:p>
    <w:p>
      <w:r>
        <w:rPr>
          <w:b/>
          <w:color w:val="FF0000"/>
        </w:rPr>
        <w:t xml:space="preserve">id 361</w:t>
      </w:r>
    </w:p>
    <w:p>
      <w:r>
        <w:rPr>
          <w:b w:val="0"/>
        </w:rPr>
        <w:t xml:space="preserve">' ' ' ' 'armé' ' ' ' ' eller ' ' ' 'väpnade styrkor' ' ' ' ' är en institution som tillhandahåller nationell säkerhet, dvs. nationellt försvar och i vissa fall invasion . Arméns huvuduppgifter omfattar inte bara [ [ [[krig|krig] ] , utan också att garantera den inre säkerheten och att slå ner t.ex. [ [ [[kommunism|kommunism] ] [ [ [[uppror|uppror] ]. [ [ [ Finland|Finland] ] armén är [ [ [ Försvarsmakten] ] De amerikanska väpnade styrkorna är kända som [ [US Army] ] och sprider för närvarande kristendomen till hedniska länder som [ [ [ Irak] ] och [ Afghanistan] ]. == Militära grenar == Militären består vanligtvis av tre grenar, [ [mark] ] , [ [ [ [ luft] ] och [ [ [ marin] ]. Åtminstone i [ [ [ Sovjetunionen ] ] fanns det också en [ [ [ [ missil|strategisk missilstyrka ] ] ] Sovjetunionen var dock en [[ateistisk]] stat och dess armé kan inte tas som modell. Vissa länder har en yrkesarmé , Finland och de flesta andra länder har en värnpliktsarmé . En yrkesarmé är alltid i beredskap , medan en värnpliktsarmé bara mobiliseras när den hotas av en gammal förföljare . == Värnplikt [ [ [ [ Samhälle i det kristna samhället] ] == Värnplikten är den absoluta grunden för Finlands nationella försvar . Varje finländare är värnpliktig . [ [ Civiltjänst] ] och [ [ total samvetsvägran] ] bör avskaffas . Undantag från värnplikten i fredstid bör beviljas endast av hälsoskäl . När en arbetssökande söker arbete bör han eller hon vara skyldig att uppge om han eller hon redan har fullgjort sin militärtjänstgöring eller om han eller hon är befriad från den. [ [ [ Kategori:Krigföring ] ]</w:t>
      </w:r>
    </w:p>
    <w:p>
      <w:r>
        <w:rPr>
          <w:b/>
          <w:color w:val="FF0000"/>
        </w:rPr>
        <w:t xml:space="preserve">id 362</w:t>
      </w:r>
    </w:p>
    <w:p>
      <w:r>
        <w:rPr>
          <w:b w:val="0"/>
        </w:rPr>
        <w:t xml:space="preserve">Steelers förlorade segern i sista sekunden på måndag 26.9.2011 kl. 10.50 - Jarkko Hannuksela Steelers, som inledde herrdivisionen som en av favoriterna, är fortfarande utan seger efter två spelomgångar . I söndags stod Steelers vid sidan om mot Ilves till matchens sista sekunder . Matchen som spelades i Tammerfors slutade oavgjort med 4-4 . Under den sista halvminuten av matchen svängde lagens känslor från sida till sida. Först tog Steelers ledningen med 4-3 vid 59.34 genom ett mål av Sami Saarinen . Ilves tog en timeout , tog ut målvakten en stund senare och kvitterade med 4-4 bara 7 sekunder före slutsignalen . Målet gjordes av Joni Henttonen och assisterades av Tommi Merto . Under förlängningen räddade Ilves målvakt Eero Makkonen tre gånger, medan Steelers målvakt Ilari Nykänen inte behövde ingripa en enda gång. Ilves Jesse Niittymäki och Steelers Sami Saarinen gjorde två mål vardera i matchen.</w:t>
      </w:r>
    </w:p>
    <w:p>
      <w:r>
        <w:rPr>
          <w:b/>
          <w:color w:val="FF0000"/>
        </w:rPr>
        <w:t xml:space="preserve">id 363</w:t>
      </w:r>
    </w:p>
    <w:p>
      <w:r>
        <w:rPr>
          <w:b w:val="0"/>
        </w:rPr>
        <w:t xml:space="preserve">Heh ... Jag måste få min stora mun öppen ... =3 Så tack vare Bakanoiterna har jag några fler dagar i livet varje månad . Resten av tiden sitter jag tyst i mitt rum och lyssnar på musik och funderar på om jag borde gå ut ibland ... Så alla i bukten (och bukten självklart) borde gå med i Bakanoi ; Det ger dig något att leva för ! Vi ses på mötena! _________________ Jag är inte galen, jag är konstnär (det är åtminstone vad jag försöker övertyga folk om) och jag söker till Lahtis för att studera och jag är ganska säker på att jag kommer att åka dit om jag kan. Det skulle vara trevligt att veta hur man går med i en sådan här underbar förening? Kostar det något att gå med? Hur svårt/enkelt är det för en person som precis har flyttat till Lahtis att hitta ett möte? Vilka frågor diskuteras vid mötena (till exempel)? Så jag måste nu själv fortfarande fråga efter den exakta tidpunkten för era möten, när dessa sidor har uppdaterats lite för länge sedan ... Är mötena då på tisdagar och kl. 17.00? Ite oon ounu Lahdessa redan snart ett år och nu börjar jag bara inse att hey , Bakanoi skulle till och med kunna vara med ... Långa kablar ! Vi har försökt att göra bra reklam för det och mulla har fått känslan av att det är först de senaste dagarna som ordet verkligen har börjat spridas. Bara som en sidokommentar, finns det många eldkastare här och hur är toleransen mot sådana människor? Min fråga är ... Är det fortfarande möjligt att gå med i Otakuliitto och vad krävs för att gå med? Kan min vän från Nastola också vara med? :D Nåväl, tillträde är gratis för alla och ( jag är också från Nastola och jag har varit medlem i denna voude :3 ) kraven är att du behöver ett gott sinne och entusiasm för ämnet =^_^ = dvs du bör komma och besöka oss på tisdagsmötet och om du råkar gilla att gå så betala den enorma 5e medlemsavgiften . Ollaan vi har provat det ganska väl annonserat och mulla har blivit lite av en känsla att bara i denna allra sista tid ordet har bara just ruvennu ordentligt spridas . Bara som en sidokommentar, som är här en hel del flamettajia och vad är toleransen för en sådan del av befolkningen ? Jag antar att det är här som "här" är så dessa diskussionsområden , så jag ska försöka säga något smart . På en praktisk nivå är varje förening helt fri att upprätthålla sitt eget forumområde som den vill , för att fastställa ytterligare lokala regler / regler / riktlinjer . Detta är vad moster Venomi har skrivit i det första inlägget på detta område . Sådana övergrepp har varit ganska sällsynta i hela forumområdet . Naturligtvis kan du se de skarpa åsikterna nu, men det är inget fel med dem så länge du inte blir personlig .</w:t>
      </w:r>
    </w:p>
    <w:p>
      <w:r>
        <w:rPr>
          <w:b/>
          <w:color w:val="FF0000"/>
        </w:rPr>
        <w:t xml:space="preserve">id 364</w:t>
      </w:r>
    </w:p>
    <w:p>
      <w:r>
        <w:rPr>
          <w:b w:val="0"/>
        </w:rPr>
        <w:t xml:space="preserve">Vattenprojektet föddes ur en önskan från byborna i Sota by, som presenterade sina vattenproblem för vår förening i april 2008, när vi var på en undersökningsresa till Sota by. Namnet Sota betyder två floder ... Det nordkarelska Pieksut-orkestern kommer att ta med sig den karelska folkmässan till Tema i Ghana i slutet av juli 2012. Ord och stämmor har redan levererats till kören i Ghanaian Friendship Parish . Repetitionerna har börjat där! Det ska bli intressant att se vilken typ av gemensam massa som kommer att skapas där.</w:t>
      </w:r>
    </w:p>
    <w:p>
      <w:r>
        <w:rPr>
          <w:b/>
          <w:color w:val="FF0000"/>
        </w:rPr>
        <w:t xml:space="preserve">id 365</w:t>
      </w:r>
    </w:p>
    <w:p>
      <w:r>
        <w:rPr>
          <w:b w:val="0"/>
        </w:rPr>
        <w:t xml:space="preserve">Min far - Aate Matias Hautamäki stupade i vinterkriget den 15.2.1940, under det stora anfallet på Karelska näset. Jag har fått kopior av hans sista dags händelser från krigsarkivets krigsdagbok , liksom kopior av hans transportkort . Jag har besökt hans förmodade massgravplats ... Muolaan Punnus . Aate Matias - min far - född 1916, död 15.2.1940 - sista slaget från vinterkriget 4:e /JR 5:e krigsdagbok från Karelska näset 14.2.1940 Efter att fienden efter hårt tryck lyckades bryta sig in i positionerna med 5:e och 6:e kompaniblocket, beordrades löjtnant Yrjölä att gå till motattack . 15.2.1940 Kompaniet försvarade en skola och en strandbas . Klockan 7.15 började tung artilleribeskjutning mot skolbasen, som bröts av fienden vid middagstid. Basens befälhavare, löjtnant Yrjölä, föll och stannade kvar på den fientliga sidan av basen. 18 andra skadades eller dödades och stannade kvar på basen. Vid 14.00 intog kompaniet blockeringslägena tillsammans med 6:e kompaniet. Vid 16-tiden fick vi hjälp av kompani Kirma och kompani Metso som ockuperade kontrollstationerna Ns.talo , servicevägen, Punnusjärvi . Kompaniet överlämnade stationerna till Kirma och Metso klockan 24.00 , varefter vårt kompani flyttade till hyttan för att vila . Här nedan finns två sidor från JR / % krigsdagbok ( Krigsarkiv ) JR/5 i slaget vid Punnus block . Ett förslag till omstrukturering av de väpnade styrkorna har publicerats i staten . Förslaget hade utarbetats av tjänstemän vid försvarsförvaltningen i syfte att minska försvarsmaktens kostnader. Förslaget sköts medvetet upp till efter presidentvalet. Å andra sidan ville man för säkerhets skull offentliggöra det innan den nya presidenten tillträdde. Nu var det möjligt att meddela hur förslaget hade godkänts av regeringens utrikes- och säkerhetspolitiska kommitté och av den nuvarande presidenten. Det skriver krigsveteranen George Sarasteen i ett e-postmeddelande med titeln "A longer arm on offer" ? Tidningarnas ledar- och opinionssidor fylls å ena sidan av chock och å andra sidan av lättnad, med artiklar som "Detta är helt enkelt inte acceptabelt", "Det militära vakuumet i Österbotten", "Avskaffandet av garnisonen är ett hårt slag", "Bittra tårar i Lappland" etc. Å andra sidan står det till exempel "Dragsviks överlevnad ligger i hela regionens intresse" och "En lättnadens suck hördes från Riihimäki". "I allmänhet har författarna inte nämnt Natos existens i detta sammanhang, med undantag för tidningen Turun Sanomat, som konstaterar att "reformen inte var chockerande jämfört med nedskärningarna av försvarsutgifterna i många EU- och Natoländer". Försvarsmakten förväntas överleva med sin nya organisation fram till 2020. Mycket kan hända innan dess, och trycket på att göra besparingar kommer sannolikt inte att minska. "Om åtstramningslinjen skärps ytterligare måste grundförsvarslösningen omprövas", sammanfattar tidningen. Sverige har redan funderat på det, medan de övriga nordiska länderna och Estland har fullt upp med Nato." Kan någon verkligen tro att en "längre arm" skulle erbjudas en man utan pengar? " * * * * Fick Finland hjälp från västvärlden vid tiden för mitt tvååriga foto? I min skolkamrat Pekka O:s bok om sitt eget liv, i hans noggranna beskrivningar hittade jag väldigt många saknade länkar till min egen barndom, tidiga ungdom, särskilt under min skoltid. I denna period upplevde jag sanningen att jag fick uppleva en hel del förödmjukande och diskriminerande behandling, inte från barn och ungdomar i min ålder, utan från vuxna, vissa lärare och vissa bybor, uppenbarligen av avundsjuka när mina fosterföräldrar fick "krigslön" för mig. Krigsföräldralösa barn</w:t>
      </w:r>
    </w:p>
    <w:p>
      <w:r>
        <w:rPr>
          <w:b/>
          <w:color w:val="FF0000"/>
        </w:rPr>
        <w:t xml:space="preserve">id 366</w:t>
      </w:r>
    </w:p>
    <w:p>
      <w:r>
        <w:rPr>
          <w:b w:val="0"/>
        </w:rPr>
        <w:t xml:space="preserve">2 Stella Classico har glömts bort efter en dålig start. 11 Flying Check är en bra häst för den här starten, men ett mysterium från start. V75-3 3 Pirran Pilari har utvecklats mycket och är redan kapabel att vinna på V75-nivå. 10 I.P. Ohjus fick ett bra resultat i Teivo speed race . 9 Sakustian är höstens Criterium-finalist och har förbättrat sig från start till start . V75-4 1 Magical Queen ( 77 % ) vinner om hon lyckas behålla den främre positionen. Det är mycket troligt att hon gör det och vi kommer inte att stödja den överspelade favoriten. 2 Dazzling Mare ( 16 % ) ligger på andra plats bakom ledaren. V75-5 3 Surprise Lord är den mest sannolika vinnaren i omgången . Hingsten, som hade ett bra lopp i Kuopio, öppnar upp i täten och kommer att dominera fram till slutet . 9 Speedspider missade säcken i Åbo . V75-6 6 Auraus förbättras hela tiden och kan vara redo att vinna nu. Hingsten kan till och med ta sig fram om 5 A.T. Eko erbjuds ett baklängeslopp . 11 Kilun Peedro är tillbaka från en månads uppehåll men enligt stallinformationen är han i god form . 10 Huiman Pyste förlorades i Kuopio på grund av en störning . Här kommer hingsten in i vinnarcirkeln . 2 Tähen Tuuri är redo för en överraskning från en topposition . V75-7 Favorit 7 Hallo Pamela kan få problem då han inte är i front utifrån . 5 Dundee är den mest smakfulla karaktären i utflykten . Speciellt i Vermo var han mycket bättre än sin placering efter galoppen . 1 Ribaude har äntligen börjat få grepp om spelet och en stark hingst skulle vara stark speciellt i pacing . Jag är glad att du har hittat till webbplatsen sportuveikkaus.com . Vi har sammanfört sport- och bettingentusiaster sedan 2007 . Vi producerar dagligen helt gratis speltips för våra läsares nöje. Vår framgång har varit blandad, men längs vägen har vi haft flera femsiffriga vinster som har slagit direkt på våra tips.</w:t>
      </w:r>
    </w:p>
    <w:p>
      <w:r>
        <w:rPr>
          <w:b/>
          <w:color w:val="FF0000"/>
        </w:rPr>
        <w:t xml:space="preserve">id 367</w:t>
      </w:r>
    </w:p>
    <w:p>
      <w:r>
        <w:rPr>
          <w:b w:val="0"/>
        </w:rPr>
        <w:t xml:space="preserve">SOCIALSÄKERHET Reformen av socialförsäkringen och dess finansiering måste fortsätta För att förbättra sysselsättningen får de indirekta kostnaderna för företagen inte längre öka. Nya, administrativt tunga skillnader i socialförsäkringsavgifter måste också undvikas till varje pris. Om låglönesektorn ska stödjas genom sänkta socialförsäkringsavgifter är det bästa sättet att börja med att avskaffa den nationella pensionsavgiften för företag genom att avskaffa den lägsta avgiftskategorin. Den genomsnittliga socialförsäkringsavgiften för arbetsgivare inom den privata sektorn är 23,7 % av lönen 2004. Den genomsnittliga avgiftssatsen är några procentenheter högre än på 1980-talet men lägre än under lågkonjunkturåren då arbetslöshetsförsäkringsavgifterna var tvungna att höjas drastiskt. Höga arbetsgivaravgifter är ett hinder för ekonomisk tillväxt och ökad sysselsättning . De höjer arbetskostnaderna, särskilt i arbetsintensiva sektorer , men arbetskostnaderna bromsar också produktionstillväxten i kapitalintensiva sektorer . Reformen av den sociala tryggheten och dess finansiering måste fortsätta och den sociala inkomstförsäkringen samt social- och hälsovårdstjänsterna måste utformas så att hushållens behov av social trygghet tillgodoses inom rimliga gränser, sysselsättningen främjas och den nationella ekonomins bärkraft tillgodoses . Den nuvarande nivån på socialförsäkringsförmånerna betonar inte i tillräcklig utsträckning arbetets företräde som inkomstkälla. Den nuvarande nivån på förmånerna och befolkningens åldrande hotar att öka socialförsäkringsavgifterna, som redan är för höga med många procentenheter. Höga socialförsäkringsavgifter bidrar till att förhindra en minskning av skattetrycket och till att skydda den nationella ekonomins konkurrenskraft.</w:t>
      </w:r>
    </w:p>
    <w:p>
      <w:r>
        <w:rPr>
          <w:b/>
          <w:color w:val="FF0000"/>
        </w:rPr>
        <w:t xml:space="preserve">id 368</w:t>
      </w:r>
    </w:p>
    <w:p>
      <w:r>
        <w:rPr>
          <w:b w:val="0"/>
        </w:rPr>
        <w:t xml:space="preserve">Träning och hobbyer EPK erbjuder sina medlemmar ett brett utbud av möjligheter att träna tjänstehundar i lydnad och terrängträning ( sökning, spårning och kommunikation ) i hela Newfoundland. Vi anordnar också guidade övningar för att hitta föremål. Om du inte kan delta i ett träningspass måste du meddela grupptränaren direkt via e-post, sms eller telefonsamtal så långt i förväg som möjligt innan träningen börjar. Om du inte meddelar detta kommer du att avbrytas från gruppen. EPK-utbildningar är öppna för medlemmar som har en hund som är berättigad att delta i försök med tjänstehundar . Dessa raser finns på den lista som upprätthålls av Service Dog Association . Vi arbetar hårt för att garantera alla våra medlemmar minst en gruppplats . Förutom lydnadsgrupper för tjänstehundar ( PK-hundar ) erbjuder vi särskilda grupper för medlemmarna vid behov , med fokus på att lösa beteendeproblem som hindrar utövandet av PK-raser . Syftet är att hjälpa hundföraren och hunden att övervinna hinder som gör det svårt eller omöjligt att tävla i t.ex. PK-sporter. Kontakta vid behov hundföraren . Kraften i att arbeta tillsammans är mångsidigheten i hobbyen med tjänstehundar . Föreningens mål är att stödja hundföraren just där han eller hon behöver mest hjälp. Träning i grupp är en rik källa till inspiration som bygger på andra gruppmedlemmars iakttagelser. Förutom gruppledarna hjälper och uppmuntrar andra hundförares tips och erfarenheter dig att träna just det som är svårast och mest utmanande. Det är viktigt att hitta en bra balans mellan lydnadsträning och terrängträning. Innan du väljer din egen sport är det värt att bekanta sig med de olika typerna av terrängträning. En sådan introduktion (vanligtvis utan hunden) kan lätt ordnas efter överenskommelse med sportledarna. Den inledande träningen kan göras redan när hunden fortfarande är en valp. Det är lämpligt att be gruppledarna om råd om när man ska börja träna . Det är lämpligt att börja träna på ett riktigt - men inte slarvigt - sätt när hunden har vuxit upp lite, så att den grund som lagts i valpskedet kan användas för den egentliga idrottsträningen . Om valpskedet är över och den första träningen inte har gjorts är spelet inte på något sätt förlorat . Du kan också börja med en vuxen hund. I det här fallet måste du naturligtvis vara beredd att lägga ner lite mer tid och ansträngning . Terrängträning är nästan alltid utom räckhåll för kollektivtrafiken, så möjligheten att resa med bil är i praktiken nästan ett absolut krav för att delta i träningen. Dessutom behövs en bil för träning eftersom hundarna vanligtvis är på fältet eller i terrängen en och en medan de andra hundarna vilar i bilen . På så sätt kan hunden också lära sig att ladda batterierna i bilen, till exempel med tanke på den ofta ganska långa PK-testdagen. En vältränad hund är en grundförutsättning Utöver de egentliga PK-disciplinerna uppmuntrar EPK förarna att utveckla hundens kondition och uthållighet, vilket kan göras mycket bra i olika typer av hundspann. En hunds goda kondition och uthållighet stöder deltagandet i PK-prov och tävlingar på många sätt: Ett prov pågår i flera timmar, inklusive flera delar av provet Tränar hunden både fysiskt och mentalt En vältränad hund kan hålla ut hela dagen Till exempel kan ett stafettprov pågå i 10-12 timmar och de vinnande hundarna springer cirka 8 km, med en återhämtningstid på minst 12 timmar När hunden är trött minskar koncentrationen: Spåren och/eller pinnarna kan "försvinna", målet kan inte hittas, föremålen stannar kvar i lådan... En hund i god kondition är spektakulär, men en hund som är "tungan på vågen" är inte ett nöje att titta på En hund i dålig kondition stressar lättare, mer intensivt och under längre tid.</w:t>
      </w:r>
    </w:p>
    <w:p>
      <w:r>
        <w:rPr>
          <w:b/>
          <w:color w:val="FF0000"/>
        </w:rPr>
        <w:t xml:space="preserve">id 369</w:t>
      </w:r>
    </w:p>
    <w:p>
      <w:r>
        <w:rPr>
          <w:b w:val="0"/>
        </w:rPr>
        <w:t xml:space="preserve">Mediegranskningar , Nyheter , 14.4.2010 Kulturöversikt i mars: Premiären av Kaija Saariahos opera Emilie i Lyon väckte uppmärksamhet också i Storbritannien I kulturnyheterna om Finland dominerades mars av premiären av Kaija Saariahos nya opera Emilie i Lyon i Frankrike. Alla stora brittiska tidningar publicerade sina recensioner av operan, som också kommer att spelas på Barbican Centre i London med Karita Mattila i huvudrollen. I slutet av mars publicerade BBC:s nyhetswebbplats en omfattande artikel om Mumintrollen. Reportern Helen Soteriou hade besökt Muminvärlden i Finland och intervjuat Sophia Jansson . David Nice, redaktör för BBC Music Magazine, skrev i sin personliga blogg om Sibelius hem i Ainola, som hade gjort ett outplånligt intryck på Nice . I stället för kompositören prisas kompositören inte bara för solisten utan också för dirigenten och orkestern . Andrew Clark från Financial Times anser att Saariahos bästa prestation är att släppa loss Karita Mattilas scennärvaro och röst , medan Paul Driver från Sunday Times och Andrew Clements från Guardian säger att verket inte utnyttjade potentialen i Mattilas magnifika röst . Hilary Finch i Times undrar om verket skulle ha överlevt utan Mattilas kraftfulla närvaro, medan Rupert Christiansen i Daily Telegraph tycker att Mattilas inställning till texten är alltför förenklad och undrar om den franska solisten skulle ha lyft fram dess nyanser bättre ( FT 3.3. , Sunday Times 7.3. , Guardian 5.3. , Times 5.3. , Daily Telegraph 3.3. Anna Picard från Independent och Clements från Guardian ger dock verket beröm för den uppfinningsrika användningen av en elektronisk kopia av Mattilas röst som duettpartner och för dirigentens och orkesterns skicklighet när det gäller att framhäva musikens barocka nyanser ( Independent 7 mars, Guardian 5 mars ). Besök Mumindalen I slutet av mars publicerade BBC en lång artikel på nätet om Mumintrollen och exporten av varumärket utomlands. Journalisten Helen Soteriou, som besökte Mumindalen i Nådendal, kallar Mumintrollen för Finlands mest kända exportprodukt . Artikeln belyser de mjuka karaktärernas världserövring i Sophia Janssons Tomorrow: produktsortimentet varierar beroende på land och målgrupp, till exempel i Japan är den huvudsakliga målgruppen kvinnor i åldern 25-35 år och sortimentet återspeglar deras vanor och behov. Jansson, som intervjuats av Soteriou, anser att Muminfamiljens attraktionskraft ligger i berättelserna och deras teman, som inte är bundna till tid, plats eller kultur, utan tilltalar människor i alla åldrar och bakgrunder. Soteriou beskriver Muminvärlden som en blygsam nöjespark som inte erbjuder åkattraktioner eller lekstuga som Disneyland, utan snarare en äventyrlig lekplats. Förtrollad av Ainola David Nice, som skrev en artikel om sina favoritkompositörers hem för det kommande juninumret av BBC Music Magazine, beslöt sig för att ägna upp till fem inlägg på sin personliga blogg åt Jean Sibelius hem och dess inredning, konst och instrument ; Nice ansåg att ett kort omnämnande av Ainola i hans BBC Music-artikel inte räckte till för att göra platsen den rättvisa den förtjänar. Den brittiska journalisten hade besökt Ainola under ledning av Hilkka Helminen, stiftelsens förvaltare, och han var mycket nöjd med vad han såg: huset, som övertogs av den finska staten efter Aino Sibelius död, utstrålar, enligt Nice, känslan av den store konstnärens levande hem mer än något annat hus som han har besökt. Han dokumenterar minutiöst sitt besök med många fotografier och går igenom huset rum för rum och beskriver sitt besök som det mest känslosamma han någonsin har tillbringat i en kompositörs hus. Nice , som också besökte Nationaloperan under sitt besök i Finland, berömmer bredden och intensiteten i det finska musik- och kulturutbudet, liksom finländarnas naturliga charm!</w:t>
      </w:r>
    </w:p>
    <w:p>
      <w:r>
        <w:rPr>
          <w:b/>
          <w:color w:val="FF0000"/>
        </w:rPr>
        <w:t xml:space="preserve">id 370</w:t>
      </w:r>
    </w:p>
    <w:p>
      <w:r>
        <w:rPr>
          <w:b w:val="0"/>
        </w:rPr>
        <w:t xml:space="preserve">I samarbetsnytt från 19.06.2014: regionernas ranking avgjordes i regioncupen Regioncupen spelades i Kuortanee 15-18.6.2014. Det traditionella interregionala mästerskapet lockade 26 lag från nio olika regioner. Mer än 80 spelare och tränare deltog. I kategorin flickor 12 vann Mellersta Finland ( Lotta Heiskanen , Vilma Koponen , Isabel Kämppi och kapten Timo Kauranen ), silver vann Södra Finland ( Fiona Kallio , Emilia Kulta , Ines Ojanpää och kapten Paulus Kiviharju ) och brons vann Häme ( Emilia Hartman , Emma Eerola , Suvi Särkinen och kapten Jouni Saarnilinna ). Det 12-åriga pojklaget från Sydvästra Finland vann första platsen (Tuomas Rikkonen , Kasper Byskata , Milo-Ilmari Kallio , Karim Krause och kapten Dennis Kazistov ) , andraplatsen gick till Norra Finland (Aaron Matikkala , Andreas Sillaste , Santtu Savusalo och kapten Merike Stamberg ) och tredjeplatsen till Södra Finland (Juuso Nieminen , Oskar Stumpf och Paulus Kiviharju ) . I kategorin flickor 14 gick guldet till södra Finland ( Sonja Keränen , Janita Laihonen , Fiona Kallio och kapten Paulus Kiviharju ) , silver till Häme ( Martina Minetti , Sofia Rantanen , Roosa Andria Kari och tränare Jouni Saarnilinna ) och brons till huvudstadsregionen ( Karen Kaukovalta , Anna Laaksonen och Ines Ojanpää ) . Mästerskapet för 14-åringar vann Västfinland ( Jonathan Ånäs , Isac Linden , Oscar Strandback och kapten Bosse Sirén ) , på andra plats kom Norra Finland ( Otto Koivisto , Valtteri Laitinen , Niila-Tapio Magga och kapten Merike Stamberg ) och på tredje plats kom Östra Finland ( Tommi Jeskanen , Joona Hyvärinen , Jaakko Lehtoranta och kapten Paavo Sivonen ) .</w:t>
      </w:r>
    </w:p>
    <w:p>
      <w:r>
        <w:rPr>
          <w:b/>
          <w:color w:val="FF0000"/>
        </w:rPr>
        <w:t xml:space="preserve">id 371</w:t>
      </w:r>
    </w:p>
    <w:p>
      <w:r>
        <w:rPr>
          <w:b w:val="0"/>
        </w:rPr>
        <w:t xml:space="preserve">Jag föredrar att läsa Barks berättelser. Det finns alltid tillräckligt med humor och spänning i hans berättelser. Han tecknar också otroligt bra. Han är min favorittecknare. Jag läser också mycket av Don Rosa, som kan teckna bra och hitta på bra historier. Efter dem föredrar jag att läsa Daan Jippes , Vicar (särskilt hans vaxiga berättelser) , Daniel Branca och Korhos . [ quote author= "akupoju " time= " " 17.07.2011 at 14:57 " ] Jag föredrar att läsa Barks berättelser . Hans berättelser har alltid tillräckligt med humor och spänning. Han tecknar också otroligt bra. Han är min favorittecknare. Jag har också läst mycket av Don Rosa, han kan också teckna bra och hitta på bra historier. Efter dem föredrar jag Daan Jippes , Vicar (särskilt hans vaxiga historier) , Daniel Branca och Korhosa .</w:t>
      </w:r>
    </w:p>
    <w:p>
      <w:r>
        <w:rPr>
          <w:b/>
          <w:color w:val="FF0000"/>
        </w:rPr>
        <w:t xml:space="preserve">id 372</w:t>
      </w:r>
    </w:p>
    <w:p>
      <w:r>
        <w:rPr>
          <w:b w:val="0"/>
        </w:rPr>
        <w:t xml:space="preserve">Tack vare den polariserande filmen och de högpresterande lysdioderna (LED) med låg temperatur är apparatens storlek idealisk, den ligger i handen och är lätt, bekväm och säker att använda. Lampans användbara belysningsyta är cirka 60 cm2 , dioderna har en livslängd på nästan 20 000 timmar. Modern optik och elektronik är alla inbyggda i en enda enhet som uppfyller ergonomin i handen . De 89 högeffektiva LED-dioderna är effektivare, samtidigt som lampans energiförbrukning är lägre . Mikrodatorkontrollen gör det möjligt att använda olika färgterapier; med VITALCARE®-lampan kan detta göras i en enda behandlingssession, med en knapptryckning. Ekonomiskt : Det finns inget behov av att byta ut enheten/färgfiltren när du använder färgerna tillsammans, så det finns inget behov av att köpa dem separat. Användarvänlighet : Lampans tre färger kan ändras även mitt under användning , driftläget är programmerbart ( behandlingslängd , energinivå och färg som krävs ) . I allmänt läge lyser apparaten kontinuerligt , men kan ändras automatiskt ( flimrande ljus ) . Apparaten är idealisk för modern ljusterapi ( IPL , PDT ) . Lång livslängd : 36 månaders garanti . Lätt : Apparaten väger endast 226 g . Miljövänlig : Endast RoHS ( Restriction on Hazardous Substances , 2002/95/EC ) material och teknik används vid tillverkningen . VITALCARE®-lampan innehåller därför inga farliga ämnen som bly, kadmium osv.</w:t>
      </w:r>
    </w:p>
    <w:p>
      <w:r>
        <w:rPr>
          <w:b/>
          <w:color w:val="FF0000"/>
        </w:rPr>
        <w:t xml:space="preserve">id 373</w:t>
      </w:r>
    </w:p>
    <w:p>
      <w:r>
        <w:rPr>
          <w:b w:val="0"/>
        </w:rPr>
        <w:t xml:space="preserve">Sysselsättningssituationen i Finland visar få tecken på förbättring . En av de grundläggande orsakerna till det minskade behovet av mänsklig arbetskraft är den tekniska utvecklingen: maskinerna ersätter människorna . I det här numret publiceras en något polemisk artikel om ämnet av Ari Ojapello, en reklamchef från Esbo . Ojapellos analys är välgrundad, men hans argumentation kan på vissa ställen vara kritisk. Vi ger gärna tillfälle till ytterligare diskussioner i kommande nummer . Prognoserna för hela transportsektorn håller på att omorganiseras . Veijo Kokkarinen, som är medlem av redaktionen, har varit medsekreterare i den arbetsgrupp som utarbetat utkastet till åtgärder . Trafikministeriet strävar efter att harmonisera prognoserna och förbättra prognosernas trovärdighet. Vi publicerar ett sammandrag av arbetsgruppens rapport . Vägförvaltningens organisation förändras . Till följd av förändringar inom centralförvaltningen kommer insamlingen och spridningen av framtidsinformation att överföras till en annan enhet, men kommer att fortsätta . Framtidsutsikterna kommer också att publiceras, men det kan bli nödvändigt att ompröva distributionen. I alla fall kommer tidningarna i framtiden att finnas tillgängliga på Vägverkets webbplats . De horder av ekonomigurus och ekonomer som har kommit fram för att föreslå ekonomiska lösningar och lösningar för arbetslösheten liknar alltmer Bisquithögen: "När kan fem ekonomiprofessorer komma överens om något?" - "När de har ett annat problem! " Beslutsfattarna är helt förbryllade över dessa motsägelsefulla analyser. När det gäller den verkliga orsaken till arbetslösheten har både ekonomiprofessorer och politiker varit oförklarligt tysta . Industriproduktionens tillväxttakt har stadigt minskat under de senaste 30 åren Världsindustrins produktion och handel började öka betydligt först efter andra världskriget . Den ökande industriproduktionen kunde då absorbera den arbetskraft som frigjordes från jordbruksproduktionen . Fabrikerna var svarta med olika typer av arbetare . På sin höjdpunkt växte världens industriproduktion med nästan tio procent per år . Produktiviteten, lönerna och köpkraften hos de arbetare som stannade kvar i fabrikerna ökade /1/ . Den ökade köpkraften gjorde det möjligt för dem att köpa tjänster, som i sin tur producerades av de människor som frigjorts från fabrikerna. På 1960-talet växte världens industriproduktion fortfarande med i genomsnitt 6 % . På 1970-talet höll tillväxten på att avta till 4 % ( figur 1 ) . Det var inte förrän i början av 1980-talet som datorernas och automatiseringens inverkan ökade i sådan utsträckning att friktionsarbetslösheten på några få procent i de industrialiserade länderna blev permanent massarbetslöshet . Till följd av de arbetslösas sviktande köpkraft stannade världens BNP-tillväxt på 1980-talet på drygt 2 % /2/. Man undrar nu varför marknaden har stagnerat till en nästan nollsummarörelse. Finland klarade sig fortfarande bra på 1980-talet . Industriproduktionen ökade snabbare än genomsnittet för de industrialiserade länderna i Europa (figur 2) /3/ . De årliga investeringarna i industrin uppgick till mellan 10 och 20 miljarder finska mark. Trots eller tack vare detta försvann mer än 100 000 arbetstillfällen från industrin under 1980-talet. I Finland har antalet personer som tjänar sitt uppehälle inom industrin minskat från knappt 650 000 till mindre än 400 000 . Dessa människor har varit tvungna att investera någonstans. Först åkte de till Sverige för att emigrera. Sedan gömdes de undan för att sköta de ständigt växande kommunala och statliga tjänsterna. Nu, i samband med lågkonjunkturen, är denna tjänstearmé på nästan 700 000 personer, som på sin höjd står på samhällets lönelista, i slutet av sin resa. De har garanterat social rättvisa i fråga om hälsovård, utbildning och kulturella tjänster för medborgarna. Ingen vet nu var de kommer att gömma sig i framtiden. I slutet av 1980-talet var vi Europas Japan. Nu kan vi jämföras med Albanien. Om vårt volymindex för industriproduktionen var 100 år 1990 är det nu närmare 120 /4/. Även om vår industriproduktion ligger på en mycket högre nivå än i slutet av 1980-talet och vår export går mycket bättre . Hur är det möjligt? Svaret är enkelt: samma produktion produceras i dag med 130 000 färre anställda (figur 3) /5/ .</w:t>
      </w:r>
    </w:p>
    <w:p>
      <w:r>
        <w:rPr>
          <w:b/>
          <w:color w:val="FF0000"/>
        </w:rPr>
        <w:t xml:space="preserve">id 374</w:t>
      </w:r>
    </w:p>
    <w:p>
      <w:r>
        <w:rPr>
          <w:b w:val="0"/>
        </w:rPr>
        <w:t xml:space="preserve">I bipacksedeln står det att det är väl tolererat och effektivt, men jag tvivlar på att någon av läkemedlen säger att det inte kan hjälpa mot sjukdomen i fråga ;D Titel : Vs : Arthryl Submitted by : diisa on Apr 03, 2007 , 10:33:32 Jag använder det inte själv, men två goda vänner till mig använder det, eller använde det som en kurs. Jag vet inget om det, men de blandade det med vatten. Båda var mycket nöjda . dvs det fungerade. Smärtan var tydligt lindrad och det blev lättare att röra sig. Jag blandar det med allt, även om jag inte alltid vet ;D förlåt för det :-[ Titel : Vs : Arthryl Submitted by: sirpa on Apr 04, 2007 , 15:13:22 ja jag använder det, i flera år, främst för mina knän.Den enda nackdelen har varit flatulens.Ja det hjälper, åtminstone för mig.</w:t>
      </w:r>
    </w:p>
    <w:p>
      <w:r>
        <w:rPr>
          <w:b/>
          <w:color w:val="FF0000"/>
        </w:rPr>
        <w:t xml:space="preserve">id 375</w:t>
      </w:r>
    </w:p>
    <w:p>
      <w:r>
        <w:rPr>
          <w:b w:val="0"/>
        </w:rPr>
        <w:t xml:space="preserve">Vittnesmål om PHILIPS 42PF5321D-37B Användarna tyckte att PHILIPS 42PF5321D-37B var relativt användarvänlig.I genomsnitt tyckte de inte att den var tillförlitlig. Men här finns flera olika åsikter Om du vill vara säker på att PHILIPS 42PF5321D-37B är lösningen på dina problem, kan du använda dig av hjälp och stöd från andra Diplofix-användare.Det genomsnittliga betyget för fördelningen av åsikter är 7,3 och standardavvikelsen är 2,53 Hög prestanda Användarna har ställt följande frågor : Är 42PF5321D-37B mycket bra prestanda? 10 användare har bedömt produktens prestanda och rankning på en skala från 0-10, om PHILIPS 42PF5321D-37B är, i sin domän, den bästa på en teknisk nivå, den som erbjuder bäst kvalitet eller erbjuder det största utbudet av alternativ.</w:t>
      </w:r>
    </w:p>
    <w:p>
      <w:r>
        <w:rPr>
          <w:b/>
          <w:color w:val="FF0000"/>
        </w:rPr>
        <w:t xml:space="preserve">id 376</w:t>
      </w:r>
    </w:p>
    <w:p>
      <w:r>
        <w:rPr>
          <w:b w:val="0"/>
        </w:rPr>
        <w:t xml:space="preserve">Varför Det största backgammonrummet online är nu också det mest generösa av alla, eftersom vi har öppnat den första VIP-klubben för backgammon online - Play65™ VIP Club. Play65™ VIP Club bjuder in dig att spela backgammon med riktiga pengar, tjäna VIP-poäng och shoppingpoäng och unna dig vår exklusiva VIP-butik. I Play65™ VIP Club är du alltid en vinnare! Varje dollar du spelar läggs till dina VIP-poäng och kan användas för att köpa lyxprodukter utan att du behöver spendera ett enda öre. Medlemskapet i Play65™ VIP Club är progressivt och är uppdelat i tre nivåer: grundläggande bronsnivå, medelhög silvernivå och högsta nivå, guld. Din VIP-status aktiveras varje månad beroende på hur mycket du spelar.</w:t>
      </w:r>
    </w:p>
    <w:p>
      <w:r>
        <w:rPr>
          <w:b/>
          <w:color w:val="FF0000"/>
        </w:rPr>
        <w:t xml:space="preserve">id 377</w:t>
      </w:r>
    </w:p>
    <w:p>
      <w:r>
        <w:rPr>
          <w:b w:val="0"/>
        </w:rPr>
        <w:t xml:space="preserve">Annes bok Venus , her Cycles, Symbols and Myths publicerades i oktober 2006 och håller för närvarande på att översättas till finska för att eventuellt publiceras 2009. Ett litet antal signerade exemplar på engelska finns tillgängliga. CAD21,95 plus porto . Det finns ett stort antal engelska översättningar och förhoppningsvis kommer det att finnas översättare för dem. "Var och en av oss är som ett hus med fyra rum: fysiska, intellektuella, känslomässiga och andliga . Typiskt sett bor vi i ett rum för det mesta, men om vi inte besöker varje rum varje dag, åtminstone för att ventilera, är vi inte en komplett individ." - -Indianskt ordspråk Astrologi på engelska från Kanada Astrologicallyspeaking.com -astrologiskt talande - har varit online sedan 2001. En fjärdedel av Saturnus cykel, har några artiklar på engelska funnits på webbplatsen i flera år. Mitt besök i Finland sommaren 2007 inledde en ny period i min astrologiska karriär - jag har varit professionell i 20 år - och det var dags att skapa finska sidor. Jag har skrivit flera artiklar för AstroLogos, det finska astrologiska sällskapets publikation. Jag gick med i SAS för ungefär sju år sedan och föreläste vid sommardagarna i Lahtis i juni 2007. Jag brukar vänta ett år eller så innan jag lägger ut artiklar som publicerats av AstroLogos på min webbplats. De senaste tilläggen är Pluto i Stenbocken och de två första delarna av artikeln om progressionen i månen. Finska astrologer och astrologiintresserade måste kunna antingen engelska, tyska eller franska för att läsa astrologiska texter. Litteraturen om astrologi på finska är ganska liten, även om antalet entusiaster är stort i förhållande till antalet medlemmar i utländska astrologiska sällskap. Vid min föreläsning i Tammerfors i augusti 2007 var det över sextio astrologientusiaster och till och med några professionella astrologer. Tolkningar med Anne Jag har tolkat stjärndiagram sedan 1988 och arbetar heltid som astrolog . Jag gör alla mina tolkningar per telefon och spelar in samtalet på en CD. Astrologi är en underbar blandning av vetenskap, konst och intuition . Astrologer läser symboler , som naturligtvis är mer komplexa än trafikskyltar , som är lätta att följa . Ett stjärndiagram är kanske inte lika logiskt som en trafikkarta , men på samma sätt erbjuder det olika vägar till en destination . Livsfaserna är "förutsägbara" genom astrologiska cykler.Läs mer Astrologiska program och tolkningar Mitt senaste projekt är Cosmic Patterns i programmen Pegasus, Kepler och Sirius till den finska marknaden. Kepler 7.0 har funnits på marknaden i flera år och Sirius 1.0 släpptes i maj 2008 . Läs om programmen . Samtidigt publicerades den första datortolkningen på finska: Iris Asteroid Report . Jag arbetade med Jaana Selin och tolkningen är nu tillgänglig. Läs mer om Iris . Roderick Kidston skrev de engelska tolkningarna 2007 . Det finns också en tolkning av progressionen av månfaserna, översatt av Jaana Selin och Elisa Hasunoja. Den engelska originalversionen skrevs av astrolog Gina Ronco. Läs mer om tolkningsrapporterna. Artikeln Changing Attitudes publicerades i AstroLogos nummer 53, december 2004. Jag rekommenderar naturligtvis att man ansluter sig till föreningen, jag läser den ofta från pärm till pärm. Jaana Selin har översatt två av mina artiklar om asteroider : Ceres : Kanske är Ceres uppdrag att lära oss att leva i harmoni med Moder Jord och när vi inte gör det får vi symptom som är direkt relaterade till miljö och mat. ... Om Sun är konjunkterad med Ceres i det manliga horoskopet har jag funnit att hon är mycket omhändertagande och omsorgsfull och ofta den viktigaste barnflickan i familjen. ... För dem som arbetar med omsorgsarbete är månens konjunktion med Ceres viktig, särskilt inom alternativ vård . Läs artikeln Vesta : Vestas placering i ditt horoskop verkar ge dig ledtrådar om vilket område i ditt liv du vill ha ansvaret för saker och ting.</w:t>
      </w:r>
    </w:p>
    <w:p>
      <w:r>
        <w:rPr>
          <w:b/>
          <w:color w:val="FF0000"/>
        </w:rPr>
        <w:t xml:space="preserve">id 378</w:t>
      </w:r>
    </w:p>
    <w:p>
      <w:r>
        <w:rPr>
          <w:b w:val="0"/>
        </w:rPr>
        <w:t xml:space="preserve">3441 ( Hazel ) Färgdiagram där färgen visas Inomhusfärger Färgerna som visas på skärmen skapas elektroniskt . De kan inte ersätta verkliga färgmodeller, eftersom upplevelsen av färg påverkas av materialets yta och glans samt av belysningen. Välj alltid den slutliga färgen från färgkartorna i butiken i den miljö och under de förhållanden som färgen väljs för . RGB-värden : 157 , 121 , 91 ( 9D795B ) LAB-värden : 54.61 , 11.87 , 22.49 Vi skickar upp till fyra (4) e-brev per år till varje målgrupp.</w:t>
      </w:r>
    </w:p>
    <w:p>
      <w:r>
        <w:rPr>
          <w:b/>
          <w:color w:val="FF0000"/>
        </w:rPr>
        <w:t xml:space="preserve">id 379</w:t>
      </w:r>
    </w:p>
    <w:p>
      <w:r>
        <w:rPr>
          <w:b w:val="0"/>
        </w:rPr>
        <w:t xml:space="preserve">Hotellbeskrivning Geneva On The Lake Hotel ligger vid stranden av Seneca Lake i New York och är en stilfullt utformad italiensk renässansvilla som erbjuder en elegant och romantisk tillflyktsort för semesterfirare och par i Geneva. För rekreation och fritid kan semesterfirare spela golf på Geneva Country Club och Seneca Country Club. Turisterna kan också ta en avkopplande promenad i Seneca Lake State Park. General Geneva On The Lake Hotel har en stor och vackert anlagd trädgård som lämpar sig för bröllop, fester och speciella tillfällen. Den vänliga och kunniga personalen kan hjälpa till med bröllopsrelaterade förberedelser. Semesterfirare kan också ta ett dopp i poolen. Trådlöst internet finns tillgängligt på hela boendet. Läge Geneva On The Lake ligger på Lochland Road/Route 14, cirka två och en halv mil från Finger Lakes Railway-stationen och nära den natursköna Lakefront Park. Besökare kan lära sig mer om den lokala historien på Geneva Historical Society. Restaurang Matgästerna på Geneva On The Lake Hotel kan njuta av läckra gourmeträtter i The Lancellotti Dining Room och avnjuta en god frukost eller lunch i den fräscha matsalen. Gästerna kan också ta cocktails och drinkar på The Parlor. Hotellvillkor Resevillkor Hotellpriserna är föremål för växelkursförändringar . Alla hotellnätter är inte nödvändigtvis till samma pris (veckodag/helgpris) . Priset per natt är ett genomsnitt av totalpriset . Barn/extrasängar kostar extra . Extra tjänster som rumsservice eller minibar ingår inte Tjänster och/eller faciliteter kan vara belägna långt från hotellet men inom rimligt avstånd . All information kommer från hotellet, inte från Ebookers. All information om hotellet på den här webbplatsen (inklusive läge, avstånd från centrum, beskrivning av rummet, stjärnklassificering, faciliteter och tjänster) är endast vägledande. Vi rekommenderar att du kontrollerar den information som tillhandahålls. Vi ansvarar inte för information som tillhandahålls av tredje part. Ebookers.fi är Finlands ledande resebyrå på nätet som specialiserar sig på billiga flygresor, stadsresor, hotell, resepaket och biluthyrning. På vår webbplats kan du också paketera din egen semester genom att boka flyg och hotell till din favoritdestination. Vi samarbetar med de bästa flygbolagen, till exempel Finnair , SAS , Lufthansa , British Airways , KLM , Turkish Airlines och Etihad Airways . Billiga flyg hittar du bäst genom att jämföra erbjudanden från olika flygbolag .</w:t>
      </w:r>
    </w:p>
    <w:p>
      <w:r>
        <w:rPr>
          <w:b/>
          <w:color w:val="FF0000"/>
        </w:rPr>
        <w:t xml:space="preserve">id 380</w:t>
      </w:r>
    </w:p>
    <w:p>
      <w:r>
        <w:rPr>
          <w:b w:val="0"/>
        </w:rPr>
        <w:t xml:space="preserve">Ja Så mitt hår är nu slitet till ett sådant tillstånd att det inte riktigt kan bleka det längre, bara att vänta och se men det ser hemskt ut.Det är inte svart, men klart mörkt + rödbrunt. yuck . Jag har en jemmassa stargazer tropisk grön direktfärg, jag undrar vad som skulle hända om jag sprutar den ovanpå den? eller skulle det vara bättre att köpa en icke-rosa brun och träffa den direkta färgen fortfarande i blandningen, när bara en vanlig färg inte har vikit det röda någonstans oavsett hur långt från rött? Hjälp! ^Jag skulle rekommendera att prova Stargazer till att börja med, du kan naturligtvis späda ut den med balsam om du inte vill ha grönbrun färg. Problemet med vikningsfärger kan vara ojämnt vidhäftande, men det kan man bara se genom att prova sig fram. För bästa resultat vid vikning får jag personligen bäst resultat genom att applicera en blandning av direktfärgningsbalsam i torrt hår . Om ditt hår redan är rödaktigt är det meningslöst att köpa svala bruna färger, du skulle nästan säkert behöva gå helt svart för att dölja det röda. Men alla bruna färger (både permanenta och direkta färger) har mer eller mindre rött i sig, och att lägga det i lager är meningslöst enligt min mening, om allt du behöver är en vikning. Gröna och blåa toner tvättas ut ur håret så snabbt, till skillnad från rött, gult och orange. Jag har rödbrunt hår (garnier mousse nyans 4.6) enligt hårfärgningskit, men mitt hår är vinrött. Jag har färgat det två gånger. Finns det någon chans att få dessa kalla nyanser av mediumgrått utan att mitt hår faller ut? Alla tips här ... Jag börjar bli desperat ... Jag börjar redan få en kris ! Så imorgon har jag ett möte med min frisör och planen är att gå från denna mörkbruna, med rött som kommer igenom, till en medium / chokladbrun och sedan lägga till några fina strimmor med en ljus (gyllene) brun. Så detta är vad vi letar efter : Jag är en pålitlig frisör och jag tror inte att det kommer att gå fel, men det är rödheten som viker det största problemet och jag är redan rädd att de ljusare delarna kommer att bli så plågsamt mahogny/kopparaktigt. Frisören kan sina saker och gör sitt bästa, men jag är inte förvånad om ränderna ännu inte är den perfekta färgen. Så här förbereder jag mig redan på att de kommer att förbli rödaktiga eller börja rodna inom några veckor. Frågan i sig : Så är det möjligt att i håret i de ljusa delarna av den bilden att injicera till exempel lite aska ljus hårfärg ( helst en ljus färg ) , att det effektivt skulle bryta rodnaden bort . Naturligtvis, i mitt fall vill jag inte ha ränder av någon aska , men gyllene , men rött är ändå så stark nyans , så aska skulle förmodligen bryta rodnaden bättre än guld , eller vad ? Och eftersom jag föredrar att använda en ljus färg och jag har inte hittat någon ljusbrun aska ännu, så skulle till exempel Loreals Casting cream gloss nyans 801 vara en lämplig aska, men även om den är så ljus, kan den bryta rodnaden i de ljusbruna ränderna? Så ingen blekning behövs. Berätta gärna om dina erfarenheter eller om du har haft samma situation, att de ljusa bruna färgerna är för kopparfärgade/bruna, hur löste du problemet? Och i allmänhet är min idé dödsdömd ... Eller trösta mig med det faktum att frisören kan riktigt bra vikta bort rodnaden, så jag behöver inte börja justera! En frisör kan få bort den om han vet vad han gör. Men det är en ständig kamp för att få bort det röda, eftersom det orangea alltid dyker upp under, oavsett vilka raka färger du använder. Silverschampo är förstås ett måste, och sedan kan till exempel Goldwells skumfärger lura bort rodnaden/rödheten på egen hand. Men det är ett pågående projekt,</w:t>
      </w:r>
    </w:p>
    <w:p>
      <w:r>
        <w:rPr>
          <w:b/>
          <w:color w:val="FF0000"/>
        </w:rPr>
        <w:t xml:space="preserve">id 381</w:t>
      </w:r>
    </w:p>
    <w:p>
      <w:r>
        <w:rPr>
          <w:b w:val="0"/>
        </w:rPr>
        <w:t xml:space="preserve">Under de senaste åren har SRY Birkalands underavdelning ordnat flera barninsamlingar per år. En liten avgift samlas in från åkattraktionerna och används till utbildningsverksamhet. Bilder från förra årets evenemang i Sääksjärvi , Pirkkala och Tammerfors finns i galleriet . Om du vill ha några livliga Rottweiler-slädhundar till ditt evenemang kan du kontakta Jonna Ylitalo ( 050-546 7535 ) eller This email address is being protected from spam bots , please enable javascript to view this email address . Vill du vara med i dragkampen? Vi behöver entusiastiska ryttare för att organisera evenemangen! Det är ingen bra idé att börja dra när du fryser, men du bör vänja hunden vid släden och tyglarna först. Experimentella evenemang och småskalig dragträning organiseras alltid vid behov . Anmäl dig som volontär Jonna Ylitalo ( 050-546 7535 ) eller This email address is being protected from spam bots , please enable javascript to view this email address , så att du kan vara med och göra barn glada!</w:t>
      </w:r>
    </w:p>
    <w:p>
      <w:r>
        <w:rPr>
          <w:b/>
          <w:color w:val="FF0000"/>
        </w:rPr>
        <w:t xml:space="preserve">id 382</w:t>
      </w:r>
    </w:p>
    <w:p>
      <w:r>
        <w:rPr>
          <w:b w:val="0"/>
        </w:rPr>
        <w:t xml:space="preserve">12.2.2014 X-Catit Fujairah 12-14-2.2014 15 båtar och förare från 9 olika länder kommer att delta i tävlingen . Tidskörningen fick skjutas upp till fredag morgon på grund av starka vindar och kraftigt regn . Torsdagen den 13.2 vann dock Team Fazza Mastch Race, med det italienska laget T-Bone station på andra plats och Sky Dive Dubai på tredje plats. Under fredagsmorgonens kval blev det lite dramatiskt när den engelska båten hoppade över målbojen när de kom ut ur hamnen och ut på öppet hav. På samma sätt förstörde Sky Dive en av bojarna i utmanande väder. Mainings var stora och utmanande . 1. Fazza 2. T-Bone Station 3. Videx Själva tävlingen på eftermiddagen gick i Fazzas tempo från början till slut . Fazzas båt var den enda som seglade i perfekt balans både i den lugna delen och i den dåliga vågorna . I den nionde omgången välte det svenska teamet Westerlund Racing sin båt i dåligt väder med en bakre boj. Lyckligtvis överlevde både förarna och båten utan några större skador. Efter att säkerhetsbåten satt ihop båtarna igen avslutade de ett fantastiskt lopp. Fazza vann tävlingen, Nicolini Offshore team sex med sin båt kom på andra plats och MyDubai-båten med lokala förare kom på tredje plats . 18.8.2012 Marcus Johsson och Peter Wentzel blev Europamästare resultat 12.8.2012 Racingbåtar vid OS Först och främst gratulerar vi alla finländska olympiska medaljörer !!! Få av oss vet att racerbåtar har varit den enda motorsport som deltagit i de olympiska spelen! Redan vid de olympiska spelen 1900 var vi med som en uppvisningsidrott och 1908 tävlade vi i tre olika klasser. Internationella olympiska kommittén har arbetat i flera år för att få tillbaka tävlingssporten till de olympiska spelen, så låt oss hoppas att de fattar ett positivt beslut. Jag hoppas att det finska förbundet också kommer att driva på hårt för detta, även om jag är rädd att jag tvivlar på det. På tiden för det gamla motorbåtsförbundet kanske det fortfarande var möjligt, men efter sammanslagningen med seglingsförbundet tror jag inte det! Under Motorbåtsförbundets tid, då de fortfarande fick betalt i mark, fick finländska tävlingsbåtsmän till och med resebidrag från förbundet när de skulle representera Finland i världstävlingar. Men även då handlade det bara om några hundra mark, vilket var mer än i dag. I Finland finns det ett otal mästare i flera europeiska mästerskap och världsmästerskap i racing, såsom bröderna Fabritius ( Offshore ), Sami Pennanen ( F5,F4 ), Anders Forström ( F4 ) och Sami Seliö ( F1 ) Det finns inte många andra sporter i Finland som kan göra det här. Jag tycker att det är dags att ta racing på allvar i Finland och att förbundet borde göra något för att främja sporten och marknadsföringen. Annars kommer sporten säkert att dö ut i Finland, vilket skulle vara väldigt synd. En liten kommentar till arrangörer och tävlande, det skulle vara trevligt att få information, resultat, berättelser etc. på dessa sidor, så att sporten blir känd för andra. Vår webbplats har besökts nästan 44 000 gånger, vilket inte är någon dålig prestation på så kort tid och utan någon marknadsföring. Skriv också dina kommentarer på gästbokssidorna för att hålla intresset vid liv. T . Ripa 21.07.2012 Sami Seliö vann det ukrainska F1-loppet . Sami startade från pole position , men i den första omstarten kom Shaun Torrente från Qatar förbi . Efter den andra omstarten fick Torrente problem och Sami tog ledningen, som han behöll ända till slutet . Al Hameli från Förenade Arabemiraten slutade på en fin andraplats, trots att han startade loppet från 10:e plats . Philip Roms från Finland var tvungen att avbryta på grund av tekniska problem . 13.07.2012 Världsmästerskap i offshore 3c VÄRLDSMÄSSIGT FÖR POMO . PoMo har vunnit sitt första världsmästerskap</w:t>
      </w:r>
    </w:p>
    <w:p>
      <w:r>
        <w:rPr>
          <w:b/>
          <w:color w:val="FF0000"/>
        </w:rPr>
        <w:t xml:space="preserve">id 383</w:t>
      </w:r>
    </w:p>
    <w:p>
      <w:r>
        <w:rPr>
          <w:b w:val="0"/>
        </w:rPr>
        <w:t xml:space="preserve">Kom och se fjärrvärmeverken och energisparprojektet . Huutoniementie 43 " ring och ordna en demonstration " Tel : 0503170179 Waastek representationer : Kaukoran : Kauko 20/60 Danfoss : Akva lux , Hertta 100 Alfa Laval : Mini IS ECO , Sampo ECO G8 ( ny ) Vilka är fördelarna med representationer : Vi får full fabriksstöd och utbildning . Vi installerar utrustningen enligt tillverkarens planer , i problemsituationer har vi direkt kontakt med tillverkaren av utrustningen . Även garantifrågor hanteras smidigt, utan några mellanhänder. Kom och se våra fjärrvärmeverk och energisparprojekt . Huutoniementie 43 Ring och ordna en demonstration Tel : 0503170179 Waastek representationer : Kaukoran : Kauko 20/60 Danfossin : Akva lux Alfa Lavalin : Mini IS ECO , Sampo ECO G8 ( nyhet ) Vilka är fördelarna med representationer : Vi får full fabriksstöd och utbildning . Vi installerar utrustningen enligt planerna från utrustningstillverkarna , i problemsituationer har vi direkt kontakt med utrustningstillverkarna . Även garantifrågor hanteras smidigt, utan några mellanhänder. Kom och se våra fjärrvärmeverk och energisparprojekt . Huutoniementie 43 Ring och ordna en demonstration Tel : 0503170179 Waastek representationer : Kaukoran : Kauko 20/60 Danfossin : Akva lux Alfa Lavalin : Mini IS ECO , Sampo ECO G8 ( nyhet ) Vilka är fördelarna med representationer : Vi får full fabriksstöd och utbildning . Vi installerar utrustningen enligt planerna från utrustningstillverkarna , i problemsituationer har vi direkt kontakt med utrustningstillverkarna . Även garantifrågor hanteras smidigt, utan några mellanhänder. Kom och se våra fjärrvärmeverk och energisparprojekt . Huutoniementie 43 Ring och ordna en demonstration Tel : 0503170179 Waastek representationer : Kaukoran : Kauko 20/60 Danfossin : Akva lux Alfa Lavalin : Mini IS ECO , Sampo ECO G8 ( nyhet ) Vilka är fördelarna med representationer : Vi får full fabriksstöd och utbildning . Vi installerar utrustningen enligt planerna från utrustningstillverkarna , i problemsituationer har vi direkt kontakt med utrustningstillverkarna . Även garantifrågor hanteras smidigt, utan några mellanhänder. Kom och se våra fjärrvärmeverk och energisparprojekt . Huutoniementie 43 Ring och ordna en demonstration Tel : 0503170179 Waastek representationer : Kaukoran : Kauko 20/60 Danfossin : Akva lux Alfa Lavalin : Mini IS ECO , Sampo ECO OU ( nyhet ) Vilka är fördelarna med de olika tillverkarnas representationer : Vi får full fabriksstöd och utbildning . Vi installerar utrustningen enligt utrustningstillverkarens planer , i problemsituationer har vi direktkontakt med utrustningstillverkarna . Även garantifrågor hanteras smidigt, utan mellanhänder. " Vi installerar Alfa Lavall-centraler med en särskild garanti på 5 år " Vid behov tar vi bort den gamla pannan eller värmaren, så principen om nyckelfärdighet . Kauko 20/60 3800 Eur/enhet installerad om 3 eller fler enheter kan installeras i samma område är priset 3650 Eur/enhet installerad Danfoss Akva Lux 3500 Eur/enhet installerad om 3 eller fler enheter kan installeras i samma område är priset 3300 Eur/enhet installerad . Danfoss Hertta 100 3800 Eur/enhet installerad om 3 eller fler enheter kan installeras i samma område är priset 3650 Eur/enhet installerad . Alfa Laval Mini IS ECO 3800 Eur/enhet installerad om 3 eller fler enheter kan installeras i samma område är priset 3600 Eur/enhet installerad Kom och se fjärrvärmeverken och energibesparingsprojektet . Huutoniementie 43 Ring och boka en demonstration Tel : 0503170179 Waastek representationer : Kaukoran : Kauko 20/60 Danfoss : Akva lux Alfa Laval : Mini IS ECO , Sampo ECO OU ( ny ) Vilka är fördelarna med att ha representationer från olika tillverkare : Vi får hela</w:t>
      </w:r>
    </w:p>
    <w:p>
      <w:r>
        <w:rPr>
          <w:b/>
          <w:color w:val="FF0000"/>
        </w:rPr>
        <w:t xml:space="preserve">id 384</w:t>
      </w:r>
    </w:p>
    <w:p>
      <w:r>
        <w:rPr>
          <w:b w:val="0"/>
        </w:rPr>
        <w:t xml:space="preserve">Kristallkedjorna mellan panelgardinerna är vackra ... och när en kristallkrona hängde bredvid blev det riktigt snyggt ... Stegen av runda pinnar, jag kan också göra sådana! Texterna målade med Sabloona , dessa var förvånansvärt få ... bara på ett par ställen , man skulle ha trott att detta skulle ha varit modegrejen nu .... på denna plats även i de mest underbara färgerna förverkligade . Nu har vi en bostadsrätt resa bakom oss och en hel del nya inredningsidéer greppade . För det mesta var bostäderna inredda i vitt , beige , kakao och några svarta och grå . Endast i några få lägenheter vågade använda färger , även gul ... och det var inte dåligt med svart verkade vara . Jag satte denna första bostadsmässa post några idéer som jag trodde åtminstone mig själv att genomföra någon gång . Aah , ett stort antal bilder från mässan! Vi fick inte åka dit alls i år = ( men som tur är kan du se bilder här i bloggvärlden ! sovrummet med gröna väggar hade varit bättre om det gröna hade varit en mycket blekare nyans ... enligt min åsikt . eftersom en klar grön färg kanske är lite för fräck för ett sovrum . Jag tycker också mycket om grönt!</w:t>
      </w:r>
    </w:p>
    <w:p>
      <w:r>
        <w:rPr>
          <w:b/>
          <w:color w:val="FF0000"/>
        </w:rPr>
        <w:t xml:space="preserve">id 385</w:t>
      </w:r>
    </w:p>
    <w:p>
      <w:r>
        <w:rPr>
          <w:b w:val="0"/>
        </w:rPr>
        <w:t xml:space="preserve">- Vraket har undersökts så grundligt som möjligt på plats , och markundersökningar har utförts . Vraket kommer sedan att föras till skydd av försvarsmaktens hangar för en teknisk undersökning , förklarar Markus Bergman, olycksutredningscentralens chefsutredare . Enligt Bergman kan resultatet av den tekniska undersökningen komma att dröja flera månader eller till och med ett år . Offrens identitet avslöjas inte, men Bergman avslöjar att den ena är en man och den andra en kvinna . Planet flög först till Jämi flygplats och lyfte därifrån och olyckan inträffade ganska snart efter starten . Enligt Bergman kommer en undersökningskommission att tillsättas för att utreda olyckan senare i veckan .</w:t>
      </w:r>
    </w:p>
    <w:p>
      <w:r>
        <w:rPr>
          <w:b/>
          <w:color w:val="FF0000"/>
        </w:rPr>
        <w:t xml:space="preserve">id 386</w:t>
      </w:r>
    </w:p>
    <w:p>
      <w:r>
        <w:rPr>
          <w:b w:val="0"/>
        </w:rPr>
        <w:t xml:space="preserve">Bohrok-Kal online animations Bohrok-Kal Online Animations är en serie av tre animationer som publicerades på BIONICLE.com 2003 . De berättar historien om Toa Nuvu och hur de vann Bohrok-Kal . Textversionerna av animationerna publiceras här tillsammans med handlingen . Animationerna är gjorda av Templar Studios , som också har gjort Mata Nui Online Game. Dessa animationer är också flash-animationer. Innehållsförteckning Jaller och Takua är på väg från Ga-Koro till Ta-Koro och pratar om sin goda resa. När de går märker de att någon iakttar dem och Jaller förbereder sig för att försvara sig. Pewku hoppar dock ut och Takua hoppar upp på Ussals rygg och de fortsätter sin resa. Snart anländer de till Ta-Koro och en medlem av Ta-Matoran Guard, som har sett dem, beordrar att portarna till byn ska öppnas. Duon går till Turaga Vakama och berättar om sin resa. När Jaller åker till sin vakttjänst vill Takua följa med. När de lämnar Turagas stuga ser de Ta-Matoran, som vaktar Ta-Suva, som sitter fängslad i en elektrisk bur. Sedan ser de någon som de först tycker ser ut som Bohrok och som tar Tahus Nuva-symbol. Jaller kastar en skiva mot honom, men han vänder sig om och blockerar först skivan och träffar sedan Jaller, vilket förlamar honom, som för att skydda Takua hade knuffat bort honom. Takua och medlemmarna i gardet förbereder sig för att slåss, men varelsen, som visar sig vara Tahnok-Kal, hoppar över dem och går mot Ta-Koro-porten. Tahu står i vägen för honom och Tahnok-Kal rasar in i grinden ovanför honom. Tahu försöker smälta de fallande stenarna, men han har inte längre några krafter. Sedan faller stenarna över honom. Jaller, Takua och Vakama tittar på stenhögen som Tahu är instängd under. Takua skakar sorgset på huvudet, men i samma ögonblick klättrar Tahu upp ur bilderna och berättar för Tahnok-Kal att hans elementära krafter har tagits ifrån honom. Takua frågar Vakama vad varelsen var och Vakama leder dem till sin hydda vid den heliga elden. Vakama berättar att varelsen var Bohrok-Kal och att det fanns fem andra Kali förutom Tahnok-Kal. Han ber Tahu att gå till den andra Ti , men han vägrar och säger att han klarar sig själv. Tahu går och Jaller säger att Tahu åtminstone kommer att acceptera hans hjälp. Sedan ger sig Jaller och Takua av med Tahu från Ta-Koro. När de passerar genom Le-Wah möter de Lewa som faller ner från ett träd. Lewa säger att han jagade Bohrok-Kal men föll plötsligt. Lewa ansluter sig till dem och de fortsätter sin väg. Pohatu är magnetiserad till Mahi-klanen. I Po- Wah ser de två uppsättningar fotspår som följer samma väg som det tredje och drar slutsatsen att spåren tillhör tre Bohrok-Kal. De hör Mahi-motståndare, men bakom nästa sanddyn ser de Pohatu som är magnetiserad till Mahi-klanen. Jaller och Takua hjälper honom, och Pohatuk ansluter sig. Senare är alla Toa Nuva tillsammans. De söker efter Bohrok-Kale och tror att de kan övervinna alla odds. Takua nämner dock att även tillsammans kunde de inte besegra Bohrok-Kale. Takua börjar berätta om den sista striden mellan Bohrok-Kali och Toa Nui. Han berättar hur Toa Nuva spårade Bohrok-Kalis till Bahragis lya för att befria Bahragi, under vars befäl Bohrok-Kalis skulle rensa hela Mata Nui. Bohrok-Kalis höll redan på att höja Nuva-symbolerna på Nuva-kuben när Tahu kallade på Vahi och fördröjde tiden runt Bohrok-Kalis.</w:t>
      </w:r>
    </w:p>
    <w:p>
      <w:r>
        <w:rPr>
          <w:b/>
          <w:color w:val="FF0000"/>
        </w:rPr>
        <w:t xml:space="preserve">id 387</w:t>
      </w:r>
    </w:p>
    <w:p>
      <w:r>
        <w:rPr>
          <w:b w:val="0"/>
        </w:rPr>
        <w:t xml:space="preserve">Sidan 14 14 14 90min Autio tar stort ansvar i Spaniens träskMännens första professionella futsalspelare någonsin, Panu Autio, kommer att spela för unión África Ceutín, Spaniens näst högsta nivå, den här säsongen. Förra säsongen spelade autio för lPozo Ciudad de Murcia i samma division, men nu står han inför en ny utmaning . Baserat på träningssäsongen har jag spelat de största minuterna i laget i träningsmatcher och tränaren verkar ha stort förtroende för mig. Nu måste jag bara anta utmaningen, spela bra och bevisa att jag är värd allt förtroende, säger autio. Förra säsongens lag var ett reservlag i en stor klubb och därför är mitt nya lag på många sätt ett helt annat lag. Vårt team spelar en viktig roll i Ceuta och vi kommer att följas noga på gatorna och i lokala medier. unión África Ceutín har sin bas i Ceuta , en stad i norra Afrika på Gibraltarsundets södra sida. Ungefär hälften av Ceutas befolkning är muslimer och vårt team består av fem muslimer. Att följa deras ramadan på nära håll har varit en intressant upplevelse. Att göra försäsongen i över 30 grader Celsius september 2011 45min te utan att dricka en droppe under dagen är ganska utmanande , säger Autio om sin exotiska plats Normalt för alla våra bortamatcher måste vi resa med båt till det europeiska och spanska fastlandet , fortsätter målvakten. Futsalsäsongen startade i Spanien den 17 september . JS GFT är en av favoriterna till mästerskapet i Futsal-ligan den här säsongen . rik Henriksson , som alla hör till den absoluta eliten inom finsk futsal . Annars är laget detsamma som förra säsongen . Vi är så konkurrenskraftiga och vill förbättra oss . Men för tillfället är det inte möjligt i sporten . Särskilt med GFT , men även annars i futsal . Så att spela nästa säsong är fortfarande mycket osäkert , klargör den 32-årige GFT-målvakten Sarelius, som har varit med i laget i många år, trions tankar. jussi eskola Mästerskap i jakten på GFT-mästerskapet Joonas sarelius 90min@omnipress.fi Golden Futsal Team ( GFT ) från Esbo har vunnit det finska mästerskapet i Futsal tre gånger. GFT har höga ambitioner för Futsal League, som startar i början av oktober, men resurserna är knappa. AC Stoppi från Helsingfors fick ge upp sin plats i Futsal-ligan på grund av ekonomiska problem och problem med spelarna. Naturligtvis var det en besvikelse för oss. Vi förväntade oss lokala matcher och det är inte alltid så trevligt att resa, säger Teemu Terho, en av GFT:s ordinarie spelare och det finska landslaget. Den erfarne spelaren är lite förvånad över AC Stopis problem med truppen. Det verkar lite konstigt att de inte fick in några spelare till laget. Det finns så många spelare i huvudstadsregionen att de säkert hade kunnat sätta ihop ett lag på liganivå. Och förra året blev de uppflyttade från första divisionen, så skulle de inte redan ha haft ett lag? Nando som ny tränare? Laget i Esbo tränades förra säsongen av Ville Sihvonen , men han lämnade jobbet efter en säsong som slutade med bronsmedaljer. Nu kommer tränaransvaret att tas över av Nando , en före detta professionell spelare som har varit involverad i GFT i flera år. Nando har spelat futsal professionellt, så han skulle säkert vara ett bra tillskott till laget. Förhandlingarna är i full gång, men inga namn har ännu överenskommits. I vilket fall som helst kommer spelarna Jarkko Reinikka och Teemu Terho att fungera som assisterande tränare, så det kommer att finnas flera personer i tränarteamet , säger GFT:s ordförande Pauli Ojalehto. GFT har mycket erfarenhet, eftersom laget innehåller flera futsalspelare som har spelat på liganivå under större delen av 2000-talet. Men Matias Sarelius , Jani Mo</w:t>
      </w:r>
    </w:p>
    <w:p>
      <w:r>
        <w:rPr>
          <w:b/>
          <w:color w:val="FF0000"/>
        </w:rPr>
        <w:t xml:space="preserve">id 388</w:t>
      </w:r>
    </w:p>
    <w:p>
      <w:r>
        <w:rPr>
          <w:b w:val="0"/>
        </w:rPr>
        <w:t xml:space="preserve">Visa andra språk Online MBA Marketing and Sales Europe - Study MBA Marketing and Sales Europe På grund av den kraft som MBA-utbildningen har och de dörrar den öppnar, det nätverk den ger och den problemlösningsförmåga den lär ut , måste ekonomistudenterna vara mer involverade i sin utbildning och göra en medveten ansträngning för att förstå vad de vill få ut av sin MBA-examen. Totalt finns det över 4 000 högskolor i Europa som erbjuder ett brett utbud av kurser på kandidat-, magister- och doktorandnivå. Med allt fler av dessa organisationer som erbjuder engelska som undervisningsspråk för åtminstone vissa utbildningsprogram är universiteten i Europa nu av högre kvalitet än någonsin tidigare. Europeiska universitet erbjuder vänliga utländska studenter och ger kurskunskaper som matchar deras yrke med dagens globala efterfrågan. Online MBA Marketing and Sales Europe - Komplettera din MBA-examen i Europa. Spara tid och kontakta din skola direkt här! Instituto Europeo de Posgrado Programmet innehåller alla de färdigheter som krävs för att effektivt utveckla arbetsledare, med tonvikt på försäljning och marknadsföring, som efterfrågas av företag [ + ] . Online MBA - Marketing and Sales Skills Programmet innehåller alla de färdigheter som krävs för att effektivt utveckla arbetsledare, med tonvikt på försäljning och marknadsföring, som efterfrågas av företag . Vilka är programmets mål? Målet med MBA i specialitet och marknadsföringsledning är att utbilda chefer, för att kunna fatta kreativa beslut och möta verkliga utmaningar i en alltmer komplex och föränderlig affärsvärld, särskilt de som har ett förhållande till marknadsförings- och försäljningsledningsfunktionerna, är av yttersta vikt. Varför välja oss? En inlärningsmetod som bygger på "case", videokurser, virtuella sessioner och interaktiva övningar. Eleven arbetar varje vecka och får personlig handledning av en handledare. Fakulteten består av yrkesverksamma inom näringslivet. ... [ - ]</w:t>
      </w:r>
    </w:p>
    <w:p>
      <w:r>
        <w:rPr>
          <w:b/>
          <w:color w:val="FF0000"/>
        </w:rPr>
        <w:t xml:space="preserve">id 389</w:t>
      </w:r>
    </w:p>
    <w:p>
      <w:r>
        <w:rPr>
          <w:b w:val="0"/>
        </w:rPr>
        <w:t xml:space="preserve">En annan sorts torsdag och kursen Mot ett självständigt liv för unga är en del av Helsingforsregionens förening för annorlunda inlärare, Kiinni arkeen , som finansieras av barn- och ungdomsfonden RAY. Projektet är ett treårigt projekt ( 2014 - 2016 ) och ingår i RAY:s Paikka auki-bidragsprogram. Syftet med projektet är att utveckla unga människor i åldern 15-29 år i deras självständiga vardagliga livshantering, vidareutbildning och arbetslivskompetens.</w:t>
      </w:r>
    </w:p>
    <w:p>
      <w:r>
        <w:rPr>
          <w:b/>
          <w:color w:val="FF0000"/>
        </w:rPr>
        <w:t xml:space="preserve">id 390</w:t>
      </w:r>
    </w:p>
    <w:p>
      <w:r>
        <w:rPr>
          <w:b w:val="0"/>
        </w:rPr>
        <w:t xml:space="preserve">Post navigation En liten, blygsam flickhund fångade vår uppmärksamhet när vi besökte Rosior Municipal Kennel i början av mars. Som om hon försökte låtsas vara osynlig gick hon långsamt längs nykomlingarnas bur, som många av sina andra ödesfränder. Hon verkade i gott skick och såg lite vilsen ut - kanske hade hon bara övergivits på gatan, där hon hade fallit i händerna på grovjobbare och i stadens pund. När vi lärde känna honom bättre bestämde vi oss för att ta in honom i vårt adoptionsprogram . Han befinner sig i Bukarest på OneVet-kliniken för att undersökas, vaccineras och steriliseras. Zinges uppskattade ålder är cirka 2-3 år. Han väger mindre än 10 kg . Han kommer säkert att bli bättre i sin hemmiljö , men han är knappast en busig kille . Hans nya hem måste förstå att Zinge efter allt han har gått igenom behöver tid för att anpassa sig till ett tryggt liv i Finland . Det finns ingen garanti för att han kommer att bli städat eller kunna gå i koppel, så du måste vara beredd att lära honom eller åtminstone påminna honom om dem. Att engagera sig i en hund är alltid ett långsiktigt beslut; han kommer att vara en del av ditt liv i 10-15 år i bästa fall. Zinge söker ett engagerat och motiverat hem där du är beredd att erbjuda en varsam och konsekvent träning, säkra hemförhållanden, aktiviteter och ett lyckligt och balanserat hundliv. Kom ihåg att din hund måste passa in i ditt liv med alla dess upp- och nedgångar! " Kan gå fint i koppel, träning inomhus lärs ut. Han är inte upprörd över mötande hundar, går snällt förbi eller vill gå och hälsa. Han har viftat med svansen åt vaktmästarens kanin, men har inte alls lagt märke till honom. Ljudet från krabborna är överraskande, man måste morra eller skälla åt dem, men vi tränar också att det är människan som tar hand om dem. Han sover bra på natten i ett annat rum och reagerar inte på morgontidningsläsaren. Gillar strykning och ömhet , även när han borstar lugnt, ögonen är slutna . Han har en mycket mjuk päls som ständigt faller och därför har han hår överallt. Zinge är smidig och hoppar lätt på soffan, ryggstödet och olika nivåer utomhus. Gillar att använda sin näsa, andra hundars lukter måste sniffas noggrant. Han har också använts för att leka och det är roligt att gömma smaskiga godis. Som en särskild egenskap för att bli klappad lägger han sig på mage med bakbenen raka och kryper framåt. " " " Han är en underbar, mesig, krycklig hund :) Han gör allt utomhus och har inte haft några fler olyckor . Han är van vid att jag går ut och kommer tillbaka utan att behöva oroa mig för det . Och trots att grannens hund har blivit omhändertagen idag, får stressen honom inte att kissa inomhus längre . Zinge var inte som någon annan katt han någonsin hade träffat, och det var inte katten heller . Han försökte sniffa lite, men höll sig borta när den andra väste. Han skällde inte och försökte inte jaga, han undrade bara. Hunden har lugnat ner sig i alla fall, även när jag går till hallen eller toaletten behöver jag inte följa efter honom hela tiden. Vi har varit ute riktigt sent några gånger när det inte finns några andra hundar i närheten och jag har låtit Zinge springa i parken. Han är verkligen upphetsad över att dra i cirklar, så fort som hans tassar kan gå Han kommer efter mig i alla fall, om jag går längre bort. På kvällen hoppar Zinge upp på min säng för att rulla runt när vi ska lägga oss. ...och han kommer att dra in sig själv i armhålan...</w:t>
      </w:r>
    </w:p>
    <w:p>
      <w:r>
        <w:rPr>
          <w:b/>
          <w:color w:val="FF0000"/>
        </w:rPr>
        <w:t xml:space="preserve">id 391</w:t>
      </w:r>
    </w:p>
    <w:p>
      <w:r>
        <w:rPr>
          <w:b w:val="0"/>
        </w:rPr>
        <w:t xml:space="preserve">    Jukka Syrenius Band Talkooklubi Pool Onsdag 25.6 . Biljetter 10 euro Jukka Syrenius är en musiker från Björneborg . Han är mest känd som gitarrist och sångare i bandet Elonkorjuu . Syrenius är tillsammans med Jukka Tolonen en av de viktigaste och mest begåvade finländska gitarrvirtuoserna inom 1970-talets progressiva rock- och jazzrockstilar. Syrenius distinkta improvisationsstil kännetecknas av en god känsla för harmoni och en smidig, melodisk soloimprovisationsbåge. Det sätt på vilket han improviserar med ett sådant självförtroende, där han skapar tydliga melodiska progressionsförlopp i harmoniskt krävande ackordsstrukturer, saknar motstycke i hela världen. Detta är särskilt tydligt i Jukka Syrenius Bands många liveframträdanden på 1980-talet. Syrenius har studerat musik i USA vid Berklee College of Music . Förutom i Finland har Syrenius uppträtt flitigt i de nordiska länderna och samarbetat med många viktiga skandinaviska och amerikanska jazzmusiker. Förutom Elonkorjuju har hans andra ensembler inkluderat Jukka Syrenius Band (soloprojekt) och The Touch . Syrenius har också komponerat musik för film och tv. Hans album Live Bite från 2006 mottogs väl av kritikerna och hans senaste utgivning är Jukka Syrenius Bands livesamling "Hard Labour" som spelades in i hans hem i Björneborg i början av förra året. Titeln syftar på gitarristens 15-åriga dagjobb, och spelplatsen är ett favoritställe för hans kollegor. Jukka Syrenius gitarr , sång Hannu Rantanen basgitarr Jari Kettunen trummor Jussi Reunamäki orgel &amp;lt ;&amp;lt ; Jukka Syrenius Band uppträder på Puistoblues öppningsklubb . Puistoblues är den enda festivalen i Finland som uppfyller internationella standarder och som helt och hållet drivs av frivilliga. I dag är antalet volontärer större än publiken vid det första Puistoblues . Järvenpää Blues-Jazz Diggarit ry kan stolt säga att de har arbetat som volontärer sedan 1977 .</w:t>
      </w:r>
    </w:p>
    <w:p>
      <w:r>
        <w:rPr>
          <w:b/>
          <w:color w:val="FF0000"/>
        </w:rPr>
        <w:t xml:space="preserve">id 392</w:t>
      </w:r>
    </w:p>
    <w:p>
      <w:r>
        <w:rPr>
          <w:b w:val="0"/>
        </w:rPr>
        <w:t xml:space="preserve"> Facultas - projekt för bedömning av funktionsförmåga 2006-2008 genomförde vi projektet Facultas bedömning av funktionsförmåga tillsammans med Finlands läkarförening Duodecim. På grund av den stora efterfrågan fortsatte Facultas-utbildningarna fram till maj 2009. Syftet med Facultas-projektet är att skapa enhetliga metoder för läkare vid bedömningen av patienters funktionsförmåga och att harmonisera medicinska rapporter. Facultas-rekommendationerna är tänkta som ett praktiskt verktyg för alla läkare som arbetar med patienter. Rekommendationerna om bedömning av funktionsförmåga har utarbetats för de fyra grupper av tillstånd där bedömningen har varit mest problematisk. Dessa grupper är humörstörningar , rygg- och nackbesvär , sjukdomar i de stora lederna och kronisk smärta . Funktionsförmåga är ett medicinskt begrepp som beskriver en persons förmåga att reagera på och fungera i sin omgivning . Bedömning av funktionsförmågan behövs för att följa sjukdomsförloppet , bedöma behovet av behandling och rehabiliteringsåtgärder , följa upp hur behandlingen och rehabiliteringen fungerar , påbörja och avsluta sjukskrivning , för försäkringsändamål för beslut om sjukpenning , invaliditetspension , rehabilitering och andra förmåner samt för att överväga vilka stödåtgärder som behövs för att upprätthålla ett självständigt liv . Syftet med bedömningen av funktionsförmågan avgör hur och i vilken omfattning den ska beskrivas . Patienterna kommer att gynnas av projektet eftersom samrådsprocessen blir mer öppen och rättvis. Ett av målen är att patienterna ska kunna förvänta sig en liknande åsikt oavsett vilken läkare de träffar . Rekommendationerna kommer kortfattat att behandla sjukdomarna i denna grupp när det gäller diagnos och behandling och presentera evidensbaserade och empiriska metoder för bedömning av funktionsförmåga som kommer att vara användbara för läkare . Det gemensamma tillvägagångssättet kommer att omsättas i praktiken genom ett utbildningsprojekt för läkare .</w:t>
      </w:r>
    </w:p>
    <w:p>
      <w:r>
        <w:rPr>
          <w:b/>
          <w:color w:val="FF0000"/>
        </w:rPr>
        <w:t xml:space="preserve">id 393</w:t>
      </w:r>
    </w:p>
    <w:p>
      <w:r>
        <w:rPr>
          <w:b w:val="0"/>
        </w:rPr>
        <w:t xml:space="preserve">Arresteringarna gjordes som en del av den första insatsen av det brittiska centret för barnsexploatering och skydd på nätet som inrättades i år, rapporterar Reuters. Centret inrättades för att bekämpa barnpornografi. Det är också första gången som personer som misstänks ha köpt barnpornografi från onlinetjänster har gripits i Storbritannien.</w:t>
      </w:r>
    </w:p>
    <w:p>
      <w:r>
        <w:rPr>
          <w:b/>
          <w:color w:val="FF0000"/>
        </w:rPr>
        <w:t xml:space="preserve">id 394</w:t>
      </w:r>
    </w:p>
    <w:p>
      <w:r>
        <w:rPr>
          <w:b w:val="0"/>
        </w:rPr>
        <w:t xml:space="preserve">Yttrande om MAKITA MT064SK2 I genomsnitt tycker användarna att MAKITA MT064SK2 är mycket praktisk De gav ett mycket högt betyg för dess tillförlitlighet och robusthet, och många delade samma åsikt Om du vill vara säker på att MAKITA MT064SK2 är lösningen på dina problem, ska du få den största hjälpen och supporten från andra Diplofix-användare Användarna tyckte att det var mycket effektivt. Dessutom har de flesta av dem samma åsikt Extra billigt Du kan hitta svaren på dina frågor i MAKITA MT064SK2 användarmanual (specifikationer, instruktioner, säkerhetsinstruktioner, storlek, tillbehör, etc. ) Lätt att använda Frågor från användarna : Är MT064SK2 lätt att använda? 4 användare besvarade frågorna och betygsatte produkten på en skala från 0 till 10 . Betyget är 10/10 om MAKITA MT064SK2 är mycket användarvänlig . Den genomsnittliga poängen för fördelningen av åsikter är 8 och standardavvikelsen är 1,87 Hög prestanda Användarna ställde frågan : Är MT064SK2 mycket bra? 4 användare gav den 0 poäng på en skala från 0 till 10. Betyget är 10/10 om MAKITA MT064SK2 är, i sin domän, den bästa på en teknisk nivå, den som erbjuder den bästa kvaliteten eller den som erbjuder det största utbudet av alternativ.</w:t>
      </w:r>
    </w:p>
    <w:p>
      <w:r>
        <w:rPr>
          <w:b/>
          <w:color w:val="FF0000"/>
        </w:rPr>
        <w:t xml:space="preserve">id 395</w:t>
      </w:r>
    </w:p>
    <w:p>
      <w:r>
        <w:rPr>
          <w:b w:val="0"/>
        </w:rPr>
        <w:t xml:space="preserve">ACK CT Offentliga meddelanden Antti Hälsningar , KirkkonummiPriserna i cupen ska levereras till mig antingen på söndag för matchen eller på måndag för träningen. Och samtidigt en påminnelse om KirkkonummiCup-helgen i september där vi arbetar, vänligen skriv upp datumet! T: Antti 12 månader sedan Antti Moi , MAstoCupiin kan ta ett par av över-age , dvs Julle och Senni - med dig om du kan . Antti Moi , Put du skulle Mastocup lmregistumiset så jag vet att vi kan få ett lag där . Spelen är i Pajulahti och det finns också möjlighet att stanna över natten för 90 , - inklusive mat . I vilket fall som helst bör du äta lunch på skolan under dagen även om du inte stannar över natten. Jag vet inte ännu om de överåriga personerna, jag ringer dig nästa vecka. Jag kommer inte att stanna över natten på skolan.</w:t>
      </w:r>
    </w:p>
    <w:p>
      <w:r>
        <w:rPr>
          <w:b/>
          <w:color w:val="FF0000"/>
        </w:rPr>
        <w:t xml:space="preserve">id 396</w:t>
      </w:r>
    </w:p>
    <w:p>
      <w:r>
        <w:rPr>
          <w:b w:val="0"/>
        </w:rPr>
        <w:t xml:space="preserve">- Bra bara på pappret - Praktiskt taget efter xbox 360 i grafik - PSN suger - Dyrt - Dålig mediaspelare (bristande format-/textstöd etc.) - Dålig handkontroll - Kan inte spela gamla PS2-spel - Sekundärkonsol i speltillverkarnas ögon (först skapades den för xbox 360 och överfördes först därefter till PS3:om den översätts, och slutresultatet är sämre än på lådan på grund av att PS3 är svår att programmera ) - Nedladdningsbart extra innehåll ligger alltid långt efter PC- och xbox360-versionerna - Bullrig - Gick sönder efter 2 veckors användning och tog en evighet att serva Ibland kommer ingen bokstav upp när man trycker på den, medietangenterna fungerar inte om man inte drar av och sätter på usb:n efter varje uppstart osv....att ett tangentbord för 5 euro inte skapar sådana barndomar, så det borde inte heller ett tangentbord för 70 euro göra det.</w:t>
      </w:r>
    </w:p>
    <w:p>
      <w:r>
        <w:rPr>
          <w:b/>
          <w:color w:val="FF0000"/>
        </w:rPr>
        <w:t xml:space="preserve">id 397</w:t>
      </w:r>
    </w:p>
    <w:p>
      <w:r>
        <w:rPr>
          <w:b w:val="0"/>
        </w:rPr>
        <w:t xml:space="preserve">Teknoware - ny teknik för nödbelysning 30.3.2010 Teknowares nya ESCAP-familj av nödbelysningsarmaturer kombinerar kapacitiv elektrisk energilagring med den senaste LED-tekniken. I motsats till traditionell praxis lagras den elektriska energi som krävs för avbrottsdrift inte i den elektrokemiska processen i ett konventionellt batteri, utan i lågspänningskondensatorer med mycket hög kapacitans. Den här lösningen är underhållsfri och miljövänlig och möjliggör oberoende drift av nödarmaturer utan batterier som innehåller skadliga ämnen och som måste bytas ut regelbundet. Kondensatorernas livslängd är mer än dubbelt så lång som batteriernas, vilket är i balans med den långa livslängden hos de högeffektiva lysdioder som används som ljuskällor. Resultatet är en helt underhållsfri armatur under hela dess livscykel. Även efter det är det inte farligt avfall. Säkerhet från hastighet Säkerheten har också nått en ny nivå, eftersom kondensatorn som energilager möjliggör laddningstider som är ungefär en tiondel av dem för konventionell batteriteknik. Detta innebär att nödbelysningen är fullt funktionsduglig mycket snabbt efter ett avbrott. Ny teknik för nödbelysning AALTO - trådlös styrning ESCAP-armaturerna för självtestning finns även med centraliserad styrning. De trådlöst styrda armaturerna hittar automatiskt varandra och bildar ett nätverk i byggnaden. Nätverket söker automatiskt efter bästa möjliga väg och återställer vid behov vägarna. Det finns ingen kabeldragning mellan armaturerna. Detta gör installationen enkel och gör det möjligt att flytta armaturerna fritt när utrymmet förändras. Det trådlösa nätverket överför testresultaten från armaturerna till en dator, där de nödvändiga övervakningsrapporterna är lättillgängliga. På så sätt kan övervakningen utföras på arbetsplatsen för den person som ansvarar för driften av nödbelysningen . Driften av en enskild nödbelysning är inte beroende av nätets eller andra nödbelysningars funktion . Nätet samlar bara in information om varje armaturers status . ESCAP-systemet kombinerar således de enskilda armaturernas feltolerans och installationsflexibilitet med centraliserad övervakning av det centrala systemet . En helt ny fördel är att systemet lätt kan anpassas till de förändrade behoven, både när det gäller armaturerna och kontrollpunkten . Produktkoderna för ESCAP-armaturer med trådlös styrning slutar med bokstaven A. 3 skäl att välja ESCAP - Inga underhållskostnader i tio år - Miljövänligt: farväl till slöseri med energi och farligt avfall - Säkrast: laddning omedelbart efter ett strömavbrott</w:t>
      </w:r>
    </w:p>
    <w:p>
      <w:r>
        <w:rPr>
          <w:b/>
          <w:color w:val="FF0000"/>
        </w:rPr>
        <w:t xml:space="preserve">id 398</w:t>
      </w:r>
    </w:p>
    <w:p>
      <w:r>
        <w:rPr>
          <w:b w:val="0"/>
        </w:rPr>
        <w:t xml:space="preserve">Meddelande till studion t Anna Palaa , Mikkelin Revyyteatteri 21.5.2014 , 6:22 - uppdaterad 21.5.2014 , 14:06 Media Photo I vår kommer premiären av Anna Palaa av Mikkelin Revyyteatteri att förtrolla på S:t Michels stora scen! Vårrevyn är en rolig blandning av sång, dans och överraskande intriger. Föreställningen tar publiken från ett pars vardagsrum i deras hektiska år till Texas vilda salooner och Las Vegas vilda dansshow. Mitt i allt detta uppstår alla möjliga frågor: är det verkligen så att vinna på lotto att man vinner på lotto trots allt? Vad är en desperat person beredd att göra för att överleva, och kommer kärleken att vinna över allt i slutändan? Pjäsen är skriven och regisserad av Juhana Mäkilä från S:t Michel. Atte Kekkonen ansvarar för sångutbildningen, Tapio Nykänen är dirigent för Revyyn Band med fem medlemmar och Tuija Nikkilä , Miia Leikas , Helena Hirvonen och Johanna Sjöblom är koreografer. Mikkelin Revyyteatteri är en amatörteatergrupp bestående av människor i olika åldrar som kombinerar dans, musik och teateruttryck i sina föreställningar. Målet är att göra färgglad men också talande underhållning för människorna i regionen, både om tidens fenomen och om mångfalden i att vara människa i allmänhet. Sedan 2002 har revyteatern varje år haft premiär för en ny, bred och varierad föreställning som nått en publik på flera tusen personer varje år. Premiär söndagen den 25 maj kl. 19.00 på S:t Michels teaters stora scen.</w:t>
      </w:r>
    </w:p>
    <w:p>
      <w:r>
        <w:rPr>
          <w:b/>
          <w:color w:val="FF0000"/>
        </w:rPr>
        <w:t xml:space="preserve">id 399</w:t>
      </w:r>
    </w:p>
    <w:p>
      <w:r>
        <w:rPr>
          <w:b w:val="0"/>
        </w:rPr>
        <w:t xml:space="preserve">      "Ekumenik är ett lagspel" 3.4.2012 | Tomi Karttunen Ärkebiskop emeritus John Vikström beskrev ekumeniken som ett lagspel vid lanseringsseminariet för sin 80-årsbok ( Reseptio 2/2011 , sakasti .evl.fi/reseptio ) i oktober förra året. Detta föranledde en reflektion över vad detta innebär i praktiken för vår kyrkas ekumeniska verksamhet och dess stiftelser. Kyrkan sänds ut i alla delar av världen för att i ord och handling förmedla budskapet om Guds kärlek i Kristus. Kyrkan, som Kristi kropp, deltar i den heliga Treenighetens liv genom Ordet och sakramenten och den tro som de inspirerar. Människor i sin mångfald skapar gemenskap och enhet. Aposteln Paulus jämförde kyrkan med Kristi kropp, där varje medlem har en roll att spela. Det är viktigt att bevara enheten, annars splittras helheten och uppdraget blir lidande. Ekumenismen som missionens tvillingsyster 1800-talet som missionens århundrade visade vilken skada som rivalitet och till och med hat mellan kristna och kyrkor kan göra för evangeliets sak. Strävan efter att hålla fast vid sanningen och kärleken leder också till självrannsakan och till att lära sig av andra kristna. Den moderna ekumeniska rörelsen på 1900-talet, som fick en avgörande impuls genom Edinburgh Missionary Conference 1910, föddes i huvudsak ur missionssfären. Genom att arbeta tillsammans blir arbetet bättre utfört och klyftorna större. Vi kan stödja varandra på ett positivt sätt som kyrkor och kristna genom att till exempel främja en ekumenisk användning av Skriften. Ekumenismen strävar efter att bygga Kristi kyrka i den anda och kraft som Jesu översteprästerliga bön har: "Att de må vara ett" (Joh 6:1). Lutherska och ekumeniska Riktlinjerna för ekumeniska åtgärder i vår lutherska kyrka finns i den ekumeniska strategin för 2015 Vår kyrka, en gemenskap som söker enhet ( 2009 ). Ekumenismen är en del av den kristna tron och kyrkans liv på alla nivåer. Ekumenisk lutheranism innebär att man å ena sidan ansluter sig till den odelbara kyrkans tradition och å andra sidan försöker uttrycka denna tro och evangeliet på ett nytt sätt. Detta återknyter till tron på en treenig Gud . Å ena sidan har han uppenbarat sig på ett unikt sätt i Kristus, men å andra sidan väcker och upprätthåller den helige Ande tron på Kristus och leder kyrkan som sanningens ande i tid och rum . Den ekumeniska strategin grundar sig på kyrkans strategi för en gemenskap av inkludering och utgör grunden för den ekumeniska komponenten i kyrkans missionsstrategi. Det femte målet i vår kyrkostrategi är missionerande: "Vi bär budskapet och diskuterar öppet" . Inom kyrkans utrikesavdelning återspeglas det gemensamma arbetet för att uppfylla kyrkans grundläggande uppdrag i internationella relationer i det faktum att avdelningens direktörskontor leder enheter som har sina egna specifika expertområden men som samtidigt interagerar med varandra: teologi och ekumenik , kyrkans arbete utomlands och kyrkans missionscentrum . Den ekumeniska strategin som styr arbetet hänvisar till uppdragsstrategin och uppdragsstrategin till den ekumeniska strategin . Vår kyrkas missionsstrategi och ekumenik Inom Lutherska världsförbundet har man gjort framsteg mot en närmare gemenskap: 1984 i Budapest antogs en gemenskap mellan altare och predikstol bland medlemskyrkorna, och 1997 i Hongkong började man kalla förbundet för en "gemenskap av lutherska kyrkor". Under de senaste åren har dock diskussionerna, särskilt om sexuell etik och kvinnors prästadöme, splittrat de lutherska kyrkorna. I denna situation är det viktigt att behålla måttfullhet och en anda av dialog och att undvika ensidighet. Det är viktigt att se principen, som också uttrycks i uppdragsstrategin, att "engagemanget för den lutherska bekännelsen och utvecklingen av en kontextuell teologi samverkar med varandra. Bekännelsen är inte bara en tradition som är värd att bevara, utan en nyckel till en djupare förståelse av tron och en bedömning av samtida fenomen. "När det gäller ett bredare ekumeniskt samarbete står det i missionsstrategin: "I samarbetet med internationella kristna organisationer kommer de ekumeniska konventioner som vår kyrka har ingått att respekteras.</w:t>
      </w:r>
    </w:p>
    <w:p>
      <w:r>
        <w:rPr>
          <w:b/>
          <w:color w:val="FF0000"/>
        </w:rPr>
        <w:t xml:space="preserve">id 400</w:t>
      </w:r>
    </w:p>
    <w:p>
      <w:r>
        <w:rPr>
          <w:b w:val="0"/>
        </w:rPr>
        <w:t xml:space="preserve">Hegemonimatch ? Säsongens tredje lokalmatch i Tammerfors . Ilves spel förbättras , Tapparas spel har stått stilla en tid . När lagen ändå har en nivåskillnad , så ur dessa synvinklar kan matchen bli intressant . Ilves förbättrar sig som en älg i sin löpning , Ilves är på en förlustsvit och ett tränarbyte blev aktuellt . Sedan Teijo Räsäsen kom till rodret har Ilves inte förlorat en enda match och inte vunnit en enda match. Det har varit två oavgjorda matcher. Laget har förbättrat sitt spel en aning från nederlagen. Bara lite, men tillräckligt för att tränarbytet tydligt har varit en förbättrande faktor. Laget vågar spela lite mer aktivt, de är inte lika rädda för att förlora puckar. Ilveks har bara gjort nio mål på de fem senaste matcherna, mindre än två per match, tack vare Tuomas Niss, som har berövat motståndarna målchanser som Jesse James berövade tåg på sin tid. Målvaktsspelet har inte varit orsaken till Ilves undergång på länge . Anfallet är skickligt, men det lider lite av samma problem som Tapparas . Det finns ingen kraft, det finns chanser och hörnor tas. Det är inte så man gör mål. Mål görs genom att anfalla rakt mot målet. Räsäsäsäsää har fortfarande en del att göra här. När detta har lösts kan Ilveks förvänta sig att höja sig över slutspelsstrecket. Tapparas ineffektiva situation fortsätter Tapparas spel har inte varit helt i sin rätta form den här säsongen. Förra säsongen var det en tydlig spelstil, aktiv rörelse och spelarnas hunger som drev laget framåt. Ser laget nu fram emot slutspelet? Laget har inte gjort mycket mål, sju mål har gjorts på de fem senaste matcherna. Du kan inte vinna med dessa siffror. På dessa fem matcher har Tappara fått 3 poäng. Tappara har problem med övertaget. Deras YV-effektivitet är 10,71 %, näst sämst i ligan, endast Ilveks är sämre. Tappara har dock det tredje högsta antalet kraftspel, så det finns en anledning. Men var? Tappara försvarar sig väl, liksom Ilveski . När två sådana här lag spelar mot varandra kan man inte förvänta sig mycket i form av ett lyckligt spel i förväg. Straffsparkarna fungerar inte heller, så jag hoppas av hela mitt hjärta att matchen INTE kommer att spelas på en noll-till-noll-linje. Ishockey är trots allt en tävling där man gör mål, och mål är vad publiken vill se. Tom Bissett förvärvades på prov, om han skulle kunna bli den avgörande faktorn. Målskyttet är ett problem, finns det för många konsekventa spelare i laget? Vem kommer att göra målen? Den älskade målskytten Jussi Tarvainen har bara gjort 4 mål, men kanske finns målskytten fortfarande kvar.</w:t>
      </w:r>
    </w:p>
    <w:p>
      <w:r>
        <w:rPr>
          <w:b/>
          <w:color w:val="FF0000"/>
        </w:rPr>
        <w:t xml:space="preserve">id 401</w:t>
      </w:r>
    </w:p>
    <w:p>
      <w:r>
        <w:rPr>
          <w:b w:val="0"/>
        </w:rPr>
        <w:t xml:space="preserve">Yttrande om PANASONIC NN-K354 I genomsnitt tycker användarna att PANASONIC NN-K354 är en ganska användarvänlig produkt.De tyckte inte att produkten var tillförlitlig eller hållbar.Men åsikterna är delade.Du kan ta en titt på PANASONIC NN-K354-forumet för att hitta problem som har kommit fram till rekommenderade lösningar.Det genomsnittliga betyget för delningen av åsikterna är 7.11 och standardavvikelsen är 2.27 Hög prestanda Användarna har ställt följande frågor : Är NN-K354 mycket kraftfull? 106 användare har bedömt produktens prestanda och rankning på en skala från 0-10 med betyget 10/10 om PANASONIC NN-K354 är, i sin domän, den bästa på en teknisk nivå, den med bäst kvalitet eller den med det största utbudet av alternativ.</w:t>
      </w:r>
    </w:p>
    <w:p>
      <w:r>
        <w:rPr>
          <w:b/>
          <w:color w:val="FF0000"/>
        </w:rPr>
        <w:t xml:space="preserve">id 402</w:t>
      </w:r>
    </w:p>
    <w:p>
      <w:r>
        <w:rPr>
          <w:b w:val="0"/>
        </w:rPr>
        <w:t xml:space="preserve">Pågående : Resor och hotellupplevelser i Helsingfors 13.9 . Tack för alla snabba anmälningar! Platserna har fyllts på grundval av forskarens kriterier och i den ordning de anmälts. En enkät om utvecklingen av turism och hotelltjänster ordnas i Helsingfors centrum torsdagen den 13 september kl. 18-20 . Undersökningen kommer att genomföras i en gruppdiskussion med 8-10 deltagare, som kommer att diskutera sina egna hotellupplevelser och varje deltagare kommer att få ett Stockmann-presentkort på 50 euro som tack. Deltagarna söks bland 25-60-åriga hotellanvändare. Vare sig du är en ivrig aktiv semesterfirare eller en arbetsresenär kan du anmäla dig till undersökningen! Det finns ett begränsat antal platser i undersökningen och de kommer att fyllas snabbt, så anmäl dig snart!</w:t>
      </w:r>
    </w:p>
    <w:p>
      <w:r>
        <w:rPr>
          <w:b/>
          <w:color w:val="FF0000"/>
        </w:rPr>
        <w:t xml:space="preserve">id 403</w:t>
      </w:r>
    </w:p>
    <w:p>
      <w:r>
        <w:rPr>
          <w:b w:val="0"/>
        </w:rPr>
        <w:t xml:space="preserve">Att sluta röka Att sluta röka är cialis online safety lättare sagt än gjort . Att komma ur kroken kräver noggranna förberedelser och planering . Att sluta kan lyckas på första försöket , men det kan vara en lättnad att höra att det tar ganska många människor 3-4 försök innan de slutar röka för gott . Nedan finns en lista över webbplatser där du kan hitta information och råd om hur du slutar röka . www.fressis . fi ger unga människor grundläggande information om hur man slutar röka . Webbplatsen har också ett online-community där människor som befinner sig i olika stadier av att sluta röka fritt kan dela med sig av sina känslor ...</w:t>
      </w:r>
    </w:p>
    <w:p>
      <w:r>
        <w:rPr>
          <w:b/>
          <w:color w:val="FF0000"/>
        </w:rPr>
        <w:t xml:space="preserve">id 404</w:t>
      </w:r>
    </w:p>
    <w:p>
      <w:r>
        <w:rPr>
          <w:b w:val="0"/>
        </w:rPr>
        <w:t xml:space="preserve">Årets kameratillverkare Jag tänker inte välja årets fotoprodukt eftersom så många webbplatser redan har gjort det . Jag tänkte att valet den här gången skulle vara Årets kameratillverkare . Även om jag själv fotograferar med märket i fråga , förklarar jag Olympus som valet av Akikuvaa.com . Den här gången påverkades valet inte ens av fantastiska produkter utan av innovativt tänkande . Olympus har tagit ett exceptionellt grepp om sociala medier och använder dem kreativt , även som en stor del av sin marknadsföring . Många av er vet säkert att jag är ett stort fan av sociala medier, och jag har tidigare talat om de sociala mediernas potential och att alla företag borde finnas på dem numera, om inte annat så bara för sin image. Olympus Finland finns på Facebook, Twitter och nu även på Instagram . På företagets webbplats finns ett Flickr-flöde i kameraavsnittet . De deltar också i diskussioner och delar aktivt med sig av saker från Olympus-användare, inklusive icke-professionella fotografer. Olympus har till exempel aktivt marknadsfört Pen-serien i samarbete med modebloggare. De är förmodligen den mest populära målgruppen för kameran och vad är bättre än om din favoritbloggare berättar att produkten är bra och beskriver den själv, då kommer många läsare att fatta ett positivt köpbeslut. Sajter som Dpreview gör sina tester men jag tror att det är ett exempel på att den målgruppen inte bryr sig. Så kallad buskmarknadsföring som är bra gjord fungerar bättre än många andra. Olympus lever i det här ögonblicket, i den här dagen och är i år 2014. Det finns inte så många av dessa företag på finsk mark. Ibland verkar det som om företaget inte ens finns på finsk mark, så exceptionell är Olympus inställning till marknadsföring. De har inte väntat på att kunderna ska komma till dem, utan de har gått till kunderna själva. Jag tar hatten av för dem, för det är precis vad jag har talat om. Många företag skulle kunna ta detta som exempel, oavsett bransch. Denna innovativa marknadsföring har gett följande bild: företaget är ungdomligt och inspirerande. För dem som inte är aktivt engagerade i sociala medier är bilden gammal och föråldrad. Här är skälen till varför Olympus enligt min mening direkt ligger på första plats som årets tillverkare. Den leder detta lopp med minst fem varv, tvåan har redan startat, men är bara först. PS : Eftersom jag själv fotograferar med Olympus känner jag att det är lämpligt att nämna att detta inte var en betald reklam . Den påverkades inte heller av den utrustning jag använde . Valet är baserat på fakta som jag själv observerade på plats . Gör din egen forskning och du kommer att finna samma sak. Glöm inte att gilla Akikuvaa.com på Facebook och följ oss på Twitter eller följ oss med #Akikuvaa . På så sätt är du bland de första som får veta vad som händer. Om författaren Sportföljare , varje sommar sommar fitness och som också har extrema sporter nära sitt hjärta . En stor konsument av internet, ett stort fan av elektroniska prylar och en musikberoende. Han går sällan någonstans utan en kamera. En bekräftad kaffemissbrukare . Han dricker förmodligen minst två koppar kaffe varje gång han skriver.</w:t>
      </w:r>
    </w:p>
    <w:p>
      <w:r>
        <w:rPr>
          <w:b/>
          <w:color w:val="FF0000"/>
        </w:rPr>
        <w:t xml:space="preserve">id 405</w:t>
      </w:r>
    </w:p>
    <w:p>
      <w:r>
        <w:rPr>
          <w:b w:val="0"/>
        </w:rPr>
        <w:t xml:space="preserve">På webbplatsen Hailuoto , Insula Rari Generis har några av de initiativ som lämnats in till kommunen valts ut och deras framsteg följs upp av kommunens förvaltning. I takt med att kommunens informationssystem på Internet utvecklas kommer denna tjänst att ersättas av länkar till motsvarande kommunala filer . Nedan följer ett av de initiativ som tagits av kommunen som sådan och dess uppföljning: Vid kommunfullmäktiges första sammanträde beslutades att även dess protokoll skulle publiceras på webbplatsen . I likhet med många andra kommuner bör denna praxis även gälla för kommittéer . Vi föreslår att alla protokoll och all information från kommunfullmäktige och andra kommittéer publiceras på Internet där det är lämpligt . Denna nya form av information kommer att uppmuntra skolelever och andra ungdomar att intressera sig för beslutsfattandet och å andra sidan är många före detta öbor intresserade av Hailuotos angelägenheter. På så sätt kan man också nå ut till semesterfirare som vill följa händelserna i sitt närområde (t.ex. från det lokala biblioteket eller, i många fall, från hemmet). I många fall finns det frågor i protokollen som inte är av allmänt intresse. För dessa (t.ex. enskilda rivnings- eller byggnadstillstånd) måste man fastställa en standardpraxis för att sammanfatta protokollen, vilket också kommer att förbättra läsbarheten. När det gäller ärenden som är av långvarig och allmän karaktär bör punkterna i protokollet publiceras i sin helhet. Utvecklingen och införandet av denna typ av selektiv information kan kräva kommunfullmäktiges välsignelse. Hailuoto den 8 oktober 1997 Eino Merilä Arja Passila Matti Hautanen Paavo Isola Aira Kurikka Seppo Viitaluoma Jyrki Haapala Förlopp av behandlingen av ärendet i kommunfullmäktige : ( EM 14.12.1997 ) Ärendet behandlades den 1 december i kommunfullmäktige ( 203§ ) . I sitt förslag till beslut betonade borgmästaren farorna med söksystem som ett intrång i privatlivet , kommunsekreterarens frihet att överväga vad som ska publiceras och föreslog å andra sidan att publiceringen skulle börja först när centralbyrån har samma informationsförbindelse . Eino Merilä, med stöd av Seppo Viitaluoma, föreslog ett beslut som ligger närmare initiativet från cirka 7/17 fullmäktigeledamöter , vilket antogs av kommunfullmäktige med röstsiffrorna 5-2 . Kommunstyrelsens beslut efter omröstningen är följande: Kommunstyrelsen välkomnar ovanstående initiativ och uppdrar åt kommunsekreteraren att publicera kommunstyrelsens protokoll på Internet i den mån de är offentliga , av allmänt intresse och av allmänt intresse . Kommunstyrelsen rekommenderar ett liknande förfarande som en allmän riktlinje för kommittéerna . Kommunstyrelsen understryker också, med utgångspunkt i anvisningarna i ovannämnda bilagor, det stora personliga ansvar som de berörda talespersonerna har för att se till att konfidentiella uppgifter tas bort från de protokoll som läggs ut på Internet. ( EM 23.12.1997 ) För närvarande är informationsfrågan fortfarande under behandling åtminstone i utbildningsnämnden och kanske även i de andra nämnderna . Alla kan följa utvecklingen av Hailuoto kommuns informationsverksamhet genom att klicka på följande länk: Pressmeddelanden . Informationsutvecklingen är särskilt viktig i ett litet samhälle som Hailuoto , där ryktesspridningen med förvrängd eller kanske till och med medvetet förvrängd information (dvs. okunskap) är ett viktigt maktinstrument. I värsta fall kommer till och med medlemmarna i kommunfullmäktige, som borde ha bättre tillgång till information än vanligt, till mötena med huvudet fullt av vad de anser vara information om byn. ( EM 17.2.1998 ) Information via Internet, även om aspekter som redan har beslutats, verkar fortfarande vara ett problem och kommunens webbplats har inte uppdaterats fullt ut, inte ens för de närmaste månaderna . I takt med att kunskaperna om Internet ökar bör sådana problem kunna övervinnas och information om aktuella beslut kan hittas på den officiella webbplatsen . ( EM 11.4.1998 ) Kommunens webbplats har inte uppdaterats fullt ut, inte ens för de närmaste månaderna . Kommunfullmäktiges protokoll finns inte alls på nätet. De kommunala bulletinerna (som delas ut till alla hushåll per post) finns dock också tillgängliga på nätet i en ganska fullständig och aktuell form.</w:t>
      </w:r>
    </w:p>
    <w:p>
      <w:r>
        <w:rPr>
          <w:b/>
          <w:color w:val="FF0000"/>
        </w:rPr>
        <w:t xml:space="preserve">id 406</w:t>
      </w:r>
    </w:p>
    <w:p>
      <w:r>
        <w:rPr>
          <w:b w:val="0"/>
        </w:rPr>
        <w:t xml:space="preserve">Den här funktionen är endast tillgänglig för Premium-medlemmar . Om du vill hitta en vårdare med kort varsel lägger vi till en väckarklocka i din anmälan. Det ökar dina chanser att snabbt få den hjälp du behöver. Välj det här alternativet om du erbjuder undervisning i sista minuten med kort varsel. Du kommer att få en väckarklocka på din profil för att visa dem som söker privatundervisning att du är redo att hjälpa till med kort varsel. Observera: När du väljer detta alternativ visas ditt telefonnummer för de familjer som prenumererar på tjänsten. På så sätt når familjerna dig snabbt när de behöver hjälp och dina jobbmöjligheter ökar . Barnflicka Helsingfors Behöver du en barnflicka i Helsingfors? Att hitta en barnflicka är nu enklare och snabbare än någonsin! Hitta barnpassning i Helsingfors på Tendea.fi ! Tendea.fi är en webbportal för alla som söker eller erbjuder hemvårdstjänster. Varje dag hittar många finländare en barnvakt i 00100-området via Tendea . Om du behöver hjälp med barnpassning i 00100-området hittar du lätt och snabbt en lämplig vårdare på Tendea ! Registrera dig gratis och sök efter en barnvakt utifrån ditt postnummer . På Tendea kan du till exempel se vilken typ av erfarenhet och arbetshistoria barnvakten har, hennes profilbild, vilka tjänster barnvakten erbjuder och mycket mer! Tendea.fi är snabbt och enkelt att använda och underlättar din vardag . Du kan också skapa din egen profil och få erbjudanden från intresserade dagbarnvårdare . Välkommen till Tendea! Senast aktiv : Idag Hej! Jag är en 18-årig student som studerar lokalvård och tar examen om ett år, jag har varit på daghem för anställningsintervjuer vid många många tillfällen och daghemsvärlden är bekant för mig i alla fall eftersom jag inte har ... [ Mer ] Senast aktiv : Idag kommer jag bra överens med barn och är van att ta hand om mina två små systrar och min storasysters barn.  Jag har en 15-årig lillebror med Asperger, som jag har hjälpt och stöttat i hela mitt liv, och min lillasyster är 8 år och går i grundskolan ... [ Mer ] Senast aktiv : Idag är jag nästan färdig sjuksköterska och min utbildning är specialiserad på barn-, ungdoms- och familjeomsorg, så min utbildning gör att jag också kan hantera barn med skicklighet och karaktär .... [ Mer ] Senast aktiv : Idag har jag tagit hand om barn med lön, men också utan lön sedan 2009. Jag har tagit hand om min lillebror när han var liten, senare fick vi diagnosen Ad/hd, så jag har tagit hand om honom... [ Mer ]</w:t>
      </w:r>
    </w:p>
    <w:p>
      <w:r>
        <w:rPr>
          <w:b/>
          <w:color w:val="FF0000"/>
        </w:rPr>
        <w:t xml:space="preserve">id 407</w:t>
      </w:r>
    </w:p>
    <w:p>
      <w:r>
        <w:rPr>
          <w:b w:val="0"/>
        </w:rPr>
        <w:t xml:space="preserve">Den enda gaybastun i Finland har varit öppen i ett år . Den årliga inspektionen visade att bastuägaren menar allvar med sitt projekt. Med sin belysning, delvis förnyade inredning och särskilt de privata rummen erbjuder Vogue en utsökt miljö för en bekväm vistelse. Vogue har fått ett lugnare och mer intimt utseende. Receptionen och baren har framgångsrikt integrerats i en L-form på motsatta väggar i entréhallen och kammarrummet. Fyra ganska rymliga låsbara privata rum har byggts på baksidan av kammarrummet, för vilka det inte tas ut någon separat avgift för användningen. Den mindre av de tre elektriska basturna har ett mörkt rum. På det hela taget är klubbens lokaler mycket rena, men rengöringspersonalen i själva ångbasturerna borde vara ännu mer vaksamma i sitt desinficeringsarbete. Stanken från de svettiga männen i basturummen har lämnat en något stickande stank, vilket sannolikt minskar bastunöjet. Fönstren i basturummen skulle kunna göras mer attraktiva på dagen, utan att det försämrar den utmärkta utsikten över staden från taket. I slutet av året kommer poolen Vogue att ge plats åt en eller två jacuzzis. Dessutom kommer det efterlängtade ångbadet att läggas till i poolområdet. Vogue kommer att ha i genomsnitt 50 besökare per dag och upp till 100 på helgerna. Bastun är öppen dagligen från 15:00 till 23:00 , på fredagar och lördagar från 15:00 till 02:00 . Utlänningar utgör en relativt stor andel av besökarna. Särskilt under sommarsäsongen var mer än hälften av besökarna utlänningar. Vogue ligger centralt i Helsingfors på Sturegatan, adress 27A . Dussintals bussar och spårvagnar, åtminstone 7B , 1 och 1A , erbjuder en resa från centrum nästan till dörren. Bastun är lättillgänglig utan att väcka uppmärksamhet. Dörren öppnas för den person som ringer på signalen och sedan tar man sig med hiss upp till 5:e våningen. Det finns några affärs- och kontorsutrymmen i byggnaden, men inga lägenheter. På den europeiska kontinenten är de mer exklusiva gaysaunorna en viktig och naturlig del av regnbågsfolkets nöjen. Nu när vår huvudstad har ett underhållningsutbud på Vogue-nivå bör fler och fler människor uppmuntras att prova att slappna av i en bekväm och säker miljö. Vogue erbjuder ett bra alternativ till till exempel parkeringar i parkeringshusen!</w:t>
      </w:r>
    </w:p>
    <w:p>
      <w:r>
        <w:rPr>
          <w:b/>
          <w:color w:val="FF0000"/>
        </w:rPr>
        <w:t xml:space="preserve">id 408</w:t>
      </w:r>
    </w:p>
    <w:p>
      <w:r>
        <w:rPr>
          <w:b w:val="0"/>
        </w:rPr>
        <w:t xml:space="preserve">Kari skrev : Istiden närmar sig! Nästa lördag kommer det att hända, den första isen . Ducks-hem och gäster nog-på plats . Skridskoåkarna är med på kortet, så Esa och Heka är blockerade och Veikko kan inte heller göra det. Hur blir det med Linus och Mikko? Nu finns det en chans att uppgradera utrustningen, dvs. ... ( 6 dagar sedan ) Jari skrev: KALAREISSU INFO! Den här resan är nästan helt och hållet ordnad, dvs. mat, dryck, första hjälpen, fiskekort, bestick kommer att tas om hand av lagets touhukkaiden (räkningen kommer att följa). Mer detaljerade ansvar kommer att göras idag på bastubänkarna. Vi har fått en del fiskelina och beten ... ( 3 månader sedan ) Petri skrev: Bara ett par veckor kvar och vi kommer att vara på isen ! Förhoppningsvis kommer så många som möjligt att delta aktivt från början och få ett bra humör! Så få har varit villiga att ta emot flaskorna, att jag rekommenderar att du skaffar en egen flaska! Vi ses på isen! Pöde ( 14 dagar sedan ) Mikko skrev : Ja, den långa sommaren börjar närma sig sitt slut och ett säkert tecken på det är att isbanorna börjar igen . 11.8. börjar igen i tikkurila träningshall . Förhoppningsvis kommer det redan från början att finnas tillräckligt många människor ... Mikko ( 19 dagar sedan ) HC Ludwig är ett hockeylag från västra Vanda, grundat 2003 och består huvudsakligen av det legendariska EVU-81-laget, med undantag för några andra förstärkningar förstås. Ludwig spelade sin första säsong i 5-divisionen, men omedelbart efter den första säsongen blev Ludwig uppflyttad till 4-divisionen, där vi spelade fram till säsongen 2006. Idag kämpar Ludwig i 3-divisionen . Ludwig spelar och tränar på Myyrmäki isbana på torsdagskvällar . Arttu skrev : Dags att sluta leka med värmen och den ständiga kaljottelu . Ludwigs självträningsperiod slutar den 14.8. Samma plats, samma tid. ( 20 dagar sedan ) Leo skrev : Hej ! Kan du hitta ~3 entusiaster på torsdagar ( 6 gånger , med början 8.5. ) kl 0700-0815 för ett morgonspel i Tiks skyttehall ? Om det finns fler entusiastiska personer kan jag naturligtvis fråga, men minst tre kan passa bra ihop. Och detta är isen från Thrashers där jag har kört i flera år ... ( 4 månader sedan ) TJV OLD STARS grundades v.1991 Målet var att vårda traditionerna inom veteranishockeyn.OLD STARS bildades i början av spelare som hade spelat i TJV:s I-divari-jeng och spelare som redan hade spelat i TJV.Senare anslöt sig före detta TJV-spelare och andra erfarna före detta aktiva spelare till laget.TJV Old Stars har historiskt sett presterat bra i huvudstadsregionen.Flera mästerskap i olika åldersgrupper under olika säsonger kulminerade i ett dubbelt mästerskap 2004. CARHA WORLD CUP i Ottawa, Kanada (i divisionerna 40+ och 45+).Spelarna och medlemmarna i klubben förenas av en gemensam passion för ishockey som överskrider åldersgruppen veteraner.En avslappnad omklädningsrumshumor och en uppskattning av sporten och av andra oavsett ålder eller förmåga är en del av klubbens anda. Mikko skrev : Moi , på söndag är det avslutningsceremoni för den egentliga hockeyskolan och vi kom överens om att vi ska sätta lite mer spel och matcher på agendan än under tidigare träningar. Dessutom måste vi lämna tid i slutet för medaljceremonin. Låt oss anta följande plan . ( 5 månader sedan ) ( borttagen spelare ) skrev: Välkommen . Några exempel på spelare och evenemang har skapats för laget . Det första du ska göra är att kontrollera laginformationen på managerens egen sida , sedan kan du enkelt lägga till nya spelare och lära känna tjänsten bättre . ( 6 månader sedan ) Uppdaterad 6 månader sedan Jääkiekko Vantaa Ingen uppsättning 18 Endast de första 30 lagen visas i resultaten , förfina sökningen genom att lägga till bokstäver .</w:t>
      </w:r>
    </w:p>
    <w:p>
      <w:r>
        <w:rPr>
          <w:b/>
          <w:color w:val="FF0000"/>
        </w:rPr>
        <w:t xml:space="preserve">id 409</w:t>
      </w:r>
    </w:p>
    <w:p>
      <w:r>
        <w:rPr>
          <w:b w:val="0"/>
        </w:rPr>
        <w:t xml:space="preserve">   [ quote= &amp; quot;damdamdamdam , post : 1885337 , member : 43693] &amp;lt;b &amp;gt;Vs : Jag är så förbannad att mitt blod inte flyter vol. 2&amp;lt;/b &amp;gt ;&amp;lt;/ p&amp;gt ;&amp;lt;p &amp;gt ;&amp;lt;br / &amp;gt ;&amp;lt;/ p&amp;gt ;&amp;lt;p &amp;gt;När jag läste det här ämnet kände jag mig först lite sympatisk, sedan började fler och fler saker dyka upp i mitt huvud, vilket gör att jag vill bryta ner mig själv. Denna händelsekedja ledde till mitt första inlägg här på forumet, ta-dah:&amp;lt;/ p&amp;gt ;&amp;lt;p &amp;gt ;&amp;lt;br / &amp;gt ;&amp;lt;/ p&amp;gt ;&amp;lt;p &amp;gt ;&amp;lt;p &amp;gt;Jag köpte produkt X på nätet från en finsk privatperson. Det finns några vändningar på vägen, men historien slutar med att jag aldrig får denna produkt. Polisen säger att det är en privat tvist som jag skulle kunna ta till domstol, men jag skulle vara tvungen att betala kostnaderna själv, inklusive motpartens kostnader om jag förlorar. Om jag vann skulle det inte finnas någon garanti för att jag skulle få tillbaka ett öre från denna kvinna eftersom hon har allting i utmätning. Så med andra ord tog denna tik 1500e från mig och jag kan i princip inte göra något åt det. Låt mig nämna att det var en valp och en registrerad kennel, det kom inte omedelbart till mig för att börja ifrågasätta hennes handlingar. &amp;lt;/ p&amp;gt ;&amp;lt;p &amp;gt ;&amp;lt;br / &amp;gt ;&amp;lt;/ p&amp;gt ;&amp;lt;p &amp;gt;Jag hoppas att det skulle få en riktigt bra karmahand . De 1500e är inte ens en liten summa, men jag antar att det inte finns något annat att göra än att bittert acceptera sitt nederlag och sin dumhet och öppna upp för basen. &amp;lt;/ p&amp;gt ;&amp;lt;p&amp;gt ;&amp;lt;br / &amp;gt ;&amp;lt;/ p&amp;gt ;&amp;lt;p &amp;gt;edit : Åh, det här är mitt andra inlägg här . Konstigt.[ /quote ] &amp;lt;/ p&amp;gt ;&amp;lt;p &amp;gt ;&amp;lt;br / &amp;gt ;&amp;lt;/ p&amp;gt ; [ quote= " damdamdamdam , post : 1885337 , member : 43693 " ] ][b]Vs : Jag är så förbannad att mitt blod inte flyter. 2[ /b ] När jag läste det här ämnet kände jag mig först lite sympatisk, men sedan började jag tänka på fler och fler saker som får mig att vilja bryta ner mig själv. Denna händelsekedja ledde till mitt första inlägg här på forumet, ta-dah : Jag köpte produkt X på nätet från en finsk privatperson. Polisen säger att det är en privat tvist, som jag skulle kunna ta till domstol, men jag skulle vara tvungen att betala kostnaderna själv, inklusive motpartens kostnader om jag förlorade. Om jag vann skulle det inte finnas någon garanti för att jag skulle få tillbaka ett öre från denna kvinna eftersom hon har allting i utmätning. Så med andra ord tog denna tik 1500e från mig och jag kan i princip inte göra något åt det. Låt mig nämna att det var en valp och en registrerad kennel, det kom inte omedelbart till mig för att börja ifrågasätta hennes handlingar. Jag hoppas att det skulle få en riktigt bra karma från handen . Men inget annat att göra här, antar jag, när bittert acceptera sitt nederlag och dumhet och öppna upp för Basso . redigera : Oh tää onkin mitt andra inlägg här . Strange .[ /quote ] Forum Shoutbox Medlemmar Oy Basso Media ltd Basso föddes 2006 , när tidningen Posse , online-magasinet Bassoradio och forumet suomihiphop.com slogs samman till en urban media under ett namn . Idag skapar Basso innehåll som används dygnet runt av över hundra DJ:s och tusentals användare.</w:t>
      </w:r>
    </w:p>
    <w:p>
      <w:r>
        <w:rPr>
          <w:b/>
          <w:color w:val="FF0000"/>
        </w:rPr>
        <w:t xml:space="preserve">id 410</w:t>
      </w:r>
    </w:p>
    <w:p>
      <w:r>
        <w:rPr>
          <w:b w:val="0"/>
        </w:rPr>
        <w:t xml:space="preserve">EuroSlots Casino Review EuroSlots har mer än 10 års erfarenhet av kasinospel med ett nytt spännande nätcasino med Europa-tema. Kombinationen av feedback från spelare, teknisk kunskap och spelprestanda har kombinerats för att skapa vad som i huvudsak är ett fräscht och engagerande onlinecasino som kallas EuroSlots Casino. Spelare kan förvänta sig att få ett intuitivt och lättnavigerat operativt program där spel, bank och kundsupport är lätt tillgängliga. Den extra bekvämligheten med en-klicksfunktionalitet gör det ännu roligare att spela dina favoritspel. EuroSlots Casino drivs av Net Entertainment-programvara och Microgaming - en tungviktare inom spelindustrin online. Detta partnerskap garanterar att spelarna får förmånen av ett massivt och progressivt jackpottnätverk, förstklassiga casinospel och en hög avkastningsmultiplikator. Utbudet av spel på EuroSlots Casino En spännande blandning av spelautomater, bordsspel, videopokerspel, klassiska spelautomater, jackpotspel och andra spel är tillgängliga. Några av de mest populära spelen är Battlestar Galactica , Elements: The Awakening , Thief , Mega Fortune , Gonzo's Quest , Break da Bank Again , Victorious , Immortal Romance , Dark Night och mer . Dessa inkluderar Atlantic City Blackjack Gold Series , American Roulette , Premier Roulette Diamond Edition , French Roulette , European Blackjack , TXS Hold'em och många andra . Video Poker titlar inkluderar Deuces &amp; Joker Poker , Aces &amp; Faces Power Poker och All American 100 Hand . Klassiska spelautomater inkluderar den enormt populära Tunzamunni , Fruit Fiesta och Cops and Robbers . Fans av andra spel kan njuta av spel som Bubble Bonanza , The Lost Pyramid och Triple Pocket Hold'em Poker . Dessa och många andra spel är tillgängliga för spelare både online och nedladdningsbara format. Bonusar och kampanjer på EuroSlots Casino EuroSlots har många kampanjer och många bonusar för nya spelare, bonusar för återkommande spelare, bonusar för att ta med en vän, etc. EuroSlots generositet är bara toppen av isberget. En rättvis välkomstbonus är det perfekta sättet att få in nya spelare på spelarenan. En 100% välkomstbonus är tillgänglig för alla spelare som gör sin första insättning på Euro Slots Casino. Månatliga bonuserbjudanden är lätt tillgängliga för spelare efter att de har tagit ut sin välkomstbonus. Månadsbonusalternativet är tillgängligt för spelare som gör en insättning inom de första 7 dagarna i månaden. Bring a Friend-bonusar på EuroSlots Casino delas ut under förutsättning att den hänvisade vännen har gjort insättningar med riktiga pengar. Spelare får en insättningsbonus på 50 € och vänner får en insättningsbonus på 25 €. Kundtjänst på Euro Slots Casino Mycket arbete har lagts ner på kundtjänsten på Euro Slots Casino. Spelare kommer att hitta all slags information från registrering, spelautomater, insättningar och uttag. Kundtjänst och e-postservice är tillgänglig från 27/7 för alla spelare med riktiga pengar. Alla frågor om bank-, spel- och tekniska frågor kan skickas till professionella representanter via e-post . Live-hjälpsalternativ presenterar supportpersonal för spelare dygnet runt . Euro Slots 24/7 supportsida visar videor, information om att spela på kasinot, bonusar, insättnings- och uttagsalternativ, tekniska specifikationer, ansvarsfull och rättvis spelverksamhet och information om personliga konton .</w:t>
      </w:r>
    </w:p>
    <w:p>
      <w:r>
        <w:rPr>
          <w:b/>
          <w:color w:val="FF0000"/>
        </w:rPr>
        <w:t xml:space="preserve">id 411</w:t>
      </w:r>
    </w:p>
    <w:p>
      <w:r>
        <w:rPr>
          <w:b w:val="0"/>
        </w:rPr>
        <w:t xml:space="preserve">Poker 28 JUNI 2013 Det krävs mod, tålamod, fantasi och en hel del ansträngning för att komma ens i närheten av BetOnSofts nivå, som har tagit ett stort steg i utvecklingen av spel och plattformar ( mer... ) [ ... ] 19 JUNI 2013 Quickfire , den Microgaming-drivna spelplattformen, tillkännager lanseringen av Quickfire Poker-plattformen, som är utformad för att integrera casino- och bordsspel i ett smidigt och sömlöst gränssnitt ( mer... ) [ ... ] 23 ONSDAG 2013 Daniel Negreanu dominerade WSOP APAC Main Event i den 16:e upplagan av WSOP APAC. April och tog hem en prispott på 1 038 825 dollar och sitt femte WSOP-guldarmband för prestationen. ( more... ) [ ... ] 15 ONSDAG 2013 Ett av de hetaste namnen inom onlinepoker just nu är svenske Viktor Blom som efter en sex timmar lång kamp lyckades vinna en bekväm första plats i Main Event.7 miljoner dollar i onsdags . ( mer... ) [ ... ] 01 MARS 2013 Online poker har varit en succé bland spelare runt om i världen sedan starten. Spelet når nu en större publik än någonsin tidigare och är ett av de viktigaste spelen på onlinespelstjänster. Traditionellt sett finns spelet också i många olika varianter, men online-spelet har gett spelet nya designer och presentationer. Det har blivit en stor händelse, men om du vill hålla dig uppdaterad om de senaste nyheterna behöver du inte sortera och sålla själv - besök oss då och då, vi har alla de hetaste nyheterna. Det är svårt att spåra ursprunget till traditionell poker. De första rapporterna i ämnet kom från Louisiana och städer och stater på andra sidan Mississippi . Den engelska kortleken introducerades 1950 och spelet anpassades till förändringen. Även om den amerikanska guldrushen underlättade introduktionen av spelet för allmänheten, ökade dess popularitet särskilt under det amerikanska inbördeskriget. De första registrerade varianterna av spelet härrör från den perioden. World Series of Poker (WSOP) började och producerade sina första legender, spelet analyserades och böcker publicerades om både dess natur och strategier. På 1980-talet hade poker redan funnit sin plats i populärkulturen, och blev till och med en del av Star Trek-sagan, vilket tyder på att spelet fortfarande skulle spelas århundraden framåt. När staterna blev alltmer tillåtande mot spelande spreds spelet så småningom över hela USA på 1990-talet. Under de senaste tio till femton åren har spelet ökat exponentiellt i popularitet. Internet har gett det en ny publik som nu spelar spelet till och med hemifrån, och WSOP har gjort det till ett sportevenemang som folk vill se på TV. Ny teknik har gjort det möjligt att skapa nya varianter och utformningar av spelet för att locka en allt större publik. Du kan få specialerbjudanden inom fem minuter via sms. Vi önskar dig all lycka! Vi surfar på webben, pratar med proffsen och håller öronen öppna för att ge dig de senaste casinonyheterna från hela världen. Vårt team av ivriga spelentusiaster, recensenter och bästa online-detektiver på Casinolehti .com genomsöker dagligen många olika webbplatser för att hålla dig uppdaterad med de senaste casinonyheterna från hela världen. Naturligtvis finns det alltid utrymme för förbättringar, men vi strävar efter att vara den bästa casinoguiden online som finns tillgänglig överallt. Casinolehti .com har funnits ett tag och vi förbättrar oss ständigt för att se till att du får förstklassig information att läsa. VARFÖR Allt på nätet förändras ständigt. Det som ser ut som något i dag kan vara något helt annat i morgon. Online kasinon och spel är inget undantag.</w:t>
      </w:r>
    </w:p>
    <w:p>
      <w:r>
        <w:rPr>
          <w:b/>
          <w:color w:val="FF0000"/>
        </w:rPr>
        <w:t xml:space="preserve">id 412</w:t>
      </w:r>
    </w:p>
    <w:p>
      <w:r>
        <w:rPr>
          <w:b w:val="0"/>
        </w:rPr>
        <w:t xml:space="preserve">Lape gav ett utlåtande om reformen av hemvårdsstödet Barn- och familjevårdsförbundet deltog i en utfrågning om reformen av hemvårdsstödet 27.5.2014 och 3.6.2014 gav regeringen ett utlåtande om lagförslaget om hemvårdsstödet." Föreningen för barnfamiljer stöder pappornas deltagande i vården av små barn, mödrarnas sysselsättning och ett jämställt föräldraskap, men inte den obligatoriska delningen av stödet mellan föräldrarna. Familjerna måste även i fortsättningen ha rätt att själva bestämma om de vill dela på stödet eller inte. Denna möjlighet finns i den nuvarande lagen om stöd för hemvård och privat vård av barn och vi föreslår att familjernas valfrihet inte ska begränsas i framtiden. Vårdarrangemang måste göras på familjens villkor och på frivillig basis, inte genom att kedja fast och begränsa valmöjligheterna, vilket är en oundviklig konsekvens av den planerade reformen. Att ta hand om barn i hemmet är en kostnadseffektiv lösning för samhället, särskilt när det finns fler än en vårdnadshavare . [ 1 ] Även en optimistisk beräkning visar att samhällets kostnader för att bevilja hemvårdsbidrag kommer att uppgå till 150 miljoner euro till följd av det ökade behovet av dagvård . [ 2 ] Att skära ned på hemvårdsbidraget kommer inte att leda till verkliga besparingar, ökad jämställdhet eller en förbättring av kvinnors ställning, utan tvärtom . Vid beredningen av ärendet bör man ta hänsyn till att småbarnsföräldrar själva inte vill att stödet till hemvård ska kvoteras . [ 3 ] Om ett kvotsystem antas bör man dock se till att följande säkerställs så att systemet fungerar för så många olika familjer som möjligt: - Föräldraledigheten och ledigheten för vård av barn måste kunna fördelas på ett sätt som passar familjen fram till dess att barnet fyller tre år . - I samband med reformen bör hemvårdsbidraget och den lägsta föräldrapenningen höjas till samma nivå som arbetslöshetsbidraget och kopplas till ett index. - Alla barn under skolåldern som vårdas i hemmet bör beviljas hemvårdsbidrag även under föräldraledigheten, utan att föräldrapenningen dras av från hemvårdsbidraget. Detta är särskilt viktigt när syskonens rätt till dagvård under föräldraledigheten begränsas - ledigheten bör fritt kunna överföras från den ena maken till den andra och den ensamstående föräldern bör kunna ta ut hela familjeledigheten i barnets intresse. Vi är för morötter i stället för pinnar: vi behöver absolut mer flexibilitet i arbetslivet och verkliga alternativ för barnomsorg. Det viktigaste vore att bygga upp en modell där familjerna verkligen kan välja om de vill ta hand om sina barn hemma, ta hem en vårdare eller placera sina barn i dagvård utanför hemmet. Samhällets skyddsnät måste stödja och uppmuntra alla dessa situationer, inte kväva och försvåra vardagen. Barnomsorg i hemmet måste behandlas som en form av dagvård och inte bara som en tidsperiod som berättigar till sociala förmåner. Barnomsorg i hemmet och av föräldrarna måste behandlas på samma sätt som andra former av vård. Enligt artikel 4 i lagen om vårdnad och umgänge med barn har vårdnadshavaren rätt att besluta om barnets vård, uppfostran, bostadsort och andra personliga frågor. Barnomsorgen måste därför organiseras med utgångspunkt i familjen och barnet. I lagen om klienternas ställning och rättigheter inom socialvården betonas också principen att servicesystemet i första hand ska basera sig på klientens behov och önskemål och inte på organisationens . Med den nuvarande nivån på stödet för hemvård är det bara de familjer där föräldrarna har nästan samma inkomst som verkligen kan välja vilken förälder som ska ta hand om barnen i hemmet. I andra fall är det oftast den förälder som har den lägre lönen som stannar hemma, och oftast är det familjens mor. En rimlig höjning av hemvårdsbidraget, åtminstone till samma nivå som grundbidraget med barnbidrag, skulle öka föräldrarnas möjligheter att turas om att ta hand om sina barn hemma. Höjningen av bidraget skulle förmodligen också återspeglas i arbetslöshetsstatistiken, eftersom arbetslösa som tar hand om sina barn hemma skulle ansöka om hemvårdsbidrag i stället för arbetslöshetsunderstöd. Studier visar att det är de lågkvalificerade mödrarna och de mödrar som inte har något arbete att återvända till som är de som använder hemvårdsstödet längst [ 4 ].</w:t>
      </w:r>
    </w:p>
    <w:p>
      <w:r>
        <w:rPr>
          <w:b/>
          <w:color w:val="FF0000"/>
        </w:rPr>
        <w:t xml:space="preserve">id 413</w:t>
      </w:r>
    </w:p>
    <w:p>
      <w:r>
        <w:rPr>
          <w:b w:val="0"/>
        </w:rPr>
        <w:t xml:space="preserve">Jyväskylä University of Applied Sciences tilldelades första platsen i EU:s ERASMUS-utmärkelse 2013 den 21.11.2013.Internationalitet innebär hundratals partner utomlands, utländska studenter och personal, aktiv rörlighet för studenter och personal och flera internationella projekt. Jyväskylä University of Applied Sciences tilldelades första plats i EU:s ERASMUS-pris 2013 den 21.11.2013. Internationalitet innebär hundratals partner utomlands, utländska studerande och personal, aktiv rörlighet för studerande och personal samt flera internationella projekt. Livsmedelskedjor ger ny tillväxt åt mikroföretag inom livsmedelssektorn! Målet är att främja användningen av lokala livsmedel från Mellersta Finland och förbättra bearbetningen av livsmedelsprodukter. I praktiken innebär detta att mikroföretagen inom sektorn kommer att vara bättre rustade för att tillgodose konsumenternas och de professionella kökens behov. Konkurrensen inom livsmedelssektorn ökar, inte bara från inhemska producenter utan även från utländska aktörer som i allt högre grad konkurrerar om slutanvändarnas euro . För att lyckas i denna konkurrenssituation måste livsmedelsföretagen i Mellersta Finland på operativ nivå inte bara ha en personlig vilja att växa och identifiera sina styrkor, utan också kunna utnyttja de konkurrensfördelar som skapas av deras nätverk på ett effektivt sätt . För att säkerställa en omfattande synlighet måste företagen stärka sin synlighet inte bara vid lokala evenemang utan också vid nationella forum . Ur ett produktportfölj- och distributionsperspektiv kräver framgång en bättre identifiering av behoven hos olika kundsegment och tillämpning av bästa praxis inom sektorn på den egna verksamheten. Konceptualisering och dess roll för att skapa konkurrensfördelar betonas också i detta projekt. Målet är att skapa en praktisk affärsmodell för producentnätverk som kräver att nätverksföretagen tänker sig sin egen verksamhet som en del av producentnätverket. Om det genomförs på rätt sätt skapar sammanslagningen av resurser nya möjligheter för det enskilda företaget och frigör begränsade resurser som kan användas på ett mer produktivt sätt. Aktörerna i producentnätverket kommer att bilda en stark pool av resurser med potential att bättre svara på marknadens utmaningar och klättra upp till toppen av de nationella ligatabellerna. En nyckelaktivitet är utbildning för mikroföretag inom livsmedelssektorn för att utveckla deras förmåga att tillgodose behoven hos olika kundsegment när det gäller produkter, logistik och lagstiftning. För att skapa nya produkter och nätverk för samproduktion och för att förbättra synligheten omfattar verktygslådan utvecklings- och designworkshops, pilotprojekt för samproduktion och flera resultat i form av mässor och studieresor. Projektet Livsmedelskedjor för tillväxt är en del av den bredare nationella livsmedelsstrategin ("Food for Tomorrow 2030") och ligger i linje med målen i agendan för landsbygden . Projektet finansieras av Europeiska jordbruksfonden för landsbygdsutveckling genom Ely Centre for Central Finland .</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docId:E5823179935EC62EFE330484C60BEBDC</keywords>
  <dc:description>generated by python-docx</dc:description>
  <lastModifiedBy/>
  <revision>1</revision>
  <dcterms:created xsi:type="dcterms:W3CDTF">2013-12-23T23:15:00.0000000Z</dcterms:created>
  <dcterms:modified xsi:type="dcterms:W3CDTF">2013-12-23T23:15:00.0000000Z</dcterms:modified>
  <category/>
</coreProperties>
</file>