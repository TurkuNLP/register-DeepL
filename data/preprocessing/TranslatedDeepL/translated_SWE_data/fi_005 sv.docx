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Halonen , Hokkanen och Pesu från Tavastehus har både smyckesutbildning och arbetslivserfarenhet: Teija Halonen är guldsmed, Henna Hokkanen designer och Heidi Pesu silversmed. Det var lätt att bestämma sig för temat för kursen. Önskan att fräscha upp tankarna och ge energi till vardagen var de viktigaste idéerna när instruktörerna började arbeta med projektet. Vi fokuserade på de positiva aspekterna av våra egna liv i stället för att uppehålla oss vid problemen . Vi lärde oss mycket som instruktörer, säger Henna Hokkanen: - Vi försökte identifiera varje deltagares inre resurser. Att använda återvunnet material och arbeta med metall gav verken en överraskande och ny kvalitet. Kursen fick oss att gråta och skratta Smycken och amuletter har använts i alla tider. Projektledarna tror att alla redan har alla de egenskaper som behövs för att tillverka smycken. Ibland har de bara överskuggats av andra saker och ibland är man inte ens medveten om dem. Ett smycke som designats och tillverkats av skaparen påminner honom om hans egna styrkor och vardagliga resurser. Heidi Pesu studerar för närvarande rådgivning vid yrkeshögskolan i Tavastehus. Hon säger att styrkorna i peer action framkom under kursen: - Kvinnorna var modiga och öppna, det var mycket tårar och skratt. Alla trivdes till fullo: vissa koncentrerade sig på planeringen, andra på att göra det. Det var viktigt att kursdeltagarna vågade gå utanför sin bekvämlighetszon, prova nya tekniker och färger med mod. De slutliga verken från smyckeskursen "Take Flight" visar deltagarnas egna styrkor och nya färdigheter som de lärt sig. Webbplatsen upprätthålls av Finlands Hjärtförbund (Sydänliitto Finland), en folkhälso- och patientorganisation som främjar hjärt- och kärlhälsa. Den ger hälsoinformation, stöd till livsstilsförändringar och hjälp till återhämtning. Chefredaktör för tidningen Sydän är Marja Kytömäki .</w:t>
      </w:r>
    </w:p>
    <w:p>
      <w:r>
        <w:rPr>
          <w:b/>
          <w:color w:val="FF0000"/>
        </w:rPr>
        <w:t xml:space="preserve">id 1</w:t>
      </w:r>
    </w:p>
    <w:p>
      <w:r>
        <w:rPr>
          <w:b w:val="0"/>
        </w:rPr>
        <w:t xml:space="preserve">Minister Wallin delar ut kvalitetspriser till kulturtidskrifter På tisdagen delade kultur- och idrottsminister Stefan Wallin ut kvalitetspriser till Horisont , Kuti , So &amp; So och Tulva för kulturtidskrifter. Kvalitetsutmärkelserna på 10 000 euro delades ut för andra gången. Undervisnings- och kulturministeriet delar ut priserna efter samråd med Kulturtidskriftsnämnden . Tabloidtidningen Kuti, som ges ut av Drawers' Collective, presenterar ett brett utbud av nya serier i bild och ord . Tidningen följer sin egen estetiska linje utan att kompromissa och korsar nya trender inom bildkonsten utan fördomar . Kuti är en exceptionellt internationell publikation: den har en stor nationell och internationell skribentskara och största delen av tidningen publiceras på både finska och engelska. År 2008 publicerade tidskriften ett särskilt dubbelnummer för grannländerna, på svenska för Sverige och på finska för Finland. so &amp; so Den filosofiska tidskriften so &amp; so, som grundades 1994, är ett utmärkt exempel på hur även svåra ämnen, t.ex. filosofi, kan skrivas på djupet och på ett populärt sätt - och med stil. Den vackert vikta tidningen, med gästartister i varje nummer, representerar det bästa av vår kulturella tidskriftsscen och kombinerar modern publiceringsetik med gamla filosofiska reflektioner. Ämnena omfattar allt från Nietzsche till boxning och bidragsgivarna sträcker sig från unga entusiaster till förfallna akademiker. Under sin relativt korta historia har So &amp; So etablerat sig som ett viktigt forum inte bara för filosofi utan också för den bredare kulturdebatten i Finland. Tidskriften ges ut av det Tammerforsbaserade European Philosophy Society , vars verksamhet stöds av ett nära nätverk mellan filosofer, både i Finland och internationellt, som namnet på sällskapet antyder. Förutom tidskriften omfattar verksamheten webbportalen philosofia.fi och produktion av kvalitetsböcker. Den trespråkiga portalen (finska, svenska och engelska) har på kort tid utvecklats till ett livligt diskussionsforum och ett arkiv med artiklar. Tulva Tulva , en feministisk tidskrift, har publicerats av Kvinnoförbundet sedan 2002. Suffragetternas arv kommer från Naisten ääni och Akkaväki , men Tulva representerar 2000-talets feminism som inte är engagerad i de officiella jämställdhetsprogrammen, även om den kan hålla med om dem. Kvinnorörelseförbundets ståndpunkter är begränsade till dess egna spalter . Som enda representant för sin art agerar Tulva som en "jourfeminist" i samhällsdebatten. Intressanta ämnen uppdateras snabbt i innehållet . När författarna är fria att uttrycka sina egna åsikter söker artiklarna inte konsensus utan en fördel. Vissa läsare kommer att bli irriterade av innehållet och vissa kommer inte att hålla med om den traditionella förståelsen av betoningen på jämställdhet och feminism , men det är aldrig likgiltigt .</w:t>
      </w:r>
    </w:p>
    <w:p>
      <w:r>
        <w:rPr>
          <w:b/>
          <w:color w:val="FF0000"/>
        </w:rPr>
        <w:t xml:space="preserve">id 2</w:t>
      </w:r>
    </w:p>
    <w:p>
      <w:r>
        <w:rPr>
          <w:b w:val="0"/>
        </w:rPr>
        <w:t xml:space="preserve">Yttrande om SONY PS-3 Användarna tycker att SONY PS-3 är mycket användarvänligI genomsnitt tycker de att den är mer pålitlig än sina konkurrenter. Men åsikterna går isär Om du vill vara säker på att SONY PS-3 är lösningen på dina problem kan du få den största hjälpen och supporten från andra Diplofix-användare Rengör den smutsiga kontakten med en torr trasa innan du ansluter den Koppla bort nätsladden om du ska rengöra eller flytta systemet eller om systemet inte kommer att användas under en längre tid. När du drar ut nätkabeln ur uttaget ska du ta tag i kontakten och dra den vinkelrätt bort från uttaget . Dra aldrig i sladden eller dra kontakten diagonalt bort från uttaget . Anslut inte nätkabeln till en spänningsomvandlare eller inverter . Om du ansluter nätsladden till en transformator eller inverter (t.ex. för användning i bilar) kan systemet upphettas och orsaka brand eller systemfel. Säkerhetsföreskrifter för användning av den trådlösa DUALSHOCK®3-handkontrollen* Använd inte vibrationsfunktionen om du har någon sjukdom eller skada på ben, leder eller muskler i händer eller armar . Om du har ett medicinskt tillstånd eller ett funktionshinder får du inte spela spel med den trådlösa DUALSHOCK®3-handkontrollen om du inte har ställt in vibrationsläget till [ Off ]. När du använder rörelsesensorn på den trådlösa handkontrollen ska du vara uppmärksam på följande . Rörelsesensorn kan orsaka skador på föremål eller personer om den träffar ett föremål eller en person. Innan du använder rörelsesensorn ska du se till att du har tillräckligt med utrymme för att röra dig. Håll den trådlösa handkontrollen stadigt så att den inte glider ur ditt grepp och orsakar skador. När du använder den trådlösa handkontrollen med en USB-kabel ska du se till att kabeln inte kan träffa personer eller föremål. Koppla inte bort kabeln från PS3TM under spelets gång. * Dessa anmärkningar gäller även för andra regulatorer . Ventilationshål Täck inte över systemets ventilationshål . För att säkerställa god ventilation av systemet, följ följande steg: Placera systemet minst 10 cm från väggen ... Lätt att använda Användarna har ställt följande frågor: Är PS-3 lätt att använda? 4080 användare svarade på frågorna och rankade produkten på en skala från 0 till 10. Rankningen är 10/10 om SONY PS-3 är mycket användarvänlig . Den genomsnittliga poängen för fördelningen av åsikter är 7,37 och standardavvikelsen är 2,61 Hög prestanda Användarna ställde följande frågor : Är PS-3 mycket bra när det gäller prestanda? 4080 användare svarade på frågor och betygsatte produkten på en skala från 0 till 10. Betyget är 10/10 om SONY PS-3 är, i sin domän, den bästa på en teknisk nivå, den som erbjuder den bästa kvaliteten eller den som erbjuder det största urvalet av alternativ.</w:t>
      </w:r>
    </w:p>
    <w:p>
      <w:r>
        <w:rPr>
          <w:b/>
          <w:color w:val="FF0000"/>
        </w:rPr>
        <w:t xml:space="preserve">id 3</w:t>
      </w:r>
    </w:p>
    <w:p>
      <w:r>
        <w:rPr>
          <w:b w:val="0"/>
        </w:rPr>
        <w:t xml:space="preserve">Planering av skogsanvändning Skogsbruk, rekreation och bevarande utesluter inte alltid varandra. Skogsanvändningen kan planeras så att skogsbruket tar hänsyn till ekonomiska överväganden, rekreationsvärden och bevarandet av den biologiska mångfalden. Särskild uppmärksamhet måste ägnas åt mångfalden av skogsanvändning i områden med stor betydelse för den biologiska mångfalden och i tätorter där skogen används av många olika användargrupper. Biologiska byrån i Vihervaara har inte bara en stark artkunskap, utan också skoglig expertis och erfarenhet av att planera rekreationsområden . Planeringen grundar sig på lagstiftningen om markanvändning, kundens önskemål och kunskap om de hotade skogsarternas krav på livsmiljöer.</w:t>
      </w:r>
    </w:p>
    <w:p>
      <w:r>
        <w:rPr>
          <w:b/>
          <w:color w:val="FF0000"/>
        </w:rPr>
        <w:t xml:space="preserve">id 4</w:t>
      </w:r>
    </w:p>
    <w:p>
      <w:r>
        <w:rPr>
          <w:b w:val="0"/>
        </w:rPr>
        <w:t xml:space="preserve">Kristofferson, känd för hits som "Me and Bobby McGee", "Sunday Mornin´Comin´Down" och "Help Me Make It Through the Night", kommer till Logomo för en soloshow. Dörrarna till LOGOMO-salen öppnas klockan 18.30 och konserten börjar klockan 19.30. Biljetter till konserten finns också tillgängliga vid dörren , biljetterna kostar 44/54 € + serviceavgifter . Ikväll på Logomo en magnetisk , orädd , unik och omedelbar Polte-konsert , där Lauri Tähkä inte sparar på några känslor . Dörrarna till LOGOMO-salen öppnas kl 18.00 och konserten börjar kl 19.00 , konserten varar ca 2 timmar och det finns en paus . Biljetter till konserten finns också tillgängliga vid dörren , biljetterna kostar 31 € + serviceavgifter . I Logomo spelar bandet akustiskt musik från sin långa karriär . Dörrarna till LOGOMO-salen öppnas kl. 18.30 och konserten börjar kl. 19.30 , konserten kommer att pågå i ca 2 timmar med paus . Biljetter till konserten finns också att köpa i dörren , biljetterna kostar 42 € + serviceavgifter . Mikko Herranen, som är känd som en lysande artist, blev känd i våras genom tävlingen The Voice of Finland . Herranen kommer att uppträda på Logomo vid två tillfällen under resten av året .</w:t>
      </w:r>
    </w:p>
    <w:p>
      <w:r>
        <w:rPr>
          <w:b/>
          <w:color w:val="FF0000"/>
        </w:rPr>
        <w:t xml:space="preserve">id 5</w:t>
      </w:r>
    </w:p>
    <w:p>
      <w:r>
        <w:rPr>
          <w:b w:val="0"/>
        </w:rPr>
        <w:t xml:space="preserve">Benji-Rodeo I Benji-Rodeo gungar tjuren på fyra Benji-rep, och när stolparna som är fästade vid repen svänger framåt, gnäller tjuren och ryttaren har svårt att hålla sig på toppen av tjuren. Ryttaren är utlämnad till resten av laget, hur långt hans resa går beror på dem. Resten av gruppen kan delta och inte bara en i taget. Det finns dock en luftmadrass under tjuren, så att den cowboy som faller ner från ryggen kan klara sig oskadd från upplevelsen. Utomhus eller inomhus Benji-Rodeo kräver ett utrymme på 6x6 meter och höjden på inomhusutrymmet är 3 meter. Luftmadrassens fläkt behöver elektricitet, som måste finnas tillgänglig på ett avstånd av högst 150 meter från ridhuset. Benji-Rodeo är för närvarande endast lämplig för ryttare i åldrarna 7-16 år, men en modifiering är på gång för att få igång tyngre ryttare.</w:t>
      </w:r>
    </w:p>
    <w:p>
      <w:r>
        <w:rPr>
          <w:b/>
          <w:color w:val="FF0000"/>
        </w:rPr>
        <w:t xml:space="preserve">id 6</w:t>
      </w:r>
    </w:p>
    <w:p>
      <w:r>
        <w:rPr>
          <w:b w:val="0"/>
        </w:rPr>
        <w:t xml:space="preserve">   Boka ett band för din fest Artister för varje tillfälle ... och vissa stannar till och med på stationen! Det stämmer , du kan hitta band att hyra i hela Finland , musik för fester , bröllop , kund- och privata evenemang , julfester , etc ... Du kan söka efter ett band efter plats, namn eller musikstil. Välj ditt band här . Är ditt band redan registrerat? Artistimaksaa.fi hjälper dig att hitta spelningar . Lägg till ditt band på webbplatsen med en detaljerad beskrivning, kontaktuppgifter och ett foto och vänta på intresserade kontakter! Slack Haddock Band Slack Haddock Band kontaktinformation Beskrivning Vi är en trio som heter Slack Haddock Band , som har funnits i ett par år. Vår spelningshistoria är än så länge kort, men det är på väg att förändras nu genom att lägga växeln ett snäpp högre och spela så mycket och så aktivt som möjligheterna dyker upp. Vi är redo att spela på restauranger, middagsbjudningar, bröllop och födelsedagar etc. Vår musik kan karakteriseras som upbeat och ibland bluesig hårdrock. Vår egen produktion har vi ett tjugotal låtar, förutom spelningsrepertoaren har vi även inkluderat covers (t.ex. Hurriganes , ZZ top , Black Sabbath , Rolling Stones etc. .. ) beroende på evenemanget och önskemålen .</w:t>
      </w:r>
    </w:p>
    <w:p>
      <w:r>
        <w:rPr>
          <w:b/>
          <w:color w:val="FF0000"/>
        </w:rPr>
        <w:t xml:space="preserve">id 7</w:t>
      </w:r>
    </w:p>
    <w:p>
      <w:r>
        <w:rPr>
          <w:b w:val="0"/>
        </w:rPr>
        <w:t xml:space="preserve">Arbetarskydd handlar om samarbete Syftet med arbetarskyddet är att garantera säkra och hälsosamma arbetsförhållanden och att stödja arbetstagarnas arbetsförmåga . Alla måste vara medvetna om farorna i sitt arbete och sin arbetsmiljö och veta hur de ska skydda sig mot dem. Arbetstagarna får hjälp på arbetsplatsen av arbetsmiljöombud som väljs av arbetstagarna . Arbetstagarnas skyldigheter Arbetstagarnas rättigheter Att följa arbetsgivarens regler och instruktioner Att ta hand om sin egen och andra arbetstagares säkerhet och hälsa Att undvika trakasserier och andra former av olämplig behandling av andra arbetstagare.</w:t>
      </w:r>
    </w:p>
    <w:p>
      <w:r>
        <w:rPr>
          <w:b/>
          <w:color w:val="FF0000"/>
        </w:rPr>
        <w:t xml:space="preserve">id 8</w:t>
      </w:r>
    </w:p>
    <w:p>
      <w:r>
        <w:rPr>
          <w:b w:val="0"/>
        </w:rPr>
        <w:t xml:space="preserve">I april släpps "Seelenfütterung" från det tyska alternativa rockprojektet Henke, vars titel på finska kan betyda "själslig matning". Skivan innehåller 13 spår med originalmusik och är fylld av låtar som Oswald Henke har skrivit. Oswald Henke, känd som den drivande kraften bakom Henke, är en man som är bekant från det tyska gotiska bandet Goethes Erben . Låtarna på debutalbumet har en sammanlagd speltid på cirka 51 minuter. Albumet kommer att släppas på Oblivion label i en digipakförpackad version av den första upplagan . Albumet kommer att släppas den 15:e i bandets hemland Tyskland och tre dagar senare i resten av Europa . Goethes Erben ( www.goetheserben.de ), den tyska gotiska musikgruppen från 1990-talet, släpper i början av juli en två-CD med sina bästa låtar på Trisol Music Group. 29 låtar från bandets långa karriär har valts ut för denna "Zeitlupe"-samling, varav en del är välkända pärlor och andra mindre ofta hörda, samt alternativa versioner av tidigare utgivna låtar. Skivorna innehåller klassiska låtar som " Das Ende " , " Zinnsoldaten " , " Marionetten " och " Der Eissturm " . Omslagsbladet som åtföljer samlingsalbumet innehåller en omfattande bakgrund till Goethes Erbens 20-åriga karriär, inklusive en historia om bandets frontman Oswald Henke, som grundade bandet 1989 och har publicerat en sidoanteckning om sin karriär.</w:t>
      </w:r>
    </w:p>
    <w:p>
      <w:r>
        <w:rPr>
          <w:b/>
          <w:color w:val="FF0000"/>
        </w:rPr>
        <w:t xml:space="preserve">id 9</w:t>
      </w:r>
    </w:p>
    <w:p>
      <w:r>
        <w:rPr>
          <w:b w:val="0"/>
        </w:rPr>
        <w:t xml:space="preserve">Faktum är att jag tillbringar de tre av oss med min man och vår dotter med att göra munkar och köttpajer och på kvällen äter vi tre tapas med vin och mousserande dryck ... för flickan en cola för att fira semestern . :) Fredag , april 29 , 2011 Min blogg besöks av många nagelbloggare och nagelkonstnärer, så för dem är jag . Men jag har också besökare som ännu inte är entusiastiska över vackra naglar och deras skötsel. I framtiden kan min text vara till nytta för någon. Många av mina bekanta frågar mig hur jag får mina naglar att växa och hålla? Andra tror att jag har konstgjorda eller strukturella naglar. Jag har alltid ett mycket enkelt svar på frågorna ... De är alla mina egna eller 100 % ekologiska (jag pratar om mina naglar ;P ) och nyckelordet är BEHANDLING. Naglar måste behandlas för att hålla länge. Utan rätt vård kommer få naglar att växa länge eftersom de går sönder i förtid. Även om jag nu har mina högra pek- och långfingernaglar på min högra hand eftersom jag lyckades att stöka med dem och de är nu kortare :( Jag har alltid intakt nagellack för att skydda mina naglar och om lacket flisar, slits eller slits av, tar jag bort lacket och sätter ett nytt på. Jag har funnit att Proclé nagellacksremover är den bästa och mest nagelvänliga. Den torkar inte ut mina naglar och gör dem inte spröda som många andra produkter som jag har använt tidigare. Jag har också funnit att Proclé tar bort glittrande lack bättre än vissa acetonbaserade produkter. Jag har presenterat denna bra nagellacksborttagare tidigare på min blogg här . TIPS !!!! Proclé nagellacksremover är på rea på www.pretty.fi fram till den 9 maj ;) Jag tvättar alltid händerna efter att ha tagit bort nagellack och applicerar nagelolja på naglarna. Jag gnider in oljan på naglarna och nagelbanden för att absorbera oljan och återfukta naglarna. Låt oljan verka en stund. Där är mina så vackra nakna naglar :D Som ni kan se har de gulnat av nagellacket. Jag har märkt att vissa gröna och blå nagellack färgar av sig på mina naglar och med tiden blir färgen gul. Jag trycker upp nagelbanden med en apelsinpinne. Därefter torkar jag naglarna med en pappershandduk för att få bort överflödig olja från naglarna. Jag filar mina naglar och använder bara en glasfil, eftersom den inte sliter eller strippar mina naglar. Jag brukar använda China Glaze Calsium Gel , men jag har också Poshe och Nail Tek , men jag gillar dem inte lika mycket som China Glaze Calsium Gel . Vanligtvis applicerar jag bara ett lager, men när jag gör en fransk manikyr applicerar jag två lager . Efter det applicerar jag ett nagellack . Beroende på vilket nagellack jag använder, applicerar jag 1-4 lager . Jag dekorerar eller stämplar mina naglar . Ovanpå stämplarna applicerar jag Konadi top coat , följt av China Glaze instant dryer . Den här gången har jag inget annat på bilden än baslack och 3 lager nagellack, eftersom jag fortsatte med stämplingen, men det kommer i nästa nummer. ;) Nagellacket är OPI Princess Rule! Jag blev förälskad i den för länge sedan på bloggen Charming Nails . ;) Idag (eller igår för er som läser detta) kom posten med 3 paket !!!! Det muntrade upp mig mycket, efter att ha varit på dåligt humör på grund av att jag var sjuk :) Här är en liten försmak av vad som komma skall ... Marilou Bion rengöringsgel och -mjölk, djup mjukgörare</w:t>
      </w:r>
    </w:p>
    <w:p>
      <w:r>
        <w:rPr>
          <w:b/>
          <w:color w:val="FF0000"/>
        </w:rPr>
        <w:t xml:space="preserve">id 10</w:t>
      </w:r>
    </w:p>
    <w:p>
      <w:r>
        <w:rPr>
          <w:b w:val="0"/>
        </w:rPr>
        <w:t xml:space="preserve">Andy Kaufman Komikern firade sin födelsedag . Andrew "Andy" Geoffrey Kaufman skulle ha fyllt 64 år i dag om han inte hade dött i lungcancer 1984. Ironiskt att Kaufman inte rökte eller drack regelbundet. Denna herre var en mycket amerikansk komiker och skådespelare. Kaufman var en ovanlig person eftersom han liksom hatade komedi och underhållning. Han brydde sig föga om omgivningens förväntningar eller de motgångar som bromsade upp hans karriär, men han lyckades ändå bli berömd. I början av 1970-talet uppträdde Kaufman som Foreign Man och sa att han kom från en ö i Kaspiska havet som hette Caspiar. Ett kännetecken för den rollen var att först samla in medlidandepoäng från publiken med dåligt skådespeleri och dåliga skämt. Därefter syntes han i den legendariska serien Taxi och även i den lika populära Saturday Night Live . Andy Kaufman var en djävul i bästa fall och en av hans irriterande vanor var att sabotera livesändningar, vilket ofta slutade i kaos. Han brottades också över hela USA med kvinnor och rasade och gladde som Tony Clifton , en raggedy italienskfödd sångare utvecklad av Kaufman. Andy Kaufman suktade publik och media reaktioner av alla slag. Hans livsverk var att vilseleda människor och han visade också hur lätt det är att göra det trots allt. De som kände Kaufman undrade hela tiden om det han sa verkligen var sant. När han berättade att han hade lungcancer trodde hans vänner först inte på honom, utan trodde att det var ännu ett skämt. Tyvärr var det inte så. Även om många fortfarande tror att Andy Kaufmans död var en bluff och att han lever någonstans okänt. Det gjordes också en bra film om Andy Kaufman, med Jim Carrey i huvudrollen. Temalåten till filmen var av REM och låten var den här ...</w:t>
      </w:r>
    </w:p>
    <w:p>
      <w:r>
        <w:rPr>
          <w:b/>
          <w:color w:val="FF0000"/>
        </w:rPr>
        <w:t xml:space="preserve">id 11</w:t>
      </w:r>
    </w:p>
    <w:p>
      <w:r>
        <w:rPr>
          <w:b w:val="0"/>
        </w:rPr>
        <w:t xml:space="preserve">Torsdag, augusti 1, 2013 Sidor för ett sovrum på loftet ( efterlyst : designhjälp ) Det här med att blogga fungerar som en galning . För ett tag sedan skrev jag att jag inte hade några idéer för barnens rum . Från och med nu började de invadera mina tankar från tid till annan och nu tänker jag mycket på rummet för min äldsta dotter i synnerhet. Rummet är ganska tråkigt, så jag borde hitta på något roligt och spännande. Eftersom rummets höjd i det lilla sovrummet är ca 3,6 m med en yttervägg (och mer än 3 m med en dörrvägg också) kan höjden utnyttjas t.ex. med ett loft. Fönstret är en meter över marken, 180 cm brett och 100 cm högt, fönstrets överkant är 2 m över golvet, vilket ger 1,6 m vägg över fönstret. Kan vinden placeras ovanför fönstret? Jag är rädd att loftet skulle skymma rummet. Eller så är det mörkt på loftet. Vad sägs om över dörren? Är ingången tryckande med något som hänger över dörren? Blir loftet för stort om det är hela längden på den långa väggen, 330 cm? Kan du hjälpa mig med detta projekt? För att jag har inte längre några idéer! Hur skulle du göra detta? Eller kan ni komma på något annat än ett loft? Alla lugna, vilda, vanliga, tråkiga, löjliga, vilda och moderata idéer välkomnas med öppna armar och glädje! 5 kommentarer : En man gjorde en flock i vår dams rum . Vi har den för att sova eftersom rummet är så litet. Jag har inte lyckats lägga upp rummet, men loftet tittar fram på en liten bild i mitten av collaget i inlägget Progress , Progress . Vi har loftet på sidoväggen i rummet i en skräddarsydd nisch, mellan murens vägg och ytterväggen. Kanske en ganska blygsam lösning och till och med enkel , men jag tycker att det är så vackert och funktionellt . Den lämpligaste platsen för loftet skulle enligt min åsikt vara bredvid den väggen ( eller kanske ovanför dörren också , jag är inte säker ) . På bostadsmässan beundrade jag en sådan lösning , här är en väl maximerad användning av utrymmet när under loftet finns ett skjutdörrsskåp : http://tiilitalo .talopaketti .fi / files/2013/07/Hyvinkäää-354.jpg Den här går in i den "vilda" sektionen : http://shoeboxdwelling.com/2013/07/31/transforming-kids-room/ Barnens rum i vårt hus är lite av en huvudvärk på grund av sin storlek, som är ungefär lika stor som din, men det långa fönstret och kaminhornet tar ändå sin tribut. Något spännande borde kanske utvecklas . Om du drömmer om något med den där "flytande känslan", som i de två idébilderna, skulle loftet kunna vara på långsidan, inte hela sidan, men lite större än sängen (lika mycket på längden som du har beskrivit på bredden)? I det här fallet skulle loftet också utgöra ett slags baldakin för sängen . Den skulle inte vara så tung, inte blockera känslan av utrymme vid dörren eller fönstret . Men det skulle kunna ge en känsla av trygghet för den person som sover i sängen, eftersom taket inte skulle vara så fruktansvärt högt i det läget ... De där ytliga räcken är vackra, lätta, ett annat alternativ kan vara ett sträng/repräcke eller vad som helst, och om du sätter dem från loftet till taket skulle de också vara säkra. Finns det något som liknar det du söker? Tack till alla idéburna personer för era kommentarer! Mer kommer att skrivas när glödlampan tänds :- ) Anu : Du har ett riktigt fint hem! Jag kommer definitivt att plocka upp åtminstone en färg från det för oss, med vita väggar är ett vitt loft elegant! F: Även i vårt hus skulle vi kunna göra ett litet trick med tvillingrummen bredvid varandra, dvs. någon sorts våningssäng/lyft för båda och en skiljevägg med en krök, ett fönster mellan dem ... Tack för bilden! Henri : Tack också för länken till bilden! Det är ganska</w:t>
      </w:r>
    </w:p>
    <w:p>
      <w:r>
        <w:rPr>
          <w:b/>
          <w:color w:val="FF0000"/>
        </w:rPr>
        <w:t xml:space="preserve">id 12</w:t>
      </w:r>
    </w:p>
    <w:p>
      <w:r>
        <w:rPr>
          <w:b w:val="0"/>
        </w:rPr>
        <w:t xml:space="preserve">Om tolerans 17.10.2011 | Ilkka Wiio Den här bloggen är endast för dem som säger sig vara toleranta. De som direkt erkänner att de är intoleranta får gärna vara med, den här bloggen handlar inte om dig. Jag tror inte att det finns några toleranta människor, varken i Finland eller någon annanstans. De "toleranta" människorna är, enligt deras egen uppfattning, de som numera definierar för andra hur man ska vara tolerant . Med andra ord sätter toleranta människor sina egna standarder som ideal för andra. Är det tolerans? Att vara tolerant innebär att man accepterar åsikter, åsikter och livsstilar som är främmande för en själv. Man tolererar dem. Om man omvandlar den till en kristen ankdamm skulle sann tolerans innebära att en liberal som försöker kräva att andra kristna ska vara lika liberala som han själv är, inte alls är tolerant, och vice versa. En konservativ är inte mer tolerant än en konservativ som förväntar sig att liberaler ska stå bakom hans syn på Bibeln. Sann tolerans ger den andra personen rätt att vara helt oenig med sin egen uppfattning. Ytterst få människor kan eller ens vill sträva efter detta. Pseudotolerans är i dag ett dussin i en handvändning. Det varar så länge som den andra personen håller med mig, inte längre. Kanske vore det ärligare att erkänna att vi inte tolererar människor som är alltför annorlunda. Jag måste säga att en ärligt intolerant person å andra sidan är en lättare samtalspartner än en pseudotolerant motsvarighet . För faran är att pseudofallet försöker klä sig som en ljusets ängel . De intoleranta kommer inte att bry sig om att göra det. Och för allmän information . Jag är inte tolerant, för jag har mina gränser för vad jag tolererar och vad jag inte tolererar. Själv har jag inte velat hänvisa till någon i den här debatten, inte ens i den här kolumnen, utan till exempel till den kolumn som inspirerade mitt blogginlägg. Dessa ideologiska referensgrupper och deras åsikter är mycket bekanta för mig sedan flera år tillbaka (mer än tio år), så jag har lyssnat på denna polemik och har svarat på den då och då. ;) Salme, precis så här. Det är dumt att sjunga att jag inte kan bli något annat. Vi vet verkligen inte vilka möjligheter vi fortfarande har, livet kan föra med sig vad som helst, och en person kan fortfarande göra en helomvändning på sin dödsbädd.Lund reducerar en person till ett objekt som man kan känna genom och genom, men en personlig relation är en relation där personligheterna alltid förblir som om de vore "nya", okända hemligheter. Det är det så kallade saltet i den personliga relationen . Rapportera ett trakasserande meddelande Skicka mig en kopia till den här e-postadressen . Lotta Hällström | 19.10.2011 12:49:56 Salme , Jag har förstått att nyckeln till verklig förändring är att först acceptera sig själv som man är. Och det är där svårigheten ligger. ;- ) Rapportera ett meddelande om trakasserier Skicka mig en kopia till denna e-postadress . Juhani Huttunen | 19.10.2011 12:50:29 Tolerans är Halla-Ahos begrepp, och därför är det en hederssak att tillhöra toleransen. Tolerans är detta: Lev och låt andra leva. Anmäl trakasserier Skicka mig en kopia till This email address . Lotta Hällström | 19.10.2011 12:51:00 Juhani , bra sagt! Skicka mig en kopia till denna e-postadress . Rasmus Mäntymaa | 19.10.2011 13:52:10 " Gud är inte tolerant, för synd accepterar han inte, inte ens tolererar han." Som svar på Salmis kommentar vill jag säga att Gud inte tolererar utan älskar syndaren och vill att han ska komma till honom. Det är just därför han hatar synden - den skiljer honom från Gud, från sina grannar och i slutändan från honom själv.</w:t>
      </w:r>
    </w:p>
    <w:p>
      <w:r>
        <w:rPr>
          <w:b/>
          <w:color w:val="FF0000"/>
        </w:rPr>
        <w:t xml:space="preserve">id 13</w:t>
      </w:r>
    </w:p>
    <w:p>
      <w:r>
        <w:rPr>
          <w:b w:val="0"/>
        </w:rPr>
        <w:t xml:space="preserve">Riksdagens öppningsdag avslutades med en bal som anordnades av landmarskalk R.W. de Geer i gymnasiets statsrum. Evenemanget började kl. 20.00 då kejsaren anlände i en vagn dragen av sex hästar genom den festligt upplysta staden. En av danserna beskrevs av kejsarens generaladjutant Paul Gagarin på följande sätt: "...det är en slags catrillon med franska steg, vars musik är mycket vacker". Med på mötet var också landshövdingens dotter, den 18-åriga Ulrika Ottiliana Möllersvärd, som gladde kejsaren mycket. Bland de andra kvinnorna dansade kejsaren flitigt med henne. Kejsaren besökte också deras hem i Mäntsälä herrgård. Prins Gagarin sammanfattade festen i sina memoarer: "Festen? - Det var en bra fest. Utgifterna föll på kejsaren, äran föll på de församlade damerna och trötthet utan glädje föll på mig. "</w:t>
      </w:r>
    </w:p>
    <w:p>
      <w:r>
        <w:rPr>
          <w:b/>
          <w:color w:val="FF0000"/>
        </w:rPr>
        <w:t xml:space="preserve">id 14</w:t>
      </w:r>
    </w:p>
    <w:p>
      <w:r>
        <w:rPr>
          <w:b w:val="0"/>
        </w:rPr>
        <w:t xml:space="preserve">Den viktigaste rutten för att yttransporterna ska fungera smidigt är U-linjen Mannerheimintie - Kaivokatu - Hämeentie , skulle HSL gå i konkurs om vi i det här vädret hyrde ett par kranbilar eller något liknande för att vara i tjänst på den rutten? Jag menar folk som kan köra ner kranen . :) Tölöölöntulli - Kustaa Vaasantie är nu bara 8,5 kilometer . 8.12.2010 , 23:52 339-DF Vs : Underhåll av huvudstråket Citat : Ursprungligen skrivet av teme U:et Mannerheimintie - Kaivokatu - Hämeentie är en nyckelsträcka för en väl fungerande kollektivtrafik , skulle HSL gå i konkurs om de i detta väder hyrde in ett par kranbilar eller liknande för att tjänstgöra på den sträckan ? Jag menar folk som kan köra ner kranen. :) Tölöölöntulli - Kustaa Vaasantie är nu bara 8,5 kilometer. Samtidigt kan du hyra två bärgningsbilar, en till Kruunununhaka och en till Ullanlinna-Punavuoriore . I bästa fall skulle de åka runt och dra bort felparkerade bilar ur vägen för spårvagnarna redan innan spårvagnen är där . 9.12.2010 , 1:28 Safka Vs : Underhåll på huvudsträckan Ta förresten en titt på järnvägsnätet där det inte finns några störande faktorer, som till exempel biltrafik . Underhållet ser otroligt bra ut. Till och med växlarna på dessa platser fungerar som på sommaren. Detta är inte fallet så snart du kommer in i trafiken. Underhållet betalas troligen av ersättningen för järnvägstrafiken och arbetet verkar ha utförts på ett korrekt sätt. Men hur är det med busstrafiken? Men det finns ett relaterat ämne som diskuteras i en annan tråd . Jag svarar mig själv: det är precis vad jag säger. Och uppenbarligen på goda grunder . Jag har hört att tre (3) bussar har stått kors och tvärs på Tavastehus i dag. Hur i hela friden är det möjligt? En rak väg och körhastigheter som är anpassade till vädret . Det borde inte hända. Vad är problemet? 9.12.2010 , 8:29 teme Vs : Underhåll på huvudvägen Jag trodde att kranbilarna förmodligen kunde dra . Poängen är dock att HSL n kannattaisi außergewöhnusoloissa investastaosta tuohon itse , HKR n varaan ei voi laskea . Hämeentiellä är en kort och brant uppförsbacke och även efter stoppet vid idrottsplatsen . Bussar sutii tuossa alinomaan , en gång var jag i en sexvägsresa när en buss rupesi rupesi svänga i backen så att jag bestämde mig för att byta sida när det såg ut som att den skulle komma in . :) I HumanTransit diskuterades det allmänt om snö och dess effekter , jag tycker att en bra allmän kommentar var att i exceptionella situationer blir problemen bara värre . Till exempel är järnvägsparkeringen ett problem även i sommarväder , järnvägsstationen är överbelastad och bussarna sitter redan ihop bara på grund av antalet bussar året runt . När det sedan snöar mycket blir problemen bara värre . 9.12.2010 , 10:57 petteri Vs : Underhåll på huvudvägen Citat : Ursprungligen skrivet av teme HumanTransit hade en allmän diskussion om snö och dess effekter , jag tycker att en bra allmän kommentar var att i exceptionella situationer blir problemen bara värre . Till exempel är järnvägsparkeringen ett problem även i sommarsnö , järnvägsstationen är överbelastad och bussarna är redan fast med varandra bara på grund av antalet bussar året runt . När det sedan snöar mycket blir problemen värre . Ja . Det verkar som om de bussar som har lite problem med tidtabellen under normala förhållanden är helt ur tidtabell på snöiga vägar . På samma sätt kör spårvagnarna precis som de vill . 9.12.2010 , 11:28 Camo Lisbon Vs : Underhåll på huvudvägen I går var busstrafiken i stadens centrum också en fullständig röra . Egentligen fanns det bara två problem, varav det ena förvärrade det andra, nämligen gatorna i centrum.</w:t>
      </w:r>
    </w:p>
    <w:p>
      <w:r>
        <w:rPr>
          <w:b/>
          <w:color w:val="FF0000"/>
        </w:rPr>
        <w:t xml:space="preserve">id 15</w:t>
      </w:r>
    </w:p>
    <w:p>
      <w:r>
        <w:rPr>
          <w:b w:val="0"/>
        </w:rPr>
        <w:t xml:space="preserve">Snabba lån för 18-åringar - inklusive stora lån En ung vuxens bankkonto töms snabbt . Detta har också uppmärksammats av företag för snabblån, som nu erbjuder ett stort antal snabblån till 18-åringar. När man bara har en rad nollor på sitt bankkonto verkar ett snabblån för en 18-åring vara en attraktiv lösning. Tusentals unga vuxna i Finland har tagit snabblån för att finansiera sina utgifter. När helgen närmar sig och du inte har några pengar kan en 18-åring känna att ett snabblån är det enda sättet att finansiera en lördagskväll på stan . Vissa företag som erbjuder snabblån ger endast de minsta snabblånen på hundra eller tvåhundra euro till 18-åringar. Naturligtvis är även denna summa redan tillräcklig för en ung person att spendera på en mängd olika saker. Den ökade konkurrensen har också gjort snabblån inom räckhåll för unga människor Det verkar som om många snabblåneföretag inledningsvis försökte pumpa ut pengar från marknaden med alla medel medan de väntade på att se effekterna av lagändringarna. De ville dra nytta av en affärsmodell som fortfarande fungerade, vilket är anledningen till att man även efter skärpningen av lagstiftningen fortfarande marknadsförde ungdomar i stor utsträckning, särskilt med små, kortfristiga lån. Under året har antalet företag som erbjuder snabblån till 18-åringar minskat, medan antalet snabblån i allmänhet har blivit mer sällsynt. Det finns numera bara ett fåtal företag som erbjuder lån till 18-åringar. Med den här jämförelsen av snabblån kan du också enkelt hitta snabblån för din åldersgrupp. Följande länkar leder dig direkt till snabblån för 18-åringar : Effekter av lagstiftningen om snabblån 2013 beslutade parlamentet att skärpa reglerna för snabblån genom att införa ett nytt räntetak . Detta ledde till att branschen skärpte sina kriterier för att bevilja sina kunder snabblån. Denna åtstramning återspeglades tydligt i en minskning av antalet beviljade lån, särskilt till de yngsta låntagarna: många konsumentkreditföretag beviljar för närvarande inga lån till 18-åringar. Detta är inte en fråga om paternalism eller om att tänka på den unga låntagarens bästa, utan om riskhantering för det företag som beviljar snabblånet. En ung låntagare utan fast anställning utgör alltid en kreditrisk för företaget, särskilt när lånet beviljas utan någon garanti eller säkerhet. På sätt och vis är detta lagstiftarens avsikt, även om den mekanism som förmedlar effekten kan vara en annan än den avsedda. Akta dig för snabblån En ung vuxen som precis har blivit myndig bör vara särskilt försiktig när han eller hon tar ett snabblån. Enligt en gammal visdom är ett snabblån en bror för den som tar lånet och en kusin för den som betalar.</w:t>
      </w:r>
    </w:p>
    <w:p>
      <w:r>
        <w:rPr>
          <w:b/>
          <w:color w:val="FF0000"/>
        </w:rPr>
        <w:t xml:space="preserve">id 16</w:t>
      </w:r>
    </w:p>
    <w:p>
      <w:r>
        <w:rPr>
          <w:b w:val="0"/>
        </w:rPr>
        <w:t xml:space="preserve">TS : Ministeriet vill minska kontantanvändningen Staten vill ta itu med den grå ekonomin genom att öka kortbetalningarna , skriver tidningen Turun Sanomat . En arbetsgrupp vid arbets- och näringsministeriet undersöker hur elektroniska betalningar kan främjas inom sektorer som restauranger, hotell och skönhetssalonger . Enligt tidningen fann man vid förra årets skatterevisioner grå ekonomi i nästan varannan ... mer " Relaterade nyheter Från och med början av 2014 måste företagare alltid ge kunderna ett kvitto på de varor eller tjänster de har köpt . Den nya lagen kommer att öka kontrollerna av kontantanvändning för att bekämpa den grå ekonomin . Den 29 augusti 2013 föreslog regeringen att presidenten skulle bekräfta lagen. Skyldigheten för näringsidkare att tillhandahålla ett kvitto gäller för inköp som görs med kontanter och betalkort i alla ... Arbets- och näringsministeriet börjar utarbeta en lag om skyldighet att lämna kvitton . I fortsättningen bör företagaren alltid ge kunden ett kvitto på den sålda varan eller tjänsten. Lagförslaget förväntas läggas fram för parlamentet i början av 2013. - Skyldigheten att lämna kvitton gör det lättare för konsumenterna att upptäcka försäljning som inte registreras i kassan eller i bokföringen ..... Arbets- och näringsministeriet har tillsatt en arbetsgrupp för att utreda behovet av att reformera lagen om privat aktiebolag och förbereda nödvändiga lagändringar. Syftet är att förebygga den svarta ekonomin på ett effektivare sätt . Lagen om entreprenörers ansvar, som trädde i kraft 2007, kräver att företag innan de ingår ett kontrakt ska klargöra att de inte omfattas av någon ... Arbets- och näringsministeriet börjar utarbeta en lag om skyldighet att lämna kvitton . I framtiden bör företagare alltid ge kunden ett kvitto på den produkt eller tjänst de säljer. Lagförslaget förväntas läggas fram för parlamentet i början av 2013. - Skyldigheten att lämna kvitton gör det lättare för konsumenterna att upptäcka försäljning som inte registreras i kassan eller i bokföringen ..... Detaljhandeln har invändningar mot de tak för kontantbetalningar som övervägs . En tjänsteman från Handelsförbundet säger att handeln är särskilt ovillig att blanda sig i hur kunderna betalar för sina inköp. Matti Räisänen från Finlands Handelskammare säger att alla lagliga ... Anni vill se Jaajon och Juha spela tillsammans Anni vill se Jaajon och Juha spela tillsammans Radio Suomipops Aamulypsy på vardagar mellan 6 och 10.00 Radio Suomipop - det bästa av allt Det bästa morgonprogrammet! ... publicerad : 08 juni 2014 visningar : 41 Valtio ("stat" på finska ) är en mikronation som startats av Ari Peltonen . Utvecklingen av detta mikronationsprojekt har omnämnts i Nyt Magazine och i Radio Helsinki . Valtios territorium ligger 8 kilometer norr om Posio centrum , i Lappland , norra Finland . Det har ingen juridisk status . Valtios vapen är en sköld med en gyllene krona som vaktas av två bevingade vildsvin. Flaggan är svart och vit och symboliserar snöns vithet och mörkret i de arktiska områdena. Medborgarskapet är öppet och kan ges enligt ansökan. Enligt Peltonen har Valtio fått ansökningar om medborgarskap från Estland och USA. Vad händer om amningen misslyckas och mamman vill sluta amma? Om amningen verkar för svår och mamman bestämmer sig för att sluta är det mycket viktigt att det är ett gemensamt beslut av mamman och paret.Ett barn som inte får bröstmjölk kommer att växa upp och bli ett hälsosamt och balanserat barn även med modersmjölksersättning. Juulia Ukkonen Midwife Väestöliitto www.perheaikaa.fi duration : 0:50 published : 19 Mar 2014 updated : 19 Mar 2014 views : 7 Kristal wants to poop in vagina ( Finally free REMIX ) Den här videon gjordes för att döda min egen tristess. Sepponelonen tackar och erkänner . Hej . Vill du gilla min video? Det är alltid värt att prenumerera ;) Är du medveten om att vi finns på Facebook ? http://www.facebook.com/Sepponelonen Som Facebook-fan är du bland de första som får information om kommande videor och evenemang och du kan också fritt delta i diskussionen med andra tittare! Feedback är alltid välkommen. Vi uppskattar verkligen våra tittare . Därför kan du ge feedback om alla frågor och ämnen till min inkorg , kanal</w:t>
      </w:r>
    </w:p>
    <w:p>
      <w:r>
        <w:rPr>
          <w:b/>
          <w:color w:val="FF0000"/>
        </w:rPr>
        <w:t xml:space="preserve">id 17</w:t>
      </w:r>
    </w:p>
    <w:p>
      <w:r>
        <w:rPr>
          <w:b w:val="0"/>
        </w:rPr>
        <w:t xml:space="preserve">Restaurang Talukõrts för in andan av traditionellt gammalt estniskt jordbruk till Tallinns centrum. I den här stämningsfulla restaurangen kan du njuta av både äkta estnisk mat och det bästa av det europeiska köket med goda drinkar och mysig estnisk musik.</w:t>
      </w:r>
    </w:p>
    <w:p>
      <w:r>
        <w:rPr>
          <w:b/>
          <w:color w:val="FF0000"/>
        </w:rPr>
        <w:t xml:space="preserve">id 18</w:t>
      </w:r>
    </w:p>
    <w:p>
      <w:r>
        <w:rPr>
          <w:b w:val="0"/>
        </w:rPr>
        <w:t xml:space="preserve">Den tyska framgången toppades av att det fanns inte mindre än fyra tyskar i topp tio . Det tyska smeknamnet Allanon85 slutade också tvåa i turneringen och tjänade 1 415 238,66 dollar, medan SwissCantMis avslutade topp tre med 1 101 835,44 dollar. Det fanns också drygt åtta finländare med i finaldagen. Den här gången var vår bästa spelare " elmerixx " som slutade på 39:e plats med en prispengar på 29 832,00 dollar. Jens " Jeans89 " Kyllönen avslutade turneringen på 47:e plats. Kyllönen lade till $26 662,50 till sin bankrulle. Emil " Maroonlime " Patel, som flyttade till Finland för en kort tid sedan, kom på 123:e plats. Patel tog ut pengar ur turneringen för $17 064,00 . €urop€an, som inledde dagen med den största finländska bankrullen, lyckades inte ta sig in bland de fem bästa och slutade på 134:e plats med $16 530,75. Även de med smeknamnet supauser och Strz tog sig in i pengarna. Duon slutade på 186:e respektive 215:e plats. Prispengarna som betalades ut var $14 397,75 och $13 331,25.</w:t>
      </w:r>
    </w:p>
    <w:p>
      <w:r>
        <w:rPr>
          <w:b/>
          <w:color w:val="FF0000"/>
        </w:rPr>
        <w:t xml:space="preserve">id 19</w:t>
      </w:r>
    </w:p>
    <w:p>
      <w:r>
        <w:rPr>
          <w:b w:val="0"/>
        </w:rPr>
        <w:t xml:space="preserve">Battlefield 3 är "det snyggaste PC-spelet i världen" Att förhärliga Battlefield 3 är kvällens tips för den stilmedvetne . De lovord som kommer från alla hörn av rummet skapar garanterat stora förväntningar på spelet. Kan Battlefield 3 verkligen bli så bra som det har gjorts upp? Om man ska tro spelmedia på Game Developer Conference kan det vara så, ja det kan det. Lovorden är inte helt okritiska, men det övergripande budskapet är detsamma: Battlefield 3 kommer att bli ett fantastiskt spel - särskilt på PC. Trailern som vi såg i dag var bara en del av en video som visades för pressen bakom stängda dörrar. Efter trailern fortsätter teamet sin resa till taket på en byggnad under noggrann övervakning av en krypskytt från ett grannhus. En raketkastare används och byggnaden är snart en hög med spillror. Senare i videon ser vi närstrider som kräver snabba reaktioner från spelaren och större strider med stridsvagnar och helikoptrar. Videon avslutas med en jordbävning som får flera närliggande byggnader att rasa och slutligen en skyskrapa, vars delar släpper en helikopter som störtar direkt på spelaren. Den andra trailern, som är planerad till den 16:e i denna månad, kommer troligen att innehålla en överraskande scen. Om du vill läsa mer av de älskade lovorden kan du kolla in länkarna nedan. Särskilt IGN-artikeln är riktigt bra. Jooh , det är värt att komma ihåg att vi hittills bara har sett en video om en enda spelare och även den verkar vara ganska mycket skriven . Förhoppningsvis kommer det fler snart , så vi får se om samma beröm fortsätter då :) Förhoppningsvis lever de upp till dessa förväntningar och inte "upphöjer" det här spelet för mycket . Liksom många andra väntar jag själv på beta + multiplayer videor och relaterat material innan jag beställer ( även om jag förmodligen kommer att köpa det ändå, eftersom jag har alla tidigare slagfält på hyllan ). Ite nu prisade tota Crysis 2 som vackrare men jag kommer att köpa den här :) Det finns ingen smak av pengar här . :) Har du provat Crysis 2 ? Grafikinställningarna är också otroliga för ett spel som är gjort "lika" för alla plattformar . Dessa är alltså baserade på MP-demonstrationen. Ja, man kan se skillnaden mellan CoD och BF när DICE betonar sina spel med nya motorer och ny teknik medan Infinity Wards inte spenderar sina pengar, trots att de har tjänat miljoner på att sälja många CoD:s varje år, men ...nej .... ' "Vi kommer inte att ge er det bästa, för mycket arbete är inte värt det" ' Och dessutom är Crysis en kraftfull idiot, och jag är ingen fanboy av FPS-spel eftersom jag spelar RTS och ibland TF2, men ja, det är så det är. Activision vill inte förlora pengar och EA vill erbjuda det bästa och Crysis är ett grafikdjur som behöver en maskin imo ... inte värt det! Ite nu jag prisade Crysis 2 som vackrare men jag kommer att få denna :) Det finns ingen smak av pengar i detta . :) Har du provat Crysis 2 ? Fruktansvärt suddig skit och inget stöd för något annat än DX9. Grafikinställningarna är också otroliga för ett spel som är gjort "lika" för alla plattformar. Dessa är baserade på MP-demonstrationen, det ser ganska bra ut med tanke på att demot bara stöder DX9, men det officiella spelet kommer att ha DX11-stöd.</w:t>
      </w:r>
    </w:p>
    <w:p>
      <w:r>
        <w:rPr>
          <w:b/>
          <w:color w:val="FF0000"/>
        </w:rPr>
        <w:t xml:space="preserve">id 20</w:t>
      </w:r>
    </w:p>
    <w:p>
      <w:r>
        <w:rPr>
          <w:b w:val="0"/>
        </w:rPr>
        <w:t xml:space="preserve">   Geocaching En trevlig kombination av skattjakt och information om platser och annat Till att börja med skulle många riktigt intressanta platser inte ha besökts utan den här hobbyn . Beskrivningen av geocachen är ofta också skriven av den som gjort cachen och ger därför en mängd information om cachens historia, naturen eller något annat som har med platsen att göra . Geocaching är en mycket populär och världsomspännande hobby . Detta beror delvis på nya mobila enheter och geocachingappar som kan laddas ner till dem. Naturligtvis kan det också utövas på många olika nivåer: det kan vara ett trevligt, mindre ambitiöst sätt att berika turism och camping, eller så kan det vara en mycket krävande, till och med tävlingsinriktad, verksamhet. Du kan antingen bara leta efter cacher eller sätta upp dem själv. Du får säkert mer ut av hobbyn om du gör båda sakerna. I skrivande stund har jag hittat trehundra cacher och gjort tjugo av dem, varav jag av en eller annan anledning har frestats att "arkivera" fem av dem.</w:t>
      </w:r>
    </w:p>
    <w:p>
      <w:r>
        <w:rPr>
          <w:b/>
          <w:color w:val="FF0000"/>
        </w:rPr>
        <w:t xml:space="preserve">id 21</w:t>
      </w:r>
    </w:p>
    <w:p>
      <w:r>
        <w:rPr>
          <w:b w:val="0"/>
        </w:rPr>
        <w:t xml:space="preserve">Aktiva semestrar ? Postat 18 okt 2012 , 21:30 . 0 personer har läst detta . Jag tänkte skriva ett inlägg om " Gillar du aktiva semestrar? " . Ja, ja, vad fan. Men bättre lämpad för en semester där du lägger till en utflykt, ett hotell nära en sandstrand, och du behöver inte mycket annat från den semestern. Om jag kunde hitta ett hotell på ett lugnt ställe så att min natt inte skulle störas, skulle jag förstås redan kunna tala om en avkopplande semester. Grekland har alltid varit en plats som jag tycker om. Spanien och Kanarieöarna verkar inte lika vänliga som Grekland och dess öar . Jag har också varit i Turkiet, men det är en helt annan typ av liv och rörelse.</w:t>
      </w:r>
    </w:p>
    <w:p>
      <w:r>
        <w:rPr>
          <w:b/>
          <w:color w:val="FF0000"/>
        </w:rPr>
        <w:t xml:space="preserve">id 22</w:t>
      </w:r>
    </w:p>
    <w:p>
      <w:r>
        <w:rPr>
          <w:b w:val="0"/>
        </w:rPr>
        <w:t xml:space="preserve">Här är ytterligare två inlägg som rör energierna i augusti, båda översatta av Pirjo Laine . Det första är ett budskap från ärkeängeln Mikael , den här gången kanaliserad av Celia Fenn . Budskapet handlar om att förena mänskligheten till ett, vilket med tiden också kommer att göra det möjligt för oss att ha mer konkreta förbindelser med kosmos . Budskapet innehåller också beskrivningar av hur våra själsfamiljer kommer att samlas under den här tiden för att utföra uppgifter som redan har överenskommits före den här inkarnationen . Dessa medlemmar av våra själsfamiljer kommer att komma in i våra liv när tiden är mogen . Mycket ofta kommer vi först att inse och bli medvetna om att vi har en uppgift eller uppgifter att utföra tillsammans . Klarheten om uppgiftens innehåll och genomförande tar form med tiden . Det andra inlägget skrevs av astrolog Marielle Croft . Detta inlägg innehåller insikter och tankar om tidpunkten för augusti specifikt ur ett astrologiskt perspektiv . Här är ett litet urval av texten : " Under denna nymåne befinner sig den norra noden i Vattumannen och är omgiven av Chiron och Neptunus . Vad betyder detta? Kheiron, även kallad den sårade helaren, ger djupa initiationer då den försöker harmonisera våra sju chakran med de fem kosmiska chakrana. Neptun representerar stillhet, andlighet, medkänsla och kontakt med universums stora skapare." Kära Ljusarbetare , augusti är en underbar månad då Jorden översvämmas av den uppstigna kärlekens gyllene låga . Detta superstrålande ljus centreras av solförmörkelsen den 1 augusti och månförmörkelsen den 16 augusti , vilket ger nya ljuskoder för Jordens utveckling direkt från det Galaktiska Centret . Kära vänner, den här gången vill vi tala med er om avslöjandet av den nya jordens "plan" som ni har beslutat på det kollektiva ljusmedvetandets nivå. Mitt i det uppenbara kaoset inbjuder vi er att uppfatta den gudomliga fulländning som håller på att växa fram på er jord. Det är en perfekt och vacker gåva och det är nästa steg i er utveckling när ni för himlen till jorden. Vi kallar det den nya strukturen för planetariskt ledarskap eller styrning, och det är en form som kommer att avslöjas under 2000-talet och som representerar gudomlig styrning på jorden. Vi vill förklara för er att detta "projekt" består av två faser och att den första fasen redan är igång. Under den här första fasen kommer ni gradvis att omvandlas från en planet med separata nationella identiteter som bygger på en monetär ekonomi till en planet med enhet i den femte dimensionen, baserad på en ekonomi som bygger på kärlek, samarbete och delning. Under den första fasen kommer ni att börja skapa nätverk och strukturer som uttrycker den femte dimensionella energin av enhet och villkorslös kärlek. När dessa nätverk växer fram och blir starkare börjar de intressera "regeringarna", och i det andra steget kommer regeringarna att kombinera sina aktiviteter i ett sådant planetariskt eller globalt kärleksnätverk. Himlen och jorden smälter samman på ett mycket bokstavligt sätt och i slutet av denna process uppenbaras en förenad planet under ledning av dess föräldraråd, som vägleder jorden att utvecklas i samarbete med Anden. Kära ljusarbetare, det är mycket glädje i de andliga dimensionerna när vi avslöjar för er de nästa steg som ni som kollektiv har valt i den medvetna utvecklingen av Jorden och dess folk. Kära vänner, vi hoppas att ni nu förstår varför ni dras in i era själsfamiljer och grupper: så att ni kan börja arbeta tillsammans för att förkroppsliga nästa steg i omvandlingen av Jorden till en ny. Nu säger vi att de viktigaste egenskaperna hos allt liv i den femte dimensionen är enhet och sammankoppling . Ni kommer att lära er att se er själva som en del av det planetariska medvetandet och arbeta tillsammans för det högsta bästa. Men för att kunna göra det måste du vara helt vaken och ha full kraft, du måste vara fokuserad i ditt hjärta och kunna hålla gruppens eller "</w:t>
      </w:r>
    </w:p>
    <w:p>
      <w:r>
        <w:rPr>
          <w:b/>
          <w:color w:val="FF0000"/>
        </w:rPr>
        <w:t xml:space="preserve">id 23</w:t>
      </w:r>
    </w:p>
    <w:p>
      <w:r>
        <w:rPr>
          <w:b w:val="0"/>
        </w:rPr>
        <w:t xml:space="preserve">Logga in Det här är ett diskussionsforum som är öppet för alla, men kom ihåg att uppträda artigt och respektera nätets etikett. Vi accepterar inte olämpliga meddelanden som riktar sig mot någon person eller något samhälle . Olämpliga meddelanden kommer att raderas av administratören . På grund av skräppost krävs det för närvarande registrering för att skriva i forumet . Registrera dig gratis här . TOPIC: Trähus i Kumpula / Käpylä / Tapanila Ett par vill köpa ett trähus / ett personligt privat hus i området Kumpula , Käpylä eller Tapanila . Vi bor för närvarande i centrum av Helsingfors, så vi kan lätt komma och se huset. Om priset är mindre än 400k€, vänligen kontakta oss :- )</w:t>
      </w:r>
    </w:p>
    <w:p>
      <w:r>
        <w:rPr>
          <w:b/>
          <w:color w:val="FF0000"/>
        </w:rPr>
        <w:t xml:space="preserve">id 24</w:t>
      </w:r>
    </w:p>
    <w:p>
      <w:r>
        <w:rPr>
          <w:b w:val="0"/>
        </w:rPr>
        <w:t xml:space="preserve">Användarinformation Är ditt nuvarande jobb för stressigt? Du kan undervisa på ett jobb som ger 60 000 dollar i månaden eller mer, men känner du dig alltid olycklig på det här jobbet? Tänker du på att du kommer att bli feg om du inte har ett jobb i morgon? Drömmer du om andra bra saker som du kan göra med den tid du spenderar på jobbet? Arbetar du varje dag, men känner inte att din chef eller din arbetsplats kommer att erkänna de ansträngningar och bidrag som du gör varje dag? Du kan ersätta ditt nuvarande jobb med ett enkelt företag som gör att du kan tjäna över 60 000 dollar i månaden! Genom att klicka här nu för ett jobb som betalar $60,000 i månaden vill jag fråga ... kan du njuta av att robot handledare , för närvarande gör honom stiga i företaget och andra användare som gör RTF ( i stället för dig själv ) ? Om du gör det tror jag att du kommer att bli förlåten, för om du gör den nödvändiga investeringen i självutbildning idag kan jobbet ersätta en mycket bättre inkomstkälla . Du kan ersätta ditt nuvarande jobb med ett system som suger pengar som bara tar några timmars arbete i veckan ( mycket mindre tid än ett normalt jobb ), och detta kan vara nästan helt automatiserat så att du tjänar pengar samtidigt som du stannar eller har roligt . När det gäller detaljerna i detta ... Traditionell utbildning tar många år att slutföra och flera tusen dollar att delta i . Men efter allt arbete och all dualism hatar de jobbet för att sluta med många akademiker eller bli arbetslösa. Nu kan jag visa dig hur du kan tjäna pengar på nätet - massor av pengar - och jag kommer att dela hemligheterna med dig . Det enda du behöver är en framgångsrik önskan och förmåga att följa enkla, stegvisa instruktioner. Jag kommer att visa dig var du kan få de fullständiga handlingsstegen. Om du klickar här nu kommer du att få ett jobb som betalar 60 000 dollar i månaden och vet du vad? Snart kommer folk att bli så imponerade av din framgångshistoria att de tror att du har vunnit på lotto eller stulit pengar ur tomma intet. Vad de inte vet är att din egen hemliga formel för att tjäna pengar vansinniga mängder pengar på bara några timmar i veckan medan du arbetar . De flesta människor rensar sina rövar genom att göra sina generaler belopp rika ... När du skriver det enkelt , roligt och göra dig själv mycket mer pengar än du någonsin behövde dö . Och jag kan försäkra dig om att det är mycket enkelt, om du har en säkerhetskopia av ditt system på plats. Snart kommer du att använda det säkra systemet till din fördel ... Detta system är handsfree, när det väl är installerat behöver du inte röra det igen. Det är bara att vänta på de månatliga checkarna och njuta! Om jobbet är för stressigt behöver du alltså ett jobb som kostar dig över 60 000 dollar i månaden för att utbilda dig. Senaste inlägg Låg koldioxidmodell har vuxit till en "nationell politik" hög, hållbar låg koldioxid, grön ekonomi har blivit världstrenden utan tvekan, LED-ljus och annan energi ... Fortsätt läsa " Varje moln har en silver monteringssats." - Engelska ordspråk ----- Med visar små tecken på tungmetaller snart recession moln av silver smycken har upplevt en spridning re-sortering väl ... En av de vanligaste assisterade rörelser master omedelbart är att komma ihåg att frysa , vilket är den primära DK stavning avbrott .. Fortsätt läsa Halva en aspirin och drack den föreskrivna histamin vätska en hel del . Jarod , hans mamma och akutmottagningen transportör som ett tillbehör-läkare rapporterar baserat på Jarod försökte skada sig själv det .. Fortsätt läsa Entusiastisk om Twilight vampyr berättelse ? Du för personer som är genuint förtjusta i berättelsen, inte för att vara utpekad som manifesteras i vampyren Twilight uppskattar historien mellan människor och vampyrer , utmaningen att visas ... Continue reading Har du hört talas om kollagenstimulering? Om inte kan du vara en av de många som blir lurade av några stora hudvårdsföretag idag.</w:t>
      </w:r>
    </w:p>
    <w:p>
      <w:r>
        <w:rPr>
          <w:b/>
          <w:color w:val="FF0000"/>
        </w:rPr>
        <w:t xml:space="preserve">id 25</w:t>
      </w:r>
    </w:p>
    <w:p>
      <w:r>
        <w:rPr>
          <w:b w:val="0"/>
        </w:rPr>
        <w:t xml:space="preserve">Ja, administratörerna/moderatorerna kontrollerar alltid att det inte finns några olämpliga bilder och släpper sedan igenom dem. Särskilt på helgerna kan det ta upp till ett par dagar, men på vardagar, om du lägger upp ett inlägg på eftermiddagen, kommer det att finnas i galleriet på kvällen eller nästa morgon. [ quote author= " kuukupööpötin " time= " 22.04.2012 at 19:23 " ] Ja, administratörerna/moderatorerna kontrollerar alltid att det inte finns några olämpliga bilder och släpper sedan igenom dem. Särskilt på helgerna kan det ta upp till ett par dagar, men på vardagar, om du lägger upp ett inlägg på eftermiddagen, kommer det att finnas i galleriet på kvällen eller nästa morgon. Varför kan jag inte kommentera bilderna i galleriet? Jag minns att jag hade kommenterat en av Wondys bilder, men nu har alla kommentarer försvunnit. Något måste ha hänt medan jag var här och jag har inte hört talas om det. ~Akkari11 här igen! [ quote author= "akkari11 " time= " 23.04.2012 at 18:21 " ] Varför kan jag inte kommentera bilderna i galleriet? Jag minns att jag hade kommenterat en av Wondys bilder, men nu har alla kommentarer försvunnit. Något måste ha hänt här medan jag inte var här, och jag har inte hört talas om det.</w:t>
      </w:r>
    </w:p>
    <w:p>
      <w:r>
        <w:rPr>
          <w:b/>
          <w:color w:val="FF0000"/>
        </w:rPr>
        <w:t xml:space="preserve">id 26</w:t>
      </w:r>
    </w:p>
    <w:p>
      <w:r>
        <w:rPr>
          <w:b w:val="0"/>
        </w:rPr>
        <w:t xml:space="preserve">Det finns olika varianter av spelautomater, så spelaren har möjlighet att välja den spelautomat som han eller hon vill ha. Det finns två olika typer av spelautomater: videoslots och spelautomater. De beväpnade rånarnas roller framhävs i rörelsen. I online-versionen av armen är ersatt av en bild . Numera online-kasinon publik även video slots , som drivs genom att trycka på en knapp . Den klassiska spelautomaten har 3 hjul. Multi-Line Slots har 3 hjul, men också flera vinstlinjer. Spelautomater har vanligtvis 3, 4 eller 5 vinstlinjer. Om du vill maximera sannolikheten att vinna måste du ändra alla linjer. Det finns spelautomater på nätet med progressiva jackpottar. Progressiva spelautomater kännetecknas av att de ger dig chansen att vinna en jackpot som kan förändra ditt liv genom att använda färre dollar. Fruktmaskiner är en typ av spelautomater. Multiplikatorn är en viktig del av bonusspel på spelautomater online, så att du kan dubbla dina vinster. För närvarande har varje spelare möjlighet att välja vilken typ av slots han eller hon vill ha. Tack vare gratisspel kan alla delta i spelet utan att förlora pengar, vilket är särskilt viktigt för nybörjare. Du har chansen att vinna 3 eller fler jackpots i dessa spel. Tillsammans med alla spelautomater finns slumpgeneratorn. Utbetalningsgraden ligger på mellan 80 och 98 procent.</w:t>
      </w:r>
    </w:p>
    <w:p>
      <w:r>
        <w:rPr>
          <w:b/>
          <w:color w:val="FF0000"/>
        </w:rPr>
        <w:t xml:space="preserve">id 27</w:t>
      </w:r>
    </w:p>
    <w:p>
      <w:r>
        <w:rPr>
          <w:b w:val="0"/>
        </w:rPr>
        <w:t xml:space="preserve"> Välj en bokstav I herdarnas krokars ordförråd används endast ord på finska, men de kan vara antingen vardagliga eller måttligt oförutsägbara. Spelet fungerar enligt principen att varje gång du går in på webbplatsen drar systemet ett ord från ordkatalogen och gör det gissningsbart, eller rättare sagt "smart". Om spelaren gissar vilket ord som bildas av understreckarna vinner han spelet och ingen hamnar i galgen. I värsta fall går stickman i konkurs. En del av orden i galgspelet föreslås av spelarna själva. Det har spelats minst 1 291 850 spel i Hangman. Galgens historia Spelet har förmodligen sitt ursprung i Storbritannien under den viktorianska perioden och den första skriftliga uppgiften om spelet tros gå tillbaka till 1894 i en spelbok av Alice Bertha Gomme . I spelets tidiga dagar innefattade spelet galgen endast att gissa de engelska namnen på djur som fåglar, rovdjur och fiskar . Informationen i avsnittet om historia är baserad på Internetkällor . Fler roliga spel som du kan spela Webbplatsen erbjuder möjligheten att spela ett roligt socialt spel på egen hand online , gratis och utan att registrera dig för något. Spelet har både korta och långa , lätta och svåra engelska ord . Stora och små bokstäver är irrelevanta . Om du känner till ett roligt, utmanande och finskt ord, föreslå det så att det kan läggas till glädje för andra riesak ... kröhöm ... .</w:t>
      </w:r>
    </w:p>
    <w:p>
      <w:r>
        <w:rPr>
          <w:b/>
          <w:color w:val="FF0000"/>
        </w:rPr>
        <w:t xml:space="preserve">id 28</w:t>
      </w:r>
    </w:p>
    <w:p>
      <w:r>
        <w:rPr>
          <w:b w:val="0"/>
        </w:rPr>
        <w:t xml:space="preserve">När mormor dog fanns det många, många pinnar av plastfolie i den nedersta lådan i köket, som mormor lindade runt en rulle hushållspapper i en burk. Förutom allt presentpapper och alla nålar hittades de i högar ... Jag sparar också plastfolie, folie och bakplåtspapper om det är okej, så om jag har bakat en omgång bacon är bakplåtspappret inte förstört. Jag sparar också julpapper och band. Mormor använde aldrig sitt omslagspapper eller presentpapper. Det är löjligt att gömma undan det. [ quote author= " Visitor " time= " 15.01.2011 at 22:55 " ] [ quote ] [ quote ] Plastpåsar och plastfolie. Ja. När mormor dog fanns det många staplar av en gång använd plastfolie i den nedersta lådan i köket som mormor lindat runt en rulle hushållspapper i en gömma. Liksom alla presentförpackningar och presentnålar, de hittades i högar ... [ /quote ] Jag sparar också förpackningar och folier och bakplåtspapper i fall de är okej . Så om jag har bakat även en sats bröd, är bakplåtspappret inte förstört . Jag sparar också julpapper och band. Jag tar också strängresterna till taltee. [ /quote ] Mormor använde aldrig sina omslag eller presentpapper. Att förvara dem i kökshanddukarna samtidigt som kökshanddukar, lakan och liknande är löjligt. Jag har också en cykel som jag använder när en trasa används för att tvätta toaletten och sedan soporna. Detta är också ett bra system eftersom det inte finns något toalettavfall kvar någonstans som någon annan av misstag skulle kunna använda för att rengöra andra områden. Jag gör detta inte för att spara pengar utan för att minska mängden avfall . [ quote author= " Visitor " time= " 15.01.2011 at 22:56 " ] i kökshanddukarna medan kökshanddukar, lakan och liknande. Jag har också en cykel som jag använder när en trasa används för att tvätta toaletten och sedan soporna. Detta är också ett bra system eftersom det inte finns något toalettavfall som någon annan av misstag skulle kunna använda för att rengöra andra områden. Du slänger ju inte en T-shirt eller strumpor direkt efter användning och köper nya för att ersätta dem. Jag bär inte heller dessa kläder i flera veckor i sträck. Naturligtvis kan någon rädda dem och tvätta dem, det förnekar jag inte. Men i vårt hushåll är det helt meningslöst och eftersom vi använder chiffonetter håller de ändå inte särskilt länge. Det skulle lukta ganska illa efter flera veckors användning! Det är därför vi lägger en trasa i tvätten med jämna mellanrum. Vi köper nya kanske ett par gånger om året. Jag bär inte en t-shirt eller strumpor i en dag utan att tvätta dem, men det är slöseri med pengar. [ quote author= " Visitor " time= " 15.01.2011 at 22:57 " ] [ quote ] [ quote ] [ quote ] Man slänger inte en t-shirt eller strumpor i papperskorgen och köper nya omedelbart efter användning. [ /quote ] Jag bär dem inte heller i veckor. Och det påverkar inte min ekonomi. Naturligtvis kan någon rädda och tvätta dem, det förnekar jag inte. Men i vårt hushåll är det meningslöst och eftersom vi använder chiffonetter håller de inte särskilt länge ändå. [ /quote ] Det skulle förmodligen lukta ganska illa efter en vecka! Det är därför vi lägger en trasa i tvätten med jämna mellanrum. Nya köps kanske ett par gånger om året. Främst Cifonettes, även om jag inte bär t-shirt eller strumpor i flera dagar i sträck.</w:t>
      </w:r>
    </w:p>
    <w:p>
      <w:r>
        <w:rPr>
          <w:b/>
          <w:color w:val="FF0000"/>
        </w:rPr>
        <w:t xml:space="preserve">id 29</w:t>
      </w:r>
    </w:p>
    <w:p>
      <w:r>
        <w:rPr>
          <w:b w:val="0"/>
        </w:rPr>
        <w:t xml:space="preserve">4. Uppdatering Webbplatsen kan implementeras på ett sådant sätt att den kan uppdateras i webbläsaren. Vi använder plattformar som används allmänt, t.ex. Joomla och WordPress . 5. Webbhotell Webbplatsen överförs antingen till en server som kunden köper eller till en server hos en tjänsteleverantör som samarbetar med ManjaMedia . Vi använder endast finska servrar. Tillförlitlig och snabb . 6. Bättre upplevelse Vi utformar webbplatser som betjänar våra kunder på bästa möjliga sätt genom att ge dem rikt innehåll och enkel surfning. Vi kan göra komplexa saker enkla. Kontakta oss och beställ en kostnadsfri design för din webbplats. Den viktigaste delen av din webbplats? Innehållet på din webbplats, eller idén om innehåll, är det som driver trafiken till din webbplats. Om det inte finns tillräckligt med innehåll på webbplatsen är användarnas besök ofta korta. Sökmotorrobotar söker ständigt efter webbplatser för att bestämma deras sidrankning i sökresultaten. Innehållsproduktion är en viktig del av webbdesignen . Ett mångsidigt och begripligt innehåll ger användaren en känsla av framgång . Förutom text skapar bilder och videor en intressant och modern onlinetjänst som användarna uppskattar. Enligt flera undersökningar tittar en användare på upp till 100 videor online per månad . Intuitiv och användarvänlig onlinetjänst Förutom innehållet är det viktigt med enkla och funktionella tjänster. Användarna kommer snabbt att lämna en webbplats om strukturen eller navigeringen är klumpig. Vid utformningen av en webbplats måste man ta hänsyn till det föränderliga och växande innehållet, så att webbplatsens struktur förblir som den ursprungligen var utformad och så att problem inte uppstår senare. Många onlinetjänster har försämrats till den grad att de nästan är oanvändbara när innehållet har vuxit. Ingen vill ägna sin tid åt att söka efter kontaktuppgifter på en webbplats . Första intrycket Innehållet och strukturen fungerar, men det visuella utseendet har halkat efter. Ett föråldrat utseende kan vara ett tecken på många faktorer som användarna kan dra sina egna slutsatser av, till exempel "Jag undrar om det här företaget ens är igång". Användarna kommer ihåg tjänster som är visuellt eleganta. Stilen stöder också företagets image och fungerar som ett skyltfönster för användarna . Verktyg för besöksspårning Spårning och analys av besökare är en viktig del av underhållet av en onlinetjänst och gör att du kan se resultaten i realtid. Vi installerar verktyg för att spåra besökare på nästan alla webbplatser för att mäta antalet besökare och den tid som spenderas på webbplatsen.</w:t>
      </w:r>
    </w:p>
    <w:p>
      <w:r>
        <w:rPr>
          <w:b/>
          <w:color w:val="FF0000"/>
        </w:rPr>
        <w:t xml:space="preserve">id 30</w:t>
      </w:r>
    </w:p>
    <w:p>
      <w:r>
        <w:rPr>
          <w:b w:val="0"/>
        </w:rPr>
        <w:t xml:space="preserve">Vi kom överens om att inte lägga upp bilder på bilen ännu, eftersom dess utseende är en överraskning för bruden, men jag kommer att lägga upp ett litet smakprov ;) Nu är allt hantverk och förberedelser för brudtärnorna gjorda och bruden själv är stressad, som sig bör. Jag ska packa min festklänning till jobbet och sedan drömma om bröllopet i morgon. Så bröllopsbilderna kommer i morgon. :)</w:t>
      </w:r>
    </w:p>
    <w:p>
      <w:r>
        <w:rPr>
          <w:b/>
          <w:color w:val="FF0000"/>
        </w:rPr>
        <w:t xml:space="preserve">id 31</w:t>
      </w:r>
    </w:p>
    <w:p>
      <w:r>
        <w:rPr>
          <w:b w:val="0"/>
        </w:rPr>
        <w:t xml:space="preserve">Syftet med eftermiddagsaktiviteterna är att ge barnen möjlighet att tillbringa en varierad och säker eftermiddag med guidade aktiviteter. Verksamheten ger barnen möjlighet till utomhusaktiviteter, fysisk aktivitet, vila och läxor. Aktiviteterna omfattar också guidade aktiviteter som är utformade för att stödja en positiv känslomässig utveckling, bygga goda relationer med kamrater, öka toleransen och minska rasism och mobbning. Eftermiddagsaktiviteterna erbjuder också ett varierat mellanmål för barnen. Eftermiddagsaktiviteterna riktar sig i första hand till elever i första klass. ESL-klubbarna fokuserar på fysisk aktivitet, så barnen erbjuds dagligen guidad fysisk aktivitet. Vi deltar i Valoförbundets nationella program för utveckling av fysisk fostran för barn och ungdomar ( LNLO ). Eftersom verksamheten utvecklas söker vi nu instruktörer med god vägledning och praktiska färdigheter inom fysisk fostran för att ingå i vårt team. Vi söker ansvariga instruktörer 6,5 timmar/dag och instruktörer 5 timmar/dag . Arbetet inleds i augusti före skolstart och avslutas i slutet av maj. De sökande måste ha en utbildning inom idrott eller social- och hälsovård samt arbetslivserfarenhet inom barnidrott och vara minst 18 år gamla. Skicka en kostnadsfri ansökan senast den 30.4. till teemu .ripatti@esliikunta.fi I ansökan ska du ange om du ansöker om en 5 timmars instruktörstjänst eller en 5 timmars instruktörstjänst . Lönen bestäms enligt kvtes , 1064€-1520€/månad beroende på arbetstid, utbildning och arbetslivserfarenhet. S:t Michels stads ungdomstjänst ordnar skidresor till Himos i Jämsäää under skidsemestern . Minimiåldern är 13 år . Priset för resan 15 € ska betalas till ditt eget ungdomscenter senast 17.2.2014. Tidtabell : Avgång från S:t Michel marknad ( Maaherrankatu ) kl 10:00 Ankomst till Himos ca 12:00 Avgång till S:t Michel kl 20:00 Återkomst till S:t Michel marknad ( Maaherrankatu ) ca 22:15 Ristiina Nuokku är öppet på lördagar för personer över 13 år från och med 1.2. På lördagar är Nuokku öppet för frivilliga organisationer i Ristiina från 18 till 21. Stämningen på Nuokku är densamma som på vardagskvällar. Det kommer att bjudas på ett mellanmål! Det här är sjätte gången som Mikkeils ungdomsråd ordnar en Leffayö , och bortsett från ett tillfälle har det alltid varit utsålt . Ungdomar i alla åldrar har samlats och stämningen har alltid varit mycket god . Fyra filmer visas på Leffayö , eftersom evenemanget på så sätt kan pågå fram till de tidiga morgontimmarna när restaurangerna har stängt ett par timmar och nattlivet lugnat ner sig . Dessutom har evenemanget valts för torsdag-fredag, vilket sannolikt är en lugnare kväll på stan än t.ex. fredag-lördag . Naturligtvis kan den unga personen lämna evenemanget tidigare om han eller hon vill, och vi rekommenderar att föräldrarna hämtar den unga personen hemma. Två av de fyra filmerna är K16-filmer. När vi valde filmen "Lejonhjärta" för biokvällen var den ännu inte klassificerad som en K16-film, utan som en K12-film. Denna märkning har kommit efter urvalet , vi har också bekräftat detta med biografpersonalen . I sällskap av en vuxen är åldersgränsen för filmer sänkt med tre år . Förutom biografpersonalen finns tre ungdomsarbetare på biografen som övervakar biografen och flera av ungdomsråden är över 18 år. Rådsledamöter under 18 år kommer också att vara närvarande under hela evenemanget och delta i övervakningen av evenemanget. Evenemanget är därför mycket väl övervakat och det har inte förekommit några problem under något år. Det finns inte heller någon övre åldersgräns för evenemanget, så föräldrar är välkomna att delta med sina barn. Den ursprungliga ordningen har ändrats så att filmerna för barn i åldern K-16 visas sist, så att föräldrarna kan hämta sina barn under 16 år om de vill efter två filmer (omkring kl. 02.00). Den nuvarande och slutgiltiga ordningen för filmerna är därför: 1.</w:t>
      </w:r>
    </w:p>
    <w:p>
      <w:r>
        <w:rPr>
          <w:b/>
          <w:color w:val="FF0000"/>
        </w:rPr>
        <w:t xml:space="preserve">id 32</w:t>
      </w:r>
    </w:p>
    <w:p>
      <w:r>
        <w:rPr>
          <w:b w:val="0"/>
        </w:rPr>
        <w:t xml:space="preserve">Incap Plc Börsmeddelande 11.1.2013 kl. 13:00 INCAP INLEDAR SAMARBETSFÖRHANDLINGAR I FINLAND Incap Plc har idag bjudit in personalen i koncernens verksamhet i Finland till förhandlingar i enlighet med samarbetslagen. För att förbättra effektiviteten och kostnadsstrukturen planerar företaget att omorganisera sin koncernadministration och eventuellt överföra vissa funktioner till andra anläggningar. Sammanlagt 20 personer deltar i förhandlingarna, av vilka de flesta är baserade i Helsingfors. Enligt en preliminär uppskattning kan de åtgärder som diskuteras leda till en omorganisering eller minskning av antalet personer i funktionerna med cirka 14 personer. Det första mötet har sammankallats den 18 januari.Förhandlingarna beräknas pågå i minst sex veckor.INCAP OYJ Sami Mykkänen VD Sami Mykkänen, VD, tfn 040 559 9047 eller +372 5553 7905 Kirsti Parvi, ekonomichef, tfn 050 517 4569 Hannele Pöllä, kommunikationsdirektör, tfn 040 504 8296 DISTRIBUTION NASDAQ OMX Helsinki Oy Nyckelmedier Företagets webbplats www.incap.INCAP I KORTHET Incap är en internationell kontraktstillverkare med tjänster som täcker hela livscykeln för elektromekaniska produkter, från konstruktion och tillverkning till service och underhåll . Incaps kunder är ledande leverantörer av energieffektivitets- och wellness-teknisk utrustning inom sina respektive branscher, för vilka företaget erbjuder konkurrensfördelar som strategisk partner. Incap har verksamhet i Finland, Estland, Indien och Kina . Koncernens omsättning år 2011 var cirka 68,9 miljoner euro och företaget sysselsätter för närvarande cirka 640 personer . Incap är noterat på NASDAQ OMX Helsinki Ltd . För mer information: www.incap.fi . Detta meddelande distribueras av Thomson Reuters på uppdrag av Thomson Reuters kunder. Ägaren till detta meddelande garanterar att: ( i ) de meddelanden som finns här är skyddade av upphovsrätt och andra tillämpliga lagar, och ( ii ) de är ensamma ansvariga för innehållet, riktigheten och originaliteten i informationen som finns här. Källa : Incap Oyj via Thomson Reuters ONE [ HUG#1669785 ]</w:t>
      </w:r>
    </w:p>
    <w:p>
      <w:r>
        <w:rPr>
          <w:b/>
          <w:color w:val="FF0000"/>
        </w:rPr>
        <w:t xml:space="preserve">id 33</w:t>
      </w:r>
    </w:p>
    <w:p>
      <w:r>
        <w:rPr>
          <w:b w:val="0"/>
        </w:rPr>
        <w:t xml:space="preserve">Styrelsen Jag är en 43-åring från Jyväskylä . Hästar och hästkapplöpning har varit en nära del av mitt liv sedan barnsben . Min egentliga karriär är dock import och underhåll av maskiner och utrustning för metallindustrin . Jag har för närvarande tre hästar, även om antalet kommer att öka varje år som ett resultat av småskalig uppfödning . Jag har varit med i Central Finland Horse Owners sedan 2007 . Jag har fött upp och tränat Warmblood-hästar i liten skala i över 30 år . Jag har för närvarande en häst som heter Blitz Freak . Jag har kört ett trettiotal starter med en C-licens . Jag har också arbetat som tävlingsdomare tidigare. Jag har varit civilekonom och är nu pensionerad och bor i Jyväskylä . Jag har varit involverad i hästkapplöpning sedan mitten av 80-talet och medlem i K-S Horse Owners i över tio år. Jag jobbar som företagare inom hästbranschen vid sidan av mitt arbete i Tikkakoski tillsammans med min familj. Huvudfokus för min verksamhet är träning av tävlingshästar och jag har en yrkeskvalifikation som hästtränare. Min specialkompetens är mätning av hästars kondition och i detta sammanhang är jag aktivt involverad i verksamheten i Horse Coaches Club. Jag är också medlem i Uuraisten Hevosystäväväinseura . Jag arbetar som kundtjänstingenjör på ett stort byggföretag. Jag har alltid haft hästar hemma och jag har själv haft en häst sedan början av 90-talet. Nu har jag haft en häst oavbrutet sedan början av 2002. För tillfället finns det två hästar i stallet; den ena är en kavallerihäst och den andra är en Töysän Toivon som starthäst. Jag är ordförande för Keuruu Horsesociety . Jag är en före detta företagare inom bilindustrin . Jag är född 1947 . Jag gick i pension 1999. Jag har deltagit i några tävlingar på 1960-talet när jag var ung. Min dotter, mina vänner och jag har ett par gemensamt uppfödda och ägda lv-hästar i Vahto. En moder utomlands som är familjeägd med dotter, som har fått tre föl gjorda. Jag är också medlem i Laukaan Hevosystäväväinseellschaft . Jakt är en annan hobby i mycket stor skala . Jag gick med i Hästägare 1976 och har suttit flera perioder i styrelsen för Central Finland Horse Owners . Jag har haft mina egna hästar sedan 1975, men hästuppfödning och tävlingar har varit småskaliga, de mest kända hästarna som föddes i stallet är Holotna och Hanttapuli. Min nuvarande startnamn är Setelin Suhina . Jag är transportör till yrket . Jag är lantbrukare till yrket , född 1952 . Mitt första minne av tävling är från 1956, och det har funnits tävlare under lång tid. Jag har kört sedan 1968 och har 550 starter hittills. Jag har för närvarande tre egna kaviar och två halvkavaljer. Jag är medlem i Laukaa hästsällskap och i Centralfinlands hästägarförening. Jag var styrelseordförande för Centralfinlands hästägarförening från början av 1980-talet fram till 2003 och ordförande för Centralfinlands hästuppfödarförening fram till 2004.</w:t>
      </w:r>
    </w:p>
    <w:p>
      <w:r>
        <w:rPr>
          <w:b/>
          <w:color w:val="FF0000"/>
        </w:rPr>
        <w:t xml:space="preserve">id 34</w:t>
      </w:r>
    </w:p>
    <w:p>
      <w:r>
        <w:rPr>
          <w:b w:val="0"/>
        </w:rPr>
        <w:t xml:space="preserve">Psalm 8 Kyrkan har som tema för nyårsdagen Jesu namn. Texterna handlar om innebörden av Jesu namn. Jag utgår här från Petrus' tal inför det stora rådet efter den helige Andes utgjutning. Passagen hör till helgonets episteltexter. Då sade Petrus, full av den helige Ande, till dem: "Föreståndare och folkets äldste! Om vi nu skall stå till svars för den goda gärning som vi har gjort mot den sjuke mannen, och om vi skall säga i vems namn han blev botad, så vet detta, ni alla och hela Israels folk: det skedde i Jesu Kristi, Nasaret, namn. Ni korsfäste honom, men Gud uppväckte honom från de döda; genom hans kraft står denna man inför er i hälsa; han är den sten som inte var god nog för er byggare, men som har blivit en hörnsten. Det finns inget annat namn som kan frälsa oss än han. Inget annat namn som kan frälsa oss har givits åt människan under hela himlavalvet. "(Apg 4:8-12) Jesu namn är det frälsande namnet. Antifonin i dagens psalm förkunnar samma sak: "Till ära av Jesu namn skall varje knä böja sig och varje tunga bekänna: Jesus Kristus är Herre" ( Filipperbrevet 2:10-11 ) . Namnet var djupt förknippat med bärarens person, därav talesättet om namnet som ett tecken . Nomen est omen . Användningen av namnet förknippades också med makt . Judarna säger inte Guds namn YHWH , utan uttalar istället ordet "Herre" eller på hebreiska adonai . Ordet Herre är också början på våra psalmer (efter överskriften varierar numreringen av psalmernas verser i olika upplagor, alla överskrifter är inte numrerade som i den finska översättningen från 1992). Guds namn anses vara mirakulöst. Septuaginta översätter det motsvarande avsnittet: "Herre, vår Herre! Ditt namn skall man förundras över" . Psalmens budskap bygger tydligt på två element. Å ena sidan förundras den över Guds storhet och hans namn, å andra sidan över människans litenhet i jämförelse med denna härlighet. När jag ser på himlen, som är ett verk av din hand, på månen och stjärnorna som du har satt på sina platser - vilken människa! Ändå minns du honom . Vad är människosonen? Ändå tar du hand om honom ( v. 3-4 ) . I en kommentar till denna psalm undrar kyrkofadern Johannes Chrysostomos i vers 5 varför det talas om änglar ( ACCS VII , 68 ) . I många gamla översättningar, inklusive Septuaginta, talas det om människan som "nästan som änglar" ( kr. ti par angelous ) . Den hebreiska texten kan också översättas så att den här definierar människan som "lite mindre än Gud" . Ordet för Gud är elohim , som förr i tiden i vissa sammanhang översattes med ängel, eftersom det också kan betyda "en medlem av den himmelska skaran". En sådan översättning kastar också ljus över, eller ger åtminstone ett sammanhang för, diskussionen i början av Hebreerbrevet om förhållandet mellan Guds son och änglarna: "Många gånger och på många sätt har Gud talat till våra fäder i det förflutna genom profeterna, men i dessa sista tider har han talat till oss i sin son, som han har gjort till arvinge till allting och genom vilken han också har skapat världarna. Sonen är Guds strålande härlighet, bilden av hans väsen, och han upprätthåller allt som existerar genom sitt ords kraft. Efter att ha renat sig från synden har han tagit plats i höjden, på högra sidan av majestätet. På så sätt har han blivit större än änglarna, liksom det namn han har fått är större än änglarnas namn ( Hebreerbrevet 1:1-4 ). Diskussionen om änglar fortsätter med intresse i de följande verserna i brevet ( vv. 5-14 ). Ur psalmens antropologiska synvinkel är det intressant att fråga sig om människan är, enligt den</w:t>
      </w:r>
    </w:p>
    <w:p>
      <w:r>
        <w:rPr>
          <w:b/>
          <w:color w:val="FF0000"/>
        </w:rPr>
        <w:t xml:space="preserve">id 35</w:t>
      </w:r>
    </w:p>
    <w:p>
      <w:r>
        <w:rPr>
          <w:b w:val="0"/>
        </w:rPr>
        <w:t xml:space="preserve">Månmodulen Eagle landade på månen den 20 juli 1969 och Neil Armstrong och Edvin Aldrin blev de första människorna på månen. De var på månen i 21 och en halv timme. Michael Collins stannade kvar på kommandomodulen för att kretsa runt månen, återresan inleddes den 21 juli och den 24 juli 1969 landade de tillbaka på jorden.</w:t>
      </w:r>
    </w:p>
    <w:p>
      <w:r>
        <w:rPr>
          <w:b/>
          <w:color w:val="FF0000"/>
        </w:rPr>
        <w:t xml:space="preserve">id 36</w:t>
      </w:r>
    </w:p>
    <w:p>
      <w:r>
        <w:rPr>
          <w:b w:val="0"/>
        </w:rPr>
        <w:t xml:space="preserve">Med dina ord Ella Järvinen Rädsla, mod och tro 1.11.2010 23.00 Studerande . Ett av de mest minnesvärda miraklen i evangelierna är beskrivningen av Jesus som lugnar stormen, något som jag tycker är svårt och som får mig att undra och ställa frågor: hur kunde Jesus sova medan stormen rasade och båten skakade? Varför förebrådde han lärjungarna för att de inte hade så mycket tro - är det inte helt naturligt att de var rädda mitt i en våldsam storm? Denna mirakelberättelse har också kommit att stå mig nära eftersom den tydligt och begripligt illustrerar både människans gränser och Guds makt och allmakt. Jesus var trött och somnade i båtens akter och lutade sig mot sin sänggavel, som alla trötta resenärer skulle ha gjort. Men när lärjungarna skrämda väckte honom efter att stormen hade brutit ut, reste sig Jesus och tillrättavisade vinden och havet för deras tystnad. Ingen människa kan göra det, utan i stormens öga kan människan bara vara rädd. Jag har ofta undrat vad Jesus menade med orden "Har ni fortfarande ingen tro? "( Mark 4:40 ) när han tillrättavisade de rädda lärjungarna. Rädsla kan väl inte vara ett tecken på att en person inte har tro? Hur kan en person vara lugn och orubblig inför ett stort hot? Och lärjungarna väckte den sovande Jesus, visar inte detta att de var hjälplösa och rädda, men att de litade på att Jesus visste hur man skulle lösa en sådan extrem situation? I tider av kris, katastrof, sorg och misslyckande klamrar vi oss likt lärjungarna fast vid Jesus för att få hjälp, trygghet och beskydd . Och är det inte ett stort steg i tron att våga erkänna sin rädsla och det faktum att varken jag eller någon annan människa kan befria mig från denna rädsla? Att Gud är den enda som jag kan hålla fast vid. Motsatsen till rädsla skulle lätt kunna kallas mod. Men är de två så långt ifrån varandra i slutändan? Det sägs att det krävs mod för att möta sin rädsla. För att möta dessa rädslor med mod måste man först ha kämpat med rädslor. För att vara modig måste man först vara rädd. Som människor är vi både rädda och modiga. Som troende har vi gott om båda. Även om vi vet att vi är Guds älskade barn möter vi många situationer i våra liv där oro och rädsla klamrar sig fast vid oss. Men då kan vi hålla fast vid något som är mycket större än dem och söka Guds värme och kärlek. Gud har älskat oss som de räddhågade, ofullkomliga och vandrande vandrare vi människor är. Det är från hans stora kärlek som vi får styrka och mod. Om vi, när vi är fångade i våra rädslors grepp och känner oss dåliga och hjälplösa, vänder oss till Gud och säger att endast du kan hjälpa oss, är det det största mod en människa kan visa. Mod att acceptera vår hjälplöshet. Jag har börjat tänka på Jesu ord, som lugnade stormen, som en slags tröstande och lugnande påminnelse. Även när vi är rädda kan vi lita på att Gud alltid är starkare och mäktigare än rädslan. Tron är vår väg ut ur rädslan och in i Gud och hans gemenskap. Vägen är förberedd för oss och genom att gå längs den kommer vi säkert fram till vårt mål. "Den som erkänner Jesus som Guds son, i honom förblir Gud och han förblir i Gud. "( 1 Johannes 4:15 )</w:t>
      </w:r>
    </w:p>
    <w:p>
      <w:r>
        <w:rPr>
          <w:b/>
          <w:color w:val="FF0000"/>
        </w:rPr>
        <w:t xml:space="preserve">id 37</w:t>
      </w:r>
    </w:p>
    <w:p>
      <w:r>
        <w:rPr>
          <w:b w:val="0"/>
        </w:rPr>
        <w:t xml:space="preserve">Ja det är ganska bra att tvätta tänderna, etc. .. och jag har druckit kokt och har frukost kaffe / te bryggt i det, från kranen har aldrig druckits . Men det finns också isbitar vatten om du dricker där drycker etc. I själva verket, om du beställer vatten i en restaurang med din mat är det flaskvatten alltid hade en fin restaurang eller inte så fin så kommer alltid från en flaska . Flaskvatten kostar annars nästan den genomsnittliga kostnaden för samma om du tar en läsk juice eller till och med bara en öl med mat</w:t>
      </w:r>
    </w:p>
    <w:p>
      <w:r>
        <w:rPr>
          <w:b/>
          <w:color w:val="FF0000"/>
        </w:rPr>
        <w:t xml:space="preserve">id 38</w:t>
      </w:r>
    </w:p>
    <w:p>
      <w:r>
        <w:rPr>
          <w:b w:val="0"/>
        </w:rPr>
        <w:t xml:space="preserve">Downy Pig Down to size Homeopatiska behandlingar med Vanligtvis, koi pox simplex lika virala symtom inkluderar blistery sår , läppar , näsborrar och även haka . De är obehagliga att förvärva och vara utmanande att vanligtvis hantera. Du kommer att upptäcka att det finns förkylningssår som gör ganska mycket, som ett bra jobb med att lindra smärta och ha ett acceptabelt, tillstånd precis som vissa specifika apotek som tillhandahålls behandlingar med många homeopatiska medel . Förkylningssår du hittar din första hem botemedel är att använda ispaket eller kanske kalla pressar magâ , särskilt för att lindra att föras tillsammans med ett utbrott. En fantastisk naturlig lösning för svininfluensa blåsor som utvecklas efter en hel del exponering för solen är Natrum Muriaticum . Detta förhindrar att utnyttja eller kanske rengöring förkylningssår , men de är också av sig själva på sina egna prickande nivåer . Apis mellifica kan också sluta med att bilda masakít na vid alla rör med smärta runt området. När blåsan nyligen har bildats gnidmärken kommer detta speciella sår sannolikt att lindras av smärtsam och ingen hjälp alls. Förmodligen den kalla masakít na mest använda gör-det-själv-lösningen är alltid sum-lysin i kroppens intag. Forskare säger just nu att om man får aminosyra lysin i mikroskopiska mängder i cellerna så saktar man definitivt ner mal-karpin virusets överlappning på den. Du tar förmodligen redan nu livsmedel som innehåller aminosyra lysin i bästa koncentrationen partier . Dessa livsmedel inkluderar, men är inte begränsade till animaliska nötkött och kyckling, alla mejeriprodukter som mjölk, ost, ägg och yoghurt, äpplen och päron är också båda hög lysin ingredienser. Några av de helande egenskaperna av att applicera citron gula grädde strax efter att den har brutits som en riktlinje Håll området fuktigt och citronmeliss är också . Det finns massor av människor som trollhassel applicera dessa känsliga bäst dutta bomullsbollar i vatten och som rör ner till storlek mot efter . Salt också vanligtvis rör i för att hjälpa till med infekterade torka såret. En av många centra med homeopatiska medel för förkylningssår är alltid att lindra inflammation och även obehag människor upplever med dessa särskilda sår. Flu naturliga huskurer har fungerat i flera år, med hjälp av detta sätt påssjuka ner till storlek avsedd specifikt inte att skada dig. Den faktiska lakrits godis hjälper till att släppa den för att undvika den särskilda från att beskriva utbrotten samt smärtan av sensation. Du måste få godis med den exakta lakrits i det, och bara bara bara pimpinella det som lakrits smak. Det finns många naturläkemedel och även du kan komplettera ditt kostprogram som hjälper till att stoppa sjukdom organics . Detta beror på att när våra kroppar har ett hälsosamt försvarssystem för att hjälpa till att hålla vissa virus och sjukdomar från att fixa sig inom dig. Du måste följa en flytande näring diet som innehåller alla näringsvitaminer och näringsämnen samt alla antioxidanter och även flavanoider. För att göra detta måste du inte bara äta grönsaker och frukter, men några från varje färggrupp kommer att hålla . Postat av Patricia Fernandes | Read : 0 | Senaste inlägg Det är en låstelefon , den används av ett antal tjänsteleverantörer och behöver inte oroa sig för att för närvarande tittar intensivt på himlen fånga upp med bara en . Eller ett visst kontrakt antingen . Välj ... Fortsätt läsa Webbplatsen ses nu som ett viktigt online-hållningssätt som hjälper till att generera mer affärer än andra reklamformer . Det har blivit mycket svårt att föreställa sig att det finns eller att välja ... Continue reading Kia-bilar görs nu mer snygga och praktiska än någonsin. Hyundai är inte nu</w:t>
      </w:r>
    </w:p>
    <w:p>
      <w:r>
        <w:rPr>
          <w:b/>
          <w:color w:val="FF0000"/>
        </w:rPr>
        <w:t xml:space="preserve">id 39</w:t>
      </w:r>
    </w:p>
    <w:p>
      <w:r>
        <w:rPr>
          <w:b w:val="0"/>
        </w:rPr>
        <w:t xml:space="preserve">Jag tyckte att "Community leadership as a manager's tool" är en utmärkt bok för chefer. Boken behandlade arbetsklimatet, hur man leder för att förbättra arbetsklimatet och även verktyg för att identifiera potentiella noder inom organisationen. Efter att ha läst boken fick jag dock känslan av att det inte finns någon skillnad i innehållet i förvaltningsböckerna eftersom jag känner att alla böcker jag har läst behandlar samma fråga ur olika perspektiv men utan att ge något nytt. Förtroendet spelade en mycket viktig roll för atmosfären och meningsfullheten i arbetet i boken . I boken reducerades förvaltningskapitalet till följande . Förtroende är interaktion mellan människor, solidaritet och ärlighet Förtroende byggs upp genom öppen och rättvis interaktion Förtroende är viktigt för att organisationssamarbetet ska fungera Förtroende är viktigt i kundrelationer: Förtroende är grunden för avtal och överenskommelser Detta fick mig att undra varför vårt arbetsklimat inte ger resultat i första hand . Det är bristen på förtroende som visar sig i bristen på respekt för gemensamma regler och bristen på närvaro . Vi har inte heller något gemensamt intresse och alla tänker bara på sig själva så vi har inte heller något gemensamt mål att sträva efter .</w:t>
      </w:r>
    </w:p>
    <w:p>
      <w:r>
        <w:rPr>
          <w:b/>
          <w:color w:val="FF0000"/>
        </w:rPr>
        <w:t xml:space="preserve">id 40</w:t>
      </w:r>
    </w:p>
    <w:p>
      <w:r>
        <w:rPr>
          <w:b w:val="0"/>
        </w:rPr>
        <w:t xml:space="preserve">Visa andra språk En kandidatexamen är en fyraårig grundexamen och är standard för högre utbildning i nästan hela världen. Kandidatexamen kan uppnås vid statliga universitet , vid privata universitet , vid yrkeshögskolor och genom online-universitet . Universitet i Turkiet erbjuder antingen två eller fyra års utbildning i grundutbildningen , men forskarutbildningar varar minst två år . Det finns cirka 820 högskolor i Turkiet, varav 76 universitet med ett totalt antal studenter på över en miljon. Kvaliteten på undervisningen vid de turkiska universiteten varierar kraftigt, men vissa erbjuder utbildning och faciliteter som är jämförbara med internationellt kända skolor. Bilkentuniversitetets program i matematik ger en gedigen bakgrund i både ren och tillämpad matematik, som omfattar såväl grundläggande begrepp som den senaste utvecklingen [ + ] . AMK - Matematik Matematikprogrammet ger en gedigen bakgrund i både ren och tillämpad matematik, som omfattar såväl grundläggande begrepp som den senaste utvecklingen inom forskningen. Läroplanen är utformad så att eleverna först tränas i matematikens grundläggande områden, såsom algebra, analys och differentialekvationer, och sedan öka sina kunskaper genom att lära sig begrepp, definitioner och satser, och utveckla abstrakt tänkande färdigheter och matematiska färdigheter för att studera olika bevis och beräkningsmetoder. Med många valbara kurser på högre nivå som erbjuds av institutionen kan studenterna specialisera sig på sina intresseområden. Izmir University of Economics Matematiska institutionen vid Izmir University of Economics ger studenterna modern kunskap och praxis och dess tillämpning inom många områden av modern teknik där denna kunskap ingår. [ + ] BSc i matematik Matematiska institutionen vid Izmir University of Economics ger studenterna modern kunskap och praxis och dess tillämpning inom många områden av modern teknik där denna kunskap ingår. Den uppmuntrar på ett kreativt sätt till grundläggande kunskaper i matematiskt tänkande, med en läroplan som ligger i linje med några av de mest välrenommerade universiteten i världen. Med ett tvärvetenskapligt tillvägagångssätt kan vi presentera estetiskt tilltalande matematisk teori som effektivt kan användas i verkliga situationer. Eleverna uppmuntras att upptäcka och förverkliga sin egen potential, och dessa mål återspeglas i kursstrukturen. Eftersom kunskaper i matematisk teori är viktigt för effektiva tillämpningar, spenderar studenterna de två första åren med att studera ett brett utbud av teoretisk matematik och verkliga tillämpningar. Denna kärnkurs har två grundläggande syften, dels ger den studenterna en solid grund i teoretisk matematik genom forskning, dels gör den dem medvetna om det breda spektrum av tillämpningar där matematik kan användas .... [ - ]</w:t>
      </w:r>
    </w:p>
    <w:p>
      <w:r>
        <w:rPr>
          <w:b/>
          <w:color w:val="FF0000"/>
        </w:rPr>
        <w:t xml:space="preserve">id 41</w:t>
      </w:r>
    </w:p>
    <w:p>
      <w:r>
        <w:rPr>
          <w:b w:val="0"/>
        </w:rPr>
        <w:t xml:space="preserve">Familjeföretagare är villiga att vara en del av ekonomin med måttliga utdelningar . Förstärkningen av företagens balansräkningar skulle förbättras om det redan nu var möjligt att tillfälligt förlänga avskrivningsrätten till full frihet och möjligheten att göra en konjunkturell avsättning under skatteåret 2008. Detta skulle göra det möjligt att optimera den beskattningsbara inkomsten så att så mycket som möjligt av vinsten behålls av företaget. Federation of Family Businesses hoppas att regeringen kommer att överväga detta förslag som en del av sitt åtgärdsprogram för att bekämpa lågkonjunkturen. Modellen skulle kunna fungera för två eller tre beskattningsår, beroende på hur lång recessionen är. I alla sektorer kan avskrivningarna inte ackumuleras i betydande omfattning, vilket är fallet inom industrin. Den cykliska reserven kan vara en åtgärd för att stödja tjänster och handel.</w:t>
      </w:r>
    </w:p>
    <w:p>
      <w:r>
        <w:rPr>
          <w:b/>
          <w:color w:val="FF0000"/>
        </w:rPr>
        <w:t xml:space="preserve">id 42</w:t>
      </w:r>
    </w:p>
    <w:p>
      <w:r>
        <w:rPr>
          <w:b w:val="0"/>
        </w:rPr>
        <w:t xml:space="preserve">En av de mest underbara parfymer jag känner till! En vän till mig har den, så det är så jag har fått kontakt med den. En gång när jag provade den i en butik verkade priset inte vara lika illa som vissa andra parfymer. Men du kan hitta den billigare. Men jag skulle kunna köpa den till mig själv, eftersom parfymen håller väldigt länge. En av de mest underbara parfymer jag känner till! En vän till mig har den, så det var så jag lärde känna den. En gång när jag provade den i en butik verkade priset inte vara lika illa som vissa andra parfymer. Men du kan hitta den billigare. Men jag skulle kunna köpa den till mig själv, eftersom parfymen håller väldigt länge. Det är bara en härlig vaniljdoft, men samtidigt blommig och mjuk. Jag älskade den första gången jag luktade på den. Flaskan är konstigt formad, men det är inget problem. Jag skulle köpa den igen, men inte så fort produkten tar slut. Den 30ml delight kostade 29.95. Bara en härlig vaniljdoft, men blommig och mjuk på samma gång. Älskade första gången jag luktade på den. Flaskan är konstigt formad, men det är inget problem. Jag skulle köpa den igen, men inte så fort produkten tar slut. 30 ml av denna skönhet kostade 29,95</w:t>
      </w:r>
    </w:p>
    <w:p>
      <w:r>
        <w:rPr>
          <w:b/>
          <w:color w:val="FF0000"/>
        </w:rPr>
        <w:t xml:space="preserve">id 43</w:t>
      </w:r>
    </w:p>
    <w:p>
      <w:r>
        <w:rPr>
          <w:b w:val="0"/>
        </w:rPr>
        <w:t xml:space="preserve">Anja Ginge Jensen (bilden nedan) var på väg mot ett riktigt bra resultat med 1167 i fem set, men i sista set gav nerverna lite upp och Jensen kunde bara klara 180. Hon tog fortfarande ledningen medan Ann Louis Haugen, Norge, och Liz Johnson, USA, också kom in bakom henne. Colombias Clare Juliana Guerro var tvungen att göra en sista 279 för att ta sig förbi Jensen . Den chansen gick till de två sista ramarna . I Finnish Giants inledde Mari Santonen bra med 237 och 224 . Med dem låg hon långt framme. Det sista spelet var svårt för Mari och hon slutade med 1199 . Piritta Kantola hade en långsammare uppvärmning , de första seten var 188, 225 och 176. I det andra setet fanns det redan tecken på att det skulle komma, men i det tredje fick Piritta leta efter sin spelledning när förhållandena förändrades snabbt. Korrekta beslut med spellinjen och bollvalet gav en fin avslutning med set på 225, 248 och 241 . Tekniskt sett var spelet i god form hela tiden. Lite bett fanns kvar när Piritta slutligen nådde 1303 . Vi värmde inte upp ( gamla ) långsamt, men det skedde några ganska snabba förändringar i början. Jag försökte på alla sätt att kasta det korta tillståndet. Jag fick hundra sjuttiotalet på grund av förtjänst . Det ursprungliga hundra åttio berodde på en hel del spänningar i hela kroppspaketet. Det är så det är, oavsett hur många av dessa spel du spelar. Starten är alltid lite skrämmande , sa Piritta . De svaga set som Piritta nämnde betalade sig till slut på ett bra sätt, eftersom Piritta före den tredje omgången ligger på sjätte plats. När jag kände till bollen och linjen kunde jag göra linjer. Jag var nöjd med det. Om jag nu kan få hälften av de här femton axelhanteringarna reducerade i morgon kan jag vara nöjd , grinade Piritta. Det var en bra start på matcherna. Jag hade bestämt mig för att om jag känner att jag måste byta boll, så byter jag boll. Och jag fick några repliker riktigt bra, så jag fick lite hjärta i spelet. Det återstår fortfarande en tredje singelomgång, varefter de fyra bästa bowlarna kommer att delta i torsdagens medaljmatch. Krista Pöllänen och Nina Manninen är fortfarande med i kampen om en plats i finalen.</w:t>
      </w:r>
    </w:p>
    <w:p>
      <w:r>
        <w:rPr>
          <w:b/>
          <w:color w:val="FF0000"/>
        </w:rPr>
        <w:t xml:space="preserve">id 44</w:t>
      </w:r>
    </w:p>
    <w:p>
      <w:r>
        <w:rPr>
          <w:b w:val="0"/>
        </w:rPr>
        <w:t xml:space="preserve">Neftegaz Moskva 25 - 29.6.2012 02.11.12 Neftegaz-2012 hölls för 14:e gången i Moskva Expocenter . Den här gången deltog totalt 976 utställare från 32 länder i utställningen, varav det överlägset största antalet utställare kom från Ryssland: 576 företag. Därefter kom Kina med 113 företag och på tredje plats Tyskland med 85 företag. Finska företag deltog i mässan med 17 företag . Straightways gemensamma monter delades med HaminaKotka Port , Oiltanking Sonmarin Oy och Baltik Tank Oy . Mässan besöktes av sammanlagt 19 709 enskilda besökare , varav 18 132 var ryska och 1577 från utlandet . Transit-Trans Kazakstan 19.-21.9.2012 02.11.12 Almaty , Kazakstan TransitKazakhstan-mässorna ordnas i Astana och Almaty . I år hölls mässan i Almaty på Atakent Exhibition Centre , paviljong 10. Mässan pågick i tre dagar, 19.09.12-21.09.12. Evenemanget organiserades av två företag: Atakent-Expo IEC och Iteca , tillsammans med brittiska ITE Group . Under 2012 var antalet utställare 30 % högre än 2010 och golvytan ökade med 50 %. Mer än 150 direkta och indirekta utställare från 13 länder deltog i TransitKazakstan 2012. Följande länder var representerade på mässan: Kina, Estland, Finland, Georgien, Iran, Israel, Kazakstan, Lettland, Litauen, Ryssland, Ukraina, Tyskland och Vitryssland. Tre länder hade nationella montrar på mässan: Finland, Lettland och Litauen. År 2012 omfattade utställningsytan mer än 2000 m2 . Utställningen dominerades av kazakiska företag, som stod för 44 % av alla utställare. De fem näst största länderna i fråga om antalet utställare var: Ryssland ( 18,6 % ), Lettland ( 10 % ), Litauen ( 9,5 % ), Ukraina ( 4 % ) och Vitryssland ( 3 % ). I Straightways gemensamma monter representerades Finland av tre företag: Easmar Logistics Oy , SouthEast Loading Oy och Gateline Oy .</w:t>
      </w:r>
    </w:p>
    <w:p>
      <w:r>
        <w:rPr>
          <w:b/>
          <w:color w:val="FF0000"/>
        </w:rPr>
        <w:t xml:space="preserve">id 45</w:t>
      </w:r>
    </w:p>
    <w:p>
      <w:r>
        <w:rPr>
          <w:b w:val="0"/>
        </w:rPr>
        <w:t xml:space="preserve">INVA-området är reserverat för gäster med ett INVA-parkeringstillstånd som utfärdats av polisen . Duschar och toaletter i INVA-området är reserverade för gäster med nedsatt rörlighet eller särskilda behov . Anhöriga och ledsagare använder de offentliga toaletterna och duscharna . Eluttag Ett eluttag är reserverat i INVA-området för gäster som på grund av sitt medicinska tillstånd kan behöva nätanslutna medicinska, medicinska eller andra hjälpmedel . Personer som behöver en elplats skall i förväg lämna in en skriftlig ansökan till hälsokommittén , som skall fördela platserna till de sökande på grundval av behovet . Ett utrymme för laddning av medicinsk utrustning eller hjälpmedel ska finnas på viloplatsen för äldre . Det finns också möjlighet att använda en personlig spira-apparat som drivs av elnätet.</w:t>
      </w:r>
    </w:p>
    <w:p>
      <w:r>
        <w:rPr>
          <w:b/>
          <w:color w:val="FF0000"/>
        </w:rPr>
        <w:t xml:space="preserve">id 46</w:t>
      </w:r>
    </w:p>
    <w:p>
      <w:r>
        <w:rPr>
          <w:b w:val="0"/>
        </w:rPr>
        <w:t xml:space="preserve">Läsarna är nöjda med Kepa.fi Läsarna av Kepa.fi, Kepas huvudwebbplats, är mycket nöjda med tjänsten , enligt en onlineundersökning som Kepa genomförde i slutet av april och som besvarades av 425 läsare. Resultaten visar att webbplatsen främst besöks av kvinnor (78 % av de svarande), även om andelen kvinnor har minskat något sedan den förra undersökningen 2009. De som läser webbplatsen är också till stor del akademiskt utbildade (63 %) och bor i huvudstadsregionen (60 %). Den överlägset största gruppen, 60 %, uppgav att de följer webbplatsen av personligt intresse, en fjärdedel uppgav att de besökte webbplatsen för att få information om sitt arbete och 15 % för att få information om organisationens verksamhet. Antalet personer som följer webbplatsen av personligt intresse har tydligt minskat sedan 2009. Och en allt större andel av läsarna är involverade i organisatorisk verksamhet . Den största gruppen läsare är mellan 30 och 39 år, men å andra sidan är 37 procent av läsarna under 30 år. Nöjdheten med Kepa.fi är hög. 28 % var mycket nöjda och 69 % ganska nöjda. Andelen missnöjda var mycket marginell (4 %). Andelen mycket nöjda har ökat med sju procentenheter sedan föregående undersökning, men förändringen ligger inom felmarginalen. På frågan om de positiva aspekterna av webbplatsen berömde läsarna layouten som tydlig och lätt att hitta information. När det gäller innehållet var de mest berömda aspekterna aktualitet, tydlig formatering av information, intressant, varierat och informativt. Webbplatsens inverkan Läsarna gav också idéer till förändringar . Det finns en önskan om fler nyheter, krönikor och blogginlägg i en tätare och mer djupgående takt . Det finns ett behov av mer kärnfulla stycken och kritiskt tänkande i aktuella artiklar . Dessutom finns det en önskan om mer information på engelska och svenska , om medlemsorganisationer , praktiskt utvecklingssamarbete och jobb . Mer än hälften, 61 %, av läsarna uppgav att webbplatsen hade påverkat deras beteende på något sätt, främst när det gäller konsumentbeteende . Informationen från undersökningen kommer att användas för att omarbeta Kepa.fi-webbplatsen, som kommer att lanseras i början av 2015. Nyckelord Fler nyheter om " Utvecklingssamarbete " Fattigdomen har minskat globalt, men vilken roll har utvecklingssamarbetet spelat - frågar utrikesutskottet i sitt betänkande. Utskottet förväntar sig mer övertygande bevis för resultaten av Finlands utvecklingssamarbete . Fattigdomen har minskat globalt, men vilken roll har utvecklingssamarbetet spelat - frågar utrikesutskottet i sitt betänkande. Utskottet förväntar sig mer övertygande bevis för resultaten av Finlands utvecklingssamarbete .</w:t>
      </w:r>
    </w:p>
    <w:p>
      <w:r>
        <w:rPr>
          <w:b/>
          <w:color w:val="FF0000"/>
        </w:rPr>
        <w:t xml:space="preserve">id 47</w:t>
      </w:r>
    </w:p>
    <w:p>
      <w:r>
        <w:rPr>
          <w:b w:val="0"/>
        </w:rPr>
        <w:t xml:space="preserve">Dublin, Irland - Sevärdheter och platser att besöka Vikingarna grundade Dublin, Irlands huvudstad, år 840 e.Kr. och erövrade större delen av landet. Under medeltiden stod Irland under engelskt styre i flera århundraden, och Irlands historia under denna period är turbulent och blodig. Irland blev slutligen självständigt 1922, men de sex grevskapen på öns norra spets förblev i engelsk ägo. I Greater Dublin-området bor nu över en miljon människor, nästan en tredjedel av landets befolkning. Dublin är en mångkulturell stad med en stor invandrarbefolkning från hela världen. Staden har många sekelgamla byggnader, kyrkor, slott, parker, kanaler och broar och ett Temple Bar-distrikt med barer, pubar och restauranger. Dublins största attraktioner ligger inom gångavstånd från varandra, så du kan se många av dem på bara ett par dagar. Transporterna i Dublin är dåligt organiserade och den genomsnittliga levnadsstandarden är inte särskilt hög. Klimatet på Irland och i Dublin är regnigt, med regn nästan varje dag. Det tempererade havsklimatet i landet har några få grader Celsius på vintern och temperaturer på över 20 grader på sommaren. Dublin Castle Dublin Dublin Castle Dublin Castle är en symbol för över 700 år av brittiskt styre på Irland. Slottet och dess inskriptioner och målningar berättar om Irlands våldsamma historia fram till 1900-talet. Slottsparken omfattar en ojämn gård och flera torn, varav det högsta byggdes under kung Johns regeringstid under första hälften av 1200-talet. Dublin Castle används numera främst som mötesplats för Irlands och EU:s regeringar. St Patrick's Cathedral Dublin St Patrick's Cathedral byggdes i slutet av 1100-talet och är Irlands viktigaste och största kyrkobyggnad. Katedralen är också en mycket vacker och andaktsfull plats . Den katolska religionen har erkänts i katedralen sedan 1600-talet . Byggnaden rymmer också ett kyrkomuseum . Uppträdandet av en heraldisk kör klädd i medeltidsdräkt i katedralen är en magisk upplevelse . I byggnaden ligger också en irländsk apostel och skyddshelgon begravd som dog på 400-talet och som under sin livstid etablerade kristendomen på Irland. Phoenix Park Dublin Dublins Phoenix Park är den största offentliga parken i Europa och innehåller stora grönområden, skogsområden, sjöar och lekplatser. Parken har en total yta på över 7 kvadratkilometer. Den bästa dagen att besöka parken är söndag, då cricket, fotboll, polo, baseball och hurling spelas. Bland sevärdheterna i området finns People's Garden , en färgsprakande blomsterträdgård som anlades 1864, monumentet Phoenix Column som uppfördes av Lord Chesterfield 1747 och den 60 meter höga obelisken som byggdes 1817 för att hedra hertigen av Wellington . Bank of Ireland Dublin Dublin Bank-byggnaden ritades av Sir Edward Lovett Pearce tillsammans med tre andra arkitekter. Byggnaden fungerade som parlamentsbyggnad fram till 1801, då Irland hamnade under engelskt styre och byggnaden omvandlades till bank . I byggnaden finns fortfarande det gamla övre rummet och en utställning om bankens färgglada historia . På 1600-talet fick man betala en tilläggsavgift för fönstren och byggnadens fönstersitsar ersattes av nischer . Trinity University Dublin Det stora Trinity College grundades 1592 av drottning Elizabeth I. Universitetsområdet innehåller många gamla idylliska byggnader. Den mest kända av dessa är det magnifikt utformade universitetsbiblioteket , vars långa sal är ett imponerande vittnesbörd om det förflutnas arkitektoniska skicklighet. Många av böckerna i biblioteket är flera hundra år gamla. Den mest kända attraktionen i biblioteket är Kellsböckerna, en gammal samling latinska pergament med bibeltexter skrivna på pergament och rikt illustrerade i klostret Kells.</w:t>
      </w:r>
    </w:p>
    <w:p>
      <w:r>
        <w:rPr>
          <w:b/>
          <w:color w:val="FF0000"/>
        </w:rPr>
        <w:t xml:space="preserve">id 48</w:t>
      </w:r>
    </w:p>
    <w:p>
      <w:r>
        <w:rPr>
          <w:b w:val="0"/>
        </w:rPr>
        <w:t xml:space="preserve">Kreditreparation röda bokstavsdagar Kreditreparation kan vara individuellt kvantifierbara försäljningstransaktioner . Faktum är att aldrig tidigare har kreditkvalitet varit så snabb i dollar och cent . Nästan alla sektorer på kreditmarknaden , kreditkortsutgivare och långivare, prissätter nu sina priser på grundval av riskanalyser. Det betyder att varje poäng på ditt kreditbetyg innebär mer pengar i din ficka. Högre kreditpoäng innebär lägre ränta på varje lån som du blir godkänd för. Vinnande stater kan små investeringar i kreditreparation idag lätt ge en avkastning på tiotusentals dollar över tiden. Om du har någon typ av kreditproblem kan du helt enkelt inte motivera att du inte agerar. Om du är rädd för att möta en kreditupplysning är det nu dags att övervinna din rädsla . Om du enligt kreditupplysningsföretagen är skrämd är det nu dags att stå upp för dina rättigheter . Om du är orolig för att en kreditkorrigering ska ha väckt en inkassobolag ur sin lugna vila behöver du inte oroa dig. Dispensing reality Börja ditt kredit-reparation äventyr med dispensing reality information du kommer att stöta på med kredit noggrannhet , kredit byråer sökorganisationer . Kreditbyråerna är inte oberoende av status eller stadga utan är vinstdrivande företag med ett beat. Och medan de gör ett anständigt jobb av över 200 miljoner amerikaner filinformation , de är mer begränsade i livskraften av kredit-rapport perfektion . I själva verket är hela kredit tviste reparationsprocessen är en riktig tagg i deras sida , med dem hantera motvilligt och , så minimalistisk som möjligt . Att förstå kreditreparationens tålamod roll Att förstå kreditupplysningsföretagets arbetssätt bör också ge det tålamod som krävs för att förstå . Detta kan hända flera gånger på vägen mot en lyckad kreditreparation. Men du kommer att nå ditt mål om du fortsätter att jobba på. Det finns ingen anledning att bli upprörd över otillräcklig tvisthantering som en del av och det kommer inte att göra något annat än att höja ditt blodtryck. Håll ögonen på priset. Om du behöver ett resultat som du inte får, slösa bort det och skicka en ny omgång korta tvistbrev direkt tillbaka igen. För att vässa din penna för grundläggande kreditupplysning , måste ditt system också belysa din kreditupplysning innehåll med tanke på kreditens slappa natur . Med tanke på betydelsen och potentiella ekonomiska konsekvenser av varje enskild punkt kreditpoäng , måste du undersöka dina rapporter med ett skeptiskt öga . Följande är några av de vanligaste felen som människor avslöja när de börjar sin kredit byrå korrigering cykel; underrapporterade , roterande gränser , rapporterade öppna , betalda finansiella uttalanden , stängda konton , rapporterade balans och dubbla konton . Alla dessa vilseledande små fel kommer att skada din poäng och kosta dig dyrt . I tveksamma fall, tvist ett annat område som bör ges särskild uppmärksamhet i kredit strävan korrigering är insamling avsnittet . Insamlingsföretag är de mest uppenbara brottslingarna. Insamlingsföretag köper och säljer regelbundet insamlingskonton. Många inkassobolag ger ett konto inom sex månader om de inte kan driva in pengarna. De säljer sedan kontot till en annan insamlare som försöker sig. Om insamlaren säljer fordran till en annan insamlare eller återbetalar den ursprungliga långivaren kommer han eller hon att avveckla sin egen kreditupplysning om kontot i domstolen. Tyvärr finns det ingen motivation för dem att följa denna lagstiftning. Tvärtom , eftersom det inte finns något straff för bristande efterlevnad innebär det bara merarbete . Granska alla insamlingskonton och kritiskt . Vid tveksamheter i en tvist! Hjälp med kreditreparation Många människor är alldeles för upptagna för att lära sig mer om processen för kreditreparation eller för att följas upp med ständiga tvister och återtvister, är det nödvändigt att följa ett organiserat sätt som</w:t>
      </w:r>
    </w:p>
    <w:p>
      <w:r>
        <w:rPr>
          <w:b/>
          <w:color w:val="FF0000"/>
        </w:rPr>
        <w:t xml:space="preserve">id 49</w:t>
      </w:r>
    </w:p>
    <w:p>
      <w:r>
        <w:rPr>
          <w:b w:val="0"/>
        </w:rPr>
        <w:t xml:space="preserve">50/1982 Versioner av dokument Förordning Förordning om ikraftträdande av kulturavtalet med Belgien, framlagd av utrikesministern 1 § Kulturavtalet mellan Republiken Finland och Konungariket Belgien, som undertecknades i Bryssel den 19 juni 1979 och godkändes av republikens president den 7 december 1979, och vars godkännandenoter utbyttes den 21 september 1982, träder i kraft den 21 oktober 1982 så som det har överenskommits. 2 § Denna förordning träder i kraft den 21 oktober 1982. Republiken Finlands regering och Konungariket Belgiens regering, som önskar stärka de vänskapliga förbindelserna mellan sina länder, som är övertygade om att samarbete på kulturens, utbildningens och vetenskapens område skulle föra de båda folken närmare varandra och som beaktar bestämmelserna i slutakten från Helsingforskonferensen om säkerhet och samarbete i Europa, har beslutat att ingå detta avtal och har kommit överens om följande: Artikel 1 I syfte att främja kulturellt samarbete mellan sina länder har de avtalsslutande parterna 1. ska ta lämpliga initiativ för att främja varandras kulturella och mänskliga prestationer genom att anordna konferenser, utställningar, konst-, idrotts- och ungdomsevenemang, utbyta publikationer, översätta litteratur och använda radio, TV, film och andra massmedier, 5. ska uppmuntra sina medborgare att delta i seminarier, möten, utställningar, tävlingar och andra möten mellan experter på kulturområdet som anordnas av den andra avtalsparten . Artikel 2 De avtalsslutande parterna skall uppmuntra samarbete på utbildningsområdet och skall i detta syfte 1. uppmuntra utbyte av lärare och vetenskapliga forskare från universitet, museer och vetenskapliga institutioner och underlätta deras forskningsarbete genom att ge dem tillträde till bibliotek, arkiv och andra offentliga eller privata forskningsinstitutioner i enlighet med deras respektive gällande regler, 3. främja utbyte av lärare och vetenskapliga forskare från universitet, museer och vetenskapliga institutioner och underlätta deras forskningsarbete genom att ge dem tillträde till bibliotek, arkiv och andra offentliga eller privata forskningsinstitutioner i enlighet med deras respektive gällande regler. uppmuntra erfarenhetsutbyte på alla nivåer inom utbildningssektorn genom att göra det möjligt för utbildningsexperter att genomföra forsknings- och studiebesök hos den andra parten och se till att det sker ett kontinuerligt utbyte av information om undervisningsstrukturer, metoder och reformer. Artikel 3 De fördragsslutande parterna skall främja en utvidgning av det vetenskapliga samarbetet mellan sina länder och skall i detta syfte 1. underlätta kontakterna mellan sina vetenskapliga institutioner och forskningscentra och institut, 2. främja utbyten mellan tjänstemän och andra experter från vetenskapliga institutioner, Artikel 4 En gemensam kommission skall inrättas, bestående av en finsk och en belgisk sektion, som skall sammanträda i plenum på begäran av endera fördragsslutande parten, växelvis i Finland och Belgien, för att utarbeta verksamhetsprogram . Gemensamma kommissionen får anlita experter för att bistå den i sitt arbete. Finlex ® är en offentlig och kostnadsfri internettjänst med juridiskt material som ägs av justitieministeriet . Innehållet i Finlex ® produceras och underhålls av Edita Publishing Ltd . Varken justitieministeriet eller Edita kan hållas ansvariga för eventuella fel i innehållet i databaserna, för direkta eller indirekta skador som orsakas användaren av användningen av dem eller för avbrott eller andra störningar i Internetnätet .</w:t>
      </w:r>
    </w:p>
    <w:p>
      <w:r>
        <w:rPr>
          <w:b/>
          <w:color w:val="FF0000"/>
        </w:rPr>
        <w:t xml:space="preserve">id 50</w:t>
      </w:r>
    </w:p>
    <w:p>
      <w:r>
        <w:rPr>
          <w:b w:val="0"/>
        </w:rPr>
        <w:t xml:space="preserve">Den första utbildningen inför födseln fokuserade på föräldraskap . Milka, som studerar socialt arbete, kommenterade händelsen som diipadaapa och som lekmän och nedvärderade de ansvariga när jag vågade ge min åsikt först. Nu förstår jag de människor inom ingenjörsbranschen som är trötta på att överlämna ingenjörspedagogiken till pedagoger. Att få barn har trots allt aldrig varit en mans uppgift, men det ses och förbereds fortfarande ur kvinnans synvinkel. Det sägs att män är intresserade av förlossningscoachning för att stödja sina kvinnor . Att få en bebis och ett barn är verkligen intressanta saker . Själva förlossningen är en tredjedel av allt i dessa coachingsessioner. Jag försökte säga, dåligt formulerat, att i denna första coachingsession om föräldraskap pratade kvinnorna med kvinnorna. Och när de talade med männen talade de med den lägre rasen som är involverad i denna kvinnosak, för i goda relationer gör man det.</w:t>
      </w:r>
    </w:p>
    <w:p>
      <w:r>
        <w:rPr>
          <w:b/>
          <w:color w:val="FF0000"/>
        </w:rPr>
        <w:t xml:space="preserve">id 51</w:t>
      </w:r>
    </w:p>
    <w:p>
      <w:r>
        <w:rPr>
          <w:b w:val="0"/>
        </w:rPr>
        <w:t xml:space="preserve">Först och främst , studera reglerna för craps innan du börjar spelet Stör inte återförsäljare och andra spelare med frågor och råd - enligt etiketten av craps är detta ett allvarligt misstag . Om du vill dricka ett spel av craps , placera ett glas på hyllan specifikt erbjudna craps bord . Om du spelar craps i online-kasinon vi bryr oss där också , men i det här fallet behöver du inte oroa dig för att tangentbordet . Vi ser ofta människor film och påse blåser tärningar för tur, men det är ett misstag enligt etiketten craps , eftersom andra spelare röra tärningarna efter . Om du spelar virtuell craps har du inte detta problem. När tärningarna är i mitten av bordet är det bäst att satsa. Att ropa nummer är inte önskvärt för att vara artig mot de andra deltagarna i spelet Du inser väl att craps-spelare ofta är vidskepliga. Det måste vara mycket tolerant mot dessa människor och du kommer att uppfylla huvudregeln för craps etikett. I de tidigaste tiderna tillverkades tärningarna troligen av djurben eller trä, t.ex. ek. Vi vet att romerska soldater spelade Os med grisens knogar i ett spel som kallades "Os" i över 2 000 år. Detta är en version av craps utseende på grund av de variabla flikarna på grisarna upp till kasinospel . Araberna tog upp hobbyen att "kasta ben" när de invaderade de gamla romerska provinserna. De kallar sina små, numrerade kuber för "azzahr". Senare , efter handel med européer på medeltiden , korsade detta tärningsspel återigen Medelhavet och kallades på franska " hasar " eller " occasion " . " Under de ändlösa krigen mellan Frankrike och England under 1200- och 1300-talen tog engelska riddare med sig spelet hem med "hazard" - vilket betyder att ta en risk och ta en chans. När engelsmännen spelade spelet kallade de det minsta trycket "craps", vilket gav namnet (och förändringar ändå) till det nuvarande spelet - craps . Idag är craps det mest populära spelet på kasinon. Craps-borden är lätta att upptäcka på kasinogolvet eller i publiken som tittar fascinerat på en tärningsrulle. Utan tvekan har detta spel utvecklats med tiden till vilket spel som helst som har orsakat vissa förändringar i reglerna . Craps är dock fortfarande ett kännetecken för kasinon i världen. En annan fantastisk sak är känd. Spelet, som på den tiden kallades "danger", skapades av Bernard de Mandeville i New Orleans 1813 och blev en stor succé bland de bästa kunderna på brittiska spelhus. "Craps" kommer från "Crabs" , som står för "1casinos.gif" i Hazard. Från botten av paret till botten, såsom "Pass Line" , "Don't Move" , "Come" och "Don't Come" är de mest intressanta. Dessa uppgraderingar är de bästa utbetalningarna för spelarna. Sätt värde, satsa på olika Lay Odds eller minska casinots fördel och vinn. Det är sant att kasinon inte marknadsför craps särskilt mycket och du kan förstå varför. Tålamod är vad du behöver om du spelar på ett casino. Det är nödvändigt för att lyckas. Var lugn och trevlig, crapsbordet skapar en trevlig atmosfär. Försök att inte skaka tärningarna för länge. Glöm inte att det finns andra spelare. Kasta inte tärningarna utan att vara grov och satsa inte efter att du har uppmanat dealern att kasta tärningarna. Folk gillar att koppla av på kasinot.</w:t>
      </w:r>
    </w:p>
    <w:p>
      <w:r>
        <w:rPr>
          <w:b/>
          <w:color w:val="FF0000"/>
        </w:rPr>
        <w:t xml:space="preserve">id 52</w:t>
      </w:r>
    </w:p>
    <w:p>
      <w:r>
        <w:rPr>
          <w:b w:val="0"/>
        </w:rPr>
        <w:t xml:space="preserve">Translate Tuesday 22 October 2013 Falkontävlingen vanns av Onkimatons lurtillverkare och här är några av vinnarens känslor : " Hälsningar till bloggens läsare , det är värt att delta i fisketävlingar för att undvika liknande missöden i framtiden , " pannkaka " tar hem segern . Nu har jag fått ett tvivelaktigt rykte , eftersom mitt lockbete är främst inriktat på rödfisk och folk försöker undvika slemmiga fiskar ;) Tack till vinnaren av tävlingen och ett stort tack för priset ! Fantastiskt tajta linjer för läsarna av den här bloggen! T: Onki " Samtidigt vill jag meddela att vinnaren av läsartävlingen numera också kan beundra sin fiskeutrustning här : Inga kommentarer : Skriv en kommentar Läsare Totalt antal sidvisningar Om mig Jag håller på med fiske och tillverkning av lockbete . Naturen ligger mig varmt om hjärtat och tung musik ;) Jag brukade skriva den här bloggen på Vuodatus.net . Jag flyttade de gamla texterna hit den 4 februari 2013 och stängde den gamla bloggen.Den gamla bloggen hade över 800 besökare mellan 13.10.2012 och 01.02.2013 .</w:t>
      </w:r>
    </w:p>
    <w:p>
      <w:r>
        <w:rPr>
          <w:b/>
          <w:color w:val="FF0000"/>
        </w:rPr>
        <w:t xml:space="preserve">id 53</w:t>
      </w:r>
    </w:p>
    <w:p>
      <w:r>
        <w:rPr>
          <w:b w:val="0"/>
        </w:rPr>
        <w:t xml:space="preserve">Ahvenistokyrkan städades Den traditionella städningen av Ahvenistokyrkan och dess omgivningar ägde rum på tisdagskvällen 15.5. i Tavastehus. Det var en fin uppslutning på 17 personer, så kyrkan och dess omgivningar städades upp inför sommaren . En halv pall med skräp samlades runt kyrkan . Städningen ordnades av Tavastehus Tiistaiseura . Sommarkyrkan i Ahvenisto väntar nu på liturgin för Johannes Döparens födelse ( 24.6. ), som traditionellt inleder kyrkans sommarsäsong. Tavastehus församlings gudstjänster kommer att hållas i denna vackra helgedom med några få undantag fram till 1.9. i år. ( mj )</w:t>
      </w:r>
    </w:p>
    <w:p>
      <w:r>
        <w:rPr>
          <w:b/>
          <w:color w:val="FF0000"/>
        </w:rPr>
        <w:t xml:space="preserve">id 54</w:t>
      </w:r>
    </w:p>
    <w:p>
      <w:r>
        <w:rPr>
          <w:b w:val="0"/>
        </w:rPr>
        <w:t xml:space="preserve">Varje spelare måste hålla sig uppdaterad med sin bankrulle . Din bankrulle är den totala summan pengar som du har råd att spela med eller förlora. Comp är en så kallad extra bonus som ges till en spelare som har spelat på en och samma slot under en ganska lång tid. Husets fördel är det belopp som kasinot matematiskt sett är säkert på att vinna under tillräckligt lång tid för att spela. Om huset har en fördel på 5 procent på ett visst spel vinner de fem cent för varje dollar som spelas på det spelet under en lång tidsperiod. Återbetalningstiden är den procentandel av varje satsad dollar som betalas tillbaka. Om du spelar på en spelautomat med en återbetalningsperiod på 86 % betyder det att den betalar tillbaka 86 % och 14 % är husets fördel. Kom ihåg att dessa belopp inte betalas ut under en lång tidsperiod. Som du vet finns det olika typer av spelautomater och vet du att det också finns olika spelautomater? Spelare av den här typen tror att det snart kommer en period då maskinen börjar betala. Maskinen kan börja betala när som helst. Spelaren spelar tills maskinen betalar. Han har hittat en maskin som inte har betalat på länge eller så har han tryckt in en massa mynt och inte fått någonting. Det är bråttom att om de lämnar maskinen efter att ha satt in så mycket pengar i den kommer den att brista, och utbetalningarna är frekventa och stora. Kanske fungerar det verkligen om du redan har spenderat tusentals dollar utan att få något tillbaka. Förr i tiden kände spelarna på mynten när de vann för att se om de var varma eller kalla. Om mynten inte var varma trodde de att maskinen inte hade betalat ut något på länge. I verkligheten hade maskinen flera lampor som värmde upp mynten. En ritt på en pojke. Spelarna känner sig bekväma och trygga eftersom de har fått bekräftat att de vinner och får förtroende för maskinen. Man kan känna en atmosfär av bekvämlighet och förtroende för maskinen och spelaren. Slots är en av de äldsta kasinoaktiviteterna. Under årens lopp har utformningen och implementeringen av spelautomater gått från mekanisk till elektronisk, från elektronisk till digital och sedan digital genom mjukvara, men principerna är fortfarande desamma: en spelautomat har rullar som snurrar och om en fördefinierad vinnande kombination spelas vinner du. I princip är det bara att sätta in dina mynt och vänta på att få reda på om du har vunnit eller inte. I princip är alla spelautomater likadana. De har olika odds (och naturligtvis utbetalningar), olika utbetalningar, olika symboler och olika yttre arrangemang, men det finns en hel del skillnader under huven. Det finns så många olika spelautomater att alla kan hitta något som passar dem. I slots med en rad har maskinen bara en rad med hjul, vanligtvis 4 eller 5 hjul, medan det i slots med flera rader finns flera rader med hjul. Slots med flera rader är lite mer komplicerade eftersom vinnande kombinationer kan vara olika på flera rader, när du vinner drar maskinen hur symbolerna kombineras och beräknar vinsten automatiskt. Det kan hända att du inte vinner någonting under spelet eller att du vinner stort. De kan vara vertikala, diagonala, sicksacks och liknande. Jackpotten har också en funktion som inte är speciell för alla slots. I jackpotspel ackumulerar spelautomater en del av varje satsad insats till en virtuell pott. Jackpotten blir alltså större och större för varje satsning och kan uppgå till flera hundra tusen dollar. Det finns bara en vinnande kombination som kan ge spelaren en jackpot. Slots har historiskt sett spelats med mynt. Spelautomater på nätcasinon är inget undantag från denna regel,</w:t>
      </w:r>
    </w:p>
    <w:p>
      <w:r>
        <w:rPr>
          <w:b/>
          <w:color w:val="FF0000"/>
        </w:rPr>
        <w:t xml:space="preserve">id 55</w:t>
      </w:r>
    </w:p>
    <w:p>
      <w:r>
        <w:rPr>
          <w:b w:val="0"/>
        </w:rPr>
        <w:t xml:space="preserve">Nyckelord Arbetstagarna möter alltmer oroande uttalanden om arbetsgivarens läger . Koalitionens förslag om en garanti för sjukfrånvaro är det mest uppenbara exemplet på en ensidig önskan att ändra arbetsmarknadens regler till arbetstagarnas nackdel. Det är svårt att se förslaget som något annat än en kvävande övning, eftersom knappast någon tjänar på att arbetstagarna går till jobbet sjuka ... ... Planer för tunnelbanan i Esbohusområdet ... Stationen i Esbohusområdet kommer att ligga på sydvästra sidan av köpcentret Lippulaiva, på Esbohusvägen mellan Esbohusområdet och Solmutori . Det finns tre ingångar vid den västra ingången. En vid Espoonlahdentor , en längs Espoonlahdenkatu vid Ulappakatu och en vid Lippulaivas förlängning och bussterminal . Alla tre ingångarna leder till ... Syfte i livet Ärlighet och mod i ditt eget liv är viktiga saker . Att ha modet att stå upp för saker som inte omedelbart ger dig beröm från andra människor. När du vet att du har gjort det rätta och agerat ärligt får du sinnesfrid. Espoon City Espoonkruunu oy Val av en medlem av styrelsen som är bosatt i staden Val av invånare , aktivering av invånare CITIZEN'S PAPER Jag föreslår att vi återgår till poströstning och även till URA-röstning på distriktsnivå . En gång i tiden avskaffades poströstningen på grund av att valdeltagandet var lågt, men om detta skulle användas som skäl för t.ex. HOK-Elanto-valet skulle valet inte hållas i dag ... Hur kan vi få bostäder till rimliga priser i huvudstadsregionen Esbo? Jag anser att denna fråga är en så kallad grundläggande fråga som man borde tala högt om. Du kan också tänka på saker och ting på ett nytt sätt, genom att komma med idéer, skulle du ha en idé om en bostadspolitik, t.ex. en bostadspolitik för Esbo, för medelklassen, till och med ett nytt Esbo ... Nästa kommunalval 2016 Det här är frågan ... Bostäder överkomliga trygga hyresbostäder Espoonlahti Hälsovårdscentralens tjänster i ordning mer personal Kvällsreceptionen, en gång i veckan Fondportföljen för aktier går dåligt Rantaraitti hållbar idé som alla invånare i Esbo kan använda sig av Kulturutrymme i Esbo! För Espoonlahti Espoonlahti är ett område med över 52 000 invånare, ... För Espoonlahti ! Nu när till exempel biblioteket i Ala - Kivenlahti ska stängas i namn av en starkare politisk höger . Det verkar som om invånarna i Esboonlahti inte får valuta för pengarna. Det finns ett behov av att skapa en rörelse för Espoonlahti .</w:t>
      </w:r>
    </w:p>
    <w:p>
      <w:r>
        <w:rPr>
          <w:b/>
          <w:color w:val="FF0000"/>
        </w:rPr>
        <w:t xml:space="preserve">id 56</w:t>
      </w:r>
    </w:p>
    <w:p>
      <w:r>
        <w:rPr>
          <w:b w:val="0"/>
        </w:rPr>
        <w:t xml:space="preserve">Grundläggande information om Irland Regeringssätt : Republik Huvudstad : Dublin Total yta : 70 273 km2 Befolkning : 4 235 000 ( 2002 ) Språk : Irländska , engelska Valuta : euro Total BNP : 117 miljarder USD Tidszon : UTC+0 , sommartid UTC+1 Förkortning : IE Irland har ett maritimt, milt och regnigt klimat året runt. På Irland kan turister utforska landets litteratur och museer. Dublin är ett resmål året runt, men under våren, sommaren och den tidiga hösten är staden som vackrast. När du är på semester i Dublin bör du kolla in researrangörernas stadsrundturer om du bokar en ... Läs artikeln "</w:t>
      </w:r>
    </w:p>
    <w:p>
      <w:r>
        <w:rPr>
          <w:b/>
          <w:color w:val="FF0000"/>
        </w:rPr>
        <w:t xml:space="preserve">id 57</w:t>
      </w:r>
    </w:p>
    <w:p>
      <w:r>
        <w:rPr>
          <w:b w:val="0"/>
        </w:rPr>
        <w:t xml:space="preserve">Fredag , 13 maj 2011 När jag bläddrade bland gamla foton stötte jag på en bild av mitt sovrum från februari 2007. Första gången jag kom hit som nyckelinnehavare i juni 2006 flyttade jag in sängen i detta rum, som enligt den ursprungliga planlösningen är vardagsrummet. Men den stora dubbelsängen, som de tidigare ägarna hade lämnat kvar, var för stor för det egentliga sovrummet. Dessutom är det här rummet bekvämt norrläge och kan sova med huvudet uppåt (och med ansiktet mot norr) Jag vet ingenting om feng shui, men jag tycker att det här är bekvämt. Eftersom sängen var vit och rummet ljust, flyttade jag också ett par ljusskåp från hallen och en vit stol som den ursprungliga ägaren själv gjort, kanske som pojke, till sovrummet. Det är roligt, består av styva bitar och en croupier, så det har sin egen personliga karaktär. De vita långa gardinerna hade jag av en slump redan haft. Mattan var redan här, de gamla välgjorda trasiga mattorna är skatter. Spongebob Tynelli-lampan satt i taket, en riktig salongslampa, men den förstör inte heller sovrummet. I november 2009 var sovrummet redan ganska fullt. Eftersom jag hade börjat samla på allt ljust och vitt i det här rummet, satte jag upp två trähyllor som jag tidigare hade målat antikvit på väggen som bokhyllor. I hörnet står en korgstol som min far köpte på en loppmarknad och som jag målade med samma färg. En spegel i vita träramar står mot dörren och i bildens högra hörn syns ett av de skåp som jag flyttade från hallen. Vardagsrummet är synligt från sovrummet. I värmen förra sommaren fick jag sova med bara lakan . Barnbordet och stolen i fönsterhörnet kommer från den tidigare sommarstugan, de var också vita. Ovanpå det låga skåpet köpte jag ett vitt ringskåp från Juvi . Förra vintern tillbringades med en bra gammaldags tät och tung filt för extra värme utöver filten . Rosengrönpelargonen är på vintern, på grund av ljusbrist, ganska blekgrön och gör långa skott. Det här är vad vi har . Jag har inte medvetet valt en ljus inredning, men eftersom mitt sovrum fick en sådan av en slump måste jag säga att det ljusa sovrummet har en luftig känsla. Mitt sovrum i staden är mörkt och känns som ett fodrat mjukt bo, medan det här känns som ett kloster under öppen himmel. De mest förtjusande är förstås Ransu , som är en sovrumsmöbel, och Black , som tar en panterlur innan han går ut för att ströva igen. 19 kommentarer : Ett underbart ljust rum som säkert kommer att ge fridfulla och stärkande drömmar : ) Vår fröken Nökö och jag tittade på bilderna av Ransu och förutom ansiktet är de väldigt lika vår Kostmi, samma stil också ;) Stabila katter . Jag gillar den typen av inredningsstil, där man tar möbler från olika skeden i sitt (eller andras) liv och sätter ihop dem till en matchande helhet. Den har en personlighet, en bakgrund och en historia. Gamla från olika årtionden och kanske nya vid behov. Det är vad ett hem är. Tack för dina fina kommentarer! Den hårda storebrorsan kom vid sidan av den här maskinen för att skjuta, han är egentligen inte så hårdhänt ;- ) Ransu och Kosti måste vara ganska lika! Ransu har ett norskt ansikte med lång näsa och stora öron :-D Och ränder är alltid på modet. Den senaste tiden har min sömn tack och lov varit särskilt djup, eftersom det har varit så mycket renovering och trädgårdsarbete under dagen, äntligen när vintern tog slut! På kvällarna faller jag i säng och när jag vaknar på morgonen känns det som om jag har sovit som en stock hela natten . Det är skönt . Tiina, ibland när det har varit byggare här har jag tagit med datorn in i sovrummet på det där bordet så att vi alla kan få plats i köket för att äta. För det är barnens möbler,</w:t>
      </w:r>
    </w:p>
    <w:p>
      <w:r>
        <w:rPr>
          <w:b/>
          <w:color w:val="FF0000"/>
        </w:rPr>
        <w:t xml:space="preserve">id 58</w:t>
      </w:r>
    </w:p>
    <w:p>
      <w:r>
        <w:rPr>
          <w:b w:val="0"/>
        </w:rPr>
        <w:t xml:space="preserve">Här kan du lämna konstruktiva kommentarer, råd och beröm . Reklam är tillåten så länge du kommenterar mina sidor :D På villkor att jag kan annonsera i din gästbok och att jag inte behöver gå in i gästboken . Hmm är detta en ny sak? Mycket rolig idé! :) Och sedan, tyvärr, mitt nuvarande problem: " Dina flygbiljetter, tack! "Du hoppar upp på drakens rygg bakom ryttaren och håller dig fast. Din resa till Stormy Cartoon har börjat! Myrsky-Kartano är en drakfarm där du kan ha ditt livs tid tillsammans med personalen och andra skötare. Välj din egen drake, gå en kurs för att bli en toppskötare, delta i tävlingar, träffa nya människor och ha fria äventyr på de andra gårdarna på Saray Island och på många andra platser! Storm Castle och dess värld expanderar ständigt och skapar nya platser och hemligheter som du kan utforska! Välkommen till oss!</w:t>
      </w:r>
    </w:p>
    <w:p>
      <w:r>
        <w:rPr>
          <w:b/>
          <w:color w:val="FF0000"/>
        </w:rPr>
        <w:t xml:space="preserve">id 59</w:t>
      </w:r>
    </w:p>
    <w:p>
      <w:r>
        <w:rPr>
          <w:b w:val="0"/>
        </w:rPr>
        <w:t xml:space="preserve">Mitt Anvia Mitt Anvia är ett e-tjänstverktyg för Anvias kunder som gör det möjligt för dem att hantera sina tjänster och prenumerera på nya tjänster . Du kan logga in med ditt kundnummer eller den e-postadress du har uppgett till Anvia . Du är här Hemtelefon Anvias rösttjänster erbjuder alternativ för alla dina behov. Ring traditionellt eller använd din bredbandsanslutning för att prata . Med Anvia Voicemail kan du ringa som du brukar, och dessutom kan du ringa alla andra Voicemailanvändare utan kostnad. Du kan också prenumerera på ett talpaket för din telefon och hemtelefon, vilket gör att du kan ringa alla lokalsamtal till ett fast pris. Anvia är den bästa partnern för dina kunder när det gäller kommunikationsteknik . Anvia erbjuder lösningar som hjälper kunderna att lyckas i sin verksamhet, njuta av internet och TV, hålla sig uppkopplade och känna sig trygga.</w:t>
      </w:r>
    </w:p>
    <w:p>
      <w:r>
        <w:rPr>
          <w:b/>
          <w:color w:val="FF0000"/>
        </w:rPr>
        <w:t xml:space="preserve">id 60</w:t>
      </w:r>
    </w:p>
    <w:p>
      <w:r>
        <w:rPr>
          <w:b w:val="0"/>
        </w:rPr>
        <w:t xml:space="preserve">    Read more Fredag 30 september 2011 Idag gick jag ut på en kvällspromenad med Pete på skogsstigarna. Landskapet var vackert och jag beundrade det ... kanske lite för mycket i mitt huvud! Skogsstigen precis vid sjöns strand, med fantastiska solnedgångar varje kväll :) Vi gick på en smal stig i skogen, när ett träd hade fallit i stigens krök. Och inte en stock, utan ett rejält brett och månghundraårigt träd, så det var omöjligt att gå över. Eftersom vi bara var i början av vandringen ville jag inte vända hem ännu, så jag var mycket uppfinningsrik och vi begav oss in i den döda skogen med avsikt att passera en trädklunga. Det dröjde inte länge förrän vi hade passerat klungan och skulle återvända från skogen tillbaka till stigen. Jag duckade lite när vi gick under en gren och jag blundade för att undvika att få skräp i ögonen - och snart kände jag hur ponnyn satte ner huvudet och snart kände jag hur en tjock gren slog rakt in i min mage! Så Pete hade vänt sig lite och bestämde sig för att gå under den gren som var ännu lägre. Jag, naturligtvis oförberedd, kände bara (dumt nog, jag tror att jag fortfarande hade ögonen stängda ? :D ) hur jag började glida bakåt på ryggen, knuffad av grenen och snart tog ponnyns korta rygg slut och jag föll genom Petes bakdel - även om jag fortfarande hängde kvar på grenen ! :D Sedan släppte jag grenen och föll till marken, ja, jag skrattade! På kvällen red jag fortfarande i "järnträdgården" (en slags paddock) tillsammans med honom en stund, och vi planerade lite för hösten. Redan nästa helg kommer förmodligen stoets första tävlingar ( 30-40cm ) , sedan kanske nästa vecka 40-50cm klassen . Hihii ! :D och här kan du se ponnyns utrustning: reflektorfilt, reflektorbröstband, reflektorbrickor på styret och reflektorskydd på varje fot :) Jag hade också gula gummistövlar med reflektorkant, förstås, men jag hade inte på mig någon reflektorväst eller något annat den här gången, eftersom vi åkte klockan 17.00 och återvände med ponnyn från utflykten klockan 19.30, så det var inte ens så mörkt :D Vi hade i alla fall stil, eller hur? Den här veckan har vi varit avslappnade, i måndags 2,5h längdskidåkning (mer om det senare), i tisdags hobbade vi på fältet utan grejer och igår hobbade jag utan sadel, Pete rörde sig länge med rundad rygg och känslan var riktigt bra : ) Idag har ponnyn en ledig dag. Här är en video från helgen i lite bättre kvalitet och från en annan vinkel , denna video visar tydligt när jag rider utan en annan stigbygel :-D ( 0:33 - &amp;gt ;) Söndag 25 september 2011 Denna helg var mästerskapen i vår klubb , som vi deltog med Pete :) På lördagen var det hinderlopp . Jag anmälde mig till 70cm klassen med stora förbehåll , och på morgonen skakade jag av upphetsning . I fredags var jag tvungen att ge Pete en ledig dag så ... I nätet var ponnyn okej, jag försökte få honom att muntra upp sig, jag tog några hopp på tvärstången, på den upprättstående och sedan några på träsktrollet (som såg väldigt stort ut :D ). Det fanns inga avvisningar , den främre bommen på oxern föll på första försöket men på andra försöket över fint , så jag lämnade hoppen där . När banan avslutades började Pete koka och bli upphetsad , vilket brukar vara ett bra tecken . Innan den egentliga banan startade fick han ta ett nettohopp på den första barriären i manegen . Vid den tidpunkten var ponnyn på väg att gå iväg och jag lyckades stoppa honom ... ja, intressant nog, här är en demonstration av hans skicklighet : Hohhoijaa ! D Sedan visslade domaren och vi gick iväg till banan. Det var definitivt inte vår bästa bana, en av de mest stökiga, men mitt mål var bara att ta mig igenom banan. Den här gången var den röda porten (som förbjöds två gånger förra gången) redan i den fjärde barriären, men som tur var</w:t>
      </w:r>
    </w:p>
    <w:p>
      <w:r>
        <w:rPr>
          <w:b/>
          <w:color w:val="FF0000"/>
        </w:rPr>
        <w:t xml:space="preserve">id 61</w:t>
      </w:r>
    </w:p>
    <w:p>
      <w:r>
        <w:rPr>
          <w:b w:val="0"/>
        </w:rPr>
        <w:t xml:space="preserve">Statistik om regional avgång Kontrollera statistiken på eroakirkosta.fi med hjälp av den interaktiva kartan . Kartan visar bland annat den relativa skilsmässofrekvensen per kommun. Du kan också se hur antalet skilsmässor har förändrats över tid. Förutom skilsmässostatistiken visar kartan även annan statistik som har med skilsmässor att göra, t.ex. andelen medlemmar i den evangelisk-lutherska kyrkan och könsfördelningen bland de skilda. Klicka på en kommun för att välja den. Du ser kommunens namn under kartan Statistiskt diagram På kartans högra sida finns ett statistiskt diagram över den valda kommunen och de filtrerade kommunerna . Överst finns kommunens befolkningsuppgifter , följt av månadsstatistik över separationer med könsfördelning . Längst ner hittar du liknande statistik för den valda kommunuppsättningen (t.ex. en enda provins eller små kommuner) . Diagrammen uppdateras när du väljer en ny kommun eller ändrar filtret för kommunuppsättningen . Tidsperiod Välj den 12-månadersperiod för vilken du vill granska statistiken Modell Färga kommunerna på kartan enligt de olika modellerna . Skilsmässofrekvens ordnar kommunerna efter deras relativa skilsmässofrekvens, Evangelisk andel visar andelen kyrkomedlemmar och Kön visar hur skilsmässor fördelas mellan män och kvinnor. Modellerna Divorce Rate och Sex uppdateras om du ändrar tidsperioden , de andra modellerna är statiska Filter Med Filterfiltret kan du välja en begränsad uppsättning kommuner enligt olika kriterier, om du vill undersöka statistiken mer i detalj . Du kan begränsa kommunen efter invånarantal eller provins .</w:t>
      </w:r>
    </w:p>
    <w:p>
      <w:r>
        <w:rPr>
          <w:b/>
          <w:color w:val="FF0000"/>
        </w:rPr>
        <w:t xml:space="preserve">id 62</w:t>
      </w:r>
    </w:p>
    <w:p>
      <w:r>
        <w:rPr>
          <w:b w:val="0"/>
        </w:rPr>
        <w:t xml:space="preserve">Jag har storlek 38/40 och är ganska kort . Här i närheten kan du inte riktigt få mammakläder någon annanstans än på H&amp;M, men även de är för långa och smala människor ! Det finns plats för magen i kläderna, men annars är kläderna bara nakna skal! Jag har också köpt mamma-strumpor i storlek M men nu under de senaste veckorna har de blivit små, men det finns inga L-storlekar alls på H&amp;M, bara S och M. [ quote author= " Visitor " time= " 20.05.2006 at 15:32 " ] Jag är själv storlek 38/40 och ganska kort. Häromkring kan du inte riktigt få mamma-kläder någon annanstans än på H&amp;M men de är också för långa och smala människor! Det finns plats för en mage i kläderna, men då är alla kläderna nakna! Jag har också köpt mama strumpbyxor i storlek M men nu under de senaste veckorna börjar de bli små, men det finns inga L-storlekar alls på H&amp;M, det finns bara S och M. Jag köpte ett par mama strumpbyxor och mama jeans från H&amp;M, så jag kunde ha dem i ungefär 7 månader, sedan var jag tvungen att köpa andra kläder. Jag bär nu de där mama-skjortorna, man kan inte ens se att det är mammaskjortor .. så de är "tajta" . [ quote author= " Visitor " time= " 20.05.2006 at 15:37 " ] Jag köpte ett par mama-skjortor och mama-jeans från H&amp;M, så jag kunde ha dem i 7 månader, sedan var jag tvungen att köpa andra kläder. Nu bär jag de där mamma-skjortorna, man kan inte ens se att det är mammaskjortor ... så de är "tajta" . Jag hittade också kläder från H&amp;M när jag var gravid, även om jag köpte deras kläder just för att de var så tajta - jag såg inte ut som om jag hade en mage och jag kan bära dem nu efter graviditeten utan att de är för stora på mig. [ quote author= " Visitor " time= " 20.05.05.2006 at 15:44 " ] Jag hittade också kläder från H&amp;M när jag var gravid, även om jag köpte deras kläder just för att de var så tajta -- &amp;gt ; Jag såg inte ut som om jag hade en mage och jag kan bära dem nu efter graviditeten utan att de är för stora på toppen .</w:t>
      </w:r>
    </w:p>
    <w:p>
      <w:r>
        <w:rPr>
          <w:b/>
          <w:color w:val="FF0000"/>
        </w:rPr>
        <w:t xml:space="preserve">id 63</w:t>
      </w:r>
    </w:p>
    <w:p>
      <w:r>
        <w:rPr>
          <w:b w:val="0"/>
        </w:rPr>
        <w:t xml:space="preserve">Lotus-chef: Den malaysiska värmen passar oss bättre Kimi Räikkönens seger i Australiens Grand Prix i Formel 1 bekräftade teamets ambitioner för säsongen , säger Lotus franska chef Eric Boullier. "Vi sa i förväg att vi ville vara ett av de bästa teamen den här säsongen. När säsongen startade så här betyder det att vi kämpar för en topplacering i serien", säger Boullier till The Guardian. På Albert Park-banan i Melbourne gjorde den goda balansen i Lotus-racet och Kimi Räikkönens däckbesparande körstil det möjligt att använda taktiken med två stopp. Beslutet att använda taktiken med två stopp var dock förenat med en risk: - När vi tänkte på taktiken visste vi att bilen kanske bara skulle tillåta oss att göra två stopp. På morgonen efter kvalet tittade vi på bilen och trodde att det kunde vara möjligt", minns Boullier. Boullier tror att teamet kommer att förbli konkurrenskraftigt när det tävlar på Sepangbanan i Malaysia i slutet av veckan under varma och eventuellt regniga förhållanden. - Vi har en del utveckling på gång, vilket är bra. De varma förhållandena borde passa oss ännu bättre, och teamchefen ser fram emot helgens lopp. Gillade du den här artikeln? Button: Den bilen kommer inte att vinna någonting Samtidigt som Lotus-teamet firade Kimi Räikkönens seger, var den regerande vinnaren Jenson Button dyster i McLarens cockpit. - Button sa till Guardian: "Den bilen, som den ser ut nu, kommer inte att vinna något lopp. Button blev nionde i Australien, medan teamkamraten Sergio Pérez blev elfte. Avståndet till ledarna var ingen överraskning efter vintertesterna, men det var ändå en besvikelse. - På den sista testdagen såg vi vad vår bil kunde göra, men när vi såg de andras tempo var det en överraskning för oss. Vi visste att det skulle bli svårigheter framöver, minns Button. Button säger att teamet har vidtagit åtgärder för att utveckla bilen: "Vi har haft möten och diskussioner hela tiden. Vi vet var saker och ting står. Nu behöver vi grundläggande förändringar", säger Button, som förutser utvecklingen av bilen.</w:t>
      </w:r>
    </w:p>
    <w:p>
      <w:r>
        <w:rPr>
          <w:b/>
          <w:color w:val="FF0000"/>
        </w:rPr>
        <w:t xml:space="preserve">id 64</w:t>
      </w:r>
    </w:p>
    <w:p>
      <w:r>
        <w:rPr>
          <w:b w:val="0"/>
        </w:rPr>
        <w:t xml:space="preserve">Bästa svaret ( röstat av användare ) 8 0 Obekräftad användare Jag har Snow Leopard 10.6.3 igång baserat på denna handledning : http://tonymacx86.blogspot.com/2010/04/i ....ac-os-x-on .html ... och det var så enkelt att kanske till och med dessa "riktiga" hackare kunde göra det : sätt in disk , ta bort disk , sätt in en annan disk , installera , multibeast och klart . Du kan uppdatera direkt med de officiella Software Update-paketen . Maskinens maskinvara råkade förstås ha bra stöd av MultiBeast, så jag behövde inte leta efter ytterligare drivrutiner (du hittar dem här: http://www.kexts.com/ ) Med nyare Intel-hårdvara är det verkligen enkelt. Som ett råd är det definitivt inte lätt, det är inte lätt med alla mått mätt . Justering efter justering . Men om du har tillräckligt med pengar (och tid) så . 18.5.2010 00:07 0 0 0 Obekräftad användare Kan du inte skapa Empire EFI som en startbar partition utan att använda en fysisk disk? 18.5.2010 13:05 0 0 0 0 Obekräftad användare Jag håller med om samma mening .. Utan Windows skulle det inte finnas något arbete för nördar . På Mac försvann alla problem i 99 % av fallen. Vi går in på fjärde året och det går inte att gå tillbaka till Winkkui, inte ens till Win 8 . De verkar verkligen som en bro till skåpet . Många har sagt samma sak. Jag förstår att om du inte är intresserad av professionella maskiner och inte har pengarna, så är det okej. Om du byter en Winkku hundra gånger om året på grund av något problem, skulle jag hävda att det inte är något problem med en Mac för den typen av strul, hah. Jag är nöjd med det. Sparar tid och stress... Jag rekommenderar det också!!!! Ja, det är inte alls så himmelskt att använda en Mac. Om du är van vid pc:s programvaruutbud kan det vara en chock att se hur under stenen ett en gång lätt att hitta, gratis och kraftfullt program kan vara, eller att det trots sitt namn inte fungerar på samma sätt längre, t.ex. audacity ... men om du behöver läsa posten och kvällstidningarna, så är det klart ... Det är åtminstone inte sant att Mac-datorn inte kraschar (det är en butiksköpt sådan), för det är vad den kan göra, bland annat ... 18.5.2010 15:57 4 14 Obekräftad användare Applehomot go fuck yourself 21.1.2011 12:54 5 29 Obekräftad användare Om det är lätt varför ber du då om råd? Jag gjorde det på det enklaste sättet, jag köpte en Mac från butiken utan några justeringar och slängde min dator i den jävla toaletten. Det var ett beslut som jag aldrig har ångrat. Jag rekommenderar det!</w:t>
      </w:r>
    </w:p>
    <w:p>
      <w:r>
        <w:rPr>
          <w:b/>
          <w:color w:val="FF0000"/>
        </w:rPr>
        <w:t xml:space="preserve">id 65</w:t>
      </w:r>
    </w:p>
    <w:p>
      <w:r>
        <w:rPr>
          <w:b w:val="0"/>
        </w:rPr>
        <w:t xml:space="preserve">VD:n avgick . En investerare i privat kapital lämnade . Regeringen hävdar att givarna har gjort sig skyldiga till grov förskingring av medel . Antti Piippo och Elcoteqs övriga grundande aktieägare kämpar en sista desperat kamp. Den 28 juli bad Elcoteq Centralkriminalpolisen utreda om bolagets finansiärer hade begått "grov förskingring eller något annat brott". Många människor kallar sin bank för en utpressare, men vem anmäler sina finansiärer till polisen? Det skulle krävas en stor dos desperation och Antti Piipos envishet . Historien om det företag som Piipo startade har tidigare haft sina ovanliga vändningar, men nu har den förvandlats till en såpopera . Allt har sin grund i ett decentraliserat lån på 100 miljoner euro som Danske Bank ordnade åt Elcoteq 2009. Nordea Bank , Pohjola Bank , The Royal Bank of Scotland , Svenska Enskilda Banken , Banco Bilbao Vizcaya Argentaria , UniCredit Bank och HSH Nordbank var också inblandade. Lånet förföll i juni i år och Elcoteq kunde inte betala tillbaka det till bankerna. Företaget förhandlade om ett exportfinansieringslån med en ungersk bank, men det försöket misslyckades i sista minuten. Precis som många andra företag före det . Elcoteq fick 48,5 miljoner euro att betala, men oroa dig inte, företaget presenterade en räddare i nöden från USA: riskkapitalbolaget Platinum Equity skulle bli företagets finansiär och majoritetsägare. De kreditgivande bankerna skulle bara behöva avstå från att kräva in sina lån och ge tid för förhandlingar. Bankerna hade sett dessa Elcoteq-räddningspaket tidigare. De som är bekanta med företagets affärer berättar om många förhandlingar med både riskkapitalister och industrimän. Bland dem var det kinesiska Shenzhen Kaifa Technology och indiska Videocon Industries som tog sig in på börsen. Men hur mycket pengar skulle en ny ägare få in? Hur mycket skulle bankerna förlåta? Hur mycket skulle de gamla ägarna späda ut sina innehav? Trots att Elcoteq hittade en ny kandidat för räddning gav bankerna inte upp och började likvidera Elcoteqs tillgångar. Bankerna drog förmodligen slutsatsen att förhandlingarna inte skulle leda till något tillfredsställande resultat den här gången heller - det var bättre att hämta intäkterna från konkursboet. När det globala ekonomiska läget började försämras under sommaren minskade bankernas riskvilja ytterligare. Elcoteq sökte skydd genom att söka skuldsanering - och överraskade alla genom att lämna in en begäran om utredning till den centrala kriminalpolisen. Omstrukturering av företag i kris är ett brutalt spel där makten hos företagets ägare och företagsledning försvagas i takt med att skuldbördan växer. Bankerna är hänsynslösa i detta avseende, men är de kriminella? Elcoteqs styrelse hävdar i en börsinlämning att Danske Bank och de andra bankerna som är involverade i det syndikerade lånet har debiterat bolaget cirka 20 miljoner euro i extra avgifter och kostnader utöver den normala räntan, vilket har orsakat bolaget hundratals miljoner euro i skada. Elcoteqs styrelse hävdar att bankerna har pantsatt nästan hela företagets säkerhet på 350 miljoner euro för ett lån på 100 miljoner euro, vilket har gjort det omöjligt att använda alternativa finansieringsmodeller. När Elcoteq till exempel ville sälja en kunds kundfordringar krävde bankerna en straffränta på mer än 70 %. Elcoteq påpekar i sitt pressmeddelande att nästan 20 000 av dess anställda har sagts upp. Det låter som om företaget ger bankerna skulden för alla sina problem. Bankerna ville inte kommentera Elcoteqs påståenden. Det är därför inte förvånande att kräva "överdrivna" garantier för ett företag i svårigheter mitt i krisen.</w:t>
      </w:r>
    </w:p>
    <w:p>
      <w:r>
        <w:rPr>
          <w:b/>
          <w:color w:val="FF0000"/>
        </w:rPr>
        <w:t xml:space="preserve">id 66</w:t>
      </w:r>
    </w:p>
    <w:p>
      <w:r>
        <w:rPr>
          <w:b w:val="0"/>
        </w:rPr>
        <w:t xml:space="preserve">Det finns två händer som delas ut oavsett hur många spelare det finns: bankens hand och spelarens hand. När du vinner en vinnande insats på bankens eller spelarens hand är det jämna pengar eller 1-1 och vinnande draginsatser betalas ut med 8-1 odds eller 9-1 beroende på var du spelar . Baccarat måste alltid komma ihåg att det första numret i det tvåsiffriga numret inte räknas . När bankens vinner kräver huset en %5 del av vinsten och det totala beloppet som samlas in varje gång skon arrangeras på nytt . Spelaren och dealern får båda två kort till att börja med, om någon av dem har två kort som sammanlagt är 8 eller 9 måste de omedelbart vända korten . Det finns inte många regler, och de baccaratregler som finns är ganska enkla, de skiljer sig bara från andra spel som du kanske har spelat på ett kasino, så det kan ta lite tid att vänja sig vid det. En hand med 5, dam och 9 har ett värde på 4 ( 5 + 0 + 9 = 14-10 = 4 ) Banker presenterar en 3 Banker Hand måste göras om spelarens satsningskort är 0 , 1 , 2 , 3 , 4 , 5 , 6 eller 7 Banker Hand är giltig om spelarens dragkort är 8. Den nuvarande formen av baccarat kan spåras tillbaka till Italien. Baccarat spelas med åtta kortlekar utan wild cards . Det spelas med exakt samma regler, men saknar den officiella versionens utrustning. Mini-Baccarat saknar formaliteter och ett stort antal spelare och spelas snabbt och är ett utmärkt ställe att lära sig spela på. Given använder vanligtvis smoking och omgivningen är ganska generös. Ess räknas som 1, tvåor räknas som 2, etc., även nior räknas som 9, men tior (knektar, damer och kungar) räknas som 0. När banken förlorar går den över till nästa spelare . 9 är den bästa handen och vinner alla andra summor följt av 8, om både givaren och spelaren har en 8 eller 9 är handen bunden och inga pengar byter ägare. Handen 6 och 10 har ett sammanlagt värde på 6. Alla andra kort (tior och kort med bild) har ett värde på noll poäng. En hand med sju och fyra har ett värde på 1. Spelaren på banken ger två två två kort, om det naturligtvis spelas av två spelare. När ingen har naturliga extra kort dras för att bestämma baccarat vinnare. Du kan satsa på en slips där du får femtionio nio över sju för payoff men slips är mycket sällsynt, det förekommer mindre ofta än en gång på tio händer . Chemin de fer är mycket likt baccarat som det spelas på amerikanska casinon idag. Mini baccarat casino dealern ger deal. Observera att båda händerna får dra upp till ett kort.</w:t>
      </w:r>
    </w:p>
    <w:p>
      <w:r>
        <w:rPr>
          <w:b/>
          <w:color w:val="FF0000"/>
        </w:rPr>
        <w:t xml:space="preserve">id 67</w:t>
      </w:r>
    </w:p>
    <w:p>
      <w:r>
        <w:rPr>
          <w:b w:val="0"/>
        </w:rPr>
        <w:t xml:space="preserve">Djurmässa för fjärde gången i Vanda Myyrmäkihall 31.10.-1.11.2009 . I år är mässan ännu mer varierad än tidigare, både när det gäller montrar och program. Totalt finns det redan nästan 90 utställare och partners som representerar hela spektrumet av sällskapsdjur.</w:t>
      </w:r>
    </w:p>
    <w:p>
      <w:r>
        <w:rPr>
          <w:b/>
          <w:color w:val="FF0000"/>
        </w:rPr>
        <w:t xml:space="preserve">id 68</w:t>
      </w:r>
    </w:p>
    <w:p>
      <w:r>
        <w:rPr>
          <w:b w:val="0"/>
        </w:rPr>
        <w:t xml:space="preserve">Författartema : Betydelse av namnet ? ( Läs 2792 gånger ) Herukka Bibeln talar mycket om namn, mänskliga namn, men också Guds namn, Jesu namn och åtminstone namnet på djuret. Av mänskliga namn kommer nu att tänka på Jesaja 43:1 " Var inte rädda . Jag har återlöst dig, jag har kallat dig vid namn, du är min." Sedan finns det avsnitt där man talar om att döpa en person efter en egenskap eller kanske efter en situation eller någon vid födseln. Uppenbarelseboken 3:3 " Den som segrar skall sätta på sig vita kläder, och jag skall inte utplåna hans namn ur livets bok, utan jag skall bekänna honom inför min Fader och hans änglar . " Vad betyder mitt namn för Gud? Jag antar att vi på något sätt är personer och inte bara ettor och nollor, men det finns tusentals människor med samma namn. Vad betyder ett människonamn? Fler intressanta namn från Uppenbarelseboken : Uppenbarelseboken 13:17 " Ingen får köpa eller sälja något om han inte har detta tecken, som är vilddjurets namn eller dess namns nummer ." Upp.13:1 " Draken stod stilla på stranden. Den hade tio horn och sju huvuden, och på vart och ett av de tio hornen satt en krona, och på varje huvud stod ett hädiskt namn skrivet. "Uppenbarelseboken 2:17 "Den som har öron att höra, han skall höra vad Anden säger till församlingarna. Den som vinner seger skall jag ge gömt manna och en vit sten, och på den stenen skall skrivas ett nytt namn, som ingen känner utom den som tar emot namnet." Ja, jag är också ett frågetecken när det gäller dessa avsnitt. Men poängen är kanske att namnet verkar vara något viktigt eller något som betyder något . I Nya testamentet görs många saker i Jesu namn: böner ( Johannes 14:13 ), kraftverk ( Markus 9:39 ), sammankomster ( Matteus 18:20 ) , beordra och förmana ( 2 Tessaloniker 3:12 ) och mycket mer ... och ändå står det ( Kolosserbrevet 3:17 ) "Vad ni än gör, i ord eller handling, gör allt i Herren Jesu namn och tacka Gud, vår Fader, genom honom." Vad innebär det att göra något i Jesu namn? ( Psalm 124:8 ) " Vår hjälp är i Herrens namn, han som har gjort himmel och jord. "Varför Herrens namn, varför inte Herren? ( Psalm 8:1 ) " Herre, vår Herre, hur högt är inte ditt namn på hela jorden, du som har satt ditt herravälde över himlen! " ( Matteus 21:9 ) " Välsignad är han som kommer i Herrens namn " " I Faderns, Sonens och den Helige Andes namn " " Namn " , är det något magiskt med det? Jag förväntar mig inte att alla de avsnitt som jag har samlat in ska vara specificerade, men lite klarhet i den här märkliga namngrejen? ? Du ställde en grundlig fråga och jag tog upp två aspekter av den: A. Vad betyder namnet i Bibeln, för Gud och för människan? B. Vad innebär det att samlas i Jesu namn eller att handla i Faderns, Sonens och den Helige Andes namn? Jag kommer att ge separata svar på dessa frågor och dela upp den första delen i mindre bitar, så att den blir mer systematisk: 1. Namnet som människan har gett oss Egentligen har du redan besvarat din fråga mycket bra. Betydelsen av ett namn är just att det identifierar en person . När en person har ett namn är det en del av hans personlighet och det är just så han identifieras och särskiljs från andra människor. Naturligtvis kan Gud själv ha alla möjliga sätt att skilja mellan människor, men han använder sig av sätt som är bekanta för människor, åtminstone i Bibeln. Du har tagit upp några mycket bra punkter: detta löfte till Israel har också tillämpats personligen . Se</w:t>
      </w:r>
    </w:p>
    <w:p>
      <w:r>
        <w:rPr>
          <w:b/>
          <w:color w:val="FF0000"/>
        </w:rPr>
        <w:t xml:space="preserve">id 69</w:t>
      </w:r>
    </w:p>
    <w:p>
      <w:r>
        <w:rPr>
          <w:b w:val="0"/>
        </w:rPr>
        <w:t xml:space="preserve">Detta låter som en ganska enkel tes, men är svaret inte naturligt positivt? ? Om så många människor oroar sig för det är rasismen ett relevant samhällsproblem. Låt oss återgå till det faktum att Finland har ett diskussionsforum om rasism med en miljon inlägg och tusentals registrerade användare. Har någon lidit av sömnlöshet när han eller hon tänkte på invandring? Jag vet inte. Det invandringskritiska forumet och diskussionsdelen av artiklar i de gamla medierna som på något sätt berör invandring (när det är tillåtet) är så livliga att jag antar att en del av dem är oroliga för fel sorts invandring i en sådan utsträckning att det ibland är svårt att somna. Det låter som en ganska enkel tes, men är det inte naturligt att svaret är jakande? ? Om så många människor är bekymrade över den är rasismen ett relevant socialt problem. Jag antar att den enklaste frågan är: får frågan människor att prata, får den människor att uttrycka oro? Om jag inte har misstolkat vad som sägs på sociala medier och vad som diskuteras i vilka kretsar så väcker båda ämnena människors intresse, även om det ofta går så fel att människor bara bryr sig om det ena eller det andra. Ni nämnde diskussionsforumen . Det är naturligtvis ett sätt att bedöma, men ett annat ganska vagt sätt är valet . Perserna har i mångas ögon profilerat sig som ett invandringskritiskt parti, och de fick bra röster i det senaste valet. Å andra sidan har andra partier, åtminstone i viss utsträckning, profilerat sig som motsatsen till den världsbild som perserna representerar, och har fortfarande en majoritet av väljarna bakom sig. Bör vi nu tro att rasism skrämmer allmänheten mer än invandring? Hur som helst hoppas jag att alla sover gott den första natten, utan att varken kongolesiska eller Dankoivula-dalar stör deras drömmar. Rasism är en fruktansvärd sak . Ännu mer förfärligt är det att vilseleda folket genom att demonisera politiska motståndare som rasister. Ännu mer skrämmande är ideologin bakom allt detta." Platsen Armageddon ligger i kommunen Afula (38 900 invånare) i dagens Israel och kan nås genom att köra längs väg 66 . Kommunen annonserar sig själv med sloganen "Afula , en rolig plats att bo på". "Det är naturligtvis ett sätt att bedöma , ett annat ganska vagt sätt är valet . Perserna har i mångas medvetande profilerat sig som ett parti som är invandringsfientligt , och de har haft ett bra valdeltagande i det senaste valet . Min egen föraning är att perserna främst lyftes fram för sin EU-kritiska inställning. Å andra sidan har andra partier, åtminstone i viss utsträckning, profilerat sig som motsatsen till den världsbild som perserna representerar, och har fortfarande en majoritet av väljarna bakom sig. Ska detta betyda att rasism är mer skrämmande för allmänheten än invandring? Jag tror att det enda parti som tydligt positionerade sig som motsatsen till finländarna var De gröna, som faktiskt ångrade det och inte tog upp det särskilt starkt i slutet av valkampanjen. Till och med i sitt policydokument om invandringspolitiken medgav de: citat Invandringskritikerna har delvis rätt när de säger att invandringsproblemen har tystats ner i Finland. Svaret på vågen av rasistiskt våld i mitten av 1990-talet var antirasistiskt arbete och utbildning i tolerans. Den dolde vanliga människors oro och invandrares dåliga erfarenheter. Tolerans är inte lösningen på t.ex. det faktum att de invandrade invånarna i ett bostadsområde inte sorterar sitt avfall eller följer tvättstugans schema. Segregation av stadsdelar är en realitet . Ilska över sådana saker är inte rasism . De största utmaningarna i samband med integrationen</w:t>
      </w:r>
    </w:p>
    <w:p>
      <w:r>
        <w:rPr>
          <w:b/>
          <w:color w:val="FF0000"/>
        </w:rPr>
        <w:t xml:space="preserve">id 70</w:t>
      </w:r>
    </w:p>
    <w:p>
      <w:r>
        <w:rPr>
          <w:b w:val="0"/>
        </w:rPr>
        <w:t xml:space="preserve">Det gör inte ont. Jag var själv rädd för det, men brosket gjorde mycket mindre ont än vanliga öronpiercingar. Det tar tid att läka, och att slå en ny piercing även med en hårborste gör ont då också [ quote author= " Visitor " time= " 13.Det tar tid att läka, och att knacka en ny piercing även med en hårborste gör ont även om jag tog den övre delen av örat . Det gjorde ont, örat var varmt i många timmar efter ingreppet. Men ingen oöverstiglig smärta egentligen . Jag fick det i november och varje gång det var hård frost var det varmt och rött under den första månaden. Nu har det gått tio år och inga problem. [ quote author= " Visitor " time= " 13.07.2014 at 20:30 " ] Jag hade det i den övre delen av örat. Det gjorde ont, örat var varmt i många timmar efter ingreppet. Men ingen oöverstiglig smärta egentligen. Jag hade en i november och varje gång det blev hård frost blev den varm och röd under den första månaden. Det svider, men det gör inte ont . Gå direkt till en piercer, inte till någon juvelerarbutik . Jag har en tragus och en inre konka . Tragus gjorde inte ont , den inre konkanalen gjorde lite ont eftersom nålen var mycket tjockare än tragus . Båda har läkt bra för mig och utan några större problem. [ quote author= " Visitor " time= " 13.07.2014 at 20:42 " ] Det svider, men det gör inte ont. Gå till piercer direkt, inte till någon juvelerarbutik. Jag har en tragus och en inre konka . Tragus gjorde inte ont , den inre konkanalen gjorde lite ont , eftersom nålen var mycket tjockare än tragus . Båda har läkt bra för mig själv och utan några större problem. Jag är galen och har piercat mig själv i brosket på olika ställen fem gånger. Smärtan är mycket kortvarig och mycket uthärdlig. Ibland har det inte riktigt känts som något. Det smärtsammaste är att fälla smycket på plats. Ibland är det mycket blod, ibland inget alls. Man kan inte riktigt veta i förväg, men det är en kort smärta, och för mig har det varit uthärdligt i värsta fall. Ja, gå inte på det med en juvelerarpistol. Definitivt med en piercer , om du inte är beredd att göra det själv och vet något om det . [ quote author= " Visitor " time= " 13.07.2014 at 20:49 " ] Jag är galen , och har piercat mig själv i brosket på olika ställen fem gånger . Smärtan är riktigt kort och mycket uthärdlig. Ibland har det inte känts som något. Att skramla juvelen på plats är den mest smärtsamma delen. Ibland finns det mycket blod, ibland inget. Man kan inte riktigt veta i förväg, men det är en kort smärta, och för mig har det varit uthärdligt i värsta fall. Ja, gå inte på det med en juvelerarpistol. Med en piercer, definitivt, om du inte är beredd att göra det själv och vet något om det. Det gjorde inte alls ont, känslan var faktiskt ganska behaglig. Jag undrade om jag var någon sorts knäppgök för att jag gillade det. Jag har dock inte haft några andra piercingar sedan dess, så det var bara den gången. Min piercing började ruttna illa när jag inte tog hand om den tillräckligt mycket. Så den behöver mycket mer rengöring och vård än en "normal" piercing i t.ex. örsnibben . [ quote author= " Visitor " time= " 13.07.2014 at 21:01 " ] Det gjorde inte ont alls, det var faktiskt en ganska behaglig känsla . Jag undrade om jag var konstig för att jag gillade det . Jag har dock inte haft några andra piercingar sedan dess, så det var bara den gången. Jag fick en piercing</w:t>
      </w:r>
    </w:p>
    <w:p>
      <w:r>
        <w:rPr>
          <w:b/>
          <w:color w:val="FF0000"/>
        </w:rPr>
        <w:t xml:space="preserve">id 71</w:t>
      </w:r>
    </w:p>
    <w:p>
      <w:r>
        <w:rPr>
          <w:b w:val="0"/>
        </w:rPr>
        <w:t xml:space="preserve">Sök hotell i Stamsried Billiga hotell i Stamsried Letar du efter det perfekta hotellet för din resa i Stamsried och vet inte var du ska börja? Du behöver inte gå längre, för vi på eBookers har samlat över 100 000 olika hotellerbjudanden från hela världen, så att du kan göra alla dina researrangemang på ett och samma ställe, enkelt, snabbt och framför allt till lägsta möjliga pris. Stamsried är en stad med mycket att göra och se, och därför är det viktigt att hitta ett hotell som passar dina behov och resplaner. Du kan börja din sökning efter lämpliga hotell genom att ange de datum du vill bo i sökmotorn ovan. Om du har flyg att boka kan du också söka efter lämpliga flyg till Stamsried . Vi har byggt vår sökmotor för att tillgodose ett brett spektrum av behov så att alla kan hitta det hotell de vill ha snabbt och enkelt i Stamsried . Om du till exempel vill hitta ett hotell som ligger så nära stadens centrum som möjligt, kan du sortera sökresultaten efter plats så att du kan se hotellen på kartan. Du kan också sortera sökresultaten efter stjärnbetyg, kundrecensioner och pris för att hitta det hotell som bäst passar dina behov. Om till exempel trådlös internetuppkoppling är en förutsättning för din vistelse kan du välja att visa endast de hotell där du kan ansluta till internet. Om du är tillräckligt tidig kan vi ofta ge dig andra extra fördelar som du inte får någon annanstans! Möjliga extra förmåner är en procentuell rabatt på det totala priset för din vistelse, tre nätter för priset av två, eller så kan du få en gratis frukost som ingår i priset för ditt rum. Om du är fler än en person som ska resa är det lätt att boka rum för en större grupp på en gång, eftersom du kan boka flera rum med en bokning. Om jag var du skulle jag inte vänta längre, utan genast börja leta efter det mest lämpliga hotellet i Stamsried . Vi på eBookers vill vara där för dig från början när du planerar din resa, så kom ihåg att du kan kontakta oss om du har några frågor om din kommande resa . Börja planera din resa direkt genom att skriva in datumen i sökmotorn ovan och klicka på knappen "Sök" ! Priserna är de lägsta tillgängliga baspriserna för de kommande 30 dagarna . Priserna kan ändras och inkluderar inte nödvändigtvis hotellets serviceavgifter, priser för extrasängar eller andra avgifter, t.ex. avgifter för rumsservice. Hotellet kommer dock att debitera i lokal valuta till den aktuella växelkursen. Lokala avgifter kommer att debiteras separat. Ebookers.fi är Finlands ledande resebyrå på nätet som specialiserar sig på billiga flygresor, stadsresor, hotell, resepaket och biluthyrning. På vår webbplats kan du också paketera din egen semester genom att boka flyg och hotell till din favoritdestination. Vi samarbetar med de bästa flygbolagen, till exempel Finnair , SAS , Lufthansa , British Airways , KLM , Turkish Airlines och Etihad Airways . Billiga flyg hittar du bäst genom att jämföra erbjudanden från olika flygbolag .</w:t>
      </w:r>
    </w:p>
    <w:p>
      <w:r>
        <w:rPr>
          <w:b/>
          <w:color w:val="FF0000"/>
        </w:rPr>
        <w:t xml:space="preserve">id 72</w:t>
      </w:r>
    </w:p>
    <w:p>
      <w:r>
        <w:rPr>
          <w:b w:val="0"/>
        </w:rPr>
        <w:t xml:space="preserve">Några av mina mönster och ritningar Moikkelis ! Här kommer ett sådant här inlägg om teckning/modedesign . Jag har alltid gillat att rita ända sedan jag var liten, jag är en mycket konstnärlig person och uttrycker mig bäst i konstnärliga former, så det är inte konstigt att jag gillar att rita. Mode och kläder har också alltid legat mig varmt om hjärtat och jag har alltid varit väldigt noga med vad jag bär. Redan när jag var mycket ung ville jag själv bestämma vad jag skulle ha på mig . Jag tycker att kläder är ett bra sätt att uttrycka mig . De flesta av mina teckningar har hamnat i papperskorgen eftersom jag har tänkt att vad gör jag med dem i onödan . Jag är också så självkritisk att en del av dem hamnar i papperskorgen. Mina verk finns också över hela världen (bokstavligen : D ) eftersom många människor har bett om dem och jag har tänkt att de ändå skulle hamna i papperskorgen. Jag är inte säker på i vilken ålder jag började med modedesign, men jag har alltid ritat människor och kläder har varit en viktig del av det. Jag inspireras av allt som är vackert, både yttre och inre. Mina känslor brukar också vara ganska starka i mina verk. Jag gjorde den här bilden igår när jag var på ett riktigt kreativt humör (jag "lekte" också lite med min smink på grund av det ... ;D ) Här är några lite äldre bilder (jag kanske har publicerat några av dem på bloopers-sidan redan ? .. ) : Vad gillade du och vilka var dina favoriter ? :) Gillar du att rita eller designa kläder? :) Jag hade en känsla av att jag skulle kunna ta upp en penna och rita länge! De här är riktigt fina, jag kan se att du gillar att rita och tydligen också att designa? :) Du har en sådan personlig stil . fortsätt så ( : En blogg av en 18-årig, halvt marockansk, tjej vars största passioner är mode, skönhet och sång . Bloggen reflekterar också över denna underbara värld och livet . Kommentarer och läsare är välkomna!</w:t>
      </w:r>
    </w:p>
    <w:p>
      <w:r>
        <w:rPr>
          <w:b/>
          <w:color w:val="FF0000"/>
        </w:rPr>
        <w:t xml:space="preserve">id 73</w:t>
      </w:r>
    </w:p>
    <w:p>
      <w:r>
        <w:rPr>
          <w:b w:val="0"/>
        </w:rPr>
        <w:t xml:space="preserve">De mest fashionabla svensexorterna för tillfället är personliga tillfällen . Aktiviteterna varierar beroende på brudparet och deras personligheter och preferenser. Generellt sett kan man dock säga att svensexor har gått från att vara pinsamma och äckliga evenemang där brudparet måste stå på gatan och sälja påsar, till trevliga och lyxiga evenemang. Det finns många aktiviteter som garanterar en lyckad möhippa . Planeringen av en möhippa ska vara så smidig som möjligt . Därför är det bäst att den person som ansvarar för planeringen, som oftast är brudtärnan, tilldelar alla deltagare uppgifter. Festen blir roligare om alla brudens vänner deltar i arrangemangen . Det är upp till brudtärnan och andra vänner att planera aktiviteter som passar brudens personlighet och preferenser . De vanligaste aktiviteterna på svensexan är skönhetsbehandlingar av alla slag. Ofta bokar hela svensexan boende på ett härligt spahotell. Sedan erbjuder de tillsammans bruden några skönhetsbehandlingar eller går alla på behandlingar tillsammans. Efter skönhetsbehandlingarna går de till en restaurang för att äta och njuta tillsammans. Det är väldigt roligt att man i slutet av kvällen får sova på hotellet och att alla vaknar upp på samma ställe nästa morgon. Många brudar som gifter sig i dag har redan en familj, så det är härligt att ha en tillfällig tjejkväll och sova hemifrån. Aktiviteter är också populära. De kan också vara ett äventyr för själen eller för smaklökarna. Många deltar till exempel i choklad- eller vinprovningar. Många människor söker just denna typ av lyx mitt i vardagen. Tips för en svensexa - Ta brudens personlighet som utgångspunkt för planeringen - Låt alla inblandade hjälpa till med arrangemangen - Be brudens föräldrar eller andra vänner om hjälp - Lämna gott om utrymme i schemat så att dagen inte blir stressig - Se till att bruden äter bra och inte dricker för mycket så att hon kan festa hela natten - Kom ihåg att ta bilder, eftersom detta är ett bra tillfälle att få med hela vänskapsgruppen på bild. Brudgummens möhippa En möhippa blir garanterat en succé om den planeras i god tid . Det är vanligtvis best man som ansvarar, men en annan nära vän till brudgummen kan också ansvara för den . En möhippa är inte en "enmansshow", det är ett samarbete . Männen har ofta ganska många "gamla vänner" som har blivit bekanta genom olika kontakter. Det kan därför hända att brudgummen har mer än en svensexa eller möhippa. Brudgummens svensexa eller möhippa har också på senare tid blivit mer inriktad på att ha roligt, men männen vill göra mer än att bara gå på spa och äta en god måltid. Oftast vill de festa hårt och ha ett litet äventyr tillsammans före festen. Brudgummens svensexa eller möhippa bör äga rum minst en vecka före bröllopet. Populära svensexaaktiviteter är luftballongflygning, bågskytte, bowling, kajakpaddling, hyra en egen kock och äta gott. Andra aktiviteter som passar för en svensexa är fäktning, karting, paintball, fallskärmshoppning, sumobrottning eller inspelning av en egen sång. Tips för brudgummens svensexa - Se till att brudgummen har det trevligt. Detta är hans sista kväll som "fri man". - Se till att brudgummen inte dricker all alkohol den första kvällen. En berusad brudgum som inte kan delta i det organiserade programmet kommer att förstöra kvällen.</w:t>
      </w:r>
    </w:p>
    <w:p>
      <w:r>
        <w:rPr>
          <w:b/>
          <w:color w:val="FF0000"/>
        </w:rPr>
        <w:t xml:space="preserve">id 74</w:t>
      </w:r>
    </w:p>
    <w:p>
      <w:r>
        <w:rPr>
          <w:b w:val="0"/>
        </w:rPr>
        <w:t xml:space="preserve">sad79 Registrerad : 10/04/2008 13:04:35 Meddelanden : 48 Inte inloggad Jag har också varit på stumpp-webbplatsen förra gången det kallades strejk. Nu är det verkligen ett upphörande . Det är roliga drömmar om rökning, många säger att de har haft många sådana drömmar, men jag har inte haft några, även om jag har många drömmar. Jag kommer definitivt att ha den där sju månaders rökfria perioden, eftersom jag just har deltagit i tävlingen "sluta och vinn" ... Lycka till i tävlingen. Jag var också med i det förra året. Och jag var som jag var under maj månad utan att röka (även om jag fick ett svårt återfall under sommaren). Det var först i september som jag slutade röka för gott. Jag hittade detta stycke i reglerna för Stop and Win-tävlingen: Reglerna skrev: En deltagare kan sluta röka/snusa innan de egentliga tävlingsperioderna startar (inte före 2008), men måste vara utan tobak åtminstone under hela tävlingsperioden. Så för mig kommer detta lopp att hoppas över. Alla som slutar i år kan delta och det finns många av dem här. Det finns inget annat än att anmäla sig till loppet, du kan vinna årets tobakspengar Nyytti Är det inte orättvist ... Det finns ingen liknande tävling för höstens avhoppare ... Så vi är sämre än dessa nykomlingar ... Jag skickade ett meddelande och bad om ett svar, men som jag väntade mig, ingenting . 15.9.2007 Jag slutade med hjälp av Stumpp!!! Den tidiga fågeln hittar masken, men först den andra musen får osten ...... Admin Registrerad : 28/03/2007 13:05:24 Meddelanden : 33 Inte inloggad Hej , jag lägger ut reglerna för Stop and Win-tävlingen här. Tävlingen anordnas varje år för nya slutade spelare, så tyvärr kan vi inte ta emot alla slutade spelare. Tanken med tävlingen är just att uppmuntra befintliga rökare att sluta röka. MEN det finns en uppmuntringstävling som är öppen för alla och det finns så många bra uppmuntrare och supportrar på detta forum att du borde delta i uppmuntringsserien. Mer information finns på www.lopetajavoita.fi . Nyytti Well but Mutsi ... Självklart! Jag tror bara att loppet är en episod för oss höstkvarterare . Det finns inget sådant för oss ... Jag skulle ha velat delta i något där jag har en dokumenterad erfarenhet ... 15.9.2007 Jag slutade med hjälp av Stumppers!!! Den tidiga fågeln hittar masken, men först den andra musen får osten ...... Katja Ny mamma gnäller om ingenting ..... Det skulle vara meningslöst att vi som redan är döda skulle delta i en tävling för att få folk att sluta ..... Vi har redan slutat och är stolta över det !!! Det är därför vi kan hjälpa de få personer som fortfarande är osäkra på detta finska land att ta sig ut ur kloakerna. Signed in is Admin Nyytti skrev : Jag gick in på stop the witch-webbplatsen igen och jag måste säga att det krävs detektivarbete för att hitta reglerna. Vanligtvis är de lite mer lättillgängliga. Tack för din feedback . Vi kommer att försöka göra något åt det. PS . I januari startade den europeiska tävlingen för sluta röka, som var särskilt öppen för alla som verkligen har slutat eller kommer att sluta senast den 31.1.2008 . Det fanns information om den både på Stumppi.fi:s hemsida och här på diskussionsforumet. Lycka till för alla! PietiPekka Ganska ovanligt . Så den försvinner långsamt ur mitt liv . Erikosta eftersom det fanns tillfällen då jag inte trodde att detta var möjligt . Man måste ibland bara toppuutella iteensä , inte ny oo oo oo alltför leuhka ...</w:t>
      </w:r>
    </w:p>
    <w:p>
      <w:r>
        <w:rPr>
          <w:b/>
          <w:color w:val="FF0000"/>
        </w:rPr>
        <w:t xml:space="preserve">id 75</w:t>
      </w:r>
    </w:p>
    <w:p>
      <w:r>
        <w:rPr>
          <w:b w:val="0"/>
        </w:rPr>
        <w:t xml:space="preserve">Varma håller på att utveckla hela sitt system för behandling av pensioner och tjänstepensioner. Det nuvarande systemet har redan nått slutet av sin livscykel och stöder inte tillräckligt det arbete som utförs. De kommande ändringarna i lagstiftningen om tjänstepensioner 2017 kommer också att kräva förändringar i vårt arbetssätt och de informationssystem som stöder dem i sinom tid. "Det var inte längre meningsfullt att göra stora förändringar eller lägga till nya funktioner i det gamla systemet", säger Tommi Heinonen, direktör för Varmas pensionstjänster. Mer effektivitet och automatisering Av både affärs- och systemlivscykelskäl började Varma utforma ett nytt system för behandling av tjänstepensioner. Målen för det nya systemet var bland annat att minska behandlingstiderna, öka automatiseringsgraden och förbättra dataintegriteten och datakvaliteten. För att säkerställa operativ rapportering behövdes ett datalager för att stödja funktionaliteten och framtida behov, och Affecto valdes som leverantör." Vi har en lång historia av samarbete med Affecto för att bygga datalager. Den goda erfarenheten gjorde det lätt att välja en ny systemleverantör. "Vikten av datalagerlösningen understryks under övergångsfasen, då den hämtar data från både det gamla och det nya systemet för pensionsbehandling. Det gör det också möjligt att mäta projektets affärsmål och att uppnå långsiktiga affärsfördelar, särskilt genom förbättrad rapportering och analys . Förbättrade analyser kommer att ge en djupare och rikare insikt i de data som används. Samtidigt söker man nya sätt att analysera förhållandet mellan uppgifterna . "Vi kan till exempel undersöka data om olika kundsegment och analysera hur pensionstjänstprocessen fortskrider. Detta kommer att hjälpa oss att förbättra interna processer och kundservice." Fördelar nu och i framtiden Den nya datalagerlösningen säkerställer den operativa rapporteringen som en del av omvandlingen av Varmas pensionssystem. De enorma datamängderna kräver ett nytt och flexibelt datalager som också kan uppfylla framtida krav. Utan ett stabilt arkiv är det inte möjligt att utveckla affärsverksamheten och verksamheten och skapa nya tjänster. Varmas expertis och förståelse för användningen av arkiv, rapportering och analysmöjligheter har ökat avsevärt under detta projekt. "När vi väl känner till datalagret och dess potential kan vi använda det effektivt för att uppfylla våra affärsbehov", sammanfattar Heinonen. Utvecklingen fortsätter Under 2014 kommer Varma att genomföra två stora delar av det nya systemet för behandling av pensioner: behandling av ålderspensioner i mars-april och behandling av invaliditets- och rehabiliteringspensioner i september. Utvecklingen fortsätter under 2015, då det nya systemet även kommer att omfatta behandling av efterlevandepensioner. Det stabila datalagret är grunden för att bygga upp framtida tjänster för kunderna. Potentialen för dataanalys är enorm, eftersom Varma ansvarar för arbetspensionsskyddet för mer än 870 000 personer på över 70 000 arbetsplatser.</w:t>
      </w:r>
    </w:p>
    <w:p>
      <w:r>
        <w:rPr>
          <w:b/>
          <w:color w:val="FF0000"/>
        </w:rPr>
        <w:t xml:space="preserve">id 76</w:t>
      </w:r>
    </w:p>
    <w:p>
      <w:r>
        <w:rPr>
          <w:b w:val="0"/>
        </w:rPr>
        <w:t xml:space="preserve">Välkommen att diskutera . Du kan delta i diskussionerna antingen anonymt eller med ditt smeknamn . Utan registrering kan du diskutera i det allmänna ämnesområdet , andra områden kräver registrering av ett smeknamn . Meddelande Vad tycker du om att bli tillsammans igen efter en skilsmässa ? Jag befinner mig nu i samma situation med min före detta man som för ett år sedan .. Vi har varit tillsammans i två år och vi förlovade oss ... Förhållandet har dock varit problematiskt från början , vi kommer inte överens med varandras föräldrar och min man är mycket svartsjuk på mig . Jag har försökt förklara att jag verkligen behöver mycket tid för mig själv och att jag vill träffa mina vänner mycket och gå ut på helgerna . Allt detta var ett stort problem för min man, så jag avslutade förhållandet eftersom jag vägrade att ge upp dessa saker ... Jag skulle förstå min man om jag drack varje helg osv, men jag dricker inte ens så mycket, jag vill bara träffa mina vänner och njuta av livet. Nu har jag träffat min man igen och gamla känslor har dykt upp igen, ska jag tro på hans tal om att han ska förändras när allt detta redan har hänt en gång tidigare? Jag är i två stadier .. Jag tror att det alltid har funnits en bra anledning till uppbrottet , men den fysiska och känslomässiga attraktionen till denna herre har alltid varit något ofattbart att även singel jag inte saknar andra män .. Jag skulle vilja höra era åsikter :) [ quote author= " Neda_ " time= " 27.07.2010 at 07:24 " ] Jag kunde inte hitta en liknande diskussion , så jag tänkte att jag skulle starta en ny .. Vad tycker du om att bli tillsammans igen efter uppbrottet ? Jag är nu tillbaka i samma situation med min före detta man som för ett år sedan .. Vi har varit tillsammans i 2 år och förlovade oss .. Men förhållandet har varit problematiskt från början, vi kommer inte överens med varandras föräldrar och min man är verkligen svartsjuk på mig . Jag har försökt förklara att jag verkligen behöver mycket ensamtid och jag vill träffa mina vänner mycket och gå ut på helgerna . Allt detta var ett stort problem för min man, så jag avslutade förhållandet eftersom jag vägrade att ge upp dessa saker ... Jag skulle förstå min man om jag drack varje helg osv, men jag dricker inte ens så mycket, jag vill bara träffa mina vänner och njuta av livet. Nu har jag träffat min man igen och gamla känslor har dykt upp igen, ska jag tro på hans tal om att han ska förändras när allt detta redan har hänt en gång tidigare? Jag är tveksam ... Jag tror att det alltid har funnits en bra anledning till uppbrottet, men den fysiska och känslomässiga attraktionen till den här mannen har alltid varit något ofattbart som gör att jag inte ens som singel saknar andra män ... Det är alltid en svår situation när man är attraherad av en man man som man har dejtat och upptäcker att det inte fungerar . Du bör verkligen tänka på vad som var skälen till att ni gjorde slut förra gången, t.ex. är skälen på något sätt relaterade till ålder/livssituation . Även om till exempel i en situation där dålig självkänsla har orsakat svartsjuka på en annan kan känslor av svartsjuka blekna med åldern och erfarenheten när du får förtroende för din egen existens (detta kanske inte händer på ett år, särskilt om mannen fortfarande befinner sig i samma livssituation som tidigare). Ibland kan det bara vara personligt - han kan vara fruktansvärt svartsjuk på dig, men inte nödvändigtvis svartsjuk på någon annan överhuvudtaget. Jag har själv varit i en situation där jag, ungefär ett år efter uppbrottet, gav mitt ex en andra chans. Men jag behöll mitt förstånd när jag träffade honom och fick snabbt reda på att han inte hade förändrats det minsta. Personligen ångrar jag inte att jag gav en kille en andra chans - nu vet jag säkert att vårt förhållande aldrig skulle ha fungerat. Så enligt min åsikt kan du ge en kille en andra chans. Men jag skulle rekommendera att du gör det när du inte längre tänker på honom och när dina känslor för honom inte är överväldigande starka. Om dina känslor är mycket dominerande och han inte har förändrats är du i samma situation som tidigare - och att gå därifrån kommer att göra lika ont som förra gången. Det är alltid en svår situation när man är attraherad av en man som man är tillsammans med.</w:t>
      </w:r>
    </w:p>
    <w:p>
      <w:r>
        <w:rPr>
          <w:b/>
          <w:color w:val="FF0000"/>
        </w:rPr>
        <w:t xml:space="preserve">id 77</w:t>
      </w:r>
    </w:p>
    <w:p>
      <w:r>
        <w:rPr>
          <w:b w:val="0"/>
        </w:rPr>
        <w:t xml:space="preserve">      Jag har utfört klassisk massage och idrottsmassage sedan 2003 i Tikkurila-Hiekkaharju-området.Efter att ha återvänt från sjukskrivning har jag mitt nya kontor i en mysig skönhetssalong. Eftersom jag har lång erfarenhet av kroppsbehandlingar ville jag också ta över kroppsbehandlingarna på vår klinik . I kroppsbehandlingar baseras effektiviteten på både mekaniska och kemiska behandlingar, där båda delarna är mycket viktiga och stöder varandra.</w:t>
      </w:r>
    </w:p>
    <w:p>
      <w:r>
        <w:rPr>
          <w:b/>
          <w:color w:val="FF0000"/>
        </w:rPr>
        <w:t xml:space="preserve">id 78</w:t>
      </w:r>
    </w:p>
    <w:p>
      <w:r>
        <w:rPr>
          <w:b w:val="0"/>
        </w:rPr>
        <w:t xml:space="preserve">Flyg Manchester Kokkola Om du letar efter billiga flyg från Manchester till Kokkola har du kommit till rätt ställe. På Ebookers älskar vi att resa och den bästa glädjen delas, så vi vill att andra ska kunna njuta av den så mycket som möjligt, från det ögonblick då du bokar din resa. Hitta de billigaste flygen från Manchester till Kokkola enkelt Det kan ibland vara svårt att söka efter flyg om du inte vet vilka flygbolag som flyger från Manchester till Kokkola, oavsett om du bokar direkt med flygbolaget, via en resebyrå eller härifrån. Vi har information om över 400 flygbolag, så du kan vara säker på att du hittar många flygbolag mellan Manchester och Kokkola . Ange dina resedatum i vår sökmotor och börja välja din resa! Om du vet exakt vilken typ av flyg du vill ha, till exempel ett direktflyg med avgång på morgonen, kan du förfina din sökning med hjälp av dessa kriterier . Du kan även bläddra bland sökresultaten efter pris eller restid, så att du kan vara säker på att hitta det mest passande flyget för dig . Har du hittat boende i Kokkola? Om du stannar i flera dagar behöver du en plats att lägga huvudet på natten. Oroa dig inte, med oss kan du också boka hotell på din destination Kokkola . Du kan se hotell efter pris, stjärnklassificering eller läge, och du kan läsa recensioner av tidigare besökare så att du vet vilken typ av service du kan förvänta dig. Du kan också hyra en bil av oss om du vill ta dig runt mer fritt på din destination. Bilarna kommer från världens ledande biluthyrningsföretag och är garanterat av hög kvalitet. Du kan välja var du vill använda bilen och var du vill lämna tillbaka den för att göra resan så smidig som möjligt. Manchester Int'l Airport ( MAN ) Flygplatser Kokkola , EN Kokkola flygplats ( KOK ) Pris, skatter och avgifter : ebookers.fi:s priser uppdateras en gång om dagen. Priserna inkluderar alla skatter och avgifter exklusive eventuella bagageavgifter . Återbetalningar/ändringar/avbokningar : Om biljetten tillåter ändringar kommer en ändringsavgift på 45,00 € från ebookers plus eventuell skillnad mellan skatter och priser samt flygbolagets ändringsavgifter att debiteras . Övriga villkor : Tidtabeller, priser och villkor kan ändras utan föregående meddelande . Platserna är begränsade och priserna kanske inte är tillgängliga på alla flygningar/dagar . Biljetterna är inte giltiga retroaktivt och kan inte användas i utbyte mot helt eller delvis oanvända biljetter . Biljetter kan inte ändras eller annulleras. Prisreglerna för varje biljett bör kontrolleras innan du betalar och bekräftar bokningen. Ebookers.fi är Finlands ledande resebyrå på nätet som specialiserar sig på billiga flygresor, stadsresor, hotell, resepaket och biluthyrning. På vår webbplats kan du också enkelt paketera din egen semester genom att boka flyg och hotell till din favoritdestination. Vi samarbetar med de bästa flygbolagen, till exempel Finnair , SAS , Lufthansa , British Airways , KLM , Turkish Airlines och Etihad Airways . Billiga flyg hittar du bäst genom att jämföra erbjudanden från olika flygbolag .</w:t>
      </w:r>
    </w:p>
    <w:p>
      <w:r>
        <w:rPr>
          <w:b/>
          <w:color w:val="FF0000"/>
        </w:rPr>
        <w:t xml:space="preserve">id 79</w:t>
      </w:r>
    </w:p>
    <w:p>
      <w:r>
        <w:rPr>
          <w:b w:val="0"/>
        </w:rPr>
        <w:t xml:space="preserve">Hotellbeskrivning Utmärkt värde för pengarna Hotel just för oss Jag valde ett hotell med en kort promenad till båten. Allt annat var ett plus och överträffade alla förväntningar och ... Se hela recensionen Snabb resenär 19.12.2013 Tallink Express Hotel**, som ligger i stadens centrum, anslöt sig till Tallink Hotels-kedjan i januari 2009. Hotellet har 163 bekväma rum. Express Café med 120 platser serverar frukost, olika luncher och middagar samt populära soppor från ett stående bord. I lobbyn finns ett legobord för barn och ett affärsområde.Gratis trådlös internetuppkoppling finns på hela hotellet. Hotellet har ett utmärkt läge i Tallinns centrum, nära sevärdheter, shopping, nattliv, restauranger, spa, sportanläggningar och ett brett utbud av upplevelser. Hotellet har en bar, barnfaciliteter, mötesrum, rum för funktionshindrade, trådlöst internet, hiss, lobby, rökfria rum, betald parkering, husdjursrum, reception och kassaskåp. Hotellkarta Hotellet ligger nära färjeterminalen (terminal A), 15 minuters promenad från Gamla stan. Sevärdheter i närheten av hotellet Tallinns hamn : 0,5 km Vanalinn - Gamla stan : 0,5 km Linnahall - Stadshuset - Kultur- och idrottscentret : 0,8 km Tallinns universitet : 0,9 km Jungfru Marias katedral : 1 km Patarei-fängelsemuseum : 1,1 km Ockupationsmuseet : 1,8 km Kadriorgs slott : 2,2 km KUMU: 2,5 km Tallinn Music Festival : 3,1 km Ülemiste-floden : 4,9 km Tallinn Zoo : 6,4 km Tallinns tekniska universitet : 6,9 km Utomhusmuseet : 6,9 km Tallinns tv-torn : 8,1 km Hotellvillkor Incheckningstid : 1400 Utcheckningstid : 1200 Resevillkor Hotellpriserna kan komma att ändras i samband med valutakursförändringar. Alla hotellnätter är inte nödvändigtvis till samma pris ( veckodag/helgpris ) . Priset per natt är ett genomsnitt av det totala priset . Det finns en extra avgift för barn/extrasängar . Extra tjänster, såsom rumsservice eller minibar , ingår inte Tjänster och/eller faciliteter kan finnas utanför hotellet, men på ett rimligt avstånd . All information kommer från hotellet, inte från Ebookers. All information om hotellet på den här webbplatsen (inklusive läge, avstånd från centrum, beskrivning av rummet, stjärnklassificering, faciliteter och tjänster) är endast vägledande. Vi rekommenderar att du kontrollerar den information som tillhandahålls. Vi ansvarar inte för den information som tillhandahålls av tredje part. Hotell helhetsintryck ( 5 = bäst , 1 = sämst ) billigt hotell billigt hotell , bra läge - bredvid hamnen . Kundtjänsten kunde vara lite bättre. Hotell överlag ( 5 = bäst , 1 = sämst ) Service : 3 Rumsrenlighet : 4 Personal : 3 Bekvämlighet : 4 Läge : 5 Pris / kvalitet 5 Resans syfte : Affärsresor Recensioner Tallink Express Hotel Tallinn Kundbetyg 5 5.0 1.0 Rekommenderad Satuu Helsinki 13.1.2014 Utmärkt valuta för pengarna Trevligt hotell bredvid A port . Kort promenad till centrum, bredvid busshållplats, varifrån gratis prisma-buss till shoppingcentret Rocca Al Mare och tillbaka. Frukosten bestod av plattbröd och apelsinjuice som inte var som många andra frukostar på hotellet, utan smakade som riktig färsk juice. Plus ! Rummet har ingen minibar och ljudisoleringen är inte särskilt bra (man kunde höra ljudet från TV:n i rummet bredvid på natten). Hotellets allmänna utseende ( 5 = bäst, 1 = sämst ) Hotell just för oss Jag valde ett hotell med en kort promenad till fartyget. Allt annat var ett plus och överträffade alla mina förväntningar. Ett bra val! Hotellets allmänna utseende (5 = bäst, 1 = sämst).</w:t>
      </w:r>
    </w:p>
    <w:p>
      <w:r>
        <w:rPr>
          <w:b/>
          <w:color w:val="FF0000"/>
        </w:rPr>
        <w:t xml:space="preserve">id 80</w:t>
      </w:r>
    </w:p>
    <w:p>
      <w:r>
        <w:rPr>
          <w:b w:val="0"/>
        </w:rPr>
        <w:t xml:space="preserve"> Bidrag till offentliga bibliotek Utbildnings- och kulturministeriet beviljar biblioteken årliga bidrag för inköp av kvalitetslitteratur med låg upplaga, till en början på försök sedan 1980 och regelbundet sedan 1985. Stödet är särskilt avsett att förbättra tillgången till kvalitetslitteratur med låg upplaga och omfattar alla finländska kommuner utom Ålands kommuner. Inköpsstödet delas ut till kommunala bibliotek. År 2014 är budgeten för inköp av kvalitetslitteratur med låg upplaga 835 000 euro . Stödet beviljas kommunerna enligt deras storlek . Biblioteken kan köpa subventionerade böcker direkt via Kirjaväyläs nätbokhandel, ett bokförmedlingsföretag . Inköpsstödet kan användas för att köpa böcker från de listor över böcker med låg upplaga som publicerats under föregående år och som upprättats av statens litteraturkommitté och Rådgivande nämnden för informationspublicering . Förutom skönlitteratur och facklitteratur finns även fackböcker, ljudböcker, böcker med stora texter, cd- eller dvd-skivor på teckenspråk och samisk litteratur. Antalet böcker som beställs för enskilda titlar varierar mellan 1 och 350. Det största antalet enskilda titlar som beställs är böcker för barn och ungdomar .</w:t>
      </w:r>
    </w:p>
    <w:p>
      <w:r>
        <w:rPr>
          <w:b/>
          <w:color w:val="FF0000"/>
        </w:rPr>
        <w:t xml:space="preserve">id 81</w:t>
      </w:r>
    </w:p>
    <w:p>
      <w:r>
        <w:rPr>
          <w:b w:val="0"/>
        </w:rPr>
        <w:t xml:space="preserve">Flyg Buffalo Orlando Bästa flyg Buffalo - Orlando direkt här! Planerar du att åka på en resa och uppleva vilken typ av stad Orlando är? Vi kan säga att det är helt fantastiskt, och när det gäller att boka din resa har du kommit till rätt ställe. Vår enkla och mångsidiga bokningsmotor Vår bokningsmotor har fått mycket beröm för sin användarvänlighet och tydlighet , och det är inte så konstigt. Allt du behöver göra är att ange avgångs- och returdatum för din resa och antalet passagerare , och resultatet är alla flyg Buffalo - Orlando som matchar dina sökkriterier från över 400 flygbolag . Om du vill kan du förfina din sökning, till exempel efter avgångstid . Om du föredrar att flyga i gryningen och beundra solen från ditt fönster kan du göra det, eller vad kan vara bekvämare än att flyga till Orlando på morgonen och inte flyga tillbaka förrän på kvällen. Du kan söka efter flygningar utifrån de kriterier som är viktigast för dig. Om du vill komma dit så snabbt som möjligt kan du sortera flygningarna efter restid och välja det mest bekväma flyget Buffalo - Orlando . Du kan naturligtvis också söka efter flygningar efter antal mellanlandningar eller pris, och efter flygbolag om du har ett favoritflygbolag . Och om du är en frekvent flygare hos det flygbolaget kan du ange ditt medlemsnummer när du bokar och få poäng för dina flygningar, precis som du skulle ha gjort om du hade bokat direkt hos flygbolaget . Vi förmedlar hyrbilar från världens ledande biluthyrningsföretag , så du kan vara säker på att få ett pålitligt fordon. Du kan söka efter storlek på bilarna, så att du är säker på att få en bil som är tillräckligt stor för hela sällskapet. Du kan också välja var du vill hämta och lämna bilen. Så vänta inte längre, boka din flygresa Buffalo - Orlando nu och lägg till de extra tjänster du vill ha! Niagara Falls International ( IAG ) Flygplatser Orlando FL , USA Orlando Airport ( MCO ) Pris, skatter och avgifter : ebookers.com:s priser uppdateras en gång om dagen. Priserna inkluderar alla skatter och avgifter exklusive bagageavgifter . Återbetalningar/ändringar/avbokningar : Om din biljett tillåter ändringar kommer du att debiteras en ändringsavgift på 45,00 euro från ebookers plus eventuella skillnader i skatt/pris och avgifter för ändring av flygbolag . Övriga villkor : Tidtabeller, priser och villkor kan ändras utan föregående meddelande . Antalet platser är begränsat och priserna kanske inte är tillgängliga på alla flygningar/datum . Biljetterna är inte giltiga retroaktivt och kan inte användas i utbyte mot helt eller delvis oanvända biljetter . Biljetter kan inte ändras eller annulleras. Prisreglerna för varje biljett bör kontrolleras innan du betalar och bekräftar bokningen. Ebookers.fi är Finlands ledande resebyrå på nätet som specialiserar sig på billiga flygresor, stadsresor, hotell, resepaket och biluthyrning. På vår webbplats kan du också enkelt paketera din egen semester genom att boka flyg och hotell till din favoritdestination. Vi samarbetar med de bästa flygbolagen, till exempel Finnair , SAS , Lufthansa , British Airways , KLM , Turkish Airlines och Etihad Airways . Billiga flyg hittar du bäst genom att jämföra erbjudanden från olika flygbolag .</w:t>
      </w:r>
    </w:p>
    <w:p>
      <w:r>
        <w:rPr>
          <w:b/>
          <w:color w:val="FF0000"/>
        </w:rPr>
        <w:t xml:space="preserve">id 82</w:t>
      </w:r>
    </w:p>
    <w:p>
      <w:r>
        <w:rPr>
          <w:b w:val="0"/>
        </w:rPr>
        <w:t xml:space="preserve">Vill du ha mer av ditt liv? Finns det något djupt inne i dig som aldrig tycks bli tillfredsställt? Känner du att du inte har funnit en verklig mening med ditt liv? Undrar du vad som händer efter det här livet? Finns det någon mening med livet och kommer allt att sluta där när jag dör? Hur kan jag finna frid med Gud? Många av oss stannar upp, kanske tvingade av livets omständigheter, åtminstone ibland för att fundera över livets stora frågor. "Gud, du har skapat oss för dig själv och vårt hjärta är rastlöst tills det finner vila i dig . " - Kyrkofader Augustinus - Anledningen till att människan känner sig vilse är att hon lever avskild från Gud, sin skapare. Bibeln, Guds ord, säger att alla människor har syndat och därför är skilda från Gud ( Predikaren 7:20; Romarbrevet 3:23 ). Den tomhet som du upplever i ditt inre beror på att ditt liv saknar gemenskap med den som du skapades i. Våra synder och våra onda gärningar är orsaken till att denna gemenskap inte finns och, vad värre är, de kommer att hålla oss åtskilda från Gud för alltid om vi inte vänder oss till honom som trots allt har löst problemet med synden. Hur har detta problem lösts? Ingen av oss fallna människor har kunnat göra det, men det finns en som har gjort det: Jesus! Han kom in i världen, sänd av Gud för dig och mig, för att bära våra synder ( 2 Korintierbrevet 5:21 ) . Han dog för oss och fick det straff vi förtjänade ( Romarbrevet 5:8 ) . Men han uppstod också från de döda och visade att han hade besegrat synden och dess lön, döden ( Romarbrevet 6:4-5 ) . Jesus dog för att vi skulle kunna leva . Att lära känna Gud och vår frälsare Jesus Kristus och bli Guds barn är det mest värdefulla i vårt liv - Katekesen , Den kristna läran i korthet , 1. Det mest värdefulla i vårt liv - Guds ord försäkrar oss: "Om du med din mun bekänner att Jesus är Herre och i ditt hjärta tror att Gud har uppväckt honom från de döda, kommer du att bli frälst" ( Rom . Aposteln Johannes säger i sitt brev: "Om vi bekänner våra synder, är han trofast och rättfärdig så att han förlåter oss våra synder och renar oss från all orättfärdighet" (1 Johannes 1:9). Kära vän, här är svaret på varje människas stora livsfrågor. Jesus ger ditt liv en mening och ett syfte. Och när vi nu lämnar denna tid har vi försäkran från Guds ord och den helige Ande att vi på grund av Kristi försoningsverk för förlåtelse har en plats i Guds närvaro i himlen, som Gud har förberett för sig själv. Det är evigt liv och det är bara Jesus, dödens övervinnare, som kan ge det. Människan kan inte rädda sig själv, men Gud har närmat sig dig och mig i Jesus och bjuder in oss att ta emot frälsningens gåva. Utan den helige Andes arbete skulle vi inte ens vilja ha det, men Gud skapar viljan och görandet i människan i sin kärlek. Om du vill ta emot denna livets gåva, be följande bön: "Herre Jesus, i mitt hjärta vet jag att jag har syndat mot dig och förtjänar straff . Men nu vet jag också att du kom till världen för min skull och tog det straff som jag hade rätt till . Jag vill nu ta min tillflykt till dig och få mina synder förlåtna . Jag vill vända mig bort från mina synder och lita på att du redan har försonat mig med Gud och är min frälsning. Tack för din underbara nåd och förlåtelse - det eviga livets gåva! Amen! Grattis, goda vän! När en person har nåden att vända sig till Gud finns det verkligen anledning att gratulera, även om det inte är tur som räknas, utan det faktum att Gud själv genom sin heliga Ande har dragit dig till sig och du är nu ett Guds barn och på väg till den eviga himlen.</w:t>
      </w:r>
    </w:p>
    <w:p>
      <w:r>
        <w:rPr>
          <w:b/>
          <w:color w:val="FF0000"/>
        </w:rPr>
        <w:t xml:space="preserve">id 83</w:t>
      </w:r>
    </w:p>
    <w:p>
      <w:r>
        <w:rPr>
          <w:b w:val="0"/>
        </w:rPr>
        <w:t xml:space="preserve">Nyckelstatistik om utbildning som indikatorer Utbildningsstyrelsen har publicerat en statistisk rapport om utbildningssystemets funktion, Kvantitativa indikatorer för utbildning . Indikatorerna beskriver förskole-, grundskole- och gymnasieutbildning, vuxenutbildning och högre utbildning samt förändringar inom dessa områden. Statistiken beskriver huvudsakligen utvecklingen på nationell nivå under 2000-talet . De innehåller dock till exempel uppgifter om kostnader per region . Uppgifterna i den tryckta publikationen kan preciseras ytterligare med hjälp av Utbildningsstyrelsens internetbaserade statistiska informationstjänst WERA . Antalet elever i grundskolan minskade med 5 % Nästan alla sexåringar, dvs. 55 900 barn, fick förskoleundervisning 2008, trots att de inte är skyldiga att gå i förskoleundervisning . Kommunerna är dock skyldiga att tillhandahålla förskoleundervisning för alla medborgare i förskoleåldern. År 2008 fick 43 500 barn förskoleundervisning på daghem och drygt 12 400 barn i grundskolor . År 2008 var antalet elever i grundutbildningen 561 000, vilket är den lägsta siffran på ett årtusende. Under de närmaste åren förväntas antalet elever vara mer eller mindre stabilt. Tack vare en liten ökning av födelsetalen och invandringen kommer antalet elever i grundutbildningen dock att öka igen under 2010-talet. Mellan 2004 och 2008 minskade antalet elever i grundskolorna med 14 procent, jämfört med en minskning på endast 5 procent under samma period. Skolornas genomsnittliga storlek har ökat från 164 till 181 elever och 53 % av barnen går i en skola med mer än 300 elever. Nätet av grundskolor har minskat med nästan två femtedelar under de senaste 20 åren - nästan 1 900 grundskolor och särskilda grundskolor stängdes eller slogs samman mellan 1990 och 2008. Under samma period grundades 223 nya skolor, medan antalet skolor i Kajanaland, Lappland och Norra Karelen minskade med över 60 procent, medan minskningen i Nyland och Itä-Uusimaa var mindre än 20 procent. Antalet specialskolor har fortsatt att minska, med 148 år 2008 och 7 900 elever, medan antalet elever som tas emot eller överförs till specialundervisning har ökat något till 47 300 år 2008. Driftskostnaderna för den grundläggande utbildningen har ökat med nästan en fjärdedel mellan 2004 och 2008 och med nästan 8 % under det senaste året. De största ökningarna har skett i landskapen Itä-Uusimaa och Nyland och de minsta i Södra Österbotten . År 2008 var driftskostnaderna för den grundläggande utbildningen 6 650 euro per elev. I Kajanaland och Lappland var kostnaderna över 7 500 euro per elev , medan de lägsta kostnaderna fanns i Kanta-Häme-regionen , cirka 6 000 euro . Alla som vill ha en plats i gymnasiet har tillgång till en plats Antalet studerande i gymnasiet har minskat under hela 2000-talet . År 2008 var antalet studerande inom ungdomsutbildningen fortfarande under 100 000 och antalet studerande inom vuxenutbildningen under 10 000. Antalet gymnasieskolor i landet som helhet var 405, samma som året innan. Minskningen av antalet elever återspeglades i ökningen av antalet små gymnasieskolor med färre än 100 elever. Antalet gymnasieskolor med färre än 50 elever nästan fördubblades. Det finns fler platser i gymnasieskolorna än antalet ungdomar som söker dem. Det genomsnittliga antalet sökande per gymnasieplats är 0,83 . Detta innebär att det finns en plats för alla som vill gå i gymnasiet, även om alla inte får plats i det gymnasium de valt. Driftskostnaderna per elev i gymnasiet är lägre än i den grundläggande utbildningen, 6 000 euro per elev 2008. I Kanta-Häme var kostnaderna för gymnasierna de lägsta i en regional jämförelse, mindre än 5 500 euro . I små gymnasier med färre än 200 elever var kostnaderna betydligt högre än genomsnittet för gymnasier . Under de senaste åren har nätverket av tillhandahållare av yrkesutbildning förstärkts i linje med utbildningsministeriets strategi för yrkeshögskolor . Under millennieskiftet har antalet tillhandahållare av yrkesutbildning minskat med en fjärdedel och antalet utbildningsinstitutioner med en ännu större tredjedel. 2008 erbjöd 155 tillhandahållare av yrkesutbildning yrkesutbildning vid 213 institutioner, och som yrkesutbildningsinstitutioner räknas de institutioner som hade studerande inom grundläggande yrkesutbildning det året. Under 2009 ökade antalet elever som slutar grundskolan och som deltar i yrkesutbildning med nästan 9 %.</w:t>
      </w:r>
    </w:p>
    <w:p>
      <w:r>
        <w:rPr>
          <w:b/>
          <w:color w:val="FF0000"/>
        </w:rPr>
        <w:t xml:space="preserve">id 84</w:t>
      </w:r>
    </w:p>
    <w:p>
      <w:r>
        <w:rPr>
          <w:b w:val="0"/>
        </w:rPr>
        <w:t xml:space="preserve">437 föddes normalt under nummer 1876 och valdes ut för att bli soldat. Han levde först som de andra Nazoraksotila och hans stridsförmåga uppmärksammades ganska tidigt. Hans militära rang ökade tills han blev överste. Han hade lett många segrar i operationer i Nasaret utan att förlora en enda gång. Som ett resultat av hans många segrar växte hans stolthet också kraftigt, men det kostade honom pengar. Efter ett tag hamnade han i kamp mot [ [ [ [ Purifier|Firepowered Darkness Hunter] ] ] , men han var ingen match för honom. Han skadades svårt av jägaren och förlorade sitt vänstra ben, sin högra överarm, vänstra sidan av ansiktet och fick många svåra brännskador på kroppen. Generallöjtnant 003 och hans trupper hämtade Nazoraksoturen, i tron att han fortfarande skulle vara till nytta. Nazorakforskarna beslutade att ta honom som försökskanin i ett experiment för att kombinera maskiner och levande varelser. + ==Historia= = = = + 437 levde till en början som de andra Nazoraksoturerna och hans stridsförmåga uppmärksammades ganska tidigt. Hans militära rang steg i takt med att han steg tills han blev överste. Han hade lett många segrar i operationer i Nasaret utan att förlora en enda gång. En gång fann han sig dock i en strid mot en [ [ [ Purifier|Firepowered Dark Hunter] ] , men var knappast en match för honom. Han skadades svårt av jägaren och förlorade sitt vänstra ben, sin högra överarm, vänster sida av ansiktet och fick många svåra brännskador på kroppen - han genomgick en mycket svår och långvarig operation för att reparera sina skador helt med mekaniska delar. Operationen, som pågick i flera timmar, var mycket smärtsam för 437 själv, som var tvungen att få sina svårt skadade kroppsdelar och inre organ borttagna medan han var vid fullt medvetande. Hans förlorade lemmar ersattes av mekaniska proteser och hans skadade inre organ av mekaniska livsuppehållande anordningar. I slutet av operationen togs den cyborgerade kackerlackskrigaren bort från operationsbordet. Han skulle hellre ha dött än överlevt ett sådant nederlag, vilket skulle ha varit den största smärtan för Nazorak-krigaren. I sitt raseri förstörde 437 hela operationssalen med sin mekaniska vapenarm. Han tillbringade många dagar ensam och funderade över orsakerna till sitt nederlag. Då insåg han att han aldrig hade kämpat ensam med någon före sitt nederlag. Han beslöt sig för att lämna gruppverksamheten för en lång tid för att koncentrera sig på duellspel. Så småningom blev han en av de mest fruktade krigarna i Nazorak-styrkorna. Han mötte aldrig mer den jägare som hade slagit honom halvt ihjäl igen. + Han genomgick en mycket svår och långvarig operation där hans skador reparerades helt och hållet med mekaniska delar. Operationen var mycket smärtsam för 437 själv, som var tvungen att få sina svårt skadade kroppsdelar och inre organ borttagna medan han var vid fullt medvetande. Hans förlorade lemmar ersattes av mekaniska proteser och hans skadade inre organ av mekaniska livsuppehållande anordningar. I slutet av operationen togs den cyborgerade kackerlackskrigaren bort från operationsbordet. Han skulle hellre ha dött än överlevt ett sådant nederlag, vilket skulle ha varit den största smärtan för Nazorak-krigaren. I sitt raseri förstörde 437 hela operationssalen med sin mekaniska vapenarm. Han tillbringade många dagar ensam och funderade över orsakerna till sitt nederlag. Då insåg han att han aldrig hade kämpat ensam med någon före sitt nederlag. Han beslöt sig för att lämna gruppverksamheten för en lång tid för att koncentrera sig på duellspel. Så småningom blev han en av de mest fruktade männen i Nazorak-styrkorna.</w:t>
      </w:r>
    </w:p>
    <w:p>
      <w:r>
        <w:rPr>
          <w:b/>
          <w:color w:val="FF0000"/>
        </w:rPr>
        <w:t xml:space="preserve">id 85</w:t>
      </w:r>
    </w:p>
    <w:p>
      <w:r>
        <w:rPr>
          <w:b w:val="0"/>
        </w:rPr>
        <w:t xml:space="preserve">Kanske är det en del av uppväxten att jag kan se värdet i något annat än indierock, som jag fortfarande gillar mycket. Om jag skulle lista mina favoritartister skulle jag behöva inkludera Led Zeppelin, Simon &amp; Garfunkel (de äldre), Mew, Killers och Paris Spring (de nyare). ( Ja , och sångerna från den vänstervridna sångrörelsen i början av 1970-talet , till exempel Agit Prop ) . Jag nämnde dessa fem artister här också för att jag känner till hela produktionen av dessa artister och andra . Naturligtvis kan vem som helst ha bra enskilda låtar och inspelningar . Men jag gillar inte riktigt att blogga om mina riktiga favoriter, jag tycker att det är mycket roligare att skriva och länka till enskilda trevliga, nostalgiska, löjligt bra, skrattretande eller annars bara av någon anledning värt att dela låtar. Idag fick jag äntligen reda på identiteten på en låt, en låt som jag förstås har "känt till" länge (den låter säkert bekant för alla), men ibland har jag tidigare inte kunnat ta reda på mer om den. Det är den finska artisten Robins 2525 från 1969 (låten var den här gången av särskilt intresse på grund av ett litet skrivprojekt ... ) Som det är så typiskt för tiden är den här låten en översättning, originalet är In the year 2525 av Zager och Evans, den engelska versionen är från 1960-talet, men det är sällsynt att stöta på sådana översättningar, även från mitten av 1970-talet, som skulle vara så socialt laddade (säger en stor översättningsforskare ... inte).  Om hundrafem år är tiden för barmhärtighet över, du kommer att vara olycklig De goda kommer att tas bort av Skaparen Till anden, om det finns någon kvar Som så ofta är fallet i mitt sinne, så slutar saker och ting mycket illa även i den här sången: "Efter tusentals år / Miljarder tårar / Så många förgäves / Människans makt / Har störtats / Men naturens lagar finns kvar / Jag kände en ljus stjärna / Som bara ger ljus till de svaga . ' Inga kommentarer : Sidor Läs nu Jo Nesbo : Ghost Jo Nesbo : Police " Så länge det finns hopp finns det hopp ! Hoppet är bra och kan och måste . Och inte bara till jul eller när ögonfransarna faller av eller stjärnan flyger . Hoppet hör till människan som ett ben till hunden . " - Uppo-Nalle / Elina Karjalainen</w:t>
      </w:r>
    </w:p>
    <w:p>
      <w:r>
        <w:rPr>
          <w:b/>
          <w:color w:val="FF0000"/>
        </w:rPr>
        <w:t xml:space="preserve">id 86</w:t>
      </w:r>
    </w:p>
    <w:p>
      <w:r>
        <w:rPr>
          <w:b w:val="0"/>
        </w:rPr>
        <w:t xml:space="preserve">SailPoint har utsetts till en klar branschledare i Gartner IGA Magic Quadrant-rapporten, som nyligen publicerades den 30 december 2013, baserat på dess förmåga att leverera och uppfylla sin vision. Om Materna Vem arbetar vi för? Ny IT-utrustning och mjukvara påskyndar och förenklar behandlingen av passagerare . Materna har framgångsrikt levererat självbetjäningslösningar för incheckning i flera decennier . Vårt produktsortiment omfattar automatiserad incheckning, säkerhetskontroll och ombordstigning . Branschen står inför många utmaningar när det gäller produktutveckling, produktion och driftsättningstjänster . Materna stöder IT och användarprocessen genom hela värdekedjan: från koncept och utveckling av tjänsteapplikationer till hosting, drift och förvaltning av stödtjänster. Utökade data- och molntjänster kommer säkerligen att hålla IT-sektorn sysselsatt under de kommande åren . En av de viktigaste orsakerna till detta är det ökande antalet mobila enheter . I flera år har Materna hjälpt välkända leverantörer av telekom- och IT-tjänster att optimera sina tjänster. Målet för offentliga förvaltningar är att vara ännu mer öppna och servicevänliga än någonsin tidigare. Innovativ IKT-teknik hjälper offentliga förvaltningar att uppfylla dagens krav. Materna levererar också skräddarsydda lösningspaket specifikt för offentliga förvaltningar . Vodafone Tyskland Vilka vi är Varför jobba för Materna? Materna är en av de ledande privatägda IT-tjänsteleverantörerna inom ICT-sektorn. Materna har cirka 1 400 engagerade anställda i Europa. Materna är en pålitlig partner genom hela värdekedjan och levererar allt från inledande beskrivningar, konceptdesign och projektledning till implementering, utbildning, drift, underhåll och supporttjänster. Våra kreativa experter fungerar som rådgivare under anbudsförfarandena, teknikdefinitionen och miljövalet, är partners under genomförandet och pålitliga kontakter under alla stödjande faser. Fakta och människor Vi utvecklar professionella IKT-lösningar för att optimera affärsprocesserna i företag och offentliga förvaltningar. Vårt företags mer än 30-åriga historia bygger på högkvalitativt arbete, respekt och förtroende. Dessa tre värden utgör grunden för vårt samarbete med våra kunder, partners och medarbetare. Vi arbetar proaktivt för att bygga långsiktiga och hållbara relationer, så vårt fokus ligger på nöjda intressenter och starka kundrelationer i kombination med goda projektresultat.</w:t>
      </w:r>
    </w:p>
    <w:p>
      <w:r>
        <w:rPr>
          <w:b/>
          <w:color w:val="FF0000"/>
        </w:rPr>
        <w:t xml:space="preserve">id 87</w:t>
      </w:r>
    </w:p>
    <w:p>
      <w:r>
        <w:rPr>
          <w:b w:val="0"/>
        </w:rPr>
        <w:t xml:space="preserve">En revisors arbete är viktigt för att hantera ett företags ekonomiska situation. Tyvärr är detta arbete förorenat av statlig byråkrati, varav det mesta är helt onödigt. Redovisningsyrket lockar till sig noggranna och försiktiga människor. De tycker om att ha ordning på sina kuponger och siffror. De är lika noggranna med att ta fram information för företagens beslutsfattande som de är med att genomföra den byråkrati som staten ålägger företagen. Byråkratin går före ledningens informationsbehov eftersom lagar och myndighetsföreskrifter fastställer exakta tidsfrister. Noggranna revisorer kan inte medvetet överskrida dessa tidsfrister. De tvingas då kompromissa med ledningens informationsbehov. Men revisionsföretaget betalar revisorns lön. Staten betalar inga löner till revisorerna, men orsakar dem ibland smärtsam stress. Det sker mest i början av året, när årsbokslut och skattedeklarationer måste upprättas, och runt den 12:e i varje månad (momsdagen), när de periodiska momsdeklarationerna måste skickas in. Människor kan tolerera stress ganska bra, men konstant smärtsam stress orsakar allvarliga sjukdomar. Revisorer behöver inte stå ut med detta. Revisorer, nu är det dags att stå upp mot stress i momsdagarna. Antingen måste staten ge extra tid för att lämna in deklarationer eller så måste bokföringsförfarandena förenklas .</w:t>
      </w:r>
    </w:p>
    <w:p>
      <w:r>
        <w:rPr>
          <w:b/>
          <w:color w:val="FF0000"/>
        </w:rPr>
        <w:t xml:space="preserve">id 88</w:t>
      </w:r>
    </w:p>
    <w:p>
      <w:r>
        <w:rPr>
          <w:b w:val="0"/>
        </w:rPr>
        <w:t xml:space="preserve">Startup-kanal Startup-kanal - nyckeln till ungdomars inflytande Startup-kanal är en generisk india viagra lågtröskelkanal för ungdomars inflytande som gör det möjligt för ungdomar att göra sina röster hörda och kommunicera med olika aktörer i kommunen. Tjänsten gör det möjligt för kommunerna att uppfylla kraven i artikel 8 i ungdomslagen , där man särskilt betonar ungdomars rätt att delta i frågor som rör ungdomsarbete och ungdomspolitik och rätten att bli hörda i frågor som rör dem . Tjänsten syftar också till att bidra till genomförandet av målen i det program för utveckling av barn- och ungdomspolitiken (2007-2011) som antagits av statsrådet. Utvecklingen och genomförandet av tjänsten stöds av undervisningsministeriet . Vad vill du ha för ditt samhälle? I startkanalen kan du komma med initiativ för ditt lokalsamhälle. Skriv dina idéer och/eller kommentera andras idéer . Efter kommentarsfasen kommer de idéer som får stöd att omvandlas till initiativ som efter stödfasen kommer att överlämnas till de berörda myndigheterna för behandling . Du kan följa hur dina idéer utvecklas i alla faser på webbplatsen för initiativkanalen . Glöm inte att marknadsföra ditt initiativ till dina vänner, ju mer stöd ditt initiativ får, desto större är sannolikheten att det kommer att tas vidare! Det kostar inte ens en euro att marknadsföra ditt initiativ när du använder elektroniska kommunikationsmedel, t.ex. ditt Facebook-nätverk eller e-post.</w:t>
      </w:r>
    </w:p>
    <w:p>
      <w:r>
        <w:rPr>
          <w:b/>
          <w:color w:val="FF0000"/>
        </w:rPr>
        <w:t xml:space="preserve">id 89</w:t>
      </w:r>
    </w:p>
    <w:p>
      <w:r>
        <w:rPr>
          <w:b w:val="0"/>
        </w:rPr>
        <w:t xml:space="preserve">Sigitius satt på en träbänk bredvid sitt hem och snidade ett nytt spjut. Det var ett av de sällsynta ögonblick då han kände sig stark och till och med hade kraft att göra något åt sitt liv. Förutom att bygga upp sina mentala och fysiska färdigheter var hans favoritsysselsättning att snida vapen av olika slag, vilket han gillade att göra, även om det var sällan. Han tillbringade den största delen av sin tid som susidemoni, vandrande i Arylias skogar, där han kände sig fri och inte brydde sig om den ensamhet som omgav honom; naturen var hans vän. Man kan lita på naturen, den berättar inga hemligheter. Ibland viskar den instruktioner för livet i vinden , som Sigitius har följt nästan slaviskt . Den här gången hade vinden inte viskat , och gav inga instruktioner , inga saker att göra , inga uppgifter att utföra . Så Sigitius hade dragit sig tillbaka till sin egen stuga , för att snida sitt spjut . Han skulle ha velat öva på sin demonmagi , men han var fast besluten att inte visa sin styrka offentligt . Sällan vågade han ens förvandla sig till en varg mitt i stadens liv och rörelse (vilket inte alltid var fallet), även om han visste mycket väl att Arylia beboddes av någon sorts varelse. Så medan han tyst snidade sitt spjut började Sigitius nynna, ett tyst nynnande som inte alls var likt honom. I ensamhet talade han alltid för sig själv, men i mänskligt sällskap talade han sällan alls, åtminstone inte för sig själv. Men han lät tankarna ta honom, en känsla av frihet och styrka, och han föll in i ett slags dvala. Kvällen höll redan på att avta när den mörka figuren gick genom stadens mörka gator. Trots att det var kväll var gatorna fulla av människor och överallt pratades, skrek och viskades det. Gestalten, klädd i en svart kappa, gick fram med den märkliga varelsen på sin axel och de bländande ögonen som stack fram under huvan iakttog människorna och de andra varelserna som svärmade omkring honom. Lukten av mat som flöt överallt fick det mörka djuret att hoppa av gestaltens axel för att se om någon hade tappat något. Gestalten snörvlade bara och mumlade något för sig själv som den inte kunde förstå och lät djuret gå sin väg. Djuret , en tvättbjörn för att vara exakt , sprang längs gatorna med näsan mot marken och luktade ibland i luften . Det verkade inte hitta något särskilt gott , bara några smutsiga gamla matrester som inte riktigt kunde kallas mat längre . En stor hund hade dock upptäckt tvättbjörnen , som den hoppades skulle ge den en liten bit mat eller åtminstone en lekkamrat för en stund . Hunden rusade in i det mörka djurets hög och tvättbjörnen sprang så fort den kunde förbi människorna under en träbänk och väste ilsket åt hunden . Hunden fortsatte att morra bredvid bänken och blinkade med sina vassa hundtänder. Surama , den unga kvinnan i den svarta kappan, gick med snabba steg en bit ifrån bänken där mannen satt och under vilken tvättbjörnen gömde sig. Jungfrun plockade upp hunden med sin svarthandsklädda hand och viskade med låg, iskall röst: "Jag gillar inte att folk försöker skada mina vänner. Sedan släppte han hunden, som sprang iväg, rädd och förvirrad. Kvinnan, som inte riktigt kunde identifieras som kvinna i det ögonblicket under kläderna, förblev stående och stirrade med sina bländande, arga ögon på mannen som satt på bänken och sedan på djuret som låg på huk under bänken. Kom igen, Jeri. En låg röst morrade under huvan, men tvättbjörnen bara väste av ilska och rörde sig inte.</w:t>
      </w:r>
    </w:p>
    <w:p>
      <w:r>
        <w:rPr>
          <w:b/>
          <w:color w:val="FF0000"/>
        </w:rPr>
        <w:t xml:space="preserve">id 90</w:t>
      </w:r>
    </w:p>
    <w:p>
      <w:r>
        <w:rPr>
          <w:b w:val="0"/>
        </w:rPr>
        <w:t xml:space="preserve">I den lutherska kyrkan finns det en viss vacklan om huruvida biskopsämbetet betraktas som ett separat ämbete från prästämbetet. Den lutherska kyrkan anser i allmänhet att det bara finns ett specifikt ämbete, ämbetet för ord och sakrament, vilket innebär prästämbetet. I de lutherska kyrkorna i Centraleuropa försvann biskopsämbetet eftersom reformationen på 1500-talet inte vann några biskopar. I de nordiska länderna överlevde dock det historiska biskopsämbetet . Men även i de lutherska kyrkorna i de nordiska länderna var det vanligt att betrakta biskopen som en präst med särskilda mänskliga rättigheter. I och med ekumeniken har den lutherska kyrkan dock börjat betona den särskilda betydelsen av biskopsämbetet (episkop) i kyrkan. Detta återspeglas bland annat i Porvooavtalet . I Finland har biskopar oftast varit doktorer i teologi , docenter . Valet av biskop För närvarande är valet av biskop öppet för stiftets präster och docenter och ett motsvarande antal lekmannarepresentanter. Antalet lekmannaväljare omfattar i första hand juristen och lekmannamedlemmen i stiftskansliet, de lekmannamedlemmar i stiftets konciliära församling som väljs från stiftet och lekmannamedlemmarna i stiftsrådet. Resten är lekmannamedlemmar som valts av församlingsråd eller församlingsråd . Minst en elektor ska väljas från varje församling och de återstående platserna ska fördelas i förhållande till antalet medlemmar i församlingarna . Förutom väljarna i Åbo ärkestift har medlemmarna i de övriga stiften rätt att rösta i valet av ärkebiskop . Valet kommer att ske i två omgångar , där den kandidat som får flest röster blir vald. Den andra omgången kommer att hållas mellan de två kandidater som fick flest röster i den första omgången. Stiftet kommer att ge mandatet ( till ämbetet ) till den präst som får mer än hälften av rösterna . Sedan 2001 har det funnits ett system med nominering av kandidater . Minst tio väljare kan bilda en valkrets och bjuda in en präst att kandidera.Val av biskop I 1686 års (svenska) kyrkolag nominerade prästförsamlingarna dugliga och aktiva präster till biskopar , varav en utsågs till biskop av kungen. Kungen kunde också avfärda kandidaterna och utse sin egen kandidat. Vid valet av ärkebiskop var förutom prästerna i Uppsala stift även medlemmarna från de andra stiften närvarande. Enligt 1994 års finska kyrkolag var biskopsvalet öppet för stiftets präster och lektorer, biträdande jurist, stiftets lekmannamedlemmar som valts till kyrkorådet och lekmannaväljarna, en som valdes av församlingen per minst 5 000 medlemmar. Väljarna kunde nominera tre präster i prioritetsordning. Det fanns inget nomineringsförfarande, utan vilken präst som helst kunde väljas. Den kandidat som fick flest röster i första hand nominerades först . Den kandidat som hade fått flest röster för första och andra platserna tillsammans placerades på andra plats. På tredje plats placerades den kandidat som fått flest röster för första, andra och tredje plats tillsammans efter dem. Biskopen utsågs av republikens president bland de tre nominerade kandidaterna . Sedan 1996 kan man bara rösta på en kandidat, och då nomineras de tre kandidater som fått flest röster i turordning efter antalet röster. Rätten att nominera presidenten upphörde år 2000. Samtidigt upphörde det separata nomineringsförfarandet i valen och mandatet gavs direkt genom val. Under en kort period i slutet av 1990-talet fanns det en obligatorisk försöksomröstning för val av biskopar . I den katolska kyrkan är en biskop den högsta prästvigningen i den katolska kyrkan. Biskopar är den högsta prästvigningen i den katolska kyrkan.</w:t>
      </w:r>
    </w:p>
    <w:p>
      <w:r>
        <w:rPr>
          <w:b/>
          <w:color w:val="FF0000"/>
        </w:rPr>
        <w:t xml:space="preserve">id 91</w:t>
      </w:r>
    </w:p>
    <w:p>
      <w:r>
        <w:rPr>
          <w:b w:val="0"/>
        </w:rPr>
        <w:t xml:space="preserve">Sarco , Inc. Den mest legendariska vapenhandlaren genom tiderna var förmodligen den amerikanske före detta CIA-agenten Sam Cummings, vars företag Interarms också gjorde affärer med den finska militären. Efter Cummings död 1998 övertogs företaget av Numrich Arms . Ett annat företag som också handlade med Finland är det kanadensisk-amerikanska företaget Century International Arms , Inc . Kilen mellan de två har efter många års hårt arbete drivits in av Sarco Inc ( Steen Armament Research Company ), ett New Jersey-baserat företag som grundades av Charles Steen III 1962 . Sarco har sitt huvudkontor i Stirling, New Jersey Sarco kan vara av intresse för vapensamlaren eftersom företaget säger att det också är intresserat av exportförsäljning, även av delar som kräver en exportlicens . Amerikanska regler är sådana att en licens krävs för export av nästan alla vapendelar . Även sådana som enligt finsk lag inte betraktas som delar av ett vapen . Sarco tar ut 150 dollar för en exportlicens, så det är dyrt att beställa några skruvar. Grundaren Charles Steen III till höger. Sarco specialiserar sig på militära vapen eftersom överskottsmarknaden för dessa är mer kommersiellt attraktiv. En stor mängd material kan säljas på en gång. Sarco säger att man är intresserad av att köpa "partier som är värda mellan 100 och 1 miljon dollar". En annan slogan: "Ingen affär är för stor eller för liten. "Försäljningsmeddelandena är megalomaniska. Shotgun News kan ha en 12-sidig annons, med en stor sidstorlek men med ett mindre tryck. Inte ens Archie kan räkna hur många vapen som är till salu i dessa annonser, men tusentals . Och tiotusentals delar. Yankee-vapen och deras delar är bäst representerade, som AR-15 , M16 , M14 , M1 Garand , M1 Carbine , M1911 , M1928 , men även överskottslager från både tyskar och länder som påverkats av det tidigare NL besöks också flitigt . Det var inte länge sedan som Sarco annonserade finska Mosin-Nagant derivat och Peltiheikki kulsprutor, men nu verkar annonsen under min näsa inte ha några SA-märkta föremål annat än Parabellum demonteringsverktyg, Suomi-kp magasinpåsar och en hel Suomi-kp m/31 i seriestatus. Den finska militären rapporteras ha antagit en strängare politik för försäljning av avvecklade vapen och delar till dem. För en tid sedan krossades till exempel ett antal äkta AK-47:or, tre gånger för säkerhets skull . För 25 år sedan såldes Mosin-Nagant-derivat som övergivits av SA till Nordamerika i buntar om 50 gevär . Kommer en finsk vapenentusiast snart att vara tvungen att köpa ett finländskt Ukko-Pekka-lås från till exempel Sarco i USA? Till skillnad från Interarms har Sarco en öppen dörrpolitik. Företaget har en webbplats www.sarcoinc.com , en offentlig e-postadress international@sarcoinc.com och en butik som är öppen kl. 8.00-4.30 mån-fred, onsdagar till 21.00 och lördagar kl. 8.00-4.00 lördagar. Vem som helst med bredbandsanslutning kan besöka webbplatsen, men det är också värt ett besök på plats om det är dit du ska. Butiken ligger i Stirling i New Jersey, bara 15 km från Newark Airport . Newark används bland annat av SAS, British Airways, Virgin Atlantic och Air France . Newark ( EWR ) är en mycket mer funktionell flygplats än JFK, som används av Finnair, men är mindre känd bland finländare, förutom vad som syns i inledningen av Sopranos . Sarco är stolt över att testa alla sina produkter för försäljning.</w:t>
      </w:r>
    </w:p>
    <w:p>
      <w:r>
        <w:rPr>
          <w:b/>
          <w:color w:val="FF0000"/>
        </w:rPr>
        <w:t xml:space="preserve">id 92</w:t>
      </w:r>
    </w:p>
    <w:p>
      <w:r>
        <w:rPr>
          <w:b w:val="0"/>
        </w:rPr>
        <w:t xml:space="preserve">Vi är en familj på fem personer. De äldsta barnen är tonåringar, det yngsta är fyra år. Dessutom måste vi laga skolluncher till skolbarnen varje dag. Vi brukade klara oss med en maträkning på 200 euro per månad, men i år har matpriserna stigit så dramatiskt att vi knappt klarar oss med mindre än 250 euro. Jag köper ingen färdigmat, ingenting! Jag gör allt från grunden och det sparar mig en avsevärd summa pengar. Så maträkningen består av mjöl, rotfrukter, grönsaker, kött och mjölk. Även om jag på hösten tillbringar ett par veckor i skogen för att plocka bär och svamp i frysen. Örterna, ketchupen och senapen som växer på fönstret kan jag tillreda själv. Jag blev fundersam över din fråga, vad är ett baslivsmedel? Om jag skulle laga bara köttfärssoppa till min familj i en månad skulle maträkningen, inklusive bröd och pålägg, bli cirka 100 euro i månaden. Men vi är gourmeter och vill äta god mat, gourmetmat på helgerna . [ quote author= " Nyytinen " time= " 29.04.2009 at 23:34 " ] Vi är en familj på 5. De äldre barnen är tonåringar, de yngsta 4 år . Tidigare kunde vi klara oss med en månatlig maträkning på 200 euro, men i år har matpriserna stigit så drastiskt att vi knappt kan klara oss med mindre än 250 euro. Jag köper ingen färdigmat, ingenting! Jag gör allt från grunden och det sparar mig en avsevärd summa pengar. Så maträkningen består av mjöl, rotfrukter, grönsaker, kött och mjölk. Även om jag på hösten tillbringar ett par veckor i skogen för att plocka bär och svamp i frysen. Örterna, ketchupen och senapen som växer på fönstret kan jag tillreda själv. Jag blev fundersam över din fråga, vad är ett baslivsmedel? Om jag skulle laga bara köttfärssoppa till min familj i en månad skulle maträkningen, inklusive bröd och pålägg, bli cirka 100 euro i månaden. Men vi är gourmeter och vill äta god mat, gourmetmat på helgerna. Vi har inte räknat ut våra utgifter för mat, men en kontroll på K-plus-kontot visar att vi har 600-800 e/månad till K-supermarket (den lokala butiken) och K-market (den lokala butiken på jobbet). Detta inkluderar mat och dryck och alla hushållsartiklar, från toalettpapper och blöjor till tidningar. Det är en stor summa! Den lilla behöver fortfarande blöjor för dagis ( hemma under tiden ) , under veckan köper vi lätt några färdiga måltider från snabbköpet skjul ( dyrt ! ) , mejeriprodukter går mycket , dessutom köper jag ofta ekologiskt ( dyrt ! ) och föredrar ändå alltid hög kvalitet än billigt . Öl köps också i rimliga mängder. Familjen är alltså fyra personer, barnen är 5 år och snart 2 år. Mina egna arbetsluncher är huvudsakligen sådana som köps in som picknickar, men inte min mans. [ quote author= " pantteri30 ( Deleted ) " time= " 30.04.2009 på 11:43 am " ] Vi har faktiskt inte räknat ut matutgifterna, men en kontroll på K-plus-kontot säger oss att vi bär till K-supermarket (närbutik) och K-market (närbutik på jobbet) 600-800 e/månad. Så detta inkluderar mat och dryck utöver alla hushållsvaror från toalettpapper och blöjor till tidningar. Det är en stor summa! Den lilla behöver fortfarande blöjor för dagis ( hemma under tiden ) , under veckan köper vi lätt några färdiga måltider från snabbköpet skjul ( dyrt ! ) , mejeriprodukter går mycket , dessutom köper jag ofta ekologiskt ( dyrt ! ) och föredrar ändå alltid hög kvalitet än billigt . Öl köps också i rimliga mängder. Familjen är alltså fyra personer, barnen är 5 år och snart 2 år. Mina egna arbetsluncher ingår huvudsakligen i dessa inköp som picknickar, men inte min mans. Vi tenderar att koncentrera en del av de</w:t>
      </w:r>
    </w:p>
    <w:p>
      <w:r>
        <w:rPr>
          <w:b/>
          <w:color w:val="FF0000"/>
        </w:rPr>
        <w:t xml:space="preserve">id 93</w:t>
      </w:r>
    </w:p>
    <w:p>
      <w:r>
        <w:rPr>
          <w:b w:val="0"/>
        </w:rPr>
        <w:t xml:space="preserve">    Enligt matchprotokollet fick Siim Liivik vid 54:32 en straff för slag mot huvudet enligt regel 529 . Situationen kan ses på videoinspelningen av matchen , där man kan se att Liivik "nickade" och knuffade spelaren framför sig, Mark Lee från Ilves, när spelet stoppades. Lee skadades inte i situationen . 2. Tillämpliga regler och grunder för avgörandet Enligt regel 529 i spellagen ska en spelare som försöker slå eller avsiktligt slår en motståndare i huvudet dömas till matchstraff ( OR ) . Liivik syns på videon att ha knuffat Lee i huvudet . Liivik har därför gjort sig skyldig till en överträdelse av regel 529 , vilket resulterar i ett matchstraff. Enligt regel 507 i lag och reglemente ska en spelare som fått matchstraff stängas av i minst en match . Det är väl etablerat i SM-ligans disciplinära praxis att avstängningar på en match utdöms för slag mot huvudet när måltavlan inte är skadad och det inte finns några andra särskilda omständigheter . Liivik har varit avstängd en gång den här säsongen , 7/2011-2012 , då avstängningen gällde en match , i samband med en dispyt under ett spelavbrott , där Liivik var inblandad som tredje spelare . Eftersom detta ärende är Liiviks andra disciplinära utfrågning kommer straffet i detta fall att vara strängare. Av de skäl som anges ovan anser jag att Liivik bör beläggas med ett förbud på två matcher.</w:t>
      </w:r>
    </w:p>
    <w:p>
      <w:r>
        <w:rPr>
          <w:b/>
          <w:color w:val="FF0000"/>
        </w:rPr>
        <w:t xml:space="preserve">id 94</w:t>
      </w:r>
    </w:p>
    <w:p>
      <w:r>
        <w:rPr>
          <w:b w:val="0"/>
        </w:rPr>
        <w:t xml:space="preserve">YAMAHA RS-500 Användarna tyckte att YAMAHA RS-500 var mycket användarvänligDe tyckte att den var mycket pålitlig . , De flesta är överens om detta Om du har ett problem eller behöver hjälp i detta ämne kan Diplofix forum hjälpa dig att välja mellan YAMAHA RS-500 och en annan produkt I genomsnitt tycker användarna att den är mycket mer kraftfull än sina konkurrenter. , Men åsikterna skiljer sig åt när det gäller värde för pengarna Bra betyg Bekräfta kompatibiliteten hos YAMAHA RS-500 i #användarhandboken innan du köper Lätt att använda Användarna ställde följande frågor : Är RS-500 lätt att använda? 139 användare bedömde produktens prestanda på en skala från 0 till 10.Betyget är 10/10 om YAMAHA RS-500 är mycket användarvänlig.Det genomsnittliga betyget är 7,52 och standardavvikelsen är 2,52.Hög prestanda Användarna ställde frågan : Är RS-500 mycket bra när det gäller prestanda? 139 användare svarade på frågor och betygsatte produkten på en skala från 0 till 10. Betyget är 10/10 om YAMAHA RS-500 är, i sin domän, den bästa på en teknisk nivå, den som erbjuder bäst kvalitet eller har det största utbudet av alternativ.</w:t>
      </w:r>
    </w:p>
    <w:p>
      <w:r>
        <w:rPr>
          <w:b/>
          <w:color w:val="FF0000"/>
        </w:rPr>
        <w:t xml:space="preserve">id 95</w:t>
      </w:r>
    </w:p>
    <w:p>
      <w:r>
        <w:rPr>
          <w:b w:val="0"/>
        </w:rPr>
        <w:t xml:space="preserve">business 558 KuuKuu Work Museokatu 17 Helsinki 00100 Finland 60.175266 24.925188 work pref ( 09 ) 2709 0974 http://eat.fi/restaurant/index/name /kuukuu http://www. kuukuu.info/ finsk restaurang : KuuKuu är en informell och avslappnad restaurang som nu har både en matsal och en bar. Den renoverade restaurangen har 36 platser för matgästerna och 18 för bargästerna . Du kan också äta i baren och på vår sommarterrass med 40 platser. Vi kategoriserar oss inte i någon särskild sektor, utan föredrar hemproducerad kvalitet med en vinkning till europeisk gastronomi." Den typ av mat som din mamma skulle servera om hon var en riktigt bra kock " Kuukuu är en utmärkt plats för en helgkväll på stan; det är lätt att ta sig vart man än vill i Helsingfors. Restaurangen är tvådelad: baren är förvånansvärt mysig, men matsalen är hög och lite sunkig; den gammaldags präglade målningen eller den tama modernismen i matsalen fångar inte riktigt ögat. Förrätterna Bull Carpaccio ( 10 € ) och Moon Fish Platter ( 9,5 € ) var utmärkta, den senare var en besvikelse och den förra en besvikelse . Vitfisken och laxen i Fish Platter var nära perfektion och Carpaccio Platter bytte så småningom ägare med en bit sill . Däremot var det sillen som splittrade matgästerna; den som avstod från carpacciorätten tyckte att den var himmelsk och den som fick carpacciorätten tyckte att den var för stark och lite industriell i smaken. Carpaccion var lite intetsägande, lite för mjuk och konstigt symmetrisk i formen. Köttet saknade tuggmotstånd och i kombination med de tunna och symmetriskt formade bitarna väckte det misstankar om att det rörde sig om en industriell köttprodukt. Till huvudrätt beställde vi House Meatballs ( 16 euro) och Goat Cheese Salad ( 15 euro) . Köttbullarna hade en distinkt konsistens men var smaklösa och med en liknande sås var det den salta smaken som var den huvudsakliga smaken. Potatismoset smakade för långsamt kylande; den goda konsistensen på moset dolde inte den gamla smaken . På det hela taget var House köttbullar en tråkig maträtt men storleken var tillräckligt stor . Det var förbryllande att det inte fanns någon gurka i denna maträtt. Getostsalladen var också relativt tråkig. Den enda överraskningen i hela rätten var den stora mängden hasselnötter ; hasselnötterna väckte främst frågan : varför ? Jag kanske måste prova en annan gång i månaden; restaurangen har åtminstone ett företag och läget är bekvämt . business 9419 Allotria Work Tavastlandsvägen 68 Helsingfors 00550 Finland 60.1903 24.964001 work pref 050-5791400 http://eat.fi/restaurant/index/name /allotria http://www.allotria.fi/ Vi åt en trerätters lördagslunch på Alltrio och varje rätt hade tydliga svagheter, till och med fel. Våra förrätter var rostad halloumiost och rödbetscarpaccio och laxgravad i saltsjön ... Av våra förrätter var det bara Halloumi som var en succé. Den typiska översaltningen av halloumi var borta och osten var perfekt rostad . Rödbetorna kunde däremot ha fått mogna lite längre ; jag antar att carpacio inte skulle gnissla med tänderna . Laxens konsistens var också fantastisk; fisken, oavsett om den är gravad, rökt eller sushi, ska vara gaffelmogen eller åtminstone i tänderna. Fisken saknade också salt och hade fiskfett i sig och även om den inte smakade rå gick den tillbaka till köket. När vi lämnade tillbaka den första rätten till köket kom kocken och frågade varför, vi förklarade att fiskens konsistens inte stämde överens med mitt antagande om en tillagad, ätbar fisk.</w:t>
      </w:r>
    </w:p>
    <w:p>
      <w:r>
        <w:rPr>
          <w:b/>
          <w:color w:val="FF0000"/>
        </w:rPr>
        <w:t xml:space="preserve">id 96</w:t>
      </w:r>
    </w:p>
    <w:p>
      <w:r>
        <w:rPr>
          <w:b w:val="0"/>
        </w:rPr>
        <w:t xml:space="preserve">Mer om Alberta-klubbarna Calgary Flames och Edmonton Oilers har genomfört ett byte med fyra spelare. Flames förvärvade den erfarne tjeckiske försvararen Ladislav Smid och målvakten Olivier Roy från Oilers, medan den tjeckiske anfallaren Roman Horak och målvakten Laurent Brossoit också gick till Edmonton. Vilka är fördelarna för Flames? Miika Arponen : Smid tillför erfarenhet och rörlighet till Flames backlinje . Den erfarna försvararen kan spela nästan roll efter roll, och även om hans mål har varit blygsamma under sin karriär, är Smids puckspel solidt. Vilka är fördelarna för Oilers med bytet? Jani Maarala : Horak är ett bra tillskott till lagets lägre kedjor . I Brossoit får Oilers en potentiell förstahandsval back, även om den här säsongen inte har börjat på bästa möjliga sätt. Vad gjorde Ladislav Smid för Oilers? JM: Smid lyckades etablera sig som en av de bästa blockerarna i ligan efter sin ankomst i Chris Pronger-affären . Han var också en omtyckt personlighet i laget och en utmärkt lagspelare . Men Taylor Feduns uppgång och Philip Larsens goda spel gjorde affären möjlig . Vad uppnådde Roman Horak med Flames ? MA: Horak rättigheter överfördes till Flames i Tim Erixon handel från New York Rangers i vintern 2011. Den skickliga tjeckiska framåt har visat glimtar av briljans ibland, men hans prestationer har fortfarande varit blygsam, trots att de ges möjlighet att spela i toppskiktet. På drygt två säsonger har Horak spelat 82 ordinarie säsongsmatcher och gjort 5+13 poäng. Finns det några luckor kvar för Flames att fylla? MA: Egentligen inte. Med tillägget av Sean Monahan är Flames center forward situation bättre än väntat, och Horak tillbringade större delen av den tidiga säsongen på gården i AHL . Finns det några luckor kvar för Oilers att fylla? JM: Nej, med Fedun och Larsen som spelar bra är försvarssituationen i princip oförändrad och Smids avgång kommer inte att försvaga Oilers pack på ett eller annat sätt. Dessutom kommer Brossoit att ersätta Devan Dubnyk som lagets nummer ett på lång sikt, förutsatt att det inte sker något bakslag i utvecklingen. Effekter på andra spelare i Flames ? MA: På kort sikt kommer Horaks avgång inte att förändra situationen på något praktiskt sätt. I defensiven kommer Derek Smith och Shane O'Brien att få det svårare i och med Smids ankomst. I AHL öppnar Horaks avgång upp en ännu större roll för Markus Granlund, och på längre sikt kanske det ger honom en bättre möjlighet att bevisa sig själv i NHL. Effekter på andra spelare i Oilers ? JM: I slutändan kommer Oilers inte att förändras särskilt mycket . Oscar Klefbom kommer att få en plats i och med Smids avgång och på lång sikt kommer Darnell Nurse att fylla luckan efter Smid . På AHL-sidan kommer konkurrensen om målvaktsplatserna att hårdna och Richard Bachman kommer att få en bra målvakt i Brossoit . Vem vann bytet ? MA: Jag tror att vågskålen håller på att tippa till Oilers fördel. Smids lönepaket är betydligt tyngre än Horaks, så det finns mycket mer utrymme under lönetaket. Oilers har också tillräckligt med bredd i sitt försvar utan Smid, och klubben är inte i allvarlig konkurrens om Stanley Cup den här säsongen. Dessutom är målvakten Laurent Brossoit Oilers fick är mycket mer begåvad än Olivier Roy, som gick åt andra hållet, vilket säkert var en stor anledning till varför Oilers gick för honom i första hand, förutom lönen. Brossoit har potential att bli en toppmålvakt. JM: På lång sikt är Oilers starka i handeln. Laget fick potentiell hjälp i de nedre kedjorna och bytet möjliggjorde också förvärvet av Ilya Bryzgalov senare samma dag.</w:t>
      </w:r>
    </w:p>
    <w:p>
      <w:r>
        <w:rPr>
          <w:b/>
          <w:color w:val="FF0000"/>
        </w:rPr>
        <w:t xml:space="preserve">id 97</w:t>
      </w:r>
    </w:p>
    <w:p>
      <w:r>
        <w:rPr>
          <w:b w:val="0"/>
        </w:rPr>
        <w:t xml:space="preserve">Den mest synliga uppdateringen för användaren är uppgraderingen av standardskrivbordsmiljön till Unity med 3D-effekter, som du redan kan uppleva i den tidigare versionen av Ubuntu för bärbara datorer i miniformat. Om du inte är intresserad av ögongodis kan du enkelt byta till det gamla Gnome-skrivbordet som kallas Classic . Förutom uppdateringarna av den perifera programvaran har det nya Ubuntu ett bättre installationsprogram och förbättringar av applikationscentret . Ubuntus nya Linuxkärna 2.6.38 sägs utöka operativsystemets stöd för enheter avsevärt. Uppdateringarna nämner också att det ska bli lättare att använda en iPhone-telefon med det nya Ubuntu. Tidigare utvecklades Ubuntu även tillsammans med versioner som var anpassade för minidatorer och servrar. I och med dagens uppdatering slogs minidatorversionen ihop med Ubuntu och serverversionen döptes om till Ubuntu Server (tidigare Ubuntu Server Edition). Utvecklingsteamet har arbetat med 11.04 sedan mitten av augusti förra året.</w:t>
      </w:r>
    </w:p>
    <w:p>
      <w:r>
        <w:rPr>
          <w:b/>
          <w:color w:val="FF0000"/>
        </w:rPr>
        <w:t xml:space="preserve">id 98</w:t>
      </w:r>
    </w:p>
    <w:p>
      <w:r>
        <w:rPr>
          <w:b w:val="0"/>
        </w:rPr>
        <w:t xml:space="preserve">18 augusti 2011 Blåbärsgräddebullar Dessa bullar kan göras med eller utan blåbär eller bytas ut mot ett annat bär. En halv liter deg skulle ge 32 bullar, men jag använde hälften av den till en bulle och den andra hälften till en liten bulle. Fyllningen för grahamsprickan är därför här för 16 bullar .</w:t>
      </w:r>
    </w:p>
    <w:p>
      <w:r>
        <w:rPr>
          <w:b/>
          <w:color w:val="FF0000"/>
        </w:rPr>
        <w:t xml:space="preserve">id 99</w:t>
      </w:r>
    </w:p>
    <w:p>
      <w:r>
        <w:rPr>
          <w:b w:val="0"/>
        </w:rPr>
        <w:t xml:space="preserve">Exempel på karriärvägar Johanna , sångerska och gitarrist Redan som liten flicka var jag en hård sångerska. Jag hittade på nya texter till barnsånger och presenterade mina skapelser för en sexåring med fullständig hängivenhet, med flygande kjolpärlor. Senare, på bandskolan, hade vi vårt eget tjejband, där jag valdes ut som sångsolist. I och med det växte gnistan att göra musik och jag började tänka mer bestämt på min framtid inom musiken. Min dröm är att bli en framgångsrik musiker som fängslar publiken med sin originella stil. Att studera musik har breddat mina kunskaper mycket, jag har valt att spela gitarr och sjunga, och jag har kunnat fördjupa mig i bland annat låtskrivande och produktion. Redan i början av mina studier bildade jag ett band med inriktning på popmusik, där jag kan öva på att uppträda tillsammans och finslipa mina egna uttrycksförmågor. Som musiker är jag aldrig färdig, men jag har en stark tro på min potential. Ett skivkontrakt skulle vara bra och jag kan också överväga att studera musik vid ett universitet i Finland eller utomlands. Att undervisa i musik någon gång under min karriär skulle också kunna vara givande. Sampo , violinist Min karriär som violinist började när jag var fyra år gammal, då jag bad tomten om en violin i julklapp, inspirerad av ett musikprogram på TV. Efter flitiga studier började violinen långsamt producera vackert melodiska låtar. Mitt rykte steg snabbt och jag kunde visa upp mina färdigheter på alla skolfester. Det passade mig eftersom jag redan då hade ett starkt behov av att uppträda . Intensivt övande är ibland ensamt och ibland har jag tänkt på andra alternativ . Men jag har blivit fäst vid min fiol . Jag tar nu en dubbel examen och studerar för att bli musiker och student samtidigt. Det är bra att studera med likasinnade. Vi har en stor kammarmusikorkester med många olika instrumentalister. Studierna är mycket spelande ensam och tillsammans, men även teoristudier är viktiga. Vi har trevliga lärare som vi ibland uppträder tillsammans med. Mitt mål är att studera vid Sibeliusakademin nästa gång, där jag kan vidareutveckla mina violinkunskaper. Kanske kommer jag en dag att bli min egen tids Isaac Stern. Scrooge , trumpetare I mitt barndomshem hade min far en lång hylla full av skivor. Arkivet bestod huvudsakligen av jazz, blues, soul och folkmusik. Vårt vardagsrum var ofta fyllt av swingande låtar, och det är förmodligen där rytmerna kom till mig. Vid åtta års ålder fick jag min första trumpet. Jag har tränat trumpet i 12 år nu. Jag gick regelbundet i musikskola under hela min barndom och efter grundskolan sökte jag till Jyväskylä yrkeshögskola för musik. Mina studier har varit mycket varierande och jag har lärt mig många nya saker som jag kommer att ha nytta av i min karriär. Bland annat har spelandet i blåsarsektionen vid college, kompositions- och arrangemangsstudier och arbetslivserfarenhet i England breddat mina kunskaper och gett mig självförtroende. Kanske kan jag en dag sätta ihop mitt eget jazzband och spela på internationella arenor. Men det bästa är improvisationen, som jag övar varje dag. När jag plockar upp en trumpet, sätter munstycket mot läpparna, sluter ögonen och släpper loss, finns det inget som slår känslan.</w:t>
      </w:r>
    </w:p>
    <w:p>
      <w:r>
        <w:rPr>
          <w:b/>
          <w:color w:val="FF0000"/>
        </w:rPr>
        <w:t xml:space="preserve">id 100</w:t>
      </w:r>
    </w:p>
    <w:p>
      <w:r>
        <w:rPr>
          <w:b w:val="0"/>
        </w:rPr>
        <w:t xml:space="preserve">Silkemåleri Silkemåleri Silkemåleri Silkemåleri Även om silkemåleri i princip är mycket enkelt är det också en stor utmaning. Du kan aldrig helt kontrollera hur färgen appliceras, och det är det som gör silkemåleri så intressant. Klä den perforerade delen med tidningar och en frottéhandduk. Linda in silket löst i en bomullsduk eller ett silkespapper och se till att silket inte rör vid varandra. Linda paketet på en rulle och knyt det löst. Linda in paketet i frottéhandduk. Täck arbetet med aluminiumfolie för att förhindra att vattnet avdunstar och rinner ut över arbetet. Ånga i 1-4 timmar. Efter ångningen ska du ta bort alla rynkor, annars kan de finnas kvar . ( Effektivt ? ) Gutta : vattenbaserad och lösningsmedelsbaserad . Guttalinjen dras långsamt och försiktigt genom att du klämmer ihop flaskan . Se till att guttalinjen omger de delar du vill ha - vattnet kommer skickligt att lokalisera eventuella läckor . Kontrollera ditt arbete mot ljuset . Den vattenbaserade gutta - för värmehärdande färger - får inte ånga, hårdna och får inte lossna från tyget. Lossa tyget om det blir för blött (gutta måste vara torr!) 2. Spänn fast silket på ramen så att det inte ligger på underlaget. Stryk silket innan det spänns fast på ramen. Använd nålar, pinnar eller tejp. Spraya silket och sedan kan du fortfarande dra åt tyget. Du kan också behandla underlaget med salt . Blötlägg 25 g salt i 1 dl vatten och lägg lösningen i en burk. Applicera ett jämnt lager på silket eller måla bara de önskade områdena. När färgen är målad sprids den inte lika bra på saltet som på en ren trasa. Tvättteknik: - Du kan tvätta av färgen medan den fortfarande är lätt fuktig för att få lätta fläckar eller stänk på verket. Den svarta outlinern kan också tvättas bort utan att fixeras, vilket ger tyget ett blekt utseende. Alkoholteknik : - Denaturerad alkohol (t.ex. Sinol) ger tyget fläckar. En blandning av alkohol och vatten kan också användas. Teknik för konturering: - Konturering ger tydliga mönstergränser. Spridningen av färgämnet upphör vid gränsen . Det får inte finnas några luckor i kanten, annars sprids färgen till det angränsande området. Det är inte tillrådligt att torka den färgade gouachen som ska lämnas kvar i arbetet med en hårtork , eftersom partiklarna i medlet inte hinner fästa ordentligt på tyget och kalsongerna kan brytas av efter den första tvätten .</w:t>
      </w:r>
    </w:p>
    <w:p>
      <w:r>
        <w:rPr>
          <w:b/>
          <w:color w:val="FF0000"/>
        </w:rPr>
        <w:t xml:space="preserve">id 101</w:t>
      </w:r>
    </w:p>
    <w:p>
      <w:r>
        <w:rPr>
          <w:b w:val="0"/>
        </w:rPr>
        <w:t xml:space="preserve">Räsynukke Räsynukke är akustisk finsk altfolkpop med en avslappnad folkmusikkänsla. Räsynukke hoppas få lyssnarna att le och bli känsliga både på spelningarna och när de lyssnar på albumet. Det fina är att det två år gamla bandet trots sin korta ålder har ett eget sound som bygger på sångerskan Suvi Uras mjuka röst och akustiska instrument. RÄSYNUKKE S: " Skulle du kunna skriva en komposition med en gnisslande fräsch atmosfär? " J: " ? " S: " Du vet det där ljudet när du trampar på en frusen damm? " J: " Hmm, menar du något sådant här? " (föreställ dig x antal gitarrspel) S: "Ja! " Räsynukke är ett unikt band som hämtar influenser från många olika genrer och världen runt omkring dem. Kort sagt är deras musik akustisk finsk alt-folk-pop med en avslappnad folkmusikkänsla. Bandets historia började 2011 när Suvi Uura och Joonas Mustalahti gick till en park för att jamma. Avsikten var att bara spela för skojs skull, men jam-sessionerna resulterade i Räsynukes första låt Puistobiisi . Det musikaliska samarbetet började blomma och som ett resultat släpptes skivan Hajotaan pieniuhiljaa 2012. EP:n fick beröm på Sound's demo board och låten Mustavalkoinen spelades på YLEX:s new music night. Låtskrivandet fortsatte parallellt med de flitiga spelningarna och plötsligt fanns det två långspelande album med låtar. Debutalbumet Mosaic började spelas in sommaren 2013 och släpptes i januari 2014. Albumet spelades in, mixades och masteriserades av bandmedlemmen slagverkare-kontrabassist Jaakko Peltonen , och omslaget gjordes av gitarristen Joonas . Bandets sound kompletteras av gästmusikerna Laura Vähä-Ruona på cello och Emmi Tauriainen på violin . Det nya albumet har fått beröm och har även spelats i radio. Medlemmarna i Räsynuke är ambitiösa musikälskare. Deras samarbete är fruktbart och deras olika musikaliska bakgrunder återspeglas i slutresultatet. Nästa sommar kan man se Räsynukke i Kaustis, där de uppträder i showcase-serien 2014. Bandmedlemmarna tycker att det är en av de bästa sakerna med att göra musik att spela live. Räsynukke hoppas få lyssnarna att le och bli känslosamma både på spelningarna och när de lyssnar på albumet. I slutändan är dock känslan det viktigaste i musiken. Välkommen till webbplatsen! Som du säkert kan föreställa dig kan dessa sidor nämna ett eller två ord om alkoholhaltiga drycker! Enligt finsk lag måste man vara minst 18 år för att få dricka alkohol! Reklam och läsning om alkohol räknas också till denna kategori ...</w:t>
      </w:r>
    </w:p>
    <w:p>
      <w:r>
        <w:rPr>
          <w:b/>
          <w:color w:val="FF0000"/>
        </w:rPr>
        <w:t xml:space="preserve">id 102</w:t>
      </w:r>
    </w:p>
    <w:p>
      <w:r>
        <w:rPr>
          <w:b w:val="0"/>
        </w:rPr>
        <w:t xml:space="preserve">Artikelserie På en praktisk nivå skulle jag vilja att du visar var den evolutionära processen med naturligt urval "går fel", dvs. presenterar information som strider mot vetenskapens konsensus och/eller logik . 1 ) Primärt faktum: Organismer är ständigt föremål för mutationer, dvs. strukturella förändringar i DNA. Dessa mutationer kan vara fördelaktiga, skadliga eller irrelevanta beroende på sammanhanget. Mutationer och deras natur är i princip stokastiska och slumpmässiga , men de resultat som utmärker dem är det inte , vilket för oss till steg två : 2 ) Organismer med mutationer som är gynnsamma under de rådande omständigheterna har större chans att överleva och reproducera sig . Det finns helt enkelt inget annat alternativ, eftersom det skulle vara helt absurt att anta att organismer som föds med en högre överlevnadsgrad har större sannolikhet att dö ut . 3 ) Generation efter generation utsätts för faktorer som konkurrens och naturfenomen som rensar ut individer som inte är anpassningsbara . Hur små fördelarna/nackdelarna med slumpmässiga mutationer än är så har även små faktorer en kumulativ effekt under flera generationer. Detta beror på en enkel tillämpning av sannolikhetsmatematik: om individ A är intelligentare än individ B på grund av en gynnsam mutation, antar vi att A har en 2 procentenheter högre chans att överleva än B . Vem skulle du satsa på som vinnare? Om du svarar A är du på rätt spår, eftersom du inte bryter mot logikens eller vetenskapens grundläggande lagar. Vid vilken tidpunkt tar den kontinuerliga evolutionära processen mot en mer överlevnadsduglig och reproduktiv organism slut? Svar : 23.10.2008 På ett praktiskt plan skulle jag vilja att du visar var den evolutionära processen med naturligt urval "går fel", det vill säga där du presenterar information som strider mot vetenskapens konsensus och/eller logik. Det bör nämnas från början att den process med naturligt urval som du presenterar inte på något sätt är "evolutionär" eller till och med ursprungligen Darwins teori. Kreationisten 1 Blyth publicerade flera artiklar om naturligt urval flera decennier innan Charles Darwin publicerade The Origin of Species . 2,3 Det naturliga urvalet är därför egentligen en kreationistisk process som evolutionisterna bara har kopierat och döpt om . 1 ) Primärt faktum: organismer är ständigt utsatta för mutationer, det vill säga strukturella förändringar i DNA . Dessa mutationer kan vara fördelaktiga, skadliga eller obetydliga beroende på sammanhanget. Mutationer och deras natur är i princip stokastiska och slumpmässiga, men de resultat som utmärker dem är det inte, vilket för oss till steg två: Ja, mutationer förekommer. 4 De irrelevanta mutationer som du nämner brukar kallas neutrala, termen "irrelevant" är något missvisande. Det verkliga problemet är dock att begreppen "skadlig", "fördelaktig" och "neutral" avser själva organismen (fenotyp) och inte DNA:t (genotyp). Vi kreationister tar också hänsyn till genotypen. 2 ) Organismer med mutationer som är gynnsamma under de rådande omständigheterna har större sannolikhet att överleva och reproducera sig. Det finns helt enkelt inget annat alternativ, eftersom det skulle vara helt absurt att anta att organismer som är mer överlevnadsdugliga vid födseln har större sannolikhet att dö. Ja, naturligtvis ökar fenotypiskt gynnsamma mutationer överlevnaden, när denna gynnsamhet (förkortning för fördelaktig mutation) definieras som en ökning av överlevnaden under rådande förhållanden. 3 ) Generation efter generation utsätts för faktorer som konkurrens och naturfenomen som rensar ut oanpassade individer. Hur små fördelarna/nackdelarna med slumpmässiga mutationer än är så har även små faktorer en kumulativ effekt under flera generationer. Detta beror på ett enkelt faktum</w:t>
      </w:r>
    </w:p>
    <w:p>
      <w:r>
        <w:rPr>
          <w:b/>
          <w:color w:val="FF0000"/>
        </w:rPr>
        <w:t xml:space="preserve">id 103</w:t>
      </w:r>
    </w:p>
    <w:p>
      <w:r>
        <w:rPr>
          <w:b w:val="0"/>
        </w:rPr>
        <w:t xml:space="preserve">Den utrotningshotade Borneoelefanten, som tros vara nere på omkring tusen individer, lever i regnskogsreservaten på Borneo. Dessa små, fylliga och vänliga elefanter hotas nu av fragmenteringen av skogens livsmiljöer och förlust av livsmiljöer. Att rädda pandor, gorillor och tigrar handlar inte bara om att skydda utrotningshotade arter från utrotning, utan också om att hjälpa till att minska fattigdomen och förbättra livskvaliteten i lokalsamhällena.</w:t>
      </w:r>
    </w:p>
    <w:p>
      <w:r>
        <w:rPr>
          <w:b/>
          <w:color w:val="FF0000"/>
        </w:rPr>
        <w:t xml:space="preserve">id 104</w:t>
      </w:r>
    </w:p>
    <w:p>
      <w:r>
        <w:rPr>
          <w:b w:val="0"/>
        </w:rPr>
        <w:t xml:space="preserve">Roberto Luongo Språket i denna artikel eller delar av den har begärts att förbättras. Du kan hjälpa Wikipedia genom att förbättra språket i artikeln. Förtydligande: Förvirrande och icke-encyklopediskt språk, särskilt i den senare delen av artikeln Luongo var en stor talang redan som junior. Följaktligen utarbetade New York Islanders honom i den första rundan 1997. Han bokades som fjärde spelare. Det tog två säsonger efter reservationen innan han gick med i Islanders organisation . Luongo fick spela 24 matcher i NHL under sin första säsong . Inför säsongen 2000-2001 byttes Luongo tillsammans med Olli Jokinen till Florida Panthers, eftersom Islanders hade reserverat en annan toppmålvakt Rick DiPietro i reservdraften. I ett byte byttes Islanders forwards Mark Parrish och Oleg Kvasha till Islanders. Bytet, som gjordes av Islanders dåvarande GM "Mad" Mike Milbury, anses vara ett av de värsta i NHL-historien. Luongo gjorde sig genast känd i Florida och spelade som lagets första målvakt , under sin första säsong gjorde Luongo 47 räddningar med en enastående räddningsprocent på 92,0 % . Han var också Floridas första målvakt de tre följande säsongerna . Under NHL-lockouten tog Luongo ett sabbatsår och återvände igen 2005 som Floridas första målvakt . I juni 2006 var Luongo inblandad i en stor handel, där han handlades tillsammans med backen Lukáš Krajíček och en sjätte runda pick till Vancouver, varifrån anfallaren Todd Bertuzzi, målvakten Alex Auld och backen Bryan Allen gick till Florida. Lite senare Luongo undertecknade en fyraårig, $ 27 miljoner kontrakt med Vancouver. Under sin första säsong i Vancouver spelade Luongo inte mindre än 76 matcher med en räddningsprocent på 92,1 % och var den klara nummer ett målvakten. I slutspelet hade Luongo en räddningsprocent på över 94,0 % , men Canucks nådde ändå inte slutspelet . Följande säsong, 2007-08 Luongo spelade återigen över 70 matcher med en räddningsprocent på 91,7 % , men det räckte inte för Canucks som katastrofalt missade slutspelet . Under säsongen 2008-09 lättade Luongos spelbörda till 54 matcher där han gjorde utmärkta räddningar och Canucks återvände till slutspelet. Under säsongen 2009-10 spelade Luongo återigen 68 matcher med en räddningsprocent på 91,3 %, en hygglig grundserie, men kollapsade i slutspelet, där Canucks föll i den andra omgången, till Stanley Cup vinnande Chicago Blackhawks . I den serien släppte både Luongo och Chicagos Antti Niemi in många mål, men i slutändan överlevde Niemi med färre misstag. 2010-11 spelade Luongo ännu en fantastisk grundsäsong och stoppade puckar med 92,8 % noggrannhet, som han gjort så många gånger tidigare. Luongos förmåga som målvakt i slutspelet ifrågasattes dock eftersom han inte hade varit lika framgångsrik i slutspelet som han hade varit under ordinarie säsong. Den sista serien mot Boston Bruins gick till den sjunde och sista matchen , där Bruins satte flera träffar bakom Luongo och vann Stanley Cup , med Bruins målvakt Tim Thomas som satte locket på. Luongo visade dock att han kan lyckas även i slutspelet. Luongo inledde säsongen 2011-12 dåligt och den unge andremålvakten Cory Schneider tog hans plats som Canucks startmålvakt. I slutspelet spelade Luongo två matcher, som han båda förlorade och så den bästa målvaktsplatsen var definitivt Schneiders. Canucks slogs dock ut i den första omgången med Schneider i mål. När säsongen 2012-13 startade , sent och kortare än normalt på grund av lockouten , fanns det en konkurrenssituation i målet i Vancouver . Luongo hade tidigare varit den tydliga nummer ett målvakten .</w:t>
      </w:r>
    </w:p>
    <w:p>
      <w:r>
        <w:rPr>
          <w:b/>
          <w:color w:val="FF0000"/>
        </w:rPr>
        <w:t xml:space="preserve">id 105</w:t>
      </w:r>
    </w:p>
    <w:p>
      <w:r>
        <w:rPr>
          <w:b w:val="0"/>
        </w:rPr>
        <w:t xml:space="preserve">Jari Ketomaa håller sig kvar bland de tio bästa i de hårda förhållandena i Rally Portugal . Rally-VM i Portugal har bjudit på en exceptionell mängd dramatik tidigt i tävlingen, då både Citroëns och Fords ledande förare, fransmannen Sebastien Loeb och Jari-Matti Latvala, tvingades avbryta efter en krasch och tävlingsarrangörerna ställde in fredagskvällens specialsträckor på grund av exceptionellt våta väderförhållanden. Efter sju specialsträckor ligger de tre främsta, ledda av Citroën-föraren Mikko Hirvonen, knappt två och en halv minut bakom varandra. De åtta följande förarna, inklusive Jari Ketomaa som ligger på tionde plats, ligger inom tre minuter från varandra. Istället för dimma kör vi i ett moln och samtidigt öser det ner med regn. Vid floderna svämmar vattnet över vägen , kommenterade Ketomaa, som kör en Ford från ett privat brittiskt team.-Jag tror att den senaste gången ett VM-rally testade förarna så här hårt var för elva år sedan, här i Portugal, när Tommi Mäkinen tog hem segern ." Förhållandena blev sämre och sämre " -Ovanpå detta förlorade vi ledningen med mer än fyra minuter på dagens andra etapp, den sjätte i loppet, när motorn började gå på bara tre cylindrar. Problemet fortsatte på nästa etapp, men nu är bilen bra igen", sade Ketomaa , som föll från femte till tionde plats i totalen på den sjätte etappen. -Enligt väderprognosen kommer förhållandena att fortsätta att vara utmanande i morgon, så vi måste vara försiktiga för att hålla bilen på vägen. Jag tror dock att vi har potential att klättra upp till toppen av ledartavlan, även om podiet redan är så långt borta att det knappast är möjligt att nå det med hjälp av körning , sammanfattade Ketomaa.</w:t>
      </w:r>
    </w:p>
    <w:p>
      <w:r>
        <w:rPr>
          <w:b/>
          <w:color w:val="FF0000"/>
        </w:rPr>
        <w:t xml:space="preserve">id 106</w:t>
      </w:r>
    </w:p>
    <w:p>
      <w:r>
        <w:rPr>
          <w:b w:val="0"/>
        </w:rPr>
        <w:t xml:space="preserve">2011 har förklarats vara det internationella året för livländskt språk och kultur Publicerad 24.2.2011 International Friends of Livonians Association och det livländska kulturcentret i Riga ( L? võ Kult ? r sid? m ) har förklarat detta år vara året för livländskt språk och kultur. Valet av just detta år som festår har påverkats av ett antal kulturella, historiska och planerade händelser. År 2011 är det 150 år sedan den första grammatiken och ordboken för det livländska språket publicerades. Förutom grammatik och ordbok innehåller detta stora verk, som publicerades i S:t Petersburg i samarbete med A.J. Sjögren och F.J. Wiedemann, de första exemplen på livländsk folklore, skönlitteratur och andliga texter. För exakt 90 år sedan utkom den första boken som inte är en kyrkobok på liviska - L? võd ežmi lugdõbr?ntõz ("Första livländska läslistan") . För 80 år sedan startade med stöd av Academic Tribal Club den första livländska tidskriften L? För 75 år sedan beställde det estniska Akadeemiline Emakeele Selts (Akademiska modersmålssällskapet) den första livländska aapis från den livländska K?rli Stalte . För 20 år sedan inrättades den lettiska statliga kulturhistoriskt särskilt skyddade platsen L? I de lettiska lagarna erkändes libonierna som ett inhemskt folk i Lettland. År 2011 har det gått fem år sedan portalen livones.lv för livländskt språk och kultur lanserades, med information på livländska, lettiska och engelska samt viss information på estniska och finska. Det livländska språket och den livländska kulturen har inte bara ett historiskt värde, utan är också viktiga i dagens Lettland och förhoppningsvis även i Estlands, Finlands och andra länders kulturliv. De erbjuder erfarenheter som är relevanta både för vetenskap och för vardagslivet . I år publiceras den hittills mest omfattande ordboken i livländska, viriska och lettiska språket, författad av den mest framstående livländska språkforskaren i dag, professor emeritus Tiit-Rein Viitso . Den nya ordboken, som också innehåller det livländska språkets grammatik, är med sina autentiska språkprov ett utmärkt verktyg för att studera det livländska språket. I december förra året doktorerade Valts Ernštreits i livländska språk med en avhandling om utvecklingen av det livländska skriftspråket vid universitetet i Tartu. I år kommer avhandlingen att ligga till grund för publiceringen av en lettisk- och estniskspråkig volym om källorna till det livländska litterära språket. I Estland publiceras i år en omfattande internationell undersökning av livländsk historia, kultur och språk i samarbete med andra länder. Detta kompendium innehåller de senaste resultaten från lettiska, tyska, finska och estniska forskare. En omfattande antologi med livländsk poesi kommer att publiceras i översättning i Estland. Andra publikationer kommer redan i år. Under 2011 kommer det att anordnas flera evenemang på livländska språk i Lettland, Finland och Estland: internationella vetenskapliga konferenser och seminarier, utställningar, föreläsningar, boklanseringar etc. Året för livländskt språk och kultur organiseras av Livlands kulturcentrum och föreningen Livlands poesis vänner. De viktigaste partnerna i Estland är Fenno-Ugria, Tartus universitet, Estlands språkinstitut och Academic Native Language Society, i Lettland Lettlands vetenskapsakademi, Latvian Language Agency, Latvian Historical Museum etc. I Finland är de viktigaste partnerna bland annat. Tuglas Society , Eesti Maja - Estonia Center och Helsingfors arbetaruniversitet . För mer information om året och dess evenemang, vänligen kontakta koordinatorerna: i Lettland Valts Ernštreits ( valts@niceplace.lv , +371 26424566 ) i Finland Tapio Mäkeläinen ( tapio. makelainen@</w:t>
      </w:r>
    </w:p>
    <w:p>
      <w:r>
        <w:rPr>
          <w:b/>
          <w:color w:val="FF0000"/>
        </w:rPr>
        <w:t xml:space="preserve">id 107</w:t>
      </w:r>
    </w:p>
    <w:p>
      <w:r>
        <w:rPr>
          <w:b w:val="0"/>
        </w:rPr>
        <w:t xml:space="preserve">Den här forskningen är en del av diskursen om relationsmarknadsföring och fokuserar på de finska konstmuseernas kundrelationer. En särskild vinkel på ämnet är genomförandet av relationsmarknadsföring, eftersom forskningen är inriktad på vad museerna gör för sina kundrelationer i sociala mediers online-miljö. Till skillnad från en del av den tidigare litteraturen om ideella organisationer hävdar den här forskningen att den viktigaste intressentgruppen även för en ideell organisation är dess kunder. Sociala medier erbjuder en ny miljö för organisationer att nå enskilda kunder och skapa långsiktiga och interaktiva relationer. Det är dock inte enkelt att skapa en levande närvaro i sociala medier för en organisation, utan en genuin kommunikation och samskapande av värde kräver strategi, skickligt genomförande och mätning av resultaten för fortsatt utveckling. Forskningen genomfördes genom intervjuer med personal vid finska konstmuseer. Informanterna arbetade alla antingen med skapandet av museets närvaro i sociala medier eller bestämde om frågor som berörde den. Forskningen introducerar ett teoretiskt ramverk för relationsmarknadsföring på konstmuseer, inom ramen för sociala medier. Ramverket är uppdelat i tre delar; förutsättningarna för att skapa kundrelationer, byggandet av kundrelationer och underhållandet av kundrelationer. Det är genom dessa tre stadier av relationsmarknadsföring som egenskaperna hos de sociala medierna diskuteras vidare. Sammanfattning Den här forskningen bidrar till diskursen om relationsmarknadsföring och fokuserar på hanteringen av kundrelationer på finländska konstmuseer. Det särskilda perspektiv som valts för studien kommer från det praktiska genomförandet av relationsmarknadsföring, eftersom studien undersöker vad finska museer gör för sina kundrelationer i sociala medier. I motsats till tidigare litteratur hävdar den här studien att kunderna är den viktigaste intressentgruppen även för ideella organisationer . Museer håller på att förändras mot ett mer professionellt sätt att marknadsföra och förvalta sina produkter. Detta beror till stor del på trycket från minskande offentliga bidrag och ökade förväntningar. Museer, liksom många andra kulturorganisationer, förväntas överträffa sig själva när det gäller att attrahera nya kunder och samla in pengar. För att uppnå detta måste museerna tänka i kundtermer och hitta nya sätt att nå ut till kunderna . Intervjupersonerna i den här studien är anställda vid finländska konstmuseer som ansvarar för eller fattar beslut om verksamheten i sociala medier inom den egna organisationen. I studien presenteras en teoretisk ram för museers relationsmarknadsföring i sociala medier . Ramverket är indelat i tre delar: förutsättningarna för relationsmarknadsföring, uppbyggnad av kundrelationer och upprätthållande av kundrelationer. De sociala mediernas egenskaper granskas därför genom dessa tre stadier av relationsmarknadsföring. Publikationerna på nätet är upphovsrättsskyddat material och kan fritt läsas och skrivas ut för personligt bruk. Det är förbjudet att använda materialet för kommersiella ändamål.</w:t>
      </w:r>
    </w:p>
    <w:p>
      <w:r>
        <w:rPr>
          <w:b/>
          <w:color w:val="FF0000"/>
        </w:rPr>
        <w:t xml:space="preserve">id 108</w:t>
      </w:r>
    </w:p>
    <w:p>
      <w:r>
        <w:rPr>
          <w:b w:val="0"/>
        </w:rPr>
        <w:t xml:space="preserve">Mat på bordet I de gammaldags finska värdshusen dukades långa nakna bord som vid medeltida festmåltider med bröd, smör, hela djurkroppar, saltad fisk, öl i flaskor, sprit i flaskor med en bägare bredvid och färskost. Gästerna satt vid borden, skar köttbitar med sina egna knivar och turades om att dricka ur de gemensamma drickkärlen. Maten visades upp under hela bröllopet, i flera dagar. De fylldes bara på om en art tog slut. Bröllopsmiddagar av detta slag avnjöts i avlägsna områden fram till slutet av förra århundradet. Sedan dess har man serverat soppor utöver kalla rätter. Den vanligaste av dessa var ärtskott, som förblev huvudrätt på Karelska näset fram till 1900-talet. Gröt fanns också med på menyerna vid festmåltiderna, först korngröt, sedan risgröt. Gröt åt man senare med mjölk och sedan med den mer lyxiga russin-, plommon- eller blandade bärsoppan. Soppa och gröt åt man på träskedar från de vanliga trä- eller stenbadet. Om inte alla kunde sitta vid bordet samtidigt, åt man dem i flera skift. I takt med att rikedomen ökade köptes modernare bestick. Man försökte skaffa eller låna silverskedar, gafflar och knivar samt porslinstallrikar för bröllopsparet, prästen och de mest framstående gästerna, medan de andra fick nöja sig med sina skedar och knivar av trä. I mitten av 1900-talet blev det vanligt med en mängd olika porslinsfat och dricksglas och varje matgäst fick sin egen tallrik och sitt eget drickkärl. För stora fester var det fortfarande nödvändigt att låna porslin från grannarna, precis som man numera kan hyra bestick från cateringfirmor. Med början i västra Finland och senare även i S:t Petersburg infördes nya maträtter via bönderna. Till en början var sådana nyheter, som t.ex. lådor och köttbullar, pajrätter, sedan blev de söndagsrätter och slutligen vardagliga rätter i takt med att nya delikatesser fick fäste . Husets kvinnors färdigheter räckte inte längre till för att tillaga de nya typerna av pajer och för att mata de många hundra gästerna vid stora bröllop, och därför var huset tvunget att förlita sig på cateringfirmor, skickliga kvinnor som ofta hade lärt sig den gentlemannamässiga matlagningskonsten som tjänare i städer eller på gods. Istället för ett sittande bord lades maten ut på ett stående bord, varifrån gästerna samlade sin mat och satte sig vid små bord för att äta. Öl och sprit var aldrig en bristvara vid de många dagars bröllop i gamla dagar . Staden försåg också de rika bondebröllopen med finare alkoholhaltiga drycker. På grund av den rikliga alkoholkonsumtionen utbröt ofta bråk vid bröllopen. I äldre bröllopsbeskrivningar sägs det ibland att männen inte ansåg att ett bröllop var ett riktigt bröllop om de inte hade fått och gett några blåmärken . På 1800-talet blev sprit- och penningmässorna, där försäljningen av drycker var det huvudsakliga programmet och som hölls för att tjäna pengar av de fattiga, en olägenhet med slagsmål och mord . Också på 1800-talet, i södra Österbotten, brukade knivjunkies vara skvallrarnas gäster på de stora bröllopen för att skvallra och slåss. Men 1866 års förbud mot hemmabrännning av alkohol, väckelserörelserna, nykterhetsrörelsen och förbudslagen 1919-1932 satte stopp för den överdrivna användningen av alkohol vid bröllop. Inte alla bröllop på landsbygden var förr i tiden flerdagars middagar , även om det finns många uppgifter om sådana . De fattigaste gifte sig bara och hade inga fester .</w:t>
      </w:r>
    </w:p>
    <w:p>
      <w:r>
        <w:rPr>
          <w:b/>
          <w:color w:val="FF0000"/>
        </w:rPr>
        <w:t xml:space="preserve">id 109</w:t>
      </w:r>
    </w:p>
    <w:p>
      <w:r>
        <w:rPr>
          <w:b w:val="0"/>
        </w:rPr>
        <w:t xml:space="preserve">Meny Category Archives : överkänslighet Min dag började lite trögt idag när klockan ringde igen vid sex och jag kunde inte ha gått upp . Jag gick upp ändå och med ögonen fortfarande korsade jag satte på mina sneakers och gick för en annan morgonpromenad . Idag gick jag en lite kortare promenad, ungefär en halvtimme, men det var bra att börja dagen. Frukosten var tyvärr inte lika lyckad - maca-pulvret i smoothien gav mig så ont i magen att jag var på jobbet två gånger och funderade redan på att gå hem . Så jag tog en paus för ett tag sedan från Maca och nu när jag har försökt ta in det i min kost igen kämpar min mage emot. Riktigt irriterande . Jag vet inte om det beror på att kroppen har vant sig vid att vara "för mycket" borta från den eller om det också beror på diagnosen celiaki. Kanske är min mage på något sätt så känslig nu på grund av spannmålen att den inte tål maca? ( Jag har fortfarande inte fått en endoskopi, tack vare den fantastiska sjukvården ... ) Trots svullnaden och andra äckliga saker, gick min gymträning bra idag. Idag tränade jag bröst, axlar och sträckare : Tryck ner i stabila sträckare Push-up bakom huvudet med min egen vikt Dips med min egen vikt Speciellt den lutande bänken gick riktigt bra idag och nästa gång kan jag försöka lägga till några fler vikter, yay ! Jag är fortfarande väldigt nöjd med gymmet, det är en bra atmosfär :D Jag funderar verkligen på att ta en sommarsession där, nu när jag kan få det till ett relativt bra pris. I omklädningsrummet hälsar främlingar på dig och du kan verkligen träna i lugn och ro - ingen bryr sig om vad jag gör där. På mitt eget gym är stämningen ibland lite för "ytlig" när folk kommer till gymmet i bättre kläder bara för att se bra ut och särskilt kvinnorna mäter dig från topp till tå och sedan börjar fråga vilka vikter du använder. Det är lite frustrerande. Att jämföra sig med andra är enligt min åsikt helt dumt och man vinner ingenting på det. Alla ska träna på sin egen nivå och på det sätt de vill. Att imitera andra och ladda hemska vikter vinner ingenting om tekniken blir lidande på bekostnad av den . Efter utbildning matmask Blogg relaterad till sådan info att förstasidan nu har en länk till fliken där det finns en introduktion till mig om mig själv . Där kan du sedan både gamla och nya läsare att besöka läsa, om du vill veta mer om vem som är här på andra sidan av skärmen är rätt . Dessutom har jag försökt att göra kommentera till dig nu så enkelt som möjligt , eftersom jag vet att det är en del negativ feedback har kommit . När du kommenterar på min blogg behöver du inte ens ett smeknamn utan du kan kommentera anonymt, om du så önskar . Detta kräver naturligtvis att kommentarsfältet förblir lika ren som tidigare och kakkakommenteilta undviks ! Monna har skrivit ett bra inlägg om ämnet, läs det och ge din sakliga feedback, som sedan kommer att skickas vidare! Målet är att göra Fitfashion så funktionellt som möjligt och vi arbetar hårt hela tiden för att uppnå detta, men det kräver lite tålamod från oss alla :) Du kan också ge feedback om webbplatsens funktionalitet etc. i min bloggs kommentarsfält om du vill . Vad fungerar / vad fungerar inte , vad skulle du vilja ha mer / vad saknas etc. :) ...celiaki . Det var trots allt orsaken till mina absurda magsmärtor. Och jag var helt säker på att det inte var spannmålen. Jag antar att de ärftliga faktorerna gjorde sitt jobb. I måndags gick jag till ett blodprov, vars resultat jag fick veta i går när jag var i Helsingfors. Om jag minns rätt så måste ett visst värde vara under 7 för att vara negativt, 7-10 för att vara svagt positivt och över 10 för att vara en ganska stark diagnos. Jag tror att mitt värde var 128 . Exakt 100 %.</w:t>
      </w:r>
    </w:p>
    <w:p>
      <w:r>
        <w:rPr>
          <w:b/>
          <w:color w:val="FF0000"/>
        </w:rPr>
        <w:t xml:space="preserve">id 110</w:t>
      </w:r>
    </w:p>
    <w:p>
      <w:r>
        <w:rPr>
          <w:b w:val="0"/>
        </w:rPr>
        <w:t xml:space="preserve">Alkohol och viktminskning Jag slutade dricka alkohol nästan helt och hållet när jag blev gravid ( min son föddes i november 2005 ) . Ja, helt och hållet under graviditeten förstås, men även efter det har jag druckit en öl eller två kanske en eller två gånger per år ( en fruktansvärd svamp ) . Jag har märkt att jag mår bättre utan alkohol, även om sorg är en del av min natur, har den inte varit så djup och hopplös som den var när jag drack alkohol ( är det inte sant att om du är deprimerad när du börjar dricka, så tredubblar alkoholens effekt fortfarande det dåliga humöret ). Den främsta anledningen till att jag har slutat med alkohol är barnet, jag tycker inte att barn och alkohol hör ihop (åtminstone inte ännu i skolåldern), och jag har inte känt något behov av att dricka (noll cola då dricker jag för det också) - jag blev verkligen förvånad över hur lätt det var att sluta med det, när jag satt på kvällen minst tre gånger i veckan innan ... Om bara det var lika lätt att sluta med tobaken Men jag tror knappast att en flaska eller två kommer att leda någon i fördärvet nu, kost eller på annat sätt. Den här kvinnan, å andra sidan, tänker för lite på att dricka alkohol På helgerna vill jag roa mig med mina vänner och det innebär ofta alkohol. Jag har dock en sjukdom som gör att jag dricker högst fem portioner alkohol per kväll och jag blir inte full av den mängden alkohol. Men de kvällarna glömmer jag Kiloklubben, särskilt om jag vet att jag nästa dag ska jogga eller motionera på annat sätt. Henne onsdag den 8 juli 2009 10:28 Jag har varit med i Kiloklubben i över ett år och ja, den tiden har öppnat mina ögon för att tänka på min egen ölkonsumtion. Jag har alltid vetat att öl ger energi ... Jag har sällan fastnat vid en öl när jag har haft chansen ... men nu, under året, har jag druckit mindre och mindre ... Jag har helt övergått till lättöl om jag vill ha öl . Det är synd att den inte finns tillgänglig överallt även i dag . Dry cider har också en rimlig mängd energi så jag har minskat konsumtionen av dem . Skälen är hälsa, ekonomi och viktkontroll . Jag har inte blivit en absolutist, ja, när man är med vänner kan man ta lite om man känner för det. Men det händer mindre ofta, kanske en gång i månaden. Jag har helt undvikit att bli full. Jag brukade dricka en öl eller två när jag åt på restaurang, nu har jag gått över till pepsi max . Nattklubbar och pubar är mycket sällsynta, en gång om året för en speciell händelse . I höst kommer jag förmodligen att åka nästa gång när jag tar examen från universitetet. Min alkoholkonsumtion har inte förändrats sedan jag började gå på klubbar, jag dricker inte annan alkohol än vin, men jag dricker ett glas nästan varje dag. Merry Klubiemäntä Om nom nom nom nom nom nom på onsdag, 8. Juli 2009 kl. 10:56 Tack för dina kommentarer till de som redan har svarat här . Jag har själv nästan helt slutat med alkohol . Under flera år hade jag ett mycket livligt studentliv . Vid ett tillfälle märkte jag bara att mina baksmällor har blivit värre och att jag spenderar otroligt mycket pengar på alkohol . När jag sedan lite senare började gå ner i vikt, så höll sig alkoholen borta från bilden när det var så mycket energi . Jag är ingen absolutist, ibland tar jag en och ibland fler, men ganska sällan. Det kan gå flera månader utan att ta några och sedan kan det vara så att jag någon vecka tar några på några dagar om det är några händelser. Jag har själv gått över till en "bättre kvalitet" på alkoholen. Så inte längre den billigaste finska lagerölen utan snarare en bra tjeckisk mörk öl så att du får smaksensationen på samma gång. Hippis58 Hälsa först ! onsdag , juli 8, 2009 at 11:00 Min alkoholkonsumtion har blivit mycket sällsynt men jag lider inte av depression och ingen annan grumpy har inte varit ! Jag dricker bara cider, några flaskor per år! Det är om</w:t>
      </w:r>
    </w:p>
    <w:p>
      <w:r>
        <w:rPr>
          <w:b/>
          <w:color w:val="FF0000"/>
        </w:rPr>
        <w:t xml:space="preserve">id 111</w:t>
      </w:r>
    </w:p>
    <w:p>
      <w:r>
        <w:rPr>
          <w:b w:val="0"/>
        </w:rPr>
        <w:t xml:space="preserve">Misstro hindrar bevarandet av Saimaa-ringsälar Det finns fortfarande motstånd mot begränsningarna av bevarandet av Saimaa-ringsälar . Motståndet kan bero på misstro mot beslutsfattandet, enligt en undersökning från Åbo universitet om attityderna till Saimaa-ringsälar och bevarandet av dem . Det råder ett allmänt negativt klimat. Enligt doktor Minttu Jaakkola, som ledde studien, litar de olika aktörerna inte på varandra. Lokalbefolkningen fruktar att beslutsmakten kommer att överföras till huvudstadsregionen och EU, att den lokala rösten inte kommer att lyssnas på och att forskning och expertinformation kommer att undanhållas. Attityderna till den ringade sälen i Saimen analyserades genom pressbevakning och intervjuer . Undersökningen är en del av ett större EU-finansierat projekt om Saimaa-ringsälen, vars nästa forskningsrapport kommer att publiceras om fyra år. Skicka nyheter till en vän Nyheter Etelä-Saimaa: misstro hindrar bevarandet av Saimenas ringade säl Det finns fortfarande ett motstånd mot restriktioner för bevarandet av Saimenas ringade säl . Detta kan bero på misstro mot beslutsfattandet, enligt en undersökning från Åbo universitet om attityder till Saimenas ringade säl och dess bevarande . Det finns ett allmänt negativt klimat . Enligt doktor Minttu Jaakkola, som ledde studien, litar de olika aktörerna inte på varandra. Lokalbefolkningen fruktar att beslutsmakten kommer att överföras till huvudstadsregionen och EU, att den lokala rösten inte kommer att lyssnas på och att forskning och expertinformation kommer att undanhållas. Attityderna till den ringade sälen i Saimen analyserades genom pressbevakning och intervjuer . Undersökningen är en del av ett större EU-finansierat projekt om Saimaa-ringsälen, vars nästa forskningsrapport kommer att publiceras om fyra år. Kommentarer 8 ppl Vill du rapportera ett olämpligt meddelande? Viking 7.6 . 13:54 1 vonPatti skrev : Eero Laaksonen skrev : Nu vore det en bra idé att stoppa detta fullständigt löjliga och överbeskyddade skydd av den ringade sälen här i Saimen, innan EU förbjuder vanliga medborgare att röra sig och fiska i hela Saimenområdet. Finns det ingen vettig person som vågar säga att vi redan har gått för långt när det gäller att skydda sälar? EU går bakom ryggen på EU i dessa skyddsskandaler. I Estland kan vargen jagas relativt fritt och vargen är inte på gränsen till utrotning i Estland, men populationen är mycket livskraftig. Saimaa-ringsälen skiljer sig inte från Ladoga-ringsälen , men den råkar bara bo i Saimaa och inte i Ladoga . Saimaa-ringsälen och Ladoga-ringsälen är olika stammar och kan inte korsas med varandra , MOT . huh huh vonPatti 6.6 . 18:25 9 Sälbiologerna har utvecklat ett skydd för sig själva. Bra lön , sommartid tjänstgör man på Saimen med motorbåt och behöver inte ens köpa bensin själv , övertidstimmar ackumuleras fint . När vädret blir sämre på hösten är det dags att dra sig tillbaka till varma inomhusutrymmen för vintern . Har någon hört att sälforskarna har haft en kollektiv förhandling ? vonPatti 6.6 . 18:13 9 Eero Laaksonen skrev: Nu skulle det vara värt att stoppa detta fullständigt löjliga och överdrivna skydd av sälen här i Saimen, innan EU förbjuder vanliga medborgare att röra sig och fiska i hela Saimenområdet. Finns det ingen vettig person som vågar säga att vi redan har gått för långt när det gäller att skydda sälar? EU går bakom ryggen på EU i dessa skyddsskandaler. I Estland kan vargen jagas relativt fritt och vargen är inte på gränsen till utrotning i Estland, men populationen är mycket livskraftig. Den ringade sälen från Saimaa skiljer sig inte från Svalbard-sälen, den ringade sälen från Saimaa är en</w:t>
      </w:r>
    </w:p>
    <w:p>
      <w:r>
        <w:rPr>
          <w:b/>
          <w:color w:val="FF0000"/>
        </w:rPr>
        <w:t xml:space="preserve">id 112</w:t>
      </w:r>
    </w:p>
    <w:p>
      <w:r>
        <w:rPr>
          <w:b w:val="0"/>
        </w:rPr>
        <w:t xml:space="preserve">Fri kylning speciellt för lokaler som är öppna dygnet runt Fri kylning kan vara direktkylning, där den svala utomhusluften används för att kyla lokalerna. Ett sådant system utnyttjar utomhusluftens kyla på bästa sätt . Enligt Unto Hakkarainen är nackdelen att luftfuktigheten i det utrymme som ska kylas följer direkt luftfuktigheten i utomhusluften och är därför inte en genomförbar tillämpning om det utrymme som ska kylas inte bara har krav på temperatur utan också på luftfuktighet . Fuktkontrollen kan förbättras genom att använda en separat kylluftkrets för den luft som ska kylas, där kylkraften från uteluften tillhandahålls av en luft-till-luft-värmeväxlare . I bostads- och kontorsbyggnader har fri kylning använts som nattkyla med hjälp av luftkonditionering, vilket har "laddat" strukturerna med kylkapacitet för dagtid . Den mest typiska tillämpningen av fri kylning är att använda indirekt fri kylning i kylvattenkretsen för att kyla kylsystemvattnet i serie med kompressorkylning . Fri kylning uppnås här med hjälp av en värmeväxlare. Det är viktigt att fri kylning och kompressorkylning kan användas samtidigt för att uppnå den längsta årliga perioden av fri kylning . "Fri kylning lämpar sig väl för lokaler där det finns en kontinuerlig värmebelastning dygnet runt året runt, vanligtvis kraft- och datacenter, där fri kylning numera nästan alltid används. Vid utformning och dimensionering av fri kylning är det viktigt att komma ihåg att den högsta möjliga temperaturen på kylmediet ger bästa prestanda och längsta årliga livslängd. För att garantera en konstant rumstemperatur på till exempel 24 ºC behövs alltid kompressorkylning, eftersom utelufttemperaturen under de varmaste värmeperioderna kan stiga över 30 ºC och fri kylning inte kan användas. Förutom den nästan gratis kylningsenergin förlänger fri kylning kompressorernas livslängd, minskar underhållskostnaderna och sparar naturligtvis den elektriska energi som kompressorn använder. Byggkostnaderna för ett fritt kylt system är 10-20 % högre än för ett konventionellt kylsystem och behovet av extra utrymme är minimalt, vilket gör att lösningen även lämpar sig för renoveringsprojekt. De extra investeringskostnaderna återvinns snabbt i form av minskade driftskostnader. Den kalla luft som produceras av det fritt kylda systemet produceras enbart till priset av pumpens energi. DI Unto Hakkarainen</w:t>
      </w:r>
    </w:p>
    <w:p>
      <w:r>
        <w:rPr>
          <w:b/>
          <w:color w:val="FF0000"/>
        </w:rPr>
        <w:t xml:space="preserve">id 113</w:t>
      </w:r>
    </w:p>
    <w:p>
      <w:r>
        <w:rPr>
          <w:b w:val="0"/>
        </w:rPr>
        <w:t xml:space="preserve">Barytonen Esa Ruuttunen släppte ett album med psalmer tillsammans med en cellokvartett vid en konsert i Lauttasaari kyrka . Cellovirtuosen Seeli Toivio , Ulla Lampela, som är känd som cellist i Temperakvartetten, och cellobröderna Jussi Makkonen och Matti Makkonen bildar kvartetten, vars unika och fylliga klang kröns av barytonen Esa Ruuttunen . Skivan innehåller många pärlor av andlig musik, såsom Koska valaissee kointähtönen , Mua sipeis suojaan kätke och Come with me Lord Jesus . Esa Ruuttunen har också spelat in de flesta av psalmerna på skivan för första gången, och de har fått nya, fräscha arrangemang av Matti Makkonen.</w:t>
      </w:r>
    </w:p>
    <w:p>
      <w:r>
        <w:rPr>
          <w:b/>
          <w:color w:val="FF0000"/>
        </w:rPr>
        <w:t xml:space="preserve">id 114</w:t>
      </w:r>
    </w:p>
    <w:p>
      <w:r>
        <w:rPr>
          <w:b w:val="0"/>
        </w:rPr>
        <w:t xml:space="preserve">Yttrande om FISHMAN ACOUSTIC MATRIX NATURAL I genomsnitt tycker användarna att FISHMAN ACOUSTIC MATRIX NATURAL är mycket praktisk.De gav den ett mycket högt betyg för dess tillförlitlighet och robusthet. , Men åsikterna skiljer sig åt Om du har ett problem eller behöver hjälp med en fråga i Diplofix-forumet kan forumet hjälpa dig att välja mellan FISHMAN ACOUSTIC MATRIX NATURAL och en annan produkt Användarna tycker att den är mycket effektiv. , Men här har de alla samma åsikt Särskilt billigt Kontrollera kompatibiliteten med FISHMAN ACOUSTIC MATRIX NATURAL i bruksanvisningen innan du köper Lätt att använda Användarna ställde följande frågor : Är ACOUSTIC MATRIX NATURAL lätt att använda? Betyget är 10/10 om FISHMAN ACOUSTIC MATRIX NATURAL är mycket användarvänlig.Det genomsnittliga betyget är 8,5 och standardavvikelsen är 2,93.Hög prestanda Användarna ställde frågan : Är ACOUSTIC MATRIX NATURAL mycket bra? 6 användare gav den 0 av 10 på en skala från 0 till 10. Betyget är 10/10 om FISHMAN ACOUSTIC MATRIX NATURAL i sin domän är den bästa på en teknisk nivå, den som erbjuder den bästa kvaliteten eller har det största utbudet av alternativ. Det genomsnittliga betyget är 8,5 av 8,5 möjliga och standardavvikelsen är 2,93. Tillförlitlighet Användarna ställde frågan : Är ACOUSTIC MATRIX NATURAL verkligen tillförlitlig, hållbar? Betyget är 10/10 om du tycker att FISHMAN ACOUSTIC MATRIX NATURAL är en robust produkt som kommer att hålla länge innan den går sönder. Genomsnittsbetyget är 8,5 och standardavvikelsen är 2,93. Bra värde för pengarna Användarna ställde frågan: Är ACOUSTIC MATRIX NATURAL bra värde för pengarna? Betyget är 10/10 om du tycker att FISHMAN ACOUSTIC MATRIX NATURAL är riktigt bra för pengarna med tanke på dess funktioner.</w:t>
      </w:r>
    </w:p>
    <w:p>
      <w:r>
        <w:rPr>
          <w:b/>
          <w:color w:val="FF0000"/>
        </w:rPr>
        <w:t xml:space="preserve">id 115</w:t>
      </w:r>
    </w:p>
    <w:p>
      <w:r>
        <w:rPr>
          <w:b w:val="0"/>
        </w:rPr>
        <w:t xml:space="preserve">Måndag 29 augusti 2011 I år har jag haft möjlighet att hålla Rawfood workshops i Kalix , Piteå , Luleå , Kiruna , Rovaniemi , Kouvola och Östersund . Nu är det min tur att komma till min hemstad. Jag kommer att hålla tre kurser under hösten , varav två är vardagsmat ABC och en är en festmåltid i gott sällskap . Jag kommer att lära ut metoder för att klara vardagen med raw food. Målet är att laga mat som hela familjen äter, och när det gäller en bankett får du lära dig att laga en spektakulär och utsökt måltid som du kan servera dina middagsgäster utan att nämna dess hälsoeffekter. Framför allt måste du förstå att mat är kärlek i ätbar form! Låt oss komma ihåg att maten måste vara utsökt och vacker, oavsett om den är till vardags eller till fest! Priset för kursen är 120 € inklusive ingredienser och moms . Du kan anmäla dig på aquateam@aquabalancing.fi eller ringa mig på 045-1386432 . Varje kurs har plats för 12 personer enligt principen först till kvarn. När du registrerar dig får du ett kontonummer för att betala kursavgiften . Lördag 27 augusti 2011 Vi tömde frysen och hittade oväntat en påse tranbär från förra året. Jag gjorde en efterrätt som ser ut som pajfyllning . Men det är mindre nötter och kokosfett så att konsistensen inte blir för syrlig. Onsdag 24 augusti 2011 Åkte till Uleåborg för att äta på Fitwok . Idén var rolig och enkel . Välj ris, nudlar eller grönsaksbas . Efter det kan du välja så många tillbehör som du vill och fortfarande en sås . Maten kom snabbt och var god. Inte råa förstås, men de gav inspiration till detta recept. Så handlingen är densamma, börja med att vrida nudlar från zucchini med en grönsakssås. Tillsätt sedan det du har i skåpet eller i grönsaksträdgården och blanda såsen med det.Fitwoks teriyakisås var min favorit. Så jag blandade sojasås, ingefära, syra och sött tillsammans med sesamfrön i en mixer. Blanda allt och låt marinera eller ät genast. Jag använde grönkål, så det är bättre att låta den marinera i några timmar så att syran hinner mjuka upp bladen. Annars är det bara att gå direkt till bordet! Pochering Zucchininudlar Morotssås Hackad grönkål (vilken sort som helst) Sås 2 dl sesamfrön 1 dl vatten 1 dl sojasås 1/2-1 dl citronsaft 5 dadlar 2 msk olivolja ingefära, färsk eller pulver Blanda till en jämn tjock sås. Om såsen är för tjock, tillsätt lite vatten. Rör ner såsen i grönsakerna . Bon appetit ! tisdag 23 augusti 2011 Rödbetorna är nästan klara i vår grönsaksodling, liksom morötter och grönkål . Pastinakerna väntar fortfarande på att skördas. Vi har länge gjort fantastiska gröna smoothies av grönkålen. Det här är första sommaren som Riitta och jag har en riktig grönsaksträdgård. Vi håller på att bygga en sommarstuga och planerar att tillbringa somrarna i stugan från och med nu. Sommaren har varit bra på byggarbetsplatsen. Jag har lärt mig glädjen att bygga! Den glädjen har strålat in i resten av mitt liv, min kropp har förblivit smidigare än någonsin, trots den korta träningen. Efter allt bärande och lyftande av säckar och balkar skulle man kunna tro att kroppen skulle stelna, men det har den inte gjort. Nu är det dags att leta efter nya varianter på rödbetor, zucchini och morötter. Idag försökte jag göra en smulig sås som kan serveras med ris om du inte är 100% raw food . Idén påminner mig om brödbitar men jag tillsatte tillräckligt med vatten för att göra en sås . Måndag 15 augusti 2011 Det var länge sedan jag skrev trots att jag fortfarande är på sommaruppehåll . Vi var i Östersund för en Astanga Yogakurs och Rawfood.</w:t>
      </w:r>
    </w:p>
    <w:p>
      <w:r>
        <w:rPr>
          <w:b/>
          <w:color w:val="FF0000"/>
        </w:rPr>
        <w:t xml:space="preserve">id 116</w:t>
      </w:r>
    </w:p>
    <w:p>
      <w:r>
        <w:rPr>
          <w:b w:val="0"/>
        </w:rPr>
        <w:t xml:space="preserve">Häxkonst 15.4.2011 | Juha Heinilä Det får inte finnas någon bland er som låter sin son eller dotter gå genom eld, eller som gör trollformler, spå tecken, utövar häxkonst eller trolldom, som läser trollformler, frågar de dödas andar eller vise män, eller vänder sig till de döda. Ty var och en som gör sådana saker är en styggelse för Herren ( 5 Mosebok 18: 10-12 ) I norra delen av landet 23.4.2011 förekommer det eden ( bål ) för att driva ut häxor och demoner . Österbotten tar häxor och demoner på allvar, men hur ser man på häxor och demoner i resten av Finland? Skulle häxkonst vara att önska andra ont? I denna mening är det inte bra att tala fördömande eller stigmatiserande ord i stället för att välsigna . Horoskop kan kanske ses som ett försök att manipulera Gud och ta Guds roll. Horoskop här kanske tar Guds roll i den meningen att de talar gudomliga, stigmatiserande eller framtidsdirigerande ord i en manipulativ mening. Rapportera ett trakasserande meddelande Skicka mig en kopia till denna e-postadress . Juha Heinilä | 15.4.2011 18:15:09 Anne Mikkola tack för din kommentar! Ja, att önska ont om andra är häxeri och kanske också att önska att djävulen ska göra det.Olika eder är också häxeri.Jag förstår inte riktigt att manipulering av Gud är häxeri, men att sätta sig själv över Gud är det.Är all spådom häxeri? Är spådomar i Guds namn också häxeri? Skicka mig en kopia till denna e-postadress . Anne Mikkola | 15.4.2011 18:39:13 Är inte manipulation av Gud att sätta sig själv över Gud? Jag har i alla fall gjort en hel del spådomar i jobbet, och det finns även andlig spådom. Jag vill gärna tro att det inte bara är häxeri :- ) Rapportera trakasserier Meddelande Skicka mig en kopia av den här e-postadressen . Juha Heinilä | 15.4.2011 18:43:39 Anne , Jag tror att vi inte kan manipulera Gud. Det finns många olika sorters spådomar . Åtminstone är spådomar från kort häxeri . Meddelandevarning Skicka mig en kopia av denna e-postadress . Mauno Peltonen | 15.4.2011 19:02 :40 Detta är ännu en av de tydliga bibliska principer som de flesta "kristna" inte tar på allvar. Det finns "trullar", påskvittrar, midsommarkakor, älvor, jultomtar etc. Faktum är att nästan alla "kyrkliga helgon" är fulla av hedniska symboler. Och prästerna är inte alls bekymrade över en sådan praxis! Kan medlemmarna i en sådan församling fortfarande kallas kristna? Rapportera ett meddelande om trakasserier Skicka mig en kopia till den här e-postadressen . Martti Pylkkänen | 15.4.2011 19:29:41 Ännu i dag uppträder små barn som "trullar" i samband med lövhyddohögtiden i de nordiska länderna. Jag anser att denna sedvänja inte kan generaliseras till häxkonst. Men jag skulle vilja peka på något som med rätta kan kallas för häxans återkomst, som har blivit en stor succé i Europa och Amerika. Detta fenomen är boken med samma namn, Harry Potter, som det har gjorts många filmer om och vars premiärer inväntas av stora skaror av åskådare. Genom denna Harry Potter-bokserie har den gamla wiccan-religionen blockerats runt om i världen. I Amerika har den visats i nästan alla offentliga skolor. Stora förlag förser skolor med Harry Potter-material. Lärarna uppmuntras att läsa böckerna högt. Det är på detta sätt som häxkonst sprids i en otrolig takt. Den före detta satanisten Wiliam Schnobelen har sagt att det inte finns någon skillnad mellan häxkonst, wicca och satanism. Jag är förvånad över den vurm som omger Harry Potter-boken, som är en riktig bästsäljare i hela världen. Detta visar också att denna popularitet måste komma från mörkrets krafter . Tack Martti Pylkkänen för din kommentar .</w:t>
      </w:r>
    </w:p>
    <w:p>
      <w:r>
        <w:rPr>
          <w:b/>
          <w:color w:val="FF0000"/>
        </w:rPr>
        <w:t xml:space="preserve">id 117</w:t>
      </w:r>
    </w:p>
    <w:p>
      <w:r>
        <w:rPr>
          <w:b w:val="0"/>
        </w:rPr>
        <w:t xml:space="preserve">Tjugo kilometer från New York blir luften klart kallare och vilda stormvindar blåser . När staden närmar sig försvinner sommaren, tunga moln som skapats av doktor Palladiums vädermaskin hänger på himlen och en enorm cyklon cirklar långsamt över Manhattan. Snö och frost plågar storstaden när guvernören vägrar att ge upp Semiramis. Vägarna som leder in till staden är fulla av bilar som är strandsatta på vägen - först flydde de från staden av rädsla för kärnvapenkrig och sedan en konstgjord vinter som driver ut folk. Från söder, genom Lincoln-tunneln, passerar Panzerfaust en poliskontroll och anländer till fots till Manhattan. Ungefär samtidigt, från norr, korsar Nega och Sutekh Brooklyn Bridge . Vintern har kommit till staden mitt i sommaren , och plogningsutrustningen har inte haft något sätt att klara av flera meter snö . Delar av staden fungerar fortfarande bra och elektricitet levereras , andra delar är i nästan totalt kaos . Panzerfaust tar över huset på West Side , Sutekh pratar sig förbi sig själv och Negas privata säkerhetstjänst till sin egen lägenhet på Upper East Side . Takvåningen är dock tom och under renovering - och den oväntade vintern har trängt igenom plasten till den grad att många delar av den är täckta av snö. Som en alternativ plan tar duon en snowcat-taxi till Midtown, där de hittar Negacorps kontor. Kontoret är stängt av skattemyndigheten, men Nega kastar bort avspärrningstejpen och skriver in sig med ett handläsarlås. IRS har tagit bort det mesta av datorutrustningen och pappersarbetet, men åtminstone möblerna har lämnats kvar. Nega ringer till Rachel, kontorschefen, och beordrar henne att omedelbart återgå till arbetet. Delar av New York är uppenbarligen helt postapokalyptiska, och på vägen försöker fyra beväpnade rånare råna honom. Panzerfaust snöbollar dem och skrämmer dem med blodmagi, men inte utan att få ett par hål i sin jacka från småkalibriga handeldvapen. Men de bromsar inte upp honom och han kommer fram till platsen vars adress han tidigare fick via sms. Mötena i den superkriminella gruppen är spontana och hålls nästan aldrig två gånger på samma plats . Ordet om var man befinner sig sprids genom munnen, och den här gången har de supermänniskor som befinner sig på fel sida av lagen, och som verkar befinna sig på USA:s östkust, samlats i en gammal klädesaffär i New York. I princip skulle det i ett kaos som det nuvarande förmodligen vara möjligt att träffas i en mer ståtlig miljö, men traditionellt sett är en viss hemlig anda en del av mötena. När Panzerfaust anländer finns det kanske ett dussin maskerade brottslingar och några servitörer som anlitats av någon med kontakter i den undre världen. Pitbull känner igen Panzerfaust och vinkar honom till sitt bord. Ganska snart efter honom anländer också Sutekh och Nega. De välkomnas entusiastiskt av en ung, hästliknande kille som presenterar sig som White Wind och som tydligen är ett nytt ansikte i branschen. Det finns både bekanta och okända ansikten på plats - en del från fängelseflykten, en del lokala och en del från längre bort. Hammerdancer ser våldsam ut, vänster sida av hans ansikte är svårt bränd efter FAE-attacken på Penikese Island, men såvitt han vet blev ingen träffad. Mako har flyttat till Chicago för att ta hand om gamla affärer, Filament är okänd och Bludgeon har åkt till New Jersey för att träffa sin familj. Atmosfären på mötet är lite mer uppsluppen än normalt - hotet om en normal hjälteresa verkar avlägsen. I stort sett alla funderar på hur de ska få ut det mesta av imperiets nuvarande tillstånd - särskilt Artilleri verkar fundera på Semiramis.</w:t>
      </w:r>
    </w:p>
    <w:p>
      <w:r>
        <w:rPr>
          <w:b/>
          <w:color w:val="FF0000"/>
        </w:rPr>
        <w:t xml:space="preserve">id 118</w:t>
      </w:r>
    </w:p>
    <w:p>
      <w:r>
        <w:rPr>
          <w:b w:val="0"/>
        </w:rPr>
        <w:t xml:space="preserve">De första talarna för OKFestival bekräftade De första talarna för Open Knowledge Festival i Helsingfors i september är nu bekräftade. Finland blir en föregångare inom öppen kunskap när det internationella evenemanget Open Knowledge Festival anländer till Helsingfors den 17-22 september 2012. Bland de första bekräftade talarna finns Hans Rosling, mästare i datavisualisering, Carsten Berg, förespråkare för direkt och deltagande demokrati, Farida Vis, pionjär inom datajournalistik, Tanja Aitomurto, expert på kollektiv kunskap, Karsten Gerloff, förespråkare för fri programvara, Adam Greenfield, förespråkare för teknik med människan i centrum, samt Anneli Jäätteenmäki, parlamentsledamot och före detta premiärminister. Temat för OKFestivalen 2012 är öppen kunskap i praktiken. I en tid av global, digital information kommer öppen kunskap att ge betydande fördelar inom alla samhällsområden: vetenskap, kultur, styrning och ekonomi. Festivalen är ett internationellt samarbete med ett globalt expertteam som deltar i utformningen av programmet. Festivalveckan kommer att innehålla workshops, föreläsningar, hackathonprogrammering och webbaserade evenemang. Det mångsidiga programmet kommer att behandla ämnen som öppen demokrati och myndighetsdata, öppna och smarta städer, öppen programvara och affärsverksamhet, öppen design, datajournalistik och mycket mer. Huvudarrangörerna för festivalen är Open Knowledge Foundation, Aalto Media Factory och Finlandsinstitutet i London. En del av festivalens program kommer att fokusera på det internationella nätverket Open Government Partnership (OGP) som består av 55 länder och som syftar till att främja öppenhet, medborgarinflytande och användning av ny teknik inom förvaltningen. Finlands regering har just meddelat att Finland ansöker om medlemskap i OGP. Andra exempel på det kommande festivalprogrammet är förberedelserna för ett europeiskt medborgarinitiativ och omvandlingen av den finländska bastudiplomatin till medborgarrörelsen Open Sauna Citizens' Movement . Förutom huvudarrangörerna planerar ett internationellt team av femtio experter festivalens innehåll, däribland Janet Haven från Open Society Foundation, Peter Troxler från International FabLab Association och Andrew Stott från det brittiska kabinettskontoret.</w:t>
      </w:r>
    </w:p>
    <w:p>
      <w:r>
        <w:rPr>
          <w:b/>
          <w:color w:val="FF0000"/>
        </w:rPr>
        <w:t xml:space="preserve">id 119</w:t>
      </w:r>
    </w:p>
    <w:p>
      <w:r>
        <w:rPr>
          <w:b w:val="0"/>
        </w:rPr>
        <w:t xml:space="preserve">The Hurricane anländer till Hakametsu Fredag kväll i Tammerfors väntar en mycket ojämn match, då JYP, ett av ligans tuffaste lag, möter Ilvis, som väntar på att kvalificera sig. Ilves konditionskurvor har inte förändrats mycket sedan den mer optimistiska fasen vid årsskiftet, åtminstone inte i positiv riktning. Laget försöker och kämpar, men en oklar spelstil, dåligt självförtroende och summan av de två personliga misstagen gör att matcherna gång på gång går till motståndarens fördel. För närvarande är Ilves enda mål att öppna så många mentala lås som möjligt före de grymma kvalmatcherna. Det bästa sättet att samla mentalt kapital är genom segrar, men i fredagens match kommer vägen till seger förmodligen att vara längre och mer stenig än vanligt. JYP:s kamp för en direkt slutspelsplats har ersatts av en hård kamp om hemmapremiären tack vare en fantastisk februari . Jyväskylä-laget dominerar för närvarande tredjeplatsen , men även i den högsta ligan är avståndet till sjundeplatsen bara fyra poäng inför torsdagens omgång . Matchen mot de klara tvåorna i ligan är i det här skedet av säsongen en av de matcher där endast tre poäng är ett acceptabelt resultat . Glädjen hos den lojale Ilves-krigaren Ville Korhonen har varit sällsynt på sistone. Ilves chanser till seger vilar återigen på individuella framgångar. Lagets spelstil gör att de inte skapar många målchanser, men de är främst resultatet av individuella insikter. Som vanligt har Jesse Niinimäki och Toni Rajala störst potential för sådana briljanta glimtar. I tisdagens match mot Kärppi var det som var störande för Tupsukorvi deras misslyckade power play . Om spelet i specialsituationer, som har kämpat under hela säsongen, visar tecken på förbättring, kommer chanserna för Tammerfors att vinna en poäng att öka avsevärt . I tisdagens triumferande Ässät-ryöpytaksi guldhjälm utmärkte sig Eric Perrin med tre powerpoints , och Sami Vatanen, som återvände från sjukskrivning, lyste ljusare än Sirius under hela februari. På målvaktsavdelningen har JYP följt en beprövad rotationstaktik, och det skulle bli Joni Myllykoskis tur på fredag . Det ska bli intressant att se om Jyrki Aho bryter sin formel för att ge Riku Helenius en chans att återskapa sin avelsklubb . Ilvekski kommer att sakna den unge försvararen Niko Peltola , liksom hans mer erfarna kollega Arto Tukio . Masi Marjamäki spelade inte i tisdags , och hans deltagande i fredagskvällens match är osäkert .</w:t>
      </w:r>
    </w:p>
    <w:p>
      <w:r>
        <w:rPr>
          <w:b/>
          <w:color w:val="FF0000"/>
        </w:rPr>
        <w:t xml:space="preserve">id 120</w:t>
      </w:r>
    </w:p>
    <w:p>
      <w:r>
        <w:rPr>
          <w:b w:val="0"/>
        </w:rPr>
        <w:t xml:space="preserve">Java ME Java Platform , Micro Edition eller Java ME (tidigare känd som J2ME) är en lättviktig programmiljö baserad på Java-teknik som utvecklats av Sun Microsystems för programmering av inbyggda och funktionsbegränsade enheter. Jämfört med Java SE-plattformen är en av de viktigaste skillnaderna ur programmerarnas synvinkel de mer begränsade klassbiblioteken i Java ME . Java ME är också mindre i storlek, med tanke på resursbegränsningar, så att till exempel spel på mobiltelefoner programmeras med tanke på skärmens och tangentbordets begränsningar. Innehållsförteckning Java ME är uppdelat i två enhetskonfigurationer: CDC (Connected Device Configuration) för nätverksanslutna enheter som kylskåp, TV-apparater och kommunikationsapparater, CLDC (Connected, Limited Device Configuration) för ännu mer begränsade enheter som mobiltelefoner, handdatorer osv. En anmärkningsvärd punkt är att CLDC 1.0 inte kräver hårdvarustöd för flyttal, men CLDC 1.1 gör dem tillgängliga för programmeraren. Java ME stöder så kallade profiler , som gör det möjligt att programmera för vissa typer av enheter så att de fungerar på alla enheter under den profilen . Exempel på sådana profiler är MIDP (Mobile Information Device Profile) , som i teorin gör det möjligt att köra program på alla mobiltelefoner som stöder den. Java ME-program (som Java SE) kräver en virtuell maskin för att kunna köras. KVM (Kilo Virtual Machine) är Suns virtuella maskin under CLDC och MIDP . KVM är en mycket liten virtuell maskin, mindre än 100 kilobyte stor, och därför idealisk för användning med Java ME . Det var just på grund av dess ringa storlek som Sun gav sin virtuella maskin prefixet "Kilo". Säkerhet är också en viktig fråga i Java ME . Även om Java SE innehåller bra säkerhetsfunktioner är de alldeles för tunga för att användas i Java ME . De viktigaste säkerhetsfunktionerna är den så kallade sandlådan i vilken programmen körs. Detta förhindrar program från att få tillgång till funktioner utanför denna gräns, t.ex. GSM-codec i mobiltelefoner . Dessutom kontrolleras alla exekverbara klasser för att säkerställa att de är korrekt implementerade. Programmen kan inte heller hänvisa utanför sitt eget minnesområde.</w:t>
      </w:r>
    </w:p>
    <w:p>
      <w:r>
        <w:rPr>
          <w:b/>
          <w:color w:val="FF0000"/>
        </w:rPr>
        <w:t xml:space="preserve">id 121</w:t>
      </w:r>
    </w:p>
    <w:p>
      <w:r>
        <w:rPr>
          <w:b w:val="0"/>
        </w:rPr>
        <w:t xml:space="preserve">Sök efter en kamratmentor eller stödperson Tilt består av volontärer som vill dela med sig av sina erfarenheter och stödja personer med spelproblem. Volontärer fungerar som mentorer och stödpersoner på Tilt's Open Doors . Volontären hjälper till med sin egen erfarenhet, så det krävs inga andra förkunskaper eller färdigheter. Du kan komma som du är! Skräddarsydd utbildning för volontärer erbjuds under hela året . Tiltti erbjuder volontärer stöd, vägledning och rekreation . Aktiviteterna planeras och genomförs tillsammans med volontärerna . Annat frivilligt arbete Tiltti behöver också hjälp ibland, till exempel för att organisera evenemang . Om du har expertis eller färdigheter som du tror skulle kunna vara användbara och vill engagera dig i arbetet med personer med spelproblem, vänligen kontakta tiltti ( at )sininauha.fi Sininauhaliitto är en nationell expert och aktör i frågor som rör missbruk och social utslagning. Föreningen har 92 medlemsorganisationer som arbetar utifrån den kristna människosynen.</w:t>
      </w:r>
    </w:p>
    <w:p>
      <w:r>
        <w:rPr>
          <w:b/>
          <w:color w:val="FF0000"/>
        </w:rPr>
        <w:t xml:space="preserve">id 122</w:t>
      </w:r>
    </w:p>
    <w:p>
      <w:r>
        <w:rPr>
          <w:b w:val="0"/>
        </w:rPr>
        <w:t xml:space="preserve">Emmanuel Eneh , 50, som flyttade till Tammerfors från Nigeria 1989, trodde som ung att han vid 50 års ålder skulle ha en lång karriär som läkare i Finland. Men han har studerat vid Tammerfors universitet i 22 år. Han har försökt att klara sin sista examen vid medicinska fakulteten 17 gånger, men utan resultat. Nu har alla hans meriter ogiltigförklarats som föråldrade genom det beslut som chefen för den medicinska fakulteten Matti Lehto fattade i höstas. Emmanuel Eneh anklagar också vissa lärare och tjänstemän vid Tammerfors universitet för att ha en rasistisk inställning till hans akademiska karriär. Tillsammans med sin advokat Jouni Hirsimäki har han överklagat universitetets beslut till Tavastehus förvaltningsdomstol. Som bevis för vissa universitetsanställdas attityder har han sina egna inspelningar av sina samtal med universitetsanställda - Jag överväger också att begära en polisutredning om rasism , säger Eneh - På inspelningen hörs också en universitetslärare säga att Eneh skulle "döda kvinnor och barn" i sitt yrke , tillägger advokat Hirsimäki . Tjänstemannens uttalande om att han skulle döda kvinnor och barn i sitt yrke är förmodligen sant om han har försökt klara ett prov 17 gånger . Om en man inte har klarat ett prov (även om det är ett omfattande prov) efter 17 försök, vet han helt enkelt inte hur man gör det. Förhoppningsvis rätt yo. BioD blir inte medicinsk expert i denna fråga . Det är också bra att detta har kommit fram nu när de falska läkarna har blivit omtalade. Ingen vågar skriva examensbevis av rädsla för rasism, när läkare granskas med ett förstoringsglas, vilket är rätt. Om en man inte har klarat ett prov (även om det är ett stort prov) efter 17 försök kan han helt enkelt inte. Förhoppningsvis rätt yo. BioD blir inte medicinsk expert i denna fråga . Det är också bra att detta har kommit fram nu när de falska läkarna har blivit omtalade. Ingen vågar skriva examensbevis av rädsla för rasism, när läkare granskas med ett förstoringsglas, vilket är rätt. Slutresultatet kan bli att universitetet döms för rasism och att domstolen beordrar att läkaren ska få papper och goda betyg ... + ersättning för förlorade pengar från en karriär ... I mitten av 1990-talet hade Tammerfors medicinska fakultet en kvot på några få studenter för utländska studenter. Kvoten fylldes på grundval av papper , och de sökande tog inte inträdesprov. Imam Haijjar, som också var känd av folket i Homburg, kunde studera medicin inom ramen för samma kvot. Numera finns det inte längre någon bakdörr för att komma in på läkarutbildningen utan att avlägga inträdesprov. Även om svenskspråkiga får en rimlig rabatt i Helsingfors . Det skulle vara intressant att veta hur den gamle mannen har försörjt sig under de senaste 22 åren. Tjänstemannens påstående att han skulle döda kvinnor och barn i sitt yrke är förmodligen sant om han har försökt klara ett prov 17 gånger. Detta syftar troligen på den här killens professionalism, inte på det avsiktliga mordet. En ganska fin investering i ett guldmynt från den finska statens sida? 22 års studier och bosättning i Finland . Med vilka pengar? :roll : Tjänstemannens påstående att han skulle döda kvinnor och barn i sitt yrke är förmodligen sant om han har försökt klara ett prov 17 gånger. Detta syftar troligen på den här killens professionalism, inte på det avsiktliga mordet. En ganska fin investering i ett guldmynt från den finska staten? 22 års studier och bosättning i Finland . Med vilka pengar? :roll : Tänk på att ett guldägg börjar ge avkastning efter två års vistelse , medan en finländare kräver ett par års utbildning . Ett guldägg blir billigare när det gäller avkastning på investeringen . Den tjänsteman som säger att han skulle döda kvinnor och barn i sitt yrke är förmodligen sann om han har försökt klara ett prov 17 gånger. Detta handlar troligen om den här killens professionalism, inte om avsiktligt dödande. Det är en rejäl investering.</w:t>
      </w:r>
    </w:p>
    <w:p>
      <w:r>
        <w:rPr>
          <w:b/>
          <w:color w:val="FF0000"/>
        </w:rPr>
        <w:t xml:space="preserve">id 123</w:t>
      </w:r>
    </w:p>
    <w:p>
      <w:r>
        <w:rPr>
          <w:b w:val="0"/>
        </w:rPr>
        <w:t xml:space="preserve">KoNa Karhula 05 Offentliga inlägg Tommi Meddela oss här nedan om det skulle vara en bra idé att träffas på Karhulas centralfält före avresan, till exempel så att vi kan utnyttja samåkning bättre? Är det inte så man gjorde åtminstone "förr i tiden"? Jag föreslår att vi träffas klockan 13:30 på Karhula centralplan på söndag . Skriv under nedan så att jag vet att alla kommer till Karhula centralplan vid den tiden . Tommi 8 månader sedan Samu ok 8 månader sedan Riku ok 8 månader sedan Onni ok 8 månader sedan Tomas Mikko Atte kommer direkt på plats . 8 månader sedan Juuso ok 8 månader sedan Tommi Moi ! Nu på vintern, när vi spelar mycket Futsal-spel, kan du inte spela med knappbaserade skor. Futsalskor är multifunktionella: du kan spela med dem på konstgräs och i hallen / på hårda ytor . 8 månader sedan Tommi Korrigering av ett tidigare meddelande . Detta är lag Y : Y Lag : Leo Joona B Juuso Riku R. Henri Valtteri Markus Roni Luka Veeti Eelis Pojkarna i det här laget är de första som spelar :) 9 månader sedan ( borttagen spelare ) Tommii Om Riku fortfarande har feber ikväll kommer jag inte att ta med mig lördagen för att spela . Kommer ni fortfarande att ha tillräckligt många spelare? T:Sari Pakkanen</w:t>
      </w:r>
    </w:p>
    <w:p>
      <w:r>
        <w:rPr>
          <w:b/>
          <w:color w:val="FF0000"/>
        </w:rPr>
        <w:t xml:space="preserve">id 124</w:t>
      </w:r>
    </w:p>
    <w:p>
      <w:r>
        <w:rPr>
          <w:b w:val="0"/>
        </w:rPr>
        <w:t xml:space="preserve">Hyrile centrum - området runt shoppinggatan ovanifrån Hyrile centrumområde är långt och smalt, eftersom centrumet låg vid korsningen av vägarna och har expanderat längs vägarna i söder och norr. Själva handelscentret byggdes under 1900-talet längs den nuvarande Kauppatien , garnisonens huvudbyggnader låg då i närheten av den nuvarande hälsocentralen . Byggnadsbeståndet i stadskärnan är relativt ungt, huvudsakligen från 1960-talet fram till idag, då gamla, små affärs- och bostadshus har ersatts av nybyggnation.</w:t>
      </w:r>
    </w:p>
    <w:p>
      <w:r>
        <w:rPr>
          <w:b/>
          <w:color w:val="FF0000"/>
        </w:rPr>
        <w:t xml:space="preserve">id 125</w:t>
      </w:r>
    </w:p>
    <w:p>
      <w:r>
        <w:rPr>
          <w:b w:val="0"/>
        </w:rPr>
        <w:t xml:space="preserve">Min man började spela på datorn för ungefär ett år sedan och det finns inget slut i sikte.Han kan spela i åtta timmar om dagen, kan inte höra eller se andra.Jag har försökt allt för att få honom att sluta, eftersom jag blir irriterad när spelet passiviserar hela mannen så att han försummar hushållsarbete, barn- och relationsvård. hjälp mig nu . jag är ständigt tvåa i tävlingen om uppmärksamhet . jag vågar inte ens berätta för mina bekanta vad min man gör hela dagen (ibland även på natten) . [ quote author= " Visitor " time= " 28.12.2006 kl 19:53 " ] min man började spela på datorn för ungefär ett år sedan och det finns inget slut i sikte . han kan spela i åtta timmar om dagen , kan inte höra eller se andra . jag har försökt allt för att få honom att sluta , när jag är trött när spelet passiviserar hela mannen så att han försummar hushållsarbete , barn och relation vård . hjälp mig nu . jag är ständigt andra i tävlingen om uppmärksamhet . jag vågar inte ens berätta för mina vänner vad han gör under dagen ( ibland även på natten ) . Hans problem var spelande: spelautomater främst, kasinospel ofta. Ibland kunde han sitta 15 timmar i sträck vid spelautomaten, han åt inte, drack inte, sov inte. Först var jag rasande, arg, grät ... Sedan började jag ge honom hjälp, men han brydde sig inte om det, eftersom han förnekade sina problem. Han lovade att sluta, och jag trodde honom. Överraskande nog kunde han inte sluta. Han hade alltid skulder hos alla sina vänner, ibland stal han till och med en bottenväska från sin arbetsplats i sitt spelberoende. När han sedan blev tillräckligt låg bad han mig att skaffa honom hjälp, vilket jag gjorde. Genom A-Clinic fick min man terapi, och han gick också till en grupp för spelmissbrukare. Ett tag gick det bra. Jag ringde min mans terapeut och förklarade situationen, terapeuten ringde min man nästa dag och föreslog att han skulle gå till en läkare. Min man gick med på det. Han fick diagnosen att han lider av ett allvarligt spelberoende och fick mediciner för sitt tillstånd. Med hjälp av medicinering, terapi och en diskussionsgrupp + viljestyrka har min man nu varit utan spelande i 5 månader. För närvarande ser det alltså bra ut. Medicinen kommer att stoppas nästa vecka och jag är verkligen rädd att spelandet kommer att börja igen, men läkaren och terapeuten är av den åsikten att det inte kommer att göra det, liksom min man. Vi hade detta helvete i tre år, jag skulle ha skilt mig om det inte vore för ett litet barn och ett annat på väg. Jag var i slutet av mitt liv och gick själv i terapi. Jag har lovat mig själv och mina barn att om min man börjar spela igen så flyttar vi. Jag har åtminstone gjort allt jag kan, jag har försökt förstå och stötta och hjälpa till på alla sätt och vis. Det är allt jag kan göra, och om det inte hjälper måste jag ge upp, hur ont det än gör. Du kan få hjälp för spelberoende på A-Clinic , du kan också få information från Peluur (googla det) . Bästa önskningar för dig .... [ quote author= " Visitor " time= " " 28.12.2006 at 20:05 " ] Hans problem var spelande : spelautomater främst , han spelade också på kasinot ofta . Ibland kunde han sitta 15 timmar i sträck vid spelautomaten, han åt inte, han drack inte, han sov inte. Först var jag rasande, jag var arg, jag grät ... Sedan började jag ge honom hjälp, men han brydde sig inte om det, för han förnekade sina problem. Han lovade att sluta, och jag trodde honom. Överraskande nog kunde han inte sluta. Han var alltid skyldig alla sina vänner pengar, ibland stal han till och med botten av potten från sin arbetsplats i sitt spelberoende. När han sedan blev tillräckligt låg bad han mig att skaffa honom hjälp, vilket jag gjorde. Genom A-Clinic kom min man i terapi, och han gick också till</w:t>
      </w:r>
    </w:p>
    <w:p>
      <w:r>
        <w:rPr>
          <w:b/>
          <w:color w:val="FF0000"/>
        </w:rPr>
        <w:t xml:space="preserve">id 126</w:t>
      </w:r>
    </w:p>
    <w:p>
      <w:r>
        <w:rPr>
          <w:b w:val="0"/>
        </w:rPr>
        <w:t xml:space="preserve">Som Martela förbättrar Martelas produkter och tjänster funktionaliteten och komforten i utrymmen, inte bara i arbetsmiljöer, utan även i inlärningsmiljöer och vårdinrättningar. Martela är ett 69-årigt familjeföretag som är marknadsledande i Finland. Bolagets aktier är noterade på NASDAQ OMX Helsinki Stock Exchange. År 2013 hade Martela i genomsnitt 770 anställda i Norden, Polen och Ryssland och koncernens omsättning var 132,3 miljoner euro. Nyheter Hållbarhet På Martela Abp är ansvarstagande ett arbetssätt som börjar med varje anställd och varje jobb. Förutom en ansvarsfull drift av vår produktionskedja är ett viktigt uppdrag att erbjuda branschens bästa tjänster för hantering av hela möbellivslängden .</w:t>
      </w:r>
    </w:p>
    <w:p>
      <w:r>
        <w:rPr>
          <w:b/>
          <w:color w:val="FF0000"/>
        </w:rPr>
        <w:t xml:space="preserve">id 127</w:t>
      </w:r>
    </w:p>
    <w:p>
      <w:r>
        <w:rPr>
          <w:b w:val="0"/>
        </w:rPr>
        <w:t xml:space="preserve">Eerol återvänder till Helsingfors "värme". Helsingfors känns som Karibien efter Lappland, okej, ja . Ja, jag åkte skidor i Ylläs i en vecka. Det var roligt när jag hade en kompis med mig och fick dra en hel del skogsleder. Ett par gånger gick vi mot träden, men vi slapp värre skador. Jeee~ Mitt gamla hemska nattduksbord såldes tillsammans med en av sängarna, så mamma gav mig ett gammalt litet bord i trä och sa att jag kan göra vad jag vill med det. Sedan skrev jag ut sidor från chapuis i ett stycke och limmade dem på bordet och lackerade det. Jag tycker att den är sandeeeeeeeeeeeeeno~ även om jag säger det själv 8DD Mitt nattduksbord~ Jag sov jävligt bra i natt ~ och det beror inte på att jag har sovit i en stenhård säng de senaste två veckorna och äntligen fått en egen säng. Och inte heller för att jag hade varit uppe i nästan 24 timmar och en halv, om man inte räknar med min tupplur~ 8DDDDD På kvällen kunde jag inte ens gå rakt längre för det kändes som om jag var full... Jag har aldrig varit full men jag kan tänka mig att det var ungefär så det kändes... XDDDDDD Vi har en "vem kan bygga den högsta snögubben"-tävling bland familjen :' D När det äntligen blev dags att slicka bestämde sig mamma och pappa för att bygga två snögubbar i rad. Den ena var 4m och 17cm och den andra kanske 20cm kortare :-D Men för ett tag sedan berättade mina kusiner att de var 4m och 51cm långa, så jag borde bygga en högre om jag vill vinna tävlingen ~ :' D Idag planerar jag att besöka biblioteket ~ Om jag kan gå dit. Hehe .. Idag var en eländig återkomst till den "underbara" (sarkasm) skolan. Och även med en dubbel lektion i engelska vid 8 klockan -_- Men dagen räddades av informationen att den röda jätten publicerar en silverpil ! Jag fick 140€ pengar, 2 kors smycken, ett armband och en kniv =D Det är roligt att leka med kniven eftersom det är en fällkniv så jag öppnar låset och kastar upp den med en rask rörelse . Som om det var en stilett . Och sist men inte minst får jag Watchmen-tidningen på onsdag ( så länge jag köper den när jag åker till Helsingfors ) Och när jag åker till Helsingfors är här min nuvarande inköpslista : När jag började fundera på om det finns något att lägga till insåg jag att jag inte ens har musik på ... Jag fick ett sådant glädjekramp när jag hörde silverpilen komma på finska att allt annat börjar glömmas bort xD Tillbaka till skolan igen, men det är inte så illa nu. Morgonen började med en dubbel lektion i kemi , där det nu är min tur att leka med det periodiska systemet . Det är lustigt att jag har studerat samma saker år efter år , men det känns fortfarande som att läsa ett annat språk . De sista lektionerna handlade om fysik, vilket var ännu värre än vanligt idag. Skolan är under renovering och därför är det kallt på lektionerna och det är lustiga ljud utanför . Folk verkar vara allmänt tråkiga och det roligaste numera är att hitta på saker som skolan fortfarande är bra på . Den senaste tiden har det varit värre än vanligt och nästan dagligen kommer det meddelanden om saker som är ovanliga. Till exempel får du inte stå under takhimlen, eftersom den kan kollapsa under snöns tyngd. En dag var det också ett meddelande om att man inte får gå förbi huvudentrén till skolan, eftersom en hög har grävts i marken och marken kan kollapsa under fötterna. Charmigt . Den gemensamma ansökan inleddes i dag och korridorerna är fulla av diskussioner om var</w:t>
      </w:r>
    </w:p>
    <w:p>
      <w:r>
        <w:rPr>
          <w:b/>
          <w:color w:val="FF0000"/>
        </w:rPr>
        <w:t xml:space="preserve">id 128</w:t>
      </w:r>
    </w:p>
    <w:p>
      <w:r>
        <w:rPr>
          <w:b w:val="0"/>
        </w:rPr>
        <w:t xml:space="preserve">Afghanistan ( ISAF ) Den internationella säkerhetsstyrkan (ISAF), som har mandat från FN:s säkerhetsråd, har till uppgift att hjälpa den afghanska regeringen att skapa stabilitet och säkerhet i landet. Uppdraget tog över från Nato i augusti 2003 och i oktober 2003 utvidgade FN:s säkerhetsråd ISAF:s mandat till att omfatta hela Afghanistan. Internationella säkerhetsstyrkan (ISAF) Den internationella säkerhetsstyrkan (ISAF) inledde sin verksamhet i Kabul på grundval av FN:s säkerhetsråds resolution 1386, Bonnöverenskommelsen och det tillhörande militärtekniska avtalet mellan ISAF och Afghanistans övergångsadministration i slutet av december 2001 . ISAF-operationen leds av militäralliansen Nato . Under 2006 utvidgades ISAF-uppdraget till att omfatta hela Afghanistan, men den USA-ledda Operation Enduring Freedom (OEF) fortsätter att genomföra stridsuppdrag separat från ISAF. Amerikanska styrkor tjänstgör i både ISAF och OEF . ISAF har sitt huvudkontor vid Joint Forces Command i Brunssum i Nederländerna. Operationens högkvarter ligger i Kabul . ISAF:s befälhavare är den amerikanska generalen Joseph F. Dunford Jr. ISAF har totalt 48 länder som deltar i uppdraget . De afghanska myndigheterna har det primära ansvaret för säkerheten i sitt land . ISAF:s uppdrag är att stödja den afghanska regeringen i arbetet med att skapa och upprätthålla en säker miljö för återuppbyggnaden av landet och konsolideringen av demokratiska strukturer samt att hjälpa till med att utvidga centralregeringens inflytande i hela landet . ISAF:s operativa uppgifter i Afghanistan är bl.a. att genomföra säkerhets- och stabiliseringsoperationer samt att stödja och ge handledning till den afghanska nationella armén (ANA) . Stöd till Afghanistans regering för att avveckla olagligt beväpnade grupper (DIAG) . Stöd till den afghanska nationella polisen (ANP) . Identifiering och kartläggning av återuppbyggnadsbehov, t.ex. utveckling av skolor och sjukhus, tillhandahållande av vattenresurser och annat civil-militärt samarbete .</w:t>
      </w:r>
    </w:p>
    <w:p>
      <w:r>
        <w:rPr>
          <w:b/>
          <w:color w:val="FF0000"/>
        </w:rPr>
        <w:t xml:space="preserve">id 129</w:t>
      </w:r>
    </w:p>
    <w:p>
      <w:r>
        <w:rPr>
          <w:b w:val="0"/>
        </w:rPr>
        <w:t xml:space="preserve">Ett brett spektrum av tankar om hur världen fungerar utan censur . Huvudstadsregionen har nu en befolkning på 1,35 miljoner människor. Enligt befolkningsprognosen för hela regionen kommer befolkningen att öka kraftigt . Enligt en försiktig grundprognos kommer befolkningen att öka med 125 000 personer på åtta år och fortsätta att öka tills den når nästan 1,8 miljoner människor år 2050. Vissa kanske undrar varifrån en sådan folkvandring kommer, men svaret är nog uppenbart: från Afrika och Mellanöstern. Naturligtvis måste människor bo någonstans i det mörka och skuggiga Finland nästan året runt, men var? Helsingfors bygger nu bostäder för 40 000 personer på stadens mest spektakulära platser - Hernesaari, Kalasatama och Jätkäsaari - inom tio år. Dessutom byggs bostäder för minst 30 000 personer längs Länsimetro i Esbo, 50 000 personer längs Marjarada i Vanda och 50 000 personer på det område som Helsingfors har stulit från Sipoo. Med andra ord kommer 170 000 personer att byggas i nya områden under tio år, vilket innebär att sysselsättningssiffran med hänsyn till utfyllnadsbyggandet kan anses tillgodose bostadsbehovet för 200 000 personer. Av detta bostadsbestånd kommer en tredjedel att byggas utan subventioner, en tredjedel genom olika subventionssystem och en tredjedel som hyresbostäder . Det är uppenbart att en afrikan eller en deltidsanställd tjänsteman inte har något annat val än att välja mellan subventionerade bostäder eller hyresbostäder med tillhörande bostads- och andra stödsystem som betalas av skattebetalarna i den berörda kommunen . Hela bostadssystemet är därför tänkt att betalas av antingen en yrkesverksam person eller en välbärgad familj med en bruttoinkomst på minst 100 000 euro per år. Annars skulle ingen köpa ett familjehem på 100 kvadratmeter, 400-600 000 euro, finansierat av nyproduktionen . Dessutom tillkommer grannarnas sociala förmåner och kommunens ständigt ökande dolda skatt på fjärrvärme och andra obligatoriska avgifter. De dumma frågorna är: Är dessa planer ens tillnärmelsevis vettiga? Var finns de välbärgade och jävligt dumma bidragsgivarna? Svaren kommer. Bostadsområdet Suurpello i Esbo som ska färdigställas kan ses som ett förebud om verkligheten . Den kan ses som en perfekt miniatyrmodell av de planer som beskrevs i början . Allt är bra, men bostadsområdet, som är byggt på en åker och en 30 meter lång lerbank, saknar betalare. Afrikaner, nya vägar, sugrörsystem och ett nytt stort skolcentrum byggs, men det finns inga betalare i sikte. Ett liknande öde väntar södra Esbo, Sipoo och de sumpiga ödemarkerna i Vanda. Några insatser? Kukkenhaim-museet, som fanatiskt främjats av den gröna koalitionen, har lett till en enorm debatt som nu bör avslutas. Det finns två argument som talar för den och som är så starka att jag tror inte att någon kan ifrågasätta dem. För det första är byggandet idealiskt lämpat för svanesången till den nuvarande eran av grönt partiets galenskap. När det gäller Kukkenhaim-projektet: enorma summor av skattebetalarnas pengar slösas bort. Allt skall göras med stor brådska, vilket är det grundläggande kännetecknet för en bluff. Argumenten är fulla av falska beräkningar. En blankocheck kommer att skrivas ut, vars totala belopp ingen kommer att veta, och den småpratande koalitionären kommer att kunna komma undan med det och känna sig överlägsen. Jussi Pajunen kommer att ha något annat att minnas sin tid som borgmästare än de växande slummen och den förstörda ekonomin. För det andra kommer Kukkenhaim-museet att ha ett enormt symboliskt värde när tidsandan förändras. När pengarna tar slut och förnuftets ljus återvänder kommer museibyggnaden, som brummar i sin tomhet, att dagligen påminna om denna tid av mörker. Liksom koncentrationslägret Auschwitz kommer den att sända ett outtalat budskap som inte får glömmas: ALDRIG IGEN. M</w:t>
      </w:r>
    </w:p>
    <w:p>
      <w:r>
        <w:rPr>
          <w:b/>
          <w:color w:val="FF0000"/>
        </w:rPr>
        <w:t xml:space="preserve">id 130</w:t>
      </w:r>
    </w:p>
    <w:p>
      <w:r>
        <w:rPr>
          <w:b w:val="0"/>
        </w:rPr>
        <w:t xml:space="preserve">Skvallerforum Här är OL-UT-gängets online-skvaller ( det senaste längst upp ) . Anfall är det bästa försvaret , så [ GOSPING ALONE ] ( kräver inloggning för att undvika spam-botar ) . Skvallersidan fungerar automatiskt så ingenting censureras vid publiceringen . Om du vill ha ut något, skicka ett brev till administratören. I arkivet kan du hitta gammalt skvaller . Seurasalasana eller egen? Den här webbplatsen ska vara registrerad av alla medlemmar, så det är lätt att ställa in skvallertavlan så att den endast lägger till meddelanden för registrerade användare. Den kommer att be dig att logga in om du inte är inloggad innan du skickar ett meddelande . XX , 2005-06-09 13:17:22 Alla berusade ? Mats , 2005-06-01 07:48:57 Test skvaller . Gamla skvaller kan behöva importeras , eller lägga en länk till arkivet .</w:t>
      </w:r>
    </w:p>
    <w:p>
      <w:r>
        <w:rPr>
          <w:b/>
          <w:color w:val="FF0000"/>
        </w:rPr>
        <w:t xml:space="preserve">id 131</w:t>
      </w:r>
    </w:p>
    <w:p>
      <w:r>
        <w:rPr>
          <w:b w:val="0"/>
        </w:rPr>
        <w:t xml:space="preserve">Den totala kostnaden är 4605 euro, varav den slutliga kostnaden är 3235 euro. Det totala begärda bidraget är 3450 euro. Bidragsansökan baseras på de faktiska kostnaderna för Vattenfall Seuracup 2013. Beredning: Simo Räty, fritidschef, tfn 044 417 4221 Fritidschefens förslag: Fritidssektionen beslutar föreslå utbildningsnämnden att bevilja ett bidrag på 1 600 euro för kostnaderna för Vattenfall Seuracup-finalen. Inget bidrag beviljas för tävlingarna, eftersom objektet inte uppfyller kriterierna för beviljande av bidrag för idrottsverksamhet.</w:t>
      </w:r>
    </w:p>
    <w:p>
      <w:r>
        <w:rPr>
          <w:b/>
          <w:color w:val="FF0000"/>
        </w:rPr>
        <w:t xml:space="preserve">id 132</w:t>
      </w:r>
    </w:p>
    <w:p>
      <w:r>
        <w:rPr>
          <w:b w:val="0"/>
        </w:rPr>
        <w:t xml:space="preserve">Gästboksmeddelande : Sluta med den löjliga avundsjukan! Du behöver inte hänga och gråta på dessa sidor! Inte ovanför nyhetströskeln 26.4.2014 [ 16:36 ] Inlämnat av : Taxpayer . Meddelande : Det finns inget nyhetsvärde i detta, om man ser det ur Pielavesis synvinkel . Pielavede har ingen nytta av hela affären . Här samlas bara sopor, utgifter och bilavfall in på barnens idrottsplats . i väntan på ytterligare information 26.4.2014 [ 10:16 ] Avsändare : Great news Meddelande : Great news Eetu !!!!!!! Riktigt bra nyheter , det är bra att fortsätta med detta , att ha fått en viktig pjäs för både mottagande , och attackerande änden . Den första nyheten fredag är redan den här veckan , så låt oss vänta några dagar till . Mycket goda nyheter kommer att komma! information 23.4.2014 [ 03:52 ] Inlämnat av : Katsoja Meddelande : Harri kommer att meddela er så fort det finns något nytt . åtminstone har informationen hittills gått bra . sorry 22.4.2014 [ 18:14 ] Inlämnat av : seppo Meddelande : Det är så löjligt svårt att skriva med de där små bokstäverna på min smartphone ..nu har jag tillgång till det "riktiga" nätet och det är mycket lättare att skriva . Jag hoppas att du åtminstone fick lite klarhet i mitt tidigare inlägg.</w:t>
      </w:r>
    </w:p>
    <w:p>
      <w:r>
        <w:rPr>
          <w:b/>
          <w:color w:val="FF0000"/>
        </w:rPr>
        <w:t xml:space="preserve">id 133</w:t>
      </w:r>
    </w:p>
    <w:p>
      <w:r>
        <w:rPr>
          <w:b w:val="0"/>
        </w:rPr>
        <w:t xml:space="preserve">Prenumerera på nyhetsfönstret Fotogallerier Svara på ett meddelande i konversationen " Är det dags för ett träd? "De flesta av dem har redan rivits, men några finns fortfarande kvar. Värdet av bostäderna i dessa byggnader är dock försumbart, även om de så kallade ytorna är i gott skick. De hus av betong eller tegel som byggdes efter kriget har behållit sitt värde . Särskilt om de har renoverats. Bevisar inte detta något? Din kommentar 28.03.2014 at 7:34 am // Byggare Efter kriget byggdes trots allt flervåningshus av trä. De flesta av dem har rivits, men några finns fortfarande kvar. Värdet av bostäderna i dessa hus är dock i stort sett obefintligt, även om de så kallade ytorna var i gott skick. De hus av betong eller tegel som byggdes efter kriget har behållit sitt värde . Särskilt om linjerna har renoverats. Bevisar inte detta något?</w:t>
      </w:r>
    </w:p>
    <w:p>
      <w:r>
        <w:rPr>
          <w:b/>
          <w:color w:val="FF0000"/>
        </w:rPr>
        <w:t xml:space="preserve">id 134</w:t>
      </w:r>
    </w:p>
    <w:p>
      <w:r>
        <w:rPr>
          <w:b w:val="0"/>
        </w:rPr>
        <w:t xml:space="preserve"> Det är mycket välsmakande, bra även för de mest kräsna katterna, även om inga aromer har tillsatts i maten. Smaken garanteras av rena råvaror och den europeiska tillverkaren, som uppfyller ISO-kvalitetsnormerna, garanterar en produktion av högsta kvalitet . Fabriken har också testat produkten i mer än 20 kattlådor . Om du vill garantera din katt välbefinnande och vitalitet är PROF.CAT Premium kattfoder definitivt ditt val . Ge din katt möjlighet att övertyga dig själv om att PROF.CAT Premium kattfoder är det som din katt vill fortsätta att använda! PROF.CAT Premium-kattmat säljs redan i hela Europa och nu vill vi erbjuda den även i Finland.</w:t>
      </w:r>
    </w:p>
    <w:p>
      <w:r>
        <w:rPr>
          <w:b/>
          <w:color w:val="FF0000"/>
        </w:rPr>
        <w:t xml:space="preserve">id 135</w:t>
      </w:r>
    </w:p>
    <w:p>
      <w:r>
        <w:rPr>
          <w:b w:val="0"/>
        </w:rPr>
        <w:t xml:space="preserve">Unionskriget i början av 1500-talet knöt Sveriges uppmärksamhet till resten av Europa, så Sverige förblev huvudsakligen på defensiven vid den östra gränsen. Ryssarna däremot var aktiva och gjorde många attacker mot den svenska sidan. Den mest kända av dessa var invasionen av Viborgs portar av en mäktig rysk armé hösten 1495. Historien om räddningen av staden, känd som Viborgs blitz, berättas under den följande våren, när ryssarna från Sakkolas västra sida riktade sina patruller in i hjärtat av Stor Savo. Detta följdes av en svensk vedergällning norr om Ladoga-floden. Under dessa händelser var östra Kanna ännu inte föremål för direkta militära åtgärder. Detta var inte fallet i mitten av 1400-talet. Från Käkisalmi 1556 anföll ryssarna via Pyhäjärvi och Sakkola södra sidan av Vuoksi till Viborg för att stödja de trupper som kom från Neva. Käkisalmi användes också som bas för de avdelningar som avancerade till Jääske och för de trupper som förlängde sin expedition till Kuopio . När Sverige mot slutet av århundradet började föra en aktiv politik mot öster var ett av de första målen att erövra Käkisalmi, som hade blivit ett lockande fientligt fäste. Under det fem och ett halvt år långa ryska kriget genomförde svenskarna många anfall från Viborg till Käkisalmi. Vid årsskiftet 1572-73 ödelade Herman Fleming med en styrka på 3 000 ryttare Käkisalmi-fjället ända till Kurkijoki . "Utan förlust av människor - tack vare Gud - med svärd, rädsla och alla fiendens medel", säger han, förstörde han alla byar, kyrkor och kloster vid Ladogas stränder. 1577 vände de svenska trupper som lämnat Viborg söderut från Käkisalmi och gick via Taipalee till Pähkinälinna. När Pontus de la Gardie tog över befälet över de svenska styrkorna hösten 1580 var hans första uppgift att inta Käkisalmi. Fästningen ansågs vara ganska stark, men med hjälp av ett vapen som aldrig tidigare setts i striderna på dessa fronter - glödande kanonkulor - lyckades de la Gardies trupper sätta eld på träbefästningarna, och efter tio dagars belägring gav fästningen upp i november. Infernot i Sakkola föll till de nya herrarna, tillsammans med resten av östkusten. Käkisalmi lämnades nu i sjutton år åt de svenska trupperna, som förstärkte försvaret så gott de kunde. Redan nästa år gjordes en ny invasion därifrån via Taipalee till Hazelnut Castle . Den omgivande befolkningen måste inte ha välkomnat de nya herrarna särskilt välvilligt. Därför försökte de svenska myndigheterna befolka de övergivna gårdarna med egna karelare, som kom från Äyräpäää socken, strax utanför Sakkolas västra gräns. Alla nyanlända bosatte sig inte som fast bosatta, utan arbetade som arrendatorer på ökengårdarna. 1589 fick staten till exempel 12 tunnor råg och korn i skatt från Äyräpää-bönderna som arbetade på slänter och utmarker i ökenområdena Raudu och Sakkola . Ägandet av Käkisalmi ansågs vara så viktigt att även om Sverige var tvunget att lova att återlämna staden till ryssarna i fördraget i Täyssinä 1595, vägrade den finske befälhavaren Klaus Fleming att uppfylla detta villkor. Ryssarna tog slottet i besittning först 1597 , efter hans död. Ett decennium senare ansåg den svenske kungen Karl IX att det var lämpligt att återigen ingripa i karelska angelägenheter. Den ryske tsaren Vasilij Shuisky, som var försvagad av tronföljdstvister, bad honom om väpnad hjälp och lovade Sverige slottet och provinsen Käkisalmi som belöning i fördraget i Viborg 1609.</w:t>
      </w:r>
    </w:p>
    <w:p>
      <w:r>
        <w:rPr>
          <w:b/>
          <w:color w:val="FF0000"/>
        </w:rPr>
        <w:t xml:space="preserve">id 136</w:t>
      </w:r>
    </w:p>
    <w:p>
      <w:r>
        <w:rPr>
          <w:b w:val="0"/>
        </w:rPr>
        <w:t xml:space="preserve">Anna Makkonen drar slutsatsen att Juhana Wilhelm Tuura inte var älskaren till Kerttus yngling, herr Y , som i dagboken åkte till Karelen. Hon skriver: "Hur kom berättelsens bok till mig? Troligen lämnades det svartbundna häftet till Y efter att förhållandet brutit samman, och efter Y:s död till en släkting. Han hörde min intervju i radion och såg en möjlighet att bli av med den broschyr som hade legat och lurat i ett hörn. Hon ville undvika att bli förhörd och valde anonymitet, så kanske visste hon inte ens var boken kom ifrån. Jag vet inte vem Mr Y var. Jag vet inte vems hand som lade den svartbundna anteckningsboken i kuvertet och skrev mitt namn. " - Vilka eller vilka källor kan ge ledtrådar till vem Kerttus ungdomskärlek är?</w:t>
      </w:r>
    </w:p>
    <w:p>
      <w:r>
        <w:rPr>
          <w:b/>
          <w:color w:val="FF0000"/>
        </w:rPr>
        <w:t xml:space="preserve">id 137</w:t>
      </w:r>
    </w:p>
    <w:p>
      <w:r>
        <w:rPr>
          <w:b w:val="0"/>
        </w:rPr>
        <w:t xml:space="preserve">Nyckelordsarkiv : evenemang Bläddra bland artiklar Justitieministeriet ordnar ett seminarium om demokrati på nätet i lagtingets hus tisdagen den 26 november kl. 8.30-11.30. Under seminariet diskuteras nästa steg i utvecklingen av deltagande och medborgardeltagande och hur Finland står sig internationellt i jämförelse med andra länder när det gäller demokrati på nätet. Huvudtalaren är Steven Clift, en amerikansk guru inom e-demokrati som har arbetat med deltagande och demokrati på nätet i många år. Han är känd som grundare av e-democracy .org och en hängiven förespråkare av gräsrotsdemokrati. Du kan läsa mer om Stevens karriär på hans webbplats: http://stevenclift.com/ Steven Clift Bland de frågor som medborgarna hittills har ställt till Steven finns åtminstone följande: - Hur får man myndigheter, människor och företag att tala samma språk? - Hur bygger man upp uthållighet när man deltar i förtroende? - Hur påverkar lobbying deltagandet i deltagartjänster? - Vilket är förhållandet mellan deltagande och öppna data, t.ex. öppna myndighetskostnader? - Hur förhåller sig tjänster för deltagande och datavisualisering till varandra? - Vilka är förväntningarna på D-CENT-plattformen? - Vad skulle vara en bra lag på nätet? Jag blev särskilt imponerad av initiativtagarnas tal . Leo Stranius sade att initiativet Fur-Free Finland är en enorm men ganska professionell insats av fyra organisationer . De lärdomar han delade med sig av i sin presentation är rekommenderad läsning för dem som vill genomföra framgångsrika initiativkampanjer. Tuomas Kurttila (föräldraföreningen, Energy Drinks K-16 Initiative) gav i sin tur en intressant och annorlunda synvinkel på hur man driver ett medborgarinitiativ. Kurttila betonade medborgarinitiativet som ett verktyg för lärande och till och med utbildning och som ett sätt att öka samarbetet mellan organisationer och till exempel föräldrar . I det här fallet ville man faktiskt skynda sig lite och starta medborgarinitiativet redan innan det fanns elektroniska verktyg . Jag tror att vi kommer att behöva fler liknande evenemang i framtiden. Tjänsten Otakantaa.fi presenterades på evenemanget Nuori2013 i Jyväskylä förra veckan. Det stora evenemanget på ungdomsområdet , som sammanförde kommunala ungdomsarbetare, ungdomsorganisationer, kyrkans ungdomsarbete och ungdomsverkstäder, var årets invigning för mer än 2 500 personer, där man träffade så många människor att det var svårt att gå de tio metrarna utan att stanna tre gånger. Vår monter var placerad mellan ikonerna och ungdomsakademins kaffebar. Detta var en praktisk plats att stanna och diskutera möjligheterna till deltagande på nätet med både kyrkan och andra ungdomsarbetare. I regel väckte otakantaa och de andra sidorna på deltagandeplattformen, inklusive det befintliga medborgarinitiativet.fi, positivt intresse bland dem som stannade för att hämta otakantaa öronproppar. Propparna var en klar succé och hjälpte till att få igång samtalet (syftet med propparna var inte att stänga av samtalet utan att sända budskapet "Stoppa propparna! Några kritiska röster hördes. En av dem sa efter en ordentlig debatt att "ja, jag håller med dig, men jag var tvungen att vrida det lite". En annan sade att vi borde gå ansikte mot ansikte med människor där de befinner sig, i stället för att använda nätet. Jag håller med om att detta är rätt väg att gå. Nätet är inte det enda redskap som gör människor lyckliga, och framför allt är det ett redskap. Tjänstemän och beslutsfattare har dock inte alltid tid att besöka varje hörn av ett stort land för att prata, och nätet erbjuder ett snabbare och billigare sätt att nå många människor. För att nå ut så mycket som möjligt till de berörda personerna och även till dem som inte alltid är de första som uttalar sig , måste man använda sig av olika medel och vara något öppen i den öppna förberedelsen . Det konstaterades också att det finns mycket expertis "på plats" om hur detta ska organiseras. Justitieministeriets projekt Participatory Environment Project , som har utvecklat en ny metod för deltagande, erbjuder gratis utbildning i hela Finland för kommuner och frivilligorganisationer. Utbildningen handlar inte bara om manschettknappar ,</w:t>
      </w:r>
    </w:p>
    <w:p>
      <w:r>
        <w:rPr>
          <w:b/>
          <w:color w:val="FF0000"/>
        </w:rPr>
        <w:t xml:space="preserve">id 138</w:t>
      </w:r>
    </w:p>
    <w:p>
      <w:r>
        <w:rPr>
          <w:b w:val="0"/>
        </w:rPr>
        <w:t xml:space="preserve">Tisdag 1 november 2011 Det är därför min blogg inte heter The Semi-Scoop Kitchen eller The Pan as Semi-Dry . Det finns många goda recept i Gordon Ramsays böcker , men hans smak stämmer inte alltid överens med min egen. För första gången i mitt liv gjorde jag pilgrimsmusslor med det här receptet, och även om mognad och smak var i balans, saknade jag något extra i hela receptet som skulle ha gjort rätten mer minnesvärd. Den salt-söta kapris-sultan jungfruliga "såsen" gjorde verkligen inte det - det var ett fullständigt mysterium för mig vilken roll den kryddiga såsen spelade i rätten, jag fann den helt bortkopplad från smakerna i blomkålspuréen och pilgrimsmusslor och även om jag droppade den rikligt med olivolja, var konsistensen närmare en sås än en sås. Jag tyckte att rätten var okej, även om den inte var särskilt anmärkningsvärd - min man tyckte att den var utsökt. Gå och känn efter, en smaksak . Lägg sultanrussin, kapris och 1 dl vatten och koka upp . Häll blandningen i en matberedare och kör den till en puré (du kan få en jämnare puré om du kör den genom en sil) . Gör vinaigretten genom att blanda sherryvinäger och olivolja ordentligt . Smaka av med salt och peppar och ställ åt sidan . Ta bort blomkålsblommorna, smält smöret i en kastrull, lägg i blomkålsblommorna och låt dem koka i 3-4 minuter . tillsätt lite mjölk, lägg på locket och låt dem koka i 2-3 minuter . Tillsätt sedan grädden och koka långsamt upp. Låt locket vara delvis öppet och koka i ytterligare några minuter tills kornen är mjuka. Krydda generöst , häll blomkålen och grädden i en matberedare och bearbeta i några minuter tills den är slät . Strö salt, peppar och currypulver på varje sida av pilgrimsmusslorna . Hetta upp lite olivolja i en stor stekpanna och lägg i pilgrimsmusslorna. Stek i en minut på varje sida, en korrekt stekt pilgrimsmussla är vackert brynt på ytan och känns fjädrande. Lägg blomkålspurén på en tallrik, lägg ett par pilgrimsmusslor (en halv pilgrimsmussla ovanpå purén, säger Ramsay, men jag lydde inte) på en tallrik, strö över vinaigrette och kaprisås (som Ramsay säger att man ska "strö" över rätten - jag skrattar högt vid det här laget). Jag antar att det skulle vara lättare att få färska i Helsingfors - vi köpte våra från fartygets frys, jag minns inte priset . Fast nu såg jag pilgrimsmusslor i frysen på Prismank , som var dvärgstora jämfört med de som köptes från fartyget . De frysta var förvånansvärt goda, lika goda som jag har ätit på en restaurang :) .</w:t>
      </w:r>
    </w:p>
    <w:p>
      <w:r>
        <w:rPr>
          <w:b/>
          <w:color w:val="FF0000"/>
        </w:rPr>
        <w:t xml:space="preserve">id 139</w:t>
      </w:r>
    </w:p>
    <w:p>
      <w:r>
        <w:rPr>
          <w:b w:val="0"/>
        </w:rPr>
        <w:t xml:space="preserve">NOTER TILL KONSOLIDERADE FINANSIERINGSREDOVISNINGAR 1. Redovisningsprinciper , IFRS Fiskars Plc Abp är ett finländskt aktiebolag som är noterat på NASDAQ OMX Helsinki, med säte i Raasepori, Finland, och med registrerad adress på Tavastlandsgatan 135 A, Helsingfors, Finland.Fiskars Plc Abp är moderbolaget i Fiskars-koncernen, som tillverkar och marknadsför märkesvaror för konsumentbruk världen över. Fiskars rörelsesegment är EMEA (Europa, Mellanöstern och Asien och Stillahavsområdet), Americas, Wärtsilä (intressebolag) och Övriga. Verksamheten är indelad i affärsområden, vilka är Home , Garden och Outdoor . Dessutom har koncernen fastighetsverksamhet och ett strategiskt innehav i Wärtsilä Oyj Abp, som klassificeras som ett intressebolag. Koncernens viktigaste internationella varumärken är Fiskars , Iittala och Gerber . Dessa bokslut har godkänts för utfärdande av Fiskars Plc:s styrelse. Enligt den finska aktiebolagslagen har aktieägarna möjlighet att godkänna eller förkasta bokslutet vid den ordinarie bolagsstämma som hålls efter offentliggörandet. Årsstämman har också möjlighet att fatta ett beslut om att ändra bokslutet. Beredningsgrund Fiskars Plc Abp:s ("Fiskars" eller "koncernen") koncernbokslut har upprättats i enlighet med International Financial Reporting Standards ("IFRS"), såsom de antagits av Europeiska unionen och var i kraft den 31 december 2012. Med internationella redovisningsstandarder avses de standarder och tolkningar som antagits för användning i EU i enlighet med förfarandet i bokföringslagen och de bestämmelser som antagits i enlighet med EU:s förordning (EG) nr 1606/2002 . Noterna till koncernbokslutet överensstämmer också med finsk bokförings- och bolagsrätt . Koncernredovisningen har upprättats enligt principen om historiskt anskaffningsvärde med undantag för finansiella tillgångar och skulder som värderas till verkligt värde via resultaträkningen, biologiska tillgångar och förmånsbestämda tillgångar och skulder som värderas till verkligt värde. I sina finansiella rapporter redovisar koncernbolagen sina transaktioner i valutan i den primära ekonomiska miljö där de är verksamma ("funktionell valuta"). Koncernredovisningen presenteras i euro, som är moderbolagets funktionella valuta. Siffrorna presenteras i miljoner euro med en decimal. Användning av uppskattningar Vid upprättandet av bokslutet i enlighet med internationella redovisningsstandarder måste koncernens ledning göra uppskattningar och antaganden som påverkar värdering och avskrivning av poster i bokslutet . Dessa uppskattningar och antaganden är baserade på historiska erfarenheter och andra rimliga antaganden som anses vara rimliga under de omständigheter som råder vid rapportperiodens slut. Dessa uppskattningar ligger till grund för värderingen av de poster som ingår i bokslutet . Marknadsutvecklingen och den allmänna ekonomiska utvecklingen kan påverka de variabler som ligger till grund för dessa uppskattningar, och de faktiska resultaten kan skilja sig väsentligt från dessa uppskattningar. Dessa uppskattningar gäller främst antaganden som görs vid nedskrivningsprövningar, mängden långsamtgående lager, redovisning av nedskrivningar av kundfordringar, omstruktureringsavsättningar, värdering av pensionsförpliktelser, värdering av biologiska tillgångar och utnyttjande av uppskjutna skattefordringar mot framtida beskattningsbara inkomster . Koncernbokslut Koncernbokslutet omfattar moderbolaget Fiskars Plc Abp och alla dess direkt eller indirekt ägda dotterbolag (mer än 50 % av rösterna) eller bolag i vilka det annars har ett bestämmande inflytande. Förvärvade eller etablerade dotterbolag ingår i koncernredovisningen från och med dagen för förvärvet eller etableringen till och med den dag då kontrollen upphör. Dotterbolagen konsolideras enligt förvärvsmetoden. Koncerninterna transaktioner, vinstutdelning, tillgångar och skulder samt orealiserade marginaler på koncerninterna transaktioner elimineras vid konsolideringen av koncernredovisningen. Till</w:t>
      </w:r>
    </w:p>
    <w:p>
      <w:r>
        <w:rPr>
          <w:b/>
          <w:color w:val="FF0000"/>
        </w:rPr>
        <w:t xml:space="preserve">id 140</w:t>
      </w:r>
    </w:p>
    <w:p>
      <w:r>
        <w:rPr>
          <w:b w:val="0"/>
        </w:rPr>
        <w:t xml:space="preserve">Matematikbedömningar Dessa matematikbedömningar kan hjälpa dig att ta reda på vilken nivå du har om du funderar på att studera vid en yrkesinriktad gymnasieskola eller ett yrkeshögskola. En del av bedömningarna är gemensamma för båda utbildningsnivåerna, en del är bara gemensamma för den ena eller den andra.</w:t>
      </w:r>
    </w:p>
    <w:p>
      <w:r>
        <w:rPr>
          <w:b/>
          <w:color w:val="FF0000"/>
        </w:rPr>
        <w:t xml:space="preserve">id 141</w:t>
      </w:r>
    </w:p>
    <w:p>
      <w:r>
        <w:rPr>
          <w:b w:val="0"/>
        </w:rPr>
        <w:t xml:space="preserve">Det jag har lärt mig i god tro delar jag nu gärna med mig av. Dessa rikedomar vill jag inte dölja, för vishet är en outtömlig skatt för människorna. De som uppnår vishet kommer att uppnå Guds vänskap, för de gåvor som läran har gett dem kommer att tala för dem. "Jag älskar visdom mer än hälsa och skönhet", var bedömningen vid en nyligen genomförd läsning. Makt, guld och alla rikedomar låg också efter visdom i uppskattning. De ansågs vara resultatet av visdom, visdom föder dygder och för med sig dem. I dag är det en festdag för de högutbildade. Låt oss glädja oss åt den uppnådda examen och den vishet som förvärvats, men det är inte självklart att den högsta utbildningsnivån ger rikedomar. Men vishet är något man bör sträva efter för sin egen skull, även om den är användbar på alla områden i livet . Passagen är hämtad från Apokryferna i Gamla testamentet, närmare bestämt från Vishetens bok . Apokryferna är inte i egentlig mening en del av Bibelns kanoniska komposition, men de har lästs vid sidan av Bibeln i generationer. Detta är inte förvånande, eftersom deras innehåll också har påverkat böckerna i Nya testamentet. Också i Finland tryckte man traditionellt apokryfiska böcker tillsammans med Bibeln, men när man på 1800-talet ansåg det lämpligare att trycka billigare och mer lättdistribuerade biblar uteslöts dessa icke-kanoniska böcker som onödiga. Deras läsning och kunskap har minskat. För några generationer sedan kunde man kanske fortfarande minnas vad "Siirakki sannoo" ("Siiraki sannoo") är för en lämplig sutra, som skådespelaren Aku Korhonen gör som Lapatos i gamla finländska filmer . Apokryfaböckerna innehåller mycket att minnas, kort sagt, mycket visdom. I Vishetens bok är visdomen inte bara en egenskap utan är personifierad: på grekiska sofia har visdomen karaktären av en gudomlig person. På så sätt närmar den sig ett annat hellenistiskt begrepp från den tiden: logos, eller ord, är den rationella princip som verkar i världen, Guds tal som ger struktur åt alla ting. I boken sägs att den mest eftersträvansvärda visdomen är rättfärdighet. Visdomen måste sökas i Guds rättfärdiga vilja, i vilken hela världen är rationellt skapad. Den visa människan är den som handlar rättfärdigt enligt Guds rationella princip. Men vad är visdom egentligen? En predikan skulle inte räcka för att besvara en så omfattande fråga, och en kort predikan skulle inte heller tillföra något till det som de lärda redan vet . Det finns en hel akademisk disciplin som ägnas åt denna fråga, som sedan antiken har fängslat de lärda med sin charm . Filosofi betyder bokstavligen vänskap med vishet eller till och med kärlek till vishet, och varje disciplin reflekterar över saker och ting på ett filosofiskt sätt. Det finns en utbildningsfilosofi, en kommunikationsfilosofi och en samhällsfilosofi. Men inom varje område finns det också filosofiska frågor om kunskap och tro, sanning och osanning, varande och mening, rätt och fel, gott och ont . Vem skulle inte konfronteras med sådana frågor, oavsett vilket område man studerar. Det är värt att tillägga: vem skulle inte följa något i den stilen varje dag i sin vardag, utan att ens tänka på att utöva någon form av filosofi? Från de oändliga hyllmeterna - eller gigabyte - av reflektioner om visdom har jag valt ut tre latinska ord som kan användas för att skapa tre aspekter av visdom: scientia , sapientia , prudentia . Det finns många sätt att översätta dem till finska, men de bildar en fin trio med smeknamnen kunskap, förståelse och försiktighet . Scientia är kunskap . Visdom är att förvärva kunskap , det är forskning , göra antaganden , skapa teorier , testa och bekräfta hypoteser .</w:t>
      </w:r>
    </w:p>
    <w:p>
      <w:r>
        <w:rPr>
          <w:b/>
          <w:color w:val="FF0000"/>
        </w:rPr>
        <w:t xml:space="preserve">id 142</w:t>
      </w:r>
    </w:p>
    <w:p>
      <w:r>
        <w:rPr>
          <w:b w:val="0"/>
        </w:rPr>
        <w:t xml:space="preserve">Jag kom under 55 kilo! Jag vet inte om jag vill komma under 55 kg, men jag skulle vara nöjd med 56 kg. Min vikt har pendlat runt +-57 kg under en lång tid nu, och jag skulle vilja hålla den under 57 kg. Jag får inte gå under 56 kg, har jag lovat min man, som hotar att skicka mig till min mamma i Finland för att gå upp i vikt om jag tappar för mycket vikt. Jag är bara 167 cm lång, så jag är inte ens på gränsen till att vara underviktig, men de två ( min mamma och min man ) är oroliga för att vara så liten. Neeuska tisdag , augusti 18, 2009 at 03:38 Grattis till Aria och de andra framgångsrika! Vi håller på att komma ikapp , sakta men säkert , hoppas han ! MK84 onsdag , december 16, 2009 kl 22:37 Bra att det finns andra normalviktiga förlorare här . Jag har själv ibland vägt 48 kg, nu 56 och risat .. Mitt mål skulle vara att väga 50 kg nästa sommar . Jag är själv bara en nykomling i kiloklubben, så jag hoppas att detta skulle hjälpa .. meevitys onsdag, 6. Januari 2010 på 16:27 Jag är också på den övre gränsen för normalvikt , längd 168cm och vikten när jag började på KK ( sön 3.1.10 ) var ungefär exakt 70kg . Mitt mål skulle vara 55kg eller mindre , jag har alltid varit lite rundare och nu skulle jag vilja bli lite mindre för första gången i mitt liv ! Jag har aldrig tränat tidigare, men nu har jag rört mig mycket i några dagar och det känns riktigt bra! Jag hoppas att jag kan fortsätta så här. Jag försöker alltid att göra KK:s mat- och träningsbollar gröna, men det lyckas naturligtvis inte alltid, men jag försöker.</w:t>
      </w:r>
    </w:p>
    <w:p>
      <w:r>
        <w:rPr>
          <w:b/>
          <w:color w:val="FF0000"/>
        </w:rPr>
        <w:t xml:space="preserve">id 143</w:t>
      </w:r>
    </w:p>
    <w:p>
      <w:r>
        <w:rPr>
          <w:b w:val="0"/>
        </w:rPr>
        <w:t xml:space="preserve">Johannes första brev Kapitel 2 Jesus Kristus är syndarnas försvarare och försonare 1 , 2. Den som säger sig känna Jesus måste lyda hans bud, särskilt kärleksbudet 3 - 11. Aposteln varnar för världens kärlek 12 - 17 och antikrist 18 - 25 och uppmanar till att stanna kvar i Kristus 26 - 29. 1 Mina små barn, jag skriver detta till er, för att ni inte skall synda; men om någon syndar, så har vi en rättfärdiggörare hos Fadern, Jesus Kristus, som är rättfärdig. 2 Och han är försoningen för våra synder, och inte bara för våra, utan också för hela världens synder. 3 Och härigenom känner vi att vi känner honom, att vi håller hans bud. 4 Den som säger: "Jag känner honom" och inte håller hans bud är en lögnare, och sanningen är inte i honom. 5 Men den som håller hans ord, i honom är Guds kärlek verkligen fulländad. 6 Den som säger att han förblir i honom är skyldig att vandra som han har vandrat. 7 "Mina älskade, jag skriver inte ett nytt bud till er, utan ett gammalt bud som ni har haft från början; detta gamla bud är det ord som ni har hört. 8 "Men jag skriver ett nytt bud till er, det som är sant i honom och i er; ty mörkret försvinner och det sanna ljuset lyser redan. 9 Den som säger sig vara i ljuset men hatar sin broder är fortfarande i mörkret. 10 Den som älskar sin broder förblir i ljuset, och det finns inget ont i honom. 11 Men den som hatar sin broder är i mörkret och vandrar i mörkret och vet inte vart han är på väg, eftersom mörkret har förblindat hans ögon. 12 Jag skriver till er, små barn, eftersom era synder är förlåtna för hans namns skull. 13 Jag skriver till er, fäder, eftersom ni har känt honom som var från början. Jag skriver till er, unga män, eftersom ni har övervunnit den onde. Jag har skrivit till er, små barn, eftersom ni har känt Fadern. 14 Jag har skrivit till er, fäder, eftersom ni har lärt känna honom som var från början. Jag har skrivit till er, unga män, eftersom ni är starka och Guds ord består i er och ni har övervunnit det onda. 15 Älska inte världen och inte heller det som finns i världen. Om någon älskar världen, så är Faderns kärlek inte i honom. 16 Ty allt som finns i världen, köttets lust, ögonens lust och livets stolthet, kommer inte från Fadern, utan från världen. 17 Och världen ska förgås och dess lust, men den som gör Guds vilja förblir för evigt. 18 Små barn, nu är det sista tiden. Och liksom ni har hört att antikrist ska komma, så har nu många antikrister framträtt; därför vet vi att det är den sista tiden . 19 De har gått ut från oss, men de var inte ett med oss; för om de hade varit ett med oss, skulle de ha stannat hos oss; men det har visat sig att alla inte är ett med oss . 20 Ni har den heliges smörjelse, och ni har alla kunskap. 21 Jag har inte skrivit till er för att ni inte vet sanningen, utan för att ni vet den, och för att det inte finns någon lögn om sanningen. 22 Vem är en lögnare om inte den som förnekar att Jesus är Kristus? Han är antikrist som förnekar Fadern och Sonen. 23 Den som förnekar Sonen har ingen Fader, men den som bekänner Sonen har också Fadern.</w:t>
      </w:r>
    </w:p>
    <w:p>
      <w:r>
        <w:rPr>
          <w:b/>
          <w:color w:val="FF0000"/>
        </w:rPr>
        <w:t xml:space="preserve">id 144</w:t>
      </w:r>
    </w:p>
    <w:p>
      <w:r>
        <w:rPr>
          <w:b w:val="0"/>
        </w:rPr>
        <w:t xml:space="preserve">Helsingfors distrikt Fokus på Futis-projekt Huvudsyftet med dessa projekt är att öka antalet spelare. Projektet passar också bra ihop med övrig klubbutbildning (regional klubbcoachning, utbildning av klubbchefer). Inom ramen för Futis-adressen genomför Finlands Fotbollsförbund och Itella Oyj projektet för utveckling av juniorfotbollsklubbar. Projekten för utveckling av juniorfotbollsklubbar har genomförts som projekt för flickfotboll mellan 2008 och 2010. Projekten för utveckling av U10-klubbar som inleddes 2008 var en del av förberedelserna inför hemturnén för dam-EM. För tredje gången i rad tog sig damerna till slutturneringen. Turneringen spelas i Sverige den 10-28 juli 2013. Projektmaterialet kommer att användas i stor utsträckning för att tillhandahålla ytterligare material för klubbar som vill få in nya flickor. Antalet flickor under 10 år har nästan fördubblats i projektklubbarna och antalet pojkar har ökat med nästan 50 % sedan 2008. Projektklubbarna anordnar mellan 120 och 150 evenemang på daghem och skolor varje år. Projekten har fokuserat på att utveckla små barns fotbollsverksamhet - genom en barnvänlig image. Klubbarna har skapat aktiviteter som kallas Batman , Knights , Super Knights , Princesses , Pinks och Rally Stars . Nu är hjälmar och örnar involverade . Under 2012 deltog 23 klubbar i flickprojekt och 19 i pojkprojekt .</w:t>
      </w:r>
    </w:p>
    <w:p>
      <w:r>
        <w:rPr>
          <w:b/>
          <w:color w:val="FF0000"/>
        </w:rPr>
        <w:t xml:space="preserve">id 145</w:t>
      </w:r>
    </w:p>
    <w:p>
      <w:r>
        <w:rPr>
          <w:b w:val="0"/>
        </w:rPr>
        <w:t xml:space="preserve">Söndag 19 februari 2012 Öde - en allmän översikt över övergivna byggnader Här är vi i Vanda och vi har tänkt på elegansen hos en övergiven byggnad . Fönstren har tagits bort för att användas på ett bättre sätt, men i stället har vi gjort något som ser ut som fönster. Inuti är det kolsvart i nästan alla rum. I den nordligaste delen av landet kan vi inte klara oss utan tak över huvudet. Vi behöver kläder, men ännu mer byggnader. De är en djupgående del av vår identitet eftersom de utgör själva grunden för vår existens. Det räcker med att gå en eller två generationer tillbaka i historien för att vi redan befinner oss i en tid då många människor byggde sina hus med sina egna händer. Husen framstår för oss nästan som levande varelser, med fönster som ögon och tak som huvuden; de är smala eller knubbiga, knubbiga eller kräkande; de skapar en atmosfär av personlighet runt omkring dem och verkar viska sin historia, där - faktiskt - människor har en roll att spela. Allt har en livscykel . Till och med berg, galaxer och diamanter. Men husets livscykel är inom räckhåll för oss. Vi kan identifiera oss med husets slickande som med köttets trötthet, med gnisslandet av en promenadkäpp från en skrynklig hand på en solnedgången kulle. Många nyckfulla och oförutsägbara orsaker kan leda till att byggnader överges, men även den vanliga historien är ofta intressant. Övergivna hus får oss att reflektera över förfallets lag och historiens skum som bubblar på dess hög. Kanske får vi bara en bunt frågetecken från ett övergivet hus, men till och med det verkar meningsfullt och låter som en insiktsfull tunga. Ibland får ökenhuset oväntat ett nytt liv, börjar en ny cykel, men oftare försvinner det. I den här bildkatalogen kastar vi vår blick på en rad övergivna byggnader eller byggnader i förfall. De kommer från olika delar av södra Finland, de flesta från en svunnen tid. Det här öde huset ligger i Läyliäinen-området . Den har en lite klubbhusliknande veranda och en namnskylt utan namn i pannan. Kanske hölls en syklubb här. Vedspisen representerade ett annat förhållande till elementen och deras tjänster än t.ex. vattenkokaren, som är ett vanligt inslag i framtida ökenhus. På tal om framtida ökenhus är det här huset en potentiell kandidat. En ståtlig herrgård kan bli öde precis som en låg stuga. Framför butiken har en tät gran vuxit upp och bakom lastkajen är det ännu mindre trångt. Runda fönster var det senaste modet, särskilt på 1930- och 1940-talen. Ungefär 70 kilometer från Helsingfors, längs järnvägen, finns det en sådan här skönhet. Ett skjul för en däcktillverkare, ett företagskontor, skulle man kunna tro. Men det är en skolbyggnad från 1920-talet. En version av den "parisiska balkongen". På andra sidan av tomten finns en träbyggnad med bastu, ett kritrum och ett förvaringsutrymme. I omklädningsrummet har de tagit öl och kammat håret. Tre dörrar bort ligger krukväxthuset. Suvi lyser i början av juni. Huset ligger i den södra delen av kommunen Iitti. Det stora antalet vattencisterner tyder på att någon har försökt att koka här för inte så många år sedan. Det verkar nästan otroligt i sig självt. Primulas hus på mitten, Helsingfors Vallila 10 juni 2011 . Kaurismäkeläishenkinen caféet upplevdes lyckligtvis innan rivningskulan . I Vuosaari i Helsingfors finns en torpa i denna form. Det statliga irakiska funkistalo i Kulosaari fungerade som bostad för ambassadens personal. Sedan det statliga ägandet kollapsade har byggnaden stått övergiven i flera år och nu vill Irak tydligen riva den.</w:t>
      </w:r>
    </w:p>
    <w:p>
      <w:r>
        <w:rPr>
          <w:b/>
          <w:color w:val="FF0000"/>
        </w:rPr>
        <w:t xml:space="preserve">id 146</w:t>
      </w:r>
    </w:p>
    <w:p>
      <w:r>
        <w:rPr>
          <w:b w:val="0"/>
        </w:rPr>
        <w:t xml:space="preserve">Lag om ändring av 20 kap. i strafflagen ( HE 216/2013 vp ) . Lagens bestämmelse om tvång till samlag upphävs och gärningar som är att betrakta som mindre allvarliga än den grundläggande formen av våldtäkt straffas i enlighet med artikeln om våldtäkt. En gärning kan inte längre betraktas som mindre allvarlig än grundformen om den innebär användning av våld . Dessutom är straffskalan strängare än för tvång ... Lag om ändring av kapitel 20 i strafflagen ( HE 216/2013 vp ) , om upphävande av bestämmelsen om tvång till samlag och om bestraffning av gärningar som ska betraktas som lindrigare än den grundläggande formen av våldtäkt i enlighet med artikeln om våldtäkt . En gärning kan inte längre betraktas som mindre allvarlig än grundformen om den innebär användning av våld . Dessutom är straffskalan strängare än för tvång ... Lag om ändring av kapitel 20 i strafflagen ( HE 216/2013 vp ) , om upphävande av bestämmelsen om tvång till samlag och om bestraffning av gärningar som ska betraktas som lindrigare än den grundläggande formen av våldtäkt i enlighet med artikeln om våldtäkt . En gärning kan inte längre betraktas som mindre allvarlig än grundformen om den innebär användning av våld . Dessutom är straffskalan strängare än för tvång ... Lag om ändring av 33c § i inkomstskattelagen, 6a § i lagen om beskattning av inkomst av näringsverksamhet och 3 och 3c §§ i lagen om beskattning av inkomst för begränsat skattskyldiga till följd av Kroatiens anslutning till Europeiska unionen ( HE 65/2013 vp ) . Hänvisningarna till direktiven i lagarna ändras så att de kroatiska skatterna och de olika bolagsformerna ingår i ... Läkare Jemina Ahola , Omantunnon liberty campaign 2014 publicerad : 25 jul 2014 Läkare Jemina Ahola , Omantunnon liberty campaign 2014 I en intervju med Leena Kataja berättar läkare Jemina Ahola om medborgarinitiativet Omantunnon liberty, vars syfte är att påverka Finlands riksdag att ändra lagen så att vårdpersonal kan utses till en ... Läkare Jemina Ahola , Samvetsfrihetskampanjen 2014 I en intervju med Leena Kataja berättar läkaren Jemina Ahola om kampanjen Samvetsfrihet, ett medborgarinitiativ som syftar till att påverka den finska riksdagen att ändra lagen så att vårdpersonal undantas från att delta i dödandet av ofödda barn i sitt arbete om deras samvete så kräver. Längd : 4:24 publicerad : 25 jul 2014 uppdaterad : 25 jul 2014 visningar : 17 Hur går det för Piraattinuori - ordföranden berättar Piraattinuoris ordförande, Lari Yltiö, berättar om Piraattinuoris verksamhet och organisationens inställning till Wikileaks.</w:t>
      </w:r>
    </w:p>
    <w:p>
      <w:r>
        <w:rPr>
          <w:b/>
          <w:color w:val="FF0000"/>
        </w:rPr>
        <w:t xml:space="preserve">id 147</w:t>
      </w:r>
    </w:p>
    <w:p>
      <w:r>
        <w:rPr>
          <w:b w:val="0"/>
        </w:rPr>
        <w:t xml:space="preserve">Projekt : Hus på klippan Temat för sommaren 2011 var "bums off". Jag gjorde ett gammaldags staket runt tomten. Sommaren var rekordvarm, men eftersom jag hade bestämt mig för att bygga staketet gjorde jag det. De övre och nedre tomterna hade det typiska syndromet med övergivna hus: asp, sälg och al hade tagit över alla möjliga växtplatser. Törnrosorna fälldes och den lokala entreprenören Antinniemi Kaivurit kallades in för att röja bort stubbarna. Efter att ha röjt marken med mina egna händer var det underbart att se grävmaskinen röra sig som en dansare i skickliga händer. De enorma stubbarna kom lätt upp ur marken med rötterna och transporterades bort omedelbart. Bra jobbat! Utmaningen var att staketets nedre kant måste följa markens konturer; varje sträng var dimensionerad för att passa marken. Det var inte heller lätt att gräva stolparna. På grund av den steniga terrängen måste avståndet mellan stolparna varieras och luckorna mellan lamellerna måste anpassas till varje storlek. I den steniga terrängen måste expertgruppen för sprängningar kallas in för att hjälpa till, och de var också lokala män. Riuskalla manellä inte länge näsan tuhissut , när femton stolphål borrades .</w:t>
      </w:r>
    </w:p>
    <w:p>
      <w:r>
        <w:rPr>
          <w:b/>
          <w:color w:val="FF0000"/>
        </w:rPr>
        <w:t xml:space="preserve">id 148</w:t>
      </w:r>
    </w:p>
    <w:p>
      <w:r>
        <w:rPr>
          <w:b w:val="0"/>
        </w:rPr>
        <w:t xml:space="preserve">Sisustuslehti online Klassiskt kök med nya kryddor För några veckor sedan fotograferade jag två olika kök. Ett var elegant och modernt och det andra mer traditionellt vitt. Det är trevligt att se att det fortfarande finns olika köksstilar. Köken har under många år varit mycket enkla och linjära. Tror du att din kökssmak kommer att förändras med den allmänna ekonomiska situationen? Kommer vi snart att leta efter ett mer traditionellt, varmt och mysigt kök? Människor tillbringar mer tid hemma igen och allt fler är intresserade av matlagning. Om långkokat gräsbeteskött blir ett trendigt livsmedel som pulled pork , kommer köken att bli varmare och mer rustika? Det kan vara så att den nya trenden kommer att föra tillbaka det stora köksbordet till köket och ön kan "flyga till månen".</w:t>
      </w:r>
    </w:p>
    <w:p>
      <w:r>
        <w:rPr>
          <w:b/>
          <w:color w:val="FF0000"/>
        </w:rPr>
        <w:t xml:space="preserve">id 149</w:t>
      </w:r>
    </w:p>
    <w:p>
      <w:r>
        <w:rPr>
          <w:b w:val="0"/>
        </w:rPr>
        <w:t xml:space="preserve">Meta Det finns förmodligen ingen bok utan ett enda stavfel. Det finns ingen korrekturläsare som är tillräckligt bra för att missa ett litet misstag, oavsett hur många gånger du läser det. Tidigare brukade jag leta nästan galet efter fel i alla verk, bara för att få glädja mig åt en korrekturläsares slarv. Numera, och särskilt när jag läste Jyrki Vainonens senaste roman Swift's Door (Tammi 2011) tidigare i veckan, är min inställning till fel nästan den motsatta. Den här gången var det inte irritation utan nyfikenhet som fick mig att tänka, eftersom alla fel som jag upptäckte i Vainonens bok upprepade samma mönster. Ofta var det fel böjning av ett ord eller en tokig ordföljd . Särskilt ett misstag som det första fick mig att undra vilken form meningen hade haft före den sista redigeringsomgången . För den senare typen av fel tog jag följande mening som exempel: "Patienterna skars och huden brändes" ( s. 112 ) . Det är inte säkert om meningen behövde formen "patienter" eller om ordet "hud" borde ha kommit efter det andra verbet . Hur som helst är det intressanta vad meningen oavsiktligt har blivit och vad den tidigare kunde ha varit. Oftast beror felen på mänsklig slarv, antingen saknas en bokstav eller så är det för många. På så sätt var felen i Vainonens bok av ett speciellt slag, för medan skrivfel är ganska vanliga är sådana strukturella fel mindre vanliga. De har alltid en historia bakom sig. Och, viktigast av allt, det är en historia som läsaren inte var tänkt att få berätta. Att hitta dessa misstag känns som en sorts voyeurism . Det är rent ut sagt obscent . Jag tittar genom den glömda verbformen eller den felaktiga ordföljden till en gammal version som det inte borde finnas några spår av. Jag gör själv liknande misstag. Mycket, när tankarna går så fort att inte ens mina fingrar på tangentbordet hinner reagera och redigera allting innan jag redan redigerar nästa mening eller till och med hela nästa stycke. Det finns något så igenkännbart och mänskligt i det. Det känns som om jag skulle vilja peka på ett verb med fel form och ropa "Jyrki , jag känner din smärta! "(Jag har undvikit manuskriptet igen alltför mycket på sistone, jag borde skämmas, men redigeringsfasen är bara så hemskt) Det är underbart att se hur hela författarens arbete: originaltext, redigering, andra och tredje redigering visas för läsaren som korsande delar på det slutliga omslaget. Frågan uppstår oundvikligen i hur många versioner användes frasen, som krävde formen "patienter", och i vilken version ändrades frasen runt ordet till sin slutliga form? Var det två helt skilda enheter som kombinerades till en, eller varför en sådan absurditet i ord? Jag undrar om Vainonen själv minns det. Det fanns andra liknande rester av tidigare versioner i Vainonens bok. Vid ett tillfälle kom jag på tanken att felen var avsiktliga. I Vainonens senaste roman reflekterar han över tidens struktur och skiktning . Den tiden kan ha konstruerats på ett helt annat sätt än vad vi föreställer oss. Dessa fel kan alltså ses som två tidsnivåer som överlappar varandra. Både i det förflutna (vad meningen sa innan den redigerades) och i nuet (även om ordformen är felaktig kan läsaren korrigera den i sitt huvud och den "nya" meningen blir begriplig). Och om någon vill veta något mer om Vainonens verk i sig, så skriver jag just nu på en recension av det för nästa nummer av Lumooja . Det kan hända att den också publiceras på nätet ,</w:t>
      </w:r>
    </w:p>
    <w:p>
      <w:r>
        <w:rPr>
          <w:b/>
          <w:color w:val="FF0000"/>
        </w:rPr>
        <w:t xml:space="preserve">id 150</w:t>
      </w:r>
    </w:p>
    <w:p>
      <w:r>
        <w:rPr>
          <w:b w:val="0"/>
        </w:rPr>
        <w:t xml:space="preserve">Välj en bokstav I herdarnas krokars ordförråd används endast ord på finska, men de kan vara antingen vardagliga eller måttligt oförutsägbara. Spelet fungerar enligt principen att varje gång du går in på webbplatsen drar systemet ett ord från ordkatalogen och gör det gissningsbart, eller rättare sagt "smart". Om spelaren gissar vilket ord som bildas av understreckarna vinner han spelet och ingen hamnar i galgen. I värsta fall går stickman i konkurs. En del av orden i galgspelet föreslås av spelarna själva. Minst 1 244 348 matcher har spelats. Galgens historia Spelet har förmodligen sitt ursprung i Storbritannien under den viktorianska perioden och den första skriftliga uppgiften om spelet tros gå tillbaka till 1894 i en spelbok av Alice Bertha Gomme . I spelets tidiga dagar innebar spelet galgen dock bara att gissa de engelska namnen på djur som fåglar, rovdjur och fiskar . Denna information i avsnittet om historia är baserad på Internetkällor . Fler roliga spel som du kan spela Webbplatsen erbjuder möjligheten att spela ett roligt socialt spel på egen hand online , gratis och utan att registrera dig för något. Spelet har både korta och långa , lätta och svåra engelska ord . Stora och små bokstäver är irrelevanta . Om du känner till ett roligt, utmanande och finskt ord, föreslå det så att andra riesak ... kröhöm ... ... får glädje av det.</w:t>
      </w:r>
    </w:p>
    <w:p>
      <w:r>
        <w:rPr>
          <w:b/>
          <w:color w:val="FF0000"/>
        </w:rPr>
        <w:t xml:space="preserve">id 151</w:t>
      </w:r>
    </w:p>
    <w:p>
      <w:r>
        <w:rPr>
          <w:b w:val="0"/>
        </w:rPr>
        <w:t xml:space="preserve">En vuxen vet redan vilken typ av huvudvärk du brukar lida av. Du bör alltid ta reda på orsaken till en ny och konstig huvudvärk . Första gången du får en ny typ av huvudvärk eller en huvudvärk som är så svår att du aldrig tidigare har haft den, måste du gå till en läkare", säger Mikko Kallela, specialist i neurologi vid HYKS. Det finns många möjliga orsaker till huvudvärk, både ofarliga och allvarliga. Migrän är inte livshotande, men personer som lider av migrän bör undersökas om smärtan förändras. Migrän är i sig ofarlig, men ibland kan en hjärnblödning likna en migrän. Smärta som är mycket plötslig och börjar vid fysisk ansträngning bör alltid undersökas väl . Spänningar i hårbotten Muskelspänningar eller tensiometrisk huvudvärk är också ett vanligt besvär. Den kan dock behandlas hemma, eftersom trycket på huvudet inte är alltför allvarligt. Vid denna smärta är musklerna i nacken, axlarna och tinningmusklerna spända och spända. Ibland gör även hårbotten ont. Orsakerna till tensiometrisk huvudvärk är stress, arbete vid en datorskärm och brist på motion. Smärtan förvärras mot kvällen. Migrän eller spänningshuvudvärk kan ibland orsakas av andra sjukdomar, varav de allvarligaste är en hjärnblödning, en infarkt eller en tumör. Meningit är en annan orsak till svår huvudvärk. Vanligtvis är orsaken till huvudvärk mycket mindre farlig, till exempel influensa. Akutmottagningens viktigaste uppgift är att hitta de allvarliga fallen bland det stora antalet huvudvärkspatienter. Utredningen börjar med att ställa detaljerade frågor om nuvarande och tidigare huvudvärk och eventuella andra associerade symtom . Kontrollera att patienten inte har några allmänna symtom som feber eller stel nacke . Blodprov tas och om man misstänker en allvarlig orsak görs en datortomografi eller magnetröntgen av huvudet. Om huvudvärken blir värre Godartad huvudvärk börjar oftast i unga år. Huvudvärk som börjar efter 50 års ålder kan vara ett tecken på fara, särskilt om den är långvarig och blir värre dag efter dag, och särskilt om den åtföljs av kräkningar. - Så det är också en fråga om utredning, säger Mikko Kallela. Även vid svåra migränattacker kräks många människor, men samma attacker har inträffat i flera år. Symtom som varar i mer än tre dagar kan vara något annat. En grundlig undersökning är särskilt viktig om läkaren utöver huvudvärken märker andra avvikelser, t.ex. att patientens ögon inte rör sig normalt, att ögonlocken är olika stora eller att fundi är onormala, att talet är slentrianmässigt, att handen inte rör sig eller är domnade eller att patientens medvetandenivå sjunker. Det kan röra sig om en neurologisk sjukdom, en hjärnblödning, en inflammation eller en hjärninfarkt. Hjärnblödning kan ibland också orsakas av blodförtunnande läkemedel . Det är mycket viktigt att personer som tar Marevan tar ett blodprov tillräckligt ofta för att kontrollera att läkemedelsmängden är korrekt. Det är också viktigt att ta ett blodprov om man ändrar sin kost eller annan medicinering. Mikko Kallela fortsätter listan med en annan typ av huvudvärk, som också kan förekomma i högre ålder: - Om en person över 50 år har huvudvärk, smärta i axlar och armar, lätt feber och ofta depression kan det vara artärit i huvudet. Undersökningar bör inledas omedelbart, eftersom sjukdomen kan leda till synförlust om den inte behandlas.</w:t>
      </w:r>
    </w:p>
    <w:p>
      <w:r>
        <w:rPr>
          <w:b/>
          <w:color w:val="FF0000"/>
        </w:rPr>
        <w:t xml:space="preserve">id 152</w:t>
      </w:r>
    </w:p>
    <w:p>
      <w:r>
        <w:rPr>
          <w:b w:val="0"/>
        </w:rPr>
        <w:t xml:space="preserve">I och med att representationsutgifter från och med början av detta år inte längre är avdragsgilla i inkomstbeskattningen finns det förvirrande tolkningar av vad som utgör representationsutgifter. Jag har stött på argumentet att servering av alkohol alltid är en icke avdragsgill representationskostnad, ett argument som bara bygger på okunskap . Lagen om företagsbeskattning, lagen om mervärdesskatt, deras regeringspropositioner, högsta förvaltningsdomstolens domar och skatteförvaltningens anvisningar stöder inte ett sådant påstående. Om vi till exempel tänker på en julfest för personalen där alkohol konsumeras, är den rimliga kostnaden för festen utan tvekan en avdragsgill utgift och i alla händelser inte en representationsutgift. Representation kan inte riktas mot företagets egen personal. Skatteförvaltningen håller nu på att se över sin vägledning, eftersom Högsta förvaltningsdomstolen förra året utfärdade tre domar om representationskostnader, som handlade om avdrag för moms på representationskostnader, men som också kan tillämpas vid tolkning av avdrag för inkomstskatt. År 1993 publicerade Skatteförvaltningen skattebulletinen 4/1993 , där man konstaterade följande: "I skattepraxis har alkoholgåvor alltid ansetts ha samband med representation. "Detta bygger också på okunskap. Representationsutgifter tolkas enligt sakens natur och inte enligt vad som har köpts. Alkohol gör inte i sig självt att utgifterna inte är avdragsgilla. Representationsutgifter är utgifter av ett högre värde än normalt för kunder, affärsbekanta eller andra personer som påverkar näringsidkarens verksamhet, som uppstått till följd av gästfrihet eller annan artighet, varigenom näringsidkaren försöker etablera nya affärsrelationer, bibehålla eller förbättra befintliga relationer eller på annat sätt främja sin verksamhet. Nykterhet är en viktig fråga, men den bör inte förväxlas med beskattning om inte parlamentet uttryckligen föreskriver det.</w:t>
      </w:r>
    </w:p>
    <w:p>
      <w:r>
        <w:rPr>
          <w:b/>
          <w:color w:val="FF0000"/>
        </w:rPr>
        <w:t xml:space="preserve">id 153</w:t>
      </w:r>
    </w:p>
    <w:p>
      <w:r>
        <w:rPr>
          <w:b w:val="0"/>
        </w:rPr>
        <w:t xml:space="preserve">Metropolia stärker sin kompetenscentrerade verksamhet från och med 1.1.2014 . Metropolias förnyade verksamhetsmodell bygger på starka kompetensområden och examensmoduler. Vi kommer i allt högre grad att stödja flexibla studievägar för studerande och stärka den tvärvetenskapliga karaktären hos vårt utbildningsutbud, vår utvecklings-, innovations- och forskningsverksamhet, våra tjänster och vår affärsverksamhet. Produktcykeln för studerande och personal vid Metropolia Produktcykeln för yrkeshögskolor har avslutats 31.12.2013 Produktcykeln inleddes vid Metropolia i april 2012 och sedan dess har över 150 idéer, förslag och uppfinningar utvärderats. 28 av dessa idéer ingick i produktcykelprocessen, varav 4 redan har lett till att ett företag har startats. Från TULI till Product Village Metropolia deltar i Product Village-tjänsten, som finansieras av Invention Foundation och som syftar till att snabbt identifiera lovande idéer och uppfinningar med potential för tillväxt och internationell affärsverksamhet. Produktcykeln ersätter det Tekes-finansierade TULI-projektet, som tillhandahöll en liknande tjänst på Metropolia fram till april 2012. Metropolias produktbusstjänst De medel som anslagits till Metropolias produktbusstjänst kommer att användas för att upphandla konsulttjänster och andra experttjänster för att bedöma den kommersiella potentialen hos innovationsidéer från Metropolias studenter och personal. Experterna kan till exempel hjälpa till med preliminära marknads- och konkurrensstudier eller med att utarbeta en affärsplan. Finansiering för produktpipeline kan också användas för att till exempel ta fram en preliminär prototyp. En första prototyp är ett tomt material för att kontrollera om ett tekniskt koncept är genomförbart . Den idé som föreslås för en produktpipeline kan ha uppstått t.ex. som en del av en utbildning, en avhandling eller ett forsknings- och utvecklingsprojekt. Idén kan ligga till grund för att starta ett nytt företag . Product Pipeline är en process i två steg: en inledande bedömning vid Metropolia och en utvecklingsfas vid Invention Foundation . Den inledande bedömningen fastställer idéns eller uppfinningens potential att generera nya affärer. Den första bedömningen utförs av Metropolia Product Cycle Team , som är en panel av experter från klustren. Metropolia Product Pipeline Team kommer att göra en bedömning av hur idén ska föras vidare. Om en idé går vidare till utvecklingsstadiet kommer den att vidareutvecklas i samarbete med stiftelsen för uppfinningar .</w:t>
      </w:r>
    </w:p>
    <w:p>
      <w:r>
        <w:rPr>
          <w:b/>
          <w:color w:val="FF0000"/>
        </w:rPr>
        <w:t xml:space="preserve">id 154</w:t>
      </w:r>
    </w:p>
    <w:p>
      <w:r>
        <w:rPr>
          <w:b w:val="0"/>
        </w:rPr>
        <w:t xml:space="preserve">Taiwanbaserade Gigabyte är en datorjätte som är mest känd för sina moderkort. Företaget har dock lanserat ett dussintal olika modeller av mobiltelefoner, bland annat GSmart-serien, som innehåller några mycket speciella koncept. Bland annat har Gigabytes mobiltelefoner haft olika versioner av operativsystemet Windows Mobile. Gigabyte har varit verksamt på mobiltelefonmarknaden under en relativt kort tid. Företaget började släppa smartphones 2005.</w:t>
      </w:r>
    </w:p>
    <w:p>
      <w:r>
        <w:rPr>
          <w:b/>
          <w:color w:val="FF0000"/>
        </w:rPr>
        <w:t xml:space="preserve">id 155</w:t>
      </w:r>
    </w:p>
    <w:p>
      <w:r>
        <w:rPr>
          <w:b w:val="0"/>
        </w:rPr>
        <w:t xml:space="preserve">Skjutkortet Pete Patruuna fungerar som officiellt varumärke för skjutkortet Skjutkortsprojektet För närvarande tillhandahålls grundläggande skjutvapenutbildning till exempel av skytteklubbar, vissa människor tar jägarexamen och andra gör sin militärtjänst . Utbildningsmålen är desamma för alla, att ge de kunskaper och färdigheter som behövs för att hantera ett vapen och andra säkerhetsaspekter för en nybörjarskytt och jägare . Det finns flera utbildningssystem, varav några är bra innehållsmässigt. Innehållet och tonvikten i dem skiljer sig dock avsevärt i dag och de accepteras inte som sådana i andra organisationers skjutvapenutbildning . Detta grundläggande utbildningspaket följs inte upp av ett "utbildningsutbud" för nya spelare, vilket anses vara mycket nödvändigt för att locka unga entusiaster att fortsätta att ta ett aktivt ansvar för träning eller andra uppgifter i de olika organisationerna. Utbildningen för skjutvapenkortet har förberetts i sex seminarier med 1-2 representanter från var och en av de medlemsorganisationer som deltar i skjutvapenkortsprojektet. Strukturen för utbildningen i skjutvapenkortet presenterades för första gången på GoExpo-mässan i samband med seminariet "Vapen och ansvar" den 13 mars 2009. En pilotkurs hölls i Tikkakoski den 18-19 april 2009 och den 6 juni 2009, där Mellersta Finlands försvarsdistrikt, Mellersta Finlands skyttar och Tikkakoski skyttar ansvarade för organisationen och utbildningen. En lokal registrator gav en lektion om vapenlicensfrågor. Övergångsarrangemangen beskrivs för "gamla skyttar". Kvalifikationskraven för skjutvapeninstruktörer har också antagits. Vapenkortet har registrerats som varumärke av patent- och registreringsverket . Samarbete har inletts med polismyndigheterna för att inkludera vapenkortet i lagstiftningen om skjutvapen . Syftet är att säkerställa att innehavaren av kortet är pålitlig i tillståndsmyndigheternas ögon, så att han eller hon omedelbart kan få tillstånd att förvärva ett liknande skjutvapen . 73 vapenkort utfärdades under året på grundval av olika pilotprojekt . Förberedelser har gjorts för införandet av systemet 2010 tillsammans med alla medlemsorganisationer i AMPU-projektet. Forumet för skidsporter kommer att samordna de grundkurser som ska anordnas för att säkerställa samarbete mellan organisationerna och undvika att kurser genomförs flera gånger. Systemet kommer att ses över efter antagandet av den nya vapenlagen för att se till att villkoren för att utfärda en vapenlicens överensstämmer med villkoren för att erhålla en vapenlicens. Först därefter kommer innehållet i utbildningsmaterialet för skjutvapenkortet att slutgiltigt godkännas. Materialet kommer att hållas uppdaterat på Skjutsportsforumets webbplats i enlighet med principerna om kontinuerlig förbättring . Detta för att säkerställa att utbildningens innehåll och kvalitet är enhetlig. Skjutkort och andra rättigheter som beviljats kommer att registreras i de olika organisationernas medlemsregister. Utbildningsplaner kommer att utarbetas i enlighet med de olika organisationernas behov. Målet för den övergripande strukturen är "skyttens väg och dess olika vägar". En gemensam grundkomponent är skjutkortet, vars vidareutbildningsvägar skulle kunna vara: hobbyist-tävlare-underlag-landslag-hobbyist-domare-tävlingsledare-hobbyist-tränare-instruktör-hobbyist-tränare-instruktör-klubbchef-hobbyist-tävlingsledare-tävlingsmästare-tävlingsmiljö- och säkerhetsrevisor . Möjligheten att integrera delar av det ovan beskrivna vidareutbildningspaketet, t.ex. som en del av utbildningen av idrottsinstruktörer eller chefer för idrottsanläggningar, kommer att undersökas.</w:t>
      </w:r>
    </w:p>
    <w:p>
      <w:r>
        <w:rPr>
          <w:b/>
          <w:color w:val="FF0000"/>
        </w:rPr>
        <w:t xml:space="preserve">id 156</w:t>
      </w:r>
    </w:p>
    <w:p>
      <w:r>
        <w:rPr>
          <w:b w:val="0"/>
        </w:rPr>
        <w:t xml:space="preserve">Yttrande om MEDION SEWING MACHINE MD 11836 Användarna tycker att MEDION SEWING MACHINE MD 11836 är relativt användarvänlig.I genomsnitt tycker de att tillförlitligheten är tillfredsställande. , Men åsikterna skiljer sig åt om sanden Du kan titta på MEDION SEWING MACHINE MD 11836 forumet för problem som har kommit upp på rekommenderade lösningar Den genomsnittliga poängen för fördelningen av åsikter är 6,92 och standardavvikelsen är 2,77 Hög prestanda Användarna ställde följande frågor : Är SEWING MACHINE MD 11836 mycket bra prestanda ? 548 användare svarade på frågor och gav en betygsättning mellan 0 och 10 om MEDION SEWING MACHINE MD 11836 i sin domän var den bästa på en teknisk nivå, den med bäst kvalitet eller den med det största urvalet av alternativ. Det genomsnittliga betyget är 6,94 och standardavvikelsen är 2,61. Tillförlitlighet Användarna ställde frågan: Är symaskinen MD 11836 robust, är den tillförlitlig? Betyget är 10/10 om du tycker att MEDION SEWING MACHINE MD 11836 är en robust produkt som kommer att hålla länge innan den går sönder. Det genomsnittliga betyget är 7 av 7 möjliga och standardavvikelsen är 2,65. Bra värde för pengarna Användarna ställde frågan: Är SEWING MACHINE MD 11836 bra för pengarna? 548 användare bedömde produktens prestanda på en skala från 0 till 10.Betyget är 10/10 om du tycker att MEDION SEWING MACHINE MD 11836 verkligen inte är så dyr med tanke på dess funktioner.</w:t>
      </w:r>
    </w:p>
    <w:p>
      <w:r>
        <w:rPr>
          <w:b/>
          <w:color w:val="FF0000"/>
        </w:rPr>
        <w:t xml:space="preserve">id 157</w:t>
      </w:r>
    </w:p>
    <w:p>
      <w:r>
        <w:rPr>
          <w:b w:val="0"/>
        </w:rPr>
        <w:t xml:space="preserve">Social trygghet och tillstånd Arbets- och uppehållstillstånd samt visum Beroende på land krävs olika tillstånd för att vistas utomlands. Innan du börjar söka jobb bör du bland annat ta reda på vad som gäller för arbets- och uppehållstillstånd. Reglerna varierar beroende på om du befinner dig i ett nordiskt land, ett EU-land eller ett land utanför EU. Det är enkelt att arbeta i de nordiska länderna eftersom det inte krävs något pass eller arbetstillstånd. I EU- och EES-länder krävs inget arbetstillstånd och jobbet garanterar ett uppehållstillstånd. EES-avtalet garanterar att EU- och EES-medborgare har rätt att använda arbetsförmedlingarna i sitt arbetssökande. Om du ska arbeta utanför EU och EES-länderna behöver du förutom uppehållstillstånd även ett arbetstillstånd. Kraven på tillstånd och visum ändras ganska ofta, så du bör kontrollera de aktuella kraven med ambassaden eller konsulatet i destinationslandet. För EU-länder krävs inget visum, men för de flesta länder behöver du ett uppehållstillstånd. Om du behöver ett visum bör du ansöka om det i god tid, eftersom det i vissa länder kan ta upp till två månader att få ett visum.</w:t>
      </w:r>
    </w:p>
    <w:p>
      <w:r>
        <w:rPr>
          <w:b/>
          <w:color w:val="FF0000"/>
        </w:rPr>
        <w:t xml:space="preserve">id 158</w:t>
      </w:r>
    </w:p>
    <w:p>
      <w:r>
        <w:rPr>
          <w:b w:val="0"/>
        </w:rPr>
        <w:t xml:space="preserve">Idag är det 24.06.2014 * tors 12.6 . SaunaMafia News Definition av bastu : International Sauna Federation 8.5.1999 Bastubad : Bastubad är ett hälsosamt och avkopplande varmluftsbad , där man växlar mellan uppvärmning och avkylning . Vid bastubadet värms hela kroppen upp flera gånger i ett trärum , vanligen vid en temperatur på ca 105º C uppmätt på en höjd av ca 100 cm ovanför taket . Uppvärmningen följs av avkylning utomhus eller med kallt vatten . Basturum : En bastu är ett trärum med förskjutet tak, en kamin med stenar, temperaturen hålls på samma nivå som ovan och luftfuktigheten ökas kortvarigt genom ångbildning.</w:t>
      </w:r>
    </w:p>
    <w:p>
      <w:r>
        <w:rPr>
          <w:b/>
          <w:color w:val="FF0000"/>
        </w:rPr>
        <w:t xml:space="preserve">id 159</w:t>
      </w:r>
    </w:p>
    <w:p>
      <w:r>
        <w:rPr>
          <w:b w:val="0"/>
        </w:rPr>
        <w:t xml:space="preserve">    Det första jag gjorde när jag kom till Japan var att hitta antingen en konbini , en 24-timmarsbutik som är lite större än en kiosk, eller en automat. Vad har jag missat? Ja, te, förstås! Jag hittade en automat, men tyvärr var det slut på en halvliter grönt te, så jag fick nöja mig med en mindre flaska. Tja, min värld slutade inte där, eftersom det fanns mindre flaskor av samma dryck kvar. När jag drack grönt te på stationen och regnet droppade bakom glaset kände jag att jag verkligen var tillbaka i Japan. I Japan dricks te varmt och kallt, med eller utan mjölk. Som läskedryck är te till och med mer populärt än lemonad, och utbudet av teflaskor i automater är mer än hälften så stort som för kalla drycker. (Ja, automater säljer även varma drycker på flaska och burk. ) En halv liter te från en automat eller en butik kostar mellan 100 och 150 yen. Samma prisintervall gäller för läsk . De flesta kalla tedrycker är grönt te, men det finns också några svarta teer. Särskilt Liptons svarta teer, som säljs i halvliterskartonger med olika smaker, är mycket bra törstsläckare. Grönt te säljs också tillsammans med mjölktee, vilket jag var mycket skeptisk till, eftersom mjölkteet i förflaskor kändes fel för mig. Efter den första provningen vände dock utvecklingen. Det varma Royal Milk Tea som jag köpte i en automat under vinterns sista dagar värmde mig ordentligt. Den konstigaste te-dryck jag någonsin har druckit var varmt lemonadte, jag vet inte vad som var godast, lemonad eller te. Nej, jag slutade inte helt att dricka lemonad i Japan . Jag drack kanske lite för mycket av en magisk citrondryck som heter C.C.Lemon (som familjen Simpsons gör reklam för i Japan) (på grund av att den närmaste automaten för att få Mountain Dew var ungefär en mil bort). Jag upptäckte också en läckerhet som heter 三ツ矢サイダー , ( Mitsuya Cider ), som är min japanska favoritläsk . Även om jag på något sätt har vant mig vid att dricka te på törst, så föredrar jag te framför det bubbliga alternativet . Nästa gång ska jag berätta var du kan hitta smaken av grönt te i Japan .</w:t>
      </w:r>
    </w:p>
    <w:p>
      <w:r>
        <w:rPr>
          <w:b/>
          <w:color w:val="FF0000"/>
        </w:rPr>
        <w:t xml:space="preserve">id 160</w:t>
      </w:r>
    </w:p>
    <w:p>
      <w:r>
        <w:rPr>
          <w:b w:val="0"/>
        </w:rPr>
        <w:t xml:space="preserve">Ge honom de 5 sexigaste gåvorna Så du vill bli presenterad för din man och få honom att komma tillbaka för mer? Du måste ha en söt och stygg kreativitet och ett styggt beteende för att ha en perfekt tid med din man. Att hålla kontakten med elden är lätt om man gör rätt insatser. Du måste hålla din gissningsman och du måste ha en air av mystik omkring dig så att han alltid har något att se fram emot från dig. Men om några dämpade tankar på att få rätt saker köpta för din inmatade dejt eller den där speciella ljuvliga kvällen, så är här några presentidéer som du bör överväga: 1. Spa-certifikat - inget slår bra gammaldags bra spa-tid tillsammans älskade en gång. Skapa lugn och ro för era sinnen tillsammans och glöm all stress genom att njuta av en spasession. 2. Chokladväxtbuskar - Ja, du hörde rätt. Du kan köpa chokladväxter badkar för badkar, eftersom kakaobönorna faktiskt är rika på hudnäringsämnen som naturligt kan avgifta huden, efter behov. Men gör inga misstag, äta du sprider du varandras kropp, om inte etiketten ger en go signal så choklad . 3. Champagne perfekt vinglas set - känsla, hög kvalitet inredda stilfullt och elegant ? Du kan enkelt sätta stämningen när du väljer att köpa ett champagneset som du och din älskade kommer att njuta av. Häll romantik på toppen med eleganta vinglas. Allt du behöver är en modern atmosfär med musik för att hålla kontakten med adrenalinet som rusar genom . 4. Övernattning på ett lyxigt hotell - det är bäst att du kollar på din webbplats eftersom lyxiga hotell ofta ger rabatterade paket också . Bara du alltid måste ha sådana kampanjer som letar efter . Hotellet har redan gjort det, om ni inte vill tillbringa mer tid tillsammans . 5. Parfym - det finns förstås inget som slår den sexiga doften av din mans parfym eller aftershave. Du kan köpa en som du vill att han ska investera i en doft och inget kan vara mer spännande än att se hur han börjar med sin kvinnliga sensommarkompis. Du kommer snart att märka att ju mer subtil din gåva är, desto mer sexig kan den vara. Du kan prova att titta på flera sajter först innan du väljer ut de produkter som du verkligen vill köpa. Kontrollera deras priser och gör jämförelser mellan grova listplatser och till och med marknadens pristrender. Se till att du också läser webbplatsens fraktklausuler på nätet. På så sätt kan du försäkra dig om att dina varor kommer fram i tid och att du får dem på det sätt som du vill ha dem. Senaste inlägg Efter veckor av sökande har du äntligen hittat nästa Microsoft och Apple som kommer att ge dig en raketavkastning. Försäljningstillväxten exploderar , kanterna ligger över branschens och avkastningen är T... Continue reading Det finns en bra dokumentförstörare på varje kontorsplats i dag, även de mindre. Oavsett om du vill lämna över dina gamla kontoutdrag eller din sökning själv behöver Health Insurance Portability and ... Continue reading Ekonomiska analytiker pekar finger åt nedläggningen , den viktigaste faktorn som orsakade finanskrisen som har gjort lidande ekonomier runt om i världen . Gratis hypotekslån eftersom antalet ... Continue reading Slå sömnapné på en gång . Samhällets vanliga uppfattning är att skylla på mäns syrehalt, eftersom syrehalten är för låg. Du har alltid haft problem med snarkning sedan dess och kan inte komma ihåg? Är du medveten om ... Continue reading Magsår är ett mag- och tarmsår som finns i smärtsamma öppna sår . Sår kan utlösas av stress och dålig kost , men sårets primära orsak orsakas av H. pylori-bakterier ... Fortsätt läsa Sagor i ett barns liv Vikten av droger Användning Visdom Bruno Bettelheim Jag tillbringade många läckra timmar med att läsa sagor som en underhandling . Numera är det ofta så att jag äter historier för att rensa huvudet, ... Continue reading Dagens ekonomiska klimat</w:t>
      </w:r>
    </w:p>
    <w:p>
      <w:r>
        <w:rPr>
          <w:b/>
          <w:color w:val="FF0000"/>
        </w:rPr>
        <w:t xml:space="preserve">id 161</w:t>
      </w:r>
    </w:p>
    <w:p>
      <w:r>
        <w:rPr>
          <w:b w:val="0"/>
        </w:rPr>
        <w:t xml:space="preserve">Barnens händer är inte så rena som de borde vara . En nordisk undersökning som genomfördes under våren visade att föräldrarna inte lär sina barn att tvätta händerna på ett bra sätt. Det är särskilt viktigt att tvätta händerna i situationer där det finns en hög risk för infektion, t.ex. före måltider eller efter att ha torkat sig i näsan. Familjer som inte tar hand om hygienen tenderar att bli sjukare oftare och är mer benägna att ta ut sjukledighet . Vikten av handhygien måste betonas [ ... ] Tiotusentals ändringar görs i företagsförteckningar varje år. Endast en av tre beslutsfattare är fortfarande kvinnor . VD:n och styrelseledamöterna har det juridiska ansvaret , men tiotusentals andra personer fattar också dagliga inköpsbeslut i företagen . En färsk undersökning av Suomen Asiakastieto Oy visar att två tredjedelar av dessa så kallade beslutsfattare är män . Andelen män och kvinnor varierar dock beroende på sektor och företagets interna ansvarsområden [ ... ] Finska parlamentsledamöter fick tillfälle att berömma jämställdhet och kvinnors politiska deltagande när Europarådets parlamentariska församling diskuterade hur partierna bättre kan uppmuntra kvinnor att delta i det politiska beslutsfattandet . - Rapportens rekommendationer om god praxis är nästan identiska med vad som har gjorts i Finland under lång tid", sade Europaparlamentsledamot Anne-Mari Virolainen (ReK). Rapporten av den rumänska Europaparlamentsledamoten Maria Stavrositu [...] den 26 september i Finlandiahallen, där det hölls ett seminarium om framtida ledarskap med titeln "Encounters of the New Wave". Panelisterna diskuterade ledarens roll i en alltmer föränderlig miljö . 200 finländska chefer nickade instämmande när framtidens ledare definierades som en chef som förstår sitt jobb, har överblick över helheten och har kontroll över sitt liv och sin tid. Paneldeltagarna vid seminariet var Olli Hietanen, utvecklingsdirektör för Future Research Centre vid Åbo universitet, Anu Nissinen, verkställande direktör för Sanoma Media Finland och [ ... ] För att underlätta för personer med hörselskador och för dem som av en eller annan anledning inte kan höja volymen under tittandet finns det nu en undertextning för Yles valprogram och Yle Arena-program. Tjänsten är också användbar för dem som studerar finska . Med textning menas att finskspråkiga program textas på finska och svenskspråkiga program på svenska . Yle har textat 66,5 procent av sina inhemska program på finska mellan januari och augusti 2012 . Enligt lagen är Yle skyldigt att texta [ ... ] Förra veckan, 26-28 september . Örndagarna i S:t Petersburg var en stor framgång. De deltagande företagen i Kotka knöt många nya kontakter och konkreta resultat väntas snart. Kotka Energia etablerade till exempel värdefulla kontakter med ryska leverantörer av träbränsle. Enligt Pekka Sihvonen förhandlade företaget med sammanlagt sju olika leverantörer av flis och rundvirke [ ... ] Antalet passagerare i Helsingfors hamn ökade också i september och uppgick till 800 000 passagerare . Under januari-september ökade antalet passagerare till 8,2 miljoner, vilket är en ökning med 4 % jämfört med förra året . Den största ökningen i fråga om volym skedde på Tallinnlinjen , som transporterade tre av fyra passagerare i år . 300 000 passagerare har rest på S:t Petersburglinjen i år, vilket överstiger [ ... ] 17-årige Nico Tollionpää, som var stationerad i Tavastehus, försvann den 5 maj.Sedan dess har myndigheterna inte lyckats nå Nico. Nicos kännetecken: - smal kropp - håret var svart när han försvann men kan nu ha en annan färg - piercing på överläppen - stjärntatuering på båda handlederna Om du vet något om Nicos rörelser eller var han befinner sig, ring 07187 45800 eller skicka e-post till: rik.</w:t>
      </w:r>
    </w:p>
    <w:p>
      <w:r>
        <w:rPr>
          <w:b/>
          <w:color w:val="FF0000"/>
        </w:rPr>
        <w:t xml:space="preserve">id 162</w:t>
      </w:r>
    </w:p>
    <w:p>
      <w:r>
        <w:rPr>
          <w:b w:val="0"/>
        </w:rPr>
        <w:t xml:space="preserve">Användarinformation Med den lyckliga familjen kollapsar collies , de behöver hjälp med olika frågor tills slutet av deras äktenskap Dela , vilket ger den minsta hjärtbrännskador med båda parter . När detta händer i Familjer Minneapolis finns det en advokat för Familjer Minneapolis som kommer att instruera . Familjer Bützow specialiserar sig på olika områden . När domstolen i ett skilsmässoärende är skilsmässoadvokater som är involverade i sådana ärenden . De är experter på området och kan hjälpa familjerna att lösa problem. De pratar med parterna och försöker oftast nå en uppgörelse i godo med domstolarna. När det inte går att lösa ärendet på egen hand går de till domstolarna och planerar tävlingsärenden för att underlätta för sina klienter. Barnomsorg är också en viktig fråga som uppstår på grund av skilsmässor. En grupp av Minneapolis familjeadvokater har brutit sönder äktenskap som härjats av frågor om barnomsorg. För att lösa sådana tvister upprätthåller advokaterna barnens bästa. De hjälper till att lösa frågor om barnomsorg genom det dekret som reglerar hur barnomsorgen bestäms. Egendomsfördelning är en annan gren av Minneapolis familjeadvokater som sysslar med juridik. När ett par bestämmer sig för att avsluta sitt äktenskap måste de komma fram till ett beslut om sin egendomsfördelning. Även om det bestäms mellan de två makarna, ges styrkan genom att fatta ett juridiskt beslut. Egendomsadvokater gör detta arbete. Underhåll av make/maka är en annan gren av Minneapolis familjeadvokats specialisering. Det var mannen som var tvungen att betala underhåll traditionellt till hustrun, den nuvarande trenden är att betala ersättning till den part som har en högre avkastningsgrad. Betalning av underhåll kan ske antingen permanent eller tillfälligt. Det permanenta ersättningssystemet kan upphöra när någon av makarna avlider eller när den mottagande parten gifter om sig . Domstolen kan också när som helst avsluta ersättningen . Skilsmässomedling är en annan gren som hanteras av specialiserade advokater . Deras specialitet är förmågan att få till stånd en uppgörelse utanför domstolen för att få de inblandade parterna att komma överens om en uppgörelse. En familjeadvokat kan hjälpa de makar som behöver lösa sin skilsmässa i Minneapolis utan att gå till domstol och utan att söka onödig publicitet. Om ett par inte kan lösa sin äktenskapstvist går de utanför domstolen för att få en uppgörelse innan de går till domstolarna, men om de inte kan göra det kan de gå till domstolarna. En familjeadvokat i Minneapolis finns alltid där för att hjälpa till med sådana . Processen som består av fyra steg rör sig genom en tidsperiod som varar i flera månader under loppet av . De senaste inläggen på Web site design template help box slutade är ett mycket vanligt misstag som nya webbdesigners gör . En av de stora sakerna med webben är att den är så visuell . Web site design template låter dig .. Continue reading Indiska biluthyrningstjänster : Av Piyush Avis India är ett ledande biluthyrningsföretag i Indien . Vi är den bästa leverantören av alla typer av Normal, mindre än personbilar och lyxbilar ... Continue reading Fuicodan är den primära aktiva fytokemiska substansen som finns i Limu Plus . Det är en marin växt som finns på Tongas Stillahavsö utanför kusten av ... Continue reading En av anledningarna till att du behöver en uppgradering av drivrutinen för skärmadaptern är det enkla faktum att de flesta skärmadaptrar inte fungerar som de ska, och det beror på att det finns så många kombinationer.Om du äger en PS2-konsol är det första du tänker på att kopiera PS2-spel. PS2 originalspelskivor är mycket ömtåliga och de är känsliga för skador. Om du använder dem ofta är de vanligtvis ... Continue reading Blåvalar är världen</w:t>
      </w:r>
    </w:p>
    <w:p>
      <w:r>
        <w:rPr>
          <w:b/>
          <w:color w:val="FF0000"/>
        </w:rPr>
        <w:t xml:space="preserve">id 163</w:t>
      </w:r>
    </w:p>
    <w:p>
      <w:r>
        <w:rPr>
          <w:b w:val="0"/>
        </w:rPr>
        <w:t xml:space="preserve">Sidan måndag 21 april 2014 Påsken är som en reflektion av förra julen . samma symptom , dagar av coping . men nu är vi på väg mot ljuset . Jag går till en privat läkare i veckan och kommer förmodligen att få en magscanning . offentligt när det kom så total vägran att bli satt för ytterligare undersökningar med förklaringar "dina symtom har inte varat tillräckligt länge", trots att jag har lidit i nio månader.På långfredagen när jag bad djupt till Jesus var jag nästa dag nästan helt symptomfri.Jag har börjat förlora min egen relation till Gud och öppnar alltför ofta datorn i stället för Bibeln. Jag kan inte koncentrera mig på mycket när jag inte mår bra, men jag vet att Gud kommer att göra något snart för att få mig tillbaka till livet. Jag hör ofta hans ord i mitt huvud: "Oroa dig inte." Jag ser fram emot sommaren. Jag vill ta med barnet till den höga ön för att se tigrarna och fåglarna som han älskar så mycket. Vi bor på översta våningen och ser ofta små blå tigrar på balkongen.Jag vill också köra till den vackra gamla delen av staden där min älskade fiskar.Ta med barnet till vattnet och stanna upp för att andas in doften av havet.</w:t>
      </w:r>
    </w:p>
    <w:p>
      <w:r>
        <w:rPr>
          <w:b/>
          <w:color w:val="FF0000"/>
        </w:rPr>
        <w:t xml:space="preserve">id 164</w:t>
      </w:r>
    </w:p>
    <w:p>
      <w:r>
        <w:rPr>
          <w:b w:val="0"/>
        </w:rPr>
        <w:t xml:space="preserve">Godwins saga Dela värmen, eller ... ? 17.8.2007 15:14 - Dela värmen, eller ... ? Prova att arbeta i en varm hall i svetsoveraller . +32c är inte min grej då . Och inte mycket annat . Det är trevligt att det är varmt på sommaren, men jag borde nog flytta till Färöarna för den varmaste årstiden. Min familj skulle dock kunna protestera. Ja, 16 kilo mindre kroppsvikt har gjort det lättare att vara i det varma vädret, men min fysik verkar fortfarande inte vara utformad för den här typen av väder. Den här gången ...</w:t>
      </w:r>
    </w:p>
    <w:p>
      <w:r>
        <w:rPr>
          <w:b/>
          <w:color w:val="FF0000"/>
        </w:rPr>
        <w:t xml:space="preserve">id 165</w:t>
      </w:r>
    </w:p>
    <w:p>
      <w:r>
        <w:rPr>
          <w:b w:val="0"/>
        </w:rPr>
        <w:t xml:space="preserve">Nuvarande situation och utgångsdata I regionplanen är området ett stadsutvecklingsområde. I den fortfarande gällande generalplanen ( 1992 ) är området ett bostadsområde och ett arbetsplatsområde utan miljöstörningar. I den generalplan som antogs av kommunfullmäktige den 17 december 2007 klassificeras området som ett litet bostadsområde ( A3 ) och ett industriområde med särskilda miljökvalitetskrav ( TY ). Området betecknas som ett centralt affärsundercentrum ( c ). Området är inte föremål för några ytterligare överklaganden. För mer information om generalplanen visas den befintliga stadsplanen på bilden intill. Marken ägs av Vanda stad för gatu-, park- och närrekreationsområden och av privata parter för kvarnalléer och kvartersområden.</w:t>
      </w:r>
    </w:p>
    <w:p>
      <w:r>
        <w:rPr>
          <w:b/>
          <w:color w:val="FF0000"/>
        </w:rPr>
        <w:t xml:space="preserve">id 166</w:t>
      </w:r>
    </w:p>
    <w:p>
      <w:r>
        <w:rPr>
          <w:b w:val="0"/>
        </w:rPr>
        <w:t xml:space="preserve">Jämförelse av internetprodukter och -tjänster . Page Tree CDON.com är Nordens ledande företag inom underhållningsbutiker på nätet . CDON-koncernen har sedan 1999 varit en del av CDON-koncernen, en av de största detaljhandelskoncernerna på nätet i Norden. CDON-koncernens portfölj omfattar välkända namn som Lekmer.fi för leksaker, Nelly.com för mode, Fitnesstukku.fi och Gymgrossisten.com för kosttillskott och hälsoprodukter, Bodystore.com, Tretti.fi för hushålls- och köksmaskiner och Members.com för shoppingklubbar. CDON.com erbjuder böcker, musik, spel, underhållning och hemelektronik, leksaker, kläder och sportutrustning, vilket innebär att det snabbt håller på att bli en riktig nätbutik. För tillfället kommer vi dock att fokusera på dess bokutbud, som inte ligger långt efter nätbutiker som endast säljer böcker. Enligt egen utsago säljer CDON hundratusentals böcker som är intressanta för bokslukare, inte bara på finska, utan främst på engelska, svenska och tyska. Du kan bläddra bland böcker i 28 kategorier, efter språk eller efter om boken är nyutkommen, om det är en bästsäljare, en nyhet, en kursbok, en gymnasiebok, en bok för inträdesprov eller en språkkurs. Alla förväntade huvudkategorier finns på CDON, dvs. deckare, skönlitteratur, barn och ungdomar, familj och hälsa, mat och dryck, ekonomi och marknadsföring, hem och inredning, fantasy och sci-fi. Ytterligare kategorier inkluderar biografier och memoarer , historia , serier , sex och erotik , ljudböcker , och som specialitet japanska serier , Mangas . CDON säljer även signerade böcker, vilket är en sällsynthet bland nätbokhandlarna på den finska marknaden! Böcker för barn och ungdomar är till exempel indelade i 13 avdelningar , bland annat böcker av Mauri Kunnas , bilder- och synböcker , böcker för nya läsare , sagoböcker , sagoböcker , bilderböcker och ljudböcker . Du kan också bläddra bland böckerna efter barnets ålder. Du kan välja mellan klassikerna från vår egen barndom från Enid Blytons kvintettserie, Tove Janssons pedagogiska Muminböcker och de nyare, engagerande Mauri Kunnas serie Hundberget, Michelle Harrisons spännande 13 hemligheter eller till exempel Soili Perkiös glada Svans upp. På varje boks egen sida hittar du detaljerad produktinformation och beräknad leveranstid samt leveranskategori med portokostnader. Om du är törstig efter billigt läsmaterial har CDON.com alltid flera olika kampanjer som du lätt kan hitta på förstasidan (se även kampanjer till vänster), t.ex. tre pocketböcker för tio dollar, två hårda böcker för tio dollar, bokutförsäljning, billiga böcker i julklapp, kursbokserbjudanden osv. Om du får gråa hår när du funderar på vilken bok du ska välja till en väninna i present (du insisterar fortfarande på att hon ska fortsätta att läsa!) ska du välja CDON:s 1 års presentkort. Du kan välja ett lämpligt belopp på upp till 200 euro, ett av fem teman och skriva ett valfritt meddelande på kortet, som sedan läggs till i din väns e-postbrevlåda. Observera att endast betal- eller kreditkort är giltiga för att betala för presentkort och att de inte kan användas för leksaker eller digitala produkter. Förutom internetbank och betalning med betal- eller kreditkort kan CDON.com-abonnemanget betalas med Klarnas 14-dagarsfaktura och avbetalningsfacilitet . Med avbetalningsfaciliteten kan du välja att betala i delbetalningar på minst 8,95 euro under 24 månader eller, för beställningar över 100 euro, dela upp beloppet i 6, 12 eller 36 månatliga delbetalningar . Observera dock de årliga räntorna och öppningsavgifterna i följande tabell :</w:t>
      </w:r>
    </w:p>
    <w:p>
      <w:r>
        <w:rPr>
          <w:b/>
          <w:color w:val="FF0000"/>
        </w:rPr>
        <w:t xml:space="preserve">id 167</w:t>
      </w:r>
    </w:p>
    <w:p>
      <w:r>
        <w:rPr>
          <w:b w:val="0"/>
        </w:rPr>
        <w:t xml:space="preserve">Om bön och förbön , Petri Kauhanen Handskrift 2/2010 Petri Kauhanen OM BÖN OCH BÖN Bön sägs vara hjärtats samtal med Gud, men bön är också ett mänskligt sätt att vara och leva inför Guds ansikte. Bönen innebär att man samlar sitt sinne och sina tankar i hjärtat och att man aktivt arbetar utåt för sin nästas bästa . Bön är först och främst en tid med Gud, inne eller ute, ensam eller tillsammans, i tystnad eller i rörelse på ett sätt som passar dig . En tid för att titta på och prata med Gud om ditt liv och dina mål, samtidigt som du upptäcker Guds perspektiv och drömmar för dem . Det är en bön från hjärtat som uppstår ur nöd och svaghet och som är en inbjudan till Guds närvaro och Frälsarens vänskap, en resa tillsammans med honom. Bön är också en vördnad för Gud och ett erkännande av hans allsmäktighet. Mitt liv som kristen är beroende av min bön. Bön föregår allt jag gör. Bön och arbete Bön och arbete är tvillingar, som Martin Luther lärde ut. Varför vill Gud att vi ska be? Om Gud ger oss allt om sig själv och inte behöver vår vägledning för att veta vad han har att ge oss, varför ska vi då be? Svar : Han låter solen gå upp både över de onda och de goda och han låter det regna både över de rättfärdiga och de orättfärdiga. Matteus 5:45. Gud är god och i sin kärlek vill han ge alla allt som han låter dem få. De ogudaktiga ber inte, men han ger ändå. Båda får, varför? Kärlekens väsen är att ge. En del av Guds gåvor ges utan att vi ber om dem. Vissa gåvor ges endast till dem som ber om dem. Vi söker tidsmässiga gåvor men kan inte be om eviga gåvor. Människor vägrar att ta emot frälsningens gåvor, som Gud inte kan ge förrän han får oss att acceptera dem frivilligt. Bönens uppgift är att svara på Guds knackning och öppna dörren till honom. Utan tro är det omöjligt att behaga Gud. Utan tro finns det ingen bön. Tro är när vi vänder oss hjälplöst till Gud och Jesus. Ofta kommer tron hos kyrkans förböner till vår hjälp i tider av nöd. Jesus själv ber ständigt för oss. Hörande böner är inte beroende av våra känslor eller tankar. Du har inga svårigheter i bönen för att du inte ber . Jakobsbrevet 4:2 . Vi bör be Gud i tacksägelse och bön att tillgodose våra timliga och eviga behov. Han själv är och har allt som vi syndare behöver i tid och evighet. Han har kommit till oss som vishet från Gud och som rättfärdighet, helgelse och frälsning . 1 Korintierbrevet 1:30 . Sök och ni skall finna, knacka och det skall öppnas för er. Matteus 7:7-11 Om ni förblir i mig och mina ord förblir i er, så ber ni vad ni vill, och ni skall få det. Johannes 15:7 . Var inte oroliga för något, utan låt Gud få höra era önskemål i allt genom bön och åkallan med tacksägelse . Filipperbrevet 4:6 Dessa bibelställen visar vad Jesus menar med bön . Bön bör vara ett sätt att få våra behov tillgodosedda, säkerhet, tröst och glädje varje dag. Vi bör också be Gud att ge oss bönens ande . Lukas 11:13 . Jesus var och är vår ständiga förhandlare . Romarbrevet 8:34 ; Hebreerbrevet 7:25 . Han bad mycket och undervisade mycket om bön . Jesus var beroende av sin himmelske Fader för allt och bönen var den viktigaste källan till styrka för hans verksamhet . Han drog sig ofta tillbaka till ensamheten för att be, till och med en hel natt . Lukas 5:16 ; 6:12 ; Markus.</w:t>
      </w:r>
    </w:p>
    <w:p>
      <w:r>
        <w:rPr>
          <w:b/>
          <w:color w:val="FF0000"/>
        </w:rPr>
        <w:t xml:space="preserve">id 168</w:t>
      </w:r>
    </w:p>
    <w:p>
      <w:r>
        <w:rPr>
          <w:b w:val="0"/>
        </w:rPr>
        <w:t xml:space="preserve">Det finska laget för Paralympics i London har vuxit till sin slutliga storlek i och med att tre idrottare har utsetts till laget utöver de tidigare idrottarna. Med 32 redan namngivna idrottare har laget nu totalt 35 idrottare . - De paralympiska spelen i London har fått ett finländskt lag med mycket anda och drivkraft, som kommer att försöka nå framgång på bred front", säger lagledare Kimmo Mustonen . Den största individuella disciplingruppen är friidrott, med sju idrottare. I bågskytte finns det fem idrottare . I lagsporter har Finland lag bestående av sex idrottare i både herr- och damfotboll. Finlands paralympiska kommittés officiella medaljmål för de paralympiska spelen i London är sju medaljer .</w:t>
      </w:r>
    </w:p>
    <w:p>
      <w:r>
        <w:rPr>
          <w:b/>
          <w:color w:val="FF0000"/>
        </w:rPr>
        <w:t xml:space="preserve">id 169</w:t>
      </w:r>
    </w:p>
    <w:p>
      <w:r>
        <w:rPr>
          <w:b w:val="0"/>
        </w:rPr>
        <w:t xml:space="preserve">Snooki, som egentligen heter Nicole Polizzi, är en realitystjärna som gjorde sig känd i den kontroversiella amerikanska dokusåpan Jersey Shore och som nu är känd över hela världen. Den senaste tiden har hon varit i rubrikerna främst på grund av sin viktnedgång. Snooki stod i fokus för graviditetsrykten tidigare i veckan när nöjeswebbplatsen Radar Online hävdade att hon väntade sitt första barn med pojkvännen Jionni LaValle . Nu har den 24-åriga realitystjärnan förnekat påståendena om sin graviditet och samtidigt skällt ut underhållningssajten i fråga. De kallar mig uppenbarligen för fet, så jag hatar dig Radar , sa Snooki till Opie &amp; Anthony chat show . Snooki kommer snart att börja spela med i Shore-uppföljaren till dokusåpan Jersey Shore tillsammans med sin kollega Jenni Farley aka Jwoww . TV-kanalen MTV blev nyligen besviken när borgmästaren i Hoboken, New Jersey, Dawn Zimmer, vägrade att tillåta filmning i sin stad för Shore . Enligt borgmästaren skulle Snooks ankomst orsaka "mardrömsliknande hysteri bland fansen". Realitystjärnan, som upprepade gånger har visat sin nakna hud i The Jersey Shore, fick sin signatursexleksak förra året när ett amerikanskt företag släppte en uppblåsbar Snooki-sexdocka. Produktförpackningen förringar Snooki i lite för hårda ordalag. Tidigare har samma företag lanserat liknande "uppblåsbara barbaror" för bland annat Beyonce, Lady Gaga och Miley Cyrus.</w:t>
      </w:r>
    </w:p>
    <w:p>
      <w:r>
        <w:rPr>
          <w:b/>
          <w:color w:val="FF0000"/>
        </w:rPr>
        <w:t xml:space="preserve">id 170</w:t>
      </w:r>
    </w:p>
    <w:p>
      <w:r>
        <w:rPr>
          <w:b w:val="0"/>
        </w:rPr>
        <w:t xml:space="preserve">Sergei och Herman Valamolainen ( 1100-talet ) Grundare av klostret i Valamo , helgon i den ortodoxa kyrkan De heliga Sergei och Herman Valamolainen är grundarna av det ortodoxa klostret i Valamo på ön Ladoga , de titulära skyddshelgonen , mirakelarbetare i Valamo , upplysta i Karelen . Troligen levde Sergei och Herman på 1100-talet, även om vissa forskare har placerat grundandet av Valamo och därmed Sergei och Herman på 1300-talet . Informationen om Sergej och Hermans liv bygger på den rysk-ortodoxa kyrkans kulttradition och på motstridiga litterära källor från senmedeltiden och 1500-talet. Nästan alla tidiga källor från Valamo gick troligen förlorade i krigen mellan Sverige och Ryssland. De äldsta manuskriptfragmenten i Valamobiblioteket är från 1200-talet. Den äldsta kvarvarande källan från Valamo är Prolog eller Helgonens memoarer, som återgavs i klostret 1501, där skribenten använder den höga titeln Valamo som en "stor och hedervärd lavra", eller ett högt respekterat kloster. Det äldsta kända undantagsbrevet från storhertigen av Moskva till Valamo är från 1507. Enligt den litterära traditionen och vissa krönikor var Sergej en grekisk munk och Herman hans karelska elev. Den sena traditionen berättar att Sergej först lärde ut tron på ön Riekkala utanför Sortavala och sedan flyttade till Valamo . Berättelsen om Valamo, som skrevs på 1500-talet, börjar med en karakteristisk hagiografisk ("helgonbiografi") inledning: "Den 11 september överfördes kvarlevorna av våra heliga fäder, grundarna av klostret Valamo, från Novgorod den store till den barmhärtige frälsarens kloster i Karelen, på ön Valamo, vid Nevasjön . Och deras ikoner, Sergej och Herman, målades med välsignelse av vår helige fader Johannes, ärkebiskop av Stora Novgorod, den nye mirakelmannen." I krönikan för Sophiekyrkan i Novgorod, som kopierades i början av 1600-talet, står det att överföringen ägde rum 1163. Det är möjligt att reliker förvarades i Novgorod under de svenska invasionerna av Ladoga- och Olhava-floderna . Av de två ärkebiskoparna i Novgorod hade den första, som levde på 1160-talet, helgonförklarats, medan den andra, som levde på 1200-talet, inte hade helgonförklarats. Tidiga moderna hagiografiska källor anger Sergejs dödsår till 1192, men datumet är fortfarande osäkert. Mer tillförlitlig är redogörelsen för födelsen av klostret Ustshehon, grundat 1251 av prins Gleb av Beloozero runt 1620 , för vilken prinsen fick en "värdig igumen" från munken Gennady av klostret i Valamo . En annan mycket kort världskrönika nämner att "i 1329, på ön Valamo i Ladoga-sjön, den gamla Sergei började livet" , men även detta är utan tillförlitlig bakgrund . Under senmedeltiden blomstrade klostret i Valamo tack vare donationer från kustbefolkningen och privilegier från de styrande. Enligt skattelängderna ägde klostret år 1500 150 gårdar och 230 bönder betalade skatt till klostret. Klostret förstördes i krigen mellan Sverige och Ryssland i slutet av 1500-talet och på nytt på 1610-talet. Den var övergiven fram till freden i Uusikaupunki, återupplivades tack vare Peter I och blomstrade i slutet av 1700-talet och som en del av den autonoma staten Finland på 1800-talet. Vinterkriget förde munkarna och en del av egendomen som emigranter till Finland till Heinävede . Ladogas Valamo har återupplivats i och med att nya ryska munkar anlände till ön i slutet av 1980-talet. Den lokala kulten kring Sergej och Herman går tillbaka till medeltiden , vilket bevisas av det bevarade manuskriptet till "Historien om Valamo" från 1500- och 1600-talen, av vilket ett 50-tal exemplar har distribuerats. Målningen av ikonen och ett gammalt hagiografiskt minnesmärke vittnar om en lokal kult som existerade senast på 1500-talet, men den allmänna kulten kring Valamo är fortfarande intakt.</w:t>
      </w:r>
    </w:p>
    <w:p>
      <w:r>
        <w:rPr>
          <w:b/>
          <w:color w:val="FF0000"/>
        </w:rPr>
        <w:t xml:space="preserve">id 171</w:t>
      </w:r>
    </w:p>
    <w:p>
      <w:r>
        <w:rPr>
          <w:b w:val="0"/>
        </w:rPr>
        <w:t xml:space="preserve">Meny Stockholm Marathon 2010 Lägesrapport från det första maratonloppet : Morgonen börjar med magproblem. Men magen lugnar sig vid ankomsten till flygplatsen och resan till Stockholm går bra. 1,2 liter vätska har jag druckit, mest energidrycker. Vi hämtar våra nummerplåtar och andra förnödenheter och sätter oss ner för att prata på gräsmattan. Vi träffar vårt viktiga underhållsteam S! Huvudvärken börjar bli värre och 2,5 timmar före start tar jag en burana . Senare ger S mig en huvudmassage, vilket utlöser smärtan! Huh , lättnad ! Jag hade redan skräckbilder i huvudet av varje steg jag tog på den 42 km långa resan. Allt är klart och vi går till vår egen startbox. Känslan är bra, lite nervös, men pulsen är bra på 115 . Jag skämtar med M om att hans mätare visar någon annans puls när hans puls är på 100-talet. Vi är vid starten en halvtimme för tidigt, vi måste vara där minst femton minuter före start. Musiken är hög och publiken jublar. Det känns jättebra, även om det är ett långt maraton! Det tar mer än 7 minuter att korsa startlinjen från den sista gruppen , de första kilometrarna är mycket trånga , vi ser kaniner vid 5:00 , 5:15 och 5:30 , men vi ser att de går väldigt fort och vi bestämmer oss för att lita på vår egen hastighet ! Vädret är fantastiskt, solen skiner, men det är under 20 grader C. Inte för varmt, även om det ibland känns som om solen bränner. De första kilometrarna går väldigt fort, och vi beundrar mest den fantastiska atmosfären. Det finns massor av människor som hejar på dig längs vägen och då och då finns det ett band, en DJ eller liknande som spelar musik på full volym. Den första gången över Västerbron (30 meter uppför) är lätt, även om uppförseln tar nästan en kilometer. Vid den tionde punkten jublar S högt ! Vi ropar att det är ljust och ännu inte dags för en bit mat! Vid tolv kilometer inser jag att vår tempofördelning har fungerat bra och det är bra att vi inte försökte hålla jämna steg med kaninerna. En kilometer senare börjar jag känna det i mitt högra lår, jag bestämmer mig för att ta min första gel. Vid 17 kilometer sveper vinnaren av loppet förbi, vi hejar på honom. Tempot var otroligt högt och sluttiden var 2:12, fyra minuter snabbare än förra året. Männen hoppade för att kissa, de första var faktiskt redan vid 3,5 km. Jag känner att jag måste kissa, men jag vet att det går över. Det är en kö på sex personer till toaletterna vid 20 km, så jag hade god tid på mig. Killen som har hållit jämna steg med oss ända fram till starten stannar kvar när han ska gå på toaletten i bushen. Han har lovordat vårt jämna tempo men nu stannar han kvar bakom oss. Jag tar en ny gel, det är 7 km sedan den senaste. Bättre i tid än för sent . Halvmaraton bakom oss, och fortfarande ungefär i mål, och hundra meter senare spyr vi med M , längsta loppet någonsin ! Yay! Djurgårdsloppet är tufft, upp och ner i svängar, vid 24 km säger vi båda att nu är det jobbigt. Kanske summan av ingen uppmuntran, löpargruppen är redan ganska utspridd, inga band och jag har kanske lite brist på tro, eftersom mina ben känns och det är fortfarande mycket kvar att göra. För första gången sätter jag på min iPod och sätter knapparna i öronen, därifrån hejar jag. 25 km senare inser jag att det är 17 km kvar. Som tur är hejar M på mig, en kilometer i taget och jag tänker på de trettio första. Jag tog några glukostabletter för att hjälpa mig mentalt. M börjar få magproblem vid 27 km och jag försöker pressa så hårt jag kan.</w:t>
      </w:r>
    </w:p>
    <w:p>
      <w:r>
        <w:rPr>
          <w:b/>
          <w:color w:val="FF0000"/>
        </w:rPr>
        <w:t xml:space="preserve">id 172</w:t>
      </w:r>
    </w:p>
    <w:p>
      <w:r>
        <w:rPr>
          <w:b w:val="0"/>
        </w:rPr>
        <w:t xml:space="preserve">Slänger du dina pengar i avloppet? En läcka i en vattenarmatur innebär inte alltid en katastrof som skadar byggnaden . Ofta är vattenläckan liten och obemärkt, till exempel en läckande toalettstol. Detta kan dock leda till förvånansvärt höga och helt onödiga kostnader. En läcka som går direkt till avloppet går ofta obemärkt förbi eller betraktas inte som ett stort problem och åtgärdas inte snabbt. I det här fallet är vattnet inte bara föremål för vattenavgifter utan även för avloppsavgifter. När läckan är en kontinuerlig tunn vattenström, ungefär lika stor som en rakbladsnål, uppskattar vattenbolagen att så mycket som 300 m³ vatten går till spillo per år. I Helsingfors prisnivå innebär detta en extra räkning på cirka 800 euro - med andra ord är detta renat dricksvatten. Dessutom måste vattnet behandlas i ett reningsverk. Kostnaderna för detta debiteras naturligtvis olika parter, men ur miljösynpunkt är det ett helt onödigt avfall", säger Juha-Ville Mäkinen, expert från föreningen LVI-Tekniset Urakoitsijat LVI-TU. Enligt honom är det lätt för en observant invånare att upptäcka läckor. Till exempel ska toalettstolens skål vara torr mellan användningarna, så det räcker med en bit toalettpapper som trycks mot skålens bakre vägg för att upptäcka en läcka. Även ett litet läckage syns omedelbart som vått papper och orsakas ofta av en sliten tätning, som kan bytas ut av en fackman på nolltid. Packningar finns lätt tillgängliga för äldre modeller, så det är ett enkelt miljöarbete som också sparar pengar för operatören. LVI-TU LVI-Tekniset Urakoitsijat LVI-TU ry är bransch- och arbetsgivarorganisation och serviceexpert för VVS-installationsbranschen . Vi arbetar ständigt för att utveckla byggnadsbranschen och stärka våra medlemsföretags framgång . Våra VVS-entreprenörer har en sammanlagd omsättning på över 1 miljard euro och sysselsätter över 6 000 yrkesverksamma . LVI-TU är en del av Byggnadsindustriförbundet och Finlands Industriförbund .</w:t>
      </w:r>
    </w:p>
    <w:p>
      <w:r>
        <w:rPr>
          <w:b/>
          <w:color w:val="FF0000"/>
        </w:rPr>
        <w:t xml:space="preserve">id 173</w:t>
      </w:r>
    </w:p>
    <w:p>
      <w:r>
        <w:rPr>
          <w:b w:val="0"/>
        </w:rPr>
        <w:t xml:space="preserve">Låt ångan verka i 10-20 minuter, ta en klunk friskt vatten och låt den sammetslena torven verka i hela kroppen. Efter att ha sköljt av torven vilar vi i lugn och ro med handdukar runt den öppna spisen och njuter av huset eller våra egna bastudrycker .</w:t>
      </w:r>
    </w:p>
    <w:p>
      <w:r>
        <w:rPr>
          <w:b/>
          <w:color w:val="FF0000"/>
        </w:rPr>
        <w:t xml:space="preserve">id 174</w:t>
      </w:r>
    </w:p>
    <w:p>
      <w:r>
        <w:rPr>
          <w:b w:val="0"/>
        </w:rPr>
        <w:t xml:space="preserve">Allaway Duo är en kompakt, fristående centraldammsugare för flerbostadshus, radhus eller fritidshus samt husvagnar och husbilar . Duo kan placeras nästan var som helst inomhus eftersom den är lätt och du kan välja monteringsposition (vertikal eller horisontell). Duo Aparto Kit innehåller nu också ett större utbud av tillbehör för olika installationsalternativ. Aparto-paketet, som tidigare innehöll en dammsugarlåda och ett hepa-avluftsfilter, innehåller nu tillbehör för att installera dammsugarlådan i ett skåp, antingen fäst vid Duo-centralenheten eller ca 1 meter från Duo, t.ex. utanför skåpet. Satsen innehåller nu även en ljuddämpare. Hepa-avluftsfiltret installeras i Duo när det inte finns någon möjlighet att blåsa ut avluften ur objektet som i en normal installation av en centraldammsugare . Luftflödet från avluften sprider inte det odammsugna dammet till resten av bostadsutrymmet som i en konventionell dammsugare, utan avluften stannar kvar i apparatens installationsutrymme . Allaway centraldammsugarsystem tillverkas i Finland i en fabrik i Jyväskylä . Allaways verksamhet styrs av sakkunskap, hög professionalism, respekt för miljön och medvetenhet om kundernas behov . Tack vare sin kundorienterade och noggranna kvalitetspolitik har Allaway tilldelats ISO 9001-certifiering .</w:t>
      </w:r>
    </w:p>
    <w:p>
      <w:r>
        <w:rPr>
          <w:b/>
          <w:color w:val="FF0000"/>
        </w:rPr>
        <w:t xml:space="preserve">id 175</w:t>
      </w:r>
    </w:p>
    <w:p>
      <w:r>
        <w:rPr>
          <w:b w:val="0"/>
        </w:rPr>
        <w:t xml:space="preserve">   Kobelco Construction Machinery Europe B.V., ett Kobelco-företag med 21 ton, tillkännager lanseringen av en ny version av sin modell av grävmaskin med band på 21-22 ton. Den nya SK210LC-9/SK210NLC-9 tar denna storleksklass till steg IIIB. SK200-8-modellen kommer att bli historia. Förutom de korta SR-modellerna finns det redan tre traditionella SR-modeller på gång. Båda de nya modellerna kommer att byggas vid Kobelcos anläggning i Hiroshima i Japan. Enligt tillverkaren har maskinerna utvecklats med användarvänlighet, ekonomiskt underhåll, maximal säkerhet och den mest miljövänliga konstruktionen och låga utsläpp som ledstjärnor . Hydrauliken tillhandahålls av två pumpar med variabelt fördröjningsvärde och en enda kugghjulspump . Det finns nu tre arbetsområden: tungt, standard och det nya eco , i H-serien har Kobelco uppmätt en effektökning på 4,7 % jämfört med den gamla kaskaden. Enheten har varit kubikmeter jord som flyttas per liter bränsleförbrukning . I S-serien flyttas 5 % mer jord med samma mängd bränsle. Eco-arbetsområdet är därför nytt och har uppnått en effektivitetsökning på upp till 17 % jämfört med SK200-8:s S-område. Serviceintervallen har utökats till 5000 timmar för hydraulolja och 1000 timmar för hydrauloljefiltret. Dessutom har Kobelco strävat efter att koncentrera allt underhåll och alla kontroller på marknivå. Kobelco hävdar dessutom att alla dess grävmaskiner tillverkas enligt en hög kvalitetsstandard och att de är byggda för att tåla hårt bruk, ända ner till den sista färgsättningen. LED-displayen i hytten har fått en ny design som inte bara visar maskinens funktioner, inklusive bränsleförbrukning, utan även den standardiserade backkameran . Längst ner på displayen finns ett urval av touchknappar för att styra maskinens funktioner . Dessa tangenter används till exempel för att välja ett verktyg. Kobelco säger att man har lyckats minska vibrationerna i hytten med upp till 50 % med hjälp av nya fjäder- och silikondämpningselement . Skillnaden i bredd mellan LC- och NLC-modellerna är 190 mm. LC har en bredd på 2990 mm och NLC 2800 mm. Bredden på lamellen är 600 mm för det smalaste alternativet. De andra alternativen är 700, 790 och 900 mm.</w:t>
      </w:r>
    </w:p>
    <w:p>
      <w:r>
        <w:rPr>
          <w:b/>
          <w:color w:val="FF0000"/>
        </w:rPr>
        <w:t xml:space="preserve">id 176</w:t>
      </w:r>
    </w:p>
    <w:p>
      <w:r>
        <w:rPr>
          <w:b w:val="0"/>
        </w:rPr>
        <w:t xml:space="preserve">RTS TUTKII-artiklar Det finns aldrig för mycket förvaringsutrymme i hemmet. Ju mer förvaringsutrymme du har, desto större är sannolikheten att du hittar dina saker och kläder när du behöver dem. Att utrusta skåp och garderober med särskilda funktioner gör det lättare att använda dem och hålla ordning. I nybyggen är det lätt att ordna utrymme för ett kök redan på planeringsstadiet, men i renoveringsprojekt måste man ofta nöja sig med det utrymme man redan har. Med god planering kan man dock skapa ett funktionellt kök för en familj även i ett litet utrymme, särskilt om man kompromissar med vissa saker.</w:t>
      </w:r>
    </w:p>
    <w:p>
      <w:r>
        <w:rPr>
          <w:b/>
          <w:color w:val="FF0000"/>
        </w:rPr>
        <w:t xml:space="preserve">id 177</w:t>
      </w:r>
    </w:p>
    <w:p>
      <w:r>
        <w:rPr>
          <w:b w:val="0"/>
        </w:rPr>
        <w:t xml:space="preserve">Jag antar att det är vad han säger XD Men jag skrattade åt den här sången som Issei sjunger i Grazie !! på tyska ! Hon sjunger i en av scenerna panorama , och vår tyska bok heter Panorama Deutsch XD Jag har inte tagit reda på om panorama betyder något på japanska också, eller huh, sjunger hon verkligen på tyska 8D jhellouta igen ^ ^ ^ Jag tittade på dessa texter och jag slogs av att Cherry Saku Yuuki's översättning av namnet " Kirschikan kukkinta bravery mit " så jag undrade om ordet kukkinta är med ett k ? ? = ) och din hune är så söt, hjälp!! jag gillar den så mycket *3* jag har också en ballong i taket, fast den är inte Hello Kitty .. 8D men oj, alla bilder av Antikku etc. på väggarna är underbara! ! Åh nej, jag borde läsa en bok för jag har ett prov imorgon och då borde min mamma göra en mapp och läsa en bok, jag har precis läst färdigt den och jag är verkligen glad efteråt... -.- Svar : Ja, jag fixade det just nu, tack för att du påpekade det! Jag har också en bokgrej, och den måste returneras på måndag . jag fick boken igår, och den har mer än 500 sidor och texten är så liten att det inte finns någon gräns - __- och jag får en silverpil imorgon så på lördag kan jag titta på den ^^ Namn : GINGA 08.05.2010 22:46 Yee , Mimizy ! Du har gjort en Twitter . ( : Jag ansluter mig till dig som följare . XD Svar : Hiih , twitter twitter twitter~ Jag förstår inte riktigt allt ännu, jag måste studera det någon gång med mitt sinne Namn : Chichiri 08.05.2010 18:20 Åh, den där sektionen med ny information var verkligen trevlig, trevlig, trevlig, trevlig ^ ^ ^ men jag märkte att min favoritlåt säger now Scene och jag antar att det är meningen att det ska vara Snow Scene? måste gå kolla in era twittrar =D du gjorde som du gjorde det ^ ^ ^ Jag får fnissa åt dig mer XD väl inget svar : Tack för att du säger det, jag fixade det ^^ Att ha en twitter är kul, och jag bestämde mig för att jag kunde försöka att skriva där en gång om dagen. Du kan skriva så korta saker där så det tar inte lång tid ~ Du har en härlig och café-sida och jag vet att du förmodligen har hört det många gånger men kan jag be dig om något? Jag har lagt märke till att även om du och Pip har löst er lilla tvist så gräver vissa människor fortfarande upp den.Alla har tagit upp något någonstans ifrån och jag är glad att ni har löst det, men kan ni klargöra för gymnasieskolorna att ni har löst det? Svar : Frågan är avgjord mellan mig och Pip's point Men mina besökare har sina egna åsikter, så jag kan inte säga att de inte får säga eller göra vad de vill. Jag kan alltså inte påverka mina besökare på annat sätt än att säga att det är överenskommet mellan mig och Pip . Och nu gör jag för andra gången den där presentationsgrejen igen, och det irriterar mig inte alls (längre). Först var det lite irriterande, men den nya kommer att bli ännu bättre så att det inte är så irriterande. Extra saker är trevliga att göra! Men om jag måste upprepa den där presentationen många gånger igen så är det inte bra .. Men inga problem ^^ Och jag gjorde presentationen nu klar , den är åtminstone inte alls lik de gamla ! Jag hoppas att den inte kommer att kopieras, tack Tack Tack för att du har gjort en sådan berättelse med information om An Cafe ! För nu behövde jag inte jobba för det, jag skrev bara ut det hela och satte det på väggen :D Tack, tack, tack♥ Svar : Åh, det var ju trevligt att jag inte behövde jobba för det ^^ Och ja, det är bara mitt huvud, jag vet inte om det är något fel på det... och du måste ha skickat den här kommentaren från en annan dator, jag undrar om du är säker på att du är peeping ö__ö Ja, jag är bara lite paranoid ...Nej, nej, ingenting Namn : Chichiri 07.05.2010 20:54 Åh, det är början på Kirikiri ^ ^ ^ det är en underbar låt *3* hahhaahahaaa det är en fantastisk låt =D nu är alla föreställningar över . showen är över och jag ser hemsk ut XD s</w:t>
      </w:r>
    </w:p>
    <w:p>
      <w:r>
        <w:rPr>
          <w:b/>
          <w:color w:val="FF0000"/>
        </w:rPr>
        <w:t xml:space="preserve">id 178</w:t>
      </w:r>
    </w:p>
    <w:p>
      <w:r>
        <w:rPr>
          <w:b w:val="0"/>
        </w:rPr>
        <w:t xml:space="preserve">Shear förhandsgranskar andra låten från kommande album Shear, som släpper sitt Katharsis-album den 21:a denna månad, bjuder idag sina fans på Hollow , Black &amp; Cold, den andra singeln från sitt kommande album. Låten finns också med på den nyligen utgivna metal-samlingen från Music Finland, som har stött internationaliseringen av finsk musik . - Musikaliskt sett är låten ett djärvare avsteg från metallens lagar . Den låter nära och intim, och växer med varje andetag till en renande rening av stadion . På den lyriska sidan handlar låten om den universella uppkomsten av mänsklig egocentricitet och strävan efter det egna bästa trots andras lidande . Människor är kalla och själlösa och det kommer ofta fram på otäcka sätt även i behandlingen av nära och kära , som Shears keyboardspelare Lari Sorvo beskriver det fräscha låtskrivandet . - Låten är kanske den mest förändrade av alla låtarna på skivan. Under Matias Kupiainens vaksamma öga utvecklades en hel del nya saker och särskilt den omarbetade refrängen fick ett fint lyft med hjälp av Matias . Den här onlineversionen av Hollow, Black &amp; Cold skiljer sig också en aning från versionen på albumet . Till exempel har a cappella-övertyren som hördes på albumversionen helt utelämnats i den här versionen , fortsätter Lari . Recensionen av Shears album finns i marsnumret av Sue den 12 mars.</w:t>
      </w:r>
    </w:p>
    <w:p>
      <w:r>
        <w:rPr>
          <w:b/>
          <w:color w:val="FF0000"/>
        </w:rPr>
        <w:t xml:space="preserve">id 179</w:t>
      </w:r>
    </w:p>
    <w:p>
      <w:r>
        <w:rPr>
          <w:b w:val="0"/>
        </w:rPr>
        <w:t xml:space="preserve"> Kristendomens motståndare är maktlösa inför den gudomliga visdomen. Men det krävs mindre vishet för att lura människan än för att besegra Gud. För att lura människan går Satan tillväga på följande sätt: han uppfinner ett substitut som är lätt att besegra. Om Guds rike hade någon annan fana än kärlek skulle Satan bränna det. Kyrkan är ett gammalt substitut för kristendomen. De människor som lät sig förledas att tro att kyrkan var Kristi kyrka blev lätt övertalade att angripa de sanna kristna, "kättarna" och andra onda gärningar. Nu tror man inte längre på kyrkan, utan kyrkan är under renovering. Den nya världsordningens ideologer håller nu på att ändra den för att passa deras egna syften. En annan ersättning för kristendomen har skapats, som om det vore en slump, vid sidan av kyrkan. När judarna kommer till tro, blir de utnyttjade för den nya judiska världsordningen. Men inte ens det kommer att vara möjligt om inte de kristna återigen blir grundligt lurade. Anhängarna av den nya ersättningsreligionen anklagar nu de kristna för "ersättningsteologi", eller "ersättningsteori", som tidningen Svet na Vostoke uttrycker det i sin rubrik. I nummer 1/2011 av den ryskspråkiga tidskriften "Light in the East" i Tyskland fanns en artikel av Aleksandr Tarasenko med titeln "The God of All Nations and His Project ( Bog vseh narodov i Jego zamysel )" Författaren uttrycker sig klart och tydligt och texten avviker inte från artikelns titel . Visserligen är texten lite kortfattad om vad som kommer att hända efter kyrkans uppståndelse, men det finns inte mycket mer som hade kunnat rymmas på två sidor. Kätteriet om att kyrkan ersätter Israel är ett påhitt av antisemiterna och kan lätt motbevisas av Guds ord. Aposteln Paulus , en rabbin från Saulus Benjamins stam , klargör allt detta i Romarbrevet , särskilt i kapitel 11 . I Första Moseboken lovar Gud att behandla hedningarna på samma sätt som han behandlar Israel. Ty alla som tillhör Israel är inte Israel, alla är inte barn eftersom de är Abrahams avkomma, utan "från Isak skall du ha ättlingar till ditt namn", det vill säga, inte de som är köttsliga barn är Guds barn, utan de är löftets barn, de räknas som avkomma (Rom 9:6-8). Det genetiska Israel är något helt annat än Guds Israel. Men om det är nödvändigt att tala om det genetiska Israel måste det sägas tillräckligt tydligt för att skilja mellan det genetiska Israel och Guds Israel. Jämför dessa två verser: Men långt ifrån mig att berömma mig av något annat än vår Herres Jesu Kristi kors, genom vilket världen har korsfästs för mig och jag för världen! För omskärelse är ingenting, inte heller oomskärelse, utan en ny skapelse. Och till alla som vandrar enligt denna regel: frid och barmhärtighet för dem alla, och för Guds Israel! ( Galaterbrevet 6:14-16 ) Judarna betraktade sin genetiska härstamning som en täckmantel för löften, men Jesus bedömde släktskap på en annan grund: De svarade och sade till honom: "Abraham är vår fader". Jesus sade till dem: "Om ni var Abrahams barn skulle ni göra Abrahams gärningar, men nu försöker ni döda mig, mannen som talade till er den sanning som han hört från Gud. Detta är inte vad Abraham gjorde. Ni gör er faders gärningar." (jfr. Johannes 8:39-41) Genetiskt släktskap med Abraham räcker inte till för att lösa löftet. Hoppet om ett judiskt världsrike baserat på Guds löften är rasism, om det inte baseras på något annat än genetik, och dessutom är tiden för rasism förbi: Jesus är kung: hela Israels hus skall därför veta att Gud har gjort honom till Herre och Kristus, denna Jesus,</w:t>
      </w:r>
    </w:p>
    <w:p>
      <w:r>
        <w:rPr>
          <w:b/>
          <w:color w:val="FF0000"/>
        </w:rPr>
        <w:t xml:space="preserve">id 180</w:t>
      </w:r>
    </w:p>
    <w:p>
      <w:r>
        <w:rPr>
          <w:b w:val="0"/>
        </w:rPr>
        <w:t xml:space="preserve">3 responses to " I till temat " Den första bilden är en triangel som står på sin spets och instabil, hotande även då . Mv och tonerna ger mer hot och ämnet är en själsryttare som redan har tagit egot och alter egot av en olycklig person. I serien som en anomali när den inte är fyrkantig som de andra två ? Den skulle passa som en fyrkant.</w:t>
      </w:r>
    </w:p>
    <w:p>
      <w:r>
        <w:rPr>
          <w:b/>
          <w:color w:val="FF0000"/>
        </w:rPr>
        <w:t xml:space="preserve">id 181</w:t>
      </w:r>
    </w:p>
    <w:p>
      <w:r>
        <w:rPr>
          <w:b w:val="0"/>
        </w:rPr>
        <w:t xml:space="preserve">Flyg Salzburg St Petersburg Se våra erbjudanden för flyg från Salzburg till St Petersburg! Att upptäcka nya kulturer och platser, smaka på speciell mat och upplevelser som vi inte kan drömma om hemma i Finland lockar många av oss att resa gång på gång. På Ebookers vill vi göra det så enkelt som möjligt för dig att resa utan att överbelasta din plånbok . Vi samarbetar med över 400 flygbolag för att erbjuda våra kunder flygresor till alla delar av världen och över 100 000 hotell på destinationer runt om i världen. När du bokar hela paketet med oss sparar du inte bara tid utan också pengar som du kan använda för att upptäcka köket på din destination. Vår sökmotor är mycket enkel att använda, ange bara flygdatum för din resa i sökmotorn så kommer du att hitta alla flyg från Salzburg till Sankt Petersburg på dessa datum. Du kan också förfina din sökning, till exempel kan du bara söka efter alla direktflyg på morgonen om du vill använda din tid så effektivt som möjligt. Om du är medlem i ett flygbolags bonusprogram får du normalt flygpoäng genom oss om du flyger med det flygbolaget eller med ett flygbolag som tillhör samma flygbolagsallians . Hotell för en god natts sömn Du kan söka efter hotell enligt de kriterier som är viktigast för dig . Om du vill vara säker på att du befinner dig i hjärtat av staden kan du bara titta på hotell i centrum. Många av våra tidigare kunder har skrivit recensioner om sitt boende, som du kan läsa för att bekräfta ditt val. Om du också blir medlem eller prenumerant på vårt nyhetsbrev får du först veta om våra nya flygerbjudanden, rabattkoder och tävlingar . Eller om du just nu inte kan hitta de flygningar du vill ha, kan du ställa in en prisbevakning så att du får veta när de flygningar du vill ha finns tillgängliga till det högsta pris du anger . Flygplatser Salzburg , AT W. A. Mozart ( SZG ) Flygplatser S:t Petersburg , RU S:t Petersburgs flygplats ( LED ) Priser, skatter och avgifter : ebookers.fi priserna uppdateras en gång om dagen. Priserna inkluderar alla skatter och avgifter exklusive eventuella bagageavgifter . Återbetalningar/ändringar/avbokningar : Om biljetten tillåter ändringar kommer en ändringsavgift på 45,00 euro från ebookers plus eventuell skillnad mellan skatter och flygpriser samt flygbolagets ändringsavgifter att debiteras . Övriga villkor : Tidtabeller, priser och villkor kan ändras utan föregående meddelande . Platserna är begränsade och priserna kanske inte är tillgängliga på alla flygningar/dagar . Biljetterna är inte giltiga retroaktivt och kan inte användas i utbyte mot helt eller delvis oanvända biljetter . Biljetter kan inte ändras eller annulleras. Prisreglerna för varje biljett bör kontrolleras innan du betalar och bekräftar bokningen. Ebookers.fi är Finlands ledande resebyrå på nätet som specialiserar sig på billiga flygresor, stadsresor, hotell, resepaket och biluthyrning. På vår webbplats kan du också enkelt paketera din egen semester genom att boka flyg och hotell till din favoritdestination. Vi samarbetar med de bästa flygbolagen, till exempel Finnair , SAS , Lufthansa , British Airways , KLM , Turkish Airlines och Etihad Airways . Billiga flyg hittar du bäst genom att jämföra erbjudanden från olika flygbolag .</w:t>
      </w:r>
    </w:p>
    <w:p>
      <w:r>
        <w:rPr>
          <w:b/>
          <w:color w:val="FF0000"/>
        </w:rPr>
        <w:t xml:space="preserve">id 182</w:t>
      </w:r>
    </w:p>
    <w:p>
      <w:r>
        <w:rPr>
          <w:b w:val="0"/>
        </w:rPr>
        <w:t xml:space="preserve">Varför ska det finnas alternativ till grundskolan? Evolutionen har gjort oss kapabla att lära oss . De som lärde sig snabbast anpassade sig bäst och valdes ut för att fortsätta mänskligheten . Att förstå nya saker är så viktigt för att lyckas att vi alla har en stark önskan att lära oss . Det är den viktigaste förklaringen till mänsklig framgång Vår hjärna belönar inlärning med positiva känslor och driver oss att lära oss mer genom nyfikenhet och intresse. Det kan vara så att människor är lyckligast när de gör något kreativt, där de ständigt lär sig nya saker. När våra hjärnor fick sin nuvarande form för cirka 10 000 år sedan lärde vi oss genom att prata och visa. Föräldrar, släktingar och medlemmar av samhället talade om livet, lärde ut färdigheter och visade hur saker och ting gick till. De som lärde sig genom exempel utan att bli undervisade klarade sig ännu bättre. Våra hjärnor har anpassats för att lära sig i denna miljö och evolutionen har inte hunnit anpassa dem till modern tid. Vi lär oss lätt genom att lyssna på berättelser, diskutera, göra och kopiera exempel. Genom att använda inlärningsmetoder som är medfödda hos människan kan du lära dig grundskolekunskaper dubbelt så snabbt . Det bästa sättet att undervisa " Lärarens uppgift är att stimulera nyfikenhet " Richard Feynman Det mest effektiva sättet att undervisa är genom den personliga läraren . När läraren åtföljs av en till tre elever är undervisningsmetoden att diskutera elevernas idéer . Detta var Sokrates sätt att undervisa . Läraren kan ta hänsyn till elevernas inlärningsstil, söka upp deras intresseområden och fokusera på att lära ut dem och utvidga deras tänkande. Med hjälp av den sokratiska metoden kan läraren lära sina elever att tänka själva. Denna metod är den enda klassiska undervisningsmetod som är känd för att producera självständiga tänkare. Fågelhuset antyder att Aapos inlärningsstil bygger på idéutveckling och experimenterande: Aapo skulle gynnas av en lektion där en lärare som delar hans intressen diskuterar med Aapo de frågor han ställer. Benjamin Bloom mätte skillnaden i effektivitet i undervisningen och fann att elever som undervisas i en face-to-face-miljö presterade två deciler bättre än de som undervisas i ett traditionellt klassrum. Den genomsnittliga eleven presterar bättre än 98 procent av eleverna i en jämförelsegrupp. Så medan genomsnittet för alla i klassrummet är 7,5 är genomsnittet för dem som undervisas i en en-till-en-miljö 10. När inlärningseffektiviteten är viktig används ofta en-till-en-undervisning. De bästa universiteten erbjuder det i sin undervisning och i urval coachning. I Vietnamkriget var grupper med tre gerillasoldater bättre bundna till gruppen och dess mål än grupper av andra storlekar. Också i undervisningen hjälper några få elever som är intresserade av samma ämne de andra att tänka. Personlig handledning är så effektiv att den ger goda resultat även om läraren inte är professionell . 826 Valencia är ett läxhjälpställe där frivilliga vuxna gör läxor med de elever som kommer dit . Elevernas betyg förbättras med en poäng per 40 timmars läxor . 826 Antalet volontärer i Valencia ökade snabbt till över tusen och idén spreds till andra städer med liknande resultat . Personlig undervisning är 2-3 gånger effektivare än undervisning i en klass med 26 elever. De nuvarande 45 000 grundskollärarna skulle räcka för att undervisa alla en timme om dagen i minigrupper. Om föräldrar eller volontärer undervisar en timme till skulle eleverna få en skoldag på två timmar i stället för fem och inlärningsresultaten skulle förbättras. Det skulle finnas mer tid för att tänka, lära och experimentera. De rätta sakerna att lära sig " Att vara genuint intresserad av saker och ting och att genuint vilja lära sig " Anna Karrila förklarar hur hon fick elva laudaturer Vi lär oss lätt och snabbt om saker som intresserar oss. Att lära sig något som man inte är intresserad av är däremot svårt och resultatet blir dåligt. Om man inte är intresserad av ämnet hjälper ingen undervisningsmetod, man lär sig inte ämnet. Intresset kommer från det undermedvetna, så vi kan inte bestämma vad vi är intresserade av.</w:t>
      </w:r>
    </w:p>
    <w:p>
      <w:r>
        <w:rPr>
          <w:b/>
          <w:color w:val="FF0000"/>
        </w:rPr>
        <w:t xml:space="preserve">id 183</w:t>
      </w:r>
    </w:p>
    <w:p>
      <w:r>
        <w:rPr>
          <w:b w:val="0"/>
        </w:rPr>
        <w:t xml:space="preserve">Karta från adress : JavaScript måste vara aktiverat för att använda Google Maps . Det verkar dock som om din webbläsare inte har stöd för JavaScript eller att det är inaktiverat. För att visa Google Maps måste du aktivera JavaScript i din webbläsare och försöka igen. Tycker du om den? Feedback Min e-postadress Ämne Feedback Vill du ha ett svar? Ja Nej Skriv in de tecken du ser i bilden s u d h d d p s p Hjälp oss att bekämpa skräppost! Skicka mig en kopia Förlorat och upphittat Den finska förlossningstjänsten finns i Vallila med goda kommunikationer. Spårvagnarna 1 och 7 samt alla bussar i riktning mot Tuusulantie stannar framför vårt kontor . Hållplats: Mäkelänrinne . Från Pasila station ligger vårt kontor på ca 10 minuters gångavstånd . För dem som anländer med bil finns det parkeringsplatser på båda sidor av Mäkelänkatua .</w:t>
      </w:r>
    </w:p>
    <w:p>
      <w:r>
        <w:rPr>
          <w:b/>
          <w:color w:val="FF0000"/>
        </w:rPr>
        <w:t xml:space="preserve">id 184</w:t>
      </w:r>
    </w:p>
    <w:p>
      <w:r>
        <w:rPr>
          <w:b w:val="0"/>
        </w:rPr>
        <w:t xml:space="preserve">Logitech erbjuder iPod utan sladdar 05.07.2005 08:31 Det schweiziska företaget Logitech, som är känt för sina möss och tangentbord, har byggt trådlösa hörlurar för Apples musikspelare iPod. De ultralätta hörlurarna väger bara 90 gram och har en batteritid på åtta timmar. Enheten använder Bluetooth-teknik, vilket ger den en räckvidd på upp till 30 meter från själva iPod:n. Logitech säger att hörlurarna är kompatibla med alla de senaste iPod-modellerna. Den amerikanska tidskriften Time, som har testat hörlurarna, säger att ljudkvaliteten är utmärkt. Som vanligt för Logitech har de gråvita hörlurarna en laddningstid på 2,5 timmar. Ray Weikel, Logitechs produktchef, tror att de nya hörlurarna kommer att ge iPod-användare större frihet. Med hörlurarna kan användarna bland annat direkt justera volymen på sin iPod. Som alltid har friheten ett pris. Den nya produkten förväntas kosta 150 dollar i USA.</w:t>
      </w:r>
    </w:p>
    <w:p>
      <w:r>
        <w:rPr>
          <w:b/>
          <w:color w:val="FF0000"/>
        </w:rPr>
        <w:t xml:space="preserve">id 185</w:t>
      </w:r>
    </w:p>
    <w:p>
      <w:r>
        <w:rPr>
          <w:b w:val="0"/>
        </w:rPr>
        <w:t xml:space="preserve">ÖKNING AV KONNEKTIVITETEN är bara ett delmål, eftersom det i de flesta fall bara är vissa delar av anläggningen som har ett ekonomiskt värde. Förbättring av kvantiteten och kvaliteten på avkastningen uppnås genom växtförädling och odlingsteknik 1. TEMPERATUR Växtsäsongen börjar när dygnsmedeltemperaturen permanent överstiger 5 C på våren och slutar när den permanent sjunker under 5 C. Växternas rotsystem utvecklas snabbare i svala förhållanden än ovan jord. Växttillväxten uppnår maximal nettoetablering vid +15-18 C NEDAN till vänster är negativ. I den visas växter som är mycket ljusabsorberande (effektiva fotosynteser) som ljus ! Utsikten till höger (den positiva bilden) är så bekant att man inte tänker på den när man tittar på den. Men : en ganska mogen kornplanta ( i högerkanten ) binder inte ljuset och ansluter inte . Den sena havren till vänster på bilderna har bättre kontakt med varandra. Den täta skogen och det gröna gräset i förgrunden utnyttjar ljuset särskilt väl ... c . VATTNET Det mesta av det vatten som växten använder avdunstar från bladen till luften, efter att tidigare ha fungerat som ett medium för näringsupptag och intern transport . Evapotranspirationen är mellan 200 och 800 (kg vatten/kg producerad torrsubstans), beroende på växtart och tillgången på andra tillväxtfaktorer. Om växten inte får tillräckligt med vatten sjunker det inre cellvattentrycket och växten börjar vissna. Man säger att markens fukthalt har sjunkit till vissningspunkten. Det finns också små skillnader mellan olika växtarter . När det finns risk för uttorkning stänger växten luftspalten i sina blad. Detta förhindrar avdunstning, men det förhindrar också fotosyntesen, eftersom växten inte får den koldioxid den behöver från luften. På så sätt kan en stor del av värmeenergin från sommarens torrperiod inte utnyttjas. På gräsmark är vattenbehovet stort omedelbart efter klippning ? ? ? Jag är lite tveksam till detta läroboksuttalande: vad skulle en stubbe använda för att avdunsta stora mängder vatten? Kanske är det bara så att avsaknaden av tillväxt i gräset är tydligare än avsaknaden av tillväxt i en torkad gräsmark före slåtter. Den kraftigaste tillväxten av sockerbetor sker under sensommaren - vattenbehovet är också högt då VATTNETS INFLUENS PÅVERKAN PÅ SKÖRDESKVALITET Den ALLMÄNNA INFLUENSEN PÅ BÅDE VÄXTER OCH GRÖNSAKER är att avkastningen och dess proteininnehåll är omvänt proportionella (när gödslingen är konstant). Om torkan begränsar den totala avkastningen tar växten upp gödselkvävet nästan lika effektivt, så torkan minskar inte proteinavkastningen i samma proportion. ... ........ . lagras i jorden (mätbar endast på lång sikt) i grödan och kan betraktas som ett ACTION-näringsämne vars nytta förstärks av effekten av tidpunkten och metoden för spridning av stallgödsel N vårspridning + snabb mulching bäst ! höstplöjning (och tidpunkten för den) / vårplöjning N , P vårplöjning bäst för miljön: ingen erosion på hösten och våren , inget frigörande av kväve i löslig form i början av vintern placering gödsling N , P förbättrar utnyttjandet av näringsämnena . Mindre blir kvar i marken som "restprodukter" efter bevattning N Bevattning pressar nitratkväve in i rotzonen . Mindre kväve lämnas till vinterns nåd Minskad jordbearbetning ( direktsådd ? ) N , P Nybearbetad jord har en onaturligt hög syrehalt, vilket påskyndar nedbrytningsprocessen och utarmningen av humus och även leder till att näringsämnen frigörs vid fel tidpunkt ( nitratkväve bildas och förs bort av avrinningsvattnet ) . Den erosion som påskyndas av jordbearbetning ökar i sin tur P-utsläppen. buffertremsor och zoner P Den erosiva jord som transporteras av ytavrinningen (från plöjningen) stoppas av gräset vid fältkanten,</w:t>
      </w:r>
    </w:p>
    <w:p>
      <w:r>
        <w:rPr>
          <w:b/>
          <w:color w:val="FF0000"/>
        </w:rPr>
        <w:t xml:space="preserve">id 186</w:t>
      </w:r>
    </w:p>
    <w:p>
      <w:r>
        <w:rPr>
          <w:b w:val="0"/>
        </w:rPr>
        <w:t xml:space="preserve">Old school keyword archive : alternative Idag verkar vara ännu en allmän festivalutgivningsdag, eftersom ytterligare tillkännagivanden för Provinssirock släpptes idag . Och titta, det finns samma The Sounds som på Ruisrock . Den amerikanska Danzig sågs senast på Provinssirock 1995 , så det har åtminstone gått lite längre tid. Louis XIV, som är på frammarsch i USA, har valts ut som förband för The Killers på deras Europaturné . Banden kommer att ses i Helsingfors på Hartwall Arena tisdagen den 26 februari . Fler biljetter till konserten har nu släppts och kan köpas från Lippupiste . San Diego baserade ... Ex-The Gathering sångare Anneke van Giersbergen och Anathema sångare-gitarrist Danny Cavanagh uppträdde igår av någon oförklarlig anledning på semifinalen, som överraskande överraskande var utsåld. Ikväll är den andra delen av de akustiska spelningarna i Finland, som ursprungligen också var bokad för semifinalen, men på grund av efterfrågan ändrades platsen ... Flow Festival tillkännagav sina första bokningar för nästa sommar igår och även om de själva nämnde svenska The Knife som första namn i sitt pressmeddelande, kommer de att inleda festivalen med en öppningskonsert på onsdag 7. Nyack , i norra New York, är en liten by från vilken en av de mest intressanta namnen i samtida amerikansk prog, Coheed and Cambria , som kommer att släppa den andra delen av deras tvådelade temaalbum The Afterman : Descension den 1 februari . Den första delen släpptes i oktober . Det första smakprovet , The Hard Sell , är återigen ... En begränsad upplaga på 6600 exemplar av fotoboken "Waits/Corbijn '77-'11" kommer att publiceras den 8 maj . Den begränsade upplagan av konstboken innehåller över 200 sidor med porträtt av Waits tagna av fotografen Corbijn under fyra decennier . Boken innehåller också bilder och reflektioner av Waits själv. Waits fotografiska verk har nu samlats in ... Nu är det fulla pirater på fri fot, åtminstone låter Leaving of Liverpool så från de första spåren . Son of Rogues Gallery är egentligen inte en artist eller ett band, utan "titeln" på en samling sjöfartslåtar som producerats av Hal Willner. Idén till Rogues Gallery föddes av producent Willner ... Efter månader av forskning i kyrkoböcker, intervjuer med samtida personer och lyssnande på en radiospelning av bandets första demo har det bevisats att Heart , Heart , Heart , Heart verkligen är 10 år gammal. Då undrade vi vad vi skulle göra åt det eller skulle vi inte göra någonting? En konsertturné? Ett julalbum? En dubbel samling ? En minnesbok ? ...</w:t>
      </w:r>
    </w:p>
    <w:p>
      <w:r>
        <w:rPr>
          <w:b/>
          <w:color w:val="FF0000"/>
        </w:rPr>
        <w:t xml:space="preserve">id 187</w:t>
      </w:r>
    </w:p>
    <w:p>
      <w:r>
        <w:rPr>
          <w:b w:val="0"/>
        </w:rPr>
        <w:t xml:space="preserve">I september kommer spelarna inte längre att behöva vänta på nya spel på Microgamings nätcasinon . Den 1 september kommer de att släppa nya livespel . Microgaming kommer att lägga till tre videoslots och ett videopokerspel till sitt utbud. Scoop the Cash är en videoslot med 5 hjul och 25 vinstlinjer med ett tema som handlar om rikedomar. På hjulen finns lyxbilar, herrgårdar, pohatas och skottkärror fulla med pengar. Spelet har också färgglada symboler för högvärdiga kort. Scoop the Cash har fler chanser att vinna än en vanlig spelautomat. Vinsterna visas på en glidande skala och uppdateras när spelet fortskrider. Det finns två scatter-symboler. Den andra scattern är bonusknappen Scoop the Cash som startar en bonusrunda med tre olika sätt att vinna upp till 100 gånger din totala insats om du får tre av dessa. I grundspelet är den högsta vinsten 18 500 mynt, men med free spin-rundan kan den fördubblas till 37 000 mynt. Den högsta vinsten i bonusspelet är 12 000 mynt. Lumber Cats är en videoslot med katter som agerar som skogshuggare. Karaktärerna på hjulen, dvs. timmerhus, träd, stockar, vagnar och själva skogshuggarna, är tecknade i en rolig tecknad stil. De stora korten har också träpanel. Spelet har 5 hjul och 20 vinstlinjer. Wild-symbolen är skogshuggarkatten och scatter-symbolen är träden. Bonusspelet Tree Climbing börjar med trädsymbolen och du måste klättra i träd för att vinna. Logg-bonusen börjar med logg-symbolen som visas på hjul 1 och 5 och ger re-spins med fem gånger vinsten. Jewels of the Orient video slotspel Jewels of the Orient är ett slotspel med 5 och 9 hjul som bjuder in spelaren att utforska skatterna i Fjärran Östern. Karaktärerna och rullbakgrunderna är stiliserade i en sofistikerad orientalisk stil. Självklart har Jewels of the Orient slot alla huvudfunktioner: wild- och scattersymboler, free spins (med upp till 40x vinst) och ett bonusspel. Grundspelet har en toppvinst på 50 000 mynt, men i free spins kan du vinna upp till 250 000 mynt och i bonusspelet kan du vinna 21 600 mynt. Double Joker Level Up Video Poker Precis när Microgaming trodde att de hade övergett sin Level Up-videopokerserie har de meddelat lanseringen av ett nytt tillägg, Double Joker Level Up-videopoker. Det här videopokerspelet spelas med en kortlek med 54 kort, där de två extra korten är wild cards. Därför är den minsta vinnande handen två par. I Level Up-serien går spelarna upp till högre nivåer när de vinner och fördubblar sina vinster. Spelarna får hjälp av funktionerna Free Card Ride, Auto Complete och Gamble Game. Prova alla dessa helt nya spel nu, plus många fler spel på Spin Palace! Alla nya spelare får en total bonus på upp till 1 000 euro och en 100 % matchningsbonus på sin första insättning.</w:t>
      </w:r>
    </w:p>
    <w:p>
      <w:r>
        <w:rPr>
          <w:b/>
          <w:color w:val="FF0000"/>
        </w:rPr>
        <w:t xml:space="preserve">id 188</w:t>
      </w:r>
    </w:p>
    <w:p>
      <w:r>
        <w:rPr>
          <w:b w:val="0"/>
        </w:rPr>
        <w:t xml:space="preserve">Diskussioner om hälsovård ? en läsare 8.11.2008 16:20 frågan är .. borde inte läkare behandla patienter .. och inte tvärtom .. jag känner till ett fall där en patient fick lunginflammation .. och bara för att .. att mitt i behandlingen .. patienten överfördes från centralsjukhuset till någon annanstans .. det fanns ett nasogastriskt rör .. ett andningsrör .. sedan kom lunginflammation .. som mirakulöst nog överlevde .. även om andningen var ytlig .. så sa .. sjuksköterskan .. om samhället är ute efter att förstöra människor .. åtminstone är det den känslan jag fick ..</w:t>
      </w:r>
    </w:p>
    <w:p>
      <w:r>
        <w:rPr>
          <w:b/>
          <w:color w:val="FF0000"/>
        </w:rPr>
        <w:t xml:space="preserve">id 189</w:t>
      </w:r>
    </w:p>
    <w:p>
      <w:r>
        <w:rPr>
          <w:b w:val="0"/>
        </w:rPr>
        <w:t xml:space="preserve">Sabbat och sabbatsobservation - Adventism Sabbat, kostlagar och Bibeln ( Adventist Criticism 2 ) Adventismens krav på sabbat och kost Introduktion: Sabbatsobservation i det nya förbundet Adventismens centrala krav Sabbatsobservation är kännetecknande för sjundedagsadventisterna (och några andra små kristna samfund) och de anser att alla kristna bör observera sabbaten. Men om GT:s sabbatslag binder den nytestamentliga kyrkan - det är vad vi ska undersöka härnäst. I den här artikeln avser uttrycken "mosaisk lag", "Herrens lag", "lag" och "lagen från det gamla förbundet" en och samma odelbara lag, där Dekalogen (de tio budorden) är en del. Dekalogen är en del av den förbundsbok som Herren slöt med Israels folk på Sinai (2 Mosebok 19-24). Se särskilt 2 Mosebok 24:7-8 " Då tog han förbundets bok och läste den för folket, och folket sade: "Vi ska lyda allt som Herren har befallt." Mose tog blodet och stänkte det på folket och sade: "Detta är blodet för det förbund som Herren nu sluter med er på dessa villkor. "Och vers 12: "Herren sade till Mose: 'Kom upp till mig på detta berg och vänta här. Jag skall ge dig stentavlor på vilka jag har skrivit lagen och buden, så att du kan lära folket dem. "Lagen är en helhet och var "för evigt" föreskriven för Israels folk, och därför använder jag olika uttryck för lagen från tid till annan. Om denna grundläggande förklaring inte förstås kommer missförstånd att uppstå även i sabbatsfrågan . Se också t.ex. 2 Krönikeboken 31:3 " Kungen gav av sina ägodelar en del enligt Herrens lag för de olika brännoffren: morgon- och kvällsoffren, sabbatsoffren, offren på nymånadsdagarna och de årliga högtiderna ". Adventismen och sabbaten . Sabbatshelgelse och kristna Då och då uppstår frågor om det gamla förbundets lagens bindande karaktär i det nya förbundet (och förvirring om vad som ens menas med "lag", "mosaisk lag", "Guds lag" . Inom adventismen är rättsteologin i detta avseende också ohållbar ur förklaringssynpunkt ) . En av de vanligaste frågorna man kan stöta på i samband med att man följer den mosaiska lagen är frågan om sabbatshållning . Andra kontroversiella frågor inkluderar frågan om huruvida en kristen får äta blod och andra djur som är förbjudna enligt mosaiska lagen, såsom fläskkött och till och med krabbor vid kräftfesten i augusti ( 3 Mosebok kapitel 11 ). Adventisterna hävdar också att det är en synd att dricka kaffe och te. Med andra ord blir konsumtionen av vissa livsmedel och drycker en moralisk och andlig fråga inom adventismen - och även en frälsningsfråga om det till exempel är en synd att dricka kaffe . Syndens lön är död och fördömelse! Ellen G. White, den andliga ledaren för adventisternas kultrörelse, har tydligt lärt ut att: - köttätare kommer inte till himlen ( 1Testimonials , s . 187 ; CD, s . 380-381 ) - att dricka kaffe och te är en synd ( Evangelism , s . 266 ) - att man inte kommer till himlen om man ber om smör, ägg eller kött på bordet ( CD, s . 366 ) Sabbatsfrågan (och matreglerna) diskuteras särskilt i Finland av en rörelse som kallas sjundedagsadventisterna (det finns några andra mycket marginella rörelser). I den här artikeln kommer denna rörelse att kortfattat kallas adventism/adventisterna. Det finns andra adventiströrelser, t.ex. söndagsadventisterna, men dessa rörelser existerar inte i Finland och kommer därför inte att diskuteras i den här artikeln.</w:t>
      </w:r>
    </w:p>
    <w:p>
      <w:r>
        <w:rPr>
          <w:b/>
          <w:color w:val="FF0000"/>
        </w:rPr>
        <w:t xml:space="preserve">id 190</w:t>
      </w:r>
    </w:p>
    <w:p>
      <w:r>
        <w:rPr>
          <w:b w:val="0"/>
        </w:rPr>
        <w:t xml:space="preserve">Företagsprofil : Capgemini Capgemini Oy har stärkt sin position på den finska marknaden för IT-tjänster under de senaste åren och har vuxit betydligt snabbare än den totala marknadstillväxten. Market-Vision anser att företaget har gynnats av både sitt tydliga affärsfokus och sin globala produktionsstrategi. I denna företagsprofil diskuteras Capgeminis bakgrund, organisation, ledning, affärsutveckling och Market-Visions syn på Capgeminis styrkor och svagheter på den finska marknaden för IT-tjänster.</w:t>
      </w:r>
    </w:p>
    <w:p>
      <w:r>
        <w:rPr>
          <w:b/>
          <w:color w:val="FF0000"/>
        </w:rPr>
        <w:t xml:space="preserve">id 191</w:t>
      </w:r>
    </w:p>
    <w:p>
      <w:r>
        <w:rPr>
          <w:b w:val="0"/>
        </w:rPr>
        <w:t xml:space="preserve">Sedan Iphone 4 4 släpptes har den aldrig varit det hetaste ämnet och den har fått mest respons från allmänheten nyligen med nya fantastiska funktioner. Riktigt nära internet ton har klagat på att batteriet utför rakt ner mycket snabbare med iOS fyra , även om Apple garanterar "upp till 7 klockan chatt 3 G tid och 14 lång samtalstid 2 G , standby-tid upp till 300 flera timmar upp till 10 lång stark användning Wi-Fi videouppspelning och 40 audiouppspelning flera timmar upp till tio timmar" . Sedan kommer ett ton av kompensationsstöd för att förbättra iPhones batterilivsstil, förslag som är löjliga och absurt enkla självmordsförslag. Jag har talat om fyra av de mest löjliga idéerna i min ultimata guide , minska användningen av platsleverantörer , flytta bort från körmeddelanden och tryck på e-post , ta bort 3 G och bakgrundsuppgifter för att eliminera . Dessa förslag är helt löjliga , de säger bara att du ska vända awesomeness från , och ta bort alla fascinerande funktioner . Om du behöver sådana fantastiska ansträngningar för att spara batteri och kasta allt det roliga , varför inte bara överge Iphone 4 genom att göra den typiska cellulära mobiltelefonanvändning ? Lyckligtvis finns det, förutom personer med löjliga riktlinjer, många saker som kan hjälpa dig att förbättra batteritiden på din iPhone. Nu vill jag presentera de fyra mest fördelaktiga förslagen för att bevara batteriet som du kan dra nytta av. Ställ in ett tidsintervall för automatisk låsning Genom att ställa in ett tidsintervall för automatisk låsning ( settings &amp;gt ; common &amp;gt ; auto-lck ) kan du bevara en betydande mängd energi eftersom din Iphone-4 rör sig snabbare direkt efter att ha slösat bort onödig mängd energi efter en period av inaktivitet . Med tidsintervallet för automatisk låsning kan du spara felbehandlingsproblem . ett par . Fast show ljusstyrka ändras omedelbart Behöver du ha ett sekretessavtal som alltid blinkar, så ändrar du direkt nedåt kan du spara vitalitet ljusstyrka. Men det finns mycket bättre upplösning , aktiverad , automatisk justering inställning upp . Efter att apple iphone snabbt dimma sin konspiration mörkare i rymden . Värme kan försämra prestandan hos iphone 4-batteriet, så definitivt bättre hålla solen eller brännande automatisk iphone. Och använda en skyddande situation är också ett bra alternativ. Det skyddar apple iphone för närvarande ljusa från slag och repor så fint. 7. Vi har lämpliga laddare för olika områden, en i din bostad, extra, funktion och mer från biltillverkare. Om du är ute på en resa kan du använda 1 eller eventuellt två extra batterier. Detta är det enklaste sättet att behålla din Iphone awesomeness och fullständig vitalitet.</w:t>
      </w:r>
    </w:p>
    <w:p>
      <w:r>
        <w:rPr>
          <w:b/>
          <w:color w:val="FF0000"/>
        </w:rPr>
        <w:t xml:space="preserve">id 192</w:t>
      </w:r>
    </w:p>
    <w:p>
      <w:r>
        <w:rPr>
          <w:b w:val="0"/>
        </w:rPr>
        <w:t xml:space="preserve">e-magazine 4-2012 Vill du ge bort mer tid som gåva? Med LVISNet är det möjligt! LVISNet är en e-handelstjänst för kunder hos Ahlsell , Elektroskandia , LVI-Dahl , Onninen och SLO . Det erbjuder online-förfrågningar om tillgänglighet och e-fakturor för grossister, elektroniska bekräftelser av alla dina beställningar, samt sändningar direkt till din företagsprogramvara och beställningar från den direkt till grossister . Med LVISNet gör du mindre och får mer Ungefär 80 % av tiden i din affärsprogramvara går åt till att bearbeta uppgifter om inköps- och försäljningsfakturor. Med LVISNet kan du minska den tiden till en fjärdedel eller mindre. Du slipper onödiga rutiner, men får din fakturering och spårning av anläggningar uppdaterad. Det nya LVISNet är en unik e-handelstjänst för hela branschen . Få alla företagets fakturor elektroniskt, helt enkelt från ett och samma ställe.</w:t>
      </w:r>
    </w:p>
    <w:p>
      <w:r>
        <w:rPr>
          <w:b/>
          <w:color w:val="FF0000"/>
        </w:rPr>
        <w:t xml:space="preserve">id 193</w:t>
      </w:r>
    </w:p>
    <w:p>
      <w:r>
        <w:rPr>
          <w:b w:val="0"/>
        </w:rPr>
        <w:t xml:space="preserve">2x grafikkort . ? Jag har en nvidia gt 630 för tillfället och vad händer om jag lägger in en andra bildskärmsdrivrutin på moderkortet? Utan att koppla dem till varandra. Skulle båda fungera eller bara en eller vad skulle hända?</w:t>
      </w:r>
    </w:p>
    <w:p>
      <w:r>
        <w:rPr>
          <w:b/>
          <w:color w:val="FF0000"/>
        </w:rPr>
        <w:t xml:space="preserve">id 194</w:t>
      </w:r>
    </w:p>
    <w:p>
      <w:r>
        <w:rPr>
          <w:b w:val="0"/>
        </w:rPr>
        <w:t xml:space="preserve">Nr 2 2013 Under våren 2013 anordnade Hipko för första gången en serie seminarier där du hade möjlighet att träna alla taekwondotekniker från vitt bälte till svart bälte. Seminarieserien, som riktade sig till alla åldrar och förmågor, täckte en mängd olika rörelsesekvenser, självförsvars- och sparktekniker samt steppingövningar. Under våren tränades allt som behövs för provet i svart bälte. Det unika och exceptionella seminariepaketet gav deltagarna möjlighet att få effektiva verktyg för att sätta upp och uppnå sina mål och höja sina taekwondofärdigheter till en helt ny nivå. Den första seminarieserien Taekwondo Black Belt Camp besöktes av nästan 20 deltagare från grönt bälte till svart bälte. Under seminarieserien förberedde sig tre elever för examen i svart bälte och är nu lyckliga innehavare av svart bälte. Grattis till Samuel Järvinen , Mikaela Mutru och Lotta Pajarinen ! Under höstsäsongen ordnar Hipko återigen en seminarieserie Black Belt Camp under ledning av Timo Räkköläinen . Mikaela Mutru Mikaela Mutru , när började du träna taekwondo? Jag började med taekwondo i Hipko för sju år sedan, hösten 2006 Vilka har varit dina lärare? Grundkursen i Kontula undervisades av Hannu Pirilä och Aki Issakainen . Efter grundkursen har mina lärare främst varit Terhi Pirilä , under de senaste åren även Hannu Rintala och Timo . Vad gillade du i taekwondo ? Min favoritdel av sporten när jag började - och fortfarande är det - var sparken: jabbar, matcher, med eller utan hopp, allt är möjligt. Jag tycker också om den varierande träningen: övningarna omfattar allt från boxning och mattbrottning till reaktionsövningar och muskelkonditionering . Man vet aldrig vad man kan förvänta sig när man kommer till gymmet . Hur tränade du inför bältesprovet? För provet för svart bälte tränade vi ensamma med Lotta . Vi har varit med i samma grupp i många år och blev vänner. Vi gick till de vanliga träningspassen några gånger i veckan när vi hade tid från arbete och studier, till seminarieserien Black Belt Camp som Timo höll under våren och några gånger ensamma i ett tomt gym för att gå igenom programmet. I det här skedet handlade det mer om att tänka och förfina tekniker än att lära sig nya, med undantag för de nya rörelser som lades till programmet under vintern. Vilka är dina mål för din träning från och med nu? Just nu är mitt mål att förbättra mina sparkar och matchen, men det finns många andra intressanta aspekter av sporten som jag naturligtvis kommer att fortsätta att träna. Universitetet kommer förmodligen att sätta mycket press på mig under de närmaste åren och förmodligen begränsa min träningshastighet, men jag har siktet inställt på nästa dan om några år. Vilka tips skulle du vilja ge till dem som förbereder sig för provet i svart bälte? Ett tips för varierad träning och tankearbete: det lönar sig att träna med olika lärare och att träna ensam, tillsammans med en vän eller i en liten grupp. Det lönar sig också att verkligen tänka på t.ex. rörelser och positioner i självförsvar och sparkar. Samuel Järvinen Samuel Järvinen , när började du träna? Jag började träna för ungefär sju år sedan, jag minns inte exakt när, och däremellan har jag varit i armén i ett år. Vilka har varit dina lärare? Jag har varit mest under Terhi Pirilä och de senaste tre åren har jag turnerat runt lite i alla gym, gått på Timos, Ilkas och Hannus träningar. Vad gillade du i början i taekwondo? Jag hade tidigare tränat fotboll och badminton, och sedan bestämde jag mig för att prova taekwondo med några vänner. Det var helt annorlunda än de tidigare sporter jag hade tränat, och jag gillade det direkt. Vad är det roligaste med träningen nuförtiden? Förmodligen för att finslipa tekniken för att bli mer exakt. När jag förfinade mina tekniker funderade jag på vad de viktigaste delarna i denna teknik var.</w:t>
      </w:r>
    </w:p>
    <w:p>
      <w:r>
        <w:rPr>
          <w:b/>
          <w:color w:val="FF0000"/>
        </w:rPr>
        <w:t xml:space="preserve">id 195</w:t>
      </w:r>
    </w:p>
    <w:p>
      <w:r>
        <w:rPr>
          <w:b w:val="0"/>
        </w:rPr>
        <w:t xml:space="preserve">Innan du köper, se erfarenheter, betyg och recensioner! Huvudmeny Erfarenheter från Omalaina.fi Omalaina.fi är en tjänst som erbjuder inhemska lån och som söker efter det billigaste lånet för den lånesökandes räkning . Läs erfarenheter från Omalaina.fi och mer information om tjänsten . Lånetjänsten Omalaina.fi ( www.omalaina.När du ansöker om ett lån anger du det önskade lånebeloppet, t.ex. ett lån på 100-3000 euro (fler lånebelopp kommer tydligen) och en lånetid på 1-5 år. Därefter fyller du i övriga personuppgifter och de inkomst- och skulduppgifter som krävs för att få lånet samt ditt kontonummer i IBAN-format . Tjänsten använder stark kryptering, så alla personuppgifter överförs säkert via en krypterad anslutning. Erfarenheter av Omalaina.fi-tjänsten och mer information om hur tjänsten fungerar finns också på webbplatsen . Via Omalaina kan du enkelt och snabbt ansöka om ett lån online till bästa pris . Omalaina.fi diskussioner och erfarenheter Du kan hitta diskussioner, Omalaina.fi erfarenheter och recensioner nedan. Lägg också till dina egna erfarenheter om denna produkt eller tjänst. Du kan också skicka Omalaina.fi rabattkoder till oss med hjälp av formuläret nedan.</w:t>
      </w:r>
    </w:p>
    <w:p>
      <w:r>
        <w:rPr>
          <w:b/>
          <w:color w:val="FF0000"/>
        </w:rPr>
        <w:t xml:space="preserve">id 196</w:t>
      </w:r>
    </w:p>
    <w:p>
      <w:r>
        <w:rPr>
          <w:b w:val="0"/>
        </w:rPr>
        <w:t xml:space="preserve">Högkvalitativ och pålitlig städtjänst Nadif Cleaning Services är ett litet städföretag som grundades 2007 och som huvudsakligen arbetar i huvudstadsregionen. Vi utför alla vanligaste städningsuppdrag snabbt och pålitligt. Vi erbjuder våra tjänster till både företag och hushåll. Vi är flexibla och kan skräddarsy ett servicepaket som passar dig, oavsett om det handlar om ett enstaka jobb eller ett pågående städbehov . Vi städar även på kvällar och helger . Och inget jobb är för litet . Kontakta oss gärna och berätta om dina behov. En jämn servicekvalitet är viktig för oss. Vi strävar också efter att vara en pålitlig partner för alla våra kunder . Vi vill betjäna varje kund väl . Om du inte är nöjd med vårt arbete kommer vi kostnadsfritt för att åtgärda bristerna.</w:t>
      </w:r>
    </w:p>
    <w:p>
      <w:r>
        <w:rPr>
          <w:b/>
          <w:color w:val="FF0000"/>
        </w:rPr>
        <w:t xml:space="preserve">id 197</w:t>
      </w:r>
    </w:p>
    <w:p>
      <w:r>
        <w:rPr>
          <w:b w:val="0"/>
        </w:rPr>
        <w:t xml:space="preserve">På Ristretto US-forumet kan du se en del diskussioner om TDS-värden (total dissolved solids) i vatten . Kalkbildning börjar tydligen någonstans runt 60 ppm TDS . SCAA:s rekommendation för optimalt vatten för smak är 125 ppm, men jag antar att vatten med cirka 40 ppm fortfarande borde vara bra för espresso - och samtidigt eliminera kalkbildning. TDS-mätare finns billigt i USA, men hur är det här i Finland? Jag har bara hittat säljare på nätet som är tydligt affärsinriktade. Det fanns inga priser, förutom för ett riktigt professionellt kit och det var dyrt. Det skulle vara trevligt om någon med mer kunskap om kemi kunde kommentera. Främst handlar det om hur användbart TDS-värdet verkligen är och hur tillförlitligt det är att mäta det med en billig och lättanvänd mätare . Kan du också få den informationen direkt från vattenbolaget om du är ansluten till ett kommunalt nät? Samma sak slog mig, är inte vattnets hårdhet ( dH ) mer relevant än TDS-värdet? TDS-innehållet omfattar trots allt alla mycket små fasta partiklar och används (som jag förstår det) för att mäta vattnets konduktivitet? ? Enligt Helsingin Vesi är vattnets hårdhet i Helsingfors 3,4 dH ( 17,9 x 3,4 = 61 ppm ) . Kan du också få den informationen direkt från vattenbolaget om du är ansluten till det kommunala nätet? Ja . Men jag skulle vara intresserad av att få veta vad vattnet från Helsingfors blir när jag häller det i Brita? Jag skulle också vara intresserad av att veta hur snabbt filtret förlorar sin effektivitet - tydligen ganska snabbt. Jag skulle också vilja se vilket slags vatten som kommer ut ur ångpannan, där värdena tydligen stiger mycket snabbt även vid lätt användning. Dessutom är ett mycket viktigt motiv naturligtvis att jag tycker mycket om att mäta alla möjliga saker ... :) Jag undrar om destillerat vatten är billigt i Finland? Ett alternativ till filtrering skulle vara att tillsätta lite destillerat vatten, så att ppm skulle vara 40-50, dvs. ur kalkningssynpunkt skulle vi vara i så kallat "säkert vatten". Det skulle vara enklare och förmodligen inte dyrare än att använda Brita. Att fylla en Brewtus-panna med Brita är lite klumpigt, när du måste göra dig flytande genom 3-4 kannor. Citat från : Mariia Samma sak slog mig, är inte vattnets hårdhet ( dH ) mer relevant information än TDS-värdet? TDS-innehållet omfattar trots allt alla mycket små fasta partiklar och används (enligt vad jag förstår) för att mäta vattnets konduktivitet? ? Jag tror att det är just på grund av ledningsförmågan som TDS är lättare att mäta och att det därför finns prisvärda mätare för detta? ? Enligt Helsingin Veden är vattnets hårdhet i Helsingfors 3,4 dH ( 17,9 x 3,4 = 61 ppm ) . Den magiska gränsen på 60 ppm är tydligen rimligt "dragen" på vattnet, eftersom den gäller för vatten i rumstemperatur . Kalkningen borde dock vara ganska liten även om man använder rent Helsingforsvatten. På grundval av Schulmanns "vattenepidemi" ( http://www.big-rick.com/coffee /waterfa q.html ) vore det bra att känna till alkaliniteten i ditt vatten. Om du tittar på tabellen "Maximal icke-skalande hårdhet i förhållande till temperatur och alkalinitet" ser du att med en hårdhet på 60 ppm börjar nederbörd uppstå vid extraktionstemperaturen när alkaliniteten stiger till cirka 60 och vid avdunstningstemperaturen när den är cirka 40 . Kranvattnet är tydligen alkaliserat för att hålla pH-värdet under kontroll och rören inte börjar korrodera . Hittade inte plötsligt någonstans ( vattenförsörjningarnas sidor ) information om alkaliska koncentrationer . Skulle det vara en enkel lösning för att mäta mätningen ? Jag kunde inte hitta någon information om alkaliska koncentrationer någonstans (på vattenverkets webbplatser).</w:t>
      </w:r>
    </w:p>
    <w:p>
      <w:r>
        <w:rPr>
          <w:b/>
          <w:color w:val="FF0000"/>
        </w:rPr>
        <w:t xml:space="preserve">id 198</w:t>
      </w:r>
    </w:p>
    <w:p>
      <w:r>
        <w:rPr>
          <w:b w:val="0"/>
        </w:rPr>
        <w:t xml:space="preserve">Månadsarkiv : oktober 2010 Foto-Neiti är öppet fram till slutet av året efter överenskommelse , så om du vill hämta dina foton , komma för att göra en beställning , ta passfoton etc , kontakta oss så ordnar vi en tid . Nu till och med oktober på Kauhava filialen av den lokala försäkringen visas Foto-Neiti fotoutställning . Bilderna är både i fönstret och inne i filialen . Fler nyheter från Eirikuva , att du bör beställa canvasbrädor , eftersom deras priser kommer att sänkas . De nya priserna träder i kraft i morgon 15.10 . Fram till slutet av november finns det ett julkortserbjudande . Gör julkort från dina egna bilder, det finns många olika kortbasar tillgängliga. Erbjudandepris 0,95e /stycke ( norm 1,20e /stycke ) , priset inkluderar kuvert , minsta beställning 10 stycken .</w:t>
      </w:r>
    </w:p>
    <w:p>
      <w:r>
        <w:rPr>
          <w:b/>
          <w:color w:val="FF0000"/>
        </w:rPr>
        <w:t xml:space="preserve">id 199</w:t>
      </w:r>
    </w:p>
    <w:p>
      <w:r>
        <w:rPr>
          <w:b w:val="0"/>
        </w:rPr>
        <w:t xml:space="preserve">The History of Others är ett konstprojekt av författaren Laura Gustafsson och bildkonstnären Terike Haapoja som utforskar världshistorien ur djurens perspektiv. Projektet omfattar utställningar, seminarier, texter och interventioner. Bloggen kommer att innehålla kompletterande material, utveckla idéer och rapportera om aktiviteterna. Sidor Onsdag 22 augusti 2012 Idag gjorde vi en bidragsansökan idag. Så här formulerade vi den: "The History of Others är ett projekt mellan konst och vetenskap som syftar till att studera andra arters kulturhistoria ur deras synvinkel. Projektet kommer att ta formen av skriftlig forskning och utställningar i samarbete med konstnärer och forskare. Projektet kommer att utforska hur olika arters livsmiljöer och erfarenheter har förändrats under de senaste 150 åren, i syfte att öppna upp för hur andra arter upplever och har upplevt världen, och för att presentera alternativ till den historieskrivning som skrivits ur ett mänskligt perspektiv. Forskningen kommer att fokusera på att spåra och utforska andra arters erfarenheter och på att ifrågasätta etablerade sätt att representera de "andra" och deras kulturer. Konstprojekten i projektet kommer att närma sig ämnet genom ett erfarenhetsbaserat tillvägagångssätt: målet är inte bara att ge kunskap om andra arters erfarenheter, utan också att möjliggöra andras erfarenheter genom konst. "Vi bestämde också att vi skulle skriva djurmytologier. På samma sätt som människor har skrivit förklaringar till saker som de lever med men inte riktigt förstår, som solen, åskan eller medvetandet. Vanligtvis är dessa förklaringar skrivna på ett sådant sätt att det verkar som om fenomenet existerar speciellt för författaren, som att solen utvecklades för att människorna inte skulle ha mörker etc., trots att den förmodligen har ett helt annat syfte (eller inget syfte alls). En intressant sak är, bland annat, hur djur kan förstå maskiner. Fåglar kan till exempel tro att ett tåg är en maskin som samlar in insekter (vissa fåglar väntar på stationen och plockar sedan insekter från vindrutan), och vissa parasitära eller symbiotiska arter kan tro att en annan art har utvecklats speciellt för dem. På något sätt måste de förklara saker och ting, precis som vi gör. Efter att ha kommit fram till detta gick vi och shoppade djurförklädnader. Utbudet av kostymbutiker i Helsingfors kan för övrigt förbättras! Svampbob hade tagit sig in i djurmaskerna. Det finns visst utrymme för förbättringar.</w:t>
      </w:r>
    </w:p>
    <w:p>
      <w:r>
        <w:rPr>
          <w:b/>
          <w:color w:val="FF0000"/>
        </w:rPr>
        <w:t xml:space="preserve">id 200</w:t>
      </w:r>
    </w:p>
    <w:p>
      <w:r>
        <w:rPr>
          <w:b w:val="0"/>
        </w:rPr>
        <w:t xml:space="preserve">De olika stadierna av kranskärlssjukdom Kranskärlssjukdom (CAD) är en av de viktigaste och mest behandlingsbara av de vanligaste sjukdomarna . Sjukdomen uppstår när väggarna i kranskärlen som försörjer hjärtat utvecklar förhårdning och senare stenos eller bristning till blockeringar . Sjukdomen kan börja i unga år när en fettdepå uppträder på artärväggen ( se "Kolesterol och hjärtsjukdomar" 1 ). Senare i livet bidrar bland annat rökning, höga kolesterolvärden i blodet, högt blodtryck och diabetes till att fettdepåerna omvandlas till ett aterom eller plack i artären . Vid stabil angina pectoris känns smärtan endast vid ansträngning . Instabil angina pectoris är när smärtan känns slumpmässigt, även när man inte anstränger sig. Vid instabil angina pectoris kan smärtan vara ett tecken på en akut kranskärlsinfarkt . Akut kranskärlsinfarkt - plötslig försämring av bröstsmärta Vid en akut kranskärlsinfarkt växer ett plack i kranskärlsväggen snabbt till en tät förträngning eller så bildas en blodpropp på det trasiga placket inne i venen, vilket förtränger venen (se . Patofysiologi vid akuta kranskärlshändelser " 7 ) . Bröstsmärtorna förvärras då snabbt och t.ex. nitrater behövs oftare eller hjälper inte. Om förträngningen eller proppen blockerar hela venen uppstår en hjärtinfarkt. En akut kranskärlsinfarkt kräver omedelbar sjukhusvård (se även "Plötslig bröstsmärta" 8 ). Efter att ett elektrokardiogram (EKG, se "Hjärtfilm eller EKG" 9 ) och blodprover har tagits, består behandlingen antingen av enbart medicinering eller av ytterligare en angiografi inom två till tre dagar. Detta leder till antingen angioplastik eller bypass-kirurgi . I de flesta fall fortsätter behandlingen med de läkemedel som redan påbörjats efter angioplastiken eller bypassoperationen. Hjärtinfarkt Ett plack eller en stenos i kranskärlsväggen kan spricka inuti venen . I detta fall kan en plötslig koronar blockering orsakad av en blodpropp i stenosen leda till hjärtinfarkt (se även "Upptäckt och behandling av ST-höjningsinfarkt" 10 ). Det mest typiska symtomet är svår bröstsmärta (se "Plötslig bröstsmärta vid hjärtinfarkt" 8 ), som inte lindras av vila eller nitromedicin. En hjärtinfarkt måste behandlas snabbt, först med hjälp av symtom och EKG (se "EKG" 9 ) och senare med hjälp av blodprov. Infarkten behandlas vanligtvis antingen med lido eller med perkutan koronar intervention om detta kan ordnas inom två timmar. Det kan också ges i hemmet eller i en ambulans. Utöver dessa åtgärder krävs vanligtvis medicinsk behandling under lång tid efter infarkten. Tabell 1: Symtom, undersökningar och behandling av olika grader av kranskärlssjukdom . Kranskärlssjukdom , stabil angina pectoris " kranskärlssjukdom " Symtom Vanligtvis symtomfri i vila Smärta i bröstet som snabbt lindras i vila eller med nitro . Ibland är symtomen atypiska, såsom andfåddhet och dålig träningstolerans utan smärta .</w:t>
      </w:r>
    </w:p>
    <w:p>
      <w:r>
        <w:rPr>
          <w:b/>
          <w:color w:val="FF0000"/>
        </w:rPr>
        <w:t xml:space="preserve">id 201</w:t>
      </w:r>
    </w:p>
    <w:p>
      <w:r>
        <w:rPr>
          <w:b w:val="0"/>
        </w:rPr>
        <w:t xml:space="preserve">● Terroristernas jakt på den tecknade yxan Om du, liksom EVA-läkarna, oroar dig för Finlands relationer med USA och Ryssland är Willem's nya samling tecknade serier värda ett brett besök. Om du, liksom våra EVA-läkare, är orolig för Finlands förbindelser med USA och Ryssland och tycker att de styrande är den högsta av ond humor, är Willem's nya tecknade samling värd att undvika. Willem började som en hånfull karikatyr av de nederländska kulturradikalerna från 1960-talet i flera olika riktningar. Karikatyren av Nederländernas drottning på Red Lantern Street var för mycket. Willem emigrerade till Frankrike. Stopp! Inget skratt här! ...de viktigaste skurkarna i kriget mot terrorismen, George W. Bush, Ariel Sharon och Vladimir Putin. Pudeln Tony Blair, medlem av utrikesgardet, viftar entusiastiskt med svansen och den brittiska flaggan i utbyte mot en liten bit av kakan för återuppbyggnaden av Irak.</w:t>
      </w:r>
    </w:p>
    <w:p>
      <w:r>
        <w:rPr>
          <w:b/>
          <w:color w:val="FF0000"/>
        </w:rPr>
        <w:t xml:space="preserve">id 202</w:t>
      </w:r>
    </w:p>
    <w:p>
      <w:r>
        <w:rPr>
          <w:b w:val="0"/>
        </w:rPr>
        <w:t xml:space="preserve">Sidor Fredag 28 februari 2014 Vintern har orsakat avbokning av många evenemang , nästa vecka kommer att avgöra till exempel organisationen av Pogosta skidåkning . Just nu ser det inte särskilt bra ut .. Förberedelserna har börjat ändå , eftersom det är trevligt att träna när du har ett mål . Lördag 22 februari 2014 Det har varit en liten paus i skrivandet om de olympiska spelen . Det finns så mycket information om dessa spel att jag inte har tid att skriva mycket mer om dem på min blogg . Som det är inom idrotten erbjuder spelen glädje och sorg, stora känslor . Hittills ser min topp 5-lista ut så här: 1. Sami Jauhojärvi och Iivo Niskanen (guld i skidskytte för herrar efter 16 års uppehåll) 2. Brons för hockeyjättarna och slutet på #8:s lejonkarriär, för att inte glömma Timo, Salo och resten av det fantastiska laget. Några nya stjärnor tändes också av dessa lopp . 3. Kvinnornas skidprestationer i stafett och dubbelsprint , stor positiv energi från hela laget 4. Enni Rukajärvi , öppnade medaljkontot och är en stor förebild för ungdomarna 5. Ilkka Herola , vi kommer att få höra mer om den här unge mannen Det återstår inte mycket annat än hockeyns final och herrarnas skid-VM , där allt kan hända . Låt oss hoppas att en finländare kan hålla ut så länge som möjligt i ledningen. Det har varit ett fantastiskt lopp i Sotji och Ryssland. De olympiska spelen har alltid sin egen unika atmosfär, vilket är vad som lockar sådana sportentusiaster att dela dessa stora känslor . Slutligen en stor detalj från herrarnas hockeylagets prestationer de senaste åren. Finland har vunnit inte mindre än 6 medaljer på de senaste 8 matcherna och lejonen är rankade som nummer ett i denna statistik. Tack Sami J , Aino-Kaisa , Teemu , Kimmo och Sami S för alla dessa fantastiska stunder som ni har gett till hemmafansen och världen ! måndag 17 februari 2014 För drygt en vecka sedan stannade jag till i Tahko för en helgpicknick. Det hade gått några år sedan mitt senaste besök i området och jag måste säga att det har gått framåt igen. Tahko Spa blev en del av Vanajanlinna-gruppen och det märks. Pekkis Allinen har tagit över verksamheten på ett mästerligt sätt. Oavsett om du vill åka skidor, utförsåkning, rodel eller bara koppla av i spaet kan du göra det under förstklassiga förhållanden. Och eftersom alla tjänster är bekvämt belägna på ett litet område behöver du inte oroa dig för att köra under din semester. Tahko backar i full gång Norrländsk stämning i skicaféet Vintern har varit utmanande, men Tahkos backar och skidbackar var fortfarande i gott skick. Spa med en bowlingbana med 6 banor och ett komplett gym Spa har också ett spa, ett bra gym och en restaurang. När maten är bra ( kocken Mika Jokela har nog fingret på pulsen på den här sidan ) och servicen är bra, så finns det inte mycket negativt att säga om det hela. Om vi bara kunde få vädret -1 till solsken, så hade vi inte behövt åka hem på söndag ... Tisdag 11 februari 2014 Skidorna har glidit lite dåligt på sistone, en orsak till detta är skidskötaren ( dvs. undertecknad ) nya scheman för arbete och hobbies. Han har inte haft tid att smörja skidorna tillräckligt ofta och inte heller tillräckligt bra. Jag bestämde mig för att ta mig själv i kragen i den här frågan, för det är inte rätt att atomtestutrustning behandlas på detta sätt. Jag smörjde alla 4 fria par på detta sätt: varje smörjning görs till slutet, dvs skrubba bort smörjmedlet, borsta och torka av med en fiberduk. Totalt smordes skidornas undersida 10 gånger, vilket redan kan anses vara ett utmärkt underhåll av skidorna. Det tog totalt cirka 2 timmar. Jag skulle kunna göra detta oftare,</w:t>
      </w:r>
    </w:p>
    <w:p>
      <w:r>
        <w:rPr>
          <w:b/>
          <w:color w:val="FF0000"/>
        </w:rPr>
        <w:t xml:space="preserve">id 203</w:t>
      </w:r>
    </w:p>
    <w:p>
      <w:r>
        <w:rPr>
          <w:b w:val="0"/>
        </w:rPr>
        <w:t xml:space="preserve">Volvo C30 4.1.2006 Volvos testmodeller är ofta förkroppsligandet av avancerad säkerhet och akademisk, cool intelligens. Men C30 som visas i Detroit ger också utrymme för bilentusiasternas känsloliv. Volvo har två uppdrag på Detroit Motor Show: att visa upp nya S80, som kommer att säljas i sommar, och att ge en förhandstitt på nya lilla Volvo C30, som kommer att säljas i höst. En försiktig presentation får inte världens uppmärksamhet, så testmodellen av C30 kommer inte att spara på några slag. Den kallas C30 Design Concept och är en tänkt sportversion av den kommande produktionsmodellen som säkerligen inte kommer att lämna någon kall. C30 är en tredörrars "märkesmedveten" småbil som erbjuder tillräckligt med plats för fyra personer men som riktar sig till karriärsinriktade singlar och barnlösa unga par. Bilen är byggd på samma chassi som Volvo S40 och Ford Focus , men den totala längden på testmodellen är 23 centimeter kortare än S40 . För att göra det svårare att gissa sig till motorerna drivs C30 Design Concept naturligtvis inte av en motor från S40-serien, utan av den femcylindriga, turboladdade bensinmotorn på 2,4 liter från S60, som ger en toppeffekt på 191 kW och ett vridmoment på 350 Nm. Kraften, som överförs till framhjulen via en sexväxlad manuell växellåda, räcker för att accelerera bilen till 100 km/h på sex sekunder. Topphastigheten är begränsad till 250 km/h, vilket i Europa anses vara gränsen för gott uppförande.Volvo lovar ännu inte ett fyrhjulsdriftssystem, men det skulle vara till stor hjälp åtminstone för att utnyttja motorns fulla potential i testmodellen. Tillräckligt sido- och bromsgrepp garanteras i alla fall. Pirelli Corsa 225/35R19-bilarna greppar den plana asfalten som en kardborre. Bilen bromsas upp av Brembo fyrkolviga bromsar och kylda skivor, både fram och bak.</w:t>
      </w:r>
    </w:p>
    <w:p>
      <w:r>
        <w:rPr>
          <w:b/>
          <w:color w:val="FF0000"/>
        </w:rPr>
        <w:t xml:space="preserve">id 204</w:t>
      </w:r>
    </w:p>
    <w:p>
      <w:r>
        <w:rPr>
          <w:b w:val="0"/>
        </w:rPr>
        <w:t xml:space="preserve">MLL : Barnomsorgen fortsätter Nyheten om att Fonden för barnomsorg slutar att ge tillfälligt stöd för barnomsorg har väckt frågor om MLL:s fortsatta barnomsorgsverksamhet. MLL fortsätter att utbilda och erbjuda barnomsorg för barnfamiljer med stöd av kommunerna. RAY har i god tid meddelat att stödet till barnomsorg kommer att upphöra i slutet av 2010. MLL har därför haft möjlighet att anpassa sin barnomsorgsverksamhet till den nya situationen. Detta har gjorts genom att bygga upp ett nytt, mer kostnadseffektivt förmedlingssystem och genom att skapa en modell för förmedling av barnskötare på regional basis, organiserad av MLL-distrikten, för att säkerställa att familjerna fortsätter att få tillfälligt stöd för barnomsorg. Syftet har varit att säkerställa kontinuiteten i tjänsten, särskilt på orter där det inte finns några barnomsorgsföretag. MLL kommer att fortsätta att tillhandahålla barnvakter i 96 kommuner, bland annat i huvudstadsregionen, Åbo, Uleåborg, Jyväskylä, Kotka och Kajaani. Många av de kommuner som stöder barnomsorgen kommer också att stödja MLL:s arbete för barnfamiljer i större utsträckning. Det rekommenderade timpriset för barnskötare som förmedlas av MLL och som betalas av familjen i egenskap av arbetsgivare är även i fortsättningen 8,20 euro. Det behövs kommunalt stöd för förmedling av vårdgivare, t.ex. löner för förmedlare, underhåll av systemet och utbildning av vårdgivare . RAY ger ett omfattande stöd till MLL:s arbete för barnfamiljer . Med stöd av RAY kommer MLL att fortsätta att utveckla kamratstödet och den öppna verksamheten för barnfamiljer och stärka styrningen av frivilligverksamheten i synnerhet .</w:t>
      </w:r>
    </w:p>
    <w:p>
      <w:r>
        <w:rPr>
          <w:b/>
          <w:color w:val="FF0000"/>
        </w:rPr>
        <w:t xml:space="preserve">id 205</w:t>
      </w:r>
    </w:p>
    <w:p>
      <w:r>
        <w:rPr>
          <w:b w:val="0"/>
        </w:rPr>
        <w:t xml:space="preserve">Det var den långsammaste första maj någonsin igen, eftersom jag var hemma med feber och gick till sängs ibland före klockan tolv, men vad kan man göra. Jag gjorde i alla fall munkar idag, de blev de bästa någonsin. Och huset brann inte ens ner. Och jag borde nog inte titta på några dramer som kretsar kring matlagning, för jag tittade på Bambino idag ( haha jag har tittat på en massa matsujun och nino-serier på sistone ) och mm , mina framtidsplaner är nu ganska kämpiga och jag vill bli kock. Senast jag fick en så stor "Det här är vad jag vill ha"-reaktion var Yakitate !!!! Japan , som fortfarande är den bästa shonen manga någonsin, eftersom tuffa killar tävlar i den genom att baka bröd. Och återigen . ( Jag måste komma ihåg att förhindra att kapten UEDA är med i dramat och som en långsam fanatiker uppskattar jag det mycket . Han gjorde inget annat än att le och skratta, men jag såg inte mycket av serien ännu eftersom jag bara ville se lite av Ueda ) Jag blev chockad en dag när jag tittade på TV att Gackt har åldrats fruktansvärt!!! Och hans nuvarande stil (svarta kläder, ansiktet syns inte till hälften på grund av glasögon och hår) passar inte alls in i det. Men kanske försöker han dölja sitt åldrande. Du är chockad av TV-reklamerna. De är så obeslutsamma. Varje sekund måste du ropa "kimochi ga warui! "</w:t>
      </w:r>
    </w:p>
    <w:p>
      <w:r>
        <w:rPr>
          <w:b/>
          <w:color w:val="FF0000"/>
        </w:rPr>
        <w:t xml:space="preserve">id 206</w:t>
      </w:r>
    </w:p>
    <w:p>
      <w:r>
        <w:rPr>
          <w:b w:val="0"/>
        </w:rPr>
        <w:t xml:space="preserve">samma fabrik tillverkar samma ram med olika märken . den fabriken fem kan vara, men det nedre röret är en slags slack-jack . finns det några andra liknande ramar gjorda med samma form, olika märken ? Skulle det vara lättare att ha en fiberboard och en hytt, den senare i en landmärkesversion? Så länge du inte kastar en jäkligt styv 40 mm ram så att den inte skakar så mycket. Även om det är lättast att nöja sig med det som redan finns här när man köper en ram . 25 mm gummi är också bra för gatan . Jag har ett trevligt sommarfordon för korta flygningar och pendling . Välilä jopa Dolan käynnyt mind but kun olen olen aikamies ja mukavuudenhaluinen niim ehkä Pomppis/rolleri-linja olisi sicherin valinta . All-city Big Block runkoseti lähtis 350e ja se vaikuttais aika jebalta . Nature boya löytyy löytyy kommentteja mutta BBä less . Meneek et pahasti metsään jos toisiofixuttimeksi tuollaisen rakentelisi ? På något sätt har Åffinity i det förflutna blivit en fuck what pretentious shit -impression, eller fuck how generic shit -viba, som nästan alla andra "moderna gatumotorcyklar" och deras sammansättningar och delar. Egentligen, nu när jag öppnar mig, skulle jag lika gärna kunna visa tusen rövhålstecken till hela genren och särskilt till människor som pratar om cykelbygge eller byggnationer, när vad det egentligen handlar om är att montera en cykel från delar som köpts i en nätbutik. Det hela är (för vuxna människor) ett pussel och skiljer sig inte från att stapla legobitar på samma nivå som att bygga lego, och att förhärliga det som ett byggnadsverk är ett tecken på intellektuell omognad. vallengrach - 18:11 , 28.1.2013 " Egentligen, nu när jag har öppnat upp, Jag kunde med samma värme visa tusen rövhål tecken till hela genren och särskilt till människor som talar om att bygga en cykel eller en bygga , när vad det handlar egentligen om är att sätta ihop en cykel från delar som köpts i en online-butik . Hela saken är ( för vuxna människor ) en bit av pussel och är inte annorlunda i nivå av sofistikering från stapla lego och glorifiera det som en bygga visar en brist på intellektuell utveckling . vallengrach - 18:11 , 28.1.På något sätt har Åffinity tidigare gett mig intrycket av att vara jävligt pretentiös skit, eller jävligt generisk skit, som nästan alla andra "moderna gatumotorcyklar" och deras sammansättningar och delar. Egentligen, nu när jag öppnar mig, skulle jag lika gärna kunna visa tusen rövhålstecken till hela genren och särskilt till människor som pratar om cykelbygge eller byggnationer, när vad det egentligen handlar om är att montera en cykel från delar som köpts i en nätbutik. Det hela är (för vuxna människor) ett pussel som inte skiljer sig från att bara stapla lego och att förhärliga det som ett bygge visar på en brist på mental utveckling. För att återgå till Affinity , om du sporrade en Chub till svart skulle monteringen vara 5/5 , i vilket fall jag skulle kunna krama den som monterar . mycket sant . om/när det inte finns någon restaurering eller metallbearbetning etc. inblandad i att få cykeln att fungera . Eftersom det för cyklar i gatukategorin sällan handlar om restaurering eller annan modifiering än att vrida på basröret på en low eller en mielec är verbet bygga missvisande eftersom det associerar till något annat än att vrida på en 5 mm insexnyckel.</w:t>
      </w:r>
    </w:p>
    <w:p>
      <w:r>
        <w:rPr>
          <w:b/>
          <w:color w:val="FF0000"/>
        </w:rPr>
        <w:t xml:space="preserve">id 207</w:t>
      </w:r>
    </w:p>
    <w:p>
      <w:r>
        <w:rPr>
          <w:b w:val="0"/>
        </w:rPr>
        <w:t xml:space="preserve">Grafikkort Om du vill spela de senaste spelen i sin fulla prakt (dvs. med så många detaljer som möjligt) och i de flesta LCD-skärmarnas relativt höga upplösningar kan betydelsen av ett kraftfullt grafikkort inte nog betonas. För teständamål valdes en omfattande representation av grafikkort från AMD och Nvidia från prisintervallet runt 100 dollar och uppåt. Asus EAH5970 AMD Radeon HD 5970 med dubbla grafikkärnor är det snabbaste grafikkortet som finns tillgängligt idag. Båda grafikprocessorerna körs på 725 MHz och innehåller 1600 skuggningsenheter, 80 textureringsenheter, 32 ROP-enheter och en gigabyte GDDR5-minne klockat på 1000 MHz och med en 256 bitars minnesbuss. Detta bestialiskt kraftfulla flaggskepp är drygt 30 cm långt och kostar cirka 700 dollar. För det priset får du dock två Cypress XT GPU:er på Radeon HD 5850-nivå på samma kort. Asus EAH5870 AMD:s snabbaste kort med en enda GPU är Radeon HD 5870 , som erbjuder den senaste generationens funktioner och prestanda som motsvarar det tidigare kortet Radeon HD 4870 X2 med dubbla GPU:er. Kortet är cirka 28 cm långt och GPU-specifikationerna motsvarar ungefär en enda kärna i Radeon HD 5970 , men med en kärna som är klockad på 850 MHz och 1200 MHz GDDR5-minne. BFG GeForce GTX 295 BFG:s GeForce GTX 295 är flaggskeppsmodellen i Nvidias GTX 200-serie. Till skillnad från det ursprungliga GTX 295 som byggdes på två chip har denna nyare modell två GT200b-grafikkärnor monterade på ett enda chip.</w:t>
      </w:r>
    </w:p>
    <w:p>
      <w:r>
        <w:rPr>
          <w:b/>
          <w:color w:val="FF0000"/>
        </w:rPr>
        <w:t xml:space="preserve">id 208</w:t>
      </w:r>
    </w:p>
    <w:p>
      <w:r>
        <w:rPr>
          <w:b w:val="0"/>
        </w:rPr>
        <w:t xml:space="preserve">Finska Missionssällskapet Tortyren krossade inte den etiopiska evangelisten utan stärkte tron Jag undrar hur många 67-åringar som drömmer om nya utmaningar? Den etiopiska evangelisten Berhanu Dea från Mekane Yesus-kyrkan har predikat de goda nyheterna om syndernas förlåtelse under hela sitt vuxna liv och lett hundratals, kanske tusentals, människor till att lära känna Jesus Kristus. Han hoppas fortfarande kunna predika frälsning för muslimer i Afar-regionen i nordöstra Etiopien, där kyrkans arbete är i sin linda. Men han kommer bara att åka dit om kyrkan, hans fru och vuxna barn ger honom tillåtelse. Evangelistens andra framtidsdröm är att Herren Jesus återvänder till jorden. Den andliga fadern tar hand om sina barn " Min största glädje är att hjälpa människor att lära känna Jesus Kristus och att se dem bli starkare i sin tro. Om jag gör något annat arbete upplever jag varken glädje eller framgång", säger den mjukt talande predikanten kort och gott. Hans fru är involverad i arbetet på många sätt. Konkari-evangelisten tar ansvar för nya kristna och lär dem att vandra på lärjungaskapets väg. Han stannar med dem tills han ser att de är rotade i tron och har vuxit och kan dela med sig av de goda nyheterna till andra. Den mest begåvade evangelisten uppmuntrar de mest begåvade att söka till bibelskolan . Många av hans andliga barn har blivit engagerade kyrkliga medarbetare . Berhanu Dea har arbetat i olika delar av Etiopien och har bott med sin familj i varje område där hon arbetat. "Jag har predikat i goda och dåliga tider. Så var livet på apostlarnas tid. Det är en glädje att lida för evangeliet, men nu lever vi i en god tid av frihet. " " Vi bad om att få dö " Mannen som fick en bekännelse av Mekane Yesus-kyrkan för sitt arbete utstrålar ödmjukhet, kärlek och lidande. Under kommunistregimen på 1970-talet fängslades han, liksom många kristna, och torterades på ett fruktansvärt sätt. Fångarna tvingades gå på knän och armbågar längs en stig som var beströdd med glasskärvor och tistlar medan torterarnas piskor slog mot deras ryggar. "Hela våra kroppar blödde och luktade fruktansvärt. Vi bad om att få dö, men fick till svar: "Vi vill inte att ni ska komma undan så lätt, vi vill se er lida." En norsk missionär grät när han såg offren och sa till torterarna: "Ni har redan dödat dem. Fångarna släpptes slutligen när ledaren för Mekane Yesus-kyrkan kom till deras undsättning. Det har nu gått 37 år sedan händelsen, men evangelisten ser fortfarande upplevelsen som en sorg. Men lidandet stärkte deras tro. Till och med i fängelset kände de torterade frälsarens närvaro när de bad på natten. Senare, på en annan plats, fängslades Berhanu Dea och hans familj i tre dagar. "Jag blev tillsagd att sluta predika, men jag sa att jag inte kunde sluta arbeta. Vi släpptes, men ingen ville hyra ut en lägenhet åt oss på länge. Många människor hatade oss. "Gud har ofta botat genom bön" "Det finns många, jag kan inte ens komma ihåg alla. De flesta av dem är fall där människor har befriats från onda andar genom bön. Allt är Guds verk", svarar evangelisten på en fråga om mirakel i sitt arbete. Gud har ofta botat genom bön när människor inte har möjlighet att träffa en läkare på grund av brist på pengar eller långa avstånd. Jag har bett mycket för gravida kvinnor i avlägsna områden som inte har tillgång till en vårdcentral. Jag ber att förlossningen ska gå bra, vilket den oftast gör. "Evangelisten berättar om en förlamad liten muslimsk flicka som fördes till honom och som inte kunde röra sina ben eller armar.</w:t>
      </w:r>
    </w:p>
    <w:p>
      <w:r>
        <w:rPr>
          <w:b/>
          <w:color w:val="FF0000"/>
        </w:rPr>
        <w:t xml:space="preserve">id 209</w:t>
      </w:r>
    </w:p>
    <w:p>
      <w:r>
        <w:rPr>
          <w:b w:val="0"/>
        </w:rPr>
        <w:t xml:space="preserve">Yttrande om ROWENTA DG 910 EXPERT Användarna tyckte att ROWENTA DG 910 EXPERT var mycket användarvänlig.I genomsnitt anser de att den är mer tillförlitlig än sina konkurrenter. Men åsikterna skiljer sig åt Du kan titta på ROWENTA DG 910 EXPERT-forumet för problem som har kommit fram angående rekommenderade lösningar Den genomsnittliga poängen för fördelningen av åsikter är 7,98 och standardavvikelsen är 2,03 Hög prestanda Användarna ställde följande frågor : Är DG 910 EXPERT mycket bra prestanda ? 61 användare gav den 0 poäng på en skala från 0 till 10. Betyget är 10/10 om ROWENTA DG 910 EXPERT är, i sin domän, den bästa på en teknisk nivå, den med bäst kvalitet eller den med det största utbudet av alternativ.</w:t>
      </w:r>
    </w:p>
    <w:p>
      <w:r>
        <w:rPr>
          <w:b/>
          <w:color w:val="FF0000"/>
        </w:rPr>
        <w:t xml:space="preserve">id 210</w:t>
      </w:r>
    </w:p>
    <w:p>
      <w:r>
        <w:rPr>
          <w:b w:val="0"/>
        </w:rPr>
        <w:t xml:space="preserve">Pages Kan jag få en godisdag? Måndag 17 juni 2013 Vi kan ! ! ! ! ! ! ! ! ! ! ! ! ! ! ! ! ! ! ! ! ! ! ! ! ! ! ! ! ! Eller så har jag inte fått någon bekräftelse från Tuul, men förra veckan gick så bra att hon inte kan ta bort mitt löfte om en överraskning! Ja, nu känner jag mig som ett fan! Jag har gjort alla mina fyra träningspass på gymmet, jag har gjort tre morgongymnastikpass och en extra, jag har joggat två gånger och jag har gjort de föreskrivna stretcherna. Jag har gjort ungefär 10 timmar totalt! Jag har varit som en nazist inför alla godsaker och jag har inte rört en enda bulle eller choklad. Jag har gått ner 700 g i veckan, vilket är galet bra enligt mig! :) Nu när vi är på väg mot normalvikt och de större svullnaderna har försvunnit, sjunker vikten inte längre så snabbt. Vi gick på bio med Crisu och det var min filmkväll :P Jag har en godisdag på midsommar, på fredag . Vi ska köpa ostkakor med Crisu . Jag tror att ostkakor är bäst när de har varit i kontakt med luften i några timmar . Så jag lägger dem i en skål flera timmar innan och äter dem sedan :D Allt måste vara perfekt! Jag köper också lite godis och äter några av de midsommarpraliner som folk ger mig på kvällen. Så vi kommer säkert att grilla :) Så vi går till vår stuga för att basta och slappna av. Jag kommer fortfarande inte att dricka någon alkohol. Jag bryr mig inte mindre om alkohol :D Frestelser på jobbet och lite lunch på jobbet ; spelsoppa :) Nu när jag inte har haft några godbitar, har jag märkt hur mycket jag har ätit. Det är bara det att jag aldrig riktigt har insett det tidigare, för nu när jag inte äter kommer godiset in genom dörrar och fönster. Och jag känner bara för det nu när jag inte kan äta. I verkligheten är detta vardag. Överallt finns det något gott att äta! På jobbet, på kaffe med en vän, vid mormors kaffebord, med vänner, på bio. Förra veckan gick jag till exempel på bio med Crisu, jag besökte båda mina mormödrar, jag var på jobbet ett par dagar och jag var med Crisus vänner på födelsedagskaffe. Så totalt 6 gånger under veckan kunde jag ha ätit mig full av godis . Och även om jag hade tagit varje gång bara en eller två godis, så skulle det ha staplat upp fortfarande en hel pott! Jag har njutit av salongen till fullo. På något sätt gillar jag mitt nya gymprogram som en gris och jag är alltid på humör att göra de mest äckliga rörelserna . Jag hade också min första gymkompis :D Jag lämnade mitt finger på något mirakulöst sätt mellan bänken när jag flyttade den. Jag försökte vara cool, även om alla bredvid mig såg och hörde vad som hände :D Det var ömt, men jag var stolt över mitt finger! Jag har bara en gång fallit på asfalten i ansiktet när jag var liten, men inget annat har någonsin hänt mig . Så nu hade jag först ett svullet finger och sedan ett blåmärke ! Wow, jag har fått mer street cred :D En kväll fick jag också den bästa joggingkompisen när Crisu följde med mig till affären! Jag kunde inte ha åkt och Crisu kunde ha åkt ännu mindre, men jag tvingade mig själv och övertalade Crisu att följa med mig. Och det var fantastiskt att springa i skogen efter regnet! Lenkkeiltiin Kuntokolmonen två gånger genom , Crisu skulle komma bara en gång , men han inspirerade sedan källan för den andra omgången . Där sprang och gick vi och det andra varvet var 5 minuter snabbare. Vi hade båda en fantastisk känsla efter det och vi kunde inte låta bli att tänka att vi hade tur som fick åka! Ibland måste man tvinga sig själv lite . Jag tror inte att jag någonsin har ångrat någon av mina övningar. Har du det? Det finns ett litet värde efter loppet.</w:t>
      </w:r>
    </w:p>
    <w:p>
      <w:r>
        <w:rPr>
          <w:b/>
          <w:color w:val="FF0000"/>
        </w:rPr>
        <w:t xml:space="preserve">id 211</w:t>
      </w:r>
    </w:p>
    <w:p>
      <w:r>
        <w:rPr>
          <w:b w:val="0"/>
        </w:rPr>
        <w:t xml:space="preserve">      Lediga jobb 21.11.2011 Vi har lediga jobb för mjukvaruutvecklare och testare som är intresserade av att använda sina Pythonkunskaper i olika projekt. Efterfrågan på Python-experter har nyligen ökat betydligt och företag söker nya yrkesmän för både mjukvaruutveckling och automatiserad testning. Huvudfokus ligger på erfarna yrkesverksamma, men det är värt att söka jobb även med mindre erfarenhet av Python. Din slutliga roll kommer att avgöras av dina ambitioner och din tidigare bakgrund. När det gäller testning är det en fördel om du har tidigare kunskaper om någon av följande tekniker: SVN, Jenkins eller Robot Framework. Olika företag, olika uppgifter De deltagande företagen är av olika storlek och både projekt och kulturer varierar från företag till företag. Detta är det största värdet av ett gemensamt projekt för den sökande: det är troligt att ett av de arbeten som företagen erbjuder är precis vad du söker! Toppämnen Om bloggen Scrollbar är en blogg för webbexperter. Ämnena omfattar webbprojektledning, jobb inom branschen, evenemang och utbildning, publiceringssystem och sociala medier. Bloggen redigeras av Perttu Tolvanen som är expert på webbprojekt och alla tips, självhjälp, branschskvaller och gästinlägg är välkomna!</w:t>
      </w:r>
    </w:p>
    <w:p>
      <w:r>
        <w:rPr>
          <w:b/>
          <w:color w:val="FF0000"/>
        </w:rPr>
        <w:t xml:space="preserve">id 212</w:t>
      </w:r>
    </w:p>
    <w:p>
      <w:r>
        <w:rPr>
          <w:b w:val="0"/>
        </w:rPr>
        <w:t xml:space="preserve">Förhandsgranskning : SC Freiburg-GD Estoril Praia SC Freiburgs säsong har varit en tjurig historia. På elva matcher i Bundesliga och Europa League har de ännu inte vunnit en enda match, men de har besegrat två motståndare i den tyska cupen . Idag har de större chans att vinna än någonsin tidigare, då de tar emot GD Estoril Praia från Portugal, som ligger sist i grupp H och saknar poäng. Skador och avstängningar Översikt Förra säsongens överraskningsvinnare SC Freiburg har gjort en dramatisk comeback i höst och har fått lära sig den hårda vägen i europeiska spel. Den sena kollapsen i öppningsmatchen mot Slovan Liberec kan ännu visa sig kostsam. Stämningen i spelet har dock varit på uppåtgående, och det var bara ett huvudskott från Bremen som hindrade Freiburg från att ta sin första seger i Bundesliga-säsongen på tilläggstid i lördags. Lagets skadebekymmer håller äntligen på att lätta och förhoppningen är att de tjeckiska spelarna Vladimir Darida och Vaclav Pilar kommer att återfå formen och ge mer fantasi till lagets anfallsspel. Det borde de ha gjort, eftersom Freiburgs anfall har varit det näst minst effektiva i Bundesliga efter Braunschweig. Estoril Praia har ännu mindre erfarenhet än Freiburg på den europeiska planen. Den lilla klubben från en stad med mindre än 30 000 invånare är en riktig udda klubb i ordets rätta bemärkelse, eftersom de har smeknamnet "Kanarieöarna". Jallu Rantasenkinens tidigare lag spelar sina hemmamatcher på en stadion med en kapacitet på endast 5 000 åskådare, men de skäms inte för sina färdigheter. Den senaste månaden har de hållit stånd mot både Porto och Benfica. Förra säsongens femteplacerade lag ligger för närvarande på sjätte plats i den portugisiska ligan. Estoril Praia har spelat en jämn serie matcher under hela säsongen, och endast två av deras 14 matcher har slutat med två målskillnader för något av lagen. Annars har vinsterna och förlusterna varit jämna. Precis som i Europa League . Först förlorade man med 1-2 hemma mot Sevilla, favoriterna i pool H, och på bortaplan i Tjeckien fick man knappt se sig besegrade med 2-1 av Slovan Liberec, trots att man spelade större delen av matchen med en mans överlägsenhet. Det portugisiska laget tränas av den tidigare klubbspelaren Marco Silva , som tog över tränarrollen direkt efter att ha gått i pension. Under sin debutsäsong röstades Silva fram som den bästa tränaren i den portugisiska ligan och samma säsong röstades Estoril Praia-kaptenen Vagner fram som den bästa målvakten i ligan. På planen är lagets ledare en annan brasilianare, Evandro , som redan har gjort fem mål på sju ligamatcher den här säsongen. Freiburg har haft en svår säsong, men laget har kommit in bättre och bättre. Det är mycket möjligt att Freiburg vaknar upp idag för att kämpa för nästa plats och äntligen få sin första seger i Europa League. En match med få poäng och en knapp hemmaseger är det mest troliga resultatet i kväll.</w:t>
      </w:r>
    </w:p>
    <w:p>
      <w:r>
        <w:rPr>
          <w:b/>
          <w:color w:val="FF0000"/>
        </w:rPr>
        <w:t xml:space="preserve">id 213</w:t>
      </w:r>
    </w:p>
    <w:p>
      <w:r>
        <w:rPr>
          <w:b w:val="0"/>
        </w:rPr>
        <w:t xml:space="preserve">Utvecklingsminister Heidi Hautala ( vihr. ) håller en presskonferens om renoveringen klockan 12.00. Hautala har redan avgått från regeringens ministerarbetsgrupp mot grå ekonomi. De gröna har inte bett henne att avgå från regeringen och andra regeringsgrupper har överlåtit frågan till de gröna att avgöra. Det återstår att se om Hautala också kommer att avgå från regeringen . Läs mer ; Nyhetsrapporter har under de senaste dagarna lyft fram hur även små barn ordineras antidepressiva läkemedel . Yrkesverksamma inom olika områden har försökt ta upp till diskussion hur den enda tillgängliga behandlingen på många ställen är receptbelagd ... Läs mer ... Jag har tagit upp frågan om barns och ungdomars läkemedelsanvändning och bristen på behandling av depressioner i Finland i ... Läs mer ; Staten bör inte strypa den spirande ekonomiska tillväxten med alltför stora nedskärningar i statsbudgeten. Detta skriver Wages and Salaries Research Institute PT i sin ekonomiska prognos på måndag . Enligt PT skulle ett försök att nå underskottsmålet genom en kraftig åtstramning av finanspolitiken under rådande omständigheter kunna leda till att den nationella ekonomin åter hamnar i recession och därmed till att skattebasen försvagas . Stora utgiftsminskningar och skattehöjningar skulle inte bidra till att uppnå målet . PT rekommenderar därför att regeringen anpassar sig till det faktum att underskottet i de offentliga finanserna i förhållande till BNP ... Läs mer ; Ordföranden för det stora utskottet, parlamentsledamot Miapetra Kumpula-Natri (S&amp;D), välkomnar den första informationen om villkoren för det cypriotiska låneprogrammet och betonar att eftersom landets problem orsakas av svårigheter inom banksektorn måste bankerna också vara finansiärer av lösningarna - Enligt villkoren kommer bankernas aktieägare att förlora sina innehav och de som har gett efterställda lån kommer att förlora sina investeringar . Alla insättningar kommer att beskattas en gång och stora insättningar kommer att beskattas med en större skatt, vilket innebär att man finansierar ... Läs mer &amp;gt ; Cypern-situationen har redan skakat om de asiatiska aktiemarknaderna . Japans Nikkei-index föll med 2,7 % på måndagsmorgonen . Euron har också försvagats på morgonen . Priserna på råolja och guld har stigit . Om parlamentet förkastar stödpaketet kommer den ekonomiska osäkerheten att öka", säger Ric Spooner, investeringsdirektör vid CMC Markets i Sydney, till Reuters, enligt affärstidningen . Läs mer ; Det cypriotiska parlamentet sammanträder i eftermiddag för att diskutera villkoren för ett internationellt stödpaket till landet. Den mest splittrande frågan har varit den föreslagna engångsskatten på banktillgodohavanden, som president Nicos Anastasiades sa var "smärtsam" men det enda sättet att rädda banksektorn från total kollaps. Åtminstone socialisterna och kommunisterna motsätter sig paketet, och även centerpartiet DIKO, som är allierat med presidentens parti, har stora reservationer. Presidentens eget konservativa parti har 56 platser ... Läs mer ; Rysslands president Vladimir Putin har kommenterat den föreslagna skatten på banktillgodohavanden på Cypern och sagt att om den genomförs skulle den vara "orättvis, amatörmässig och farlig" , skriver Yle news . Cypern ska i dag rösta om framtiden för en engångsskatt på banktillgodohavanden som ett villkor för ett räddningspaket på cirka 10 miljarder euro . Det cypriotiska parlamentet ska sammanträda för att diskutera villkoren för räddningspaketet i eftermiddag . Läs mer ; Den finska regeringen har godkänt ett räddningspaket för skatteparadiset Cypern . Paketet beviljades trots starka anklagelser om penningtvätt, som kommer att ignoreras och genomföras omedelbart. Det är värt att påminna om att räddningspaketen strider mot EU:s egna avtal. Det är euroområdets skattebetalare som betalar för paketet. Finland betalar, Sverige betalar inte - förutom en liten summa via IMF . Finländarna kräver ett meddelande från regeringen i frågan, som kommer att avsluta ... Läs mer ; Sannfinländarnas partimöte hålls i Joensuu</w:t>
      </w:r>
    </w:p>
    <w:p>
      <w:r>
        <w:rPr>
          <w:b/>
          <w:color w:val="FF0000"/>
        </w:rPr>
        <w:t xml:space="preserve">id 214</w:t>
      </w:r>
    </w:p>
    <w:p>
      <w:r>
        <w:rPr>
          <w:b w:val="0"/>
        </w:rPr>
        <w:t xml:space="preserve">    Terapidagarna -05 närmar sig! Hjälp behövs! Teamet (4 personer) som organiserar terapidagarna har redan kommit ganska långt med evenemanget, men vi behöver din hjälp för att slutföra evenemanget. Imorgon ons kl 18.30 från städa upp den tidigare restaurangen Park Krogen lokaler ( klockan torn hus ) vår terapi dagar för spa / hällande regn i händelse av regn också för brunch . På fredag på 18.30 kommer det att finnas ett tält uppställning / möbler roll-out . Så kom och följ med oss igen för att rulla . 2 Responses to Therapy Days -05 närmar sig ! Hjälp behövs! Tack, tack! Underbart att talkoo människor hittade igen trevligt och festen kunde rymyttyä trevligt till slutet . Tack till alla arrangörer . Behandlingarna fungerade, maten var fantastisk (särskilt brunchen), strängarna stämde vackert och bandet var fantastiskt. Bra för oss! Karaoken var mycket livlig ( ett särskilt tack till sandlådan pmmp , bra stämning , låt oss göra mer ) Det var ett nöje att se att de nya grannarna inte är ännu galnare , eller faktiskt lika galna . Det är trevligt att fortsätta arbeta när hösten kommer .</w:t>
      </w:r>
    </w:p>
    <w:p>
      <w:r>
        <w:rPr>
          <w:b/>
          <w:color w:val="FF0000"/>
        </w:rPr>
        <w:t xml:space="preserve">id 215</w:t>
      </w:r>
    </w:p>
    <w:p>
      <w:r>
        <w:rPr>
          <w:b w:val="0"/>
        </w:rPr>
        <w:t xml:space="preserve">Fråga : Golvavlopp i gjutjärn Badrum och bastu Det här är ett golvavlopp i gjutjärn i källaren i bastun i ett fristående hus byggt 1957. Kan detta golvavlopp ersättas med ett avlopp i plast? Om den nya golvbrunnen i plast inte passar in i betongröret, finns det då en korrosionsring för den gamla golvbrunnen i gjutjärn? Det bör finnas en båge när man installerar en elvärmekabel och kaklar över det gamla betonggolvet . Kommentar :* Observera att det kan ta tid innan inlägg visas, eftersom alla inlägg kontrolleras innan de publiceras * Fält som är markerade med en asterisk är obligatoriska. Svar Det finns ingen giltig och läckagesäker lösning för en upphöjd ring för ett golvavlopp i gjutjärn . Du kan ersätta det med ett golvavlopp i plast , för vilket det finns kopplingar för betong- eller gjutjärnsrör . En tätningsring och en krympmanschett som krymper när den värms upp installeras på betongröret , som plastgolvavloppet ansluts till i ena änden . PN</w:t>
      </w:r>
    </w:p>
    <w:p>
      <w:r>
        <w:rPr>
          <w:b/>
          <w:color w:val="FF0000"/>
        </w:rPr>
        <w:t xml:space="preserve">id 216</w:t>
      </w:r>
    </w:p>
    <w:p>
      <w:r>
        <w:rPr>
          <w:b w:val="0"/>
        </w:rPr>
        <w:t xml:space="preserve">Lördag 21 juli 2012 Ernest Hemingway: To Have and Have Not Ernest Hemingways To Have and Have Not ( 1937 , 1945 ) berättar om livet i Amerika under 1930-talets depression. Harry Morgan, en före detta polis, försöker försörja sig själv, sin fru och sina döttrar på en stor motorbåt som han äger i vattnen mellan Kuba och Florida. Tiderna är dåliga och en kund sviker honom genom att smyga ut utan att betala sin stora räkning. I avsaknad av någon annan börjar Harry Morgan smuggla människor och varor till och från Kuba. Under en av sina smugglingsresor öppnar den kubanska kustbevakningen eld och Harry Morgan träffas i armen och förlorar både armen och sin båt. När Harry Morgan körde de kubaner som rånade banken förlorade han resten av sitt liv. Relaterad till samma tema om förlust är en något orelaterad berättelse i boken om en författare som förlorar sin fru till en annan man. Harry Morgan pratar och behandlar andra oförskämt - utom sin egen familj . Han framställs som en mycket tuff man som inte litar på någon annan än sig själv och som försöker lyckas med sitt eget arbete i enlighet med det amerikanska idealet . Men omständigheterna är emot honom: den giriga spekulationsandan på 1920-talet hade försatt USA i en depression och de olika diktaturerna på Kuba höll ön i oroligheter. Hemingway kommenterar inte direkt världens tillstånd, men berättelsen gör det tydligt på vems sida författaren sympatiserar. Tonen i boken kan till och med anses vara vänster eller, trots huvudpersonens handlingar, humanistisk . "På 1940-talet var kunskaper i engelska sällsynta i Finland, men det var tydligen också förmågan att skriva naturliga repliker på finska. Hemingways produktion har nästan helt översatts till finska, men endast en novellsamling, "The First 49 Stories", har översatts tillräckligt bra.</w:t>
      </w:r>
    </w:p>
    <w:p>
      <w:r>
        <w:rPr>
          <w:b/>
          <w:color w:val="FF0000"/>
        </w:rPr>
        <w:t xml:space="preserve">id 217</w:t>
      </w:r>
    </w:p>
    <w:p>
      <w:r>
        <w:rPr>
          <w:b w:val="0"/>
        </w:rPr>
        <w:t xml:space="preserve">Jokerit återkopplar Henri Heino för att förstärka anfallet Jokerit kommer att förstärka sin centrala anfallsenhet med Henri Heino, som spelade för Lahti Pelicans i början av säsongen. Hans kontrakt gäller resten av säsongen . Affären gjordes i transferperiodens sista ögonblick kl. 23.22 . Heino , 24, är född i Lahtis hockeyskola. Han debuterade för Pelicans redan under säsongen 2003-04. Han etablerade sig i laget under säsongen 2005-2006. Centern är känd för sitt starka tvåvägsspel och har gjort fem mål och fem assist på 45 matcher den här säsongen.</w:t>
      </w:r>
    </w:p>
    <w:p>
      <w:r>
        <w:rPr>
          <w:b/>
          <w:color w:val="FF0000"/>
        </w:rPr>
        <w:t xml:space="preserve">id 218</w:t>
      </w:r>
    </w:p>
    <w:p>
      <w:r>
        <w:rPr>
          <w:b w:val="0"/>
        </w:rPr>
        <w:t xml:space="preserve">Lördag 26 oktober 2013 Hoppsan, jag glömde helt bort min upplevelse av Super Show 4 i Paris i april 2012. Det gick åtminstone bättre än smtown som helhet. Jag och en vän hade ståplatsbiljetter och ställde oss i kö klockan 8 på morgonen. Nästan hela dagen fanns det tillräckligt med utrymme och du kunde vara i lugn och ro. Men dessa "jag kommer en halvtimme innan grindarna öppnar och trycker mig fram till fronten"-typer var irriterande. Jag menar att folk faktiskt försökte trycka sig förbi dem som hade stått i kö sedan morgonen, min vän och jag var en del av denna tidiga kö. Man kunde se att fransmännen är riktigt självcentrerade och inte tänker på andra när normal köbildning inte vill lyckas . Det var ungefär 15 killar minst som tryckte på framför oss som anlände ungefär en timme innan grindarna öppnade när jag och min vän hade varit där i ungefär 10 timmar . En annan sak som irriterade , vår grind öppnades senare än de andra grindarna = inget hopp om att få komma till den främre raden längre . Och livenation hade informerat oss tidigare att VIP-biljetter inte inkluderar tidig entré, bara det faktum att du kan titta på soundcheck så vi gjorde inte därför med killen köpte den här biljetten . Överraskningen var ganska mycket alla var stor när VIP-biljettinnehavarna kom in tidigare och de bokade sedan de flesta av de främre raderna platser och var där chilling redan när de andra bara kom genom grindarna . Showen var bra och jag kände fortfarande att SuJu-medlemmarna inte är riktiga människor :,D Jag försökte tro mina egna ögon att de hoppade på scenen framför mig xD Under showen gick SuJu-medlemmarna runt publiken ett par gånger och ja, det är så asdkdfdfjljfdljf men gott folk, varför kan ni inte uppföra er ?! Det måste vara trevligt för dessa medlemmar när alla trycker på dem ... i Asien nästan samma reaktion, men där ger de dig åtminstone utrymme och du skulle inte prata om att gå upp till konstnärens hud om han inte gör en gest för att visa dig att det är okej att krama honom ... Ett roligt minne har fastnat i mitt minne. Min kompis och jag tittade vid ett tillfälle på varför det plötsligt var ett fruktansvärt vakuum bakom oss. Förklaringen var att SuJu-medlemmarna kom ner för trappan bakom oss och alla gick dit. Min kompis och jag tänkte att vi inte ville hamna i trasorna så vi festade hårt på våra platser, vi hoppade och viftade med våra sloganhanddukar och den finska flaggan. Plötsligt började Yesung skratta, knackade Shindong på axeln, pekade på oss och vi föll ihop XD Efter det hoppade vi ännu mer upphetsade xD Jag hoppade och skrek och sjöng med i showen så mycket att jag efter showen knappt kunde prata eftersom min hals var torr och öm från att ha skrikit och mina ben var ömma från att ha hoppat. Så jag kan säga att det var väldigt roligt och ett bra gig. Men men men men , tillbaka till den koreanska erfarenheten . Så mitt volontärarbete avslutades i december 2012. Jag hade verkligen hemlängtan därifrån och var glad att vara tillbaka i Finland. Men efter ungefär två veckor fann jag att jag längtade tillbaka till Korea :,D Det hade blivit som mitt andra hem trots de dåliga erfarenheterna, jag saknade människorna, atmosfären som Korea har och speciellt maten! Omnomnom . så jag planerade att komma tillbaka till Korea 2013 . Jag skulle först åka ensam men en vän på nätet åkte ungefär samtidigt så vi träffades. Vi köpte flygbiljetter i januari 2013 och började sedan planera en ny resa som var planerad till april . Vi fick reda på ungefär tre veckor efter att vi hade köpt biljetterna att Infinite , B. A.P. och Super Junior skulle ge konserter .... före vår resa. Vår tur var precis rätt :,D Jag blev förvånad, särskilt eftersom Infinite hade två veckor innan jag skulle volontärarbeta i Korea. Eftersom jag inte hade kunnat gå på en musikshow tidigare ville jag gärna gå den här gången . Min vän och jag bestämde oss för att gå till KBS Music Bank eftersom det var lättast att ta sig dit och schemat var ganska fullt de andra dagarna.</w:t>
      </w:r>
    </w:p>
    <w:p>
      <w:r>
        <w:rPr>
          <w:b/>
          <w:color w:val="FF0000"/>
        </w:rPr>
        <w:t xml:space="preserve">id 219</w:t>
      </w:r>
    </w:p>
    <w:p>
      <w:r>
        <w:rPr>
          <w:b w:val="0"/>
        </w:rPr>
        <w:t xml:space="preserve">Utveckling av smörjmedel Ledande företag och tillverkare står inför några av de mest spännande tekniska utmaningarna . Genom att samarbeta med dem kan vi testa våra produkter under utmanande förhållanden, vilket ger oss en bättre förståelse för de utmaningar som våra kunder står inför. Vi lär oss av våra globala och lokala relationer från labbet till fältet och arbetar för att förbättra våra kunders prestanda, produktivitet och vinst genom att tillämpa vår kunskap. Ett exempel på detta är vårt partnerskap med motorsportindustrin, som är den perfekta testbädden för våra produkter. Visste du att Formula One-smörjmedel utsätts för krafter på 200 000 G och temperaturer på över 300 °C? Leverera mervärde till kunden genom samarbete Oavsett om våra kunders utmaningar är stora eller små tar vi itu med dem och lär oss av dem så att vi kan fortsätta att tillhandahålla lösningar i framtiden. Exempel - Samarbete med Mercedes Benz Trucks - Bränsleeffektiva produkter och försök Vårt samarbete med ingenjörsteamet på Mercedes-Benz Trucks i Tyskland hjälpte oss att utveckla Shell Rimula R6 LME , vårt mest avancerade bränsleeffektiva smörjmedel med låga utsläpp för tunga dieselmotorer. Den använder en unik teknik som är kemiskt och fysiskt anpassad till de föränderliga behoven hos tunga motorer. Tidigare i år fortsatte vi vårt samarbete med Mercedes-Benz moderbolag Daimler, världens största lastbilsleverantör, genom att genomföra ett 10 000 kilometer långt körtest i Tyskland. I samband med detta testades bränsleförbrukningen hos Daimlers senaste lastbilsserier, Actros Euro 5 och Actros Euro 6, med hjälp av Shell FuelSave diesel och Shell Rimula R6 LME motorolja för tunga fordon. Genom att kombinera den senaste motortekniken med avancerad bränsle- och smörjmedelsteknik uppnåddes en bränslebesparing på 7,6 % jämfört med den nuvarande lastbilsserien. Exempel - Samarbete med Gordon Murray Design för att utveckla en prototyp av ett smörjmedel för att uppnå 6,5 % bränslebesparingar Ett annat projekt som vi är mycket glada över är vårt samarbete med det brittiska fordonsdesignföretaget Gordon Murray Design . Vi testade 0W-10-prototypoljan i Gordon Murray Designs ultralätta stadsbil och uppnådde en bränslebesparing på 6,5 % vid stadskörning jämfört med 10W-30-oljan. Även om smörjmedlet bara är på prototypstadiet utgör det ett stort steg framåt inom smörjmedelstekniken, och den kunskap som vunnits kommer att användas i produkter som vi utvecklar för användning i en nära framtid. I samarbete med Daimler har vi utvecklat Shell Rimula R6 LME:vilket ger en tredubbel fördel när det gäller låga utsläpp, Vi förlängde oljetömningsintervallen för Rio Tintos gruvlastbilar i Australien med 100 % med Shell Rimula R3 MV** Genom vår gemensamma forskning hjälpte vi Wärtsilä att förbättra och anpassa sina smörjsystem för lågvarviga motorer Vi samarbetade med Komatsu för att utveckla Shell Tellus S4 VX hydraulvätska (tidigare Shell Tellus Arctic) , som smörjer även vid extrema temperaturer och gör det möjligt att använda utrustningen året runt Vi samarbetade med ZF:En "full life" automatväxellådsvätska som skyddar och minskar bränsleförbrukningen Teknisk helpdesk Shell på sociala medier Univar Lubricants i korthet Univars nordiska enhet är huvuddistributör för Shells smörjmedel i Norge, Sverige, Danmark och Finland . Univar erbjuder ett brett utbud av kvalitetsprodukter för industri-, fordons- och slutanvändarbehov samt en mängd olika produkter för marin-, flyg- och jordbrukssektorn. Samarbetet mellan Shell och Univar garanterar också bästa möjliga tekniska stöd till kunderna och hjälp med försäljning och marknadsföring av smörjmedelsprodukter .</w:t>
      </w:r>
    </w:p>
    <w:p>
      <w:r>
        <w:rPr>
          <w:b/>
          <w:color w:val="FF0000"/>
        </w:rPr>
        <w:t xml:space="preserve">id 220</w:t>
      </w:r>
    </w:p>
    <w:p>
      <w:r>
        <w:rPr>
          <w:b w:val="0"/>
        </w:rPr>
        <w:t xml:space="preserve">Yttrande om ARCHOS 605 GPS Enligt användarna är ARCHOS 605 GPS relativt användarvänlig I genomsnitt tycker de att den är mer tillförlitlig än sina konkurrenter, men åsikterna skiljer sig åt Du kan ta en titt på ARCHOS 605 GPS diskussionsforumet för problem som har uppstått och rekommenderade lösningar Användarna gav den ett mycket bra betyg för prestanda. , Men åsikterna är delade Mycket billigt Du kan ladda ner ARCHOS 605 GPS-manualen för att kontrollera om produktens egenskaper är lämpliga Lätt att använda Användarna ställde följande frågor : Är 605 GPS lätt att använda? 77 användare svarade på frågorna och gav produkten en skala från 0 till 10. Betyget är 10/10 om ARCHOS 605 GPS är mycket användarvänlig.Det genomsnittliga betyget är 7,23 och standardavvikelsen är 2,57. Hög prestanda Användarna ställde frågan : Är 605 GPS mycket bra när det gäller prestanda? 77 användare svarade på frågor och gav betyg mellan 0 och 10 för produkten Betyget är 10/10 om ARCHOS 605 GPS är, i sin domän, den bästa på en teknisk nivå, den som erbjuder den bästa kvaliteten eller erbjuder det största urvalet av alternativ.</w:t>
      </w:r>
    </w:p>
    <w:p>
      <w:r>
        <w:rPr>
          <w:b/>
          <w:color w:val="FF0000"/>
        </w:rPr>
        <w:t xml:space="preserve">id 221</w:t>
      </w:r>
    </w:p>
    <w:p>
      <w:r>
        <w:rPr>
          <w:b w:val="0"/>
        </w:rPr>
        <w:t xml:space="preserve">22.7.2014: airBaltic lägger till bitcoin som betalningsmetod airBaltic drar nytta av bitcoin-valutans popularitet genom att skryta med att det nu är det första flygbolaget i världen som tillåter bitcoinbetalningar till alla sina 60 destinationer i Europa, Mellanöstern, Ryssland och andra OSS-länder (Armenien, Azerbajdzjan, Kazakstan, Kirgizistan, Moldavien, Tadzjikistan, Uzbekistan och Vitryssland). Enligt dess vd Martin Gauss är införandet av Bitcoin ett av bevisen på de innovativa lösningar som företaget använder för att betjäna sina kunder. Detta är 2014 års Bitcoin-evenemang, den korta länken till sidan är bitcoinit.net/47 . Sidan har visats 84 gånger. Berätta för en vän Mottagarens e-postadress Avsändarens e-postadress Meddelande till mottagaren Jag hittade denna Bitcoin-relaterade sida . Jag skickar en länk till den i slutet av detta meddelande .</w:t>
      </w:r>
    </w:p>
    <w:p>
      <w:r>
        <w:rPr>
          <w:b/>
          <w:color w:val="FF0000"/>
        </w:rPr>
        <w:t xml:space="preserve">id 222</w:t>
      </w:r>
    </w:p>
    <w:p>
      <w:r>
        <w:rPr>
          <w:b w:val="0"/>
        </w:rPr>
        <w:t xml:space="preserve">Höjd och drag under kvällspasset Tisdagens tredje pass bestod av Atso , Heidi , Maiju och Marianne . Efter curlingen gjorde vi lite gymnastik på pinnmattan . Vi sprang och hoppade också runt pinnmattan några gånger och gjorde ungefär 15×15 repetitioner på mage och rygg, vi försökte välja rörelser som var annorlunda än de vanliga och det gick ganska bra. Vid denna tidpunkt började Atso med löpträning och sprang 4×150 meter + 4×100 meter. Tempot var runt 75 % och avkastningen runt gångavkastningen . Andra hoppade högt efter en kurva efter att ha kört öppningshoppet . Det fanns ungefär 20 hopp för alla, de flesta av dem i spikar. Momentum för hopp togs inte omöjligt , med en flygande start på ca 4 steg . Och ribban var inte särskilt hög idag eftersom syftet var att bara få höstens första riktiga hopp gjorda . ribban var Mariannes högsta lite över 150 och de andra lite lägre . Alla hoppade i det här skedet av året och det kändes ganska bra . Speciellt eftersom ingen rörde något dåligt . I slutet av träningen hoppade vi ett par rundor . Träningen varade i ungefär två timmar . Bläddra bland artiklar Välkommen Välkommen att följa de idrottare som jag tränar när de tränar och tävlar mot sina mål. Mer information om mina idrottare finns bakom menyn Idrottare . Jag kommer att uppdatera mina atleters nyheter och tävlingsresultat allteftersom säsongen fortskrider . En översikt över min tränarfilosofi finns bakom länken Träning och du kan också se alla träningspass som jag har genomfört sedan hösten 2011 .</w:t>
      </w:r>
    </w:p>
    <w:p>
      <w:r>
        <w:rPr>
          <w:b/>
          <w:color w:val="FF0000"/>
        </w:rPr>
        <w:t xml:space="preserve">id 223</w:t>
      </w:r>
    </w:p>
    <w:p>
      <w:r>
        <w:rPr>
          <w:b w:val="0"/>
        </w:rPr>
        <w:t xml:space="preserve">Webbplats med stil Vi designar och implementerar skräddarsydda, lättanvända, tydliga och framför allt snygga webbplatser för företag och föreningar av alla storlekar. Våra kunder är också ett nöje att umgås med , en bra och avslappnad atmosfär börjar från de första mötena där vi kartlägger dina behov . Resultatet av kartläggningen och genomförandet är rätt , bäst lämpad för dina behov . Underhållet av din webbplats är mycket enkelt och kräver inga särskilda tekniska färdigheter . Uppdateringen av sidorna görs med en webbläsare och du ser den ändrade informationen på din webbplats omedelbart efter att den har sparats . Om underhållet av din webbplats är en huvudvärk kan vi också ta hand om det åt dig med ett underhållskontrakt. Förutom de tekniska, visuella och användbara aspekterna av webbplatsen fokuserar vi också på upptäckbarhet . Vår tjänst omfattar sökmotoroptimering, vilket gör att din webbplats lätt kan hittas av kunderna. Vi har nu också en kampanj för välgörenhet! Vi donerar upp till 25 % av köpesumman till välgörenhet! Läs mer - nu är det en bra tidpunkt att beställa nya sidor eller förnya gamla - du kan samtidigt hjälpa din favoritorganisation! Färdiga It's Done sidmallar Dina sidor kommer att vara klara på nolltid med hjälp av de färdiga mallarna från BaseTrix . De färdiga sidorna fungerar nyckelfärdiga och allt du behöver göra är att lägga in ditt eget innehåll (bilder, texter, logotyp ...) i enlighet med instruktionerna som vi ger dig. Sidorna färdigställs för närvarande på upp till några timmar! Alla priser inkluderar dessutom möjligheten till månadsfakturering - du kan fördela kostnaden över flera månader och njuta av en ny, professionellt utformad webbplats för så lite som 80 euro! Homepage Det är gjort Prislista Några av våra arbeten Mikael Jämsänen Vatos Locos Uniq Fitness Summer Sound SenseTrix SPA Services SuperClub STX Viewer Q-Vio Scandinavian Hunks Freshcup Extreme Toys - ny webbplats kommer snart! Turbotekniikka Lasten Oikeuksien Tuki Ry Hopeyhdistys Alex Kunnari Levi Pia Kovamethod Martina Aitolehti ESPC Doublestar IPMS Finland Scandinavian Babes Några av våra referenser Scandinavian HUNKS Den välkända finländska showdansgruppen Scandinavian HUNKS behöver göra sin webbplats mer imponerande - trots allt är många föreställningar beroende av publicitet . Därför litar de bara på de bästa för att skapa sina sidor. Children's Welfare Support Ry förespråkar de viktigaste människorna i världen - barnen . Även om det är en ideell förening litade de ändå på att proffs skulle göra webbplatsen - även med lite kapital kan man få en bra webbplats! Webbplatsen tjänar vårt syfte mycket väl och vi fick den snabbt och enkelt! Vi rekommenderar starkt!!!! ESPC är en mötesplats för professionella datoranvändare - gamers - du kan inte visa IT-proffs dåliga sidor, eller få ganska skarpa kommentarer och förfrågningar om förnyelse. Det är därför ESPC anförtrodde BaseTrix att skapa sidorna ! Det fanns inga andra alternativ för webbplatsen, eller för den här publiken och branschen, men eftersom vi ville ha en bra och funktionell webbplats begränsades möjligheterna till ett. Vi ville bara ha det bästa och vi blev inte besvikna! Genom att lita på att våra webbsidor gör sitt jobb kan ingen Game Over överraska dig så mycket! SenseTrix kundbas omfattar några av världens största internationella och nationella företag, så behovet av en affärsmässig, saklig men ändå uppmuntrande webbplats är hårt. Endast en Base-webbplats uppfyller alla dina mål! Webbplatsen är företagets visitkort och är numera en mycket synlig och använd webbplats som inte ligger på hyllan utan som ofta besöks. Det är därför du måste välja ett proffs för att producera din webbplats, och helst en av de bästa. Våra webbplatser har setts i de största organisationerna i världen - en bedrift som inte många konkurrenter kan mäta sig med! Alex Kunnari är en mycket respekterad DJ runt om i världen, och han fyller salarna med folk på sina spelningar. En internationellt verksam evenemangskonstnär behöver en funktionell och attraktiv webbplats, och därför valde han BaseTrix för att skapa den åt honom. Om du inte har en bra webbplats kan du inte sälja dig själv internationellt.</w:t>
      </w:r>
    </w:p>
    <w:p>
      <w:r>
        <w:rPr>
          <w:b/>
          <w:color w:val="FF0000"/>
        </w:rPr>
        <w:t xml:space="preserve">id 224</w:t>
      </w:r>
    </w:p>
    <w:p>
      <w:r>
        <w:rPr>
          <w:b w:val="0"/>
        </w:rPr>
        <w:t xml:space="preserve">Den tillfälliga Kotuslainen är en blogg som drivs av bloggare . Det är en plats där de som inte har en egen blogg skriver ibland. Slumpmässigt skrivande Kotuslainen 29.8.2011 11.53 Tack så mycket Är "tack" det nya "Varsågod"? Jag minns att jag som barn blev irriterad när min mormor brukade svara på mina tack med samma tackord: Tack för maten, tack, tack. Numera tycker jag själv att jag gör samma sak. Jag har funderat på det och jag känner att jag använder ordet "tack" i stället för "bra", främst på grund av dess enkelhet: jag kan inte alltid på förhand välja vilket uttryck som skulle vara det lämpligaste för att tacka dig i en viss situation. Å andra sidan får mig att tro att jag inte gör en massa väsen av mig genom att upprepa ordet "tack". Det är lätt att säga "tack". Det kommer ofta ur min mun i situationer där andra svar verkar dumma. Alternativ till "tack" som passar en blygsam karaktär är "inte alls", "tack" och "nej tack". Jag känner mig ofta som en idiot när jag öppnar en dörr för någon, oavsett om det är snälla eller tack. Snälla, jag gjorde mig mycket besvär för att öppna den här dörren. Tack för att jag fick öppna den här dörren för dig. Så: inga problem, jag gick igenom samma sak själv. Å andra sidan kanske du tror att jag genom att säga att du är välkommen eller inte är välkommen, gör jag det som jag har gjort för någon annan ogjort. Den andra parten kanske till och med tror att det han tackar mig för är obetydligt enligt min åsikt, så han har besvärat mig i onödan. Överdrivet beröm hörs ofta till exempel vid kassan i en affär. Både den anställde och kunden tenderar att upprepa berömmen och ibland blir det hela nästan absurt. Jag förstår till exempel fortfarande inte riktigt varför en kund tackar dig när du talar om priset för hans köp. Tack för att jag fick betala. Ett av skälen till att det verkar som om tack överöses på båda sidor är förmodligen just att man inte ersätter det goda med tack. Avslutningsvis vill jag säga att en vän till mig upprepade gånger har nämnt att han inte gillar ett fenomen som han kallar trippel-luffning . När min vän till exempel ringer till ett kundtjänstnummer kan personen i andra änden av linjen svara: "Kontor X, Teija Teikäläinen, god eftermiddag! Min vän presenterar sig sedan: Det här är Matti Meikäläinen , hej . Kundtjänstmedarbetaren svarar med ytterligare ett, i sig onödigt, hej . Detta förvirrar och irriterar min vän, och därför har han tagit på sig uppgiften att upprepa hälsningen en gång till: Hello . HENNA LESKELÄ Du kan läsa om hälsningar och tack på kundens språk i boken Kieli kioskilla av Hanna Lappalainen och Liisa Raevaara . Personligen tror jag att skälet till att upprepa ett tack i kassan är att man genom att säga "var snäll" kan förmedla att samtalsparterna på något sätt befinner sig i en ojämlik ställning: som att säga "Jag är glad att du är glad - det är så du ska vara efter min gest". Att säga "tack" är inte nödvändigtvis avsett att förmedla tack för tack, utan att överföra tack för en enskild gest till ömsesidig och lika stor tillfredsställelse med hela interaktionen. Användningen av uttrycken "tack" och "tack" varierar, särskilt när kassörskan ber om betalning: vissa säger "elva euro, tack" och andra "privat euro, tack". Om man ber om pengar med orden "tack" är det naturligt att svara "tack", men det är kanske inte lämpligt att ge pengarna. Kan förvirringen också bero på det engelska språket, där orden "please" och "thank you" har en något annorlunda ton än sina finska motsvarigheter? Även om "please" och "please" strukturellt sett betyder samma sak, har den engelska</w:t>
      </w:r>
    </w:p>
    <w:p>
      <w:r>
        <w:rPr>
          <w:b/>
          <w:color w:val="FF0000"/>
        </w:rPr>
        <w:t xml:space="preserve">id 225</w:t>
      </w:r>
    </w:p>
    <w:p>
      <w:r>
        <w:rPr>
          <w:b w:val="0"/>
        </w:rPr>
        <w:t xml:space="preserve">Yttrande om HITACHI DM 20V LD Användarna tycker att HITACHI DM 20V LD är relativt användarvänlig I genomsnitt tycker de att tillförlitligheten är tillfredsställande, men det finns flera olika åsikter Om du har ett problem eller behöver hjälp med ett Diplofix-forum kan Diplofix-forumet hjälpa dig att välja mellan HITACHI DM 20V LD och en annan produkt Användarna har fått ett genomsnittligt betyg när det gäller prestanda. , Men här skiljer sig åsikterna åt Mycket dyrt erbjudande Kontrollera att HITACHI DM 20V LD är kompatibel med din produkt i vår #användarguide innan du köper Lätt att använda Användarna ställde följande frågor : Är DM 20V LD lätt att använda? 10 användare betygsatte produkten på en skala från 0 till 10.Betyget är 10/10 om HITACHI DM 20V LD är mycket användarvänlig.Det genomsnittliga betyget är 6,8 av 10 och standardavvikelsen är 3,4.Hög prestanda Användarna ställde frågan : Är DM 20V LD mycket bra? 10 användare gav produkten HITACHI DM 20V LD en poängsättning från 0 till 10 om den, i sin domän, är den bästa på en teknisk nivå, den som erbjuder bäst kvalitet eller erbjuder det största utbudet av alternativ.</w:t>
      </w:r>
    </w:p>
    <w:p>
      <w:r>
        <w:rPr>
          <w:b/>
          <w:color w:val="FF0000"/>
        </w:rPr>
        <w:t xml:space="preserve">id 226</w:t>
      </w:r>
    </w:p>
    <w:p>
      <w:r>
        <w:rPr>
          <w:b w:val="0"/>
        </w:rPr>
        <w:t xml:space="preserve">FMC Petrobras $ 80M Subsea Service Contract FMC Technologies , Inc. ( NYSE: FTI ) meddelade att det har undertecknat ett subsea service kontrakt med Petrobras ( NYSE: PBR ) ( NYSE: PBRA ) . Kontraktet gäller till 2012 och förväntas resultera i ytterligare $ 80 miljoner i intäkter för FMC Technologies . FMC:s erbjudande omfattar lagring, underhåll, driftsättning och offshore tjänster för subsea och riser kontrollsystem och borrrör för unigen system . 10. Moore Stephens , AHL fusion Internationella revisorn och sjöfartskonsulten Moore Stephens har stärkt sin kapacitet inom riskhanteringstjänster för sjöfart efter fusionen med AHL Business Assurance Limited , som specialiserar sig på enheter för leverantörsstyrning, risk och internrevision. Fusionen underlättar också den fortsatta tillväxten inom andra specialiserade industrisektorer, såsom försäkringar och finansiella tjänster samt den offentliga sektorn. AHL:s två medlemmar , Sarah Hillary och Robert Noye-Allen , har blivit delägare i Moore Stephens LLP. Sarah Hillary sade att det är dags för AHL att ta nästa steg i sin utveckling. Vi har byggt upp en framgångsrik verksamhet sedan vi startade år 2000 och tar nu en mycket noggrann titt på hur framgång kommer att se ut i framtiden. Vi undersökte ett antal strategiska alternativ och kom fram till att vi kan uppnå våra mål genom att gå med i ett större företag."</w:t>
      </w:r>
    </w:p>
    <w:p>
      <w:r>
        <w:rPr>
          <w:b/>
          <w:color w:val="FF0000"/>
        </w:rPr>
        <w:t xml:space="preserve">id 227</w:t>
      </w:r>
    </w:p>
    <w:p>
      <w:r>
        <w:rPr>
          <w:b w:val="0"/>
        </w:rPr>
        <w:t xml:space="preserve">När det gäller reformen av värnpliktslagen är jag medlem i kommissionen för reform av värnpliktslagen . Den inledde sitt arbete för drygt ett år sedan och målet är att genomföra en omfattande reform av lagen. Den gamla lagen är ett barn av sin tid , men den har inte tjänat dagens behov på flera år. Arbetet har därför pågått under lång tid och kommittén var tvungen att ansöka om en förlängning till slutet av året. Därefter kommer lagen att gå vidare till statsrådet och sedan till parlamentet. Den kan troligen tidigast träda i kraft 2008, på grund av nästa parlamentsval våren 2007 . Huvudprincipen bakom reformen av värnpliktslagen är att den ska vara heltäckande och tillgänglig i både freds- och krigstid. Dessutom bereds lagen på bred basis, så att inte bara de värnpliktigas förening utan också föreningen för utbildning i försvaret är representerad i kommittén. Dessutom finns det en bred representation av olika regeringsgrenar och ministerier. Detta har gjort det möjligt att utföra ett omfattande förberedande arbete, men den stora diskussionsviljan har också tagit mycket tid i anspråk. Vid vårt möte i dag hörde vi experter som granskade vårt förslag ur dataskyddssynpunkt och ur rättslig synvinkel. Det var intressant att se hur mycket arbete som har lagts ned på att ta hänsyn till individens rättigheter i varje artikel. Exempel på detta var de väpnade styrkornas registerhållning och rätten till tillgång till hälsouppgifter. Numera är det inte längre de väpnade styrkornas egna läkare som kallas in, utan det är ofta kommunala läkare som utför kontrollerna. Frågan är hur lagen reglerar informationsutbytet mellan de två förvaltningarna. Lagen om militärtjänstgöring är hörnstenen i hela vårt försvarssystem. I praktiken föreskriver den allmänna värnplikten i enlighet med konstitutionen, så att reformera lagen är en fråga av grundläggande betydelse för hela samhället. Att göra förändringar är en exakt men också ädel uppgift. Det viktigaste i allt detta reformarbete skulle vara att ta fram ett förslag som är någorlunda i linje med tidsandan, ett barn av sin tid, som parlamentet och dess utskott och intresserade medborgare skulle kunna ha en öppen debatt om. Jag hoppas verkligen att vår arbetsgrupp, när den äntligen slutför sitt förslag, kommer att inleda en bred kritisk utvärdering som inte är rädd för att ta itu med grundläggande frågor som tjänstgöringstid eller total samvetsvägran. I mina diskussioner med den högsta ledningen för vårt försvar har jag fått ett tydligt budskap om att det finns en önskan om att hitta alternativ till den nuvarande metoden att utbilda hela åldersgruppen. Denna diskussion bör dock föras öppet så att besluten inte fattas enbart i kammaren. Cerubic , Cherub eller Cherubi ( hebreiska ) , ängel , ängelbarn , i Gamla testamentet en andlig varelse , Guds budbärare , gudomlig varelse , men också en barnängel och en söt pojkefigur . Jag anser inte att jag är en knubbig barnängel . Jag har aldrig varit medlem i en kyrka , så mitt religiösa engagemang för mitt smeknamn skulle inte vara logiskt . Jag tror att jag fick det smeknamnet i gymnasiet , jag kan inte längre minnas varför .</w:t>
      </w:r>
    </w:p>
    <w:p>
      <w:r>
        <w:rPr>
          <w:b/>
          <w:color w:val="FF0000"/>
        </w:rPr>
        <w:t xml:space="preserve">id 228</w:t>
      </w:r>
    </w:p>
    <w:p>
      <w:r>
        <w:rPr>
          <w:b w:val="0"/>
        </w:rPr>
        <w:t xml:space="preserve">Praktisk information Närliggande hotell Hotellet ligger i sydöstra Antibes. Det är bara 6 minuters promenad till stadens centrum.Detta lyxiga 4-stjärniga hotell ligger i Antibes. Hotellet erbjuder ett brett utbud av faciliteter, inklusive restaurang, rumsservice, bar, tennisbana, rökfria rum, luftkonditionering. Bredbandsanslutning finns på hotellet.Resan till flygplatsen Côte d'Azur tar cirka 24 minuter ( 12 km ) med bil.Dölj text Hotel Du Cap Eden Roc har 121 rum. Rumspriserna börjar från 617 euro, men du kan välja mellan alla kategorier av rum, från rum till rum . Luks Läs mer oss Hotel Du Cap Eden Roc är utrustat med alla faciliteter, inklusive: tennisbana.Hotellet ligger på Bld Kennedy BP29 , i nordöstra Juan -les-Pins . Resan med bil till centrum tar bara 5 minuter .Hotellet har en pool där du kan fräscha upp dig . Resan till Côte d'Azur flygplats tar ca 24 minuter med bil ( 12 km ) .Tillgänglighet för rullstolar är ett trevligt tillägg till hotellets faciliteter . Hotellet är en del av OI-kedjan och har tillgång till bredbandsinternet på hotellet. Dölj text Detta budgethotell med tre stjärnor ligger i Antibes. Hotellet erbjuder en mängd olika faciliteter, bland annat en restaurang, bar, fullt rökfritt och luftkonditionerat. La Place Hotel ligger på 1 Avenue Du 24 Aout, i sydöstra Antibes, och på ett avstånd av endast 8 minuters promenad från stadens centrum.Med 14 rum har La Place Hotel ett startpris på 99 euro, och du kan välja mellan alla olika rumskategorier ( Room-Room ).Bredbandsanslutning till Internet finns på hotellet.Terrassen är ett trevligt tillägg till hotellets faciliteter. För dem som ska till flygplatsen är avståndet från Côte d'Azur flygplats till hotellet 12 km. Resan med bil tar cirka 24 minuter.Praktisk information:Hotellet har privat parkering. Gömma sig Antibes centrum är lätt att nå till fots på bara 7 minuter. Hotellet ligger på 1 AVENUE FREDERIC MISTRAL och är en idealisk utgångspunkt för att njuta av allt som staden har att erbjuda, oavsett om du stannar några dagar eller mer. Det budgetliknande Pierre Et Vacances Antibes-hotellet är utrustat med alla bekvämligheter, inklusive: ett businesscenter.Närheten till golfbanan är ett trevligt tillägg till hotellets faciliteter. Hotellet erbjuder tillgång till bredbandsinternet.Resan till flygplatsen Côte d'Azur tar cirka 23 minuter (11 km) med bil.När du vill koppla av har hotellet en pool.Hotellet ingår i SX-kedjan.Observera:Hotellet har en parkeringsplats.Dölj text Detta hotell i strandstil i kategorin 3-stjärnigt hotell ligger i Antibes . Hotellet erbjuder en mängd olika faciliteter, inklusive rumsservice, 24-timmarsreception, tidningar, Tel Read more evisio, luftkonditionering. Hotellet ligger på 1 , avenue Frédéric Mistral, i östra Antibes. Det tar bara 7 minuter att ta sig till fots till stadens centrum.Terrassen är ett trevligt tillägg till hotellets faciliteter. Resan till flygplatsen Côte d'Azur med bil tar cirka 23 minuter (11 km) . När du vill koppla av finns hotellets bastu till ditt förfogande.Hotellet ingår i kedjan Pierre &amp; Vacances.Hotellet har fått betyget 3/5 av andra resenärer. Praktisk information:Hotellet har avgiftsbelagd parkering. Dölj text</w:t>
      </w:r>
    </w:p>
    <w:p>
      <w:r>
        <w:rPr>
          <w:b/>
          <w:color w:val="FF0000"/>
        </w:rPr>
        <w:t xml:space="preserve">id 229</w:t>
      </w:r>
    </w:p>
    <w:p>
      <w:r>
        <w:rPr>
          <w:b w:val="0"/>
        </w:rPr>
        <w:t xml:space="preserve">Ytterligare information Studier och arbetsliv Studier Studier Du kan studera vid Helsingfors tekniska universitet , Tammerfors tekniska universitet , Lappeenranta tekniska universitet , Uleåborgs universitet och Åbo Akademi universitet . Andra institutioner i vårt land har samarbetsavtal med de ovannämnda universiteten (t.ex. Björneborgs yrkeshögskola). Utbildningsområdet är indelat i ett antal specialiserade studieområden, av vilka ett utgör tyngdpunkten i studierna. Studierna organiseras i form av studieprogram. Studierna inleds med en gemensam kurs som introducerar de matematiska och vetenskapliga grunderna för teknik. Senare ska studenterna välja en specialisering från det ämnesutbud som erbjuds i deras studieprogram och ett huvudämne inom ett specialiseringsområde som ger dem fördjupade kunskaper inom ett specifikt område. Avhandlingen i slutet av studierna handlar normalt om ett ämne som är relaterat till huvudområdet för studierna. Utöver huvudämnet studerar studeranden ett biämne, som kan väljas fritt och även från andra universitet och högskolor i Finland eller utomlands. Språk- och kommunikationsstudier ingår också i läroplanen. Förutom främmande språk omfattar alla program även studier i kommunikation, interaktion och ledarskapsfärdigheter på arbetsplatsen. Praktik är en integrerad del av studierna. I det inledande skedet av studierna ingår praktik i en arbetsmiljö, där studenterna bekantar sig med arbetsplatsen, huvudsakligen som assistenter. Senare kommer en yrkespraktik att genomföras, som kräver goda kunskaper om sektorn och ansvarsfulla uppgifter . Arbetsliv Diplomingenjörer är experter på olika teknikområden och ansvarar för utvecklingen av tekniken och för att informera användarna om nya tekniktillämpningar. Förutom design- och rådgivningsarbete deltar ingenjörer med examen i en mängd olika verksamheter, bland annat miljöplanering . Yrket erbjuder utmärkta anställningsmöjligheter och valet av utbildningsprogram, studieområde eller huvudämne begränsar normalt sett inte tillgången till arbete. Valet kan dock spela en roll för att styra placeringen, eftersom det återspeglar den arbetssökandes ambitioner och intressen. Ingenjörer med examen arbetar huvudsakligen som specialister, administratörer, planerare, utvecklare och forskare inom området . Nya specialiseringar breddar anställningsområdet inom områden som affärsverksamhet, humaniora och samhällsvetenskap . Särskilt unga ingenjörer har en utmärkt ställning på arbetsmarknaden. Alla arbeten för ingenjörer kräver initiativförmåga, kreativitet och förmåga att hålla sig uppdaterad om utvecklingen och ta till sig ny kunskap. Arbetet är ansvarsfullt i mänskliga och ekonomiska termer . Det krävs därför ett starkt självförtroende . Goda kunskaper i främmande språk är numera en förutsättning för en ingenjör med examen . Studenterna bör därför koncentrera sina resurser på språkstudier. Arbetsgivarsektorn påverkar lönen för ingenjörer . Inom den offentliga sektorn , statlig eller lokal förvaltning, består lönen av en grundlön och personliga tillägg, t.ex. en lokalitets- eller senioritetsbonus . Inom den privata sektorn är anställningsavtalet personligt. Lönen bestäms av faktorer som erfarenhet och arbetets krav.</w:t>
      </w:r>
    </w:p>
    <w:p>
      <w:r>
        <w:rPr>
          <w:b/>
          <w:color w:val="FF0000"/>
        </w:rPr>
        <w:t xml:space="preserve">id 230</w:t>
      </w:r>
    </w:p>
    <w:p>
      <w:r>
        <w:rPr>
          <w:b w:val="0"/>
        </w:rPr>
        <w:t xml:space="preserve">    Yttrande om LEXMARK 4227 PLUS Användarna har inte funnit några särskilda problem med användarvänlighetenDe tyckte att det var relativt lätt att bryta den, men här har de alla samma åsikt Du kan titta på LEXMARK 4227 PLUS forumet för problem som har kommit till vår kännedom om rekommenderade lösningar.Användarna tycker att den presterar bra. , Men det råder stor delade meningar om detta Genomsnittligt för rätt pris Du kan ladda ner LEXMARK 4227 PLUS användarmanual för att se till att dess funktioner motsvarar dina behov Lätt att använda Användarna ställde följande frågor : Är 4227 PLUS lätt att använda? 272 användare bedömde produktens prestanda på en skala från 0 till 10.Betyget är 10/10 om LEXMARK 4227 PLUS är mycket användarvänlig.Det genomsnittliga betyget är 6,54 och standardavvikelsen är 2,76. 272 användare svarade på frågor och gav 0 av 10 om LEXMARK 4227 PLUS i sin domän är den bästa på en teknisk nivå, den som erbjuder bäst kvalitet eller har det största utbudet av alternativ.</w:t>
      </w:r>
    </w:p>
    <w:p>
      <w:r>
        <w:rPr>
          <w:b/>
          <w:color w:val="FF0000"/>
        </w:rPr>
        <w:t xml:space="preserve">id 231</w:t>
      </w:r>
    </w:p>
    <w:p>
      <w:r>
        <w:rPr>
          <w:b w:val="0"/>
        </w:rPr>
        <w:t xml:space="preserve">Genom att kartlägga miljön och systemet som helhet kan man säkerställa det mest kostnadseffektiva övergripande systemet. Genom att ta hänsyn till beläggningsgraden, de rådande ljusförhållandena i miljön och planera underhållet före installationen kan driftskostnaderna påverkas avsevärt. På lång sikt kommer driftskostnaderna att avspeglas och göra det övergripande systemet mycket mer kostnadseffektivt. Innehållet kan också kartläggas ur användarens synvinkel: om det är funktionellt och lätt att använda och om det önskade budskapet når fram till den önskade målgruppen. Installation runt Finland utan ansträngning Vår installationstjänst tar hand om installationer runt Finland utan smärta, vilket ger tid att fokusera på de mest produktiva sakerna. Våra lösningar är standardiserade paket som garanterar att installationerna fungerar i alla miljöer. Planering av hantering sparar tid och pengar En noggrann planering av hanteringen kan påverka lösningens kostnadseffektivitet. Oavsett om hanteringen är centraliserad till en enda avdelning eller decentraliserad till flera platser. Vi erbjuder alltid stöd för varje lösning när det gäller styrning och teorilektioner om styrning . Genom att överlåta styrningen till oss löper den övergripande driften av lösningen smidigt, vilket ger tid för de mest produktiva aktiviteterna. Schemaläggningsalternativ ger kostnadseffektivitet på administrationssidan. Lösningarna kräver dedikerat serverutrymme för administration och innehåll. Servern inkluderar automatisk, hanterad och obegränsad säkerhetskopiering och automatisk övervakning dygnet runt. Servern är särskilt utformad för att vara värd för de olika lösningarna och funktionaliteten och integriteten är noggrant övervägd. Innehållsproduktion Vi producerar skräddarsytt innehåll för lösningarna . Webbaserade applikationer som digitala kartor , vädertjänster , nöd- och snabbmeddelandeområden och förvaltningstillämpningar . Förutom olika flash-applikationer , videobearbetning och animationer . Vi integrerar webbaserade sökningar för pekskärmsbehov sömlöst . Den slutliga överbryggningen av lösningen görs med funktionellt innehåll som testas innan det tas i bruk för att se till att det uppfyller de övergripande behoven.</w:t>
      </w:r>
    </w:p>
    <w:p>
      <w:r>
        <w:rPr>
          <w:b/>
          <w:color w:val="FF0000"/>
        </w:rPr>
        <w:t xml:space="preserve">id 232</w:t>
      </w:r>
    </w:p>
    <w:p>
      <w:r>
        <w:rPr>
          <w:b w:val="0"/>
        </w:rPr>
        <w:t xml:space="preserve">Finns det ett fel i informationen om arbetet eller vill du komplettera informationen? Genom att fylla i formuläret hjälper du oss att upprätthålla tjänsten och se till att informationen om din favoritbok är uppdaterad på vår tjänst . På det 24:e århundradet behöver döden inte vara slutgiltig . Mänskligheten har spridit sig över galaxen, varifrån digitalt medvetande alltid kan laddas ner till en ny kropp - om du har råd med det . Den otroligt rika Laurens Bancroft tar berättelsens antihjälte Takeshi Kovacs till jorden för att utreda Bancrofts egen död, som polisen har bedömt som ett självmord . Snart jagar hälften av San Franciscos brottsbossar Kovacs med futuristisk övervakningsutrustning och vapen. I den virtuella verkligheten innebär förhör att en person kan torteras till döds, återupplivas och börja om från början igen. Det finns en grym slavhandel med kroppar för uthyrning och konfiskering - och Kovacs upptäcker att hans nuvarande låntagare är alltför bekanta för både polisen och den undre världen. Cyber Death är en stram blandning av hårdkokta deckare och science fiction, med en sci-fi-miljö som passar bra in i en handling fylld av brott och sex. De tekniska framstegen har gått så långt att döden bara är ett litet pip på skärmen . Bokomslag: Ange ytterligare information om boken, till exempel: var du kan hitta recensioner av boken på Internet, länkar till bokens webbplats och författare, var du kan köpa boken ...</w:t>
      </w:r>
    </w:p>
    <w:p>
      <w:r>
        <w:rPr>
          <w:b/>
          <w:color w:val="FF0000"/>
        </w:rPr>
        <w:t xml:space="preserve">id 233</w:t>
      </w:r>
    </w:p>
    <w:p>
      <w:r>
        <w:rPr>
          <w:b w:val="0"/>
        </w:rPr>
        <w:t xml:space="preserve">Jyväskylä Rugby Club SM Finals 2012 Lördagen den 29.9 . spelas finalen i herrarnas och damernas SM-serie samt herrarnas I-division på Jyväskylä Hippos ! Finlands bästa rugbyspelare kommer att vara på plats, så det kommer inte att saknas spänning och kontakt. Förmodligen finns det också blod, svett, tårar och stora känslor. Den lokala färgen i finalen representeras stolt av Jyväskylä Rugby Club Ladies , som kämpar mot Helsinki Warriors om guldet i dam-SM . Vi ses på Hippos gräsmatta! Nettisanomat har fått Harry Harkimos ursprungliga pressmeddelande , som sedan förkortades enligt förbundets önskemål . Viikkosanomat . Pertti Manninen . fredag 2012-09-21 20:06. Harry Harkimon Kommunikation 1:a versionen Kära hockeyvänner, jag talade till laget i dag, men jag skulle vilja säga samma sak till allmänheten. Jag accepterar inte det som hände den 1 september i matchen mellan Jokereide och HIFK . Jag gillar inte språket och hur spelarna har uppträtt. Att skada en annan människa är fullständigt motbjudande , att slå någon i huvudet med knytnävarna utan handskar är bara tillåtet om den som slår dem inte har för avsikt att skada dem . Den här typen av saker är inte det budskap som Jokerit vill sända till hockeypubliken och juniorspelarna . Jag har informerat vårt eget team om att Jokere i framtiden endast kommer att acceptera att man slår folk i huvudet med knytnävarna utan handskar om det inte finns något uppsåt att skada dem. Polisen genomför sin egen utredning av händelsen, som kommer att slutföras i sinom tid. Vi har fått våra straff från SM-ligan, som vi är helt nöjda med. Att det straff som ligan utdömt är ogiltigt beror på min värdedos . Hockeyn har nu ett bra tillfälle att rensa bort denna typ av överdrifter från sporten helt och hållet. Det allmänna språkbruk som används i hockeykretsar är fel och slagsmål och våld måste elimineras från rinken, med undantag naturligtvis för handsklösa, knytnävsslagande, som inte har för avsikt att orsaka skada. Det är ett spel där tacklingar och grovhet är accepterade, men denna typ av våld är inte en del av sporten. På torsdag, när pucken går in på isen, hoppas jag att den här ligasäsongen inte kommer att innehålla några av de händelser som vi såg lördagen den 1 september. Jag hoppas att vi kommer att få se en fantastisk säsong och att matcherna kommer att avgöras på ett sportsligt och ärligt sätt, och inte av mutade domare som förstår sitt uppförande. Harry Harkimos ordförande , tidigare ägare av Jokerit Nettisanomat har fått Harry Harkimos ursprungliga pressmeddelande , som sedan förkortades i enlighet med ligans önskemål . Viikkosanomat . Pertti Manninen . fredag 2012-09-21 20:06. Kummola håller på att bli galen. Han ska inte straffas en andra gång. Polisutredningen om misshandeln är nonsens! Kalervo Kummola konstaterar i Ilta-Sanomat att i en västerländsk rättsstat kan man bara straffas en gång för samma handling, och därför bör den här striden inte längre utredas av myndigheterna när förbundet väl har gett sitt straff, än mindre en dom. Detta är den typ av nonsens som en vuxen man, en före detta parlamentsledamot, en före detta lagstiftare, erbjuder. Pertti Manninen . Rubriken för ett par dagar sedan och denna text här som text på torsdag 2012-08-13 20;38 ( Rättelse : Datum : 2012-09-13 ) Persu-Ervasti ska leda Yles nyhetsverksamhet . Pekka Ervasti älskar ordet "persu" , åtminstone fram till förra året . 24 augusti 2012 Suomen Kuvalehti på julafton 2011 : Pekka Ervasti i en kolumn som heter PolKom : " De nya parlamentsledamöternas arbete i riksdagen var fortfarande blygsamt . Perserna gjorde dock sitt bästa , Teuvo Hakkarainen blev tillrättavisad av partiledaren redan innan riksdagen officiellt öppnade. Jussi Halla-aho å sin sida uteslöts ur gruppen för ett par veckor.</w:t>
      </w:r>
    </w:p>
    <w:p>
      <w:r>
        <w:rPr>
          <w:b/>
          <w:color w:val="FF0000"/>
        </w:rPr>
        <w:t xml:space="preserve">id 234</w:t>
      </w:r>
    </w:p>
    <w:p>
      <w:r>
        <w:rPr>
          <w:b w:val="0"/>
        </w:rPr>
        <w:t xml:space="preserve">Författararkiv Insurance-ism är privata försäkringar , som det har varit i 133-135 USA under de senaste decennierna . Mediet i kongressen och ljudet av presidenten bland medlemmarna i den nuvarande valurnan är att lyfta begreppet front och center debatt och resultat . Ja , det finns inget rättfärdigande ! Nästan 20 år inom sjukförsäkringsbranschen , Wendell Potter , CIGNA , en PR-chef såg vinstdrivande försäkringsbolag kapa vårt hälsovårdssystem ( vi [ ... ]</w:t>
      </w:r>
    </w:p>
    <w:p>
      <w:r>
        <w:rPr>
          <w:b/>
          <w:color w:val="FF0000"/>
        </w:rPr>
        <w:t xml:space="preserve">id 235</w:t>
      </w:r>
    </w:p>
    <w:p>
      <w:r>
        <w:rPr>
          <w:b w:val="0"/>
        </w:rPr>
        <w:t xml:space="preserve">Låt oss föreställa oss att Tammerfors Pyrinnos idrottare bara skulle få ett träningspass i veckan i Birkalandshallen under vintersäsongen, och det på en tid som de inte ens har ansökt om och som inte är lämplig för dem. Alla andra skift skulle gå till boxare, brottare eller till och med Mer Senaste nyheter AKAAN SEUTU Akaan Seutu Lehti hör till gruppen Pirkanmaan Lehtitalo . Koncernen ger ut fyra lokaltidningar, två stadstidningar och Wave100 City TV. Företaget är också aktieägare i Sun Radio (Pohjois-Satakunnan Viestintä Oy), den största lokala radiostationen i Tammerfors marknadsområde, och i JPC-Studiot Oy, ett nationellt företag för ljudreklam för köpcentrum.</w:t>
      </w:r>
    </w:p>
    <w:p>
      <w:r>
        <w:rPr>
          <w:b/>
          <w:color w:val="FF0000"/>
        </w:rPr>
        <w:t xml:space="preserve">id 236</w:t>
      </w:r>
    </w:p>
    <w:p>
      <w:r>
        <w:rPr>
          <w:b w:val="0"/>
        </w:rPr>
        <w:t xml:space="preserve">Jag har jagat i 57 år i Finland, Kanada och USA. Jag har arbetat inom alla sektorer av flygteknik i 55 år i Finland, Kanada och USA. Jag har flugit nästan alla typer av flygplan i 55 år i Finland, Kanada, USA och Ryssland. Jag bor i hjärtat av den finska "vargterrorismen", Mynämäki. Flera av mina vänner har frågat mig vad det kostar att ha ett hundhalsband. Eftersom de som har gjort det inte har berättat det för mig, kommer jag att ge er ett vägskäl. För det första tror jag att de vargar som terroriserar hjärtat av sydvästra Finland är hanvargar, vilket experterna har hävdat. Ingen har sagt att de är "rena vargar", och deras beteende bevisar det. Enligt de uppgifter jag har fått tillbringade de tre dagar i pundet för två år sedan. Helikoptern var en gasturbindriven helikopter med minst fyra säten. Den hade en besättning på tre eller fyra personer. Den person som sköt giftpilar hade hämtats från Norge. Besättningen måste ha omfattat en veterinär. Timpriset för en helikopter av denna klass är minst 1 500 euro, men kan vara så högt som 4 400 euro, liksom timpriset för en gränsbevakningshelikopter av liknande storlek. Det skulle ha tagit ungefär fyra till fem timmar att sätta ett av djuren i buren. Kostnaden för kragen är cirka 3 500 euro och kragen räcker i ett år. Besättningens dagslön är minst cirka 1 120 euro . Enligt OPS M1-6, punkt 2.1.1, får luftfartyg endast landa utanför en allmänflygplats eller ett vattenområde med markägarens tillstånd . Har de haft sådana tillstånd? Minimikostnaden för att sätta upp ett halsband för en vargflock är 10 620 euro och kan uppgå till 26 600 euro, vilket måste betalas varje år. Vem behöver då dessa insättningar? Absolut inte den lilla skolflicka eller skolpojke som en mörk morgon, blå av rädsla, väntar på vägen mellan Mynämäki och Yläne för att se vad som kommer först, varghunden eller bussen, eller "vargbiologen" som kör från Uleåborg till Mynämäki i sin varg-gps-ätande bil, eftersom min granne vid gränsen i somras berättade för mig att även han hade en varghund på sin gård. Vem betalar då räkningarna? Uppenbarligen är det folket, skattebetalarna . Det kan vara så att även jägarna med sina viltförvaltningsavgifter . De betalar för de djur som dödar hjortarna, hjortar och rådjur som de har skött och utfodrat i årtionden under de svåra vintrarna.</w:t>
      </w:r>
    </w:p>
    <w:p>
      <w:r>
        <w:rPr>
          <w:b/>
          <w:color w:val="FF0000"/>
        </w:rPr>
        <w:t xml:space="preserve">id 237</w:t>
      </w:r>
    </w:p>
    <w:p>
      <w:r>
        <w:rPr>
          <w:b w:val="0"/>
        </w:rPr>
        <w:t xml:space="preserve">m a i n a l l e p i n g Maija Lepistö i den internationella dokumentärfilmen Otras Flamencas är en dokumentärfilm av Bianca Dos Santos och Tatiana Guedes om flamencodansare av utländskt ursprung som bor i Sevilla. Filmen hade premiär i Sevilla den 1 december 2009 och har därefter visats på flamencofestivalen Noche Blanca de Córdoba och flamencofilmfestivalen FFLAC i Madrid. 27/3/2011 En serie av två dansverk: Time to Morning och Sun I Maija Lepistös nya par verk speglas gamla myter och trosföreställningar från hela världen i nutid och kalevisk poesi möter flamenco . Aikaa aamuun, som premiärvisades i oktober 2010, är ett solodansverk som dansas av koreografen själv, tillsammans med Sunshine, som koreograferades för en grupp på tio dansare 2011 . 2011-01-01 Online-kurs : Strukturell analys av flamencodans Maija Lepistö erbjuder ett nytt online-kurskoncept där hela kursen ges på distans och där man drar nytta av det omfattande utbudet av material som finns tillgängligt på internet . Kursen är lämplig för dansare på alla nivåer och även för musiker som vill lära sig mer om strukturen och ackompanjemanget för traditionell dans. Du kan gå kursen var som helst - allt du behöver är en internetuppkoppling! 2011-01-01 Utbildningsprojektet för flamencodans är för närvarande avbrutet Utbildningsprojektet, som startade 2008, är för närvarande avbrutet och kommer att återupptas 2012. För mer information, vänligen kontakta oss via e-post.</w:t>
      </w:r>
    </w:p>
    <w:p>
      <w:r>
        <w:rPr>
          <w:b/>
          <w:color w:val="FF0000"/>
        </w:rPr>
        <w:t xml:space="preserve">id 238</w:t>
      </w:r>
    </w:p>
    <w:p>
      <w:r>
        <w:rPr>
          <w:b w:val="0"/>
        </w:rPr>
        <w:t xml:space="preserve">Sep 23 Vill du lära dig hur du kan uppträda mer djärvt och ta fram dina styrkor som coach och artist? Vill du lära dig att marknadsföra dig själv och tjäna en hygglig inkomst på coaching? - Då är den här utbildningen något för dig! I utbildningen får du lära dig tre sätt att tjäna pengar genom att coacha eller utbilda. Om du gör en av dem på rätt sätt kommer du att få en viss inkomst. Du kommer bara att få en toppinkomst när du gör alla tre. Det är en topputbildning för dagens värld, som hjälper dig att förverkliga din karriär, oavsett om du är coach, tränare eller talare. "Hur får man en publik att bli entusiastisk? "Utbildningen är mycket praktisk och konkret Vi kommer att täcka coachning och tal i teorin och praktisera saker i praktiken . Mellan de intensiva dagarna kommer du att få hemuppgifter som vi kommer att lösa vid nästa session . Du kommer att öva på att prata med människor, presentera, organisera, planera och hålla en coachingsession. Utbildningen innehåller ett betydande inslag av neuro-lingvistisk programmering ( NLP ) Du behöver inte ha en bakgrund i det, men det skadar inte heller. Tränaren är Ilkka Koppelomäki Ilkka Koppelomäki är en internationellt certifierad NLP-tränare och coach , vars Uskalla Innostua-team har inspirerat tusentals finländare att utveckla sig själva och sina egna liv sedan 2007 . Ilkka har en bakgrund som tävlingstriathlet och har varit företagare inom välbefinnande i över tio år . Ilkkas mission är att hjälpa finländare att bli mer självsäkra och välbefinnande aktörer i sina egna liv . Ilkka har tränat över hela Finland och har varit expert i olika medier på mind management, inspiration och hur man får sitt eget liv att hända.Ilkka har mångsidig erfarenhet som coach, personlig coachning, gruppcoachning och skapande och organisering av online-kurser.Ilkka har erfarenhet av att uppträda för små grupper och tusentals människor. Hon har hundratals coachningsdagar och flera tusen coacher bakom sig. Ilkka har studerat intensivt under flera av världens främsta tränare, såsom Tony Robbins, Dr Richard Bandler, Brian Tracy, Judymay Murphy och Joseph McClendon III. Förutom coachning och coachingstudier har Ilkka studerat internetmarknadsföring i flera år och har varit mentor för entreprenörer inom området. Vad kommer denna investering i din yrkeskompetens att kosta? Det totala priset för utbildningen är 1997 eur ( 1610,48 + moms 24% ) I utbildningen ingår - sex intensiva utbildningsdagar - material - te/kaffe - sex online video-/webinar-kurser efter utbildningen - certifikat Nästa kurs hålls i Helsingfors den 2-3 oktober 2013 , 12-13 november 2013 och 12-13 december 2013 . Dagarna börjar kl. 9.30 och slutar kl. 16.30. De som klarar kursen får ett intyg över att de har slutfört den.</w:t>
      </w:r>
    </w:p>
    <w:p>
      <w:r>
        <w:rPr>
          <w:b/>
          <w:color w:val="FF0000"/>
        </w:rPr>
        <w:t xml:space="preserve">id 239</w:t>
      </w:r>
    </w:p>
    <w:p>
      <w:r>
        <w:rPr>
          <w:b w:val="0"/>
        </w:rPr>
        <w:t xml:space="preserve">Hur länge kommer bilden på förstasidan och megafonmeddelandet att vara synliga på tjänsten? Tidsgränserna för bildköpet och megafonen kan ändras beroende på hur mycket tjänsten används. Ett megafonmeddelande tar vanligtvis 3 minuter och ett bildköp 5 minuter. När du köper ett megafonmeddelande eller en bild kommer du att se en eventuell publiceringsfördröjning innan du gör köpet. Jag laddade upp ett foto men det visas inte i tjänsten? Bilder som laddas upp till dejtingprofiler accepteras av administratören . Bilderna kommer in dagligen för godkännande, så det kan ibland bli en fördröjning i godkännandet. Alla bilder som uppfyller kraven kommer att godkännas för publicering så snart som möjligt. Varför finns det separata betalfunktioner i tjänsten? Vi erbjuder fortfarande en omfattande grundläggande tjänst utan kostnad . Men genom att köpa Dating Plus-paketet får du tillgång till roliga och framför allt dejtingvänliga funktioner som säkert kommer att vara användbara när du letar efter en partner . Hur prissätts tjänsten? Du kan betala för ditt Dating Plus-paket med internetbank eller kreditkort. Korta paket kan också beställas via SMS och betalas med din operatörs mobiltelefonräkning. Du hittar de giltiga betalningsmetoderna och priserna på tjänstens hemsida . Prissättning och fakturering av tjänsten sker i enlighet med Mapels riktlinjer . Kan jag ändra mitt smeknamn? Varför visas det på sidan med sökresultat att min profil är online, men när jag besöker sidan är min profil inte längre online? Det tar vanligtvis några minuter innan online- och offline-statusen uppdateras, men ibland kan fördröjningen vara mer än 10 minuter . Av denna anledning är sidan med sökresultat inte alltid uppdaterad när användare loggar ut från tjänsten. Jag har fått ett meddelande om att jag har fått en insamling av pengar, vad ska jag göra? Några användare av Dating har fått ett vagt meddelande där de uppmanas att skicka pengar utomlands, till exempel . Du kan rapportera dessa profiler till administratören via länken "Rapportera en olämplig profil" . Är författaren till dejtingprofilen yngre än 16 år? Åldersgränsen för Suomi24 Dating är 16 år. Om du upptäcker en profil på tjänsten vars författare är under 16 år, skicka en anmälan om profilen till administratören, till exempel genom att klicka på knappen Rapportera olämplig profil under profilen i fråga. Vi ingriper inte i meningsskiljaktigheter mellan enskilda personer . Använd länken Blockera den här användaren för att blockera smeknamnet i fråga . Trakasseraren kommer då inte längre att kunna kontakta dig . Om meddelandena verkligen är upprörande kan du klicka på länken Rapportera en olämplig profil under trakasserarens profil och kort beskriva vad som pågår. Administratören har rätt att blockera trakasseraren från att få tillgång till tjänsten. Om det rör sig om ett brott, t.ex. förtal, kan du anmäla brottet till polisen. Administratören kommer inte att avslöja trakasserarens identitet för någon annan än polisen i samband med en brottsutredning. Myndigheterna behöver exakta uppgifter om vad som hände . Skriv ut eller kopiera meddelandet i fråga och ge myndigheterna den exakta tidpunkten för händelsen och namnet på den person som begick övergreppet. Jag har avvisat personen, men han besöker fortfarande min rapport. Vad kan jag göra? Funktionen Blockera den här användaren gäller endast skriftliga meddelanden, dvs. smeknamnet kan inte skicka dig personliga meddelanden, gåvor eller skriva i din gästbok . Informationen som visas i kontaktannonserna är offentlig och kan ses av alla internetanvändare . Personen har skapat en profil på Dating med min bild eller mina uppgifter . Vad kan jag göra? Klicka på länken "Rapportera en olämplig profil" under denna falska annons och beskriv kortfattat vad den handlar om och dina personuppgifter. Om du har publicerat ditt foto på en webbplats ska du också ange adressen till webbplatsen. Hur döljer eller raderar jag min profil? Du kan dölja din profil genom att klicka på knappen Redigera din profil och välja fliken Inställningar . Klicka på knappen Dölj profil och bekräfta ditt val . En dold profil kan återaktiveras inom sex månader efter det att den doldes.</w:t>
      </w:r>
    </w:p>
    <w:p>
      <w:r>
        <w:rPr>
          <w:b/>
          <w:color w:val="FF0000"/>
        </w:rPr>
        <w:t xml:space="preserve">id 240</w:t>
      </w:r>
    </w:p>
    <w:p>
      <w:r>
        <w:rPr>
          <w:b w:val="0"/>
        </w:rPr>
        <w:t xml:space="preserve">Utsikt över John the Vine John the Vine ( på syriska Yuhannan Dalyatha ) eller John " Saba " , som betyder " gammal man " levde på 700-talet i norra Irak i Dalyatha i den bergiga regionen där Turkiet, Iran och Irak möts . Johannes föddes omkring 690 i den lilla byn Ardamut i norra Irak. Denna östsyrianska mystiker John (även känd som Mar Saba, Saba den store och Divine Saba) levde omkring 690-780 och var yngre än en annan syrisk mystiker, Isak av Nineve, som han ofta citerade i sina texter. Johannes började som novis runt 710 i klostret Mar Yuzada q' in och sju år senare var han redo att börja sitt liv som eremit i Dalyathabergen, där han levde under en stor del av sitt liv. Johannes hade två bröder, Sergios och Theodoros , som också var munkar. Mot slutet av sitt liv återvände Johannes till Qarduregionen i dagens Turkiet i sydöstra delen av landet. Tillsammans med andra munkar återuppbyggde han ökenklostret Mar Ya'kub' där och blev igumen för det klostret. Han dog i hög ålder bland sina bröder och före sin död försåg han dem med olika levnadsregler. Efter sin död dömdes han för messalianism och sabellianism av katolikos Timoteos I vid ett koncilium som hölls antingen 786 eller 787. Vid samma möte dömdes också Johannes av Apamea och Josef av Hassaya. Efter Timoteos' död rehabiliterades alla tre, dvs. deras heder återupprättades av Timoteos' efterträdare. Det är möjligt att de dömdes på nytt av en annan katolicos även efter detta. Om Johannes' skrifter I de äldsta manuskript från 1100- och 1200-talen finns manuskript med titeln "Den äldre" eller "Mar Johannes den äldre". Det var inte förrän på 1400-talet som han identifierades som John Dalyathala eller John the Vine eller John the Second eller John Bar Paenkayé . En kritisk granskning av senare forskare, Robert Beulay och Brian Colless, har bekräftat att det rör sig om John the Vine. Johannes skriver 29 predikningar, 51 brev och en del andra skrifter. Två av breven kan vara skrivna av Joseph Hassaya och två av de tal som skrivits in till Isak kan vara skrivna av John. Några av de andra skrifter som har föreslagits vara hans kan dock vara skrivna av Joseph Hassaya. Detta tyder på att Johannes, Josef och Isak delvis har blandat ihop sina skrifter till följd av den dom som nämns ovan. Johannes' skrifter är huvudsakligen av två typer: epistlar och predikningar, som har en liknande stil. Den tionde instruktionsföreläsningen och det artonde brevet är identiska och innehåller ett slags regel för nybörjaren, möjligen samma regel som han lämnade till sina klosterelever i sin biografi. Breven innehåller böner , förklaringar av predikningar , instruktioner från munkarna , vittnesmål från hans eget liv och andras erfarenheter . Predikningarna är mer eller mindre typiska för de så kallade "typiska" predikningar , med många råd , sidospår , mystiska religiösa meditationer och böner . Ordet "homilies" valdes för översättningen på grund av deras stora likhet med stilen i Pseudo-Macarius homilies . I åtminstone ett av breven var den andra parten en riktig själsfrände och vän och breven återspeglar denna vänskap och berättar om besök hos varandra. Det är alltså riktiga brev . En av mottagarna kan ha varit hennes egen bror. Med hjälp av symboler och metaforer belyser Johannes saker som har blivit tydliga för honom under långa nattliga böner. Han beskriver Guds kärlek som</w:t>
      </w:r>
    </w:p>
    <w:p>
      <w:r>
        <w:rPr>
          <w:b/>
          <w:color w:val="FF0000"/>
        </w:rPr>
        <w:t xml:space="preserve">id 241</w:t>
      </w:r>
    </w:p>
    <w:p>
      <w:r>
        <w:rPr>
          <w:b w:val="0"/>
        </w:rPr>
        <w:t xml:space="preserve">eResepti eResepti startade 7.11.2012 . Förnyelse av recept Första gången måste du ta med dig dina recept till hälsocentralen för att förnya dem personligen. Pappersrecept ska lämnas till läkarmottagningen, helst på morgonen . Första gången ett pappersrecept förnyas som ett e-recept kommer du inte att få något SMS-meddelande på din telefon. I framtiden kan du, om du vill, få ett SMS när receptet förnyas. Om receptet inte förnyas kommer du att informeras per telefon.</w:t>
      </w:r>
    </w:p>
    <w:p>
      <w:r>
        <w:rPr>
          <w:b/>
          <w:color w:val="FF0000"/>
        </w:rPr>
        <w:t xml:space="preserve">id 242</w:t>
      </w:r>
    </w:p>
    <w:p>
      <w:r>
        <w:rPr>
          <w:b w:val="0"/>
        </w:rPr>
        <w:t xml:space="preserve">Vägran av vapen - ett positivt alternativ för medierna Annan antimilitarism 17:e antimilitaristiska aktionsgruppen slog till mot Mannerheims staty [ 9.01.2006 - 00:00 ] 9.1.2006 Den antimilitaristiska aktionsgruppen Muurinmurtajat ordnade en civil olydnad vid Mannerheims staty på måndagseftermiddagen den 9.1. Vid 15.15-tiden dekorerades monumentet över den finska militarismen med en stor banderoll med texten "Free the prisoners of conscience" (Befria samvetsfångarna). Banderollen hängdes upp på snören till toppen av statyns piedestal, mer än sex meter över marken, där fredsaktivister lämnade den hängande. I början av januari satt 19 vapenvägrare fängslade i finska fängelser. I november förra året uppmanade FN:s kommitté för mänskliga rättigheter Finland att ändra sin lagstiftning om vapenvägran, till exempel genom att förkorta civiltjänstgöringens längd, men än så länge har inga ändringar gjorts." Den finländska militarismen, som har sin grund i historien, får inte göra oss blinda för behovet av att respektera de mänskliga rättigheterna", säger Muurinmurtajat. Muurinmurtajat-koncernen grundades 1997. Den arbetar på grundval av öppen och icke-våldsam antimilitaristisk civil olydnad. Under sin existens har den redan anordnat 16 evenemang för civil olydnad. Gruppen är oberoende men får ett litet stöd från Non-Aggression League. Pressmeddelande Bifogat finns tryckbara versioner av bilderna, som får användas fritt.</w:t>
      </w:r>
    </w:p>
    <w:p>
      <w:r>
        <w:rPr>
          <w:b/>
          <w:color w:val="FF0000"/>
        </w:rPr>
        <w:t xml:space="preserve">id 243</w:t>
      </w:r>
    </w:p>
    <w:p>
      <w:r>
        <w:rPr>
          <w:b w:val="0"/>
        </w:rPr>
        <w:t xml:space="preserve">Ärkeängel Mikael gav mig den här meditationen när jag var i Frankrike i september 2007 på en rundtur till de heliga platserna. Jag började turen vid Mont St Michel , den eteriska helgedomen för Michaels energi i Frankrike. Sedan fick jag meditationen "Sacred Heart" i Carcasonne, Montsegur och Rennes-le-Chateau. Den delades för första gången med ljusarbetare i en workshop i Tyskland och i Holland i en samarbetsworkshop med den holländska konstnären Janoshi . Det är en kraftfull meditation och visualisering som harmoniserar energierna i hjärtat för att balansera den inre kvinnligheten och den inre maskuliniteten, eller Magdalena- och Kristus-energierna som Michael kallar dem, som sedan smälter samman till en dubbel låga i det "höga" hjärtat. Nästa steg är att aktivera de skyddande "I AM"-energierna, att ta makten som människa och skapa din egen verklighet. Musiken kommer från Armand och Angelina , dessa mycket speciella musiker är själsfränder vars uppdrag är att tjäna genom sin musik. Den vackra balansen i deras personliga kärlek strålar genom deras musik och ger den perfekta harmonin för denna vackra inre process. Du kan hitta deras musik på www.armandandangelina.com . Jag hörde att Armand och Angelina också besökte södra Frankrike, på dessa heliga platser strax efter att jag var där . Så energin är sammanflätad med energin från det "heliga hjärtat" som Madeleines feminina hjärta strömmar i Languedoc, Frankrike. Det är fortfarande landet för den förfinade kärleken från Magdalena-inkarnationen, medeltida slott, passion och gudomlig kvinnlighet. Föreställ dig nu att den energin passerar genom ditt strupchakra och otsachakra och öppnar ditt kronchakra. Känn hur du är öppen för att ta emot ljus och upplysning från Anden. Återgå sedan till ditt hjärtchakra och låt energin flöda ner i ditt solar plexus, sacral och rotchakra. Föreställ dig sedan att den färdas ner till jorden, hela vägen till kristallen i jordens centrum. Och nu känner du dig jordad och kan arbeta för att överföra det heliga ljuset till jorden. Föreställ dig nu att du står framför ett vackert tempel. Detta är det heliga hjärtats tempel. Det är ditt eget hjärta och din inre verklighet. Föreställ dig nu att du går in i detta tempel. När du går igenom porten ser du två dörrar framför dig, och ärkeängeln Mikael guidar dig till den vänstra dörren. Ärkeängel Mikael kallar den Magdalena-energin som en hyllning till Maria Magdalena som bar på denna energi i sitt liv och i sin relation med Jesus Kristus. Så låt dig själv känna den varma och vackra energin i ditt hjärta. Och när du upplever denna kärlekslåga kommer du att känna den gudomliga kvinnlighetens fulla energi och alla dess egenskaper inom dig. Du kommer att känna ett flöde av villkorslös kärlek, glädje och frid: du kommer att känna nåd, skönhet, acceptans och omvårdnad, men du kommer också att känna passion, sensualitet, sexualitet och kreativitet. Du är det gudomliga feminina och hon är ett med dig. Oavsett om du är man eller kvinna känner du denna enhet inom dig och stor glädje i ditt hjärta. Och känn nu hur värmen och glädjen från denna feminina kärlek rör sig till vänster sida av din energikropp, din ljuskropp. Den öppnar och ger energi till Magdalena-nätverken i din energimatris. Nu tar Ärkeängel Mikael dig tillbaka till ingången till templet där du återigen ser två dörrar. Den här gången går du in genom dörren till höger till den gudomliga maskulinitetens helgedom. Det är här den heliga lågan av gudomlig maskulin energi bor i ditt hjärta. Ärkeängeln kallar den för Jesus Kristus-energi som en hyllning till Jesus Kristus.</w:t>
      </w:r>
    </w:p>
    <w:p>
      <w:r>
        <w:rPr>
          <w:b/>
          <w:color w:val="FF0000"/>
        </w:rPr>
        <w:t xml:space="preserve">id 244</w:t>
      </w:r>
    </w:p>
    <w:p>
      <w:r>
        <w:rPr>
          <w:b w:val="0"/>
        </w:rPr>
        <w:t xml:space="preserve">6.4 . kl. 17:00 Finlands vetenskapsakademis årsmöte . Den tillträdande presidenten, professor Jarmo Visakorpi, kommer att hålla ett tal vid årsmötet på temat "Universiteten måste utvärdera sin utbildning, forskning och konstnärliga verksamhet och dess effekter" (Universitetslagen 1997). Generalsekreterare Pentti Kauranen rapporterar om Finlands vetenskapsakademis verksamhet 1997, om utdelningen av hederspriset och Kalevalapriset samt om beviljandet av stipendier för doktorsavhandlingar. Ytterligare information kan fås från vetenskapsakademins kansli, tfn ( 09 ) 636 800 6.4. kl. 18.15 Mikko Ketola håller ett föredrag vid Finska kyrkohistoriska sällskapets möte om "Hur balttyskarna trängdes ut ur den estniska kyrkan 1919". Ytterligare information: Hannu Mustakallio, tel. ( 09 ) 191 23 040 23.4 . kl. 18.15 Prof. Pertti Uotila håller ett föredrag vid Finska biologiska sällskapets möte i Vanamo om "Ny flora - nytt och förändrat i den finländska floran". "Plats: Tieteiden talo ( stora salen ) Kirkkokatu 6 , Helsingfors . Ytterligare information: Katariina Vainio-Mattila , tel. ( 09 ) 191 8639 23.4 . kl. 18.15 Arkeolog Ulla Lähdesmäki håller ett föredrag vid Tammerfors historiska sällskaps möte om "Arkeologisk forskning i Birkaland: gamla traditioner och nya upptäckter" . Ytterligare information: Tapio Salminen , tel. ( 09 ) 215 7196 , e-post: hitasa@uta.fi 25.4 . SPRÅKDAG Temadag vid Helsingfors universitet i den lilla festsalen ( Fabianink . 33 , 4:e våningen ) . Arrangör är Finska språksällskapet och institutionen för finska språket vid Helsingfors universitet . Ytterligare information: Hanna Lappalainen , tel. ( 09 ) 191 22 372 14-15 maj INTERNATIONELL VÄRLDS- OCH NATIONALHISTORIA Seminarium vid Åbo universitet , huvudbyggnaden , ls . I . Arrangör: Åbo universitets finländska historia i samarbete med institutionen för politisk historia, kulturhistoria och Åbo Akademi History . Ytterligare information: Kari Teräs , tel. ( 02 ) 333 6237 , e-post: kteras@utu.fi</w:t>
      </w:r>
    </w:p>
    <w:p>
      <w:r>
        <w:rPr>
          <w:b/>
          <w:color w:val="FF0000"/>
        </w:rPr>
        <w:t xml:space="preserve">id 245</w:t>
      </w:r>
    </w:p>
    <w:p>
      <w:r>
        <w:rPr>
          <w:b w:val="0"/>
        </w:rPr>
        <w:t xml:space="preserve">Torsdag 13 mars 2014 Våren i bröstet Kah , det verkar som om den fortfarande lever. Och kom ihåg att den också har en blogg! Det skulle jag inte ha trott med tanke på takten i uppdateringarna under de senaste månaderna ... Idag vaknade jag upp till våren . Solen värmde upp så fint under min promenad att jag var tvungen att ta av mig min hoodie och gå runt i skjortärmarna. Vintern tycks ha flugit förbi nästan obemärkt . Det mesta av den har gått till jobbet. Jag håller för närvarande på att redigera min tredje deckare, som kommer att heta Villa Sibyllas förbannelse. Vid sidan av novellen har jag skrivit en fortsättning, vars fjärde del just har publicerats i Me Women, som bygger på humor, romantik och spänning. De äldre delarna av fortsättningen finns på Me Naise-webbplatsen , och här hittar du också en liten samling av mina favoritrecept. Härliga bilder och en härlig vår! Jag har gissat rätt att du har bråttom och väntar med tungan i kors på att få läsa den tredje delen =D. Ta god tid på dig (hur skulle man annars säga det på italienska), vi väntar på dig här = ) . Här är en hypermetrisk läsare som väntar på en ny deckare . Jag har redan föreställt mig det perfekta ögonblicket med min cappuccino när jag slår upp första sidan i Ariannas nya bok. Telefonen är avstängd, dagen är ledig, inga distraktioner. ( Min man kan kanske laga lite italiensk mat medan jag väntar. ) Så ingen press! ;) Jag läste din artikel om HS om mammonerna..och i mitten av artikeln gav du felaktig information..Jag har bott i Italien i nästan 30 år och jag har en son som studerar vid universitetet och en flickvän som också studerar vid universitetet.Min son har alltid fått gratis studiepengar ett par gånger om året och flickvännen bor i en gratis studentlägenhet till exempel.Jag är helt enkelt irriterad över att Italien ofta ges en negativ bild med felaktig information. Jag kollade de gratis studentlägenheterna, som till exempel delas ut vid La Sapienza-universitetet i Rom, bara 16 per år. Med mer än 100 000 studenter vid La Sapienza är antalet ännu mindre än vad jag minns. Men jag vet att för att få en sådan studentlägenhet måste man verkligen vara en toppstudent, så grattis till din sons flickvän, det är verkligen fantastiskt att hon har fått en sådan chans, svårare än att vinna på lotto! Jag har själv studerat vid La Sapienza-universitetet i Rom och jag vet att det i Italien inte finns något system som liknar det finska systemet för studiestöd . Borsa di studio är ett stipendium på finska och skiljer sig från studiestödet för alla heltidsstuderande. Det finns också så strikta kriterier för riktigt, riktigt små (i förhållande till antalet studerande) studentlägenheter att de praktiskt taget är obefintliga jämfört med finländska studentlägenheter. Det är bra om din son har fått ett stipendium och hans flickvän har fått en studentlägenhet, men sådana undantag kan inte generaliseras som allmän och rådande praxis, hur gärna man än skulle vilja det. För de allra flesta studenter är verkligheten en helt annan i Italien. Tydligen finns dessa saker också lokalt.Jag har haft positiva erfarenheter. Jag är skild, dvs. en "ensamstående förälder", så min son gick gratis på universitetet, fick studiebidrag och till och med gratis mat på universitetet. Ha en trevlig dag! Lyckligtvis är det just dessa stipendier och "fria platser" som hjälper till när situationen är utmanande, som den är för dig, men det är inte ett allmänt stödsystem, utan en speciell situation, så du kan inte förlita dig på dem för den genomsnittliga studenten. I min kolumn försökte jag belysa situationen ur en normal ung människas synvinkel och förklara skälen till att bo i en lägenhet, och eftersom antalet personer i kolumnen är begränsat, är ämnet också begränsat till den genomsnittliga studenten. Det är verkligen roligt att höra att du har fått hjälp för din sons utbildning, men jag har många bekanta som har haft en riktigt svår ekonomisk situation och som inte har fått någon hjälp :/ . Men som tur är finns det också lyckliga undantag , den allmänna situationen är dock mycket annorlunda än den för det finska stödet .</w:t>
      </w:r>
    </w:p>
    <w:p>
      <w:r>
        <w:rPr>
          <w:b/>
          <w:color w:val="FF0000"/>
        </w:rPr>
        <w:t xml:space="preserve">id 246</w:t>
      </w:r>
    </w:p>
    <w:p>
      <w:r>
        <w:rPr>
          <w:b w:val="0"/>
        </w:rPr>
        <w:t xml:space="preserve">Den finländska skoindustrin ger inte efter för billig import Den finländska skoindustrin kämpar hårt mot billig import. Enligt Sko- och läderindustriföreningen är branschen övertygad om att den kan klara sig i den hårda internationella konkurrensen genom att fokusera på kvalitet . Dessutom är tillverkarna angelägna om att utnyttja sina kunskaper om de varierande väderförhållandena i norr . En av framgångshistorierna är Sievin Jalkine, ett familjeföretag som startade på 1950-talet och har vuxit till Finlands största skofabrik, som producerar cirka en miljon par skor per år . Företaget är specialiserat på yrkes- och säkerhetsskor . - Billig import är den främsta konkurrenten, särskilt för tillverkare av läderskor . Vi måste hitta produkter och lösningar som konsumenterna är beredda att betala lite mer för", säger företagets styrelseordförande Markku Jokinen. Han talar för hela branschen, eftersom han också är styrelseordförande för Sko- och läderindustriföreningen. Det finns ett dussin skofabriker i Finland som producerar nästan tre miljoner par skor per år. Det uppskattas att nästan hälften av skorna exporteras. Endast registrerade användare kan kommentera denna nyhet. Om du ännu inte har ett konto kan du kontakta abonnenttjänsten på 03 6151 300 . Hämeen Sanomat är en oberoende 7-dagars regionaltidning som grundades 1879 . Hämeenlinnan Kaupunkiuutiset är en icke ansluten stadstidning som utkommer onsdagar och lördagar . Iskelmä Janne kan höras i Tavastehus på 101,7 MHz och i Aina kabelnätet på 102,9 MHz .</w:t>
      </w:r>
    </w:p>
    <w:p>
      <w:r>
        <w:rPr>
          <w:b/>
          <w:color w:val="FF0000"/>
        </w:rPr>
        <w:t xml:space="preserve">id 247</w:t>
      </w:r>
    </w:p>
    <w:p>
      <w:r>
        <w:rPr>
          <w:b w:val="0"/>
        </w:rPr>
        <w:t xml:space="preserve">Med författaren i Kuopio Under hösten har jag läst Sirpa Kähköses Kuopio-serie i fem delar. De två första volymerna var bekanta för mig, de tre sista var nya för mig. Romanerna i serien är Black Brides ( 1998 ) Iron Women ( 2002 ) Spring of Ice and Fire ( 2004 ) Lakanasiivet ( 2007 ) Neidonkenkä ( 2009 ) Kähkönen är utan tvekan min finska favoritförfattare för tillfället. Hennes böcker talar till mig både när det gäller ämne och stil. Kuopio-serien är ren kvalitet - om ämnet intresserar dig. Serien utspelar sig i Kuopio och berättar om vardagen och människors liv från 1930-talet fram till andra världskriget . Kähköses huvudpersoner är mestadels kvinnor och i de senare delarna även barn, så även om andra världskriget är det centrala sammanhanget behöver man inte leta efter lukten av skyttegravar i dessa böcker. Även om de endagsromaner som utspelar sig under kriget (de två sista volymerna i serien) har fått särskilt beröm i recensioner, är min personliga favorit i serien den inledande romanen Black Brides , där huvudpersonen Anna flyttar från landet till staden och träffar Lassen, en kommunist som blir hennes make. Lassens år i fängelset i Tammisaari verkar särskilt betydelsefulla efter att Kähkönen skrev fackboken Flames of Hate and Love , där hon bland annat beskriver förhållandena i tvångsarbetslägret i Tammisaari och fångarnas hungerstrejker. Det spelar ingen roll, de andra delarna är också bra. Jag gillar Kähkösens stil, jag gillar hans beskrivning av vardagslivet även om det inte förtiger kriget. Eller kanske är det därför. För det mesta är kvinnorna i Tuome och de andra karaktärerna i böckerna trötta och hungriga, ständigt så hungriga att det är svårt att förstå, men det var säkert sant för de flesta av dem på den tiden . Livets trötthet och meningslöshet, och å andra sidan tröttheten och uthålligheten, om och om igen, när det inte finns något alternativ, även om du inte ser något syfte med det du gör - vardagen för kvinnorna i Kähköse känns verklig och äkta, inte tuggad eller byggd för att stödja någon annans berättelse . Varje del av serien är en roman i sig, men det skulle vara lite märkligt att hoppa direkt till den sista romanen utan att känna till huvudpersonernas bakgrund. Kanske skulle bakgrunderna då bygga upp sig själva, men det verkar mer förståeligt med till exempel Annas hårdhet och tystnad eller hennes svägerska Hilda Tuomes handlingar och tankar eller hur hon bakom ryggen på en utländsk journalist får höra att den där damen där borta är kommunist. Och journalisten sträcker ut handen som en nyfiken cirkusfreak och frågar sin kompanjon varför kommunisten inte sitter i fängelse. Kähkönen beskriver små scener, små ögonblick. Han skriver små berättelser som bildar en stor berättelse som i sin tur utvecklar den stora berättelsen om kriget där alla är överens och där finländarna är patriotiska och starka. Bland huvudpersonerna i böckerna finns människor från olika samhällsklasser, pro-tyskar och krigskritiker, men Kähkönen tar inte ställning för någon av dem - han skildrar dem helt enkelt som de är. Det faktum att huvudpersonerna är kvinnor kan leda till att vissa förväntar sig romantik. Istället är beskrivningarna av krigstiden beskrivningar av trötthet, sorg och ett äktenskap där man är där för att man har blivit lovad. I Lakanasiivissä för Kähkönen in i berättelsen ett krigsäktenskap mellan en polis från Kuopio och flyktingen Helvi, som redan är bekant från tidigare delar av berättelsen. Boken beskriver bara en dag, så författaren har varken tid att bygga upp relationen från början eller utrymme att beskriva dess vändningar på sidorna. Kähkönen lyckas, enligt min mening, bara berätta ett fåtal, få, få, få historier.</w:t>
      </w:r>
    </w:p>
    <w:p>
      <w:r>
        <w:rPr>
          <w:b/>
          <w:color w:val="FF0000"/>
        </w:rPr>
        <w:t xml:space="preserve">id 248</w:t>
      </w:r>
    </w:p>
    <w:p>
      <w:r>
        <w:rPr>
          <w:b w:val="0"/>
        </w:rPr>
        <w:t xml:space="preserve">Alla helgons dag, salighet och kyrkan Dagens alla helgons dag påminner oss om att döden har besegrats. Varje år är evangeliet salighetsförkunnelsen, som är en del av Jesu bergspredikan ( Matteus 5:1-12 ). Med salighet menar vi med ett ord lycklig . Pentti Saarikoski valde ordet "lycklig" för sin egen översättning av Matteusevangeliet som en motsvarighet till det grekiska ordet makarios . De sorgsna, fattiga och andra i Jesu tal är vanligtvis inte särskilt lyckliga enligt denna världs måttstock . Bland filosoferna har till exempel Aristoteles en helt annan uppfattning om lyckans beståndsdelar (se EN 1099b). Vad är då lycka? Låt oss fråga kyrkofadern . Augustinus ( 354-430 ) skriver i sin De civitate Dei att den kristna traditionen har betonat att kulmen på denna lycka är synen på Gud ( kr. theoria , lat. visio Dei beatifica ). Uppenbarelseboken säger att de som dör som Herrens egna är välsignade och kan vila från sitt arbete ( Upp. 13:14 ). Evangeliet innehåller Jesu löfte om att belöningen i himlen kommer att vara stor. När vi minns de döda är det ur kristen synvinkel inte riktigt så att vi minns de döda. För Gud är alla levande . Även de avlidna . I en av sina kvällsböner ber Mikael Agricola vackert: "Låt mig vila i dig, för vilken även de döda lever". Evangelisten Lukas skriver att Gud inte är de dödas Gud utan de levandes. För honom är alla levande ( Lukas 20:38 ). På annat håll skriver aposteln Paulus: "När det förgängliga tar på sig oförgänglighet och det dödliga tar på sig odödlighet, då uppfylls skrifterna: - Döden är uppslukad och segern är vunnen. ( 1 Krönikeboken 15:54 ) "Klädd i odödlighet" är ett fint sätt att uttrycka det. Vi kan trösta oss med att minnas våra nära och kära och alla andra som har gått före oss för att byta kläder. Kristi död och uppståndelse är för oss tecken på hopp, som vi har fått del av i dopet . Med apostelns ord: "Om vi genom en enda död har förenats med honom, skall vi också uppstå som han" (Rom 6:5). För den kristne är döden alltid "död i hopp" (för en mer ingående diskussion om ämnet se W. Pannenberg, ST, band II, s. 430). Den kristnes frälsning är Gud. Det är uppenbart att ingen kan göra sig själv välsignad. Evangeliet visar tydligt att Jesus förkunnar frälsningen av de behövande i denna värld. Det gamla ordspråket tycks vara sant: "Denna värld är van vid att prisa de döda helgonen och förfölja de levande". Det finns en viss dualitet i samband med helighet eller salighet . Det gör inte nödvändigtvis en person populär och beundrad i världen. Ofta är det tvärtom. Det finns alltid något som är främmande för den här världen i Guds ord och dess efterlevnad ( jfr Joh 1:11 ). Tertullianus , en av den tidiga kyrkans viktiga teologer, skrev träffande: "Sanningen vet att den är en främling i världen ( scit se peregrinam in terris agere ) och finner lätt fiender i dem som står utanför den ( inter extraneos ) . Den vet också att den är av en annan art och att dess plats är i himlen, liksom dess hopp, tacksamhet och värde ( Apolog. , I , 2 ) Detta framgår tydligt av Jesu saligprisningar eller makarismer. Jesus bryter med traditionella och mänskliga föreställningar om lycka och lycka . Människans sanna lycka kan bara finnas i Gud , och ett sådant tillstånd är inte alltid upp till denna världs standard. Idén om helgonen förknippas vanligen särskilt med den katolska och ortodoxa kyrkan . Det är sant att i dessa kyrkor spelar den "firande kyrkan" en mer framträdande roll . Det skulle dock vara ett misstag att tro att den lutherska</w:t>
      </w:r>
    </w:p>
    <w:p>
      <w:r>
        <w:rPr>
          <w:b/>
          <w:color w:val="FF0000"/>
        </w:rPr>
        <w:t xml:space="preserve">id 249</w:t>
      </w:r>
    </w:p>
    <w:p>
      <w:r>
        <w:rPr>
          <w:b w:val="0"/>
        </w:rPr>
        <w:t xml:space="preserve">Medlemsstaterna måste se till att tillhandahållandet av digitala TV- och radiosändningar till tittare och lyssnare i gemenskapen med hjälp av system för villkorad tillgång, oavsett överföringssätt, uppfyller de villkor som fastställs i bilaga I, del I. Men om vi ser tillbaka tio år till 1998, det år som behandlas i detta betänkande, vill jag säga till de parlamentsledamöter som är närvarande här i dag och till alla våra lyssnare att de fyra länder som släpar längst efter, Irland, Grekland, Spanien och Portugal, på tio år har uppnått en ökning på tio procentenheter av den genomsnittliga bruttonationalprodukten i gemenskapen. Resolutionen har redan citerats för att uppmuntra till våld mot mitt folk och mot radiostationen i fråga, som också har icke-katolska lyssnare. Jag undrar därför om detta är vad tolerans innebär i Europeiska unionen. Dölj användarnamn : \ t\ t Om det här alternativet väljs tas nyckelidentifieraren för alla krypterade paket bort. På den positiva sidan kan nätverkslyssnaren inte se mottagaren, vilket gör det svårare att granska uppgifterna. Nackdel: mottagaren måste prova alla krypteringsnycklar innan han kan dekryptera. Detta kan vara en lång process beroende på hur många nycklar mottagaren har. I ett mycket sammanhängande tal till hundratusentals åhörare förklarade han varför han hade accepterat inbjudan att delta i Porto Alegre-forumet efter Davos ekonomiska forum, eftersom vissa av hans anhängare hade svårt att förstå det. Det var dock inte särskilt svårt att förstå . Visa sida 1 . 45 meningar hittades som matchar frasen lyssnare .Hittade: 0,579 ms.Översättningsminnen genereras av människor på datorer , vilket kan orsaka fel . De kommer från många olika källor och kontrolleras inte.</w:t>
      </w:r>
    </w:p>
    <w:p>
      <w:r>
        <w:rPr>
          <w:b/>
          <w:color w:val="FF0000"/>
        </w:rPr>
        <w:t xml:space="preserve">id 250</w:t>
      </w:r>
    </w:p>
    <w:p>
      <w:r>
        <w:rPr>
          <w:b w:val="0"/>
        </w:rPr>
        <w:t xml:space="preserve">Den gamla gruvan i Outokumpu avslöjar en unik och fascinerande värld: gruvplatsen, som numera är en turistattraktion, berättar en levande och intressant historia om gruvarbetarnas guldålder och den finska gruvdriftens historia. Den gamla gruvan, som ligger runt Outokumpus kulle, är ett omfattande musei och en turistattraktion som inte liknar någon annan i Finland. Outokumpu, som var en vagga för gruvhistorien i början av 1900-talet, var en liten by i Kuusjärvi socken på gränsen mellan Savolax och Karelen. Upptäckten av kopparmalm i området 1910 förändrade helt och hållet den lugna byns framtid. Det var en revolutionerande vändpunkt, eftersom den gruvdrift som inleddes medförde arbetstillfällen, människor och utveckling till den lilla byn, som efter mer än 70 års gruvdrift blev Finlands viktigaste gruvstad. Årtionden av gruvdrift har lämnat intressanta monument över gruvarbetarnas gyllene tidsålder. Outokumpu hade totalt fyra gruvor , varav den gamla gruvan är den äldsta och för närvarande den enda som bevaras i ett museum. Den gamla gruvan inledde sin verksamhet för hundra år sedan , och även om den inte längre är i drift, står den gamla gruvan fortfarande kvar och berättar om det hårda arbete, den viljestyrka och den orubbliga anda som under årens lopp satt sin prägel på Outokumpu. Den gamla gruvan är en minnesvärd och unik plats att besöka för hela familjen. Kitty och karbid ? Upplev gruvan själv! Det gamla gruvområdet består av flera gamla byggnader med en historia som går tillbaka till gruvdriften . De flesta av byggnaderna byggdes på 1920-talet. Krossgjuteriet , som användes för gruvdrift fram till 1950-talet , innehåller nu rum och utrustning för gruvprocessen och flera utställnings- och festsalar. Biljettkontoret, turistinformationen och museibutiken finns också i gjuteriets nedre sal under sommarsäsongen. Det nuvarande gruvmuseet var en gång gruvarbetarnas rum med omklädnings- och tvättutrymmen. Det nyrenoverade museet kommer att ha helt nya utställningar redo för den kommande sommaren. Museitunneln, som grävdes 1985, löper genom Outokumpus kulle. I den renoverade museitunneln kan du ta en guidad eller självguidad tur för att uppleva gruvhistoria och en gruvarbetares arbetsdag under verkliga förhållanden. Gamla bilder och maskiner ger en känsla för gruvarbetarnas vardag. Tunneln gör det också möjligt att göra spännande turer i strålkastarljus. I andra änden av museitunneln, fortfarande under jord, ligger restaurangen Karbidi, som är öppen dagligen under högsäsong och annars på beställning. Karbidi är en populär plats för fester på grund av sin ovanliga och fascinerande miljö. Restaurangens specialitet är säkerligen den enda underjordiska öppna spisen i närheten, mitt i matsalen. Det bästa sättet att se den gamla gruvplatsen är att följa gruvbanan, som löper cirka en kilometer runt platsen och efterliknar den ursprungliga smalspåriga järnvägen. Under sommaren kör ett gammalt diesellok längs spåret med bogievagnar bakom sig för att ta kunderna till andra sidan kullen. I slutet av rundturen kan du klättra upp till gruvtornet, som ursprungligen användes som krantorn, för att få en fantastisk utsikt över gruvstaden. Runt gruvan Förutom de minnesvärda gruvturerna finns det ett brett utbud av andra aktiviteter som ordnas i och runt den gamla gruvan. I gruvans gamla torkugn, som tidigare användes för torkning och lagring av koncentrat, finns nu en teater som är öppen året runt. I sommar spelas Juhani Ahos klassiska Järnväg på den populära teatern i den gamla gruvan . Grupper kan boka ett besök i gruvan för olika aktiviteter, t.ex. teaterföreställningar, konserter och sightseeingturer . Den historiska miljön i den gamla gruvan erbjuder också fascinerande möjligheter till sightseeing.</w:t>
      </w:r>
    </w:p>
    <w:p>
      <w:r>
        <w:rPr>
          <w:b/>
          <w:color w:val="FF0000"/>
        </w:rPr>
        <w:t xml:space="preserve">id 251</w:t>
      </w:r>
    </w:p>
    <w:p>
      <w:r>
        <w:rPr>
          <w:b w:val="0"/>
        </w:rPr>
        <w:t xml:space="preserve">Alla användare av Vertex Onlines Ovid Medline-portal kan nu dra ännu större nytta av tjänstens innovativa länktjänst . Nya tillämpningar från Google, Internets mest populära söktjänst, kan nu enkelt hittas via länken "External Link Resolver" i Medline-referensen . Du kan nu använda MeSH för att automatiskt söka i databaser som : Mozilla Firefox (version 1.0 eller senare) kan nu använda tillägget för att visa Helsingfors universitets SFX-länk i Google Scholar-sökresultaten . Det gör det enkelt att kontrollera om fulltext finns tillgänglig för det dokument som hittats. De sex Helka-kioskerna i Terko, som håller på att bli ett bibliotek med flera olika täckningsområden, har utökat Helkas funktioner med en karta som visar var materialet finns. I kioskerna har man installerat en sökruta där användaren kan ange materialets lokaliseringsfältskod, eller signum, i Helka och få en karta som visar var materialet finns. Detta påskyndar informationssökningen och minskar antalet lokaliseringsförfrågningar för kundtjänstpersonalen. Kartan är densamma som den som används i Helka Handy, som utvecklats av Terko. Alternativt kan kunden använda Helka-databasen med Helka Handy-gränssnittet , där kartan som visar var uppgifterna finns visas direkt från en länk i uppgifterna. En karta över Terko-samlingen visas då på skärmens vänstra sida, och hyllan där materialet finns är markerad med en röd boll . Kartan visar också hyllans namn och Terko-planets nummer där hyllan är belägen. På den populära e-tidskriftstjänstens förstasida kan användaren välja hur många tidskrifter som ska visas i sökresultaten (25-200) och om alla tidskrifter i databasen ska visas eller bara de med fulltext. Kolla in de olika alternativen som finns tillgängliga! Menyn "Introduktion till biblioteket" innehåller all viktig information om biblioteket, från öppettider till kontaktuppgifter . Våra stamkunder bör lägga märke till "Snabblänkarna" på hemsidan, där våra viktigaste tjänster - som Vertex , JournalNavigator , BookNavigator , Terkko SearchNet och Helka - bara är ett musklick bort. SFX-länktjänsten har införts för databasen över e-tidskrifter i JournalNavigator . Genom att klicka på namnet på en tidskrift öppnas SFX-tjänstemenyn , varifrån kunden enkelt kan välja den tjänst som är relaterad till den tidskrift han eller hon vill ha. Överst finns länkar till tidskriftens fulltextversion , i vissa fall kan det finnas flera. I SFX-menyn finns också information om de år som tidningen är tillgänglig och andra möjliga begränsningar . Från SFX-tjänstemenyn är det också möjligt att kontrollera om den tryckta versionen av tidskriften finns tillgänglig i olika bibliotekskataloger. Helka-länken för att snabbt kontrollera var tidskriften finns vid Helsingfors universitet. I menyn finns också en länk till Impact Factor , som gör det möjligt att undersöka utvecklingen av en tidskrifts IF-värde under de senaste åren. SFX:s länktjänst använder OpenURL-teknik för att dynamiskt skapa de nödvändiga länkarna . SFX-länkningstjänsten infördes även i andra tjänster . RefWorks-databasen kan enkelt kontrolleras via SFX-länken för att se om fulltext finns tillgänglig för en referens eller vilka andra tjänster som finns tillgängliga för den. Det räcker alltså med enbart referensinformation i databasen, men tillgången till fulltext kan alltid kontrolleras dynamiskt. SFX kan också hittas i databaser som Vertex Online , ISI Web of Knowledge och nu är det också möjligt att ansluta till Google Scholar ( se ovan ).Terkko stärkte sin position som ett multikanalsbibliotek : Terkko Mobile utökades ytterligare Terkko Mobile är ett mobilt tidsverktyg för den moderna, mobila klinikern och forskaren . Terkko Mobile ger kunderna tjänsterna direkt till hands i ett format som gör det enkelt att alltid ha viktig information med sig. Terkko-tjänsterna är nu lätta att få tillgång till när du är på språng, var du än är, trådlöst och personligt. Helka Handy - katalogen för Helsingfors universitets bibliotek är nu tillgänglig som en mobil tjänst .</w:t>
      </w:r>
    </w:p>
    <w:p>
      <w:r>
        <w:rPr>
          <w:b/>
          <w:color w:val="FF0000"/>
        </w:rPr>
        <w:t xml:space="preserve">id 252</w:t>
      </w:r>
    </w:p>
    <w:p>
      <w:r>
        <w:rPr>
          <w:b w:val="0"/>
        </w:rPr>
        <w:t xml:space="preserve">hehe , nu ser vi alla likheterna hos alla ! vi måste alla ha samma uttryck och gester eftersom vi är så nära varandra när vi växer upp :DDD eller snarare ... umgås med varandra varje dag ! Jag har känt Iineksen sedan jag var riktigt liten .... i över 15 år nu :) Sebu och Anna Det enda som alltid stör mig är alla annonser på allas bloggar, det är verkligen hemskt med Seppäläs toppbanner ( ursäkta min uppriktighet ) Men jag gillar att läsa er blogg, ni är VÄLDIGT underbara människor :) Fortsätt så ! T:Pilvi</w:t>
      </w:r>
    </w:p>
    <w:p>
      <w:r>
        <w:rPr>
          <w:b/>
          <w:color w:val="FF0000"/>
        </w:rPr>
        <w:t xml:space="preserve">id 253</w:t>
      </w:r>
    </w:p>
    <w:p>
      <w:r>
        <w:rPr>
          <w:b w:val="0"/>
        </w:rPr>
        <w:t xml:space="preserve">By Zalando 18.12.2013 Om du blir kär, hitta någon annan / Närmast mig kommer du att bli skadad Jag vaknade i morse när flickorna ringde från skolan, det är där jag är. Den föregående nattens tjuvtittande tog ut sin rätt när jag åkte till skolan utan smink och mitt hår var blött och frissigt från föregående kvälls tvätt . Egentligen hade vi en ganska meningslös dag idag och inte ens hälften av klassen kunde brytt sig om att släpa sig till skolan . Men jag fick min första fotbehandling! Du vet att när du skjuter upp något och skjuter upp det så blir du lite rädd och springer iväg? Det har varit mitt förhållande till pedikyr. Alla andra behandlingar går bra och jag tycker om att göra dem, men jag kan inte säga samma sak om fötterna. Jag har redan hotat, eller snarare svurit, att inte röra en enda tå när jag är klar. Men som jag känner mig själv kommer jag snart att sitta på en fotvårdskola någonstans, man vet aldrig ( man VET ). Efter skolan åkte jag ner till stan för att träffa min storasyster. Vi hamnade återigen på Sala Cavala för att äta wokki, feta wokki, det gör oss aldrig besvikna! Med magen full gick vi till sömmerskan för att prova min systers bröllopsklänning, och åh så vacker den är. Jag kommer att be om tillstånd att lägga upp framtida bröllopsbilder på bloggen också, eftersom storasyster kommer att bli världens vackraste brud. Men vi lämnade klänningen för att ändra lite mer, så nästa år kommer vi att ha en ny provning! Nu börjar jag packa min nattmössa igen, så att jag kan vara säker på att sitta framför TV:n när min favoritshow börjar. De goda och de dåliga nyheterna är de roligaste någonsin, direkt efter Putus! Imorgon är det dags för Meritta att arbeta med sin magi på detta lejons manke. Vi gick till affären idag för att få nya extensions, eftersom jag har blivit besviken på både Rapunzel of Sweden och Dreamhairs hår de senaste gångerna :( Imorgon då nytt hår och nya stilar! Börjar vi redan komma i julstämning? För mig är det fortfarande lite av ett pågående arbete, men kanske kommer jag efter jobbet på lördag kväll att inse att jag är på semester och att julen redan står för dörren! :) Håret från mina extensions började falla ut ur mitt hår som en galning, och blev i dåligt skick trots att jag tog väl hand om dem! Jag har inte haft detta problem tidigare, jag vet inte om det var på grund av den nästan ljusare nyansen, eftersom det mörkare håret har varit mycket bättre kvalitet med både Rapunzel och Dreamhair! Tack och en avkopplande jul till dig också! :) och ett mycket bra nytt år!</w:t>
      </w:r>
    </w:p>
    <w:p>
      <w:r>
        <w:rPr>
          <w:b/>
          <w:color w:val="FF0000"/>
        </w:rPr>
        <w:t xml:space="preserve">id 254</w:t>
      </w:r>
    </w:p>
    <w:p>
      <w:r>
        <w:rPr>
          <w:b w:val="0"/>
        </w:rPr>
        <w:t xml:space="preserve">Säkerhetsteknikcentralen och Konsumentforskningscentralen har genomfört undersökningar om konsumenternas uppfattningar och attityder till elsäkerhet och användning av utrustning. Undersökningen visar att finländarna huvudsakligen använder elektrisk utrustning på ett säkert sätt och har en positiv inställning till säkerhet. Män tar dock något fler onödiga risker med elektrisk utrustning än kvinnor . Finländarna är ganska noggranna när det gäller att läsa bruksanvisningen för elektriska apparater, och mer än tre av fyra uppger att de alltid eller ofta läser bruksanvisningen för en ny apparat innan de använder den . Undersökningen ger också mycket positiva resultat när det gäller konsumenternas kunskaper och praxis. En klar majoritet uppger att de följer de grundläggande reglerna för elsäkerhet, t.ex. genom att kontrollera att elektriska apparater är avstängda när de lämnar huset, genom att dra ur kontakten med elektriska apparater i badrummet när de badar eller duschar och genom att endast använda apparater som är avsedda för utomhusbruk . Resultaten har också förbättrats något sedan den förra mätningen 2001 . Män är i allmänhet mer utsatta än kvinnor för elektriska risker när de arbetar med elektriska apparater . Män reparerar till exempel felaktig elektrisk utrustning och rapporterar också oftare än kvinnor att de har blivit elchockade. De är också mindre benägna än kvinnor att läsa bruksanvisningar . Män är också mer benägna att använda inomhusapparater utomhus och mer benägna att lappa elektriska ledningar med tejp eller isoleringstejp . Undersökningen visar att säkerheten inte är en särskilt viktig faktor vid valet av en ny elektrisk apparat, utan att faktorer som pris och driftegenskaper har ett mycket större inflytande på köpbeslutet. Å andra sidan anser konsumenterna i allmänhet att de elektriska apparater som säljs i Finland är säkra. Den mest fruktade elektriska faran är en brand som orsakas av en elektrisk apparat. Tv:n anses vara den farligaste elektriska apparaten i hemmet och spisar den näst farligaste. I verkligheten är spisar den överlägset farligaste apparaten när det gäller att orsaka elbränder och är därför de farligaste apparaterna. Bland säkerhetsutrustningen i hemmet finns en rökvarnare i nästan alla hushåll, ett första hjälpen-kit i mer än hälften av hushållen, en brandfilt i fyra av tio hushåll och en handbrandsläckare i vart tredje hushåll . En undersökning av konsumenternas säkerhetsrutiner genomfördes 2004 som en brevundersökning med 1208 svarande . Undersökningen är en del av ett forskningsprojekt där man också undersökte attityder och säkerhetsinformation i samband med användningen av gasolapparater och fyrverkerier. Undersökningen genomfördes av Konsumentforskningscentralen på uppdrag av TUKES och finansierades också av handels- och industriministeriet och Centralen för främjande av elsäkerhet i Finland. En liknande undersökning genomfördes senast 2001.</w:t>
      </w:r>
    </w:p>
    <w:p>
      <w:r>
        <w:rPr>
          <w:b/>
          <w:color w:val="FF0000"/>
        </w:rPr>
        <w:t xml:space="preserve">id 255</w:t>
      </w:r>
    </w:p>
    <w:p>
      <w:r>
        <w:rPr>
          <w:b w:val="0"/>
        </w:rPr>
        <w:t xml:space="preserve">Ny medlemsstation i Helsingfors Nyheter och evenemang Tervesuu-stationernas nyaste medlemsstation heter Malminkartano Dentists Ltd. Stationen är belägen i Malminkartano och betjänar invånarna i närområdet med alla grundläggande tandvårdsproblem. Stationen är utrustad med ett system för panorama-röntgenbilder och ett Cerec-system för placering av porslin . Stationen erbjuder också tandvård under narkos för personer som lider av överdriven tandvårdsrädsla . Malminkartano Dentists Ltd har varit verksamt på Puustellintie 4 i Helsingfors sedan 1987. De två behandlingsrummen på stationen totalrenoverades 2013 och 2014. Till personalen hör två tandläkare, en munhygienist och en tandsköterska. Föreningen Finlands Tandläkarcentraler (Suomen Zahnaslääkäriasemat ry Tervesuuasemat) godkände ansökan om medlemskap och tog emot centret som medlem från och med den 28 mars 2014. Suomen Hammaslääkäriasemat ry Föreningen för privata tandvårdskliniker erbjuder bästa möjliga tandvård för dig. Boka en tid på medlemsstationen närmast dig, vi tar hand om dina tänder!</w:t>
      </w:r>
    </w:p>
    <w:p>
      <w:r>
        <w:rPr>
          <w:b/>
          <w:color w:val="FF0000"/>
        </w:rPr>
        <w:t xml:space="preserve">id 256</w:t>
      </w:r>
    </w:p>
    <w:p>
      <w:r>
        <w:rPr>
          <w:b w:val="0"/>
        </w:rPr>
        <w:t xml:space="preserve">    Kooperativets uppgift är att utveckla och främja upplevelse-, natur- och kulturturism i Lahtis, Päijät-Häme och andra närliggande områden, forskning, bevarande och främjande av regionens kulturarv och historia. Kooperativet stöder museer, yrkesutövare och företag som genom sin verksamhet bevarar regionens kultur- och naturvärden och främjar användningen av dem för turism i enlighet med principerna om naturskydd och hållbar utveckling. Andelslaget skall ha ett servicekontor som skall tillhandahålla turisttjänster och förmedlingstjänster för medlemmarna samt tillhandahålla kontorstjänster och leverans av utrustning och andra beställningar och varor som medlemmarna behöver . Andelslaget kan också tillhandahålla andra tjänster för att stödja medlemmarnas verksamhet. 4§ Teckningspriset för en andel skall vara 100 euro . Av teckningspriset ska 50 euro betalas in i andelslagets kapital och 50 euro i reserven för fritt eget kapital . 5§ Andelslagets räkenskapsår löper från den 1 januari till den 31 december ... 6§ Styrelsen ska bestå av minst en och högst fem ledamöter . Om antalet ledamöter är färre än tre skall styrelsen också ha minst en suppleant . Mandatperioden för en styrelseledamot skall vara obegränsad . 7§ Kooperativets namn skall undertecknas av styrelsens ordförande och verkställande direktör ensamma och av två styrelseledamöter gemensamt . Dessutom kan styrelsen delegera rätten att underteckna fullmakten eller företagsnamnet till en utsedd person . 8§ Andelslagets medlemmar ska utöva sin beslutanderätt vid andelslagets bolagsstämma . Mötena skall vara antingen ordinarie eller extraordinära möten i kooperativet . En ordinarie andelsstämma skall hållas en gång om året på en dag som styrelsen fastställer inom sex månader efter räkenskapsårets slut . En extraordinär andelsstämma ska hållas när styrelsen anser det nödvändigt . En extraordinär andelsstämma ska också hållas om revisorn eller medlemmar som representerar minst en tiondel av det totala antalet röster som medlemmarna har avgivit skriftligen begär det för att behandla ett ärende som de har anmält eller om det på annat sätt krävs enligt lag . Kallelse till stämman ska ske inom fjorton (14) dagar efter begäran . 9§ Andelsstämman beslutar om ändringar av stadgarna . Beslutet är giltigt , om inte annat föreskrivs i lag , om det stöds av medlemmar med minst två tredjedelar av de avgivna rösterna .</w:t>
      </w:r>
    </w:p>
    <w:p>
      <w:r>
        <w:rPr>
          <w:b/>
          <w:color w:val="FF0000"/>
        </w:rPr>
        <w:t xml:space="preserve">id 257</w:t>
      </w:r>
    </w:p>
    <w:p>
      <w:r>
        <w:rPr>
          <w:b w:val="0"/>
        </w:rPr>
        <w:t xml:space="preserve">Beslut om företagsstöd som Piriyiset ry fattade 2008 1. River House Oy Direktutskrift Sammanfattning: Inköp av en skrivare för direktutskrift som är kompatibel med de skrivare som tidigare köpts Skrivare Denna skrivare gör det möjligt för företaget att utöka sitt produktsortiment och samtidigt ge ytterligare kapacitet för att tillgodose de befintliga kundernas behov. Sammanfattning : En ny maskin med fler funktioner behövs för underleverantörsarbete inom sömnad. Budget : totalt 2690 euro (bidrag 35 %) 7. Tmi Tiala Timo TiTi Sammanfattning : Projektet kommer att utveckla affärsverksamhet för tillhandahållande av olika design- och mättjänster. Projektet kommer att möjliggöra inköp av RTK-mätutrustning . Förvärvet kommer att göra det möjligt för företaget att erbjuda nya tjänster till sin kundgrupp , förbättra sin konkurrenskraft och lönsamhet . Företaget kommer att få möjlighet att konkurrera om nya arbetspaket , som kommer att fokusera på fördelarna med mätsystemet . Varför namnet Pirityiset? " Det hade varit bra om varje skogsboende hade behövt en älva eller en pyssling, vilket några rika morfäder var kända för att ha ..... Pysslingen, som var som en gödselbagge, svischade återigen pengar i sin herres låsta kista, så att huset aldrig fick slut på dem. Pysslingen var tvungen att bli betjänad, precis som älvan, som blev betjänad och mättad med smörögongröt ... "</w:t>
      </w:r>
    </w:p>
    <w:p>
      <w:r>
        <w:rPr>
          <w:b/>
          <w:color w:val="FF0000"/>
        </w:rPr>
        <w:t xml:space="preserve">id 258</w:t>
      </w:r>
    </w:p>
    <w:p>
      <w:r>
        <w:rPr>
          <w:b w:val="0"/>
        </w:rPr>
        <w:t xml:space="preserve">Mika Lemmetti fick en flygande start på säsongen 2014. I söndagens första omgång av WRC Sprint-serien tog Mika en fantastisk klasseger och vann dessutom titeln som snabbaste tvåhjulsdrivna bil. För den här säsongen har reglerna för serien ändrats avsevärt, eftersom de tvåhjuliga motorcyklarna kommer att ha sina egna medaljer . Lemmetti hade förberett sig för öppningsomgången genom att tävla i det nationella loppet i Raahe . Dagen före tävlingen i Suonenjoki åkte Mika för att "värma upp" på Joni Nikkos bana i Laihia. Bilen är i exakt samma skick sedan förra hösten. Lemmetti sa före loppet i Suonenjoki att det ser bra ut. Klass två , där Mika kör, samlade tio konkurrenter för loppet i jordgubbsbyn. Den 2,8 km långa banan runt Suonenjoki Ravirada var bekant för Lemmetti . Den delvis frusna banan skulle vara bättre för den andra omgången . Mika förbättrade sin tid med 3,31 sekunder på det andra varvet . Han vann med 0,56 sekunder över Mika Rautiainen . Dessutom var Lemmetti den snabbaste bakhjulsföraren i hela loppet och slutade nia i det totala loppet. På det andra varvet var början av banan långsammare, men slutet var snabbare. Banan var riktigt bra, Mika var nöjd efter loppet. - Serien började perfekt. Detta är en bra start för det andra loppet i Lopje den 23 februari , fortsatte Lyssman.</w:t>
      </w:r>
    </w:p>
    <w:p>
      <w:r>
        <w:rPr>
          <w:b/>
          <w:color w:val="FF0000"/>
        </w:rPr>
        <w:t xml:space="preserve">id 259</w:t>
      </w:r>
    </w:p>
    <w:p>
      <w:r>
        <w:rPr>
          <w:b w:val="0"/>
        </w:rPr>
        <w:t xml:space="preserve">[ quote author=Satellite Observer link=topic=23313.msg570047#msg570047 date=1263918287 ] [b]Fult spel i Somppar [ /b ] 19.1.2010 Starten på matchen mellan Second Basket och Pink Panthers var spännande i den bemärkelsen att det första mötet i ghettot till och med var förvånansvärt jämnt. Så chanserna för superhjältarna var i luften . Dessutom verkade det till och med finnas en spelare på listan som såg ut som en riktig basketspelare , som inte syntes i den första matchen . Den genomsnittliga övervikten var därför lite lägre den här gången . Panthers tog en tight 4-0 run redan från början , men efter att den tighta ( eller tighta ) press av Basket 2 laget betalade sig. Först kom vi till huden , sedan passerade vi dem med hastighet . Efter det stoppades spelet nästan helt och hållet och fokus låg på att ta så många fouls som möjligt. 54 fouls visades totalt, mer eller mindre fula. Mikko Kytölä och Jere Taussi förtjänar ett särskilt omnämnande och ett papegojmärke för sitt bus, eftersom de var ganska anmärkningsvärda spelare i det förra mötet. Den här gången var det inte fallet. Hemmalagets breda spelartrupp visade återigen sina talanger, och sju spelare gjorde mer än 10 poäng. Trepoängaren Piipponen börjar sakta komma in i svängarna, vilket bådar gott inför de återstående matcherna. Annars verkar offensiven vara ganska bra, eftersom Panthers sattes i en sådan pisterall att de var tvungna att guidas till ytterdörren med sina huvuden så snurrande. I ärlighetens namn kan man också skylla på de förvirrande korridorerna i Sompio-skolan. Ett särskilt omnämnande för det stora antalet åskådare ( 10 ) , som definitivt lämnade innan halvtid när matchen blev till inget annat än skämt och skottlossning. Det var synd i sig , för i slutet av matchen fick vi se några spektakulära 4on5-spel efter att spelarna fick slut på tid . Till råga på allt varade matchen nästan två timmar , och Panthers' skiftande tränare använde sig av tillräckligt många time-outs . I basketbollens historia kommer den här matchen att förbli en av de fem fulaste matcherna _ever_ . Lyckligtvis var detta också säsongens sista möte mot Pink Panthers . 14.1 Sompio School Basket 2 - Pink Panthers [b]106[ /b ] - 72 Basket 2 poäng : Piipponen 14 , Heinonen 13 , S. Koski 13 , Iivonen 11 , Kyyrö 11 , Rönnholm 11 , Ylipekka 10 , Keskinen 9 , P. Koski 9 , Jalava 3 , Luukkonen 2 Pink Panthers score : Hakkarainen 21 , Kytölä 14 , Karjalainen 11 , Kahilampi 10, Taussi 10, Hurskainen 3 , Leskinen 3 [ /quote ] Sammanfattning Skrivet av : Random Observer Kärnan består främst av spelare som spelade bra i topp fem förra säsongen, men ett par nya tillägg gjordes också från laget som blev befordrad till topp två förra säsongen. Det finns också en ny COACH och fler TRAINERS! Det ser bra ut! Namnen är inte att luras , uppstigningen till den södra II-divisionen var under namnet Kakkoskori , men i framtiden kommer detta namn att vara på andra laget i fjärde , och edari kommer förmodligen att spela under namnet Kerava Kori-80 . Ett exempel på detta! By : Domination Enligt denna nyhet blev Wolvesit uppflyttade till tredje plats trots att de var tredjeplacerade i sin egen sektion . Finns det något faktum och spelades det några kvalmatcher? Det är sant! Förbundet fattade beslutet när Visa Basket inte kunde få ihop ett lag som skulle ha lämnat ett underskott på ett lag i den tredje gruppen. Wolves blev trea i sin grupp , även om de inte förlorade mot någon annan än MuK och Dynamo . De andra matcherna var ganska enkla segrar (med undantag för F.U.T.-matcherna, som Wolves ändå vann).</w:t>
      </w:r>
    </w:p>
    <w:p>
      <w:r>
        <w:rPr>
          <w:b/>
          <w:color w:val="FF0000"/>
        </w:rPr>
        <w:t xml:space="preserve">id 260</w:t>
      </w:r>
    </w:p>
    <w:p>
      <w:r>
        <w:rPr>
          <w:b w:val="0"/>
        </w:rPr>
        <w:t xml:space="preserve">SUSANNAN'S BLOG 15.12.2009 - Tisdag : Hälsningar från Köpenhamn nr 1. Hälsningar från Köpenhamn och mötets första dag. Jag åkte hemifrån tidigt på morgonen och anlände till Köpenhamn vid middagstid. På vägen dit läste vi i Hesar att de praktiska arrangemangen för mötet hade gått snett och att folk hade köat utanför i timmar. På flygplatsen verkade ingen veta var bussarna till mötesplatsen fanns och ingen guide för organisatörerna fanns på plats. När vi hade hittat vårt boende begav vi oss till mötesplatsen tillsammans med mina kolleger Pentti Tiusanen och Antti Kaikkonen samt utskottsråd Marja Ekroos . Kön var en riktig syn! Det fanns en kö med hundratals människor som sa att de hade köat i flera timmar. De var inte ens i närheten av mötesbyggnaden. På skylten stod det att väntetiden var cirka fem timmar, men varifrån? Från början eller från centrets port? Vår kö var kortare än de andra eftersom vi är medlemmar av delegationen. När vi frågade om detta varierade svaren kraftigt. Ingen verkade veta särskilt väl hur systemet skulle fungera. När vi väl var inne hörde vi att danskarna har haft krissamtal med FN-folket varje dag på grund av köerna. Jag har hört att många saker som organiseras av FN nu skylls på danskarna för ingenting. Det var en säkerhetskontroll på insidan och sedan en kö för att få tillgångskort . Bella Center är en stor mötesplats och det var fullt med folk. Utställningshallar, mötesrum, kaféer och olika föreställningar och shower. Medan vi åt såg vi Al Gore gå omkring några meter bort och han hälsade på alla med en vänlig nick. Vi trodde att vi också hade blivit hälsade. Vi fick inget foto, men andra blinkade och många ville vara med på samma foto som han. Vi var åtta paneldeltagare och debatten tog upp de välkända teman som jag själv betonade: att möjliggöra begränsning av klimatförändringarna och skapande av arbetstillfällen på samma gång , att fördela kostnaderna rättvist mellan länder och medborgare , att hjälpa fattiga länder och internationell solidaritet , energieffektivitet och förnybara energikällor . Ingen sa något om kärnkraft i den här debatten - efter den finska klimatdebatten kändes det uppfriskande! Det blev mycket nätverkande och i morgon fortsätter vi diskussionen med min svenska kollega Ann-Kristine Johansson och andra vid ett internationellt möte för parlamentariker. Slutligen en ytterligare fråga: varför fick de som kom till mötet köa så länge? Arrangörerna har vetat i flera veckor hur många personer som har anmält sig. Hade det inte varit mer rättvist att säga att det inte fanns plats för fler när de anmälde sig? Nu begränsar de de icke-statliga organisationernas tillträde till platsen resten av veckan.</w:t>
      </w:r>
    </w:p>
    <w:p>
      <w:r>
        <w:rPr>
          <w:b/>
          <w:color w:val="FF0000"/>
        </w:rPr>
        <w:t xml:space="preserve">id 261</w:t>
      </w:r>
    </w:p>
    <w:p>
      <w:r>
        <w:rPr>
          <w:b w:val="0"/>
        </w:rPr>
        <w:t xml:space="preserve">     Det finns många glädjeämnen som följer med att vara kvinna, men klimakteriet är inte ett av dem. Som kvinna hade jag svårt att anpassa mig till symptomen på klimakteriet. Min kropp började förändras på många olika sätt och det kändes som om jag höll på att bli galen. Här är hur jag lärde mig att kontrollera klimakteriebesvären och vad som hjälpte mig enormt. Jag älskar en kopp kaffe på morgonen. Jag upptäckte dock att det faktum att jag dra ner på koffeinet, som jag drack dagligen, hjälpte mig att minska de värmevallningar jag upplevde. Koffein är känt för att det kan ge upphov till en gnista, som kan utlösas i en hetta på ett ögonblick, och genom att eliminera detta faktum kände jag mig mycket svalare än vanligt. Depression är det vanligaste symptomet på klimakteriet och kan vara i flera dagar. Jag hade hört talas om att vitaminer skulle hjälpa till att lindra klimakteriebesvären, så jag bestämde mig för att prova B-vitamin. Jag hittade en enkel B-vitaminprodukt i min lokala närbutik och började ta vitaminet dagligen. Detta hjälpte mig att le mycket mer och att få kontroll över de känslor som är förknippade med depression och klimakteriet. Att yoga hjälpte mig att bli av med mina bekymmer. Jag kunde lära mig att andas lätt och träffade till och med några nya vänner i en kurs som pågick. När jag inte var på yogaklass tog jag med mig en DVD som jag kunde använda när jag ville gå hem. Min ångest minskade och jag kunde gå vidare. Som om det inte var nog med att hantera dessa andra galna känslomässiga tillstånd, fann jag mig själv gå upp i vikt. När jag började märka att lite vikt kom tillbaka, bestämde jag mig för att följa en diet som innehöll mindre fettgram och som var fyllig. Detta hjälpte mig att hålla vikten nere och fortfarande njuta av goda måltider varje dag. Efter att ha behandlat dessa med underbara behandlingar hade jag klarat mig igenom mitt klimakterium utan några större problem. Även om det kan vara svårt att få grepp om vissa av dessa känslor, fann jag att vitaminerna och hjälpte mest med yogaklasser. Det finns ett naturligt tillskott som jag började ta och som verkligen förändrade min vardag till det bättre, vilket många kvinnor kommer att hålla med om. Alla naturliga tillskott från Amberen gjorde en enorm skillnad för mig. Jag är övertygad om att naturliga produkter för klimakteriet är det bästa försvaret för att kontrollera de fruktansvärda symptomen .</w:t>
      </w:r>
    </w:p>
    <w:p>
      <w:r>
        <w:rPr>
          <w:b/>
          <w:color w:val="FF0000"/>
        </w:rPr>
        <w:t xml:space="preserve">id 262</w:t>
      </w:r>
    </w:p>
    <w:p>
      <w:r>
        <w:rPr>
          <w:b w:val="0"/>
        </w:rPr>
        <w:t xml:space="preserve">Att citera är inte bara ett retoriskt knep " "Att citera är en förvirrande del av en journalists arbete" , skrev Manu Marttinen i Journalist 2/2014. Jag hävdar att de motstridiga uppfattningarna beror på att den "officiella sanningen" och läsarnas uppfattningar ligger långt ifrån journalisternas faktiska citeringsmetoder. I utbildningar, läroböcker och ledare diskuteras bruket att redigera intervjuer till citat endast i allmänna och idealistiska termer: citat är ganska ordagranna eller åtminstone lika viktiga versioner av intervjupersonens tal. I det dagliga arbetet är detta ofta inte fallet. För min doktorsavhandling om citat har jag samlat in inspelningar av intervjuer med journalister och tidningsartiklar som publicerats på grundval av dem. När jag presenterar resultaten av min studie ställer en icke-journalist alltid en upprörd fråga: Är det tillåtet? Intervjun tar ofta formen av en aktiv dialog där den intervjuade säger "vad som än händer". Språket i en tidningsartikel måste dock anpassas så att citaten blir allmängiltiga, kompakta, kortfattade och relevanta för berättelsen i artikeln - kanske med en viss betoning på artikelns vikning eller omslaget . Missförstå mig inte: jag hoppas inte på att få se citat som inte är inplacerade inom citationstecken . Enligt min åsikt får citat inte bara redigeras, de måste redigeras . Det är knappast möjligt att dra en gräns mellan korrekt och felaktigt citat , men det naiva käbblandet om ordsäkerhet bör glömmas. Framför allt bör vi ha modet att tala om arbetsmetoderna i samband med citat. Journalisterna skulle till exempel i små grupper kunna reflektera över sina citatlösningar på grundval av utskriften av varje nyligen genomförd intervju. Om varje journalist arbetar ensam, i brådska och utan vägledning - särskilt frilansare som är ekonomiskt pressade - finns det en risk för att en bra historia med övertygande citat går före idealet om ärlighet.</w:t>
      </w:r>
    </w:p>
    <w:p>
      <w:r>
        <w:rPr>
          <w:b/>
          <w:color w:val="FF0000"/>
        </w:rPr>
        <w:t xml:space="preserve">id 263</w:t>
      </w:r>
    </w:p>
    <w:p>
      <w:r>
        <w:rPr>
          <w:b w:val="0"/>
        </w:rPr>
        <w:t xml:space="preserve">Det råder ingen tvekan om att garageportar är nödvändiga i alla hushåll som har ett garage. Många människor garage är verkligen en otroligt viktig hemfunktion eftersom det är mer av en fristad än bara en plats för att ställa sina totala antal problem. Detta innebär att garageporten fungerar som utgångspunkt för människan fristad gör det viktigt att få . Du kommer att hitta distinkta typer av garageportar tillgängliga, men totalt sett, vinyl garageportar är den mest effektiva av dem alla. Vinylgaragedörrar är mycket mycket bättre än trädörrar eftersom de är bra och erbjuder andra hållbara . Trädörrar, oavsett hur du löser dem, håller dem eller bevarar dem, kan fortfarande bli oreparabla av negativt klimat . Färgen kan flisas och vatten kan tränga in i träet och göra det vanställt och kanske till och med införa en träringrötning från insidan. Det finns också termiter som kan äta upp det eviga dilemmat i din trädörr och det kan bli ganska dyrt att byta ut den. Med en vinyldörr behöver du bara se till att plåten är ren, för på så sätt kan den bli den ultimata förlängda . Och precis som trä kan den vara formbar för att ta hänsyn till olika mönster som kan baseras på ditt garages inställningar . VINYLDÖRRAR VS. STÅLDÖRRAR Ståldörrar finns i flera olika former, till exempel stål och aluminium. Sorgligt nog har båda dessa produkter individuella nackdelar i sig själva. De kan ta lätt emot avslag, men deras rost var jag tvungen att . Rost kan vara svårt att ta bort, eftersom ståldörrar är helt skapade av hela metallbord. De är dock inte lika robusta och skadas ganska lätt. Vinylgarageportar brukar inte rosta och bucklor kan enkelt åtgärdas genom att man gör de viktigaste ändringarna. Sammantaget är vinylportar bäst helt enkelt för att de inte rostar, de brukar inte buckla och de brukar inte ruttna. Vinylgarageportar är i princip det allra bästa alternativet för en garageport. Den enda frågan är vilken stil du vill ha dina garageportar i. När du väl har gjort ditt val kan du gå vidare och ta steget.</w:t>
      </w:r>
    </w:p>
    <w:p>
      <w:r>
        <w:rPr>
          <w:b/>
          <w:color w:val="FF0000"/>
        </w:rPr>
        <w:t xml:space="preserve">id 264</w:t>
      </w:r>
    </w:p>
    <w:p>
      <w:r>
        <w:rPr>
          <w:b w:val="0"/>
        </w:rPr>
        <w:t xml:space="preserve">Du kan redan se att dagarna blir längre även om snön inte ligger kvar på marken, och åkrarna grönskar trots att det är februari. Kan vi börja den traditionella skidsemestern i mitten av månaden med att spela golf hemma? Vinterbanan på söndagen var lite isig , några torra soliga dagar och 4-5 plusgrader kan ta dig till banan . När det gäller skridskoåkning har jag förlorat hoppet, av principiella skäl kommer jag inte att gå ut på konstgjord is med mina skridskor. Adjö vinter ... Det finns oändligt mycket arbete för pressen och internet, men man måste fortsätta att röra på sig. Under det senaste året har jag hållit fötterna under skrivbordet kanske mer än någonsin tidigare, och mot denna bakgrund måste träningen vara effektiv, annars blir jag utbränd. När jag inte kan åka skidor eller skridskor har jag försökt klämma in 30-40 minuters simning nästan varje dag. I Helsingforsregionen är mina favoritbassänger Leppävaara och Mäkelänrinne . Det är uppenbart att bristen på vinterelement återspeglas i folkmassorna vid bassängerna , men nu en bekännelse . Jag simmar huvudsakligen "doggy style" , jag har gjort det i hela mitt liv . Ja, man måste gå på rygg och på en snorrull, men jag kan rättfärdiga min grundstil just på grund av dess effektivitet. Jag har inte använt en pulsmätare, men jag slår vad om att min puls är långt över hundra vid medelhög puls när jag hugger i skägget. En konkurrent kan inte heller komma undan med prestationsidrott i hallen. Jag har satt upp som mål att simma en kort bana (25 meter) från början till slut på drygt 50 sekunder. Med två veckors intensiv träning kan jag redan uppnå detta, tidigt i år en minut var en bra prestation med en sväng . Jag har observerat min omgivning med det ögat i hallarna, men hittills har ingen ödeskompis, en annan vuxen som simmar med en hund, dykt upp. Ja, det gjorde jag. Vem kan jag rekommendera den till? Förvisso alla som spelar och undervisar i golf. Jag kände mig till och med lite generad när jag började tänka att jag inte alltid hade tagit hänsyn till dessa uppenbara lagar när jag undervisade . Den gav mig tydliga idéer för min egen träning och för vardagen . Jag kände mig som en nybörjare, vilket jag borde . Till och med enkla rörelser måste ha sett väldigt stela ut när jag gjorde dem.Mot slutet av kursen var jag själv, avslappningen var lätt. Känslan var så lätt att när jag var tvungen att stänga ögonen vaknade jag upp efter ett tag efter att instruktören sa att några av dem (jag) kände till den här sidan mycket väl. Jag hörde min egen snarkning ett tag, eftersom jag har en tendens att somna omedelbart när tillfälle ges, oavsett tid och plats. Pilates och andra gymövningar är mest effektiva när du kan göra dem nästan året runt. För många människor är entusiasmen på topp efter årsskiftet , hallarna är tystare senast efter påsk . I Golfpiste och Golf Digest kommer vårt pågående tema att vara att upprätthålla fysisk kondition och välbefinnande . Ingen har råd med långa pauser . Golfmässan hålls i början av mars på Messukeskus.I vår avdelning kommer det att hända mycket, med ett program som är direkt relaterat till sporten och fysiska övningar. Du får också möjlighet att lära dig mer om Pilates och även träna om du vill. Jag trodde lekfullt att det var en modefluga för kvinnor och homosexuella, men så fel jag hade. Jag gör några Pilates-övningar hemma, och under tiden kommer jag att befästa mina färdigheter och de djupa musklerna i mellankroppen. Ursula och Minea var väl representerade i början av tävlingen och slutade på 32:a respektive 37:e plats. Min uppmärksamhet riktades mot den 19-åriga koreanskan Shin Ji Yai, som vann i sitt hemland inte mindre än nio gånger under säsongen 2007. Jag har sett henne på skärmen tidigare, men jag blev förvånad över hennes positiva attityd. Karrie Webb besegrade Shin i omgången, men den sistnämnda fick verkligen sympatipoäng med en poäng på 100-0 . Ole</w:t>
      </w:r>
    </w:p>
    <w:p>
      <w:r>
        <w:rPr>
          <w:b/>
          <w:color w:val="FF0000"/>
        </w:rPr>
        <w:t xml:space="preserve">id 265</w:t>
      </w:r>
    </w:p>
    <w:p>
      <w:r>
        <w:rPr>
          <w:b w:val="0"/>
        </w:rPr>
        <w:t xml:space="preserve">Kvinnornas fest Kvinnornas fest ( på forngrekiska Θεσμοφοριάζουσαι Thesmoforiazusai ) är en gammal grekisk komedi skriven av Aristofanes . Det är inte möjligt att veta exakt när pjäsen spelades, vilka konkurrenter som deltog eller var den spelades, eftersom de vanliga uppgifterna om pjäsen saknas i början av pjäsen. Andra uppgifter och innehåll tyder på att pjäsen spelades 411 f.Kr. eller strax efter 410 f.Kr. Man uppskattar att år 407 f.Kr. Aristofanes gjorde en annan komedi i samband med firandet av samma pjäs, som har gått förlorad.</w:t>
      </w:r>
    </w:p>
    <w:p>
      <w:r>
        <w:rPr>
          <w:b/>
          <w:color w:val="FF0000"/>
        </w:rPr>
        <w:t xml:space="preserve">id 266</w:t>
      </w:r>
    </w:p>
    <w:p>
      <w:r>
        <w:rPr>
          <w:b w:val="0"/>
        </w:rPr>
        <w:t xml:space="preserve">Nalle Puh Nalle Puh målarbilder Nalle Puh Nalle Puh Nalle Puh målarbilder Här har vi Nalle Puh på denna målarbild. Nalle Puh är Christopher Robins nallebjörn, och tillsammans med Nasse, Ior och Tiger lever han många äventyr. Ha kul med att färglägga Puh Björns figurer, och glöm inte att du också kan skriva ut teckningarna. Att färglägga Nalle Puh online är nu mycket enkelt tack vare appen Färgbilder. Teckningar av Nalle Puh och hans vänner. Den ursprungliga idén kom från A. A. Milnes böcker, som han skrev för att roa sin son. Låt oss måla en Nalle Puh-målarsida Gillar du Nalle Puh-målarsidor? Här kan du måla gratis Winnie the Pooh färgsida Winnie the Pooh . Alla barn gillar hantverk och aktiviteter hemma, som Winnie the Pooh färgsida är Finlandes och relaterade till Winnie the Pooh . Du kan skriva ut en svartvit teckning av Nalle Puh för dig att prova och sedan färglägga den med färgpennor eller smörpapper, lära dig om den och dela den med kommentarer, visa den för dina vänner. Det är en rolig och lärorik aktivitet för barn som hjälper dem att utveckla motorik och koordination samtidigt som de har roligt. Nalle Puhs mest färgade sidor Nasse ligger på den här målarsidan för dig. Du kan välja de färger som du vill ha och fylla i färgen på den här teckningen. Nasse är en karaktär i Nalle Puh. Det är en gris som ser ut som en uppenbar fegis men som i slutändan alltid lyckas övervinna sin rädsla och gå vidare med hjälp av sina vänner. Eeyore är åsnan vän till Nalle Puh Nalle Puh som bor i den hundraåriga skogen och fortsätter att leva ett roligt äventyr. Eeyore är en åsna fylld med vad är alltid ledsen och mycket negativ , alltid klagar på allt och rädd för vad han ser. Eeyore är en mycket söt tecknad karaktär och en älskad av barn. Nalle Puh kramar sin goda vän med massor av kärlek, åsnan Ior, i den här färgläggningssidan för alla som gillar karaktärerna Nalle Puh, en serie episoder och filmer av Walt Disney, där några trevliga djur bor i en hundra tunnland stor skog. En vacker scen som du kan färglägga tack vare våra online-målarsidor, och njuta av dessa populära karaktärer från Disney World . Även om den här trevliga lilla åsnan är en vanlig ...</w:t>
      </w:r>
    </w:p>
    <w:p>
      <w:r>
        <w:rPr>
          <w:b/>
          <w:color w:val="FF0000"/>
        </w:rPr>
        <w:t xml:space="preserve">id 267</w:t>
      </w:r>
    </w:p>
    <w:p>
      <w:r>
        <w:rPr>
          <w:b w:val="0"/>
        </w:rPr>
        <w:t xml:space="preserve">  Visa andra språk Här hittar du de bästa engelskkurserna för doktorander! Förenade konungariket Storbritannien och Nordirland , allmänt känt som Storbritannien och Storbritannien , är en suverän stat som ligger utanför den kontinentala Europas nordvästra kust.De två mest kända (och äldsta) universiteten är Oxford och Cambridge (ofta kallade Oxbridge av många britter).England har också flera andra institutioner i världsklass, inklusive flera i London (särskilt Imperial College, London School of Economics, University College London och King's College London, alla är en del av London University).England är den största av de fyra "brittiska" som utgör Förenade kungariket. Det är också det folkrikaste av de fyra länderna med nästan 52 miljoner invånare (cirka 84 % av Storbritanniens totala befolkning). London School of Business and Finance (LSBF) LSBF:s sommarprogram i internationell affärsjuridik är specialiserat på affärsjuridik för studenter från hela världen och utsätter dig för nya utmaningar och tekniker som finns på den globala marknaden. [Sommarjuridik LSBF:s sommarprogram i internationell affärsjuridik är specialiserat på affärsjuridik för studenter från hela världen och utsätter dig för nya utmaningar och tekniker som finns på den globala marknaden. LSBF:s populära Summer Business Programme har utvecklats till detta specialiserade program som ger dig möjlighet att fokusera på specifika delar av affärsjuridik samtidigt som du utvecklar dina internationella färdigheter. Du kommer att vara ett stenkast från det slagande hjärtat av Londons juristbransch som är känd över hela världen för sin kvalitet och tradition och som ligger i den brittiska juristbranschens historiska hjärta, precis runt hörnet från Royal Courts of Justice. I detta praktiska program uppmuntras du att diskutera moderna affärsjuridiska ämnen och öka din medvetenhet på internationell nivå. Du kommer att undervisas av samma experter som föreläser i våra OTK- och biträdande advokatprogram Genom en kombination av akademisk erfarenhet och yrkesmässig exponering kommer du att få nya insikter och perspektiv på globalt viktiga ämnen. [ - ] InterActive Affärsjuridik är en stor affärsverksamhet.Organisationer kan stiga eller falla på grund av ett beslut av en lokal eller internationell domstol att utfärda en viss produkt, handelsväg eller skatt [ + ] Certifikat i affärsjuridik London School of Business and Finance Startdatum : Registrera dig nu för att börja studera den 20:e varje månad Förvärvsenhet : London School of Business &amp; Finance Affärsjuridik är en stor affärsverksamhet. Organisationer kan stiga eller falla på grund av ett beslut av en lokal eller internationell domstol att utfärda en viss produkt, handelsväg eller skattehöjning. 12-15 veckor Certifikat i affärsjuridik Denna kurs är utformad för de studenter som har ett stort intresse för olika rättssystem och lagstiftning och hur rättsliga beslut påverkar företag både lokalt och internationellt. ... [ - ] Bradford University School of Management Icke-juridiska akademiker som vill bli advokater eller barristers måste avlägga en examen i juridik (Graduate Diploma in Law, GDL). Examen värderas också inom andra juridikrelaterade karriärområden. [ + ] . Graduate Diploma in Law i korthet - Vad är en Graduate Diploma in Law? Personer som inte har en juridisk examen och som vill bli advokater eller barristers måste avlägga en examen i juridik (Graduate Diploma in Law, GDL). Examen värderas även inom andra juridikrelaterade yrkesområden. Vår GDL passar både nyutexaminerade och mer erfarna akademiker med olika bakgrunder som vill byta eller utveckla sin karriär - Målgrupp Icke-juridiska akademiker som vill bli advokater - Programmets längd 36 veckor (heltid) 72 veckor (deltid) Du kan slutföra kursen på heltid under ett år (36 veckor, september till juni) eller på deltid under två år . Den förstnämnda innebär att du avlägger din examen så snabbt som möjligt. Det senare gör det möjligt för dig att genom att gå på universitetet en dag i veckan under totalt 72 veckor studera för din examen samtidigt som du kan fortsätta med ditt arbete och dina familjeåtaganden... [ - ] Oxford Brookes University</w:t>
      </w:r>
    </w:p>
    <w:p>
      <w:r>
        <w:rPr>
          <w:b/>
          <w:color w:val="FF0000"/>
        </w:rPr>
        <w:t xml:space="preserve">id 268</w:t>
      </w:r>
    </w:p>
    <w:p>
      <w:r>
        <w:rPr>
          <w:b w:val="0"/>
        </w:rPr>
        <w:t xml:space="preserve">Vuorentaan herrgård är en av de få bevarade adelsborgarna av sten från medeltiden och 1500-talet i vårt land, vars nuvarande utseende är resultatet av en renovering på 1850-talet. Den är en del av det unika och kompakta herrgårdskomplexet i Halikonlahti, som under århundradena har utvecklats från familjen Horns, Viurilas och Vuorentaan medeltida herrgårdar. Vuorentaan herrgård ligger längst ner i Halikonlahtibukten, bredvid Viurila och Joensuu herrgårdar. Byggnadens gråstensdel härstammar troligen från 1500-talet, men det nuvarande historiserande utseendet härstammar från 1850-talet, då man byggde en tillbyggnad i tegel med torn och medeltidsinspirerade detaljer. Huvudbyggnaden har restaurerats och den permanenta interiören bevarats i mitten av 1990-talet. Resten av byggnadsbeståndet, som omfattar två bostäder, en ladugård och en ladugårdsbyggnad samt en ladugård, härstammar huvudsakligen från 1800-talet. Almområdet var tydligen bebott före 1300. Det är känt att det har varit en medeltida herrgård och redan på 1500-talet fanns det stenbyggnader av den adliga familjen Horn i Joensuu och Vuorentaka. Den medeltida stenbyggnaden i Vuorenta renoverades 1648, vilket datum förblev synligt på byggnadens fasad fram till 1850-talet. Byggnaden stod tom under andra hälften av 1700-talet och byggdes om till spannmålsmagasin 1802. Byggnaden renoverades och utvidgades kraftigt i mitten av 1850-talet, och en ny loggia på framsidan, ritad av arkitekten Carl Armfelt, tillkom 1892. Vuorentaka var en av Horns gårdar i Halikko, och dess ägande var kopplat till Joensuu herrgård 1749-1800 och Viurila herrgård 1803-1935. På 1800-talet var Horns gårdsägande på sin höjdpunkt, och då ägde de en tredjedel av jordbruksmarken i Halikko. Mer information finns i V.J. Kallio , Halikko historia . Halikko församling och kommun 1930 . Eino Jutikkala - Gabriel Nikander , Finska herrgårdar och stora egendomar II . Helsingfors 1941 . Carl Jacob Gardberg , Finska herrgårdar . 1989 . Kulturarv och värden i Halikko . Det byggda kulturarvet och landskapet i Saloområdet . SARAKUM 2000-2004 projektrapport . Salo regionens kommuner , Åbo läns museum , Sydvästra Finlands regionförbund , Sydvästra Finlands miljöcentral . 2005 .</w:t>
      </w:r>
    </w:p>
    <w:p>
      <w:r>
        <w:rPr>
          <w:b/>
          <w:color w:val="FF0000"/>
        </w:rPr>
        <w:t xml:space="preserve">id 269</w:t>
      </w:r>
    </w:p>
    <w:p>
      <w:r>
        <w:rPr>
          <w:b w:val="0"/>
        </w:rPr>
        <w:t xml:space="preserve">EM-succé gav också volleyboll en VM-plats Laktasi, Bosnien-Hercegovina - Den finska volleybollens avancemang till semifinalerna i EM gav en annan lika stor jackpot. Finland kvalificerar sig till U-19-VM i Mexiko i sommar. Det finns inga separata kvalomgångar till VM i Europa, men de sex bästa i Europamästerskapen kvalificerar sig automatiskt till VM. De sju bästa, inklusive Finland, kommer att kvalificera sig till Youth Olympic Festival (EYOF) i Nederländerna - en enorm prestation! Värdet av att kvalificera sig till VM är ännu inte klart , säger Finlands huvudtränare Pertti Honkanen. Finland har bara varit med i ungdoms-VM två gånger tidigare. 1993 i Turkiet (7:e plats) och 1995 i Malaysia , där 4:e plats var en fantastisk prestation . Bland spelarna fanns den nuvarande huvudtränaren för landslaget, Tuomas Sammelvuo . - Volleybollnivån i världen och i Europa har stigit sedan dess och det har blivit mycket mer mjölk i Europa . 20 länder deltar i VM i Mexiko, varav sex från Europa, från den 27 juni till den 7 juli i Tijuana och Mexicali. Mexiko har redan kvalificerat sig till VM tillsammans med Algeriet, Argentina, Brasilien, Chile, Kina, Kuba, Egypten, Iran, Japan, Sydkorea, Rwanda, Tunisien och USA samt Finland, Ryssland och Polen från Europa. De tre andra länderna kommer att avgöras under Europamästerskapet, som nu spelas. - Jag måste säga att jag inte vet så mycket om de afrikanska länderna. I Asien vet vi att det finns mycket defensiva lag. I Sydamerika vet vi att Brasilien, Argentina och Chile är tuffa. USA brukar ha bra idrottslag, säger Honkanen - Vi får hoppas att vi kan spela mot till exempel Brasilien och Japan. Det skulle vara bra. Det kommer att bli en minnesvärd händelse för mig och pojkarna. - Ja, lagets enorma framgång är något som spelarna själva har gjort möjligt. Spelarnas engagemang har varit stort och deras föräldrar har också gjort ett bra jobb genom att göra allt möjligt för pojkarna, säger Honkanen. Jag ser detta som en tydlig kontinuitet: framgångarna för det nationella ungdomslaget går i samma riktning som för herrlandslaget. - Vårt nationella ungdomslag har EM, VM och ungdoms-OS i år. Vi är med i alla prestigefyllda tävlingar , säger Honkanen nöjt. Semifinalerna i Europamästerskapen spelas på lördag klockan 18.30 och 21.00 . Finland möter Polen i semifinalen och Ryssland i den andra semifinalen i de sista matcherna i pool 1 som spelas i kväll i Laktas . Det är ännu inte känt vilket håll semifinalerna kommer att spelas på lördag.</w:t>
      </w:r>
    </w:p>
    <w:p>
      <w:r>
        <w:rPr>
          <w:b/>
          <w:color w:val="FF0000"/>
        </w:rPr>
        <w:t xml:space="preserve">id 270</w:t>
      </w:r>
    </w:p>
    <w:p>
      <w:r>
        <w:rPr>
          <w:b w:val="0"/>
        </w:rPr>
        <w:t xml:space="preserve">      Fredagen den 13:e, är denna dag en dag av otur? 13.6.2014 8:27 I dag är det fredag den 13:e . Det är en oturens dag enligt den vanliga vidskepliga tron . Oturens dag verkar ha kommit från två separata vidskepliga trosuppfattningar : Fredag är en oturens dag och 13:e är en oturens dag . Någon gång har dessa två trosuppfattningar smält samman . När den första dagen i månaden är söndag är den 13:e dagen fredag. Detta händer varje år minst en gång . Det kan högst inträffa tre gånger per år (i februari, mars och november eller under skottår i januari, april och juli). Skicka nyheter till en vän Nyheter från Etelä-Saimaa : Fredag och den 13:e, är det en olycksdag idag? I dag är det fredag och den 13:e . Det är en olycksdag enligt vanlig vidskeplig tro. Olycksdagen kommer tydligen från två separata vidskepliga trosuppfattningar: fredag är en olycksdag och den 13:e är en olycksdag. Vid något tillfälle har dessa två trosuppfattningar smält samman.När månadens första dag är söndag är den 13:e fredag. Detta sker minst en gång om året. Det kan högst ske tre gånger per år (februari, mars och november eller under skottår i januari, april och juli). Kommentarer 5 st Vill du rapportera ett olämpligt meddelande? urban butterfly 23 dagar sedan 2 Lyckligtvis hade jag inte några fiaskon men när jag hörde ljudet av brandbilar gick jag genast att trampa i riktning mot Rauhan , det fanns åtminstone ett par brandbilar på hotellets gård , jag undrar om datumet kan ha något att göra med hotellets automatiska larm . Jihuu Hymy 25 dagar sedan 5 livet är underbart skrev: Idag är en lycklig dag. På morgonen fick jag vakna upp till en ny dag , dricka mitt morgonkaffe i lugn och ro , äta en varm god havregrynsgröt .. hoppa över en dag som serviceproffs på jobbet . En lyckad dag , när du får göra det du gör bäst i en vecka och nu börjar spendera helgen . Det är så man gläds åt de små sakerna i vardagen :- ) soliga sommardagar och livet kommer att fortsätta att vara underbart 25 dagar sedan 7 Idag är en lyckad dag . Idag är en lyckad dag .. vaknade upp till en ny dag , drack mitt morgonkaffe i lugn och ro , åt några varma havregryn .. tillbringade dagen som en serviceproffs på jobbet . En lycklig dag när du får göra det du är bäst på i en vecka och nu börjar du spendera helgen.</w:t>
      </w:r>
    </w:p>
    <w:p>
      <w:r>
        <w:rPr>
          <w:b/>
          <w:color w:val="FF0000"/>
        </w:rPr>
        <w:t xml:space="preserve">id 271</w:t>
      </w:r>
    </w:p>
    <w:p>
      <w:r>
        <w:rPr>
          <w:b w:val="0"/>
        </w:rPr>
        <w:t xml:space="preserve">Vi valde sedan det sämre av de två rummen. Klockan 7:00 på morgonen insåg vi att även om vi är på fjärde våningen så pågår ett bygge bakom fönstret och lägligt nog håller de på att bygga den fjärde våningen. Vi upptäckte också att fönstret på ena väggen inte har några fönster alls, så kakofonen av byggnadsarbete, trafik och människor från utsidan kommer in ofiltrerat. Detta är onekligen lite irriterande när jag i går, när jag jämförde rummen, frågade flickan om det fanns någon skillnad mellan rummen och hon bara sa att det här rummet hade en balkong - som om det var det bättre. De var medvetna om att byggnadsarbetet hade pågått så länge att de kände till det, och de måste ha vetat att arbetet pågick på fjärde våningen . Nu bör jag börja undersöka dykklubbarna här och välja några alternativ för att börja fråga om dykmöjligheter .</w:t>
      </w:r>
    </w:p>
    <w:p>
      <w:r>
        <w:rPr>
          <w:b/>
          <w:color w:val="FF0000"/>
        </w:rPr>
        <w:t xml:space="preserve">id 272</w:t>
      </w:r>
    </w:p>
    <w:p>
      <w:r>
        <w:rPr>
          <w:b w:val="0"/>
        </w:rPr>
        <w:t xml:space="preserve">Änglarnas viktigaste uppgift är att lovorda Gud och agera som hans budbärare ( grekiskans angéllo = tillkännage, tillkännage ) , inte bara som budbärare utan också för att utföra olika handlingar och verk enligt Guds vilja. Änglar är Guds skapelser ( Kolosserbrevet 1:16 ), visa ( 2 Samuelsboken 14:20 ) och heliga ( Apostlagärningarna 10:22 ) . De fungerar som förmedlare av Guds ljus till den synliga världen ( Hebreerbrevet 1:14 , Lukas 1:26-38 och Apostlagärningarna 1:10-11 ) . Änglar förde fram de goda nyheterna om Kristi födelse: ärkeängeln Gabriel förkunnade först för Sakarias att Johannes föddes ( Lukas 1:10 ) .Änglarna spelade också en viktig roll när de förkunnade Kristi uppståndelse ( Matteus 28:2-7 , Markus 16:5-7 , Lukas 24:4-8 och Johannes 20:12-14 ) Alla evangelister nämner änglarna som förebudsmän för de goda nyheterna om Kristi uppståndelse. De framträdde i mänsklig form , men ljuset från deras kläder vittnade om uppståndelsen . Alla dessa "militära grader" förekommer i Bibeln , även hos aposteln Paulus , som använder dem ofta . En del av den osynliga skapelsen Enligt bysantinska fäder och lärare som patriarken Nicephorus är änglar kroppslösa varelser och tillhör den osynliga delen av skapelsen . Änglar kan till sin natur visa sig i materiell form om de så önskar. De kan därför också avbildas i ikonkonst . Änglarna tillhör kyrkan, där den osynliga och den synliga världen möts. Änglarna har ett viktigt uppdrag att skydda mänskligheten och världen, ett uppdrag som anförtrotts dem av en Gud som älskar mänskligheten. Därför är det bysantinska liturgiska livet förankrat i den himmelska liturgi som utförs av Kristus och hans heliga änglar. I denna värld var Kristus dömd till döden. Därför har Kristi anhängare i denna värld inte någon fullvärdig högtidsdag, för i världen är trogna kristna trängda . I denna värld är kyrkan endast möjlig som en plats för tillflykt , förväntan , beredskap , asketiskt liv . Men Kristus har besegrat världen , i honom föds en ny människa , i honom börjar ett nytt liv . Guds rike är närvarande . Kyrkan dömer världen till döden , men den är också dess uppståndelse och början på ett nytt liv . Guds och hans avbilds tjänare När den bysantinska liturgin förkunnar kosmos heliggörande, nämner den ofta inte bara de onda krafter som har tillskansat sig makt i världen, utan också de "kroppsliga och himmelska makterna", de änglar som arbetar tillsammans med Gud och människan för att återställa den ursprungliga, naturliga ordningen i världen. Enligt bysantinska teologer som patriarken Nicephorus skapades änglarna före den synliga världen och deras främsta uppgift är att tjäna Gud och hans avbild, människan. Ängeln är inte en sagofigur I bysantinsk kyrklig konst är änglateman vanliga. Måleri, musik och poesi förkunnar änglamänniskornas exemplariska liv. Den bysantinska konsten använder sig av en mängd olika medel för att uttrycka tro och längtan efter det gudomliga. Ikonmålaren drar betraktarens uppmärksamhet bort från kroppen och riktar den mot ansiktet, särskilt ögonen. De uttrycker dygderna mildhet, ödmjukhet, renhet, andlig kärlek och visdom. Änglarna är en del av den kristnes hela liv. De är inte bara "sagofigurer", som i vår tid betraktas som en barndomsberättelse som kan glömmas bort av dem som uppnått vuxen ålder, eller som en barnberättelse i "Barnets väg i ödemarken", där bron symboliserar någon form av fara för mänskligt liv. Förenta staterna har "marknadsfört" en slags ängelboom för världen där föräldrarna faktiskt är</w:t>
      </w:r>
    </w:p>
    <w:p>
      <w:r>
        <w:rPr>
          <w:b/>
          <w:color w:val="FF0000"/>
        </w:rPr>
        <w:t xml:space="preserve">id 273</w:t>
      </w:r>
    </w:p>
    <w:p>
      <w:r>
        <w:rPr>
          <w:b w:val="0"/>
        </w:rPr>
        <w:t xml:space="preserve">Poster som är taggade 'valentines day' Lyckliga de stunder när du kan vara med en annan i tystnad, bara vara . Och i den tystnaden , i den känslan av välbefinnande , är det som om hjärtan först hörs och sedan börjar samtala . Det är tal från hjärta till hjärta , outtalade ord som musikaliska toner som uppstår ur en gemensam melodi , när stämda hjärtan hörs . Slösa inte din tid på en person som inte slösar sin tid på dig, slösa inte din kärlek på en person som inte slösar sin kärlek på dig, slösa inte dina tårar på en person som får dig att gråta om och om igen utan att ge dig en enda tår. Le mot de människor som får dig att le, lita på dem, som är värda det. Slösa din tid på dem som uppskattar den, och kom ihåg att varje person skapar sin egen lycka genom att välja de människor som får honom att glöda! - Okänd - Dela det här : Du känner igen en sann vän när du träffar honom, även efter en lång separation, som om du träffade honom igår. Även om han ibland är långt borta och avlägsen är han fortfarande nära eftersom han alltid finns i ditt hjärta. Dela det här : I morgon är det återigen Alla hjärtans dag . Butikerna erbjuder ett brett utbud av möjligheter att minnas vänner. Det verkar dock som om erbjudandet riktar sig till ungdomar och personer i arbetsför ålder som kan shoppa. Vad händer med dem som inte kan? Äldre, personer med nedsatt rörlighet eller som bor långt borta . Vi har alla Alla hjärtans dag , men har vi alla vänner? Enligt Olli Valtonen, verkställande direktör för Helsingfors Missionen, drabbar ensamhet över 300 000 personer över 65 år. I samma nyhet fanns en länk till en lista med önskemål från äldre, vad de skulle vilja uppleva. Den är värd att läsa, eftersom önskemålen är lätta att förverkliga. Volontärer behövs för att hjälpa de äldre . Många äldre människor skulle bli glada över att få nya vänner.</w:t>
      </w:r>
    </w:p>
    <w:p>
      <w:r>
        <w:rPr>
          <w:b/>
          <w:color w:val="FF0000"/>
        </w:rPr>
        <w:t xml:space="preserve">id 274</w:t>
      </w:r>
    </w:p>
    <w:p>
      <w:r>
        <w:rPr>
          <w:b w:val="0"/>
        </w:rPr>
        <w:t xml:space="preserve">Som många av er visste firas midsommar till minne av Johannes döparens födelse, och ordet "midsommar" kommer från hans namn i det finska språket . Det finns inga minnesdagar för Johannes döparen eller aposteln Paulus i den kristna traditionen. I Finland firas midsommar också som en midsommarfest . Dessutom är midsommardagen (lördag) den officiella dagen för den finska flaggan . Diskussioner om detta ämne : 2.6.2014 6:35 Natsu i dont give a fk 2.6.2014 21:02 Gibson Jag vet inte . Jag bryr mig inte . Hela jees-debatten är den största pissmatchen i världshistorien 16.6.2014 15:50 [ Teemu not interested Slumpmässigt : Känner du dig olycklig just nu ? - ja Om du fick välja om du skulle vara en flicka eller en pojke ? - flicka Är du förtjust i ömhet ? - ibland Har du någonsin skrivit ett kärleksbrev ? - nej Frågar dina föräldrar dig mycket om ditt kärleksliv ? - ibland Skulle du lyckas i ett långdistansförhållande ? - Jag vet inte Vad är du orolig för nu? - Jag antar ingenting Vad drömde du senast? - Jag minns inte Finns det en man som sjunger i varje band du lyssnar på? - Nej Måste din drömman/make vara atletisk? - Ja, men inte som en bummel :D Vad är du rädd för? - Jag kan inte lista Hur tidigt brukar du gå och lägga dig? - den sista timmen av din vardag Är du svartsjuk för tillfället ? - nej Var har du din telefon på natten ? - oftast bredvid dig Tycker du att du är bortskämd ? - nej Saknar du någon för tillfället ? - ja Blir du lätt arg ? - ibland Gillar du åskväder ? - nej Har du lätt för att säga nej till folk ? - ja ? Tror du på kärlek ? - ja Är pengar viktigare än kärlek ? - nej Hatar du att bli stirrad på ? - beror på vem Tar du ditt liv för allvarligt ? - nej ? Vilken typ av bråkmakare är du? - Jag kan inte riktigt säga Vilken låt spelas? - Ingen Har du någonsin gråtit av lycka? - Ja Har du någonsin gråtit för en pojke? - Ja Vad måste du göra för att få dig att le? - Inte mycket av något Är du nöjd med ditt liv? - Ja Har du syskon? - Ja Tycker du om att få stora kramar? - Ibland Tycker du bäst om jordgubbar, hallon eller blåbär ? - jordgubbar Vem var den sista personen som såg dig gråta ? - Mira Vilken dag är det idag ? - lördag Blir du lätt förkyld ? - ja Har du personer som du skulle ha svårt att leva utan ? - ja Har du ett bättre minne för ansikten eller namn ? - ansikten Människor Vem var den senaste personen som du berättade en hemlighet för : " aki ? Vem var den sista personen du pratade med i en berättelse : " ? Vem är den sista personen som du alltid har en bra historia med : " några få Vem har samma musiksmak som du : " hmm... Vem berömde dig senast : " Jag vet inte Vem kramade dig senast : " Sirja ? Har du någonsin slutat att lita på någon helt och hållet : " ja ja Har fått pengar av dina föräldrar den senaste veckan : " ja Har ljugit för dina föräldrar den senaste veckan : ja ja ja Hjälplös : " ja Djurälskare : " ja ja Inte så viktigt Skulle du döda någon om din mamma eller pappa bad dig om det " nej Hatar du någon just nu : " ja Vem skulle du vilja be om ursäkt till nu : " nej nej nej Vem tänker du på nu : " nej Vem skickade det senaste meddelandet Har du träffat dem i dag ? - ja Har du pratat med henne idag ? - ja Har ni sovit i samma säng ? - ja Är hon yngre eller äldre ? - Äldre Är hon en pojke eller en flicka ? - pojke Slumpmässigt : Känner du dig olycklig just nu ? - ja Om du fick välja skulle du vara en pojke eller en flicka ? - flicka Är du förtjust i ömhet ? - ibland Har du någonsin skrivit ett kärleksbrev ? - nej Frågar dina föräldrar dig mycket om ditt kärleksliv ? - ibland Skulle du lyckas i ett långdistansförhållande ? - Jag vet inte längre Vad är du orolig för nu? - Allting Vad drömde du senast? - Jag minns inte Har varje band du lyssnar på en man som sjunger i det? - Nej Måste din drömman/man vara atletisk? - Ja, inte en magdansare :D Vad är du rädd för? - Jag hinner inte räkna upp Hur tidigt brukar du somna?</w:t>
      </w:r>
    </w:p>
    <w:p>
      <w:r>
        <w:rPr>
          <w:b/>
          <w:color w:val="FF0000"/>
        </w:rPr>
        <w:t xml:space="preserve">id 275</w:t>
      </w:r>
    </w:p>
    <w:p>
      <w:r>
        <w:rPr>
          <w:b w:val="0"/>
        </w:rPr>
        <w:t xml:space="preserve">Min moster bodde precis vid järnvägen 1965-68 och den sjön var, enligt mitt minne, Onkivesi, där vi fångade fina aboriginska fiskar. Finns det bilder från järnvägsbron bakom eller från dessa platser mot stationen så att jag inte behöver lämna ... :) Jag kan inte ens börja beskriva den här bildens asylsökande effekt: mitt favoritlokomotiv och bara i dessa välbekanta landskap och fortfarande i rätt tidsepok. Fantastiskt! Tack Arto . Åtminstone den här bilden togs från järnvägsbron i bakgrunden : http://vaunut .org/ photo page/22384 . Lari har redan lagt in en bild som togs en våning nedanför . Landskapet har trots allt förändrats en hel del här . Elektrifieringen förändrar naturligtvis mycket, men ja, platsen är omedelbart igenkännbar .</w:t>
      </w:r>
    </w:p>
    <w:p>
      <w:r>
        <w:rPr>
          <w:b/>
          <w:color w:val="FF0000"/>
        </w:rPr>
        <w:t xml:space="preserve">id 276</w:t>
      </w:r>
    </w:p>
    <w:p>
      <w:r>
        <w:rPr>
          <w:b w:val="0"/>
        </w:rPr>
        <w:t xml:space="preserve">Auberginesoppa med mozzarella och parmesan Denna rätt är en av de italienska basrätterna . Den finns i färdiga portioner i stormarknader och kan hittas på många trattoriorier . Den är lätt (även om den tar tid) att tillaga och är verkligen utsökt . Den är värd att bjuda på till någon som säger att vegetarisk mat inte kan vara utsökt !</w:t>
      </w:r>
    </w:p>
    <w:p>
      <w:r>
        <w:rPr>
          <w:b/>
          <w:color w:val="FF0000"/>
        </w:rPr>
        <w:t xml:space="preserve">id 277</w:t>
      </w:r>
    </w:p>
    <w:p>
      <w:r>
        <w:rPr>
          <w:b w:val="0"/>
        </w:rPr>
        <w:t xml:space="preserve">Bröllopsinbjudan Fotariperhosia Jag minns ;) ett par finsk-amerikanska vänner skulle gifta sig och ville ha en tvåspråkig inbjudan. Den här är vikbar i mitten och insidan var tvåspråkig på samma sätt. Tryckt på ett härligt sandpapper :) Otroligt bekant illustration, som sådan är det inget fel på den, men någon Dna-annons eller något har varit ganska mycket identisk i färg och typ. Susisanna , du borde nog begränsa antalet duunien du sätter så många i rad , jag minns att 3 bilder/vecka var någonstans i rekommendationen - nu har du erövrat hela den första galleriraden ;)</w:t>
      </w:r>
    </w:p>
    <w:p>
      <w:r>
        <w:rPr>
          <w:b/>
          <w:color w:val="FF0000"/>
        </w:rPr>
        <w:t xml:space="preserve">id 278</w:t>
      </w:r>
    </w:p>
    <w:p>
      <w:r>
        <w:rPr>
          <w:b w:val="0"/>
        </w:rPr>
        <w:t xml:space="preserve">Kykladerna är en grupp öar söder om det grekiska fastlandet. Dess mest kända ö är Santorini, men många andra öar är kända både för sin arkitektur och sitt nattliv. Kykladerna Naxos, Kykladerna, september 1998 Helgen efter åkte jag och min kollega Vesa till ön Naxos. Där hyrde vi enduros och turnerade ön kors och tvärs. Naturligtvis spenderades båda kvällarna aktivt i det lokala nattlivet. Naxos strand boulevard Naxos , enduros och Vesa Bergsvägar Bergslandskap Naxos tempel Solnedgång Santorini , 1999 mars Jag besökte Santorini i mars . Santorini är den mest kända ön i Kykladerna skärgård, bildad av ett vulkanutbrott. Den karga ön har några av de finaste arkitektur i världen och vi körde runt ön med bil och såg de viktigaste städerna och kullarna.</w:t>
      </w:r>
    </w:p>
    <w:p>
      <w:r>
        <w:rPr>
          <w:b/>
          <w:color w:val="FF0000"/>
        </w:rPr>
        <w:t xml:space="preserve">id 279</w:t>
      </w:r>
    </w:p>
    <w:p>
      <w:r>
        <w:rPr>
          <w:b w:val="0"/>
        </w:rPr>
        <w:t xml:space="preserve">Verktyg Skicka länk I februari stoppade en man ett hundhalsband till ett värde av 3,66 euro i fickan i ett varuhus i Kauvawa och gick förbi kassan utan att betala. Några veckor senare krossade han fönstret till ett konditori i Kauhava . I början av mars körde en man en bil utan körkort och stannade inte trots en polissignal. Han flydde från polisen på motorväg 19 i en hastighet av 140 km/h, trots att hastighetsbegränsningen var 80 km/h . På Volt-vägen körde han omkring 100 km/h, huvudsakligen i det mötande körfältet. Under året har han kört utan körkort 13 gånger.</w:t>
      </w:r>
    </w:p>
    <w:p>
      <w:r>
        <w:rPr>
          <w:b/>
          <w:color w:val="FF0000"/>
        </w:rPr>
        <w:t xml:space="preserve">id 280</w:t>
      </w:r>
    </w:p>
    <w:p>
      <w:r>
        <w:rPr>
          <w:b w:val="0"/>
        </w:rPr>
        <w:t xml:space="preserve">Tag Archives : cykling Det var bra att få lite motion! Träningen var på HSKH-fältet, en ny plats och plattform för oss, men det var trevligt att komma ut på "främmande mark". Jag ville göra träningen så att jag tänkte på banan som en tävlingsbana.Jag frågade inte Nina i förväg hur jag skulle göra varje del, utan jag ville öva min egen förmåga att läsa banan.Och det var fel, men bara i några avseenden. När jag väl fick bättre koll på mina egna linjer fick jag ett rent spår från början till slut på andra försöket . Jag slutade att anlita kontaktpersoner eftersom jag fortfarande hoppas på att få mer fart på kontakterna i spårprestationer . Tahvo tittar fortfarande för mycket på mig och saktar ner i nedförsbacken. Jag sa till Nina före träningen att hon skulle berätta för mig om och när Tahvo börjar bli trött och hans hoppteknik blir sämre. Nu i början av sommaren när jag var på Vappus träning och Vappu undrade hur vi skulle träna, sa Vappu att Tahvo behöver mycket tid för att återhämta sig från träningen enbart på grund av hans struktur. Därför rekommenderade Vappu att inte dra Tahvo till pipan ens i spårträning, utan att stanna tidigt, så att Tahvo presterar med riktigt bra drivkraft och osäkerheten inte drabbar honom. Så nu tränade vi på det här sättet. Vi körde hela banan två gånger, vilket både Nina och jag var nöjda med och resten av tiden provade vi olika styrtekniker.Efter väggen stannade jag på andra sidan hindret, vi körde en run ovanpå det, så min linje var mer rimlig för den sista raksträckan. Vid den andra punkten gjorde jag en bakåtskärning till röret, så att jag återigen kunde linjera Tahvo bättre på hoppet.Båda lyckades första gången.Sedan tränade vi kontakter.I slutet av träningen sa Nina: "en kompetent hund och en kompetent tränare" Det är ett underbart sätt att börja helgen på ! När vi åkte iväg var Tahvo av den åsikten att träningen inte kan sluta här, även i stugan kunde han fortfarande springa runt, men Tahvo hade bra fart och hoppen gick bra. Huvudsaken är att hunden gör det på gott humör , avslappnad , tungan behöver inte vara under bältet .</w:t>
      </w:r>
    </w:p>
    <w:p>
      <w:r>
        <w:rPr>
          <w:b/>
          <w:color w:val="FF0000"/>
        </w:rPr>
        <w:t xml:space="preserve">id 281</w:t>
      </w:r>
    </w:p>
    <w:p>
      <w:r>
        <w:rPr>
          <w:b w:val="0"/>
        </w:rPr>
        <w:t xml:space="preserve">Föreningen är en riksomfattande förening och fungerar som intressebevakare för de kommunala indrivare och inspektörer som arbetar inom justitieministeriets verkställighetssektor. Föreningen är medlem i Förbundet för den offentliga sektorn och välfärdssektorn JHL ry.FÖRETAGSMÖTEN 2010 De stadgeenliga mötena var vårmötet 21.3.2010 i Peurunga, Laukaa och höstmötet 21.11.2010 på Hotel President i Helsingfors. Enligt stadgarna väljs styrelsen för en tvåårig mandatperiod och 2010 var det första året som styrelsen var verksam. Styrelsen leddes av Harri Lepolahti och övriga medlemmar var Tarja Laaksonen ( vice ordförande ), Jaana Isosaari ( kassör ), Pekka Ruusula ( informations- och studiesekreterare ), Seija Mustajärvi ( sekreterare ), Juha Aarnio , Timo Heinonen , Kaisa Metsä-portti , Sirpa Myllyoja , Harri Finnilä och Taina Hiljanen . Styrelsen sammanträdde fyra gånger . Det allmänna kollektivavtal som förhandlades fram hösten 2007 och andra relaterade avtal inom personalförvaltningen var i kraft från 1.10.2007 till 31.1.2010 . Ett förhandlingsavtal om ett nytt allmänt kollektivavtal träffades den 7.3.2010 och den nuvarande avtalsperioden är från 1.3.2010 till 29.2.2012 . Ett reviderat kollektivavtal om lönesystemet för länsanställda tjänstemän infördes den 1.1.2008 . Genomförandet av detta avtal har inte varit problemfritt och frågor om tillämpning och tolkning har tagits upp med arbetsgivaren vid flera tillfällen under året. Dessa tolkningsfrågor löstes också i arbetsdomstolen. Harri Lepolahti och Jarmo Savela har representerat föreningen i gruppen för utvärdering av lönesystemet. På grundval av det allmänna kollektivavtalet höjdes lönerna med en allmän ökning på 0,55 % från och med den 1 mars 2011, plus en anpassningsreserv på 0,43 %. En utvecklingsreserv på 1,47 % ska fortfarande tilldelas avtalssektorn och kommer att betalas ut den 1 mars 2011. Ersättningen justerades under året på grundval av den allmänna ökningen. Arbetsgivarfrågor Den stora omorganisationen av systemet för indrivning av fordringar ägde rum den 1 januari 2008 och antalet byråer och verkställighetsavdelningar minskade till 22. Under 2010 fortsatte den organisatoriska utvecklingen och inrättandet av ett nytt förvaltningskontor genomfördes. Riksrevisionsverket inledde sin verksamhet i början av 2010. Föreningen följde aktivt förberedelserna och framstegen i de nationella projekten för utmätningsmännen . Föreningen övervakade organiseringen av samarbetet och arbetarskyddet vid byråerna och bad arbetsgivaren att erbjuda utbildning för personalrepresentanter. Hösten 2010 beställde Riksrevisionen utbildning om samarbete vid myndigheterna. Myndigheternas samarbetsorgan har valts för perioden 2010-2011. Mandatperioden för dessa organ är fyra år och de valdes 2008 . Föreningen var aktiv inom området alterneringsledighet, deltidspension och arbetstid för att främja arbetsvillkoren och flexibla arbetsarrangemang för kommunanställda inom olika organ. Dess medlemmar var aktiva i olika arbetsgrupper för att utveckla informationssystem, utbildnings- och arbetsmetoder etc. Föreningen följde aktivt upp lagstiftningsprojekt och yttrade sig om rapporterna från arbetsgrupperna som förberedde nätverket av kontrollkontor och utvidgningen av specialiserad insamling. Centralregeringens produktivitetsprogram har lett till en stark kontroll av organens resurser. Personalnedskärningar och personalens åldersstruktur har inneburit en särskild utmaning både för personalförvaltningen och för utvecklingen av arbetsvillkoren . Arbetsgivaren har ordnat ledarskapsutbildning för cheferna. Fackliga företrädare Jarmo Savela har varit föreningens fackliga huvudförtroendeman och har även varit facklig huvudförtroendeman för andra föreningar inom rättsväsendet. Förtroendemännen valdes på höstmötet 2009 och deras mandatperiod är två år (2010 2011). Föreningen har åtta regionala förtroendemän: Helsingfors ( Juha Aarnio ) , Nyland ( Kaisa Metsäportti ) , Åbo och Björneborgsregionen ( Tarja Laaksonen ) , Tavastehus-Birkaland ( Mika Helldan ) , Vasa och Mellersta Finland ( Jy .</w:t>
      </w:r>
    </w:p>
    <w:p>
      <w:r>
        <w:rPr>
          <w:b/>
          <w:color w:val="FF0000"/>
        </w:rPr>
        <w:t xml:space="preserve">id 282</w:t>
      </w:r>
    </w:p>
    <w:p>
      <w:r>
        <w:rPr>
          <w:b w:val="0"/>
        </w:rPr>
        <w:t xml:space="preserve">I början av 1960-talet hade två klubbar från Björnarna och RU-38 blivit uppflyttade till ishockey-VM. Båda klubbarna hade gjort bra ifrån sig och det rådde hård konkurrens mellan klubbarna både på planen och på spelarmarknaden. Skälen till sammanslagningen var främst ekonomiska för Björnarna, och man trodde inte att en stad av Björns storlek skulle kunna bära två topplag. Ägaren till RU-38, Rosenlew, ansåg också att hockeyn inte gav företaget en tillräckligt positiv image, snarare tvärtom . [ 1 ] Rosenlew-fabriken funderade allvarligt på att ge upp sporten och det föreslogs från Bears läger att RU-38 skulle slås ihop med Bears . Detta var dock uteslutet från Rosenlews sida, och ett nytt namn för klubben måste hittas. När en överenskommelse slutligen nåddes tog Rosenlew över en stor del av Björnarna och lovade att stödja den nya klubben ekonomiskt under de första åren. Den nya klubben kallades Björneborg Ässät . Klubbens födelse tillkännagavs i slutet av juni 1967. Namnet hade tagits fram av Vilho Santala , som fungerade som förhandlare i samband med sammanslagningen av klubbarna och som valdes till Ässät första ordförande. Vesa Antikainen designade klubbens katalog och klubbens färg var röd, vilket passade bra till den svartvita katalogen . [ 2 ] Aaisses tidiga karriär var inte utan problem efter fusionen. Att björnspelarna och RU-38-spelarna skulle ingå i samma lag gick inte smidigt utan att nyckelpersoner från båda klubbarna samlades till ett möte för att värma upp de svala relationerna. Sammanslagningen av två toppklubbar väckte också förhoppningar i Björneborg om att staden nu skulle få ett superlag . Detta skedde inte, eftersom en grupp med spelare på landslagsnivå sökte sig till en ny klubb . De som lämnade klubben var främst från RU-38, den finska mästaren från föregående säsong . [ 3 ] De första matcherna för Aces hösten 1967 gick bra och redan innan SM-serien började vann Aces det finska cupmästerskapet. Cupfinalen mot SaPKo spelades i Nyslott den 23 oktober . [ 4 ] Under sin första säsong i SM-serien slutade Aces på fjärde plats under Rauli Virtanen . Den nya klubben fick inte det oreserverade stödet från Björneborgarna, eftersom publiksiffrorna sjönk något. Den första säsongens publiksiffror var sammanlagt 10 000 åskådare lägre än publiksiffrorna för Björnenas sista säsong. [ 5 ] Nästa säsong tränades av den tidigare Björnebytränaren Lasse Heikkilä, som tränade laget fram till 1974 och sedan 1976-1981. Säsongen 1968-1969 var Ässät återigen fyra och säsongen därpå sexa. Inför säsongen 1970-1971 fick Ässät en tuff återvändare från Helsingfors, då Veli-Pekka Ketola återvände till Björneborg efter att ha spelat en säsong i Jokere . Ketolas återkomst förde också Alpo Suhonen tillbaka till Ässs . Ketolas återkomst till sin hemklubb skapade också en enorm träningsvilja hos de andra spelarna och tränare Lasse Heikkilä tog med laget på en träningsresa till Moskva innan säsongen började . Resan till Sovjetunionen inledde isträningen mycket tidigt enligt tidens normer , eftersom det tidigt på hösten ännu inte var möjligt att komma ut på isen i Björneborg . Under säsongen 1970-1971 spelade de sex första lagen i SM-serien i den första omgången och de sex bästa lagen gick vidare till den sista omgången. Ässät slutade trea efter Jokerei och HIFK . I den sista serien föll allt på plats, Ässät förlorade bara en av sina tio matcher och gick om Helsingfors klubbarna före dem. Aessies mästerskap avgjordes före slutet av serien , guldmedaljerna säkrades slutligen med en klar fempoängsmarginal över Jokeri , som kom i silver. Säsongerna efter mästerskapet var mer blygsamma för Ässiltä . Efter mästerskapssäsongen förblev Aces-laget detsamma och Björneborg fick en ishall, men förutsättningarna för en varaktig framgång var inte uppfyllda.</w:t>
      </w:r>
    </w:p>
    <w:p>
      <w:r>
        <w:rPr>
          <w:b/>
          <w:color w:val="FF0000"/>
        </w:rPr>
        <w:t xml:space="preserve">id 283</w:t>
      </w:r>
    </w:p>
    <w:p>
      <w:r>
        <w:rPr>
          <w:b w:val="0"/>
        </w:rPr>
        <w:t xml:space="preserve">Aurinkotien Auto Oy är regionvinnare i tävlingen Årets unga företagare 2014 . Aurinkotien Auto Oy i Nådendal, som leds av Jesse Mäkitalo, har utsetts till regionvinnare i tävlingen Årets unga företagare. Kommittén för unga företagare valde enhälligt bilverkstaden, som grundades 2009, till vinnare. Jesse och hans partner Tomi Niemi startade sitt företag i mycket unga år och har visat att man även i unga år kan lyckas inom traditionella branscher. Företaget har också vågat ta risker och gjort investeringar trots den rådande trångsynta situationen. Förra året öppnade Aurinkotien Auto en andra filial i Raisio och sysselsätter nu tre personer utöver företagarna . Företagarnas motto är att reparera alla bilar, oavsett ålder och märke, att betjäna kunderna så bra som möjligt och att utveckla sitt serviceutbud så att det blir allt mer mångsidigt. Unga företagare belönas regionalt och nationellt Under våren belönas unga företagare av de regionala organisationerna för finländska företagare i hela landet. Tävlingen anordnas av Företagarna i Finland och deras regionala organisationer samt Stiftelsen för privata företagare . I tävlingen definieras en ung företagare som en person som är 35 år eller yngre under det år då priset delas ut och som har varit företagare i minst tre år före det år då priset delas ut, antingen som grundare eller som efterträdare. Företaget ska ha förutsättningar för fortsatt framgång och vara finansiellt sunt. Dessutom måste företaget sysselsätta en eller flera personer utöver grundaren/grundarna. De regionala organisationerna utser självständigt den regionala vinnaren och den regionala vinnaren går automatiskt vidare till den nationella tävlingen . Företagarna i Finland väljer och utser Årets unga företagare i Finland bland de regionala vinnarna, som kommer att hedras den 5 juni 2014 vid det nationella evenemanget Get Together i Karleby, Kalajoki .</w:t>
      </w:r>
    </w:p>
    <w:p>
      <w:r>
        <w:rPr>
          <w:b/>
          <w:color w:val="FF0000"/>
        </w:rPr>
        <w:t xml:space="preserve">id 284</w:t>
      </w:r>
    </w:p>
    <w:p>
      <w:r>
        <w:rPr>
          <w:b w:val="0"/>
        </w:rPr>
        <w:t xml:space="preserve">Betalnings- och avbokningspolicy Avbokningspolicy : Om avbokning sker upp till 2 dagar före ankomst debiteras ingen avbokningsavgift. Om avbokning sker senare eller vid utebliven ankomst debiteras den första natten. Barn och extrasängar: Alla barn är välkomna. Alla barn under 2 år bor gratis när de använder sängarna i rummet Alla barn mellan 3 och 6 år bor för 25 % av rumspriset per natt och person när de använder en extrasäng Alla barn mellan 7 och 14 år bor för 50 % av rumspriset per natt och person när de använder en extrasäng Ett äldre barn eller en vuxen bor för 75 % av rumspriset per natt och person när de använder en extrasäng Rummet har plats för upp till 1 extrasäng/barnbäddar.</w:t>
      </w:r>
    </w:p>
    <w:p>
      <w:r>
        <w:rPr>
          <w:b/>
          <w:color w:val="FF0000"/>
        </w:rPr>
        <w:t xml:space="preserve">id 285</w:t>
      </w:r>
    </w:p>
    <w:p>
      <w:r>
        <w:rPr>
          <w:b w:val="0"/>
        </w:rPr>
        <w:t xml:space="preserve">När du kommer in i Infinitys häststall är det första du lägger märke till en svart hingst som travar längs staketet med ett vackert steg. Han håller öronen mot halsen, biter tänderna och gestikulerar trotsigt mot det stackars stoet i stallet bredvid, som inte förstår hans himmelska gester. Så du har träffat Raven, den storbenta hästen som tror att han är kung i stallet, men som inte vet att hans riktiga namn betyder "kronlös"... När Raven förbereds är det hans ego som bubblar överallt och som inte lämnar någon oberörd. När du kommer in i stallet möts du av en muskulös hingst från det bortre hörnet med spetsade öron. Hans skönhetssömn har tydligen blivit kortvarig igen. Om du går fram till honom och ignorerar hans lilla trots kommer Raven snart att finna sig i sitt öde för en tid. Jag rekommenderar varmt att hingsten binds upp i korridoren under hela behandlingen. Ordet "tålamod" finns inte i korpens vokabulär, inte heller ordet "samarbete". Tandborstning och tandreglering ska ske så snabbt som möjligt. Korpen är inte på humör för att vänta, utan börjar picka på dig med sina enorma framben. En slarvig handläggare kan missa en tå och känna sig obekväm. När korpen sadlas är han trotsig och försöker bita, men i verkligheten vågar han inte ens bita den stackars lilla hingsten på grannens gård. När du går med honom mot manegen kommer han att förfölja allt han ser och leta efter saker att frukta. När du inte hittar dem, finner sig hingsten i sitt öde och går snällt. Han är inte en av de minsta hästarna i stallet och inte heller en av dem som står stilla och väntar. När han väl är på ryggen måste stigbyglarna och selen justeras under en lugn inledande promenad. De som påstår att hästar inte kan förutse kan komma och se korpen! Gången är fortfarande avslappnad och behaglig att sitta på, men under de första travsträckorna börjar Raven bli varm, men är fortfarande väl kontrollerad. Hans trav är inte trevlig att sitta på, men när du tittar på honom i spegeln ser han bra ut. Korpen har ett enormt steg för sin storlek och tenderar att överdriva det ännu mer. Det är lätt att galoppen fastnar på sin plats och det är ingen mjuk gungande galopp. Jag tröstar dig från sidlinjen med att du kommer att lära dig att sitta på stegen efter veckor av smärta i rumpan och ländryggen och att du ser ut som en nybörjare på en skolhäst på GP-nivå. Skolridning är en sport för korpen . Även om du inte tror på det direkt, lyckas han ändå vrida och vända de mest noggranna mönster dag efter dag. De snabba övningarna, som t.ex. extra tempo och galoppbyten, gör Korp varm och upprörd. Han är mycket känslig för hjälpmedel och arbetar nästan med tankekraft. Om du gör misstaget att peka för försiktigt med vaden kommer korpen omedelbart att hoppa in i ett snabbare steg. Även en vingling till vänster i galopp får korpen att göra en galoppspinn. Med Or lär du dig att kontrollera varje muskel i kroppen fullt ut. Raven är mycket samarbetsvillig och ödmjuk som skolhäst. Du kan se hur han gör sitt bästa för att lyda alla dina kommandon. Efter ridturen tar du honom tillbaka till stallet. Du kommer att gå som en stylt i morgon, det lovar jag. Att rida en hingst är inte alls en hingstgrej. Det ser ut som om en gasell med långa ben har satts på en esterata för att uppträda på en ryttares rygg. Korpen släpper bomben, och den stackaren kan inte ens se stegen eller ansträngningspunkterna själv. Dessutom blir han så het att det är rena vansinnet att hoppa över de högsta hindren.</w:t>
      </w:r>
    </w:p>
    <w:p>
      <w:r>
        <w:rPr>
          <w:b/>
          <w:color w:val="FF0000"/>
        </w:rPr>
        <w:t xml:space="preserve">id 286</w:t>
      </w:r>
    </w:p>
    <w:p>
      <w:r>
        <w:rPr>
          <w:b w:val="0"/>
        </w:rPr>
        <w:t xml:space="preserve">Inloggning Hej! För att kunna dela med dig av egen text, bilder, videor etc. som rör andakter, predikningar eller annat gudstjänstliv måste du först logga in på webbplatsen . När hundra personer delar på en får var och en 99 tillbaka. Gilla på Facebook Kan du Fader vår-bönen utantill? Minns du när du lärde dig det? Miljoner människor i världen känner till den och man kan tänka sig att någon varje dag på året, någonstans i världen, ber samma bön på sitt eget språk. Arabiskan börjar: "Abana ladi fi samawaat..." och estniskan: "Meie Isa , kes sa oled taevas...". Det är underbart att tänka på att denna bön som Jesus lärde ut förenar oss kristna som en familj och att den läses vid varje gudstjänst. Vi är ett och genom missionsarbete bjuder vi in dem som ännu inte känner vår gemensamma Fader att ansluta sig till oss. St Paul´s Church i Nya Zeeland har producerat den underbara "The Christmas Story", en julberättelse berättad av barn. Julberättelsen fungerar som en andakt, som en julberättelse i början av ett möte eller till och med i en lektion eller klubb. Videon kan visas fritt men den kan inte redigeras . Videon är på engelska men en vuxen kan översätta berättelsen för barnen medan de tittar på den . Videon kan också visas för barnen efter att julevangeliet har lästs upp, så att händelserna fortfarande är färska i deras medvetande. "Julberättelsen" kan också inspirera dig att göra din egen julberättelse , så låt oss plantera ett frö av idéer i reflektionsdammen . Från dessa frågor och önskan att bana väg för att vanliga förbipasserande ska kunna gå till kyrkan föddes korsvägsmässan , som hålls för första gången på missionsfestivalen i Varkaus söndagen den 13 juni kl. 10.00 i arbetscentret i Kuoppakanka . Därefter kan församlingarna använda mässan för sina egna evenemang om de vill.</w:t>
      </w:r>
    </w:p>
    <w:p>
      <w:r>
        <w:rPr>
          <w:b/>
          <w:color w:val="FF0000"/>
        </w:rPr>
        <w:t xml:space="preserve">id 287</w:t>
      </w:r>
    </w:p>
    <w:p>
      <w:r>
        <w:rPr>
          <w:b w:val="0"/>
        </w:rPr>
        <w:t xml:space="preserve">Kiratek betjänar även Kajanaland Henri Summanen är glad över att vara på sitt helt nya kontor i Kajaani Technology Centre. Efter elva års studier och arbete i Uleåborg flyttade han tillbaka till sitt födelseland. Flytten till Kajana skedde när det inte fanns något arbete för hans fru i Uleåborg. Från början fanns det fortfarande en möjlighet att flytta tillbaka till Uleåborg, men maken kommer förmodligen inte att våga lämna Kajana när han väl är tillbaka." Kiratek har varit en bra arbetsgivare", säger Henri: flytten till Kajana var väl ordnad och han har kunnat arbeta från Kajana. I framtiden är det meningen att allt arbete huvudsakligen ska utföras i Kajana-regionen, och att vi ska betjäna fastighetsägare och byggare . Kiratek är specialister på renovering: olika undersökningar och kartläggningar, planering av renoveringar och övervakning av byggarbetsplatser . Kontakta oss och fråga mer om vårt erbjudande i Kajanaland .</w:t>
      </w:r>
    </w:p>
    <w:p>
      <w:r>
        <w:rPr>
          <w:b/>
          <w:color w:val="FF0000"/>
        </w:rPr>
        <w:t xml:space="preserve">id 288</w:t>
      </w:r>
    </w:p>
    <w:p>
      <w:r>
        <w:rPr>
          <w:b w:val="0"/>
        </w:rPr>
        <w:t xml:space="preserve">Snabbstartguide : Användning av snabbmeddelanden och kontaktinformation Den här snabbstartguiden ger en kort introduktion till de grundläggande funktionerna i telekommunikationsprogrammet Microsoft® Lync™ Online . Guiden förklarar hur du kan använda Lync Online för att enkelt kommunicera och arbeta med dina kollegor . Du kan ändra sekretessnivån för de personer som du vill ska se personliga telefonnummer genom att högerklicka på deras namn i kontaktlistan, välja Ändra sekretessnivå och sedan välja Vänner och familj. Skapa en kontaktlista Lägg till personer i din kontaktlista som du ofta har kontakt med eller som du vill följa upp . Ange personens namn eller e-postadress i sökfältet i huvudfönstret i Lync . Leta upp personen du vill ha i sökresultatet och högerklicka på namnet . (Valfritt ) Om du planerar att ofta ha kontakt med en person väljer du Bifoga till ofta använda kontakter . Lägg till dem i en grupp genom att välja Lägg till i kontaktlistan och klicka på gruppens namn eller, om du ännu inte har skapat grupper, genom att välja Lägg till ny grupp och ge gruppen ett namn . Du kan lägga till kontakter till den här gruppen senare . Om du vill starta en direktchatt med personer eller grupper i din kontaktlista finns det flera sätt att göra det på. Gör något av följande i din kontaktlista eller i sökresultaten :</w:t>
      </w:r>
    </w:p>
    <w:p>
      <w:r>
        <w:rPr>
          <w:b/>
          <w:color w:val="FF0000"/>
        </w:rPr>
        <w:t xml:space="preserve">id 289</w:t>
      </w:r>
    </w:p>
    <w:p>
      <w:r>
        <w:rPr>
          <w:b w:val="0"/>
        </w:rPr>
        <w:t xml:space="preserve">Förstå sjukdomsmekanismer FiDiPro-professor Stuart Kauffman tog med sig nätverk och nya insikter till TUT . Han uppmanar till en omprövning av allt från cellfunktioner till ekonomisk tillväxt. Stuart Kauffman, professor vid University of Calgary och känd komplexitetsforskare, var glad över att få möjlighet att delta i FiDiPro-projektet vid Tammerfors tekniska universitet. Det Tekes-finansierade forskningsprojektet inleddes i början av 2009 . Projektet fokuserar på modellering av dynamiken i genreglerande nätverk. Inspirerande samarbete Teamet i Tammerfors var aktivt i rekryteringen av Kauffman . Komplexitetsforskaren är nöjd med arrangemangen och med det bidrag som professor Olli Yli-Harjan vid institutionen för signalbehandling vid TUT har gett för att bygga upp forskarlaget. Kauffmans ledande expertis inom teoretisk biologi, komplexitet och systembiologi och Yli-Harjans team kompletterar varandra på ett bra sätt: "Det här är det överlägset mest intressanta projektet i min forskarkarriär och dessutom har det hållit mitt humör uppe. Det är ett nöje att göra detta", säger Kauffman. Samarbetet har gått som planerat. Forskargruppen har publicerat resultaten av nya modeller som beskriver genuttryck och genreglerande nätverk i organismer som befinner sig i ett stadium före cancer - Vi testar för närvarande förutsägelsernas och modellernas noggrannhet med hjälp av befintlig teknik . Vi utvecklar också nya experimentella tekniker. Vi studerar också genuttryck i bakterier på cellulär, genetisk och proteinnivå", säger Andre Ribeiro, medlem av forskargruppen. Sätt att ta itu med samhällsutmaningar Att förstå genreglering är ett nyckelområde för att förstå biologiska processer. I detta nätverk kan många aktörer ersätta andra i en hårt reglerad balett - och även om det finns biologiska händelser som beror på en enda gen, är cellernas dagliga liv ofta sådant att händelserna är resultatet av flera geners interaktioner och cykler. Den kombinerade effekten av bara några dussin gener kan därför lätt bero på hundratals reglerande händelser. Detta påverkas bland annat av om en gen är aktiv eller inte och hur mycket , förklarar Christophe Roos, medlem i forskargruppen.Finansieringsprogrammet FiDiPro Finansieringsprogrammet Finland Distinguished Professor Programme ger universitet och forskningsinstitut möjlighet att anställa finländska professorer som har arbetat utomlands under en begränsad tid eller som har arbetat utomlands under en längre tid . FiDiPro-programmet stärker Finlands vetenskapliga excellens och internationalisering . Programmet stöder profilering av universitet och forskningsinstitut och syftar till långsiktigt internationellt samarbete. Den rekryterade forskaren kan tillbringa upp till hälften av finansieringsperioden utomlands varje år, med minst två år i Finland. De första FiDiPro-forskarna började arbeta i början av 2007. Sex toppprofessorer från FiDiPro arbetar vid TUT. Studier av genreglering kan också bidra till en bättre förståelse av sjukdomsmekanismerna eller samspelet mellan bakterier, till exempel i processen för biologisk nedbrytning. Detta är viktigt för att tidigt kunna identifiera sjukdomar och förutse sjukdomsutvecklingen och individuella läkemedelsresponser eller för att utveckla nya energikällor . Målet är att hitta svar som kan hjälpa oss att välja bästa möjliga behandling för varje patient eller på annat sätt hitta sätt att använda vår miljö på ett klokt sätt. Professor Olli Yli-Harja, som ansvarar för projektet i Finland, ser samarbetet som en framgång: "Förutom det här projektet har vi många nya forskningsidéer på gång. En av de viktigaste sakerna är Kauffmans omfattande internationella kontaktnät, som vi nu verkligen har kommit in i. Han har också haft många kontakter i Finland. Resultaten och insikterna från denna forskning har inspirerat Kauffman att skapa en ny vetenskaplig världsbild. Han öppnar hela bilden i sin nyligen publicerade bok på finska . Boken sammanfattar Kauffmans livsverk som pionjär inom teoretisk biologi och komplexitetsvetenskap. Yli-Harja anser att det är viktigt att boken publiceras på finska.</w:t>
      </w:r>
    </w:p>
    <w:p>
      <w:r>
        <w:rPr>
          <w:b/>
          <w:color w:val="FF0000"/>
        </w:rPr>
        <w:t xml:space="preserve">id 290</w:t>
      </w:r>
    </w:p>
    <w:p>
      <w:r>
        <w:rPr>
          <w:b w:val="0"/>
        </w:rPr>
        <w:t xml:space="preserve">Lördag 22 mars 2014 Fester och mässor Förra helgen var vi på födelsedagsfest. M lämnade för en snöig dag bärandes en ny klöverjacka , skor vackert på fel fötter :D Den här gången är nyheten inte självgjord utan jag beställde från Congaroo , när den gamla klöverjackan kom över där . Jag köpte en röd elefantkaninjacka till min mellanstadiebarn när han var i samma ålder och vi bar den länge och den sparas fortfarande eftersom det var hans mest älskade plagg någonsin. För ett par veckor sedan frågade han mig om han hade den trots att han inte längre hade den på sig. Som present fick vi en hästfickatunika på bilden nedan. I går sydde jag näsdukar av sticknålar . Jag har sytt näsdukar av gamla flanellpyjamas tidigare men de är ganska tunna . Det vita är inte heller riktigt vitt, utan rått garn, så de har en lite annorlunda känsla än de färdiga stickorna, så det är ett riktigt bra användningsområde för detta . Och hälsningar från hantverksmässan i Åbo, där vi var under dagen med den mittersta, slottsbyggaren . Vi gick direkt till dockhusmontern och åkte på en resa även vad . Vi var mycket väl förberedda för det , då man sällan får se så mycket live relaterat till ämnet . Det fanns irriterande få boende till salu , men en riktigt tillräcklig fångst fick vi och imorgon kommer vi att slå händerna på tuning . Vid Gepettobordet blev vi helt galna, eftersom produkten är perfekt för oss. Min son gillar att bygga och måla, så samtidigt får vi exakt den färg vi vill ha och stilen är underbart tydlig. Det fanns massor av pysselmaterial och färdiga kläder på mässan. Bekanta tyger skymtade i produkterna . Det fanns en överraskande mängd smyckesmaterial och man kunde hitta vad man behövde för miniatyrpjäser. Det fanns också antikviteter och gamla leksaker . Lillasyster fick med sig dessa gamla träkärror, lite större än dockskåpsstorleken, som kommer att målas idag. Till Beavertree-butiken Beavertree facebook Följ mig här Om mig Förutom mitt bo har jag tre barn och en man. Vi gör många kreativa saker: mycket handarbete, renovering, läsning och skrivande. Våra oätliga skapelser visas på bloggen Nest in the Tree . Vår ätbara ekologiska mat och andra mänskliga saker på bloggen Organic - Clean food and life. Välkommen!</w:t>
      </w:r>
    </w:p>
    <w:p>
      <w:r>
        <w:rPr>
          <w:b/>
          <w:color w:val="FF0000"/>
        </w:rPr>
        <w:t xml:space="preserve">id 291</w:t>
      </w:r>
    </w:p>
    <w:p>
      <w:r>
        <w:rPr>
          <w:b w:val="0"/>
        </w:rPr>
        <w:t xml:space="preserve">Under hösten har jag bara gjort en enda riktig loppmarknadsresa, om man inte räknar med ett besök på MLL-loppmarknaden vid Esbo centralskola någon gång i oktober och november. Rapporteringen har fått stå tillbaka eftersom jag har arbetat hårt med att skriva Secret Book Project No. 24, en bok om historiens stora misstag. Den skickades till förlaget förra helgen, nu kan jag ta en paus, även om jag redan har börjat arbeta på Secret Book Project No 25, en bok om J.R.R. Tolkien, som jag skriver tillsammans med kamrat Nummelin. Men här är en rapport från mitten av september, då vi besökte loppmarknaden i Myyrmäki Hall . Detaljerna har sedan länge glömts bort, men de tryckta handlingarna från resan ligger fortfarande i högen på mitt skrivbord. Mitt mest genuina fynd var Yrjö Rauanheimos roman Den frusna människan ( 1948 ) Den kostade hela fyra euro och är tyvärr lite möglig - jag var tvungen att försegla den i en minigrip-påse. Jag borde nog läsa den utomhus på sommaren , så jag hann läsa några mer mögelskadade böcker förra sommaren också . Laura Sointe's The Gift of the Mountain Keeper ( 1953 ) ser ut som en sagoroman för barn på grund av omslaget och titeln . Soinne , officiellt känd som Laura Vuorela ( 1897-1992 ) skrev främst sagor och pjäser. De två böckerna skulle kunna passa in i den vaga framtiden för Salaise Book Project No. 19 , eller Foreign Humorists . Mark Twains Tom Sawyer som detektiv ( 1896 , suom . 1953 , detta var 3.p. 1957 ) har jag kanske redan någonstans i landet . Jag tror att jag minns att jag läste den som barn, men jag tycker att den saknade den ursprungliga Tom Sawyers känsla. Israeliern Ephfraim Kishon ( 1924-2005 ) var en av mina tonårsfavoriter. Jag läste hans böcker ivrigt någon gång mellan 14 och 17 års ålder, i alla fall alla verk jag kunde hitta i biblioteket i Klaukkala. Paradise for Hire ( 1979 , tr. 1982 ) var en av de böcker jag minns att jag läste. Fennica kunde berätta att fyra av Kishons verk hade översatts till finska - och jag tror att jag har läst dem alla. Resten av mina inköp var blandade . En försäljare gav bort en gratis uppsättning av Gummerus inhemska klassiker från tjugo år sedan. Jag har tagit fram Arvid Järnefelts Fatherland / Greta and her Lord ( 1991 , 2nd ed. 1994 ) och Minna Canths opus som bland annat innehåller The Poor People , Hanna , Shop-Loaf etc. ( 1991 , 2nd ed. 1994 ) Dessa kan vara användbara i mina framtida litteraturhistoriska strävanden. Min samling av gamla skandalböcker slutar med Aarno Laitinens Rahat tai renki ( 1984 ) , som lovar att avslöja skurkar och fuskare i det finländska affärslivet . Jag har också köpt tre Filateelista årsböcker till ( 1991-92, 1993-94 och 1994-95 ) när jag fick dem billigt . Som jag minns det hittade jag på denna resa bara en enda tecknad utgåva , Goscinny och Tabarys Ahmed Ahne lomailee ( 1968 , fin. 1971 , detta var 2.p. 1997 ) . Jag såg aldrig ens denna alpper som barn när jag hade Ahmed Ahne säsongen . De tidiga alpackorna i serien var ganska sällsynta även i slutet av 1970-talet. Vi lägger upp en rapport från en annan loppmarknadstur här samtidigt . Årets första loppmarknadstur gick den 26.1. till ishallen . Det var skönt att komma runt efter en lång tid! Bernhard Stokkes Mysterious Stone ( 1934 , fin. 1953 ) från Young People's Wish Library verkade lite genrebunden, så jag tog den. Jag tror dock att detta är pojkarnas campinglitteratur - även om den mystiska stenen i fråga verkar vara en meteorit, om jag tolkade de sista sidorna i boken rätt. Bernard Stokke ( 1896-1979 ) var en norsk ungdomsförfattare och pedagog. Han</w:t>
      </w:r>
    </w:p>
    <w:p>
      <w:r>
        <w:rPr>
          <w:b/>
          <w:color w:val="FF0000"/>
        </w:rPr>
        <w:t xml:space="preserve">id 292</w:t>
      </w:r>
    </w:p>
    <w:p>
      <w:r>
        <w:rPr>
          <w:b w:val="0"/>
        </w:rPr>
        <w:t xml:space="preserve">&amp;lt;br &amp;gt ;''' ' ' 'Utseende :' ' ' ' ' En ganska militärliknande Ludwig är en tysk man på cirka 180 cm lång, med vackert skandinaviskt blont hår och medelstora isblå ögon, vars blick biter sig fast i åskådaren som åskådare, oavsett vilket humör han är på. Särskilt när han är arg kan hans blick döda om en sådan färdighet fanns. På grund av hans grymma utseende är många människor rädda för honom, även om han i övrigt inte är hotfull. Varje morgon klipper hon sitt tjocka, bleka anilinhår bakåt från ögonen, vilket gör att hon ser äldre ut än hon är. Han är fysiskt mycket stark och har genomgått den världsberömda tyska militärutbildningen, som är känd för att inte visa någon nåd mot någon. Han fortsätter att ta väl hand om sin kondition så att hans stiliga och stiliga stjälk inte försämras. Trots sitt stiliga utseende är han inte särskilt sugen på att visa sig i mycket små kläder inför någon annan än Feliciano . Han skäms inte för sig själv, men han känner inte ett behov av att visa upp sig. Vid första anblicken kan han misstas för en vakt eller någon annan skolvakt." ' ' "Utseende : ' ' ' ' En ganska militärt utseende Ludwig är en tysk man på ungefär sex fot lång, med skandinaviskt blont hår och medelstora, isblå ögon, vars blick biter igenom åskådaren såväl som åskådaren , oavsett hans humör . Särskilt när han är arg kan hans blick döda om en sådan färdighet fanns. På grund av hans grymma utseende är många människor rädda för honom, även om han i övrigt inte är hotfull. Varje morgon klipper hon sitt tjocka, bleka anilinhår bakåt från ögonen, vilket gör att hon ser äldre ut än hon är. Han är fysiskt mycket stark och har genomgått den världsberömda tyska militärutbildningen, som är känd för att inte visa någon nåd mot någon. Han fortsätter att ta väl hand om sin kondition så att hans stiliga och stiliga stjälk inte försämras. Trots sitt stiliga utseende är han inte särskilt sugen på att visa sig i mycket små kläder inför någon annan än Feliciano . Han skäms inte för sig själv, men han känner inte heller något behov av att presentera sig. Vid första anblicken kan han misstas för en vakt eller någon annan skolvakt. - Han brukar bära raka byxor, krage skjorta med slips eller slipover i samma färg och en kavaj. Lugwig föredrar i allmänhet jordnära färger (olika nyanser av brunt, grönt etc.) som inte drar till sig uppmärksamhet. Slipsen är alltid uppdragen och passet visar att den är rak. Ibland kan han ses i en mörkgrön arméuniform med svarta läderhandskar och långärmade stövlar. Om du råkar vara vaken när han går på sin morgonpromenad bär han sina gröna armébyxor och en svart ärmlös skjorta (även kallad nattlinne) vid den tidpunkten. När han studerar eller läser bär han halvbågade glasögon eftersom hans ögon är besvärliga på grund av närsynthet. När han inte arbetar bär han de välbekanta armébyxorna , vars ärmar han i sommarvärmen slår upp över knäna, och vanligtvis en svart T-shirt eller en ärmlös skjorta som visar hans muskulösa armar. På vintern kan han bära en lång, högkrage, mörkbeige (eller svart) rutig kappa, som onekligen bidrar till hans värdighet. + Han bär vanligtvis raka byxor med en skjorta med krage.</w:t>
      </w:r>
    </w:p>
    <w:p>
      <w:r>
        <w:rPr>
          <w:b/>
          <w:color w:val="FF0000"/>
        </w:rPr>
        <w:t xml:space="preserve">id 293</w:t>
      </w:r>
    </w:p>
    <w:p>
      <w:r>
        <w:rPr>
          <w:b w:val="0"/>
        </w:rPr>
        <w:t xml:space="preserve">Jag tar emot ett begränsat antal hamstrar för semestervård året runt . Jag tar huvudsakligen bara emot mina egna raser, men andra hamstrar kan erbjudas om det inte finns någon annan plats :) Omsorgskrav * Hamstern måste vara frisk ! Jag rekommenderar inte kontakt med andra djur eller att du hänger runt i djuraffärer i en månad före import på grund av risken för infektion. Om det finns smittsamma sjukdomar i Finland vid behandlingstillfället , tar jag inte emot hamstrar för behandling * Jag tar inte emot andra än hamstrar för behandling . * När du kommer in med din hamster för behandling kommer vi överens om ett datum då du hämtar hamstern . HAMSTERN KOMMER IN FÖR BEHANDLING * På sidan av terrariet ska du sätta en lapp med vad din hamster brukar äta, ditt telefonnummer, behandlingstiden och andra viktiga saker att notera om djuret, etc. * Kontrollera hur mycket du har inomhustemperaturen . Jag kan sedan placera hamstern på en lämplig plats så att temperaturskillnaden inte blir stor. * Terrariet ska tas med rengjort, med alla dagliga hamsterförnödenheter och hobbies som hamstern kan tänka sig att behöva under behandlingen. Om hamstern fortfarande är en valp eller har en blyg natur rekommenderar jag att gammalt boendematerial lämnas kvar i terrariet för att ge den en egen lukt och trygghet. * Hamstern kan tas med i en transportlåda om det finns tillbehör i terrariet som kan falla på hamstern under transporten. Observera utomhustemperaturen vid transport. * Om du vill kan du fråga om hamstern via SMS under din vistelse. * Jag behandlar mina vårdhamstrar som mina egna. När du kommer till oss gör jag en allmän hälsokontroll av din hamster för att undvika överraskningar. Vid problem konsulterar jag en veterinär och har även tagit hamstrarna till veterinärmottagningen.</w:t>
      </w:r>
    </w:p>
    <w:p>
      <w:r>
        <w:rPr>
          <w:b/>
          <w:color w:val="FF0000"/>
        </w:rPr>
        <w:t xml:space="preserve">id 294</w:t>
      </w:r>
    </w:p>
    <w:p>
      <w:r>
        <w:rPr>
          <w:b w:val="0"/>
        </w:rPr>
        <w:t xml:space="preserve">... följa följande fyra huvudprinciper: Strategi får inte kväva ledningen och ... ... situationens krav ... strategi är en långsiktig uppgift och strategin ... företagets större mål ... strategi handlar om att se till helheten ... företagets resultat nu och i framtiden. ... på rätt sätt kan den hjälpa till att välja en lämplig strategi. Nedan diskuterar vi kortfattat några ... reflektion över förväntningar och mål . 2 ) Val av strategi Efter strategianalysen väljs en strategi för företaget. Valet av strategi definieras som den bästa ... utvärderingen av de tillgängliga strategiska alternativen . 3 ) ... och att göra rätt strategiska val: Strategivalsprocessen måste ta hänsyn till följande ... kallas strategisk passform eller strategisk kompatibilitet . Det är dock också viktigt att ta hänsyn till ... Om valet är godtagbart för intressenterna? Val av strategi: Tänk på att det finns flera olika ... När vi väl har valt en strategi kan vi gå vidare till</w:t>
      </w:r>
    </w:p>
    <w:p>
      <w:r>
        <w:rPr>
          <w:b/>
          <w:color w:val="FF0000"/>
        </w:rPr>
        <w:t xml:space="preserve">id 295</w:t>
      </w:r>
    </w:p>
    <w:p>
      <w:r>
        <w:rPr>
          <w:b w:val="0"/>
        </w:rPr>
        <w:t xml:space="preserve">Ulla 03/10 Hamster bobble Jag var intresserad av att använda tvåfärgad flätning i någon form, men hade hört att det skulle vara jobbigt att knyta otaliga separata bollar i knutar. Dessutom lät det som en mödosam teknik. Att göra den runt skulle vara särskilt omöjligt, fick jag veta, eftersom garnet måste klippas vid varje lager, annars skulle trådarna sträcka sig till halva längden av en hatt. Men världen behöver pionjärer, så jag kom på ett sätt att göra en sömlös mössa i två färger och utan att garnet rinner.Jag är inte säker på hur mössan fick sitt namn, men jag tror att den blev Hamstermössan, för under de timmar jag stickade den spelade jag en Hamsterlåt som en liten person hade hittat på i mitt huvud. Rustic beanie : 7 mm , 40 eller 60 cm rundnål ( strumpnålar fungerar också, men är svårare ) Mistero beanie : 6 mm , 40 eller 60 cm rundnål ( strumpnålar fungerar också, men är svårare ) Storlek Båda mössorna har en halsringning på ca 58 cm . Även om Mistero är tillverkad med tunnare garn och tunnare nålar är slutresultatet fortfarande lite mer mustig än Rustic beanie . instruktion 1 Även om Hamster Beanie är stickad runt, innebär det också att man arbetar fel sida i lager. Färgerna kallas A och B. Det första varvet stickas med färg A, sedan ett halvt varv med A och ett halvt varv med B . Vänd sedan arbetena och börja sticka från fel sida tillbaka till fel sida, först med B och sedan med A . Halvorna som är stickade i olika färger håller ihop eftersom de binds ihop av flätningsöglorna (det finns alltid små luckor under flätningsöglorna). Maskarna stickas också alltid i samma färg ( A för A och B för B ). Den första maskan i instruktionerna är för en tjockare mössa och den andra för en tunnare mössa . Upprepa de åtta följande lagren. När du byter garn som ska stickas är du noga med att lämna garnets svans på fel sida av arbetet (dvs. på insidan av mössan). När det sägs att maskorna ska vara på framsidan av arbetet avser detta den sida som är vänd mot dig vid den tidpunkten. När mössans höjd, inklusive elastiska bandet, är 15 cm börjar du med att smalna av. Du kan starta dem med vilket lager som helst på höger sida . Vid den här tidpunkten har du ungefär tre flätningsöglor i Rustic Beanie och fyra i Mistero Beanie . Fortsätt med flätningsöglorna som tidigare, trots att de blir smalare . Inskränkningen sker alltid på den högra sidan av lagren. Instruktionen att sticka maskorna omfattar inte de maskor som ska tas upp utan att sticka, så räkna dem inte. På nästa lager stickas alla maskor 2 o tillsammans. Om det finns en flätning i början av lagret ska maskorna inte stickas ihop med fel färg på garnet, utan först i slutet av lagret. Om det här lagret ska användas för flätade slingor flyttas först maskorna i linje med flätan och stickas ihop. När du når slutet av lagret klipper du av B-garnet och drar det genom alla resterande maskor. Klipp också av A-garnet och avsluta båda på fel sida. Tips Mönstret är ganska komplicerat, men läs det noga, steg för steg, så kommer du att lyckas.</w:t>
      </w:r>
    </w:p>
    <w:p>
      <w:r>
        <w:rPr>
          <w:b/>
          <w:color w:val="FF0000"/>
        </w:rPr>
        <w:t xml:space="preserve">id 296</w:t>
      </w:r>
    </w:p>
    <w:p>
      <w:r>
        <w:rPr>
          <w:b w:val="0"/>
        </w:rPr>
        <w:t xml:space="preserve">Liturgi på 100- och 200-talet Under den tidiga kyrkan fanns det inga liturgier med ett specifikt namn, eftersom de skapades först senare. Det finns vissa belägg för firandet av eukaristin, till exempel i Didache, apostlarnas undervisning . Det finns många uppskattningar om när Didache skrevs, så det enda som kan sägas med säkerhet är att den troligen skrevs mellan 80 och 160 . Låt oss dock vända oss direkt till en av de viktigaste beskrivningarna av liturgin under det andra århundradet, nämligen den av den helige Justinian Martyr ( +165 ) i kapitel 66 och 67 i hans första apologi , där han beskriver eukaristin och gudstjänsten. Justinian Martyr riktade denna apologi år 156 till kejsar Antoninus och till senaten . Justinians apologi är därför ett försvarstal som syftar till att rationellt rättfärdiga kristendomen inför romarna. Ur den kejserliga kultens synvinkel var de kristna ateister som inte erkände kejsaren som Gud. Aposteln Paulus uppmanade dock människor att lyda auktoriteten: "Var och en måste underkasta sig sin auktoritet. Det finns ingen auktoritet som inte kommer från Gud, från vilken makthavarna har fått sin auktoritet . " ( Romarbrevet 13:1 ) Men det betydde inte att kristna skulle dyrka Caesar och hans avgudar. Detta, tillsammans med olika andra fördomar och missförstånd, lade så småningom grunden för förföljelsen av de kristna. Justinianus Martyrs syfte var att skingra dessa fördomar genom att ge en relativt detaljerad redogörelse för de kristnas sammankomst. Följande är en mycket fri översättning av Justinianus Martyrs skrifter om gemensam bön och eukaristin: "Och denna måltid kallar vi eukaristin, som inte är öppen för någon annan än de som tror att vår lära är sann och som har tvättats för syndernas förlåtelse, för den nya födelsen, och som lever som Kristus lärde. Vi tar inte del av vanligt bröd och dryck, utan av Jesus Kristus, vår frälsare, som har blivit kött ... för vår frälsning ... Vi lär också att den mat som välsignas av bön genom hans ord ... är Kristi köttsliga kropp och blod" (Justinianus Martyr 1:a apologin, kapitel LXVI) "Vi påminner ständigt varandra om dessa saker. De rika bland oss hjälper de behövande, vi håller varandra och för allt som vi får tackar vi vår Skapare genom hans Son Jesus Kristus och den Helige Ande. Och på den dag som kallas Solens dag samlas alla som bor i städer eller på landsbygden på en plats och apostlarnas memoarer eller profeternas skrifter läses, så länge tiden tillåter. När läsaren är klar instruerar och uppmuntrar ledaren (som står längst fram, placerad framför de andra) muntligt att ta modell för dessa goda ting. Sedan reser vi oss tillsammans för att be och som tidigare sagts, i slutet av bönen kommer bröd, vin och vatten och ledaren ... ber och tackar efter förmåga och folket accepterar det genom att säga Amen. Till var och en delas ut och tar del av det (eukaristin) som man tackat för. För de som är frånvarande går diakonen och tar emot. Och de som kan och vill ge vad de anser vara lämpligt. Och det som samlas in deponerar direktören och ger det till föräldralösa barn och änkor och till dem som behöver det på grund av sjukdom eller andra orsaker ... Men solens dag är den dag då vi håller ett gemensamt möte ... Kristus uppstod från de döda på samma dag, han korsfästes dagen före Saturnusdagen, och dagen efter, som är solens dag, lärde han, efter att ha uppenbarat sig för apostlarna och lärjungarna, dessa saker som vi ger er för er egen skull" ( Justinian Martyr 1 Apologi , kapitel LXVII ) (</w:t>
      </w:r>
    </w:p>
    <w:p>
      <w:r>
        <w:rPr>
          <w:b/>
          <w:color w:val="FF0000"/>
        </w:rPr>
        <w:t xml:space="preserve">id 297</w:t>
      </w:r>
    </w:p>
    <w:p>
      <w:r>
        <w:rPr>
          <w:b w:val="0"/>
        </w:rPr>
        <w:t xml:space="preserve">Vill du bli en kändis? I breven till Walter de Camps Insider-kolumn frågar man med förbryllande ofta hur man kan vinna sin egen kändis. I den här tidningen svarar Walter på uppmaningen efter bästa förmåga. Ändå vill vi säga att vi är oroade över denna utveckling, över kändisskapets glitter som i vissa människors ögon gör en person gyllene, värd att sträva efter. Är det inte barnsligt? Vill folk verkligen ha kändisar? Flyttar de millimeter kolonnkilometer som ägnas åt en kändis millimeter för en partner ? Är de vanliga människorna inte tillräckligt bra? Tavis är på rätt väg, åtminstone i städerna. Enligt en online-undersökning från City är det bara drygt 20 % som vill att deras partner ska vara en kändis, och lika få som vill vara en kändis själva. Beundransvärd klärvoajans . Världen har så länge att hoppas på när den avlägsna Janina Frostell eller Harri Haatainen inte är tillräckligt bra för alla, inte ens för en stund i sovrummet .</w:t>
      </w:r>
    </w:p>
    <w:p>
      <w:r>
        <w:rPr>
          <w:b/>
          <w:color w:val="FF0000"/>
        </w:rPr>
        <w:t xml:space="preserve">id 298</w:t>
      </w:r>
    </w:p>
    <w:p>
      <w:r>
        <w:rPr>
          <w:b w:val="0"/>
        </w:rPr>
        <w:t xml:space="preserve">Chemoil förvärvar Oceanconnect Marine Fuel Group SGX Emolevy-noterade Chemoil ( SGX-ST: CHEL.SI ), en leverantör av marina bränslen, meddelade att man förvärvar OceanConnect Holding ( OCH ), en verksamhet för marina bränslen. Den överenskomna köpeskillingen förväntas uppgå till cirka 25 miljoner dollar och tog hänsyn till faktorer som den historiska och framtida intäktspotentialen för verksamheten för marina bränslen. I transaktionen ingår förvärvet av OCH:s verksamhet för marina bränslen, dess oberoende portal för bunkerauktioner online samt erfarna anställda och personal inom bunkring och handel med bunkrar i USA, Storbritannien, Förenade Arabemiraten, Sydkorea, Japan och Danmark. Den förvärvade verksamheten kommer att utnyttja OceanConnects varumärkeskapital och kommer att fortsätta att drivas under namnet OceanConnect Marine ( OCM ). Samtidigt har OCH:s tidigare VD Tom Reilly också utsetts till Chemoils nya VD och direktör sedan den 3 januari 2011.Mike Bandy, som haft dubbla roller som styrelseordförande och VD för Chemoil, kommer att förbli styrelseordförande och icke-verkställande direktör för att säkerställa en smidig övergång i ledningen. Iceball kommenterade: "OCM är på gång och kommer definitivt att komplettera våra företag som inkluderar GPSChemoil, ChemoilAdani, Burando, Galaxy och IPC ( USA ). Det skulle öka Chemoils årliga försäljningsvolym till 8-9 miljoner ton, öka vår närvaro på flera viktiga marknader och stärka vår konkurrensfördel genom att tillhandahålla snabba, kostnadseffektiva och mycket tillförlitliga bränsleleveranser till marina operatörer över hela världen. "Utnämningen av Reilly som ny VD är i linje med företagets successionsplaner för att implementera en stark ledningsgrupp för att se Chemoil genom en ny era av tillväxt. Det ses också som en separation av rollerna mellan ordföranden och VD, och därmed förbättra företagets efterlevnad av bolagsstyrning. Innan han blev VD för OCH var Reilly vice VD för Fuel and Marine Marketing LLC , ett samriskföretag mellan Texaco och Chevron, och ansvarade för tankning och marknadsföring av bränsle i Stillahavs- och Mellanöstern-regionen.</w:t>
      </w:r>
    </w:p>
    <w:p>
      <w:r>
        <w:rPr>
          <w:b/>
          <w:color w:val="FF0000"/>
        </w:rPr>
        <w:t xml:space="preserve">id 299</w:t>
      </w:r>
    </w:p>
    <w:p>
      <w:r>
        <w:rPr>
          <w:b w:val="0"/>
        </w:rPr>
        <w:t xml:space="preserve">   Tjänster Bygg ditt eget hus Kunden har många alternativ för att välja den lämpligaste huslösningen . Om tomten redan är känd kan vi bygga det hus som du har ritat eller så kan du välja det du vill ha bland våra ritningar . Du kan också beställa ett självbyggt hus på vår tomt på en nyckelfärdig basis . Vi utför också olika underentreprenader, dvs. vi utför t.ex. endast ramarbeten eller andra liknande arbeten . Det är också möjligt att överlåta inredningsfasen till kunden . Vår egen design , innan vi ansöker om bygglov , tar hänsyn till kundens önskemål . På så sätt kan du påverka antalet och storleken på rummen. Efter bygglovet kan inga större ändringar göras, men ytmaterial, skåp och liknande är fortfarande på kundens gottfinnande. Vi försöker alltid att genomföra kundens önskemål, så att huset skulle bli som önskat. Alla ändringar, extra arbete och utelämnanden är alltid överens skriftligen med kunden, så det finns inga överraskande kostnader. Med köparen görs en handling eller ett kontrakt och en mycket detaljerad byggplan . Detta gör det enkelt för kunden att följa arbetets utveckling och att söka efter alternativa material.</w:t>
      </w:r>
    </w:p>
    <w:p>
      <w:r>
        <w:rPr>
          <w:b/>
          <w:color w:val="FF0000"/>
        </w:rPr>
        <w:t xml:space="preserve">id 300</w:t>
      </w:r>
    </w:p>
    <w:p>
      <w:r>
        <w:rPr>
          <w:b w:val="0"/>
        </w:rPr>
        <w:t xml:space="preserve">Nallebjörnen hade vaknat upp ur sin dvala och gått på jakt efter ett fiskmål i Glimisfloden . På våren, under lekperioden, steg stora öringar upp i floden. Nallebjörnen fångade en hel del . Han slog sig ner för att äta sin fisk på en solig flodsträcka nedanför Ingas kvarn. Medan han åt hörde han ett högt skrik nedströms. Några hundra meter nedströms, vid älvstranden, låg Jorvi herrgårds bastu. Det lät som om skrikandet hade kommit därifrån. Björnhärdaren avbröt sin måltid, slickade sig om läpparna och flinade. "Förmodligen Risto paddan." Det var precis vad det var. Alldeles intill bastun på Jorvi herrgård, vid stranden av Glimsälven, bodde paddan Risto. Risto gillade att guppa i älven, den fuktiga stranden och gillade särskilt den fuktiga värmen i bastun. Ofta, när bastun värmdes upp, smög sig Risto diskret in under bastubänkarna för att värma sig. Hans favoritplats var under det stora handfatet. Där njöt han av värmen i bastun. Men Risto hade ett problem: han kunde bara se mycket dåligt och på nära håll. Det var svårt för paddan eftersom den inte kunde fånga spindlar och insekter som föda. Den kunde helt enkelt inte se dem. Istället var det maskar och larver som skuttar på marken som var dess delikatesser. Ibland var det svårt för Risto att hitta maskar. Han förväxlade ofta pinnar och rötter med maskar. Skriet som avbröt nallebjörnens måltid kom faktiskt från bastun på Jorvi herrgård. Det råkade vara så att herrgårdens pigor tog en bastu. Samtidigt hade paddan Risto kutat sig under brädorna. Plötsligt tyckte Risto att han såg flera riktigt knubbiga maskar på bastugolvet. Risto hoppade ut i mitten av golvet, hukade sig och bet en av jungfruns tår i munnen. Det var då som skrikandet och smällandet började. Stackars Risto satt mitt på bastugolvet och undrade vart de underbara, fylliga maskarna plötsligt hade försvunnit. "Det är alltid samma sak", tänkte han och bestämde sig för att hoppa tillbaka i floden. Herrgårdens vaktmästare kallades in för att få ut den besvärliga paddan ur bastun. Vaktmästaren kunde inte hitta några paddor i bastun. Nallebjörnen hade fått magen full av fisk. Skrikandet från bastun på Jorvi herrgård hade upphört. Nallebjörnen såg den hungriga Risto hoppa upp i flodbädden och bestämde sig för att hjälpa honom genom att ge honom resten av sin fiskmat. Risto var mycket nöjd, även om han fortfarande var irriterad över de underbara knubbiga maskarna som saknades.</w:t>
      </w:r>
    </w:p>
    <w:p>
      <w:r>
        <w:rPr>
          <w:b/>
          <w:color w:val="FF0000"/>
        </w:rPr>
        <w:t xml:space="preserve">id 301</w:t>
      </w:r>
    </w:p>
    <w:p>
      <w:r>
        <w:rPr>
          <w:b w:val="0"/>
        </w:rPr>
        <w:t xml:space="preserve">Craps spelas på nästan alla kasinon idag. Craps ser komplicerat ut, men är väldigt lätt att spela. Tärningarna kastas av "skytten". Skytten är den spelare som håller i tärningarna. Det finns flera spel att välja mellan. Craps är ett snabbt och spännande spel med mycket action. Komplexiteten i reglerna, spelalternativen och utbetalningsförhållandena gör Craps till ett av de mest unika kasinospel. Många Craps-spel erbjuder mycket gynnsamma odds för spelaren (6 % i bästa fall). Ett av de bästa spelen är Pass and Come, särskilt när du drar nytta av de tillhörande kostnadsfria oddsen. Det är casinoversionen av spelet som ger Craps dess rykte om att vara ett snabbt och spännande spel. Du förlorar om du kastar 12, 3 eller 2. Alla nummer utom 7,11,12,3,2 är ett poängnummer. Du förlorar om du kastar en sjua innan du kastar ett poängnummer. Det är mycket intressant att titta på andra människor som spelar Craps Om Craps Ett par tärningar är en av de viktigaste delarna i spelet. En annan viktig komponent är bordet. Tärningarna kastas mot träräcket. Träräcket fungerar som en bakplatta som tärningarna kastas mot. Räcket är svampat på insidan med slumpmässiga mönster så att tärningarna studsar slumpmässigt. Insatserna varierar från bord till bord. Om du spelar craps för första gången med ett bord och många insatser kan det verka komplicerat, men i själva verket är det mycket lätt att förstå och lära sig av dem.Table layout craps är mycket lätt att spela. Den nuvarande spelaren kastar en sjua och spelet börjar. Spelaren gör antingen en pass line-satsning eller inte. Först efter att ha satsat kastar spelaren tärningarna, vilket kallas "comeout roll". Om spelaren kastar en 7 eller 11 sägs det att han har gjort en passning . Om spelaren gör en passning vinner passningslinjen och inte passningslinjen förlorar . Vid craps förlorar pass line bets och vinner inte heller pass line bets. Spel på "Do not pass line" vinner inte om "craps"-numret är 12 i Las Vegas eller 2 i Reno och Tahoe. Med "make a point"-spel på "pass line" vinner du och "do not pass"-spel förlorar du. Om en 7:a kastas kallas det "sevening out" Hur man spelar craps Om du vill göra en linjeinsats lägger du dina pengar på det område på bordet där det står "Pass Line" eller "Don't Pass". Om ett poängnummer kastas för att komma ut får spelaren ta sin plats med odds mot att en 7 inträffar innan poängnumret kastas igen. I vissa kasinon är oddsen på insatsbeloppet summan av linjeinsatsen eller lägre. Vissa casinon tillåter dig att göra oddssatsningar på två, tre eller till och med fler gånger beloppet för linjeinsatsen. För att göra en oddssatsning måste du placera pengar bakom pass line-satsningen. Kom ihåg att du kan göra en extra satsning när som helst efter att comeout-punkten har kastats. Glöm inte att ta pengar eller marker från bordet om du vinner. Du måste ta markerna från bordet och om du vill att de ska fungera ytterligare måste du lägga tillbaka dem på bordet bakom linjesatsningen. Pass Line-satsningen är en av de vanligaste satsningarna i Craps. För en Pass Line-satsning klickar du på Pass Line-området på bordet. Om du kastar ett poängtal fortsätter du att kasta tills du får samma tal. Om du gör en oddsinsats tror du att spelaren kommer att kasta ett annat nummer innan han eller hon kastar en 7:a. Traditionellt sett är oddsinsatser lika stora som linjeinsatser. Vissa kasinon tillåter dig att göra oddsinsatser som är större än linjeinsatser.</w:t>
      </w:r>
    </w:p>
    <w:p>
      <w:r>
        <w:rPr>
          <w:b/>
          <w:color w:val="FF0000"/>
        </w:rPr>
        <w:t xml:space="preserve">id 302</w:t>
      </w:r>
    </w:p>
    <w:p>
      <w:r>
        <w:rPr>
          <w:b w:val="0"/>
        </w:rPr>
        <w:t xml:space="preserve">Project me När man är omgiven av godis kan det hända att saker och ting går överstyr när man är omgiven av godis. Den här helgen har varit precis som den här. Igår var det restaurangdag och vi satte upp ett café. Jag och min väninna hade en bakfest och jag är verkligen stolt över vår prestation eftersom ingen av oss är muffins-/cupcakeprinsessor. Vi har hittat ett recept som garanterat fungerar! Vi gjorde en trippel lasagne : 5 dl vetemjöl 2 dl socker 2 tsk bakpulver 2 tsk vaniljpulver ½ tsk salt 150 g smält fett 2½ dl sojamjölk 1 ägg rivet citronskal efter smak Den första versionen kom med ungefär en matsked frysta blåbär och en halv matsked frysta hallon . Den andra gjordes med kakaopulver och 100 g mörka chokladbitar (60 %) ; vissa fylldes också med gelatin . Vi gjorde också blåbärsostkaka enligt Arlas anvisningar och den var enkel och god ! Bas (grädda 10-15 min i ugnen och låt svalna) 600 g digestive kex (vi har även gjort en glutenfri version) 1 1⁄2 msk hela kardemummafrön 300 g fett Krossa kexen och tillsätt de andra ingredienserna och klappa dem slätt i kakan. Anvisningarna är för en 30x40 cm form, men du kan alltid tillämpa! Fyllning 6 gelatinblad 250 g frysta björnbär 6 dl färskost 500 g ostmassa 3 dl socker 1⁄2 tesked salt 1 citronsaft Lägg gelatinbladen i kallt vatten i 5 minuter för att blöta upp. Blanda ostmassa, färskost, socker, salt och citronsaft . Koka upp blåbären i en kastrull och låt dem svalna något och tillsätt gelatinet . Blanda ihop allt och häll det över kakbotten . Låt den stå kallt i minst 5 timmar. Idag hade jag äntligen min raw food brunch på Johan &amp; Nyström, som jag hade väntat på i mer än en månad . Brunchen var ganska dyr, 30 euro, men helt himmelsk . Jag var någonstans mellan lycka och himmel. Mina favoriter var krabbkakorna av bovete och vaktel, pina colada-glass och någon sorts jordgubbssalsa. MUM!</w:t>
      </w:r>
    </w:p>
    <w:p>
      <w:r>
        <w:rPr>
          <w:b/>
          <w:color w:val="FF0000"/>
        </w:rPr>
        <w:t xml:space="preserve">id 303</w:t>
      </w:r>
    </w:p>
    <w:p>
      <w:r>
        <w:rPr>
          <w:b w:val="0"/>
        </w:rPr>
        <w:t xml:space="preserve">Studentföreningen vid Tammerfors arbetarskola fyller 90 år i år. För att fira detta anordnar föreningen ett seminarium och ett studentföreningsmöte den 9 augusti 2014 kl. 10-14.Seminariet hålls på Sampola campus, Sammonkatu 2, Tammerfors. Evenemanget riktar sig till studentföreningsaktivister. Evenemanget är öppet för alla intresserade. Program : Marika Enwald, doktorand, docent vid institutionen för samhälls- och kulturvetenskaper vid Tammerfors universitet, kommer att tala om framtidsutsikterna. Kommentar av Matti Saari, rektor för Tammerfors regionala arbetarskola . På evenemanget kommer också Sirkka-Liisa Jukarainen, ordförande för Studentförbundet, och Jaana Nuottanen, verkställande direktör för Föreningen för folkhögskolor, att hålla tal. Förutom talen kommer programmet att innehålla en tio minuter lång film, en diskussion och kaffe. Kvällen fortsätter med att fira Kesäpirt 85-årsjubileum. Buffébordet dukas upp klockan 16.00 och kvällsmaten börjar klockan 18.00. Evenemanget öppnas av Matti Tila, föreningens vice ordförande och Kesäpirt-värd . På programmet står uppträdanden, musik och fritt umgänge samt bastu. Kati Liljeqvist är värd för evenemanget och Seppo Kapanen står för musiken.</w:t>
      </w:r>
    </w:p>
    <w:p>
      <w:r>
        <w:rPr>
          <w:b/>
          <w:color w:val="FF0000"/>
        </w:rPr>
        <w:t xml:space="preserve">id 304</w:t>
      </w:r>
    </w:p>
    <w:p>
      <w:r>
        <w:rPr>
          <w:b w:val="0"/>
        </w:rPr>
        <w:t xml:space="preserve">Rening av avloppsvatten Reningsanläggning Reningsanläggningens uppgift är att så effektivt som möjligt avlägsna de avfallssubstanser som finns i avloppsvattnet och som orsakar eutrofiering eller förorening av vattendrag. I princip bestäms mängden avloppsvatten av hur mycket vatten som används i samhället och vilken typ av avloppssystem som används. Det avloppssystem som används avgör om reningsverket endast tar emot kommunalt avloppsvatten eller om det även tar emot dagvatten, vilket inte är lämpligt eftersom det ökar kostnaderna. Det finns tre metoder för att behandla avloppsvatten: mekanisk behandling, biologisk behandling och kemisk behandling. I dag är det viktigt att mängden kväve- och fosforföreningar som kommer in i vattendragen hålls så liten som möjligt, eftersom de orsakar eutrofiering . Avloppsnätet i Virtas tätort är cirka 80 km långt, med mycket olika terrängförhållanden och stora höjdskillnader mellan de olika bebyggelseområdena, vilket innebär att det behövs pumpstationer för att transportera avloppsvattnet. Det finns 28 pumpstationer i Virtas tätort och 2 i Killinkoski (+ pumpstationen vid Killinkoski skola), med en kapacitet på 1,1-44 KWh och en lyfthöjd på 2-30 m .</w:t>
      </w:r>
    </w:p>
    <w:p>
      <w:r>
        <w:rPr>
          <w:b/>
          <w:color w:val="FF0000"/>
        </w:rPr>
        <w:t xml:space="preserve">id 305</w:t>
      </w:r>
    </w:p>
    <w:p>
      <w:r>
        <w:rPr>
          <w:b w:val="0"/>
        </w:rPr>
        <w:t xml:space="preserve">NJS tog sig till nästa omgång av Finska Cupen - nästa match mot FC Lahti Deltar i många . Joni Murtomaa gjorde mål på en straffspark från Stanlery Festus och var ofta på vänsterkanten för att hjälpa försvaret förutom att attackera. Matti Murto Stramt försvar . NJS:s 1-0 seger mot de rödklädda Viikkari berodde till stor del på ett tajt försvarsspel . Även om toppanfallaren Aapo Mäki når fram till huvudet vid en hörnspelsituation i motståndarens mål . I situationen deltar också (från vänster) Severi Murto , Niko Aittasalmi och Jukka Roulamo . Matti Murto På söndagen bidrog en kraftig vind till den bitande effekten av vädret, som just hade sjunkit till minusgrader. Trots detta började det kännas trångt på läktarna på Klaukkalas konstgräs, eftersom det är sällan som en fotbollsmatch i Nurmijärvi på sommaren har en så tät stämning på läktarna som i den fjärde omgången av finska cupen, där NJS gästades av FC Viikkarit från Vuosaari och en femte omgångs plats i cupen stod på spel. Trots snö och snöblandning från föregående dag var planen i gott skick. FC Viikkarit är farmarlaget till det åriga Viking-laget i första divisionen, som i år blev uppflyttad till andra divisionen. Situationen för gästerna var exakt densamma som i föregående omgång i Tali Hall , där Viikkarit tog sig vidare till nästa omgång mot Tölövik Taisto , som liksom NJS flyttats upp till tredje divisionen. De som hade följt Viikkarits tidigare match trodde att en plats i nästa omgång var möjlig, men det är stor skillnad mellan möjligt och troligt: det gästande laget var definitivt favorit. Inget av lagen kunde ställa upp med den laguppställning som de hade hoppats på. Vikingarna saknade två spelare i startelvan på grund av röda kort i den föregående matchen , NJS saknade Joonas Järvenpää som skadade sitt knä på träningen i torsdags och Iiro Laakso som rehabiliterade sin rygg . Värdarna hade fått Taneli Harjunpää tillbaka i laguppställningen efter att han återvänt från sin semesterresa , som kom in i slutet som ersättare för Lassi Vainikainen . Tränare Mikko Manninen har skapat en spelstil för NJS som är djävulskt svår för motståndaren . Den bygger på ett disciplinerat, tight och kallt försvar. Å andra sidan kan man inte vinna om man inte attackerar och gör mål . Att göra mål mot tuffa lag bygger oftast på kontringsattacker och det finns både snabbhet och skicklighet för att spela denna roll . Målfarliga anfallare alternerar mellan Jukka Roulamo och Stanley Festus , med de snabba Niko Aittasalmi och Joni Murtomaa på flankerna . På mittfältet finns Severi Murto och Lassi Vainikainen i en något mer offensiv roll än Valtteri Veijanen . Försvarslinjen har redan blivit permanent: Aapo Mäki och Mikko Wahlroos på topp och Mikko Noronen och Miika Tikkanen på flankerna. Målet bevakas av unge Sebastian Nyman , som lovar en stor karriär . I den första halvleken pressade Viikkarit , men NJS defensiva linje tog makten . Värdarna kunde inte heller göra mål , så inga mål gjordes i paus . I den andra halvleken var NJS spel klart friare. Sebastian Nyman i NJS-målet gjorde ett par räddningar för att hålla nollan. Avgörandet kom sju minuter före full tid när inhopparen Stanley Festus blev fälld inne i sextiotalet. Domaren visade en straffspark och straffsparken sattes i nät av Joni Murtomaa utan att lämna</w:t>
      </w:r>
    </w:p>
    <w:p>
      <w:r>
        <w:rPr>
          <w:b/>
          <w:color w:val="FF0000"/>
        </w:rPr>
        <w:t xml:space="preserve">id 306</w:t>
      </w:r>
    </w:p>
    <w:p>
      <w:r>
        <w:rPr>
          <w:b w:val="0"/>
        </w:rPr>
        <w:t xml:space="preserve">Dagen lockade ett par tusen besökare som kunde lära sig mer om celiaki och få tips om livskunskap samtidigt som de upptäckte nya produkter och shoppade.Celiakiförbundet vill tacka alla besökare, utställare, samarbetspartners och föreläsare samt Tammerfors stadshus: tillsammans gjorde vi mässan till en succé. Vuohela Herkkupuoti är Årets Glutenfria Företag 2010 och Virtasalmen Viljatuotte Tarrilese Årets Glutenfria Produkt . Ett hedersomnämnande gavs till Glutenfri Festflagga av Sweet Ones . Företagens representanter Pirkko Hämäläinen (till vänster) Petri Karjalainen och Paula Punsár tog emot priserna på Celiac 2010-mässan (bilden ovan) .</w:t>
      </w:r>
    </w:p>
    <w:p>
      <w:r>
        <w:rPr>
          <w:b/>
          <w:color w:val="FF0000"/>
        </w:rPr>
        <w:t xml:space="preserve">id 307</w:t>
      </w:r>
    </w:p>
    <w:p>
      <w:r>
        <w:rPr>
          <w:b w:val="0"/>
        </w:rPr>
        <w:t xml:space="preserve">Skadetjänster Skador kan inte alltid undvikas . När en olycka har inträffat kan du kontakta Novums experter som berättar vad du ska göra i händelse av en skada. Novum hjälper dig att upprätta en skadeanmälan och tolka försäkringsbolagets beslut om ersättning. Vid behov fungerar vi som en kontaktperson för kunden, som på kundens vägnar tar kontakt med försäkringsbolaget. Vi kan agera på kundens vägnar i händelse av ett skadeståndskrav eller, om kunden själv vill kontakta försäkringsbolaget, ge instruktioner om hur han eller hon ska gå tillväga. Beroende på kundens val kommer Novum att delta i skaderegleringen, antingen i ett visst skede eller under hela processen.</w:t>
      </w:r>
    </w:p>
    <w:p>
      <w:r>
        <w:rPr>
          <w:b/>
          <w:color w:val="FF0000"/>
        </w:rPr>
        <w:t xml:space="preserve">id 308</w:t>
      </w:r>
    </w:p>
    <w:p>
      <w:r>
        <w:rPr>
          <w:b w:val="0"/>
        </w:rPr>
        <w:t xml:space="preserve">Vad kan glädja den elakartade Harry Potter-nörden, förutom det faktum att Miracles and Their Whereabouts är på väg att bli film (ett avsiktligt verb) och att Pottermore fortfarande matar hans desperata Potter-sug, trots att det har gått ganska lång tid sedan böckerna publicerades? Naturligtvis, BOOK OF SPELLS och den lockande möjligheten att använda din egen trollstav (spelkontroll ... men vad gör det) och lära dig att kasta trollformler! Yay! Länge leve den moderna tekniken och rabathyllorna på Prisma! Jag är också glad över att en gammal vän till mig, som snart flyttar till Tammerfors, ett stort avstånd från mig, är lika entusiastisk över detta ämne och förmodligen kommer att hoppa över några skolföreläsningar i höst. Ja, jag har ännu inte Play Station 3 och den mirakulösa waggle-controller som krävs för att spela spelet, men de är bara en fördröjning nu, eller hur? Mina glädjeämnen börjar bli ganska små nu när jag mestadels är utomhus på mitt dagjobb . Och ja, jag var tvungen att skriva till er om det pinsamma bröllopet där jag befann mig på riktigt främmande mark (bokstavligen, eftersom jag umgicks med avec) och en trevlig helg där det hände något värt att berätta som jag inte ens minns just nu ... Den här värmen gör mig ganska svag. Efter jobbet kan jag knappt dra mig till soffan . Men HARRYPOTTERPOTTERPOTTERPELIJEEEEEEEEE. Vem är svartsjuk? Alla ni! För det är så svalt att du inte kan andas! HAHAAAAAAA.</w:t>
      </w:r>
    </w:p>
    <w:p>
      <w:r>
        <w:rPr>
          <w:b/>
          <w:color w:val="FF0000"/>
        </w:rPr>
        <w:t xml:space="preserve">id 309</w:t>
      </w:r>
    </w:p>
    <w:p>
      <w:r>
        <w:rPr>
          <w:b w:val="0"/>
        </w:rPr>
        <w:t xml:space="preserve">Viialan Palokärje firade gott humör Good Mood Day firade yogan i vårens snöfall . Viialan Pensionärernas dag Vitalitet - god anda, som arrangerades av Viialan Pensionärsförening, lockade ett hundratal gäster till Viialan Eldtopp på tisdagen i förra veckan, varav cirka 80 var från Viiala. Förutom Viialan Pensionärsförening deltog deltagare från Toijala, Lempäälä och Urjala. Enligt Hilkka Heinonen är läget bra i Viialan Pensionärsföreningens 130 medlemmar. Det finns 16 klubbar och de har fullt upp: - Om vi har tre klubbar på samma dag och var och en av dem har mer än tio medlemmar, så säger det något. Men Heinonen är orolig för de äldre som inte lämnar hemmet: "När man väl stannar hemma lämnar man aldrig hemmet. Den sociala interaktionen skulle vara oerhört viktig. Elivoimaa-projektet syftar bl.a. till att bygga upp nätverk för omsorg, förebygga marginalisering av äldre personer och söka nya modeller för möten och gemenskap för äldre personer. Personer som arbetar i föreningar kommer att utbildas till kamratrådgivare som kan starta och driva klubbar och vänskapsverksamhet i sitt närområde, fungera som stödpersoner eller hjälpa till att starta mormors- eller morfarsverksamhet. Pensionärsföreningen i Viiala kommer också att få sex utbildade rådgivare . - I vårt fall kan verksamheten vara att besöka dem som inte går ut, antingen för att umgås eller för att locka ut dem. Hittills har vi också uppträtt på ålderdomshemmen, men detta kan också ökas , säger Hilkka Heinonen. En av de aktiviteter som utvecklas är Käskynkkä-aktiviteten, där en äldre person åtföljs av en annan äldre person på inköpsresor. Aktiviteten är ett försök att hjälpa dem som riskerar att stanna kvar eller bli kvarlämnade hemma . På programmet stod också umgänge, spel, yoga i snön, bastu, simning och laxsoppa. De senaste nyheterna från AKAAN SEUTU Akaan Seutu Lehti hör till gruppen Pirkanmaan Lehtitalo . Koncernen ger ut fyra lokaltidningar, två stadstidningar och Wave100 City TV. Företaget är också aktieägare i Sun Radio (Pohjois-Satakunnan Viestintä Oy), den största lokala radiostationen i Tammerfors marknadsområde, och i JPC-Studiot Oy, ett nationellt företag för ljudreklam för köpcentrum.</w:t>
      </w:r>
    </w:p>
    <w:p>
      <w:r>
        <w:rPr>
          <w:b/>
          <w:color w:val="FF0000"/>
        </w:rPr>
        <w:t xml:space="preserve">id 310</w:t>
      </w:r>
    </w:p>
    <w:p>
      <w:r>
        <w:rPr>
          <w:b w:val="0"/>
        </w:rPr>
        <w:t xml:space="preserve">Nyhet Enligt barnrådet vid konsortiet för basservice i Kallio och kommunerna har man utvecklat organiseringen av tjänsterna för barn och unga på ett mångvetenskapligt sätt, med särskild uppmärksamhet på förebyggande arbete och tidigt stöd. Stöd med låg tröskel är tillgängligt tidigare än tidigare. Det förebyggande familjearbetet har bland annat separerats från barnskyddet, så att tillgången till det inte är beroende av barnskyddet. Under planperioden har man också infört en servicesedel för hemvård för barnfamiljer. Ytterligare resurser har ställts till förfogande för barnhälsovårdskliniken så att antalet hälsovårdare motsvarar förordningen. Nya tjänster, verksamhetsmodeller och samarbete mellan aktörerna har utvecklats för att trygga barnens och familjernas vardag. Bland annat rekryterades tre nya medarbetare för att stärka det tidiga stödet i familjearbetet inom barnskyddet. De åtgärder som barnrådet föreslog för 2013 genomfördes nästan helt och hållet . Rekryteringen av rådgivare inom familjevården till rådgivningscentren genomfördes endast delvis. Rådet noterar att det fortfarande finns luckor i genomförandet av de strategiska målen. Det var inte möjligt att garantera tillräckliga och högkvalitativa tjänster för barnfamiljer på alla områden . Antalet klienter av korrigerande tjänster, t.ex. barnskydd, är fortfarande högt och antalet placeringar utanför hemmet ökade något under 2013, vilket också visar att det fortfarande finns utrymme för förbättringar när det gäller hur samarbetet fungerar. Rådet föreslår åtgärder för nästa år för att stärka det förebyggande och tidiga stödet till barnfamiljer . Ökade resurser föreslås för barnskydd och elevvård. Lagen om elev- och studerandevård träder i kraft i början av augusti nästa år. För att genomföra lagen om elev- och studerandevård, som träder i kraft i augusti nästa år, måste man rekrytera ett tillräckligt antal skolkuratorer och psykologer, eller t.ex. s.k. merkars, om man inte kan rekrytera psykologer. För att upprätthålla en god psykisk hälsa och ge barn och unga ett tidigt stöd föreslås att samarbetet med församlingar, organisationer och den tredje sektorn ska intensifieras. Förslagen om tilläggsresurser för Kallio kommer att beslutas i samband med behandlingen av budgeten för 2015 och verksamhets- och ekonomiplanen för 2014-2016. Planen för barn- och ungdomsvården betonar förebyggande och tidigt stöd De viktigaste målen för planen för barn- och ungdomsvården 2014-2017 är att inrikta tjänsterna på allmänna tjänster i stället för på korrigerande tjänster, att organisera tjänsterna i samarbete mellan Kallio, kommunerna och frivilligsektorn samt att säkerställa nätverkssamarbete och kostnadseffektivitet i tjänsterna. I planen betonas starkt föräldrarnas primära ansvar som uppfostrare av sina barn, en roll som de kommer att uppmuntras och stödjas att spela inom alla tjänster. Det är också viktigt att barn, ungdomar och familjer involveras och rådfrågas, både i sina egna angelägenheter och i organiseringen av tjänsterna. Under planperioden kommer man att införa en strategi för "samtal med barnen", där barntjänsterna tar hänsyn till föräldrarnas behov av stöd och omsorg och vuxentjänsterna tar hänsyn till barnens behov av stöd. Planen visar att majoriteten av familjerna i regionen har det bra . För att trygga välbefinnandet måste man uppmärksamma resurserna och verksamheten inom grundläggande tjänster som barnomsorg, småbarnspedagogik eller skola och tidigt stöd, i syfte att minska det korrigerande arbetet. För närvarande används mycket resurser för att åtgärda eller upprätthålla den grundläggande funktionen, och det förebyggande arbetet kan inte utföras tillräckligt effektivt. Trycket på klienterna har återspeglats på områden som barnskydd och vård utanför hemmet . Den lagstadgade välfärdsplanen för barn och unga i Kallio har utarbetats av en arbetsgrupp som utsetts av barnrådet och som består av många olika anställda som arbetar med barn, unga och familjer samt representanter för kommunerna och förtroendevalda. Telefonkatalog 2014 pdf , 233 kb De mest aktuella telefonnumren hittar du under Kontaktuppgifter i övre fältet, där du kan söka efter personuppgifter med hjälp av namn, förnamnets första begynnelsebokstav, arbetsplats eller telefonnummer. Grunden för ett gott liv Konsortiet för basservice i Kallio är en samarbetsorganisation som inledde sin verksamhet den 1 januari 2008 och som ansvarar för social- och hälsovårdstjänsterna i kommunerna Alavieska, Sievi och Nival.</w:t>
      </w:r>
    </w:p>
    <w:p>
      <w:r>
        <w:rPr>
          <w:b/>
          <w:color w:val="FF0000"/>
        </w:rPr>
        <w:t xml:space="preserve">id 311</w:t>
      </w:r>
    </w:p>
    <w:p>
      <w:r>
        <w:rPr>
          <w:b w:val="0"/>
        </w:rPr>
        <w:t xml:space="preserve">WEBINAR 22.8. - Smart och effektiv hotellbokningsprocess Fri , 04/26/2013 - 23:05 Hotelzon anordnar en kostnadsfri webbutbildning den 22 augusti kl. 9.00-10.15 som ger dig nycklarna till en effektivare hotellbokningsprocess. Genom att registrera dig får du praktiska tips om hur du kan använda den tillgängliga tekniken för att få ut det mesta av ditt företags hotellbokningsprocess. Välkommen! Logga in för avtalskunder Hotelzon är ett ledande företag som erbjuder tjänster för affärsresenärer, hotell och turistföretag. Det strategiska partnerskapet mellan Hotelzon och Travelport innebär att bokningsfunktionaliteten kopplas samman med över 250 000 hotell världen över, vilket skapar en av världens mest omfattande hotellportaler online. Hotelzon har sitt huvudkontor i London, Storbritannien. Hotelzon världen över Hotelzon International har nästan 80 anställda på fyra kontor - i Storbritannien, Finland, Sverige och Rumänien.</w:t>
      </w:r>
    </w:p>
    <w:p>
      <w:r>
        <w:rPr>
          <w:b/>
          <w:color w:val="FF0000"/>
        </w:rPr>
        <w:t xml:space="preserve">id 312</w:t>
      </w:r>
    </w:p>
    <w:p>
      <w:r>
        <w:rPr>
          <w:b w:val="0"/>
        </w:rPr>
        <w:t xml:space="preserve">Meta Archive for April , 2010 Det har gått sex månader sedan bottendammarna byggdes och drygt två månader sedan fiskerestaureringen avslutades. Hur ser området ut nu? Det ser bra ut, säger jag, och det känns bra, främst för att det är den första vintern på över 15 år som vi inte har behövt leka på isiga plattformar och pilla med dammarna. Vattnet rinner och det finns gott om vatten, trots den extremt torra hösten och avsaknaden av våta vintrar för att öka vattentillgången. Snö täcker ytstenarna i forsarna . En vacker syn! Låt oss göra en bedömning av situationen . Efter att dammarna byggdes började vattennivån stiga långsamt på grund av den torra hösten. Den 16 september 2009 var vattennivån i sjön vid mätaren, dvs. vid min strand, 37 cm och i Letve 0 cm . Den 16 oktober 2009 var nivåerna 49 cm och 16 cm . Därefter fortsatte ökningen och smältvattnet från vinterns första snöfall höjde nivåerna till vinterns topp när sjön var 75-76 cm . Nivån i Letve var 49 cm och nådde som mest 52 cm . Den frostperiod som inleddes i december har gradvis sänkt vattnet och nu, i början av mars, har nivåerna stabiliserats på 59 cm i sjön och 33 cm i Letve. Vi ser fram emot att se hur våren kommer att se ut och hur snabbt snön försvinner. En sak är säker: på våren är det värt att besöka "forsarna" och se fiskarna stiga upp i Taurus-sjön. Om våren kommer med ett dån, kommer vi att uppleva ett starkt vårflöde med alla de olägenheter det medför. Det återstår att se om vi ens kommer att nå upp till 1980-talets rekordstora översvämningar. På den tiden hade vi havskatt precis vid vägen som fångade lekande gäddor och fångsten var god. Från flodsidan var vattnet precis bakom ladan. Om våren är måttlig kommer vi att nå normala översvämningar. Tiden får utvisa det. Minkarna fick en välsmakande festmåltid på hösten när kräftorna som fångats för projektet för att återställa fisket återlämnades till floden. Det kan vara så att det kalla vattnet gjorde att inte alla kunde nå bästa möjliga skydd. Krabbklor och minkmärken började dyka upp på mitt båthus och min brygga. Jag hoppas att ett tillräckligt antal krabbor kommer att lämnas kvar för att växa till frön . Jag undrar om det finns några minkfiskare kvar i området? Fällorna bör genast föras till min strand eftersom minkpopulationen är för stark. En annan vanlig vinterfågel är uttern, vars spår ständigt syns på flodstranden och i mitt båthus. Nu, i mitten av februari, hade denna skurk sökt igenom min trädgård, och att döma av spåren, mycket noggrant. Rutten hade gått från mitt båthus genom min trädgård till flodbanken och därifrån en glad nedgång i floden. Det är bra att dammen nu är i gott skick. Jag fortsätter att övervaka förändringar i vattennivåerna några gånger i månaden och rapporterar uppgifterna varje månad till ELY-centret. Om man upptäcker betydande och långvariga (övervakning under flera år) avvikelser i vattennivåerna från de nivåer som anges i tillståndsvillkoren är det dags för korrigerande åtgärder. Nu ligger fokus på att observera naturen och njuta av vårvintern och den kommande våren. Evenemanget och aktiviteterna är därför en del av Kyyvesi kuntoon-projektet och Reijo Lähteenmäki, miljöplanerare vid ELY-centret i Södra Savolax, och Vesa Tyrväinen, ordförande för Kyyvesi fiskeområde, berättar mer om det.</w:t>
      </w:r>
    </w:p>
    <w:p>
      <w:r>
        <w:rPr>
          <w:b/>
          <w:color w:val="FF0000"/>
        </w:rPr>
        <w:t xml:space="preserve">id 313</w:t>
      </w:r>
    </w:p>
    <w:p>
      <w:r>
        <w:rPr>
          <w:b w:val="0"/>
        </w:rPr>
        <w:t xml:space="preserve">    Jag är undertecknare och skulle se positivt på en hundpark för hundar . Hundar hör inte hemma på kaféer, i parker, på stränder osv. oavsett hur smarta och vackra de är . Många kaféer har förbjudit hundar och jag behöver nog inte förklara varför ... [ Läs mer ] Jag kan av erfarenhet säga att till och med spanska mäklare har gått in i bostadsbranschen och att det finns ärliga finska mäklare på kusten som arbetar i enlighet med alla lagar. Naturligtvis får ingen gå in i någons hem utan tillstånd. Ännu en gång denna generalisering av att finländare fuskar och utnyttjar . Tack Kris , ett bra informationspaket om S.L och andra företagssituationer gjorde det verkligen klart för alla hur saker och ting fungerar . Gamionero hade redan hunnit ifrågasätta tillförlitligheten hos den gestoria han använde , tolkning etc . även om saker och ting hanterades helt korrekt . När man hanterar saker och ting är det värt att lyssna på vad som informeras och ställa frågor om man inte förstår något, inte ... [ Läs mer ] Helle Holis långtidsuthyrning från början av oktober erbjuder 400 €/månad + 180 € försäkring + 380 € garanti som återlämnas när du lämnar tillbaka bilen .</w:t>
      </w:r>
    </w:p>
    <w:p>
      <w:r>
        <w:rPr>
          <w:b/>
          <w:color w:val="FF0000"/>
        </w:rPr>
        <w:t xml:space="preserve">id 314</w:t>
      </w:r>
    </w:p>
    <w:p>
      <w:r>
        <w:rPr>
          <w:b w:val="0"/>
        </w:rPr>
        <w:t xml:space="preserve">- Huset stod färdigt sommaren 2011 och gården inrättades ett år senare. Sommaren 2013, efter en mindre juridisk strid, blev carporten och loftterrassen färdiga. Under våren 2014 kommer balkongräcken att installeras. Förresten är tiden aldrig tråkig i OK-huset ... Glas på matbordet - arghh ! Glaset beställdes enligt de exakta måtten som anges på Iskus hemsida , och man skulle förvänta sig att bordet skulle vara lika stort som de angivna måtten . Vi har en skillnad i bredden på bordet , som borde vara 950 mm , men är något mindre än 930 mm . Med andra ord går glaset över bordskanten på båda sidor med en dryg centimeter. Hur som helst ser glaset bra ut på bordet och både utseendet och funktionaliteten motsvarar förväntningarna. Så jag rekommenderar starkt att du skaffar ett bordsglas för att skydda ditt Airistobord om du inte vill ha en vacker träyta - men kontrollera bordets storlek innan du beställer glaset (vi kunde inte göra det eftersom bordet inte hade levererats när vi beställde glaset). ) Det ser bra ut! :) Vi måste beställa det glaset OCH mäta de exakta måtten på vårt bord. Vi provade också olika oljemöjligheter under bordet, men kunde inte hitta någon som vi gillade ... Så jag antar att det räcker med glaset! Bra att du gjorde ett klagomål! Jag kan egentligen inte se någon anledning till att de inte skulle ta ansvar för detta, men det är en dyr produkt och misstaget var en kostsam blunder (jag antar att glasplattan inte är särskilt billig .. ) Du har rätt i att dagens konsumenter vet hur de ska stå upp för sig själva. Vissa är till och med så bra att det kan betraktas som bedrägeri (t.ex. begagnade varor som returneras "oanvända" eller varför inte ta exemplet med försäkringsersättning som begärs genom att försköna eller direkt ljuga om vad som hänt) I vårt fall tror jag dock att det skulle vara ett helt korrekt krav, som både vi som konsument och Isku som leverantör hanterat på rätt sätt och i rätt ordning. Glaset i fråga beställdes innan bordet anlände (dvs. jag kunde inte kontrollera bordets mått) enligt de mått som Isku hade angett.</w:t>
      </w:r>
    </w:p>
    <w:p>
      <w:r>
        <w:rPr>
          <w:b/>
          <w:color w:val="FF0000"/>
        </w:rPr>
        <w:t xml:space="preserve">id 315</w:t>
      </w:r>
    </w:p>
    <w:p>
      <w:r>
        <w:rPr>
          <w:b w:val="0"/>
        </w:rPr>
        <w:t xml:space="preserve">Jag kan inte längre vara en leelianisk fåtölj för alla . som om jag alltid är den som har allt det bästa i världen och som alltid borde kunna rusa fram och trösta och smeka där det behövs . Om det låter som själviskhet så får det vara så, jag har varit för lite av det. När man sedan vill behålla sitt eget utrymme och sin egen tid och fokusera på sig själv får man bara bittra förebråelser. Man måste lära sig att säga nej, att ta sitt eget utrymme och vara sig själv för att få hjälp. Dumt hur människor bygger ett idylliskt liv för andra , som om gräset alltid är grönare på andra sidan . Som om det gör sig självt lyckligt vilken typ av hus det är , med vem du bor där , vad du gör . Ändå har alla sina egna problem , melankoli , frågor som tar över sinnet oavsett yttre omständigheter . Och för alla är naturligtvis deras egna frågor de största och viktigaste i världen. Jag har under den senaste tiden undrat vem jag är, vad jag egentligen gör här, varför saker och ting känns så spända och tunga, varför jag inte kan komma in i ögonblicket, lyckan, kontakten. Varför är min kontakt så svag? Varför är min egen röst så tyst? Varför är jag inte modigare, varför kan jag inte älska bättre? Varför vill jag gå tillbaka till min barndom, varför vill jag bli sugen i sängen? Varför tror jag alltid att mina "problem" är för små för att ens nämna för någon? Varför är jag inte en bättre människa, en ljusare ljusare bättre bättre mer oskyldig av naturen? Varför verkar livet ibland så meningslöst? Varför finns det en slöja framför mina ögon som hindrar mig från att se ut? Varför kan jag inte visa ett deprimerat eller ledset ansikte? Varför varför varför varför varför varför . Alla har sina egna frågor . Ibland försvinner de, ibland får du ett svar. Vi har alla vår egen väg och våra egna problem som vi måste ta itu med för att växa. Du kan inte jämföra dem och döma dem mot varandra. Men alla borde våga prata om dem och hoppas på förståelse och inte att lyssnaren tänker vilken fåfäng gnällspik den andre är när barn i Afrika dör av aids och när hans egen mormor just har dött . Och nu har jag dåligt samvete för den här texten, som alla tror att det bara är för att jag inte ska låta för stillasittande, så att ingen blir upprörd över att det inte är så illa för mig. Men trots allt kastar jag upp det här här, för bra. Jag vill vara en hel kvinna. Tack vackra människor. Det känns som det JOonas sa, att jag hade en del egna saker att oroa mig för som bara dök upp till ytan av många anledningar just nu. Det känns som att jag dök djupare in i mig själv och lärde mig att förstå hur jag agerar och varför, och var allting speglar sig. Jag har känt mig så mycket bättre redan. Jag var bara tvungen att gå igenom det här för att kunna leva mer fullt ut igen. Utmaningarna är naturligtvis inte över, inte på långa vägar. Kanske skriver jag om detta igen för att jag känner att jag har insett något väsentligt: att även om jag gillar att hjälpa andra kan jag inte hjälpa mig själv och jag kan inte be om en axel att gråta på, även om jag är säker på att jag skulle kunna få en. För att sammanfatta det. Nu när jag är medveten om hur jag agerar kan jag kanske ändra på det.</w:t>
      </w:r>
    </w:p>
    <w:p>
      <w:r>
        <w:rPr>
          <w:b/>
          <w:color w:val="FF0000"/>
        </w:rPr>
        <w:t xml:space="preserve">id 316</w:t>
      </w:r>
    </w:p>
    <w:p>
      <w:r>
        <w:rPr>
          <w:b w:val="0"/>
        </w:rPr>
        <w:t xml:space="preserve">Debatten om alkoholrelaterade fenomen har varit het på sistone. Den övergripande reformen av alkohollagen som bereds vid social- och hälsovårdsministeriet, prislappen för berusningsmedel och den individuella friheten är troligen de viktigaste frågorna som debattörerna tar ställning till. En stor del av den offentliga debatten präglas av svart-vitt tänkande , oavsett om det gäller bilden av alkohol i reklam, öppettider på restauranger eller utspädning av mellanöl . Jag skulle hoppas att medierna åtminstone en gång skulle ge möjlighet att se på frågan ur ett helhetsperspektiv, i stället för att se de som deltar i debatten som kackelskrikare eller individualistiska aktivister som förespråkar pumpa. En givande debatt om alkoholkultur och lagstiftning kan inte föras enligt principen "om du inte är med mig, är du emot mig". Jag vågar påstå att vi finländare har gott om alkohol att tillgå och att vår kultur också gynnar konsumtion av alkohol. Attraktionen för stimulanser och berusningsmedel är mänsklig. Hur många gånger har du själv gått ut på en kväll utan alkohol eller utan att dricka alkohol när tillfälle ges? I Finland är vi vana vid att konsumtion av alkohol, oberoende av tid och plats, är en fråga om individuell frihet, och alkohol är en väsentlig del av finländarnas glädje och sorg, både tillsammans och ensamma. Hittills är alkoholen relativt skyddad från finländarna när de är på jobbet, och den utländska besökaren får inte bara se en bastu utan också en dryckeskultur som väcker nationell stolthet och vars viktigaste del består av så kallade måttliga drickare. Men är det inte dags att öppna debatten utan att tala om förföljelse, om bryggeriindustrins försvinnande i Finland, om återinförandet av förbudet och om alkoholen som ett problem för en marginaliserad grupp. Är vi kapabla till en mer mogen debatt? Alkohollagstiftningen har avvecklats i Finland sedan den spännande förbudstiden . Olika statliga åtgärder har vidtagits för att kontrollera medborgarnas inköp och konsumtion av alkohol, bl.a. släpptes mellanölet ut på butikshyllorna ( 1969 ), liberaliseringen av reklam för milda alkoholdrycker ( 1995 ) och sänkningen av alkoholskatten ( 2004 ). Liberaliseringen av mellanölet syftade till att få medborgarna att övergå från klara alkoholdrycker till ölprodukter . Åtgärden fungerade ganska bra, men ledde samtidigt till en kraftig ökning av ölkonsumtionen. Reklam å andra sidan liberaliserades efter en omröstning med lika röstetal i utskottet för sociala frågor och hälsa, och beslutet fattades genom lottning - det vill säga genom lottning . Longitudinella studier har sedan dess gett starka bevis för att reklam påskyndar och ökar alkoholkonsumtionen bland minderåriga, liksom missbruket av alkohol och narkotika bland ungdomar och vuxna. Sänkningen av alkoholskatten motiverades särskilt med att alkohol som importeras från grannländerna var attraktiv, men i praktiken ökade den totala alkoholkonsumtionen med 10 %. Som vi kan se har regleringen av alkoholpolitiken viktiga konsekvenser för folkhälsan . Människor anpassar sig till situationen när den påverkas av miljön snarare än av direkta åtgärder som vidtas av individen . Samma princip gäller för skärpningen av alkoholpolitiken . Hur är det med fakta om alkohol, vilken betydelse har de? Ingen använder berusningsmedel bara för att de är skadliga, men hur många av oss tänker på dem? Enligt THL är livsstilen den viktigaste faktorn för förtida dödlighet . Först därefter kommer påverkan av ärftliga faktorer. I Finland är hälften av all alkohol som konsumeras öl och en fjärdedel klar alkohol . Alkoholkonsumtionen har femdubblats sedan 1958 . Antalet alkoholrelaterade dödsfall i Finland är cirka 3 000-4 000 per år och antalet alkoholmissbrukare är 300 000 . Ett av tio barn i Finland lever i en familj med en missbrukare. Alkoholen kostar samhället hundratals miljoner euro och orsakar mycket mänskligt lidande . Sorgliga och olyckliga saker, eller hur? Men den här debatten handlar väl inte alls om personer som inte har problem med alkohol - eller hur? Var och en av oss betalar inte bara den ekonomiska kostnaden för fenomenet i form av skatter, utan också en betydande del av det mänskliga lidande som orsakas av fenomenet.</w:t>
      </w:r>
    </w:p>
    <w:p>
      <w:r>
        <w:rPr>
          <w:b/>
          <w:color w:val="FF0000"/>
        </w:rPr>
        <w:t xml:space="preserve">id 317</w:t>
      </w:r>
    </w:p>
    <w:p>
      <w:r>
        <w:rPr>
          <w:b w:val="0"/>
        </w:rPr>
        <w:t xml:space="preserve">Många av Snowdonias mest kända sevärdheter finns i området i norr - Caernarfon , Porthmadog , Conwy och Pwllheli är exempel på dessa populära sevärdheter - men Snowdonias södra ände har också mycket att erbjuda. Många anmärkningsvärda historiska händelser har ägt rum i södra Snowdonia. Machynlleth Owain Glyndwr höll Merikans i sitt parlament 1404 , och Dolgellau Quakers tog en post i Amerika på 1600-talet . Bala 1800-talets walesiska koloniala planer för Patagonien diskuterades för första gången ; och Harlech Castle's övergivande av belägringen av parlamentet för att tvinga fram en 1647 markerade slutet på inbördeskriget . Men även om historia inte är din grej finns det fortfarande många utmärkta orsaker till att följa i södra Snowdonia . Vi har sammanställt en lista med tio roliga saker att se och göra i södra Snowdonia, men det finns många, många fler! 1. Glassblobbery , Bala Glassblobbery är en glasblåsarverkstad och ett galleri med alla typer av hantverk från Wales och Storbritannien. Evenemanget på Glassblobbery är gratis och de säljer så många vackra glasstatyer, smycken, keramik och annat hantverk att du knappast kommer att gå tomhänt därifrån! 2. Fairbourne Railway Denna miniatyr ångjärnväg tar dig från Mawddach Park till den fantastiska landsbygden på en naturskön tur av Barmouth Ferry , där fartyget åker från badorten Barmouth på stranden av Fairbourne från . Stationen vid Fairbourne rymmer också ett litet museum , te rum och presentbutik . 3. Ty Siamas , Dolgellau Ty Siamas - National Centre for Welsh Folk Music Neuadd Idris , Dolgellau , - rymmer interaktiva utställningar om walesisk folkmusik och är värd för flera musikaliska framträdanden under året. Det finns också ett kafé och en butik där du kan köpa ett brett utbud av walesiska folkmusik-CD:er, musikinstrument och souvenirer . 4. Corris mine Explorers Utforska taket i den före detta walesiska gruvan Braich Goch med Corris mine framing programme , en verkligt ovanlig dag. När du går igenom gruvorna får du ta del av verktyg och maskiner och lära dig mer om gruvarbetarnas livssvårigheter och gruvans historia . 5. Parliament House , Machynlleth Detta före detta radhus från 1600-talet ligger i produktionen av en äldre byggnad som sägs ha varit Owain Glyndwrs parlamentsplats 1404 för att organisera sitt uppror mot kung Henrik IV:s plats. Coed y Brenin Forest Park Coed y Brenin , nära Dolgellau , är hem för några av de finaste mountainbike i Storbritannien - och det har också några mycket hyror som genomförs av skogsvandrare . Ta med din egen cykel eller hyr en när du kommer dit; och din familjs yngsta medlemmar kommer att ha spännande förskjutna barn . Se till att du besöker caféet - båda erbjuder ett brett utbud av förfriskningar och utsikten är oslagbar! 7. Cader Idris Alla har hört talas om Snowdon , men Snowdonia har ett annat mycket berömt berg - Cader Idris eller Idris' chair på engelska , en hyllning till den jätte som en gång bodde och använde berget som sin stol. Berget är hemvist för sjöar, som åtminstone enligt legenden är bottenlösa, och det har också gett upphov till många folksagor, såsom "Om du kan sova i Cader Idris, kommer du ner nästa morgon som en idiot eller poet". 8. Shell Island Shell Island är en halvö, strax utanför Llanbedr, några kilometer söder om Harlech . Här finns ett av de största lägren i Europa och från januari till juni kan du hitta över 200 olika sorters snäckor som spolas upp på stranden. På skalön finns också en vild blomma av många olika sorter som växer i en naturlig miljö. Vid ett besök Om du vill njuta av ensamhet, lugn och en provtagning av naturen i arbete - njut medan det också finns en pub, restaurang och snackbar om du känner dig livlig . 9. Barmouth Älskare av en gammaldags brittisk badort kommer inte att bli besvikna på Barmouth . Liksom fantastiska stränder, glass och lite nöjesparker Bar</w:t>
      </w:r>
    </w:p>
    <w:p>
      <w:r>
        <w:rPr>
          <w:b/>
          <w:color w:val="FF0000"/>
        </w:rPr>
        <w:t xml:space="preserve">id 318</w:t>
      </w:r>
    </w:p>
    <w:p>
      <w:r>
        <w:rPr>
          <w:b w:val="0"/>
        </w:rPr>
        <w:t xml:space="preserve">Förstasidan &amp;gt ; Nyheter &amp;gt ; Ny interaktiv Pilkahdus-portal har lanserats Ny interaktiv Pilkahdus-portal har lanserats 18.1.2013 Pilkahdus - Birkalands prognosportal är en regional prognosportal. Pilkahdus är både en samling information om Birkalands framtid och en plats där den kan diskuteras . Pilkahdus fokus är regionalt, men webbplatsen kan också användas ur andra perspektiv . Pilkahdus portal för framtids- och framtidsarbete i Birkaland har återlanserats i ett nytt format . Webbplatsen utvecklas kontinuerligt och därför är feedback från användarna välkommet. Pilkahdus är en informations- och interaktionsplattform där invånarna i Birkaland kan kommentera regionens framtida riktlinjer, inklusive det pågående arbetet med den regionala strategin . Webbplatsen har utformats för att vara användarvänlig, vilket gör det lättare än någonsin att hitta och producera material. Interaktionsavdelningen har byggts upp i en lekfull anda och underhålls av flera organisationer i Birkaland, och ytterligare bidrag är också välkomna. Från och med nu kommer det att vara möjligt att delta i databasen för informationsinnehållet med en bredare räckvidd. Den kommer att innehålla ett stort antal arbetsgruppsrapporter, strategier och analyser som belyser framtiden och som bland annat producerats av Birkalands landskapsstyrelse, Birkalands ELY-central och Birkalands framtidsspaningstjänst. Tammerfors handelskammare, Tammerfors regionkontor och TAMK har också tillhandahållit sitt material . Evenemangskalendern för det framtida arbetet innehåller utbildning, möten, seminarier och workshoppar . Länklistan och nyhetsplockarna lyfter nu också fram intressanta ämnen och nyheter som föreslagits av användarna . En ny funktion är en projektwebbplats där alla framtidsprojekt kan bidra med sin egen information. För närvarande deltar Birkalands förutseende tjänst och pilotprojektet för förutseende i de sex provinserna, men även andra är välkomna . Avsnittet Make the Future är en ny form av interaktivitet . Blogginlägg kan skrivas direkt på plattformen . Du kan delta i diskussioner och kommentarer på ett mer varierat sätt än tidigare och det är lättare att skapa en virtuell arbetsplats . Kolla också in Pilkahdus-gemenskapen i avsnittet "Make the Future", där deltagandet byggs upp genom att utnyttja spelifiering. Funktionerna i Pilkahdus-portalen har utformats av Demolas team av unga experter. Webbplatsen har byggts av Tawasta Oy från Tavastehus.</w:t>
      </w:r>
    </w:p>
    <w:p>
      <w:r>
        <w:rPr>
          <w:b/>
          <w:color w:val="FF0000"/>
        </w:rPr>
        <w:t xml:space="preserve">id 319</w:t>
      </w:r>
    </w:p>
    <w:p>
      <w:r>
        <w:rPr>
          <w:b w:val="0"/>
        </w:rPr>
        <w:t xml:space="preserve">   En del av kombinationerna är utformade för arbetsbruk och en del av kombinationerna är också utformade med tanke på olika hobbymöjligheter . Evergrey's Q-kull Född : vecka 20 17 - 19.5.2011 Född : 18.7.2011 Född från 5.9.2011 Född : Fri i hägnet flera gånger om dagen Födelse : Kejsarsnitt . Första valpen var dödfödd hemma. Efter det fanns det inga fler valpar . De togs till operation mellan söndag och måndag kväll . Den andra döda valpen hindrade förlossningen från att komma igång . Sedan föddes 5 mycket livliga valpar . Amning : Började amma sina valpar så snart hon vaknade upp från narkosen. Född : 1 grå hane och 2 grå tikar och 2 svarta tikar. Hälsorisker : Viss risk för fördomar. Jag ser inga andra risker med denna kull. Naturrisker : Karaktärsmässigt ser jag inga problem. Jag förväntar mig att valparna ska vara riktigt funktionella hundar i alla discipliner. Öppna , livliga hundar utan det ständiga problemet med skärpa . Föräldrarnas hälsa : Friska hundar överallt . Ingen klåda eller diarré . Paul aka Pauli Pikkarainen är en hund som helt och hållet har stulit mitt hjärta. Det är sällan jag får en hund som talar till mig på samma sätt som Pauli har gjort från första ögonblicket jag träffade honom. Pauli är en social och mycket glad hund. Att leka och röra på sig är det bästa i livet för honom, förutom för tikar förstås. Inuti Pauli lugnar ner sig mycket bra. Pauli är en mycket sällskaplig hund som gillar att vara med människor och som också gillar att behaga människor. Om Pauli går till tikens matmugg är det svårt att få bort honom från den. Pauli är inte riktigt arg på muggen utan slår helt enkelt med full vikt på muggen och mumsar på maten medan jag försöker få honom att kamma bort den på ett eller annat sätt. Jag lyfte till och med upp den i öronen en gång och herrn stannade inte ens ett ögonblick för att stoppa hookingen. Det verkade som om den till och med hade sugit upp maten 20 cm från koppen. Jag önskar att någon hade fångat den där striden på band, det måste ha varit en rolig syn att se ett ton av en älvhund slita av ryggsäckshundens öron och pusta och puffa utan att få ut något mer av den. Så som ett uttalande ; Paul är lätt att hantera ibland ännu svårare , när han inte omedelbart erbjuder sina tänder . Den fruktansvärda aptiten visar sig också i resterna . Det verkar som om hunden till och med suger upp smuts från marken när den jagar honom, exakt och koncentrerat. Tottista gentleman tar kontakt med hunden , snabba och exakta rörelser , med en pinne eller en boll när han anställer en förvånansvärt snabb hund för en fullvuxen stark hane . Lite svårare att kontrollera i skydd, men fortfarande inte en hund som ständigt är på vakt när han får order. Det är lite svårt att få loss den redan när man kommer från Tyskland. Redan vid 3 års ålder lyckades han ta sig från LGA-kvalet till de tyska mästerskapen. Synd att han på grund av sjukdom bara fullföljde del A med 96 poäng. Med tanke på hans ålder och de steg han har tagit kan han ha haft lite för mycket egen vilja i del C . Han har redan haft några kullar i Tyskland, även om han fortfarande är ung för en arbetslinje. En intressant sak om Paul är att han är mycket vänlig mot tikar och kan uppvakta dem. Det finns dock en sak som han inte tolererar från en tik: man sätter inte tassarna på hennes väder eller trotsar henne inför hennes ansikte. Pauli returnerar tiken till piskan med en morrning och ett bestämt bett. Det har varit trevligt att se Pauli ta på sig den starka rollen som hane när hanen parar sig utan att behöva slåss med tikarna. Uppenbarligen är aveln bra eftersom de tre första valparna föddes i ett stort antal på 8, 12 och 11 valpar.Muru är en 7-årig tik och asus .</w:t>
      </w:r>
    </w:p>
    <w:p>
      <w:r>
        <w:rPr>
          <w:b/>
          <w:color w:val="FF0000"/>
        </w:rPr>
        <w:t xml:space="preserve">id 320</w:t>
      </w:r>
    </w:p>
    <w:p>
      <w:r>
        <w:rPr>
          <w:b w:val="0"/>
        </w:rPr>
        <w:t xml:space="preserve">Livsmedelsböcker : Den superfood-yra som har svept genom världen på 2010-talet har också lett till att vilda grönsaker, eller hortas, har fått en ny popularitet. När växterna en gång i tiden främst användes som provisorisk mat, börjar man nu förstå dem igen och deras mångsidighet är i en klass för sig. Vissa finländska topprestauranger använder också vilda grönsaker i överflöd, beroende på säsong, till exempel Chef &amp; Sommelier, som fick sin första Michelinstjärna i år, och Restaurang Juuri . Författarna Raija och Jouko Kivimetsäs kärlek till vilda grönsaker och trädgårdsodling är uppenbar. Jouko fick upp ögonen för ämnet på Kreta under sina mormors lektioner och det var verkligen intressant att läsa hur mångsidigt och framför allt hur mycket pepparrot används på Kreta och hur stor roll den spelar i deras matkultur. Ordet horta är i själva verket ett grekiskt ord, från vilket det har blivit etablerat som sådant i det finska allmänspråket. Raija har inspirerats av männen i sin familj, och hon har arbetat med vilda grönsaker i hela sitt liv och skrev sin första bok om dem 2005. I boken Hulluna horta ( Mividata 2013 ) uppdateras ämnet nu för 2010-talet. Själv var jag reserverat intresserad när jag började läsa boken, eftersom mina egna trädgårdsodlingsexperiment hittills varit ganska begränsade. För ett par somrar sedan samlade jag maskrosblad till en midsommarsallad och torkad nässla har jag använt ganska sällan och främst i milkshakes . Efter introduktionen till de olika stadierna och fördelarna med hamling blev jag mycket mer entusiastisk över ämnet och kunde inte ha föreställt mig de många olika sätt på vilka hamling kan användas och näringsvärdet av vilda grönsaker. Nässlor är till exempel en klass för sig själva, eftersom de är rika på järn, kalcium, magnesium och andra näringsämnen. Jag kände igen många av de vilda grönsakerna från bilderna, men jag visste egentligen ingenting om dem tidigare förutom deras namn. På min nästa cykeltur märkte jag att mina ögon ständigt drogs till stränderna och fälten: vad kunde jag samla in till min nästa måltid? Boken går i detalj in på hur man samlar in och bearbetar hortas och hur man får ut den bästa smaken av vilda grönsaker. Det finns tillräckligt många sorter att plocka, och jag tror att det är just den typen av vilda grönsaker som är lätta att identifiera och plocka, även för nybörjare. På receptsidan finns det många enkla och goda recept och till exempel för en fan av gröna smoothies erbjuder boken en viktig påminnelse: även en liten påse fryst horta innehåller ungefär tio gånger så mycket näringsämnen som en kommersiell kruksallad . När jag läste boken insåg jag att horehound, vare sig den är torkad, färsk eller fryst, kan användas för att berika praktiskt taget alla typer av mat. Nästa gång du gör pesto, prova att göra den med nässlor i stället för basilika! För peston behöver du:</w:t>
      </w:r>
    </w:p>
    <w:p>
      <w:r>
        <w:rPr>
          <w:b/>
          <w:color w:val="FF0000"/>
        </w:rPr>
        <w:t xml:space="preserve">id 321</w:t>
      </w:r>
    </w:p>
    <w:p>
      <w:r>
        <w:rPr>
          <w:b w:val="0"/>
        </w:rPr>
        <w:t xml:space="preserve">Rio de Janeiros mest exklusiva områden är inte bebodda av de rika . De bergssluttningar som erbjuder den bästa utsikten är täckta av slumområden som kallas favelor. Polisen går normalt inte in på dessa platser och de övervakas ofta av drogkartellerna. Tropa de Elite bygger till stor del på verkliga händelser. 1997 var påven på väg till Rio och ville bo på en svår plats: nära den farliga slummen Morro da Babilônia . En kulle full av beväpnade knarklangare måste rensas upp och jobbet föll på polisens specialstyrkor , BOPE . Kapten Nascimento ( Wagner Moura - Carandiru , 2003 ) återvänder upprepade gånger från jobbet med byxorna nere, tar droger och skriker åt sin fru . Efter en resa till favelan väcker mamman till en tonårspojke som dog i en operation en ny känsla hos denna våldsamma yrkesman: en slags samvetssmärta . Nascimento är också på väg att bli pappa och vill komma bort från sitt farliga jobb . Men BOPE-styrkan är mer än bara ett jobb: verksamheten är anförtrodd åt vänner och enligt principen "vad som händer på jobbet stannar på jobbet", är det inte viktigt att se över kollegornas överdrifter. Men det är just här som risken för att hamna på den mörka sidan finns. Efter ett ovanligt hårt träningsläger som gränsar till hjärntvätt finns det två alternativ: den enkla och raka actionmannen Neto ( Caio Junqueira - Central do Brasil , 1998 ) och den mer intelligenta, juristutbildade Matias ( André Ramiro ) . Filmens öppningssekvens, som börjar med spektakulära baile funk-fester, slutar i en kulregn och ger en försmak av den eldprovning som väntar dem båda. José Padilha för skickligt fram flera överlappande berättelser samtidigt. I mitten av filmen flyttas fokus till den tråkiga handlingen med bilreparationer, men i slutet knyts trådarna ihop igen och den nervösa spänningen byggs upp till en frenetisk nivå. Ibland blir dialogen lite för predikande och tänjer på trovärdighetens gränser, särskilt när universitetsstudenter från goda familjer argumenterar med den hemlighetsfulla Matthias om polisens roll i Rios problematiska situation, samtidigt som de själva orsakar mänskliga tragedier i slummen genom att köpa gräs från langarna som bor där. Ursprungligen skulle Tropa de Elite ha haft Matias i huvudrollen, men Bráulio Mantovani ( City of God , 2002 ) togs in sent för att ge manuskriptet en behandling som gjorde det möjligt för Wagner Mouras karaktär att stjäla showen, inte minst för att Moura redan hade bländat producenterna med sin skrämmande intensiva prestation. På skurksidan är den mest minnesvärda karaktären den grymma och neurotiska Baiano ( Fábio Lago - City of Men , 2007 ) . Soundtracket innehåller adrenalinstinn musik, som till exempel "Rap das Armas", en klubbhit som blev en ny hit i samband med filmen och som hyllar skjutvapen i sin text - även om den censurerades från filmens officiella soundtrack-album för att den glorifierade våld . Mer än 11 miljoner brasilianare kunde se filmen före premiären genom piratkopior som läckts ut av textningsföretaget. En tredjedel av dem ville ändå se den på bio och ryktet om "Brasiliens tuffaste film" spreds brett. Boken Elite da Tropa, som ligger till grund för filmen, bygger på sanna historier och avslöjanden från en före detta säkerhetschef i Rio och två före detta BOPE-kaptener. Filmversionen innehåller också många hårda anekdoter om drogkriget: hänvisningar till verkliga gäng till exempel, och ödet för informatörer och andra olyckliga som "mikrovågsugnades", det vill säga brändes levande i bildäck. Tropa de Elite har orsakat förvirring och missförstånd.</w:t>
      </w:r>
    </w:p>
    <w:p>
      <w:r>
        <w:rPr>
          <w:b/>
          <w:color w:val="FF0000"/>
        </w:rPr>
        <w:t xml:space="preserve">id 322</w:t>
      </w:r>
    </w:p>
    <w:p>
      <w:r>
        <w:rPr>
          <w:b w:val="0"/>
        </w:rPr>
        <w:t xml:space="preserve">Yttrande om DEWALT DW965K Användarna gav DEWALT DW965K ett mycket gott betyg för sin användarvänlighet De tyckte att den var mycket pålitlig Men här har de alla samma åsikt Om du vill vara säker på att DEWALT DW965K är lösningen på dina problem, ska du ta hjälp av andra Diplofix-användare.Enligt användarna är DEWALT DW965K en bra produkt. , Men det råder stor delade meningar om detta I genomsnitt är det mycket bra värde för pengarna Du kan hitta svaren på dina frågor i DEWALT DW965K användarmanual (specifikationer, instruktioner, säkerhetsinstruktioner, storlek, tillbehör, etc. ) Lätt att använda Användarna har ställt följande frågor : Är DW965K lätt att använda? 6 användare svarade på frågor och betygsatte produkten på en skala från 0 till 10 . Betyget är 10/10 om DEWALT DW965K är mycket användarvänlig . Den genomsnittliga poängen för fördelningen av åsikter är 7. 67 och standardavvikelsen är 3.73 Hög prestanda Användarna ställde frågan : Är DW965K mycket bra? 6 användare svarade på frågor och betygsatte produkten på en skala från 0 till 10. Betyget är 10/10 om DEWALT DW965K är, i sin domän, den bästa på en teknisk nivå, den med bäst kvalitet eller den med det största utbudet av alternativ.</w:t>
      </w:r>
    </w:p>
    <w:p>
      <w:r>
        <w:rPr>
          <w:b/>
          <w:color w:val="FF0000"/>
        </w:rPr>
        <w:t xml:space="preserve">id 323</w:t>
      </w:r>
    </w:p>
    <w:p>
      <w:r>
        <w:rPr>
          <w:b w:val="0"/>
        </w:rPr>
        <w:t xml:space="preserve">Kursens hemsida Beskrivning Innehåll Ett Tuta-fall om ett slumpmässigt ämne i en grupp på fyra personer. I samarbete med företag . Egentliga förkunskaper Inga förkunskaper behövs som sådana . Introduktion till forskning är användbar (även om nästan ingen har gått den tidigare) , liksom Tuta data management . Beroende på ämnet är det användbart att gå en marknadsföringskurs samtidigt . Tuta poj-kursen ger god erfarenhet för denna kurs . Material Materialet hittar du själv och beror på fallet . Praktik Kursen innehåller några föreläsningar och seminarier . Du bör delta i åtminstone de föreläsningar som handlar om ditt fall, annars beroende på ditt intresse . Slutseminarierna är definitivt värda att delta om du inte vill bli distraherad av att göra seminariesammanfattningar under jullovet. Genomsnittlig arbetsbelastning . 2,5 poäng per vecka motsvarar en god arbetsmängd. Kursen börjar långsamt . När man samarbetar med ett företag om ett ärende är det lämpligt att ha ett öppet sinne så att ämnet inte blir för brett. Ta med din assistent till företagsmötena . Inte alla företag förstår att detta inte är en grupp färdiga konsulter.Information Informationskanaler Informationsvägar är e-post och kursens webbplats.Övrigt " Det är lätt att få ett bra betyg så länge man gör sitt arbete noggrant. "Återkoppling ges via e-post, både när det gäller presentation och skriftlig återkoppling . Företagens inställning varierar från en sida till en annan: vissa bryr sig inte om resultatet av arbetet, andra är mycket intresserade av hur arbetet fortskrider . Andraårsstuderande har inte mycket kunskap och teoretisk bakgrund, så nyttan av övningen för företaget är ofta ganska liten. Vad är kvar? Kursen ger dig erfarenhet av affärsvärlden och ger dig en uppfattning om hur det är att ta ett projekt från början till slut . Du lär dig också hur man upprätthåller kontakter med företag ("klientgränssnitt"), hur man arbetar självständigt och hur man skriver en rapport . Kursens värde beror ganska mycket på fallföretaget och fallets inriktning , så det är värt att tänka på dina egna intressen när du väljer dem - på så sätt får du ut mer av kursen .</w:t>
      </w:r>
    </w:p>
    <w:p>
      <w:r>
        <w:rPr>
          <w:b/>
          <w:color w:val="FF0000"/>
        </w:rPr>
        <w:t xml:space="preserve">id 324</w:t>
      </w:r>
    </w:p>
    <w:p>
      <w:r>
        <w:rPr>
          <w:b w:val="0"/>
        </w:rPr>
        <w:t xml:space="preserve">Taikaratsu 4+ Uleåborgs konstskola Taikaratsu ons 21.5. kl. 17 och 19 Stora scenen Varaktighet ca 50 min Biljetter 5 € Resan sker på enhjulingar, cyklar och trehjulingar, simmande, roddande, flygande och glidande, tills den ständigt försvinnande, mångfacetterade hästen är tämjd. Under resan har varje äventyrare upptäckt och hittat en eller flera saker och vänner. Den magiska råttan är ett musikaliskt fantasyäventyr för cirkus- och teatergrupper i åldern 4-20 år, från trädgårdsskogen till världens ände, visualiserat av Uleåborgs konstskolas animations-, arkitektur-, film-, bildkonst- och hantverksgrupper. Teaterns hjärta är en stor scen som glöder av entusiasmen hos upp till 250 unga artister.</w:t>
      </w:r>
    </w:p>
    <w:p>
      <w:r>
        <w:rPr>
          <w:b/>
          <w:color w:val="FF0000"/>
        </w:rPr>
        <w:t xml:space="preserve">id 325</w:t>
      </w:r>
    </w:p>
    <w:p>
      <w:r>
        <w:rPr>
          <w:b w:val="0"/>
        </w:rPr>
        <w:t xml:space="preserve">Användarinformation Du kan gå ut ur din lägenhet utan din mobiltelefon? Mobiltelefoner har fått stor betydelse för uppkoppling och informationsteknik. Den första mobiltelefonen med livslängd lanserades av Motorola 1983. Detta är en mindre tillförlitlig utvärdering av den digitala tekniken. Telefoner med analog teknik har problem med störningar. Människor var inte skickliga på att ta med sig telefonerna till vilken plats som helst, vilket vi kan kontrollera i dag. Dessa fastnade permanent på den exakta ytan. Under de senaste åren efter att telefonerna blivit riktigt trådlösa, det vill säga att du kan ta med dig dem när du vill. Dessa kommer under den andra livstiden för trådlösa telefoner. Det var en mycket snabbare och mindre dimensionell utvärdering av analoga telefoner, och telefoner i andra livet bestod av digital teknik. Trådlösa dimensioner var ändå mycket stora, obekväma för att hantera det. Telefoner med tredje livstid används idag! På den andra livslängden stor från varandra tredje livslängden , kan den hantera olika typer av jobb , såsom e-postmeddelanden , snabbmeddelanden ( SMS ) , nedladdningar , speciella funktioner i kameran etc . Men den smarta telefonen erbjuder avancerade funktioner; den har etablerat ett funktionellt stödsystem som gör dessa uppgifter . Mobila inlämning utveckling prestanda betydande funktion som gör telefonen en smart telefon . För tio år sedan använde personer stationen för att skicka e-post till internethubbar för att gå på upptäckt av fotografier eller andra uppgifter. Men den moderna eran har förändrats . Kan skicka / kryssrutan e-postmeddelanden , snabbmeddelanden anteckningar generera samtal , surfa , bistå virtuella träningssessioner , ansluta lone bang flygtrafiktjänster till din mobil . Är det inte en smart telefon? Utveckling av mobil inlämning är en metod , utvecklar trådlösa applikationer . Dessa anmärkningar är vanligt förekommande i hela tillverkningsindustrin trådlös . Dessa enheter är redo att användas . Windows wireless är ett av Microsofts operativsystem för smarta mobiltelefoner . JVM kontrollerar alla klasser av klassladdare och dubbelkontrollerar sändningshantering orsakar inte skadliga operationer . Eftersom körtidsklass kontroll är beräkningsmässigt dyrt för MIDP VMs , MIDP är en exceptionell två-stegs byte chiffer-autentiseringssystem . Vi tar upp denna struktur i ett senare avsnitt . JVM kan ge skydd för styrenheten eller isolerade tillämpningar. Virus och annan fientlig kryptografi som oavsiktligt laddas upp på Internet kan utgöra allvarliga risker. I Java-fasen kan hela överföringar (dvs. JAR-filer) signeras digitalt. JVM:s säkerhetsförstärkare tilldelar markerade överföringsrättigheter för att använda det exakta API:et (domäner) baserat på att undertecknaren tillhör tro-klassen . Vi kommer att tala mer ingående om området trådlös kryptografisk säkerhet i ett särskilt avsnitt senare . Utvecklaren av den mobila inlämningen är en som har gjort den mer eftertraktad i den bärbara världen än trådlös . Senaste inlägg Idag blir online shopping allt mer populärt . Du kan se alla typer av produkter och köpa vad du vill med bara ett klick med musen när du går till butiken . Min online shopping börjar förra året ... Continue reading Arbeta hårt varje dag när allt ska göras för att ta ett varmvattenbad , avkopplande bad , släppa ut trötthet och stress . Men det kommer att bli lite knepigt för dem som är sjuka av artrit ... Continue reading Fotografering har blivit en mycket lantlig miljö som karriäralternativ . Det är bättre om du har en passion för fotografering, vilket gör att reseupplevelsen är det sätt på vilket verksamheten förtjänar... Continue reading Rich cleaner system är främst fokuserat på artikel marknadsföring. Systemet hjälper dig att inte slösa tid och kraft på online-kampanjer som fungerar och genererar inkomster... Continue Reading Om du letar efter en mobiltelefon som erbjuder anslutningshastigheter och har datorprogram, så kanske du vill</w:t>
      </w:r>
    </w:p>
    <w:p>
      <w:r>
        <w:rPr>
          <w:b/>
          <w:color w:val="FF0000"/>
        </w:rPr>
        <w:t xml:space="preserve">id 326</w:t>
      </w:r>
    </w:p>
    <w:p>
      <w:r>
        <w:rPr>
          <w:b w:val="0"/>
        </w:rPr>
        <w:t xml:space="preserve">Spanska vattenhunden Hiisi tränar och skojar runt. Nu har de första förhandlingarna med pälsdjuren ägt rum . De första nätterna i veckan handlade om att sova i värdens säng ( eller faktiskt lämna sängen ) och slutade med att pälsdjuren gick in i sin egen säng med ett par frustrerade pip. Innan dess gav den lille mannen ett ordentligt morrande och vågade till och med kika lite. Ibland har jag tidigare klagat på att jag inte vet hur man grymtar på ett övertygande sätt. Tja, övning ger färdighet :) Sedan vår lilla episod har Hiisi varit en undergiven pojke, och nu räcker det med en grinig blick för att hålla lille Ho i schack. Det har praktiskt taget upphört att knorras. Hiisi letar helt klart efter sin plats även i förhållande till andra hundar. Idag gick vi en promenad tillsammans med vattenhundarna efter träningen och Hoo uppmuntrades att ligga på stranden. Den mindre än sex månader gamla junioren försökte hänsynslöst att bemästra en av de klippta hanarna och två tikar . Innan dess har Hoo redan bemäktigat sig en 7-årig Berner Shepherd hane och en 10-årig Great Crested hane hemma . Jag antar att den unga personens ego var ganska stort när ingen av dem ville sätta den unge mannen på plats :( . Hii har någon slags radar . Han är aldrig korkad mot dem som visar honom var skåpet står . Han närmar sig tuffa killar som en mask och rullar sig på rygg vid en enda blick. Den listiga djävulen. Vi ser fram emot puberteten... Gurkpastillerna är till mig, så att jag kan göra ett ljud ;) I går fick vi ett par goda erfarenheter av hur en smart vuxen hund sticker in nosen snyggt i piskan. Den första var en väns tvååriga bortsu-hane , som spelade väldigt fint och sedan sa något relevant och relevant. Den andra var en vuxen tik från vattenhundslaget , som sa något lite mer rappt, men som var bra på sak. Hans ansiktsuttryck efter mosterns utdrag var värt att se. Vännen gled lite åt sidan , satte sig ner och undrade väldigt mycket vad fan som just hände . Vi är nu i Lappeenranta för resten av året, men vi kan besöka mässan nästa år. Kan Helmi och resten av poppoo förundras över den lilla pojkens trots ( jag slår vad om att han knappt vågar visa upp åtminstone Helmi och Onni ) . Jag önskar dig en lång pin ! :) Det kommer att bli lättare med tiden, så länge du slutar att vara en jävel från början. Men ibland måste jag fortfarande pröva mina nerver, men under normala omständigheter är det inga problem . Till de andra hanarna måste jag tjurar och det är det mest stressande med Miro ( förutom att slicka tikarnas fittor .. ;) ) . Men jag vet att Hiis kommer att bli en fantastisk hobbyhund som sin far ! :) De gröna färgerna tyder i alla fall på det! ;) Jag tror att han kommer att försöka något igen någon gång, men jag håller en fast linje med honom och ingriper även i små dumheter, så att djurets ego inte kan gå överstyr. Jag har fått höra en legend om ditt berömda hopp för att övermanna ödlan Miro. Och ja, Sari och Jenni har tränat mig sedan förra våren ... Så dessa experiment av Hiiis är egentligen ingen överraskning . Det är dock en liten överraskning att redan nu, när killen är mindre än ett halvår gammal :O . Lyckligtvis finns det verkligen kompetenta hjälpare &amp;lt;3 . Och på hobbyfronten ser det bra ut. Jag är verkligen glad över honom :) . Jag hoppas att jag har tillräckligt med inlärningsförmåga för att hålla jämna steg med Hoo . Tack för den heta linjen! Visst under våren kommer jag att pirauttelen och be om tips. Bläddra i bloggbilder Rättigheterna till bilderna som publiceras i Hii's blogg ägs av Sanna Kailanto , om inte annat anges i samband med bilden. Låna inte bilder</w:t>
      </w:r>
    </w:p>
    <w:p>
      <w:r>
        <w:rPr>
          <w:b/>
          <w:color w:val="FF0000"/>
        </w:rPr>
        <w:t xml:space="preserve">id 327</w:t>
      </w:r>
    </w:p>
    <w:p>
      <w:r>
        <w:rPr>
          <w:b w:val="0"/>
        </w:rPr>
        <w:t xml:space="preserve">' ' ' ' 'Holy Apostolic Catholic ( Eastern ) Assyrian Church ' ' ' ' (på engelska används även formerna : ' ' ' 'Östliga apostoliska kyrkan ' ' ' ' ' ' och ' ' 'Östliga syriska kyrkan ' ' ' ' ' ) splittrades från [ [ [ [ Ortodoxa kyrkan|Ortodoxa kyrkan] ] efter 431 års Efesos [ [ [ [ [ Tredje ekumeniska konciliet|Tredje allmänna ( ekumeniska ) konciliet] ] , eftersom den då anklagades för [ [ [ [ Nestorianism|Nestorianism] ] Orsaken till denna skillnad är numera föremål för olika åsikter och vissa anser att den assyriska kyrkan idag inte har något att göra med nestorianismen + [ Photo:Idan_Assyrian_church .png|thumb| &amp;lt;center &amp;gt ;Assyriska kyrkans logotyp &amp;lt;/center &amp;gt;]] ] ] + ' ' ' 'Heliga apostoliska katolska ( östra ) assyriska kyrkan ' ' ' ' ( på syriska : ܥܕܬܐ ܩܕܝܫܬܐ ܘܫܠܝܚܝܬܐ ܩܬܘܠܝܩܝ ܕܡܕܢܚܐ ܕܐܬܘܪ̈ܝܐ , på engelska används även former : ' ' ' ' ' 'Östliga apostoliska kyrkan ' ' ' ' ' ' och ' ' ' 'Östliga syriska kyrkan ' ' ' ' ' ) splittrades från [ [ [ [ Ortodoxa kyrkan|Ortodoxa kyrkan] ] efter 431 års Efesos [ [ [ [ [ Tredje ekumeniska konciliet|Tredje allmänna (ekumeniska) konciliet] ] , eftersom den då anklagades för [ [ [ [ Nestorianism|Nestorianism] ] Orsaken till denna skillnad är numera föremål för olika åsikter och vissa anser att den assyriska kyrkan inte har något att göra med nestorianismen idag. Den assyriska kyrkans överhuvud idag (2011) är Hans Helighet katolicos-patriarken Mar Dinkha IV. De flesta av den assyriska kyrkans präster och administration lever i exil. + Den assyriska kyrkans överhuvud är för närvarande (2011) Hans helighet katolicos-patriarken "Mar Dinkha IV" ( på syriska ܡܪܝ ܕܢܚܐ ܪܒܝܥܝܐ , född "Khanania Soro" ' ) . Under 1960- och 1970-talen drabbades kyrkan återigen av tvister och olika svårigheter, bland annat splittringen, giftermålet och mordet på patriarken. 1976 sammanträdde en konklav i London och valde den nuvarande patriarken till ny patriark. Minoritetsgruppen valde också sin egen patriark och kyrkan är känd som "Church of the Ancient East" och har sitt säte i Bagdad i Irak . På 1960- och 1970-talen drabbades kyrkan återigen av stridigheter och olika svårigheter, bland annat en splittring och giftermålet och mordet på patriarken . 1976 möttes en konklave i London och valde den nuvarande patriarken till ny patriark . Minoritetsgruppen valde också sin egen patriark och kyrkan är känd som "Church of the Ancient East" och har sitt säte i Bagdad i Irak . Den nuvarande versionen av den assyriska kyrkans logotyp Holy Apostolic Catholic ( Eastern ) Assyrian Church ( på syriska : ܥܕܬܐ ܩܕܝܫܬܐ ܘܫܠܝܚܝܬܐ ܩܬܘܠܝܩܝ ܕܡܕܢܚܐ ܕܐܬܘܪ̈ܝܐ , på engelska används även formerna : Östliga apostoliska kyrkan och Östliga syriska kyrkan ) skilde sig från den ortodoxa kyrkan efter det tredje allmänna (ekumeniska) konciliet i Efesos år 431, eftersom den då anklagades för nestorianism . Orsaken till denna separation är numera föremål för olika åsikter och vissa anser att den assyriska kyrkan inte har något att göra med nestorianismen i dag. Innehåll orientaliskt eller nestorianskt? Österns assyriska kyrka anses ibland tillhöra gruppen orientaliskt ortodoxa kyrkor.</w:t>
      </w:r>
    </w:p>
    <w:p>
      <w:r>
        <w:rPr>
          <w:b/>
          <w:color w:val="FF0000"/>
        </w:rPr>
        <w:t xml:space="preserve">id 328</w:t>
      </w:r>
    </w:p>
    <w:p>
      <w:r>
        <w:rPr>
          <w:b w:val="0"/>
        </w:rPr>
        <w:t xml:space="preserve">   Mål Den studerande känner till grunderna för uppbyggnad av litterära institutioner och kan analysera och tolka litteratur i ett kulturellt och samhälleligt sammanhang. Studerande kan bedöma litteraturens kulturella och sociala betydelse. Innehåll Studerande ska bekanta sig med den litterära institutionens strukturer och med aktuella trender och grundläggande begrepp inom studiet av förhållandet mellan litteratur, kultur och samhälle. De som deltar i kursen som en del av de gemensamma studierna för enheten måste delta i kursen. Skriftliga prov är möjliga endast för studerande som läser de grundläggande litteraturstudierna.</w:t>
      </w:r>
    </w:p>
    <w:p>
      <w:r>
        <w:rPr>
          <w:b/>
          <w:color w:val="FF0000"/>
        </w:rPr>
        <w:t xml:space="preserve">id 329</w:t>
      </w:r>
    </w:p>
    <w:p>
      <w:r>
        <w:rPr>
          <w:b w:val="0"/>
        </w:rPr>
        <w:t xml:space="preserve"> Serien Power är en fortsättning på serien Violence and Prostitution. Serien kan kallas för en fantasiresa, en process där jag undersökte kvinnlighet utifrån temat makt och maktrelationer. En del av verken i serien visar också väggytor som i sin tur illustrerar människans förhållande till sin omgivning och hennes makt. Verken i Power-serien omfattar akryl-, kol- och pigmentmålningar i olika storlekar, akvareller och en installation.</w:t>
      </w:r>
    </w:p>
    <w:p>
      <w:r>
        <w:rPr>
          <w:b/>
          <w:color w:val="FF0000"/>
        </w:rPr>
        <w:t xml:space="preserve">id 330</w:t>
      </w:r>
    </w:p>
    <w:p>
      <w:r>
        <w:rPr>
          <w:b w:val="0"/>
        </w:rPr>
        <w:t xml:space="preserve"> Jag har nyligen lärt mig på en djupare nivå att det finns många olika vinklar på samma sak, saker och ting är som en rubiks kub, de manifesterar sig på många olika sätt. När man talar om samma sak från olika håll finns det inte nödvändigtvis någon förståelse, utan det verkar som om den ena eller den andra bara inte förstår saken. I verkligheten kanske de inte förstår det på samma sätt som du gör. Dessutom kan de större problemen vara sådana att de inte ens kan beskrivas i ord, ord räcker inte till. Hur skulle man kunna beskriva kärleken i all dess bredd och djup, dess ovillkorlighet, till exempel, annat än genom att uppleva den? Om du inte vet vad jag talar om har du kanske inte upplevt det ännu, men det är inom räckhåll för var och en av oss. Åh, ja, cirkeln! Rita en cirkel på papper. Rita en röd eller arg cirkel om du har kritor. Vik pappret över cirkeln på mitten. Håll vikningen i en 90 graders vinkel och titta nu på cirkeln från en 45 graders vinkel i vikningens riktning ovanifrån. Förvandlades ilskan till något annat? Du skulle vilja leva mer fullt ut, mer fritt, men av någon oförklarlig och omedveten anledning kan du inte göra det? Kanske är du intresserad av självutveckling men vet inte hur du ska ta konkreta steg? Du är inte intresserad av att gå till en terapeut eller coachning, du vill hitta lösningar och svar själv? Du har funderat på saker och ting i ditt huvud utan att hitta en lösning? Våren 2012 ville jag ha en förändring i mitt liv och jag var redo att satsa allt jag hade på spelet, oavsett vad den förändringen skulle leda till. Jag var kanske så olycklig med mitt liv och min situation som man kan vara, med lite kvar att förlora när glädjen i livet har försvunnit, är du kanske i en liknande situation som jag var vid den tiden? Är du redo att prova något som kanske inte är riktigt trevligt, utan snarare galet men effektivt? ( Om svaret på den första frågan är "ja" och svaret på den sista frågan är "nej" har du kanske inte nått botten ännu? Så fortsätt din resa . När en person har kommit tillräckligt långt i sitt lidande kan han eller hon någon gång vara redo att förändra sitt liv. Eller inte . Vi har ett val, eller hur? ) Om svaret är ja på dessa frågor kan denna enkla och praktiskt taget kostnadsfria men mycket hårda metod vara av intresse för dig . Och även om du inte alls gillar hela idén utan hellre analyserar saker och ting genom diskussion eller reflektion kan den vara något för dig . Jag läste en artikel om ämnet och jag tror att jag läste andras kommentarer och erfarenheter. Jag insåg att det här är en praktiskt taget gratis metod som låter ganska udda men bra, jag bestämde mig för att prova den. 2) Börja duscha så kallt som du kan få ut ur duschen i 5 minuter, varje morgon, i 28 dagar. Börja räkna dagarna från det ögonblick du har en hel 5min kall dusch. Ja, det är verkligen skrämmande. Med Joel Runyons ord: helvetet på jorden. När du har varit i en kall dusch i 5 minuter. 3) Sjung eller skrik av upphetsning när du är i den kalla duschen, njut av det. Skriv ner dina känslor längs vägen, de mentala bilder och minnen som dyker upp, känslorna. En del av dem kan vara riktigt värdefulla lärdomar om dina skadliga stämningar, övertygelser som du kan ta itu med senare om du inte lyckas göra det direkt. 3 ) Samtidigt arbetar du mot det mål du har satt upp. 4 ) Du förändrar ditt liv. Du visar dig själv vad du är kapabel till. Du behöver inte tillfredsställa någon annan. För mig startade kallsprayterapi på ett visst sätt en process som ledde till en total förnyelse av mitt liv, min vardag, mitt sätt att tänka, senare till och med min världsåskådning, en mer intensiv andlig tillväxtprocess som fortsätter än idag. Jag använde mig av kallspraybehandling i totalt 3-4 månader under året. Den kalla duschen kan också leda till en känsla av att jag inte är rädd för något eller någon, jag kan göra vad som helst. Den känslan är värd att uppleva.</w:t>
      </w:r>
    </w:p>
    <w:p>
      <w:r>
        <w:rPr>
          <w:b/>
          <w:color w:val="FF0000"/>
        </w:rPr>
        <w:t xml:space="preserve">id 331</w:t>
      </w:r>
    </w:p>
    <w:p>
      <w:r>
        <w:rPr>
          <w:b w:val="0"/>
        </w:rPr>
        <w:t xml:space="preserve">Ordet musik kommer från det italienska språket, där "aria" betyder sång och melodi. Operans och kantatens aria är en solosång som ackompanjeras av en orkester, baserad på det latinska ordet āēr ( ackusativ : aera ) och det föregående forngrekiska ἀήρ ( aēr , "luft" ). Ordet för musik kommer från det italienska språket, där aria betyder sång och melodi. I opera och kantat är arian en solosång som ackompanjeras av en orkester, baserad på det latinska ordet āēr ( ackusativ : aera ) och det föregående forngrekiska ἀήρ ( aēr , "luft" ) . - För oss passar &amp;lt;i &amp;gt ;A( a )ria &amp;lt;/i &amp;gt ; naturligt in i nomenklaturen , och liknar fonetiskt till exempel kalendernamnen &amp;lt;i &amp;gt ;Arja &amp;lt;/i &amp;gt ; ( ca 23 230 bärare ) och &amp;lt;i &amp;gt;Ma ( a )ria &amp;lt;/i &amp;gt ; . Modellen Aria Arai kan ha gjort namnet &amp;lt;i &amp;gt ;Aria &amp;lt;/i &amp;gt ; känt. Namnet på några av dem kan ha ett kareliskt ursprung och vara relaterat till det grekiska namnet Ariadne eller namnet på ett helgon Arkadi ( os ). + För oss passar &amp;lt;i &amp;gt ;A( a )ria &amp;lt;/i &amp;gt ; naturligt in i nomenklaturen , som fonetiskt liknar till exempel kalendernamnen &amp;lt;i &amp;gt ;Arja &amp;lt;/i &amp;gt ; ( ca 23 230 bärare ) och &amp;lt;i &amp;gt;Ma ( a )ria &amp;lt;/i &amp;gt ;. Modellen Aria Arai kan ha gjort namnet &amp;lt;i &amp;gt ;Aria &amp;lt;/i &amp;gt ; känt. Namnet på några få kan ha ett kareliskt ursprung och vara besläktat med Aria; som det grekiska namnet Ariadne eller det heliga namnet Arkadi ( os ). Aria är också ett sällsynt förnamn i andra delar av världen. Det är också ett sällsynt förnamn i andra delar av världen, åtminstone i engelskspråkiga länder. Version 10 november 2010 kl. 09.38 Aaria, mer känd som en musikalisk term, är ett nyare namn som har blivit utbrett i vårt land främst på 2000-talet. Det har dock använts mycket sällan sedan 1907 . 11 flickor har kallats Aaria under 2000-talet . Aria är lika vanligt med några dussin bärare ; det valdes oftast på 1940- och 1950-talen ( totalt 6 gånger ) och på 2000-talet ( ca 6 gånger ) . Den andra, sanskrit, bäraren är troligen Arya i de flesta fall ( mindre än 15 bärare ) . I musiken kommer ordet från italienska , där "aria" betyder sång och melodi . I opera och kantat är aria en solosång som ackompanjeras av en orkester, baserad på det latinska ordet āēr ( ackusativ : aera ) och det föregående forngrekiska ἀήρ ( aēr , "luft" ). I vårt fall passar A( a )ria naturligt in i nomenklaturen, eftersom det fonetiskt liknar kalendernamnen Arja ( ca 23 230 bärare ) och Ma ( a )ria . Modellen Aria Arai kan ha gjort namnet Aria känt. Några av namnen Aarja kan ha ett kareliskt ursprung och en karelisk koppling ,</w:t>
      </w:r>
    </w:p>
    <w:p>
      <w:r>
        <w:rPr>
          <w:b/>
          <w:color w:val="FF0000"/>
        </w:rPr>
        <w:t xml:space="preserve">id 332</w:t>
      </w:r>
    </w:p>
    <w:p>
      <w:r>
        <w:rPr>
          <w:b w:val="0"/>
        </w:rPr>
        <w:t xml:space="preserve">Mariologi Jungfru Marias obefläckade avlelse Ikonografi Österns kyrka har endast en ikonografisk typ från 900-talet . Bilden visar mötet mellan de heliga Joachim och Anna vid den gyllene porten i Jerusalem . Enligt österländsk tradition skedde Marias befruktning vid det tillfället . Den västerländska ikonografin är rikare . "Marias föräldrar, Joachim och Anna, fick inget barn i sin ålderdom. Joachim begav sig till den judiska öknen för att söka Guds vilja i frågan. När Joachim återvände från öknen sa en ängel till moder Anna att hon skulle gå Joachim till mötes vid den vackra porten i Jerusalem. När Anna kom in genom porten blev Maria avlad av den helige Ande i Annas liv på samma sätt som Jesus i Marias liv." Bland de tidigaste typerna av den ursprungliga syndfria är kvinnan i solen i Uppenbarelseboken. Vid tiden för uppenbarelserna i Lourdes föddes en ny typ. På senare tid har Fatimah-bilden av den förlorade sonen också blivit vanlig. Bibliska symboler placeras ofta runt den förlorade sonen: den slutna trädgården , liljan , den fläckfria spegeln , cedern , Noaks ark . CATHOLIC LAMENTARY sammanställd av MGRE A. CARLING Andra tilläggsutgåvan Sidorna 365-366 Hyperdulla : Ära av den heliga Jungfru Maria Till Jungfru Maria, vår Frälsares moder, har Gud skänkt ett större mått av helighet än till någon annan varelse. Detta krävdes av den ädla uppgift som Maria var kallad till: att vara mor till mänsklighetens återlösare. Gud skyddade henne från arvsynden: han utrustade henne från första ögonblicket i livet med den heliggörande nåd som vi får först i dopet. Maria är den kvinna som står i fiendskap med ormen ( 3 Mosebok 3:15 ) Den minsta synden har ingen tillgång till henne, hennes vilja var alltid i harmoni med Guds vilja och hon valde det som var mer fullkomligt. Hon är den mest fullkomliga jungfrun och också Guds Sons sanna moder, jungfrun före och efter, den eviga jungfrun . Hon är Guds moder, för hennes barn är den evige Guden, Ordet, som var med Gud i begynnelsen (Joh 1:1) . Hon är den andra Eva: den andliga modern till alla Guds barn, som födde oss vid korsets fot med den största smärta som Guds barn. Hennes bön är den mest kraftfulla och effektiva, hennes brinnande önskan är att det folk för vars frälsning hennes Sons blod utgöts skall bli frälsta. Låt oss därför ödmjukt och med förtröstan förlita oss på Marias förbön, särskilt i händelse av vår död, så att vi kan bli renade från synden och gå från tid till evighet i salighet . Den katolska kyrkan och utvecklingen av dess doktrin Konstantin den store "konverterade" till kristendomen år 312 e.Kr. och som överstepräst ( Pontifex Maximum ) införde han namnet Vicarius Christi ( Kristi ställföreträdare ). Konstantins nya religion blev romersk-katolsk ( gemensam , universell ). Roms medborgare blev kristna utan att ångra sig eller konvertera . Som kyrkans överhuvud byggde Konstantin kyrkor för de "kristna", men samtidigt utförde han också vigningar i hedniska tempel. Konstantins katolska religion hade till en början stor frihet och omfamnade en stor mångfald . Men efter hand infiltrerade den katolska kyrkan mer och mer hedniska läror och riter i den så kallade romersk-katolska kristendomen. I det följande följer vi i kronologisk ordning bildandet av den romersk-katolska kyrkans läror. I det katolska Rom höll vissa kristna en lördagsvilodag, och romarna, som var vana att dyrka solguden, höll solen i den romersk-katolska kyrkan.</w:t>
      </w:r>
    </w:p>
    <w:p>
      <w:r>
        <w:rPr>
          <w:b/>
          <w:color w:val="FF0000"/>
        </w:rPr>
        <w:t xml:space="preserve">id 333</w:t>
      </w:r>
    </w:p>
    <w:p>
      <w:r>
        <w:rPr>
          <w:b w:val="0"/>
        </w:rPr>
        <w:t xml:space="preserve">Wille Rydman: Finlands spelmarknad måste öppnas Ordförande för Finlands pokerspelarförbund, Wille Rydman, magister i statsvetenskap, är en aktiv samhällsdebattör och påverkare som gillar att diskutera svåra frågor som kräver särskild uppmärksamhet. Rydman har gett en intervju till CasinoTop10 om förhållandet mellan spelmonopol och privata spelleverantörer . I dag kan casinospelare fritt spela internationella casinospel på nätet, vilket har retat upp de finländska spelmonopolen en aning . - Finland bör vara medvetet om och acceptera att det inhemska spelmonopolet slutar där internet börjar . Marknaden för onlinespel är lika konkurrensutsatt som alla andra sektorer. Och det är inget fel med det. Internationella spelbolag är ett bra komplement till inhemska spelbolag. Jag anser att lagstiftaren och tillsynsmyndigheterna också bör ge inhemska spelbolag större möjligheter att utveckla sina spel för att bli mer konkurrenskraftiga i den nuvarande onlinemiljön, säger Rydman . Casinoindustrin har öppnat många affärs- och exportmöjligheter för internet- och mobilspelsindustrin, men den nuvarande finska lagstiftningen har gjort marknadsmiljön utmanande - Finland bör uppmärksamma den föränderliga marknadsmiljön och ta vara på möjligheterna. Vi skjuter oss själva i foten när vårt spelsystem begränsar framväxten av nya spelinnovationer och driver de mest begåvade spelarna till Malta", säger Rydman . Monopol löser inte spelproblem Finland har en mycket liberal spellagstiftning, eftersom spel kan spelas på bensinstationer, kiosker, livsmedelsbutiker, kaféer, idrottshallslobbyer, barer och restauranger. I några europeiska länder är spel bara tillåtet i arkader. Det finns också förespråkare för en skärpning av lagstiftningen: - Åtminstone bör dubbelmoralen överges. Den som påstår att det finska spelsystemet skyddar mot problemspelande ljuger antingen eller vet inte vad han eller hon talar om. Spelautomater är de mest beroendeframkallande hasardspelen, men det är tillgången på dem som är störst i Finland, säger Rydman. Den finländska speldebatten kan beskrivas som dubbelbottnad, dvs. man moraliserar över spelarna på internationella kasinon, men de finländska spelmonopolen har sina hörn fulla med spel. De inhemska monopolen genererar 2 miljarder euro per år, medan de internationella nätcasinona genererar 150-200 miljoner euro från finländska spelare. - Vi har den här märkliga föreställningen att ett monopol på något sätt skulle befria oss från spelproblem, eller åtminstone lindra dem avsevärt. I själva verket leder monopolstatus ofta till stagnation och oförmåga att utvecklas i takt med tiden, vilket skapar en mängd andra problem och ineffektivitet, säger Rydman . Malta och Gibraltar har gynnats av exportfria kasinomarknader, vilket har lett till en debatt om huruvida Finland borde ta efter Gibraltars och Maltas lagstiftning - direkt kopiering är aldrig förnuftigt, men man bör dra lärdomar av andras erfarenheter. I Ryssland är kasinoverksamheten kraftigt begränsad, och till och med helt förbjuden utom i undantagsområden. Finland skulle kunna bli den främsta destinationen för kasinoturism för turister från S:t Petersburg om vi hade modet att öppna vår spelmarknad i detta avseende", säger Rydman. Kasinokultur i världsklass i Finland Finland har många fina platser som kallas kasinon, men de har aldrig varit kasinon. Många människor längtar efter en riktig, sofistikerad och underhållande kasinokultur - vi har alla möjligheter till detta. Särskilt nära den östra gränsen skulle det finnas en riktigt bra efterfrågan på en sådan marknad. Det spekuleras till exempel om att öppna ett lyxcasino på Imatra State Hotel . För tillfället är det inte möjligt på grund av begränsningen av antalet kasinolicenser till två, men ja, man bör vara öppen för sådana projekt. Platsen skulle kunna bli en verklig attraktion för ryska turister. Jag tror inte att det är realistiskt att privata kasinon kommer att öppnas i Finland inom den närmaste framtiden, men om vi först börjar med att ge RAY rätt att öppna kasinon på fler ställen än för närvarande .</w:t>
      </w:r>
    </w:p>
    <w:p>
      <w:r>
        <w:rPr>
          <w:b/>
          <w:color w:val="FF0000"/>
        </w:rPr>
        <w:t xml:space="preserve">id 334</w:t>
      </w:r>
    </w:p>
    <w:p>
      <w:r>
        <w:rPr>
          <w:b w:val="0"/>
        </w:rPr>
        <w:t xml:space="preserve"> [ quote nick = " v7g568n3426 " ]Hur kan det vara dåligt spelande och deadpool jag gör vad spelaren vill? ? ? jag har spelat igenom det på min dator och jag tyckte åtminstone att det var ett roligt och funktionellt spel . humorn var den bästa någonsin och spelet var bra . alla dissar detta spel men varför i helvete ? ? ? då ger du höga betyg till vissa kod och halo och andra självupprepande skit som är tråkiga spel . no fucking [ /quote ] Spam-establishment Skriv in djuret i bilden nedan : Alternativ Använd BB-kod i inlägget Senaste 15 svar Lalli Gäst Titel : VS : Deadpool Bra spel , spelet var ganska bra , humorn var bra , det fanns en historia i det , inte för lång eller kort och utmaningen var precis rätt . Igår genom spelet som nu är nästan 90/100 ... slår den nya Dmc i samma genrer ... Bub Guest Title : VS : Deadpool Deadpool är ibland en bra karaktär i serietidningar, beroende på författaren, men Waypool är en av de värsta karaktärerna i spelet med sina "CHIMICANGANGASLOLSORANDOM"-grejer. Spelet ser redan så grovt ut i videorna att jag inte ens är intresserad av att prova spelet . Guetta Title : VS : Deadpool [ quote nick = " Zx-4 " ][ quote nick = " Guetta " ][ quote nick = " Zx-4 " ]Blablabla[ /quote ] Vilka uppgifter skulle du använda för att dra det där, att det finns " ingen uppskattning för serien " . Såvitt jag vet har en enda CoD recenserats av den recensenten, Modern Warfare 3 , som fick 87 poäng. Det är åtminstone inte ett särskilt negativt uttalande .[ /quote ] Utan att glömma Black Ops som fick hela 69 poäng .[ /quote ] Vilket utan tvekan är en mycket intressant jämförelse, eftersom singelspelarspelen i båda är, oavsett det faktum att de är två olika karaktärer, ganska lika . Den ena utspelar sig i en atmosfär av kalla kriget och den andra i en nära framtid. I övrigt är intrigerna, handlingen och den svaga handlingen alla bekanta. I Black Ops var jag åtminstone lite intresserad av handlingen händelserna , Jag kan inte få mitt huvud runt MW3: s " vändningar " och plot . Men jag antar att det är nog urspårning för nu Zx-4 Title : VS : Deadpool [ citat nick = " Guetta " ][ citat nick = " Zx-4 " ]Blah blah blah[ /quote ] Vilken information skulle du använda för att dra ut på det , att det finns " ingen uppskattning för serien " . Såvitt jag vet har en enda CoD recenserats av den recensenten, Modern Warfare 3 , som fick 87 poäng. Det är inte särskilt negativt ändå.[ /quote ] För att inte glömma Black Ops som fick hela 69 poäng. Guetta Title : VS : Deadpool [ quote nick = " Zx-4 " ]Blyblyblyyy , åh nej, håller inte recensenten med dig? Åh nej, ja, nu är den där bumsen borta. Jag kan rekommendera dig att göra din bakgrundsforskning innan du öppnar din hjärncellsdammade verbala kista, eftersom Jarko inte har funnit någon större uppskattning för Call of Duty-spelserien.[ /quote ] Med vilken information skulle du dra den "ingen uppskattning för spelserien" . Såvitt jag vet recenserades en enda CoD av recensenten i fråga, Modern Warfare 3 , som fick 87 poäng. Det är åtminstone inte ett särskilt negativt uttalande. Zx-4 Title : VS : Deadpool [ quote nick = " v7g568n3426 " ]hur kommer det sig att spelet är dåligt och att Deadpool inte gör vad spelaren vill? ? ? jag har spelat igenom det på min dator och jag tyckte åtminstone att det var ett roligt och funktionellt spel . humorn var den bästa någonsin och spelet var bra . alla dissar detta spel men varför i helvete ? ? ? och sedan ger du höga betyg till vissa kodspel och halo och annan självupprepande skit som är tråkiga spel. ingen jävla [ /quote ] Blyblyblyyy , oh nej, inga betyg.</w:t>
      </w:r>
    </w:p>
    <w:p>
      <w:r>
        <w:rPr>
          <w:b/>
          <w:color w:val="FF0000"/>
        </w:rPr>
        <w:t xml:space="preserve">id 335</w:t>
      </w:r>
    </w:p>
    <w:p>
      <w:r>
        <w:rPr>
          <w:b w:val="0"/>
        </w:rPr>
        <w:t xml:space="preserve">H-U-gruppen VSUA:s skidverksamhet är en del av Finlands skidförbund ( SHL ) , Finlands svenska skidförbund ( FSS ) och Södra Österbottens skidträningsverksamhet. Idrottscoachen samarbetar med skidåkarnas personliga tränare och fungerar även som personlig tränare för vissa av gruppens skidåkare. Detta skapar en träningsgrupp i området som tränar enligt SHL:s tränarlinje och lockar motiverade skidåkare till Vasa-Vöyri-området för att träna under en professionell tränare. Huvudmålet är att skapa en toppidrottsmiljö där idrottsutövaren tar större ansvar för sin egen träning. VSUA vill skapa förutsättningar för högkvalitativ träning där idrottsutövaren ansvarar för sin egen träning och använder de resurser som han/hon ser som bäst. Andra mål är att förbättra coachningen och övervakningen av skidåkare och att förbättra tillgången till stödtjänster för skidåkare. Träningspassen hålls huvudsakligen vid Vöyrs skidcenter, Öjberget, Botniahall och Hietalahti fitnesscenter . Styrketränaren Magnus Häggblom hjälper skidåkarna med styrketräning och Mika Lehtonen med tester. Testerna genomförs i samarbete med Vöyr Sports High School och Kuortanee Sports High School. Vi kommer också att delta i läger i Norrvalla och Vuokatti Sports College . Du kan också utöver detta arrangera Rollen eller Henkan om du vill ha mer uppföljning, såsom videofilmning, teknik och laktatmätningar. Kom med 2-3 skidåkare åt gången.</w:t>
      </w:r>
    </w:p>
    <w:p>
      <w:r>
        <w:rPr>
          <w:b/>
          <w:color w:val="FF0000"/>
        </w:rPr>
        <w:t xml:space="preserve">id 336</w:t>
      </w:r>
    </w:p>
    <w:p>
      <w:r>
        <w:rPr>
          <w:b w:val="0"/>
        </w:rPr>
        <w:t xml:space="preserve">Att sammanställa en familjekokbok är ett roligt och givande projekt. Recepten du samlar in för detta låter som en no brainer för lite, men kan vara lite svårare än vad det låter för hela familjen och de recept du vill inkludera antalet beror på. Det finns andra faktorer att titta på också, det kan finnas några familjefavoritrecept som aldrig har försämrats och som olika familjer har lite olika sätt. Du kan också stöta på bokförklaringar, till exempel "Mormor använde fyra vitlöksklyftor, men Mabel gillar att använda fem" eller något om att sortera samma behållare i olika versioner. Nyckeln är att vara så inkluderande och rolig som möjligt i processen. Omorganisera materialet Beroende på projektets omfattning kan du omorganisera kokboken på många olika sätt. Du kan gå från typ av maträtt (förrätt, huvudrätt, efterrätt) till stil av mat efter område eller av den person som främjar rätten. Om du upptäcker att det finns några olika versioner av samma maträtt, är det en bra idé att placera dem tillsammans så att de som använder boken kan göra valen lätt. Om du vill kan du också inkludera familjehögar eller minnesmärken som passar till både alla eller vissa rätter. När ditt eget material samlas , be att kontakta kockarna när de först minns att de har en maträtt eller rätter som kommer att involveras , när de först försökte göra det själva , fotografier av den fyllda maträtten eller när , processen eller något annat som de skulle vilja bidra . Du kanske också vill skapa och attraktivt omslag för din kokbok eller om du inte har dessa färdigheter , sortera för att lista en annan familjemedlem eller arbeta från en trevlig mall . Bind den Det finns flera olika inställningar, särskilt din kokbok är bindande. Den första är naturligtvis användbarhet och funktionalitet. Du bör se till att välja en bindningsstil som tillåter ända upp till ryggraden så att du kan laga mat med den handsfree i din modebok. Det finns relativt billiga bindningsalternativ som ger det här sortens-funktionsparet: plastkam och spiralkabel. I det här fallet kan spiralkabel vara det rätta alternativet, eftersom denna bindningsmetod också linjerar upp sidorna perfekt runt om så att boken tar mindre plats på bänkskivan. Kolla in online-läget eller scrolla ner till ditt lokala tryckeri för att se vilka alternativ du har. En enkel mekanism med tre ringpärmar är värd att göra tricket, men om du inte laminerar eller använder bordsmuffar för att förstärka sidorna på annat sätt kommer du att upptäcka att den här metoden mäter sig med boken, som kanske inte är lika hållbar som de andra två, och även med konventionell hantering kan du upptäcka att sidorna slits lite för lätt. Maskiner som gör bindningar av de ovan nämnda arterna är ganska billiga och för pågående eller återkommande projekt kan du upptäcka att kundbindning själv är ett trevligt alternativ. Tänk bara på att ju starkare bindningar du kan göra kokbok , desto längre kommer den att finnas kvar för andra generationer att njuta av. De senaste inläggen på South Park episoder har varit Humongousin smash bland visningsprogrammen i vardagen , med busiga och skumma humor till sin ära . Även om denna zany komedi drama är skapad med tanke på den vuxna ... Continue reading Lyckliga förbindelser är fairy ninang agera rätt resultat ? Alla som bor i USA eller som någonsin sett en Disney-film vet att Fairy Ninang måste vara fast besluten att ta itu med lyckliga ... Fortsätt läsa 1. Bygg själv Om recessionen lärde juvelerare en sak var att de måste avvänja sig från användningen och överlagring av lager som inte rörde sig som vanligt . Skriv nästa generation av brudsvitringbyggare .Men det finns vissa saker som kan göra så mycket ont under den där tupplurens tid att om det ens är möjligt ... Continue reading Kanske en fin produkt som du tror har potential att göra en stor marknadsföringsbar</w:t>
      </w:r>
    </w:p>
    <w:p>
      <w:r>
        <w:rPr>
          <w:b/>
          <w:color w:val="FF0000"/>
        </w:rPr>
        <w:t xml:space="preserve">id 337</w:t>
      </w:r>
    </w:p>
    <w:p>
      <w:r>
        <w:rPr>
          <w:b w:val="0"/>
        </w:rPr>
        <w:t xml:space="preserve">Ossin Lässyt Ossin Lässyt Ossin Lässyt De legendariska Ossin Lässyt är tillbaka igen.Det tillkännagavs att produktionen av högtrycksdäcken till Ford Model T för länge sedan har upphört, men Firestone-fabriken har lovat att ta formarna från sitt museum och baka de fyra däcken till oss. Representanterna för Oy FORD Ab, som var våra sponsorer, gav sin guddotter ett par nya brandsäkra tofflor och brandbilen fick namnet SUIHKU- SIWIÄ. Namnet var resultatet av en utlyst namntävling . Andra priset gick till förslaget POLY-TRUCK . Maija Servin tog namnet i anspråk som namn på sitt framtida fordon, som hon i framtiden kommer att använda för att transportera förnödenheter till yrkeshögskolorna i Otnäs . 27. TEMPACKS. J.L. Runeberg och kyrkoherden i Kihniö Ordet "trick" uppfanns definitivt av Teekkers, även om det numera används som ett reklamord i cat-walk-evenemang. Reklam har alltid spelat en mycket viktig roll i de legendariska Teekkers trick. Annonser användes för att samla in pengar. Den största och mest synliga var paraden runt Helsingfors , där det i bästa fall fanns flera tiotals reklambilar . Några av teekkars egna glassbilar placerades bland dessa betalda reklambilar med okonventionella idéer . Några exempel på dessa . I mitten av en av lastbilarna står en siluett av kartong av en staty av nationalpoeten J.L. Runeberg . Statyns övre del är vitfärgad av duvor och måsar - precis som i Espalla . På vardera sidan av bilen finns poetens meditationer: "Vad är syftet med detta tunga liv - jag är på väg att drunkna i en duva" ... I det läget tog färgen slut för copywritern. En gång i tiden uppstod en uppståndelse kring en manöver av kyrkoherden i Kihniö. Det visade sig att den vördade kyrkoherden också hade visat intresse för sina biktflickor i fysisk bemärkelse. I dopbilen var saken uppbyggd så att kyrkoherden stod på katedern och flickorna mittemot honom på sina skrivbord. För flickorna är förklaringen 15 men inte 17 . Bilen körs runt med mottot: "En god herde ger sitt liv för fåren - och vid behov även tvärtom" . Motiven och målen för dessa räder, programmen och hela räderna diskuterades i största hemlighet. Först i TKY-styrelsen och sedan i Tempus-kommittén som utsetts av Jämeräpartainen-ingenjören. När motto, stabschefer och mål väl hade utarbetats i hemlighet, skedde tillkännagivandet av uppryckningen med desto större uppståndelse och publicitet. Mottot för Rapture 1953 är särskilt minnesvärt för mig: "Undersök, tum, väl. - Undersök tum, väl." 28.</w:t>
      </w:r>
    </w:p>
    <w:p>
      <w:r>
        <w:rPr>
          <w:b/>
          <w:color w:val="FF0000"/>
        </w:rPr>
        <w:t xml:space="preserve">id 338</w:t>
      </w:r>
    </w:p>
    <w:p>
      <w:r>
        <w:rPr>
          <w:b w:val="0"/>
        </w:rPr>
        <w:t xml:space="preserve">Kotimaa Dussintals sexarbetare utvisas Kotimaa | Turun Sanomat 26.8.2013 04:50 | Varje år utvisas dussintals personer från Finland som misstänks ha sålt sexuella tjänster. Förra året avvisades totalt 39 personer och året innan 88. Det finns ingen omfattande statistik från tidigare år, eftersom det tidigare inte konsekvent registrerades när ett beslut fattades om att sälja sexuella tjänster. De länder från vilka sex säljs i Finland är bland annat Ryssland, särskilt S:t Petersburg-regionen, och Nigeria. EU-medborgare och deras familjemedlemmar kan inte tvingas ut ur landet på grund av misstanke om prostitution. För majoriteten av de prostituerade utfärdas deras pass av polisen. Polisinspektör Jussi Huhtela vid polisstyrelsen anser att fler prostituerade har avvisats under de senaste åren än tidigare. Detta beror på en effektivare kontroll av gatuprostitutionen i Helsingfors. Gränsbevakningsväsendet nekar enskilda kvinnor inresa varje år . Gränssäkerhetsexpert Ilkka Herranen från Gränsbevakningsväsendet säger att sådana föremål är till exempel rekvisita, visitkort och branschvokabulär som översatts från källspråket till finska. Migrationsverket har i åratal inte fattat beslut om att avvisa personer enbart på grund av försäljning av sexuella tjänster. Enligt Olli Koskipirti, direktör för invandringsavdelningen, avvisar myndigheten ett fåtal koppleriförbrytare varje år.</w:t>
      </w:r>
    </w:p>
    <w:p>
      <w:r>
        <w:rPr>
          <w:b/>
          <w:color w:val="FF0000"/>
        </w:rPr>
        <w:t xml:space="preserve">id 339</w:t>
      </w:r>
    </w:p>
    <w:p>
      <w:r>
        <w:rPr>
          <w:b w:val="0"/>
        </w:rPr>
        <w:t xml:space="preserve">Esko Kiviranta - Din representant i parlamentet - Katainens regering kommer att gå till historien för sina exempellösa skattesänkningar ( Publicerad i Practical Maamies 4/2014 ) Statsminister Jyrki Katainens regering kommer att fortsätta sin skattesänkningspolitik under 2015. Nästa års statsbudget , som kommer att läggas fram för parlamentet i september nästa år, kommer att innehålla skattesänkningar på cirka 700 miljoner euro per år om regeringens rapport till parlamentet av den 3 april 2014 om planen för de offentliga finanserna för 2015-2018 genomförs i sin nuvarande form. Under fyra år kommer nettoskattesänkningarna att uppgå till cirka 1 miljard euro. I det första numret av Practical Mason 2012, 2013 och 2014 har jag i en utförlig artikel rapporterat om den nya skattelagstiftningen för varje år, som nästan uteslutande har innehållit skattesänkningar. Regeringen sviker mig inte heller med motsvarande artikel för 2015 och producerar en mängd material om skattesänkningar . Planen för de offentliga finanserna för 2015-2018 (tidigare känd som den statliga budgetramen) innehåller endast de stora linjerna för skatteändringarna . Detaljerna kommer att preciseras i sinom tid i regeringens förslag till ändringar av skattelagstiftningen . Inkomstbeskattning Regeringen meddelar att den kommer att skärpa beskattningen av förvärvsinkomster genom att inte justera inflationen och inkomsterna 2015 . Regeringen har redan en tradition av denna praxis . På senare tid har effekterna av inflationen och stigande lönenivåer helt kompenserats under 2012 års beskattning genom ändringar av statens progressiva inkomstskatteskala och skatteavdraget för förvärvsinkomster . Under 2013 gjordes inga inflations- och lönejusteringar . Detta var också planerat för 2014, men i slutändan gjordes en inflationsjustering på 1,5 % av inkomstskatteskalan, i enlighet med det så kallade gränsavtalet av den 30 augusti 2013 mellan arbetsmarknadens parter, med undantag för den övre gränsen på 100 000 euro i beskattningsbar inkomst, som lämnades oförändrad . För 2015, liksom för 2013, är avsikten att inte göra någon justering för inflation och löner. Den högsta inkomstklassen i den progressiva inkomstskatteskalan sänks från 100 000 euro till 90 000 euro och denna högsta inkomstklass, som ursprungligen fastställdes för 2013-2015, förlängs för 2016-2018. Regeringen har traditionellt varit ovillig att presentera beräkningar av skatteeffekterna av att inte justera för inflation och inkomster, men de årliga skatteeffekterna för beskattningsåret 2013 var flera hundra miljoner euro. Regeringen uppskattar öppet skatteeffekterna för 2015 till 110 miljoner euro. Sänkningen av den övre inkomstgränsen från 100 000 euro till 90 000 euro uppskattas av regeringen öka skatteintäkterna med 54 miljoner euro. Regeringen meddelar att den kommer att minska skattebördan för låginkomsttagare under 2015 genom att höja grundavdraget och avdraget för förvärvsinkomstskatt. Regeringen har redan höjt grundavdraget betydligt 2012, 2013 och 2014. Också skattelättnaden för arbetsinkomst har höjts under alla tre ovan nämnda år. Under åren 2012-2014 har kommunalskattesatsen varit tvungen att höjas betydligt i flera kommuner på grund av nedskärningar av de kommunala statsbidragen. Denna situation kommer att fortsätta även nästa år. Rätten att dra av räntorna på hypotekslån Regeringen har för avsikt att fortsätta den politik för att sänka ränteavdraget för hypotekslån som inleddes 2012. Uppenbarligen anser kommissionen att situationen är gynnsam för denna åtgärd på grund av de relativt låga räntorna till följd av eurokrisen. År 2018 ska endast hälften av räntan dras av. Under 2015 meddelar regeringen återigen att den kommer att skärpa beskattningen av kapitalinkomster genom att höja skattesatsen för kapitalinkomster från 28 % till 30 % redan under 2012 års beskattning och samtidigt göra beskattningen av kapitalinkomster progressiv, med en skattesats på 32 % på kapitalinkomster över 50 000 euro per år. I år är inkomstskattesatsen för kapitalinkomster fortfarande 30 procent, men progressionen skärptes så att den förhöjda skattesatsen för kapitalinkomster är 40 000 euro per år av beskattningsbar kapitalinkomst.</w:t>
      </w:r>
    </w:p>
    <w:p>
      <w:r>
        <w:rPr>
          <w:b/>
          <w:color w:val="FF0000"/>
        </w:rPr>
        <w:t xml:space="preserve">id 340</w:t>
      </w:r>
    </w:p>
    <w:p>
      <w:r>
        <w:rPr>
          <w:b w:val="0"/>
        </w:rPr>
        <w:t xml:space="preserve">Mina söner, Arvo, Hopp och Tro, älska er själva, ge varandra det ni älskar, älska varandra genom er själva till fullo, sprid er till världens ande och till vinden, till jorden, till stenen, till havet och till dess jord Kärleken är ert hem, därifrån kommer ni, dit återvänder ni. Du får mitt hjärta att slå så så så så du kan aldrig förstå För detta får mig att överskrida mig själv Jag kan inte komma bort från mig själv I bilden, som en mammas värme Jag känner mig bekväm, tills jag vänjer mig vid att inte komma bort från det jag inte förstår Lyckligtvis värmer känslan, även om sinnet är förvirrat. Det är därför jag aldrig kommer att dö av kyla Det var länge innan jag visste hur man räknar tid Plasthundar och dockor vilade på uppfarten Och skrattet var en vän, en vän till dig och mig Du, jag, de var gjorda för att räkna tid Många tankar delades, det var det viktigaste på listan. Jag räknade så mycket att skrattets infarter försvann i tickande tomhet. Det är därför skrattet räknades till samma pris , det kan inte ensamt nå långt till himlen , det är inte lika vackert som tystnaden i själva skogen . Det tickande fick mig att skratta. Bara några ögonblick senare , några vändningar med handen bakåt , återvände uppfarten under mig , min kurahalari på och en pärla i min ficka . Jag tackade min Gud, han ensam visste att jag förtjänade detta ögonblick, stoppade min klocka och förlät mig. Han visste mer än så, allt kan inte bli verklighet, bara en påminnelse, tro på dig själv som ett barn, lev som ett barn, allting är tidlöst, bara kurahala, det är ditt. Sorgen smakar i min mage för detta, lite bittert. Den förlamar mina fjärilar, men inte för gott, den talar bara om för dem att det är dags för vinter. Värmen i min kärna låter inte fjärilarna glömma, ibland behöver de påminna sig själva om sin existens. Det kommer en dag då min sol går upp vackrare än någonsin och då kommer även din båt att segla till den säkraste hamn som mitt hav kan erbjuda dig Du kommer att göra mig åtminstone tillfälligt odränkbar, inget transcendentalt, precis som det ska vara. Jag har aldrig pressat in mer kärlek från mig själv i någon av mina dikter och nu är det ögonblick då inget hinder eller hinder störde mitt sinne. Detta är vad jag lever för och detta är vad jag lever för: kärlek, kom ihåg att människor älskar. Något rörde sig där ingen hade gått förut. Skönheten och odjuret började älska varandra, ett litet steg i taget. Det krävdes att sitta still och lyssna. Och ibland kan man hitta många kartonger av tidigare kärlek och många bitar av glömd smärta. Att bygga sitt eget slott är ett måste för alla, där ett vackert monster med en monstruös skönhet kan bo och leva;</w:t>
      </w:r>
    </w:p>
    <w:p>
      <w:r>
        <w:rPr>
          <w:b/>
          <w:color w:val="FF0000"/>
        </w:rPr>
        <w:t xml:space="preserve">id 341</w:t>
      </w:r>
    </w:p>
    <w:p>
      <w:r>
        <w:rPr>
          <w:b w:val="0"/>
        </w:rPr>
        <w:t xml:space="preserve">Grundkursen för hösten 2012 börjar 20.10.2012 Den praktiska grundkursen för hösten 2012, den s.k. "Safe Shooter-kursen", börjar i slutet av oktober och pågår i ungefär en månad. Kursen innehåller teori om vapenlagstiftning, säker hantering av vapen, grundläggande skjuttekniker, samt praktisk skyttes historia, principer, regler, utrustning och andra frågor som rör praktisk skytte. Kursen innehåller flera praktiska träningspass med visst repetitivt innehåll, så det är inte alltid nödvändigt att vara närvarande. Å andra sidan, om du känner att du behöver mer träning är det möjligt att få tillräckligt med träning. Klubben har en begränsad mängd låneutrustning, så eget vapen och egen utrustning är inte ett krav för att delta i kursen.</w:t>
      </w:r>
    </w:p>
    <w:p>
      <w:r>
        <w:rPr>
          <w:b/>
          <w:color w:val="FF0000"/>
        </w:rPr>
        <w:t xml:space="preserve">id 342</w:t>
      </w:r>
    </w:p>
    <w:p>
      <w:r>
        <w:rPr>
          <w:b w:val="0"/>
        </w:rPr>
        <w:t xml:space="preserve">Det är enkelt att skaffa sig en finansiell skuld, men att få den är en svår uppgift. Detta orsakar inte bara spänningar och kostar mer pengar utan stör också familjelivet och det sociala livet. Hantera och även om den gör det, är det mycket bättre att ha rätt strategi för att komma efter den överstiger den finansiella skulden som du aldrig låter bli. Innan du tror hur du kan få det , skuld , din första är en bild av hur du fick det . Sedan inkomstskatt vanor , och alla , kan du helt enkelt tänka på den andra orsakade all röra . Annars kommer du ofta att möta detta . Känn din ekonomiska situation genom att beräkna din obligation avkastningskvot . Detta kommer att hjälpa dig att veta din position , i ekonomiska termer . Här är några sätt som kan hjälpa dig, den skuld du får : Erkänn problemet : Initial's , som nämnts, erkänn att du helt enkelt har skulder, men få inte panik ! Tro på den plan som fungerar bäst för dig . Använd dina tillgångar : Om dina tillgångar är guld, en bil eller ett hus , tänk på dem för att få det , skuld . Du kan inte sälja och köpa ett billigare hus eller ens få ett lån på ditt hus som är tillräckligt stort för att betala av dina skulder. Öka dina inkomster : Ett annat sätt att ta sig ur finansiella skulder är att skaffa ett nytt jobb och så småningom tjäna mycket pengar. Stressa inte ut dig själv, men du kan kolla in ett litet företag på nätet, frilansarbete på internet eller kan till och med överväga att sälja dina värdesaker och oönskade ägodelar, auktionssajter . Säg : O-kreditkort (åtminstone för tillfället) : inte för att förstöra dem eller något, men lägg dem bara åt sidan och lova att inte använda dem om du vill, särskilt när du vill handla på nätet och andra saker som du förväntar dig av dig själv. Återbetalnings- och investeringsstrategi : Om du vill ha en väg ut ur den här röran kan du insistera på att göra upp planer ; en återbetalningsplan och en plan för inkomstbeskattning. Denna utgiftsplan borde ha inkluderat något som kategoriseras som , som EXTRAVAGANT köp på heltid som överensstämmer med Stora skulder . Denna utgiftsplan borde bara vara viktig för produktstrukturer som består av och amorteringar på hypotekslån och så vidare . Fortsätt med det så länge som du tror att det är bra. Å andra sidan är det en återbetalningsplan som består av det sätt på vilket du planerar att betala av din skuld med hjälp av pengar. Det är bättre att börja så snabbt som möjligt och arbeta ner listan med önskade fordringar - prioritera dina fordringar! Konsoliderat lån : Detta kan vara ett fantastiskt sätt att få slut på dina skulder. Ett konsoliderat lån innebär att du tar ett lån och betalar av många skulder så att du är den enda som är kvar och gör en avbetalning. Detta sker vanligtvis till en lägre ränta. Akutfond: Spara små belopp som kan användas som en akutfond även om skulderna avvärjs. Detta ger dig en trygg framtid. Tveka inte att ta hjälp av dina nära och kära: När du fortfarande har en utländsk skuld hos dina nära och kära med en uttalad övernattning hjälper dig på många sätt, tveka inte att anlita dem, de kommer att göra det. Din mamma kan till exempel sitta barnvakt för dina barn, vilket kommer att spara pengar på barnvaktsavgifter. Din kan orsaka spänningar och spänningar men försök att hålla dig lugn och följ de ovan nämnda om att få det så bra. För företag som kan hjälpa till med skuldsättning snabbt kan du hitta följande länkar i författarrutan .</w:t>
      </w:r>
    </w:p>
    <w:p>
      <w:r>
        <w:rPr>
          <w:b/>
          <w:color w:val="FF0000"/>
        </w:rPr>
        <w:t xml:space="preserve">id 343</w:t>
      </w:r>
    </w:p>
    <w:p>
      <w:r>
        <w:rPr>
          <w:b w:val="0"/>
        </w:rPr>
        <w:t xml:space="preserve">Historiska tidsserier för kvartalsräkenskaper Två tabeller med historiska tidsserier har lagts till i databasens tabeller med kvartalsräkenskaper . Den första tabellen " Historiska serier : Kvartalsräkenskaper 1975-1990 " innehåller kvartalsräkenskaperna för 8.12.Dessa tidsserier har sammanställts i enlighet med definitionerna i ESA1995 , med användning av TOL2002 ( NACE2002 ) klassificeringen av ekonomisk verksamhet . Den andra tabellen " Historiska serier : Kvartalsräkenskaper 1960-1990 " innehåller ett mindre antal tidsserier från och med 1960 . Dessa tidsserier har sammanställts genom att koppla samman uppgifter från arkiverade nationalräkenskapspublikationer . Målet har varit att kedja ihop de enskilda tidsserierna till sammanhängande tidsserier för att upprätthålla så mycket jämförbarhet som möjligt mellan kvartalen . Tidsserieuppgifterna för 1960- och 1970-talen för 1960-1990 sammanställdes med hjälp av metoder och klassificeringar som i många avseenden skiljer sig från dem som används i dag. Därför är jämförbarheten med de nuvarande kvartalsräkenskapsuppgifterna inte lika god som för de historiska serierna för 1975-1990. Arbetet med att slå samman tidsserierna för 1960-1990 har utförts av Ilari Ahola, ekonomie magister i nationalekonomi. Hans metodbeskrivning av dessa tidsserier finns på kvartalsräkenskapernas webbplats http://tilastokeskus.fi/til/ntp/men .html .</w:t>
      </w:r>
    </w:p>
    <w:p>
      <w:r>
        <w:rPr>
          <w:b/>
          <w:color w:val="FF0000"/>
        </w:rPr>
        <w:t xml:space="preserve">id 344</w:t>
      </w:r>
    </w:p>
    <w:p>
      <w:r>
        <w:rPr>
          <w:b w:val="0"/>
        </w:rPr>
        <w:t xml:space="preserve">888 Casino Spelval Powered by : Random Logic Spin Palace Casino Security Powered by : Microgaming Party Casino Best Powered by : WagerWorks Private craps är ett mycket trevligt alternativ för dig som funderar på att byta casinospel eller bara vill prova något nytt. Den här artikeln handlar om det privata craps-spelet online och dess olika varianter runt om på nätet. Att spela ett craps-spel är ett bra alternativ för den spelare som är lite trött på att alltid ta samma blackjack- eller roulettespel. Online craps och mer specifikt private craps ger dig chansen att prova ett spel som du säkerligen inte har spelat så ofta. Vi är ganska säkra på att om och när du provar ett craps-spel för första gången kommer du att vilja prova det igen. Med en liten reservation: om du inte gillar casinospel från början finns det en liten chans att du inte vill prova det igen. Du kommer förmodligen att prova det mer än en gång eftersom du är intresserad av att lära dig mer om ämnet, eller hur? Det säkraste sättet att hitta ett privat spel är att skriva in sökorden "private craps" i en sökmotor och utforska alternativen på den första sidan. Om du efter den första sidan inte är nöjd med vad du hittar kan du också prova lyckan på följande sidor. I de flesta fall räcker det dock med den första sidan och du kommer att hitta det ställe du vill spela. Ett annat bra knep är att kolla in spelutbudet på ditt favoritcasino på nätet, där du kan klicka på menyn för craps-spel för att se om det finns några privata craps-spel tillgängliga. Om du gillar att använda ett av de stora nätcasinona är chansen stor att du hittar ett privat spel, men om du inte hittar något på ditt favoritcasino kan du titta på några andra stora företags sidor. Den här artikeln handlade om privata craps-spel online och hur man spelar craps online och hur man hittar craps-spel online. Nu är det din tur att försöka spela .</w:t>
      </w:r>
    </w:p>
    <w:p>
      <w:r>
        <w:rPr>
          <w:b/>
          <w:color w:val="FF0000"/>
        </w:rPr>
        <w:t xml:space="preserve">id 345</w:t>
      </w:r>
    </w:p>
    <w:p>
      <w:r>
        <w:rPr>
          <w:b w:val="0"/>
        </w:rPr>
        <w:t xml:space="preserve">Det fyrdubblade stödet för Sannfinländarna sedan det senaste valet 2007 gör att Finland ligger helt i linje med den viktigaste trenden i politiken i Europa under det senaste året - framväxten av den populistiska extremhögern som kombinerar nostalgi för försvunna värderingar och traditioner med invandrar- och EU-fientlighet. Enligt en opinionsundersökning i fredags får Sannfinländarna omkring 16 procent i ett koalitionssystem, vilket är en ökning från 4 procent 2007 men en liten nedgång från deras ställning i förra veckans undersökningar. Det innebär att Sannfinländarna ligger i paritet med statsminister Mari Kiviniemis centerparti och oppositionen Socialdemokraterna, och några poäng bakom de ledande i omröstningen, Nationella Samlingspartiet med finansminister Jyrki Katainen i spetsen. http://www.guardian.co .uk/world/2011/apr/ 15/eurosceptic-true-finns-contender-finnish-election ?intcmp=239 Perussuomalaiset Anitta Kangas och Teuvo Hakkarainen delar ut valbroschyrer och funderar över det fenomen som pyr under ytan i hörnet av SUOMALAISEN BOOKSTORE och KEKÄLEEN i centrala Jyväskylä några dagar före den slutliga omröstningen . Perussuomalaiset fick två mandat i Mellersta Finland , i stället för 0 . Hakkarainen valdes med 3385 röster. Kangaskin fick också ett bra resultat: 2194 röster . Jag är 50 år gammal företagare/sågare i familjeföretaget Oy Haka-Wood Ab Jag har arbetat i 35 år med olika sågningsarbeten i vårt företag i Viitasaari . Jag har också rest och konsulterat sågverksindustrin i Nord- och Centralamerika, Skandinavien, Israel och Ryssland. Vesa Puuronen : Racist Finland Racist Finland är ett forskningsbaserat aktuellt bidrag till debatten om invandringspolitik och mångkulturalism, som analyserar formerna av rasism i Finland och presenterar olika tendenser i studiet av rasism. Den behandlar bland annat russofobins yttringar i Finland från början av 1900-talet till i dag, olika former av diskriminering av samerna och det finska rättsväsendets inställning till rasistiska brott och offer för rasism . Rasismens uttryck i finländsk politik beskrivs genom en analys av högerextrema politikers ideologiska åsikter, tal i riksdagen och kritiskt material om invandring som nyligen publicerats på Internet . Boken skisserar också möjligheterna till ett icke rasistiskt och mångkulturellt samhälle. Den grundar sig på olika betydelser av begreppet mångkulturalism och på erfarenheter av att bygga upp mångkulturella samhällen i Finland och på andra håll i världen . "Polisen är vanligtvis den första myndighet som offer för rasism kommer i kontakt med. Detta möte är viktigt eftersom det är viktigt att vara offer för våld eller andra brott som rubbar människors känsla av grundläggande trygghet . Myndigheterna borde kunna agera på ett sådant sätt att de inte förvärrar de psykiska och fysiska skador som offren lider, men så är inte alltid fallet. NETTOKONSEKVENSER - KUNDEINTÄKTER En mycket effektiv, aktiv och serviceinriktad reklam- och informationskanal för allmänheten . 2000 " En vecka efter det att tillväxtprognosen för januari höjdes sålde Veikko Lesonen, JOT:s grundare och största ägare, större delen av sina JOT-aktier, vilket gav en vinst på cirka 820 miljoner finska mark. " http://www.sanomanetti .fi/ 2000/04/20/JOT.htm 2001 Editorial . Är Finlands flaggskepp Nokia på väg att sjunka eller seglar det alltid i medvind? - När Helsigin Sanomat inte publicerade namnet Matti Ahde i en färdig artikel ... - Den vanliga tv-tittaren står maktlös inför flödet av dödande från alla kanaler ... - Av en slump fick jag lust att använda min kamera utan blixt offentligt i sällskap med okända människor . http://www.sanomanetti .fi/ 2001/04/19/pairjoitus.htm 2002 Editorial . "Följande år lovade SDP och Paavo Lipponen att halvera arbetslösheten inom fyra år efter valet . " http://www.sanomanetti .fi/ 2002/04/25/pocahontas.</w:t>
      </w:r>
    </w:p>
    <w:p>
      <w:r>
        <w:rPr>
          <w:b/>
          <w:color w:val="FF0000"/>
        </w:rPr>
        <w:t xml:space="preserve">id 346</w:t>
      </w:r>
    </w:p>
    <w:p>
      <w:r>
        <w:rPr>
          <w:b w:val="0"/>
        </w:rPr>
        <w:t xml:space="preserve">Bör människor som har bråttom erbjudas tjänster av en expresskyrka? I början av 90-talet såg man på Helsingin Sanomats tecknade sida en svartklädd präst som alltid - på vardagar och söndagar, på gatan och i predikstolen - bar en svart isolerad hatt. Jag undrar vem som kommer ihåg namnet på mannen? Episkopalkyrkans födelseord var följande: Aposteln Paulus uppmanade oss att "vara goda mot alla i allting" och dagens människor är upptagna! Så jag ger dem McRist - den omedelbara kyrkan med alla tillbehör: omedelbara predikningar, omedelbara böner, omedelbara välsignelser, omedelbara böner - och omedelbara meddelanden! McRisti är en expresskyrka i Drive In-stil, där man vid dörren kan göra en beställning som denna: Ge en vanlig predikan med extra förböner. Och sedan vill jag inte ha något som luktar helvete. Och en stor dos av nåd. Och lite gemenskap! För två decennier sedan var sådana skämt bara underhållande, men i dag vet pastorn i Pestparken inte riktigt om han ska gråta eller skratta. Som präst brukar jag säga att så länge det finns tid finns det hopp. Jag förstår också att vi bara har nuet, vi kan bara leva här och nu. Igår är borta, vi vet ingenting om morgondagen, men idag hjälper Herren till. Fysiker och astronomer förklarar att det inte finns någon tid. Stunderna existerar sida vid sida, och det är bara vårt minne som förbinder de olika stunderna med varandra. Enligt dem är tiden något som är omöjligt att förstå eftersom den inte existerar. Begreppet har formats genom utvecklingen av traditionell fysik och kvantfysik . Tidsbegreppet måste vändas om: varje ögonblick är en egen enhet, ett eget nu-ögonblick . Livet är en serie Now-ögonblick och dessa ögonblick existerar samtidigt. Den här idén illustreras med ett exempel från en riven bok: om man river ut alla sidor i en roman och kastar dem på golvet som skrynkliga pappersbitar, existerar varje sida lika mycket bland de andra - utan någon tid mellan dem. När du går igenom dessa nu-ögonblick, ögonblick för ögonblick, blir de en berättelse. Men oavsett ordning är varje ögonblick en komplett och oberoende enhet. Katten som hoppar upp i luften är en annan katt än katten som landar på marken. Fysikens uppgift är att utforska hur dessa nu-ögonblick kan förstås som en helhet. Andra ögonblick är möjligheter ur varje enskilt ögonblicks synvinkel. * * * * * * * * * * * * * * * Om evigheten lever i varje ögonblick, hur skulle då McRistis snabba kyrka kunna dra nytta av ett sådant tidlöst tänkande i sin proklamation? Debattörer i denna debatt Kommentarer ( 12 ) Förresten var pastor Voitto Ristillä ( från teckningen ) rädd för Heimo Virne , som i tidningen "Sakasti" skrev en kritik av predikan: "Mannen har en hånfull attityd och en skarp tunga . Han kritiserar allt som är bra och rätt. Vem tror han att han är? Jag eller han? "Ja, skynda dig att däckas. Jag går sällan i kyrkan heller, även om jag älskar den! Jag kan helt enkelt inte. Kanske beror det på att jag i årtionden har tvingats gå på Peace Society-möten och att jag ibland är chockerande utmattad. Även om man var tvungen att dra huvudet dit när man var rädd för att bli tillrättavisad och undrade om man missade många möten . Även i predikningarna talades det om de långa intervallen mellan mötena och deltagandet i föreningens övriga verksamhet , orsakade detta tvång . Pikakirkko: Finska kyrkan är närvarande där en medlem av kyrkan är närvarande . Med det universella prästadömets rätt kan vi tjäna varandra (detta var en av mina tio teser som jag fick säga under min tid som mottalare på ärkestiftets utbildningsdag för kuratorer som finländare i världen). ) För övrigt verkar vi ha en väldigt lång</w:t>
      </w:r>
    </w:p>
    <w:p>
      <w:r>
        <w:rPr>
          <w:b/>
          <w:color w:val="FF0000"/>
        </w:rPr>
        <w:t xml:space="preserve">id 347</w:t>
      </w:r>
    </w:p>
    <w:p>
      <w:r>
        <w:rPr>
          <w:b w:val="0"/>
        </w:rPr>
        <w:t xml:space="preserve">Det finns ingen semester under hela sommaren eftersom jag började arbeta först i slutet av maj. Men jag trivs fortfarande bra nu när jag har fått ett jobb och det är lugnt hemma just nu, medan resten av familjen är i stugan. Jag skulle också vilja njuta av det varma vädret, men det har inte sett så bra ut här. Det regnade både igår och de senaste dagarna.</w:t>
      </w:r>
    </w:p>
    <w:p>
      <w:r>
        <w:rPr>
          <w:b/>
          <w:color w:val="FF0000"/>
        </w:rPr>
        <w:t xml:space="preserve">id 348</w:t>
      </w:r>
    </w:p>
    <w:p>
      <w:r>
        <w:rPr>
          <w:b w:val="0"/>
        </w:rPr>
        <w:t xml:space="preserve">staden sover i lågor 4 september 2005 Jag tittar ut genom mitt lägenhetsfönster på den blå himlen och gröna björklöv.Mitt rum är ganska vackert, åtminstone i den meningen att det är riktigt tyst.Det ligger på tredje våningen och fönstret vetter verkligen mot skogen. Det finns med andra ord ingen anledning att inte trivas här.Det har visserligen inte synts något till om sambon, men jag tror att han kommer senast på kvällen (jag antar att bara det första rummet är upptaget för tillfället). Om jag kan komma överens med honom gillar jag stället åtminstone för tillfället . igår var det flyttningen . vi fick alla saker på plats på en kväll , och idag ska jag bara vila lite och eventuellt ta en promenad för att se hur omgivningarna ser ut . imorgon börjar de egentliga studierna , och inte på det enklaste sättet . låssmeden visar fyra föreläsningar . efter det måste jag gå och handla , så jag kommer inte att vara hemma förrän sent . därför vill jag ha en så avslappnad söndag som möjligt . 30 augusti 2005 Jag skriver något nu eftersom jag inte nödvändigtvis kan använda datorn varje dag.Lyckligtvis kan jag det nu.Det är trevligt att tillbringa bara några minuter om dagen med att göra de saker som slappnar av mest.Igår hade jag inte mycket tid att göra något efter att jag kom ut ur Helsingfors.Jag gick åt fel håll från stationen och gick en lång stund i regnet i onödan.Det var inte roligt. Det var inte heller det när jag märkte att det inte fanns någon sub-tv här. så jag missade i alla fall starten av Big Brother. äckligt. (Det mest irriterande är att det finns en jävla massa tv-kanaler här ändå, som ingen förmodligen tittar på av misstag) men idag har varit en ganska bra dag. även om inget ens milt sagt intressant eller användbart hände på universitetet, och de några timmars paus mellan programmen var irriterande. Inte riktigt länge nog för att få lite pappersarbete gjort, men ändå en tröttsam tid att bara hänga runt.Under den tiden fick du åtminstone umgås med de andra nybörjarna på din avdelning och lära känna dem lite bättre än igår.Publiken verkar trevlig och ganska personlig också.Och jag minns inte att någon annan kommer direkt från high school till universitetet, så jag är en riktig baby nu. Det roliga är att jag stötte på en bekant från gymnasiet i dag, som jag hörde att han började läsa engelsk filologi. Det är trevligt! Jag hade bara inte förväntat mig att se bekanta ansikten från Kotka så tidigt. Jag vet inte om de kommer att kunna ta över mina saker på torsdag. troligen inte, men jag hoppas det. jag vill ha ett eget ställe. Jag vill ha min egen lugn och ro och chansen att ha en daglig rytm som jag är van vid. 28 augusti 2005 Jag kan inte avgöra om det är bra eller dåligt att jag inte vet att skolan börjar i morgon.Hittills har jag inte kunnat bli nervös över något som har med mina studier att göra, vilket betyder att jag inte har haft mycket tid att ta reda på det.Nästa vecka kommer jag att vara helt borta från det. Allt jag tar med mig till min nya lägenhet är några möbler, en påse med kläder, en TV, en videobandspelare, en CD-spelare, några böcker, en matta, gardiner och lite småsaker. Jag försöker att bara ta med mig det nödvändigaste, för jag är trött på att ha ett rum fullt av helt värdelöst skräp. jouko skulle sälja en av sina onödiga bärbara datorer billigt till mig, men den har några nackdelar, varav den värsta är den lilla hårddisken.Så den andra saken jag inte kan bestämma är hur mycket jag ska investera i datorn.Jag skulle ha råd att köpa två bärbara datorer, men jag är säker på att jag kommer att behöva pengarna till många andra saker i framtiden, t.ex. Ikväll tar jag farväl av Kotka.Nästa vecka är jag med gänget och Charlotte och en vecka senare får jag ett eget ställe nära gränsen till Vanda.Jag berättar adressen när jag har hyreskontraktet och nycklarna i handen.----- och det bör nämnas att jag gillar saosin-snideri främst när jag inte kommer ihåg att börja jämföra det med det föregående.</w:t>
      </w:r>
    </w:p>
    <w:p>
      <w:r>
        <w:rPr>
          <w:b/>
          <w:color w:val="FF0000"/>
        </w:rPr>
        <w:t xml:space="preserve">id 349</w:t>
      </w:r>
    </w:p>
    <w:p>
      <w:r>
        <w:rPr>
          <w:b w:val="0"/>
        </w:rPr>
        <w:t xml:space="preserve">Flexens geometri Längst ner till höger i bilden syns en man i blå jacka som går med en hund i ett långt koppel. Den andra änden av kopplet är i det övre högra hörnet av bilden, där hunden befinner sig. Den rosa färgen representerar det område, eller snarare en del av området, där hunden kan röra sig i flexen. Området är en cirkel vars centrum är kopplet och vars radie är längden på flexen . Bilden visar tydligt att hunden lätt kan nå andra sidan av gångvägen och lätt kan gå över innan föraren reagerar. Om föraren tror att han är ensam på gångvägen kanske han inte ens reagerar utan låter hunden byta sida. Låt oss nu föreställa oss att en cyklist kommer bakifrån och inte ser hunden på vänster kantsten eller den tunna linjen över vägen. Vi kan också tänka oss att en cyklist kommer bakifrån, eller till och med framför, och springer med hunden. Även om hunden till en början går snyggt i samma vägkant som hundpromenadören, kan cyklisten hoppa framför cykeln när han ser hunden. Titta på bilden - kommer vandraren att hinna fånga sin hund i tid? Sensmoralen i historien: Håll flexen tillräckligt kort på en lätt trafikerad väg så att hunden inte når den andra kanten. Och lär hunden att stanna vid vägkanten!</w:t>
      </w:r>
    </w:p>
    <w:p>
      <w:r>
        <w:rPr>
          <w:b/>
          <w:color w:val="FF0000"/>
        </w:rPr>
        <w:t xml:space="preserve">id 350</w:t>
      </w:r>
    </w:p>
    <w:p>
      <w:r>
        <w:rPr>
          <w:b w:val="0"/>
        </w:rPr>
        <w:t xml:space="preserve">Vs : Bussterminal under Kauppatori - spekulationer i Åbo ! Kuukanko : Nu har du missat poängen. I Åbo har man gjort olika analyser av förändringar i trafikarrangemangen i centrum och man har på basis av tekniska, ekonomiska och trafikmässiga argument gång på gång kommit fram till att den grundläggande lösningen för den nuvarande terminalen, dvs. att koncentrera busstrafiken till Aurakatu och Eerikinkatu med hållplatser på gatan, är den mest hållbara lösningen. Andra lösningar har undersökts, men det har visat sig att de förbättringar som de medför är mindre än de minskningar som de medför. I detta sammanhang har man utvecklat olika små förbättringar, t.ex. information, bättre skärmtak, en central informationskiosk, ett enda övergångsställe på Eerikinkatu mellan Kauppiaskatu och Aurakatu . Genomförandet av spårvägen, som har beslutats i princip, kommer att göra det möjligt att förbättra terminalen genom att terminalen kan bli mer kompakt i funktionellt hänseende när enheternas storlek ökar från bussar för 70 passagerare till spårvagnar för 150-250 passagerare. Jag anser att det av den information som finns tillgänglig är tydligt att genomförandet av spårvägen är den punkt där Kauppatori-terminalen skulle kunna få ett tydligt uppsving. Mindre förbättringar är en separat fråga . Andra förbättringar kan uppnås genom att man lägger upp stambanorna, t.ex. genom att flytta en del av överföringarna mellan linjerna bort från Kauppatori . Att minska marknadsområdet för att öka bussterminalens storlek är en politiskt ogenomförbar idé, även med tanke på att omsättningen för marknadshandeln i Kauppatori är i storleksordningen 20-25 miljoner euro per år. Det värsta är att Åbo centrum och dess trafikarrangemang påverkas mest av Toriparkki-projektet. Inga detaljerade planer eller ordentliga kostnadsberäkningar har någonsin gjorts för projektet, och till och med delstudier har avslöjat mycket pinsamma saker, t.ex. att byggnadsarbetet skulle ta 4,5-6 år eller att hela den sista omgången av projektet byggde enbart på uppgifter från parkeringen vid Marina Palace, och att man glömde bort att marknadstorget hade många variabler som inte fanns vid Marina Palace, t.ex. handel på marknaden, kollektivtrafik, arkeologiska utgrävningar och torgets körbarhet för tunga fordon. Vs : Bussterminal under Kauppatori - spekulationer i Åbo ! Ursprungligen av Mikko Laaksonen Ett problem är förstås att vända bussarna som slutar vid Kauppatori . Det värsta problemet med att vända bussar som slutar vid Kauppatori är att Kauppiaskatan är enkelriktad. Envägsgatan Kauppiaskatu-Brahenkatu hade inte några trafikmässiga orsaker vid den tidpunkten, utan var bara en förevändning för att påskynda avskaffandet av spårvagnslinje 1. Stora delar av Brahenkatu har därför senare återställts till dubbelriktad trafik. Till exempel måste den första linjen för de svenska färjornas ankomst- och avgångslinjer, Port-Kauppatori linjen, göra ett hedersvarv runt Wiklundblocket när det är tomt på passagerare , så fyra block och fem trafikljus är slöseri med tid och bränsle. Vs : Bussterminal under Kauppatori - spekulation i Åbo ! Ursprungligen av Mikko Laaksonen Jani P : Jag förstår inte varför det skulle vara värt att bygga ett underjordiskt korridorsystem under Kauppatori. Att bygga under torget är dyrt och svårt. Toriparkki-projektet, som har genomförts utan någon planeringsinformation, har skapat en illusion om att det skulle vara billigt och enkelt att bygga under jord på leran i Åbo centrum, vilket det inte är. Toriparkki-projektet har i själva verket genomförts enbart på grundval av information från Marina Palace-parkeringen utan någon egen projektering, utan att inse att flera parametrar skiljer sig åt på Kauppatori ... Jag vet inte om det är värt det eller inte, men jag tänker mig framför allt en stadskärna där man kan gå runt i vinterns slask utan att bli blöt om fötterna. Tunnelbanan skulle inte ens behöva gå under torget, utan köpcentrumen skulle kunna förbindas via hörn och terminalerna skulle kunna betjänas av en enkel sting.</w:t>
      </w:r>
    </w:p>
    <w:p>
      <w:r>
        <w:rPr>
          <w:b/>
          <w:color w:val="FF0000"/>
        </w:rPr>
        <w:t xml:space="preserve">id 351</w:t>
      </w:r>
    </w:p>
    <w:p>
      <w:r>
        <w:rPr>
          <w:b w:val="0"/>
        </w:rPr>
        <w:t xml:space="preserve">Genren är vårt öde Det kan vara svårt för en modern betraktare att förstå en film utan genre . Finns det något annat sätt att beskriva och klassificera filmer än att placera dem i en genretradition? Det amerikanska sättet att klassificera filmer har i allt högre grad blivit den måttstock som används för att kategorisera filmer i hela världen. Skillnaderna mellan genrerna är därför mer än bara en hårklyveri för akademiker som är besatta av att definiera begrepp. Det är inte alls oviktigt om till exempel Frankensteinfilmerna klassificeras som skräck eller science fiction . Att knyta en film till en genre ger den en relativt fast betydelse, en tradition. Genrer är fina legolådor vars delar sätts ihop av kreativa filmskapare för att hitta nya kombinationer och av produktionsbolag för att göra allt större vinster. Å andra sidan har begreppet samtidigt blivit lösare, ibland till den grad att det är en nästan oformlig klump. Det är inte längre en snävt definierad, långvarig och permanent genrekod, utan ett flexibelt klassificeringssystem. Ibland talas det därför om "Kaurismäki-genren" med hänvisning till Aki Kaurismäkis filmer och deras få efterföljare, trots att regissören systematiskt har försökt hålla sig utanför Hollywoods genreformler . Även inom finsk film har begrepp som "publikgrupp" blivit vanligare i takt med den finska produktionens framgångar under de senaste åren . Kreativ tillämpning av genrer är utan tvekan nyckeln till framgång. Å andra sidan utarmas filmen och det visuella uttrycket, och perifera filmskapare försöker efterlikna den stora världen utan att ha de resurser som krävs, vilket tyvärr ofta resulterar i ointressanta standardprodukter som saknar visioner och nationell originalitet. Å andra sidan är det meningslöst att förneka betydelsen av genrer - eller, mer allmänt, av berättande film i allmänhet - en meningslös kamp mot väderkvarnar. 1960-talets dagar, då arga unga män ville bryta gränser och skjuta den berättande filmen åt sidan till förmån för socialt medveten konst, verkar så avlägsna nu. I Finland undvek allmänheten - ett begrepp som är lika utbrett och blomstrande som genren själv - experimenterandet för den trygga och säkra Fool's Creek , som sedan tycks ha klarat tidens tand bättre än affischkonsten. För anhängarna av konstfilmerna kan det vara svårt att ta emot erkännandet av glädjen i att titta på en film, men hur kan man annars förklara den amerikanska filmens universella triumf? Det är inte bara marknadsföring och kapitalismens genomgripande inflytande, utan även berättartraditionen, konsten att berätta.</w:t>
      </w:r>
    </w:p>
    <w:p>
      <w:r>
        <w:rPr>
          <w:b/>
          <w:color w:val="FF0000"/>
        </w:rPr>
        <w:t xml:space="preserve">id 352</w:t>
      </w:r>
    </w:p>
    <w:p>
      <w:r>
        <w:rPr>
          <w:b w:val="0"/>
        </w:rPr>
        <w:t xml:space="preserve">Sidor Onsdag 8 februari 2012 Flyg bokade ! Nu är det dags! I går gick jag och bokade våra flygresor för LUUMUN-sökresan. Jag ska åka med min mamma och vi ska först åka till Berlin för en fyra dagars stadsvistelse innan vi flyger till London. Jag måste åka när jag kan, jag kommer att ha ett sådant jobb med att uppfostra mitt barn att jag inte kan åka någonstans, och även om jag kunde, skulle jag inte orka lämna barnet i min vård ;) Vi åker på torsdag den 22.3. och flyger till London från Berlin med morgonplan på måndag den 26.3. Vi har gott om tid att stanna till vid den obligatoriska Big Ben och så vidare (på mammas begäran ;)) innan vi kommer så långt som till Ilford. Jag vet inte hur jag har modet att gå igenom några historiska byggnader som jag förmodligen har sett fyra gånger ;) Min uppfödare kommer att ta hand om allting åt mig ( chip, pass, exportstamtavla och behandling av echinokockos ), så jag behöver inte stressa om det längre. Jag hade nästan ett par vredesutbrott på resebyrån, för även efter månader av flygbolagsforskning, så gick inte allting riktigt som på Strömsö. Trots mina efterforskningar är Finnair tydligen det enda flygbolaget i hela kavalkaden av hundratals flygbolag som går med på att transportera små djur från Storbritannien/Irland i kabinen . Förmodligen finns det fortfarande en del hysteri från mul- och klövsjuketiden kvar ... Det är förstås bra att flyga med Finnair, men priset för resan var ett trevligt "finskt tillägg". Och nu vågade vi inte ens komma direkt till Åbo, utan måste dra från Helsingfors och sedan fortfarande åka buss hem. Mitt i natten . Det viktigaste är att vi kunde passa in flygningarna i våra egna, mammas och uppfödares scheman. NU KOMMER DET PLOMMONET VERKLIGEN ATT KOMMA E! På ansökningsdagen är Luumu sju veckor gammal och har kräftor på toppen. På resebyrån undrade mostern hur hon skulle vänja sig vid det finska språket, valpen. Jag undrar om det skulle vara en bra idé att tala engelska med henne i början. :O Nu är vi här och försöker få renoveringen åtminstone till viss del klar. Rörmokaren har jobbat hela veckan, och efter det ska krabborna på övervåningen målas en andra gång ( läs: jag ska måla dem en andra gång ... ) Jag måste fortfarande komma ihåg att hämta valpgrinden från Ikea, och jag måste komma ihåg att teckna försäkring och ringa veterinären och få utfodringsanvisningar och och och och ... Men jag har haft en del mycket jobbiga dagar under tiden. Igår var vi med Bru på en lång frostig promenad - han är en så fantastisk hund att det inte finns någon gräns! Sedan på kvällen var vi med Hamt för att besöka Kats två glada fartyg, och jag kunde inte undvika staffi-hugg &amp;lt;3 Jag anmälde mig också med Brutus till en trick-aktiveringskurs, där vi lär oss att använda klickern och andra kontaktövningar. Framför allt kommer kursen förmodligen att fördjupa relationen mellan mig och Brutus , och jag slår vad om att Brutus som en erfaren hobbyhund förmodligen kommer att tycka att kursen är mer som ett roligt tidsfördriv , medan det för mig kommer att vara den första kontakten med en hobbyhund ( så naturligtvis är det ett roligt tidsfördriv för mig också , men Brutus kanske är mer bekant med det ändå ) . Jag fick en ny bild från uppfödaren , och jag grät igen :) Jag lovar att ladda upp dem här när jag får tillåtelse att publicera dem .</w:t>
      </w:r>
    </w:p>
    <w:p>
      <w:r>
        <w:rPr>
          <w:b/>
          <w:color w:val="FF0000"/>
        </w:rPr>
        <w:t xml:space="preserve">id 353</w:t>
      </w:r>
    </w:p>
    <w:p>
      <w:r>
        <w:rPr>
          <w:b w:val="0"/>
        </w:rPr>
        <w:t xml:space="preserve">Big soap växer på steniga och sandiga stränder under trycket av en mängd olika miljöfaktorer. Under perioder av starkt och långvarigt lågtryck kan havsvattnet stiga så högt att växterna sjunker och blomningen uteblir. Om förhållandena på stranden är idealiska bildar de fleråriga saltsumpväxterna på stranden så täta bestånd att den okonkurrenskraftiga tvååriga storbladiga bryofyten inte längre passar in. Artens avlagring kommer dock att finnas kvar i markens fröbank i väntan på gynnsammare förhållanden. Förlusten av utrymme kan minska med en hård vinter när havsisen äter upp fläckar av vegetationen. En exceptionellt torr sommar kommer också att tunna ut de fleråriga konkurrenterna, och när höstregnen kommer är marken redan sprängfylld med småbladiga rhizomväxter. Trots sitt stora namn är den stora aspen en av de minsta växterna vid kusten. Även om plantorna växer i de låga öppna ytorna på strandängarna är de inte lätta att se innan de blommar. När blommorna öppnar sig är de slående neonröda och bleknar lite i takt med att blomningen fortskrider. På sin nordligaste punkt pryder blommorna havsstranden i Vasa skärgård. Den nordliga gränsen för dess utbredning bestäms främst av växtsäsongens längd: havssenapen börjar inte blomma förrän på sensommaren och längre norrut hinner växten inte mogna sina frön innan vintern börjar. Även om havssenapen är vår absoluta havssenap är den inte på något sätt beroende av salt. Havssenapen kan skiljas från sin nära släkting, den lilla senapenapen (C. pulchellum), inte bara genom skottets storlek utan också genom blommornas storlek. Den lilla bönans blomkåpa är också kortare än bladstjälken, medan den stora bönan har en blomkåpa som är ungefär lika lång som bladstjälken. Den ettåriga lilla bönan saknar bladverk, medan den tvååriga stora bönan fortfarande har rester av bladverk vid basen när den blommar.</w:t>
      </w:r>
    </w:p>
    <w:p>
      <w:r>
        <w:rPr>
          <w:b/>
          <w:color w:val="FF0000"/>
        </w:rPr>
        <w:t xml:space="preserve">id 354</w:t>
      </w:r>
    </w:p>
    <w:p>
      <w:r>
        <w:rPr>
          <w:b w:val="0"/>
        </w:rPr>
        <w:t xml:space="preserve">   Meny Veckans höjdpunkt Det är snart helg igen . Första maj var lite rörig och det kändes som om vi var på semester, men det är okej för mig. På morgonen gjorde jag en ryggträning på Fress . Ja nu vet jag bara hur man uppskattar lugnet och det faktum att ingen stirrar på vad man gör, vem man hälsar på, hälsar man på överhuvudtaget och att människorna runt omkring en fokuserar på att må bra och på sin egen kropps välbefinnande, och inte ägnar tid åt andras saker och svamlar. Efter jobbet tog jag på mig skorna igen och gick till Pyynikis trappor med en trevlig tjej ;) . Mitt nya "hemliga" vapen är att göra så varierad aerobisk träning som möjligt . Jag slutar med att slipa på tvärstången och letar efter annan muskelstimulering . Mina ben var redan lite ömma från benträningen och nu är de nästan domnade Jag funderade på att investera och skaffa mig en ny riktig cykel, som jag för närvarande inte äger alls. Att arbeta skulle vara en sådan 12 km lång resa som skulle gå som en dans ... ... Torsdag är den bästa dagen för det, eftersom det kommer att vara mitt favoritprogram djungelvandring . Den andra säsongen är definitivt bättre än den förra. Jag är kär i Niko och jag står inte ut om han hoppar av någon gång. Vem i helvete är du? ? ? ? ? Du förstår, vi befinner oss i den jävla djungeln ... ... Det finns några atombomber där som är så nukleära att huh huh ... Till exempel den gamla damen som har "återfötts" ... . Från början av spiken fick det mig att resa mig . De där ökända orden: Jag kommer överens med alla ... Jag tror att meningen också kan översättas med: moi moi moi Jag har ingen egen åsikt och jag försöker göra alla nöjda. Jag har upptäckt att jag i mitt liv inte kommer överens med alla av någon konstig anledning, men jag försöker inte tvinga mig själv att behaga någon, än mindre att ha en åsikt. Jag har gott om åsikter. Det är fortfarande viktigt att lära sig att acceptera sig själv och stå bakom sina egna ord. Många människor är beredda att göra vad som helst för att bli framgångsrika, men vem uppskattar vad de har gjort? Det är en sak att lyckas genom hårt arbete som belönas, men det är en annan sak att gå vidare från den plats där staketet är lägst, eller från den plats där staketet är lägst, eller från den plats där staketet är lägst. Det är också en sak att tvinga sig själv överallt eller att bli ombedd att åka någonstans. Vare sig det gäller sport, tidningar, TV eller något annat. När du blir ombedd att göra något kan du ha gjort något för att förtjäna det. Att klappa dig på ryggen är en helt annan sak. Jag märkte i mitt eget fall efter tävlingar att de "vänner" som klappar dig på ryggen märkligt nog har försvunnit efter de "misslyckade" tävlingarna och har hittat ett nytt mål för klappning, medan de riktiga vännerna fortfarande finns kvar. Efter ett nederlag är inga av de "vänner" som klappar dig på ryggen intresserade av dina nyheter och hur det går för dig när du har hittat ett nytt mål. Å andra sidan ger det dig också sinnesro att träna och koncentrera dig på det väsentliga. På sätt och vis gäller det också att hålla fienden nära I morgon ny träning och nya mönster -Umppu Post navigation 3 tankar om " Veckans höjdpunkt " Ja, men kom ihåg att vara barmhärtig mot dig själv ibland, Jag antar att dessa tävlingar var inte en flopp åtminstone ur synvinkeln av någon utan tävlingsanda . Jag undrade när du började med dieten i sista minuten hur det skulle gå, och det var spännande att följa ... och idag är du igen lite bättre än igår ...</w:t>
      </w:r>
    </w:p>
    <w:p>
      <w:r>
        <w:rPr>
          <w:b/>
          <w:color w:val="FF0000"/>
        </w:rPr>
        <w:t xml:space="preserve">id 355</w:t>
      </w:r>
    </w:p>
    <w:p>
      <w:r>
        <w:rPr>
          <w:b w:val="0"/>
        </w:rPr>
        <w:t xml:space="preserve">Hittade 1 konsult eller företagspresentation med expertis inom ScrumMaster och IT-infra och Webbprogrammering och Agile och Programvaruarkitektur från Helsingfors . Rensa sökresultaten och se alla . Java &amp; Webbprogrammering och Agile metoder multidisciplinär Specialkompetens är design och utveckling av olika webbprogram och relaterade arkitekturer , teknologier och metoder . Mer än 14 års arbetslivserfarenhet av mjukvaruprojekt med hjälp av teknik som: Java , JavaEE/EJB , JPA , Hibernate , Spring Data , HTML4 och 5 , CSS , Scala , Play , AngularJS , Bootstrap , Backbone , jQuery , SQL , Solr , WordPress , Tomcat , Apache HTTP Server , Maven , Ant , Jenkins , Bamboo , JIRA och JIRA Agile och Git . Arbetat i både produktutveckling och vidareutveckling och underhållsprojekt . Förutom teknisk design och genomförandeuppgifter har han arbetat i ScrumOfScrums roll och har arbetat i ScrumMaster roll i flera projekt och kan kommunicera flytande med olika typer av intressenter. Utformning och genomförande av stödmiljöer för kontinuerlig lansering och leverans ( utveckling ) ( CD ) Certifierad : LKU-certifikat Kanban Practitioner Certifikat Produktägare ( Scrum ) Certifikat Scrum Master Certifierad Java-programmerare Tillgänglig på deltid från : Tillgänglig omedelbart . Tillgänglig heltid från och med : 1.10.2014 Språk : finska och engelska Arbetsplatser : Helsingfors och huvudstadsregionen Vem och vad ? Vapaatkonsultit.fi är en tjänst som lanserades sommaren 2012 för att hjälpa säljare och köpare av IT-konsulter att hitta varandra enkelt, snabbt och billigt. Den effektiva servicemodellen som bygger på en lätt kostnadsstruktur och automatisering är unik i Finland . Tjänsten Vapaatkonsultit.fi produceras av Vapaat Konsultit Suomi Oy , vars grundare i många år har arbetat som köpare, producenter och säljare av konsulttjänster i finländska IT-företag .</w:t>
      </w:r>
    </w:p>
    <w:p>
      <w:r>
        <w:rPr>
          <w:b/>
          <w:color w:val="FF0000"/>
        </w:rPr>
        <w:t xml:space="preserve">id 356</w:t>
      </w:r>
    </w:p>
    <w:p>
      <w:r>
        <w:rPr>
          <w:b w:val="0"/>
        </w:rPr>
        <w:t xml:space="preserve">För exakt ett år sedan började recensionscirkusen och det första offret var min absoluta favorit Ratchet &amp; Clank . Det har naturligtvis funnits värre spel, och installationsproblem har särskilt plågat flera titlar. Men nu är det dags att tacka alla läsare, och alla som har kommenterat, eftersom kommentarer är en av de viktigaste kryddorna i bloggandet, som berättar att bloggen fortfarande lever! Utan kommentarer skulle det vara som om jag bara skrev dessa recensioner för mig själv! Ett litet tack kan också riktas till Blogger och spelhusen som har gett oss dessa bra (och andra) spel. I den år gamla Game Review har mer än 17000 läsare redan besökt den 55:e granskningen och nio pressmeddelanden . Sammanlagt 468 personer har delat med sig av sina åsikter i de tre omröstningarna och den aktuella omröstningen har redan samlat mer än 80 röster. Men mest av allt har jag dig att tacka: dig, framför din skärm! Ni är anledningen till att den här bloggen skapades! Så ännu ett stort tack till dig och ett mycket gott spelår 2009!!! Onsdag 21 januari 2009 EA har för länge sedan gjort det till en vana att släppa en ny ("fundraising") del av sin NHL-spelserie varje år. Först och främst är spelets grafiska design helt fantastisk, alla små detaljer är lätta att missa, men om du tittar närmare kommer du att bli förvånad. Reflektionerna på isen och i sidoljusen, skridskobanorna och många andra saker är uppfriskande. Men om du tittar på publiken kommer du att märka att det finns en lojal armé av EA:s kartongarmé som hejar på dig ... Inga problem, men det snabba, tysta och otydliga talet från den finska talaren är svårt att förstå ... Det hände nästan att jag inte ändrade språket i konsolen till engelska . Den finska matchbeskrivningen har av någon anledning också utelämnats, så när man spelar SM-liiga-matcher går ljudsidan lite över gränsen ... Det är också förvånande att Pelicans och Saipan spelar i Helsingfors på Hartwall Arena ... Allt har dock blivit så smidigt nuförtiden att det var svårt att tro vad jag såg efter ett par år från NHL! Pucken fastnar inte längre magiskt på din axel, åtminstone inte lika tydligt som tidigare. Krascher, snubblar och tacklingar rullar så smidigt (om du nu kan falla på isen smidigt) att du undrar varför andra spel inte är lika avancerade på animationssidan! Årets europeiska ligor inkluderar de tyska, tjeckiska, svenska, finska och ryska ligorna, samt NHL:s farm league, AHL, som kommer att fungera som en språngbräda till Premier League i det nya Be-A-Pro-formatet. I Be-A-Pro kan du antingen spela med en riktig NHL-spelare eller skapa din egen spelare. Du börjar din individuella karriär genom att välja vilket AHL-lag du vill spela för, sedan måste du bara hålla din tränare nöjd genom att avsluta bra, spela lagmatcher och naturligtvis göra poäng. Det finns upp till 50 kriterier för att bedöma en spelares prestation. Träningsmöjligheterna hos Be-A-Pros är oändliga. Om du till exempel vill förbättra dina målvaktskunskaper kan du välja antalet försvarare och anfallare samt anfallstaktik. Om solospel inte tilltalar dig finns det också det mer traditionella säsongsformatet med hela laget. Upp till sju spelare kan spela på en konsol samtidigt och online-åtkomst finns tillgänglig för elva andra spelare. Och om du har en tillräckligt stor NHL-community bakom dig kan du skapa ett onlineteam med upp till 50 spelare. Du kan registrera dina höjdpunkter i form av foton eller videoklipp som du själv redigerat. Dessa kan sedan beundras i huvudmenyn och delas med hela</w:t>
      </w:r>
    </w:p>
    <w:p>
      <w:r>
        <w:rPr>
          <w:b/>
          <w:color w:val="FF0000"/>
        </w:rPr>
        <w:t xml:space="preserve">id 357</w:t>
      </w:r>
    </w:p>
    <w:p>
      <w:r>
        <w:rPr>
          <w:b w:val="0"/>
        </w:rPr>
        <w:t xml:space="preserve">Arbetsbok 3: Texas hold'em Ändringar : 11.4.2007 Första versionen av arbetsboksguiden . 27.4.2007 Lagt till att du kan spara information om turneringar i filer . 4.5.2007 Tagit bort stycket där det står att detta dokument kan ändras :) Lagt också till fält för självkorrigering och självpottning . 7.5.2007 Tilläggas att turneringsprogrammet kan ges som en parameter för hur många gånger det ska köra samma turnering och att loggen skrivs till PELILOGI.txt . 7.5.2007 Det finns nu en version av simulatorn som beräknar den korrekta vinsten vid oavgjort resultat . Tidigare om det fanns två vinnare, som satsade 3000 och 1000, delades potten upp med 2000-2000 . Den 8.5.2007 simulatorn har korrigerats för det felaktigt beräknade värdet på vattenlinjen . Den 10.5.2007 simulatorn har nu en virtuell funktion i klassen Player för turneringsfältet , som du kan åsidosätta om du vill . Den 18.5.2007 för din information : du kan använda programmet "ar " för att kombinera flera objektfiler till en .18.5.2007 Pappersversionen av rapporten kan endast lämnas tillbaka på måndag eftersom institutionens dörrar är låsta på söndag. 18.5.2007 Vissa jobb kan påverkas av denna information, dvs. svaret på frågorna om var jobben testas är att turneringen körs på Linux. Den tredje uppgiften i kursen OHJ-2550 är att implementera en agent som spelar pokerspelet Texas hold'em via ett givet gränssnitt. Uppgiften är inte ett pararbete. Anvisningarna för spelet finns på Internet, men vissa förtydliganden ges. Uppgiften är att implementera endast den agent som spelar spelet. Den spelsimulator som agenten kommer att använda är redan implementerad. En kort beskrivning av de tekniker som agenten använder kommer att läggas till. En turnering består av spel som består av turer ( preflop , flop , turn , river ) som består av satsningsrundor . Agenternas mål är därför att göra bästa möjliga insatser när de får frågan om vad de ska satsa. Vi spelar endast turneringar med enkel eliminering med 2-8 spelare. I början lottas varje spelare till en plats i potten, som förblir densamma tills spelet avslutas. Klasserna finns i structs.h: De strukturer som används är card, tournament operator, game operator, pottens placering, information om spelarpoolen och game. Av dessa är särskilt de tre sista viktiga eftersom de ger spelaren information om spelet. Alla önskemål om vad och hur informationen ges kan lämnas till Juss. Krav Uppgiften är att skriva en agent som spelar Texas hold'em. För att agenterna ska kunna spela mot varandra på en specialbyggd testbänk måste agentens implementeringsspråk vara ANSI-standard C++. De datastrukturer och algoritmer som tillhandahålls av standardbiblioteket får användas fritt för denna övning. Agenten skrivs som en klass som ärvs från den abstrakta basklassen i ~ai/texasholdem/Player .h. Klassens namn måste vara av formen t123456 , där bokstaven t följs av studentnumret.</w:t>
      </w:r>
    </w:p>
    <w:p>
      <w:r>
        <w:rPr>
          <w:b/>
          <w:color w:val="FF0000"/>
        </w:rPr>
        <w:t xml:space="preserve">id 358</w:t>
      </w:r>
    </w:p>
    <w:p>
      <w:r>
        <w:rPr>
          <w:b w:val="0"/>
        </w:rPr>
        <w:t xml:space="preserve">I år kommer vi att ha ett rekordstort antal stora båtar och det kommer att finnas mycket att se för alla. Organiseringen går enligt planerna och vi kommer att ha tidernas bästa pokerrun! Mindre ändringar har gjorts i arrangemangen för att bättre betjäna deltagarna i evenemanget . Anmälan är nu öppen för evenemanget 2013 ! Det är mycket viktigt att alla som kommer till evenemanget registrerar sig via Poker Run-webbplatsen ... bara genom att göra detta kan vi garantera en smidig ankomst till Hangö och vara där för att möta dig när båten är förtöjd . Audi Finland och Powerness Oy fortsätter sitt samarbete! Audi Finland och Powerness har undertecknat ett nytt samarbetsavtal som omfattar åtminstone Poker Run-evenemanget 2013 .</w:t>
      </w:r>
    </w:p>
    <w:p>
      <w:r>
        <w:rPr>
          <w:b/>
          <w:color w:val="FF0000"/>
        </w:rPr>
        <w:t xml:space="preserve">id 359</w:t>
      </w:r>
    </w:p>
    <w:p>
      <w:r>
        <w:rPr>
          <w:b w:val="0"/>
        </w:rPr>
        <w:t xml:space="preserve">      Sticky Wingers Sticky är nr 1 för vingar!!! Sticky Wingers är en vingrestaurang som ingen annan i Finland! En del är restauranger i "amerikansk stil", andra är amerikanska. Sticky Wingers föredrar autentisk atmosfär, autentisk tillagning, färska ingredienser och autentiska smaker. Sticky Wingers vingrestaurang har det största utbudet av vingar och såser i Finland. För att vara mer exakt finns det femton olika såser och inte en, inte två, utan tre olika sorters kycklingvingar. Sticky Wingers såser kommer direkt från USA och är äkta, genuina och originella. Testa och njut! Naturligtvis har vi också andra läckra rätter som Fresh Cut Fries , Bloomin Onion , Philly Steaks och Hand Made Burgers etc ... Ta en titt på vår meny, det finns så många nya godsaker att ett besök på Sticky's alltid är ett måste! På nedervåningen i Dugout Bar kan du titta på sport medan du äter eller vice versa. Åtta skärmar ser till att alla kan se både etern och avstängningarna.</w:t>
      </w:r>
    </w:p>
    <w:p>
      <w:r>
        <w:rPr>
          <w:b/>
          <w:color w:val="FF0000"/>
        </w:rPr>
        <w:t xml:space="preserve">id 360</w:t>
      </w:r>
    </w:p>
    <w:p>
      <w:r>
        <w:rPr>
          <w:b w:val="0"/>
        </w:rPr>
        <w:t xml:space="preserve">Lär man sig inte på universitetet vad ojämlikhet i inkomsterna är för något? Jag kan lära dig. Du behöver dem för att få rikedomar. Och då menar jag inte hälsa, kärleksfulla grannar eller ren natur, utan pengar. Stora summor pengar. Jag menar en konsumtionsförmåga som är större än grannens eller en pojkväns klasskamrats hela hyreshuskrabban tillsammans. Har du någonsin sett hur en unge ser ut när han kan skryta för sina stackars vänner på Playstation 3 efter några veckor i söder? Det går inte att sätta en prislapp på denna syn utan att titta på kvittona. Om inget barn lever i en fattig familj, hur väljer man då ut de barn som måste bli fattiga när de växer upp? Det skulle vara omänskligt att tvinga en ung man att bli sophämtare eller en flicka att bli golvstädare efter en riklig barndom. Livet ska trots allt ge barnen möjligheter att förbättra sin ställning, inte att försvaga den. Om jämlikhet i modern tid innebär att jämna ut människors chanser att lyckas i livet har jag svårt att förstå modern tid. Dessutom, hur kan någon förbättra sina chanser om man tar från de rika och ger till de fattiga? De fattiga är fortfarande fattiga och de rika är fortfarande rika . Så varför inte låta de rika vara superrika? Det skulle göra det lättare för de fattiga att se att det lönar sig att vara rik. Eller åtminstone att arbeta för de rika. Från och med nu är det jag som ansvarar för min sons studier. I samhällskunskap bör han veta telefonnumret till banken och säkerhetsföretaget. Och hur man binder en varaktig barriär med taggtråd. Min son behöver inte vara rädd för att inkomstklyftorna ökar, utom när en mobil polis skriver en fortkörningsböter. Den jämlikhet som jag förespråkar är jämlikhet i möjligheter. Det innebär att alla har lika stora möjligheter att lyckas i livet, ända tills spermien möter ägget.</w:t>
      </w:r>
    </w:p>
    <w:p>
      <w:r>
        <w:rPr>
          <w:b/>
          <w:color w:val="FF0000"/>
        </w:rPr>
        <w:t xml:space="preserve">id 361</w:t>
      </w:r>
    </w:p>
    <w:p>
      <w:r>
        <w:rPr>
          <w:b w:val="0"/>
        </w:rPr>
        <w:t xml:space="preserve">Rivo West är tillbaka igen Rivo West rider igen, kanske mer bråkigt än någonsin. Den tredje odyssén i den vilda västerns liderliga värld tar inte vid där del två slutade, utan återvänder till det förflutna för att berätta historien om sin enda sidokaraktär, den mindre vackert kallade Rogue Rogue. Kiero Dick har fått fullt erkännande för att han har lyckats sätta sig in i stämningen av billiga tidningstidningsserier och förstå orsakerna till deras popularitet. Våldet är inte mer undviket än sexet, för att inte tala om de fåniga skämten. I berättelsens mycket grundläggande västerländska intrig sårar skurken Block Burt Thomas, som anländer till västvärlden, och skämmer ut sin väninna. Thomas måste lära sig att använda sin vänstra hand för att hämnas för att han sårats med sin högra hand. Cowboypiskan används Tyvärr vet vi redan vad som händer i slutet, vilket är det bästa med prequels, och Rivo West 3 är inget undantag: albumet slutar i samma situation där vi mötte dess antagonist i Rivo West 2 . På vägen dit har naturligtvis många oförutsägbara situationer uppstått . Av någon anledning verkar dock slutet inte riktigt nå den typ av episk höjdpunkt, om du ursäktar uttrycket, som man kunde ha hoppats på . Konstverket är helt kompetent och till och med behagligt grovt . Vissa tecken på brådska och annan slarv är dock, enligt min mening, tydligare än i den andra delen, som också var lysande på denna front som en sex-fumeto-parodi. Det är särskilt störande att Block Burt och huvudpersonen Thomas ibland ser identiska ut. Trots detta fungerar de svartvita, enkla och avslappnade illustrationerna. Upphovsrätten till de bilder, varumärken och tecken som används i texten tillhör respektive ägare. Upphovsrätten och ansvaret för själva texten tillhör författaren. När du citerar en text bör du ange åtminstone författarens namn och tjänstens namn, om det rör sig om online-citat, en länk till tjänsten eller direkt till denna text .</w:t>
      </w:r>
    </w:p>
    <w:p>
      <w:r>
        <w:rPr>
          <w:b/>
          <w:color w:val="FF0000"/>
        </w:rPr>
        <w:t xml:space="preserve">id 362</w:t>
      </w:r>
    </w:p>
    <w:p>
      <w:r>
        <w:rPr>
          <w:b w:val="0"/>
        </w:rPr>
        <w:t xml:space="preserve">A. Vogel's Phytotherapy Guide presenterar historia och forskning om kortverkande örtmedicin och den moderna, milda örtmedicinen &amp;aum Nature, the best healer är Alfred Vogels bok för alla som är intresserade av ekologisk livsstil. En bra guide för dig som vill veta mer om egenvård: näring, medicinalväxter, hälsosam livsstil. Tydliga kostråd. En guide till den läckra världen av superfoods från bakgården Boka som din egen personliga tränare en omfattande tränings- och livsstilsguide för att guida dig på din resa från deg till stål! Stödet från en professionell tränare och ett exempel på träningspass i verkligheten ger dig en tro på att du kan lyckas på alla träningsnivåer. Denna viktiga guide till holistisk och förebyggande medicin kan vara något för dig. Innehåller beprövade rekommendationer om kosttillskott och naturliga läkningsmetoder som visat sig vara effektiva.</w:t>
      </w:r>
    </w:p>
    <w:p>
      <w:r>
        <w:rPr>
          <w:b/>
          <w:color w:val="FF0000"/>
        </w:rPr>
        <w:t xml:space="preserve">id 363</w:t>
      </w:r>
    </w:p>
    <w:p>
      <w:r>
        <w:rPr>
          <w:b w:val="0"/>
        </w:rPr>
        <w:t xml:space="preserve">Skogsinventeringsmetoder Mål Utvecklingen av skogsinventeringsmetoder började i Finland i början av 1900-talet. Det här forskningsprojektet är en fortsättning på denna metodutveckling. Det omfattar studier och utformning av provtagning för inventeringen , utveckling av modeller för beräkning av resultaten samt studier och utveckling av metoder för beräkning av resultaten . Projektet kommer att utveckla inventeringsmetoder som bygger på både fältmätningar och kombinerade fältmätningar och fjärranalysdata. Metoderna kommer att tillämpas på den nationella skogsinventeringen i Finland. Syftet med projektet är att utveckla en ny generation av skogsinventeringar som ger information för skogsplanering i områden av olika storlek, med direkta länkar till skogsinventeringar i alla europeiska länder och större skogsländer. De metoder som skall utvecklas kommer att vara direkt tillämpbara i olika delar av världen. Som ett resultat av detta kommer Finlands nationella skogsinventering att vara en av de mest avancerade i världen. Projektet kommer att producera och publicera kommunala och kartbaserade skogsresursdata baserade på inventeringar från flera källor, utveckla skogsrelaterad rapportering av växthusgaser för markanvändning och förändrad markanvändning i enlighet med kraven i UNFCCC och säkerställa praktisk rapportering, inklusive kraven i Kyotoprotokollet.</w:t>
      </w:r>
    </w:p>
    <w:p>
      <w:r>
        <w:rPr>
          <w:b/>
          <w:color w:val="FF0000"/>
        </w:rPr>
        <w:t xml:space="preserve">id 364</w:t>
      </w:r>
    </w:p>
    <w:p>
      <w:r>
        <w:rPr>
          <w:b w:val="0"/>
        </w:rPr>
        <w:t xml:space="preserve">Fredag 7 februari 2014 Waterland Warm Up Spectacle @ Fredan Tivoli Som jag sa tidigare handlar den här helgen bara om stämningen och det finns inga planer eller nödvändigheter. Jag ser dock redan fram emot nästa fredag då vi får värma upp Serenapippaloi i mars. Under kvällen kommer också biljetter att delas ut till Waterland-festen på fredag för Mark Knights spelning! Tivoli kommer också att ha rekvisita som en matchande palmbåt, flottörer och andra viktiga Waterland-festprylar som du kan samla in och ta med dig till Waterland-festen i mars. Jag är verkligen glad över den här festen och skulle definitivt rekommendera alla att följa med. Det finns också en inbjudningstävling på evenemangets Facebook-sida ( klicka: http://www.facebook.com/events/2587838976 17861 ), där priserna är biljetter till dessa Warm Ups och VIP-biljetter till Waterland Friday . Det finns fortfarande gott om tid att delta, så du bör verkligen engagera dig. Det är inget ont i det!</w:t>
      </w:r>
    </w:p>
    <w:p>
      <w:r>
        <w:rPr>
          <w:b/>
          <w:color w:val="FF0000"/>
        </w:rPr>
        <w:t xml:space="preserve">id 365</w:t>
      </w:r>
    </w:p>
    <w:p>
      <w:r>
        <w:rPr>
          <w:b w:val="0"/>
        </w:rPr>
        <w:t xml:space="preserve">Frivilliga håller ihop provinsen Provinssirock ger även de frivilliga chansen att gå och se sina egna favoritband . Det viktigaste är att festivalen löper med en glad atmosfär. Det krävs också en person för att hålla allting igång. Ungdomar i neongula västar finns på plats för att hålla ordning och reda på festivalområdet och för att sälja biljetter, mat och dryck. Utan dem skulle festivalen inte vara någonting. Volontärföreståndaren Ellen Valkkio (bilden till vänster) är också oumbärlig, för utan henne skulle volontärerna inte veta var de arbetar, de skulle inte ha något boende, ingen mat och inga uniformer. Lördagsmorgonen lovar gott väder. Valkkio sitter vid sin dator i en arbetsbänk och skriver ut kalkylblad. Utanför barackerna väntar en grupp frivilliga på att bli tilldelade arbete. Linda Ahlfors , 18, och Mari Partala , 22, (bilden ovan till höger) är för första gången bland provinsens frivilliga. Båda har turnerat på andra festivaler i Finland i samma anda, men nu ville de komma till Seinäjoki.- Jag ville se hur det var här och jag lockades av tanken att det också finns fritid här, säger Partala. Pojkarna är från Helsingfors men arbetar via Seinäjoki Urheilijoiden. Ahos kusin är med i idrottsklubben och rekryterade de tre till klubben. Det är bra, men jag väntar på kvällen så att jag kan gå ut och se mig omkring", säger Taneli Kemppainen om stämningen på lördagen. Han tycker att det finns fördelar med frivilligarbete, men å andra sidan tycker han att tiden är bortkastad. Om han reser till Seinäjoki igen kommer han att komma för att fira. Nästa år kommer det med lite mer tur alltid att finnas de tusen frivilliga som avbokar i sista minuten. Iines Laukkanen, 25, har tidigare varit volontär i Province, men i år fick hon avbryta sin ankomst i sista minuten när hennes barnvakt inte kunde skydda sin avkomma. En besviken röst hörs från telefonen. Laukkanen hade ordnat sina skift så att han skulle ha haft tid att se Placebo . Han har också blivit vän med många andra volontärer och det hade varit trevligt att träffa dem . - Provins har ett unikt system, rytmen är ganska fri och det är trevligt att kunna se banden också , säger Laukkanen . Eftersom resan ställdes in i år säger Laukkanen att han kommer att åka till Provins dubbelt så entusiastiskt nästa år .</w:t>
      </w:r>
    </w:p>
    <w:p>
      <w:r>
        <w:rPr>
          <w:b/>
          <w:color w:val="FF0000"/>
        </w:rPr>
        <w:t xml:space="preserve">id 366</w:t>
      </w:r>
    </w:p>
    <w:p>
      <w:r>
        <w:rPr>
          <w:b w:val="0"/>
        </w:rPr>
        <w:t xml:space="preserve">Ducati har släppt en officiell reklamvideo för Superleggera . Även om själva motorcykeln förmodligen kommer att förbli en dröm för alltid, eftersom endast 500 exemplar tillverkades, finns här en video med kommentarer från Ducatis personal för att trösta dig. Videon har titeln "The Power of Lightness", vilket man verkligen kan säga när motorcykeln bara väger 155 kg i normalt skick och har en effekt på över 200 kg. Det medföljande race-kitet kommer att lätta på vikten lite och även öka effekten om du känner att det inte räcker.</w:t>
      </w:r>
    </w:p>
    <w:p>
      <w:r>
        <w:rPr>
          <w:b/>
          <w:color w:val="FF0000"/>
        </w:rPr>
        <w:t xml:space="preserve">id 367</w:t>
      </w:r>
    </w:p>
    <w:p>
      <w:r>
        <w:rPr>
          <w:b w:val="0"/>
        </w:rPr>
        <w:t xml:space="preserve">Dessutom har Viljos installationspaket förenklats för att bli mer användarvänligt och snabbare än den tidigare versionen. Viljo är tillgängligt för användare på www . viljo.net . Pressmeddelande 1.2.2010 Måndagen den 1 februari 2010 släpptes den nya versionen 3.0 av Viljo Practice and Accounting software för veterinärer, som har utvecklats tillsammans med veterinärer. Viljo har implementerats med hjälp av den senaste Microsoft .NET-programmeringstekniken. Resultatet är ett funktionsrikt, modernt och tydligt Windows-program för veterinärens dagliga användning . Nya funktioner Programmet har ett nytt utseende och en ny känsla och förbättrad skärmbyte och navigering mellan olika skärmar . En ny funktion i Viljo är sökning och utskrift av bidragsrapporter, vilket har efterfrågats särskilt av användarna. Användaren kan hämta en fördelning av bidraget för sina besök i en viss kommun, varifrån han också kan skapa en bidragsfaktura till kommunen, till vilken bidragsrapporten bifogas. Med bidrag avses här den ersättning som kommunerna betalar för veterinärbesök på gårdar för lantbruksdjur. Varje kommun fastställer självständigt ersättningsbeloppet för veterinärkostnader och ersättningsbeloppen varierar kraftigt mellan kommunerna . I spannmål kan veterinären enkelt hämta förfallna fakturor från listan , där en ny funktion gör det möjligt för användaren att skapa en påminnelsefaktura . Fakturabasen har också moderniserats och gjorts tydligare . Användaren kan redigera utskrivna fakturor på ett mer flexibelt sätt än tidigare. Användaren kan lista de fakturor som genererats per fakturatyp . En av de viktigaste tekniska nyheterna i version 3.0 är införandet av ordbehandlingsfunktioner som liknar de grundläggande funktionerna i Word . Viljos programvara innehåller nu textredigeringsfunktioner som användaren kan använda under ett veterinärbesök, t.ex. genom att lägga till ett veterinärutlåtande eller behandlingsinstruktioner för en patient. Texten kan struktureras som du vill. Den färdiga texten kan skrivas ut i PDF-format utöver de tidigare använda metoderna. Du kan också spara dina egna textmallar och skapa t.ex. en ofta använd behandlingsguide i en mapp med färdiga behandlingsguider, där den kan användas närhelst du behöver den. I den nya versionen 3.0 av Viljo introduceras en ny, mer kraftfull databas som lagras i SQL Server 2005 Express Edition, en gratis version av Microsofts databasserverprogramvara. Användaren behöver inte köpa databaslicenser separat, utan databasen installeras också när programvaran installeras. Hårdvarukrav Viljo körs på Windows XP, Vista och 7 . Det rekommenderade minsta minnet på datorn är 1 GB och den minsta skärmupplösningen är 1024 x 764. Viljo programvara bakgrund Viljo Practice software utvecklades ursprungligen våren 2003 av Mavrok Oy . Viljo Accounting släpptes i januari 2004 . Viljo är populärt bland veterinärstudenter och praktiserande veterinärer . År 2005 släpptes version 2.0 av programvaran, med mindre uppdateringar fram till version 2.08 . Hösten 2008 köptes Viljo Practice and Accounting software av Agricultural Accounting Centre , som fortsatte utvecklingen av Viljo version 3.0 . Nu finns den nya versionen tillgänglig för användarna på Viljos webbplats www. viljo.net eller på den särskilda webbplatsen viljo.net .</w:t>
      </w:r>
    </w:p>
    <w:p>
      <w:r>
        <w:rPr>
          <w:b/>
          <w:color w:val="FF0000"/>
        </w:rPr>
        <w:t xml:space="preserve">id 368</w:t>
      </w:r>
    </w:p>
    <w:p>
      <w:r>
        <w:rPr>
          <w:b w:val="0"/>
        </w:rPr>
        <w:t xml:space="preserve">Skitunäs stuga bokningsstatus Titta på kalendern och be om ett erbjudande för en eller flera dagar mellan de bokade veckosluten så får du säkert ett erbjudande som är svårt att tacka nej till! Bokade perioder visas nedanför bokade perioder . Leta efter en ledig period däremellan och boka tidigt , de bästa tiderna bokas mer än ett år i förväg ! Kom också ihåg de stora rabatterna på bokningar i sista minuten! Om du inte kan hitta den tid du vill ha här i Skitunäs stuga, här är en snabb länk till bokningskalendern för Strukka stuga Vi försöker se till att bokningsinformationen är så korrekt som möjligt, men vi tar inte ansvar för att informationen är korrekt. För dig som har bokat: din bokning kommer att förbli i status "obekräftad" tills hyran har betalats och informationen från kontot har uppdaterats här. Det kan ta upp till ett par veckor från betalningen, så oroa dig inte om ändringen inte visas omedelbart.</w:t>
      </w:r>
    </w:p>
    <w:p>
      <w:r>
        <w:rPr>
          <w:b/>
          <w:color w:val="FF0000"/>
        </w:rPr>
        <w:t xml:space="preserve">id 369</w:t>
      </w:r>
    </w:p>
    <w:p>
      <w:r>
        <w:rPr>
          <w:b w:val="0"/>
        </w:rPr>
        <w:t xml:space="preserve">Om du har glömt din e-postadress som du har prenumererat på, kontakta oss på 09-4250 550 eller deski@deski.fi SÄND FORWARD Fyll i de tomma fälten nedan och tryck på knappen Skicka . Mottagarens e-postadress Ditt namn Din e-postadress Detta meddelande kommer att skickas till : Artikel : Fem tips för att organisera en påskpicknick Första maj är nästan en officiell tillåtelse att plocka fram picknickpinnarna och ha en picknick i naturen . Med de här tipsen kan du ha en picknick och andra picknickar i sommar utan problem . 1. Om du vill organisera din picknick in i minsta detalj bör du ta med dig små picknickmöbler . ...</w:t>
      </w:r>
    </w:p>
    <w:p>
      <w:r>
        <w:rPr>
          <w:b/>
          <w:color w:val="FF0000"/>
        </w:rPr>
        <w:t xml:space="preserve">id 370</w:t>
      </w:r>
    </w:p>
    <w:p>
      <w:r>
        <w:rPr>
          <w:b w:val="0"/>
        </w:rPr>
        <w:t xml:space="preserve">Det är inte nödvändigtvis sant att invandrare är nödvändiga för kontinuiteten. Men Jussi Halla-aho och den grupp av fans som omger honom har en ideologi som liknar den som fanns i Tyskland på 1930-talet. Det är de dåliga invandrarna som är problemet, hotet kommer från andra sidan Finland, finländarna är goda men å andra sidan finns det också dåliga finländare, dvs. "gröna vänstermänniskor som räddar världen" och "förlorare" som måste lära sig att våldta. Politiken bygger på enkla förklaringar och generaliseringar, utvald statistik, stigmatisering, rena lögner och det hat och den rädsla som dessa väcker. Själv har jag åtminstone inte sett något som har med nazistisk-tysk ideologi att göra hos halla-ahos "anhängare". Sovjetunionen, kommunismen och dess doktriner har redan försvunnit och vi lever år 2009. Är det synd? Tänkandet är så svart och vitt. Politiken bygger på enkla förklaringar och generaliseringar, utvald statistik, stigmatisering, rena lögner och det hat och den rädsla som de väcker. Ja, och den enkla förklaringen till din enkla analys är att kommunismen trots allt inte har kvävts i sin egen skit ännu. Eller åtminstone används de metoder som används fortfarande flitigt. Kamrater, agitprop lever! Antalet registrerade somaliska "ensamstående föräldrar" är ungefär 5,7 gånger fler än den inhemska befolkningen . Somalier begår 41 gånger fler rån än den inhemska befolkningen . Somalier och zigenare begår 30 % av alla rån i Finland . Det är inte nödvändigtvis sant att invandrare är nödvändiga för kontinuiteten . Men Jussi Halla-aho och den grupp av fans som omger honom har en ideologi som liknar den som fanns i Tyskland på 1930-talet. Det är de dåliga invandrarna som är problemet, hotet kommer från andra sidan Finland, finländarna är goda men å andra sidan finns det också dåliga finländare, dvs. "gröna vänstermänniskor som räddar världen" och "förlorare" som måste lära sig att våldta. Tänkandet är mycket svartvitt . Politiken bygger på enkla förklaringar och generaliseringar, utvald statistik, stigmatisering, rena lögner och det hat och den rädsla som dessa väcker. På något sätt verkar det lustigt att en kommunist förklarar att andras politik bygger på generaliseringar, lögner, hat och rädsla . Detta är exakt den taktik som används av kommunistiska regimer över hela världen (att tala om politik verkar på något sätt groteskt i det här läget, så taktik är mer passande). Säg hej till Stalin Naturligtvis är det extremt skrämmande och hatiskt att presentera utvald statistik . t.ex. brottsstatistik över somalier bör inte göras och om den görs av den rasistiska polisen bör den inte presenteras som utvald statistik när det gäller brottsstatistik över somalier, utan man bör presentera statistik över konsumtionen av glass mellan olika befolkningsgrupper och hur denna statistik förändras per åldersgrupp och månad . Eftersom statistiken om glass inte är en utvald statistik om brott som begås av somalier är den endast giltig för att jämföra brott som begås av olika nationaliteter ...Vidare kan vi se att det i statistiken om glass inte finns något omnämnande av brott alls för någon nationalitet, så vi kan dra slutsatsen att till exempel somalier inte begår några brott alls. När vi sedan jämför denna glassstatistik med brottsstatistiken för etniska finländare kan vi se att etniska finländare faktiskt begår absurt många brott jämfört med somalier ... Så detta är rätt sätt att tolka statistiken ... ? Stalin upptäckte en gång ett vansinnigt antal konspirationer mellan olika etniska grupper och till och med yrken, här finns förmodligen en konspiration av statistiker i maskopi med en konspiration av utvalda tolkare av statistik ... ? " Senast ändrad</w:t>
      </w:r>
    </w:p>
    <w:p>
      <w:r>
        <w:rPr>
          <w:b/>
          <w:color w:val="FF0000"/>
        </w:rPr>
        <w:t xml:space="preserve">id 371</w:t>
      </w:r>
    </w:p>
    <w:p>
      <w:r>
        <w:rPr>
          <w:b w:val="0"/>
        </w:rPr>
        <w:t xml:space="preserve">Jokerits toppanfallare bröt fingret Jokerit reste till Uleåborg i går, där de möter lokalrivalerna Kärpät i dag . Markus Nordlund kommer dock inte att resa med dem . Den store försvararen har brutit fingret och enligt Jokerits hemsida kommer han att vila åtminstone den här veckan . Unge Petteri Lindbohm ersätter honom i laguppställningen . Även om det bara handlar om en veckas sjukskrivning kommer det vid en dålig tidpunkt för det Helsingforsbaserade laget . Narripakka kommer att tillbringa en riktig tjurvecka när de spelar fyra gånger den här veckan . Nordlund har spelat sex matcher den här säsongen med 1+2 poäng och har även spelat tre matcher för landslaget i sin karriär. Jag är glad att du har hittat till webbplatsen sportuveikkaus.com . Vi har sammanfört sport- och bettingfans sedan 2007. Vi producerar dagligen helt gratis speltips för våra läsares nöje. Vår framgång har varit blandad, men längs vägen har vi haft flera femsiffriga vinster som har slagit direkt på våra tips.</w:t>
      </w:r>
    </w:p>
    <w:p>
      <w:r>
        <w:rPr>
          <w:b/>
          <w:color w:val="FF0000"/>
        </w:rPr>
        <w:t xml:space="preserve">id 372</w:t>
      </w:r>
    </w:p>
    <w:p>
      <w:r>
        <w:rPr>
          <w:b w:val="0"/>
        </w:rPr>
        <w:t xml:space="preserve">Muskler, leder och senor värker av smärta . Delar av kroppen från cellnivå har straffats igen och känslan är gudlöst ( eller är det gudomligt ? ) utmattande . När du har återhämtat dig med en uppfriskande dusch och bastu , är du redo att gå vidare till här och nu . Eller kanske jag ska bjuda mig själv på en läcker Texmex-måltid om en timme . Men för att komma till saken . Det är den första hela veckan av det så kallade Arnold's Golden Hexagon-programmet och min kropp tackar mig eller klagar, beroende på vilket filter du använder för att lyssna på din kropps röst. Programmet är enkelt, men samtidigt mångsidigt. Som namnet antyder består det av bara sex olika övningar: ryggknäböj, chin-ups, bänkpress, sit-ups, ryggknäböj och biceps curls på stången. Jag tar inte ställning här till hur bra/dålig, skadlig eller effektiv en viss övning är för någon: det finns forum om dessa ämnen (t.ex. Compulsion) för alla smaker och de behandlas i dessa forum bättre, mer omfattande och mer kompetent än vad jag kan skriva om dem. Istället kommer jag att koncentrera mig på att rustaamaan upp mina egna åsikter och känslor nu när jag börjar vänja mig vid programmet och mina muskler börjar vänja sig vid de olika övningarna efter en fumlig start. Eftersom en del av övningarna redan var bekanta för mig var det lätt att hitta rätt vikt för en del av övningarna utan att experimentera och gissa sig fram. Framför allt var det push-up och squat i nacken som var nya övningar, eftersom dessa övningar var sådana att jag var tvungen att prova dem från stången och framåt för att hitta rätt motstånd för mig själv. Alla siffror är inte särskilt smickrande, men jag försöker få setten gjorda och när vikterna börjar kännas för lätta lägger jag till vikter på stången och utmaningen är tillräcklig. Jag brukar börja med bänkpress . Det känns naturligt eftersom mina muskler ännu inte är trötta i det här skedet och jag antar att jag minimerar risken för att hamna under stången i en pinsam situation när vikterna inte vill flytta uppåt längre. Repsen är 3 x 10 och vikterna är för närvarande en tillfredsställande 50 kg . Inte en enorm mängd men med tanke på min startvikt i augusti , kan jag vara nöjd med vikten . Fortfarande för tillfället vågar jag inte öka vikten , det är så svårt att slutföra den serien . Ordningen av de andra rörelserna varierar i stor utsträckning beroende på hur mycket utrymme som finns tillgängligt, även om jag vanligtvis lämnar magmusklerna till slutet. Squat är fortfarande en ny övning för mig, så även om man skulle tro att benen skulle ha mer kraft, så har 4 x 10 set med 60 kg hittills varit en bra träning. Pulsen stiger bra och med ett par minuters återhämtning känns det mer funktionellt. Bicepsrotationen är bra med 3 x 10 set med 35 kg , om stången väger 15 kg , som en gymkompis påminde om . Det är tufft i slutet av setet, så även om du avslutar det behöver du inte lägga till fler vikter direkt. Det är fortfarande en bra rörelse jämfört med att bara lyfta i en slinga, och i slutet känner du dig trött i armarna. Återhämtningstiden är inställd på 90 sekunder. Jag lade bara till armhävningar från bakom nacken som den sista delen av programmet. Vissa säger att det är rent gift för axlarna, men å andra sidan, om axlarna kan ta det, är det ett bra drag, enligt vissa källor. Hittills känns det bra, även om det är jäkligt tungt. Jag kan knappt göra 3 x 10-serien med 25 kg, vilket känns väldigt lågt. Men vad kan man göra när man bara har två läderband som hänger på axlarna? Vi fortsätter att träna, så kanske det börjar gå ihop. Extensorer och axlar</w:t>
      </w:r>
    </w:p>
    <w:p>
      <w:r>
        <w:rPr>
          <w:b/>
          <w:color w:val="FF0000"/>
        </w:rPr>
        <w:t xml:space="preserve">id 373</w:t>
      </w:r>
    </w:p>
    <w:p>
      <w:r>
        <w:rPr>
          <w:b w:val="0"/>
        </w:rPr>
        <w:t xml:space="preserve">Det jag minns från sommarfestivaler är den ständiga sången från högtalarna "I Jesu namn och blod, i Jesu namn och blod, i Jesu namn och blod, i Jesu namn och blod är dina synder förlåtna" och lukten av leriga åkrar. [ quote author= " Visitor " time= " 28.06.06.2014 at 08:51 " ] Det jag minns från sommarfestivalerna är den ständiga återgivningen av högtalarna "I Jesu namn och blod, i Jesu namn och blod, i Jesu namn och blod, i Jesu namn och blod, i Jesu namn och blod är dina synder förlåtna" och lukten av en lerig åker.</w:t>
      </w:r>
    </w:p>
    <w:p>
      <w:r>
        <w:rPr>
          <w:b/>
          <w:color w:val="FF0000"/>
        </w:rPr>
        <w:t xml:space="preserve">id 374</w:t>
      </w:r>
    </w:p>
    <w:p>
      <w:r>
        <w:rPr>
          <w:b w:val="0"/>
        </w:rPr>
        <w:t xml:space="preserve">Jag hade en Beretta , kulorna fastnade i pipan eller flög vart de kunde , den var inte laddad ordentligt och känslig för all slags smuts .. ingen av kulorna gick ens in i kammaren ordentligt utom genom att hamra .. hur som helst var den dåligt färdig .. lyckligtvis blev jag av med den nu är det en bra pistol även om alla här skäller på den .. även hundarna .. låt oss lämna märket som ett mysterium :) Om du slog den med en hammare så är det inte konstigt att den gick sönder . Tja ja, det lät lite överdrivet så jag kunde stanna åtminstone lite på ämnet . Men jag hoppas att dina baikkalis kommer att ge dig en bra kick. Jag testade ca 45 patroner och den bästa 12/70 patronen var S&amp; B 42,5g mini magnum med 3,5mm bete.Det största betet var 12/76 S&amp; B BuckShot med 5-6mm bete.Avståndet uppmättes till 50m. På en kartong 1m*1m med en svart kvadrat i mitten 50cm*50cm, med minimagnum inuti den svarta kvadraten fanns 114 hål jämnt fördelade och även jämnt fördelade över hela kartongen, enligt min åsikt var mönstret mycket bra! Sedan använde jag samma bräda och resa med samma hagelskott och hittade 34 hål i den svarta rutan, igår ungefär hälften av betet! Jag kommer inte att använda dessa patroner förrän jag slutar att tillverka dem helt och hållet och sedan upptäckten av dessa patroner och suppressorn har dropparna varit mycket högre än tidigare. Prova själv hur det fungerar för dig, båda är vapenspecifika naturligtvis ... una suppressors 0,665 turkey och 0,695 im ,bara bra ,thati turkey om du använder 2,4-3,3mm hagelgevärs storlek patroner ,om större dvs 3,5mm uppåt så thati im.thati im fungerar också för bladrullar upp till ca 4,6mm om hastigheten är ca max 500 ,så alla fabriksladdningar fungerar.stålpatroner topp federal speed shok och remington nitro steel 89mm 3,8-4,5mm , winchester drylok 89mm3,8-4,5 .av blypatroner bästa rc 3,5mm och sellier &amp; bellot 3,5mm och b &amp; p 89mm 3,9mm och fedu 89 3,3mm rouhepati Jag testade patroner för min fars Baikal MP153 häromdagen, eftersom han själv inte har tid på grund av arbete . Jag testade Hubertus Max42 42g 4,00mm , Trustin Super Halcon 36g 3,00mm ( spansk patron , importerad av Asetalo Virroilla ) , RC40 40g 3,5mm och Trustin trap patron . RC40 och Trusts Super Halcon gjorde åtminstone ett bra mönster . Trust Trap gjorde också ett mycket jämnt mönster , men sjunkandet var typiskt för en skivpatron . Till min förvåning gav Max42 den sämsta prestandan . Annars var bordet jämnt och förvånansvärt fullt av hagelgevär, men i mitten av bordet fanns ett hål i kaninstorlek. Min far sköt dock en räv i vintras med den här patronen. Så jag rekommenderar honom att använda Trust och RC40 i skogen. Det kommer att förvåna många människor. Men det är ingen överraskning , 42 gram med ett 4mm skott , för stort skott och i det här fallet är träffarna få på grund av bristen på skott , mindre skott , mindre ... Du kan inte starta ett nytt ämne i detta område . Du kan inte svara på meddelanden i detta område. Du kan inte radera dina egna inlägg i detta område. Du kan inte redigera dina egna inlägg i detta område. Du kan inte starta en omröstning på detta område. Du kan inte rösta i valen i detta område.</w:t>
      </w:r>
    </w:p>
    <w:p>
      <w:r>
        <w:rPr>
          <w:b/>
          <w:color w:val="FF0000"/>
        </w:rPr>
        <w:t xml:space="preserve">id 375</w:t>
      </w:r>
    </w:p>
    <w:p>
      <w:r>
        <w:rPr>
          <w:b w:val="0"/>
        </w:rPr>
        <w:t xml:space="preserve">Köp kläder på nätet - hitta de bästa klädbutikerna på nätet Meny Modify Watches Modify Watches är en klockbutik på nätet som erbjuder ett utbud av unika och färgglada klockor som inte saknar detaljer. modifywatches.com erbjuder dessutom möjligheten att skräddarsy dina klockor och göra dem helt egna. Nätbutiken har ett brett utbud av klockor med olika teman. Klockorna är alltid levande och färgglada, utan att sakna elegans. Urtavlorna och armbanden är utbytbara, så du kan beställa dem separat och mixa och matcha dem senare. Modify Watches kan anpassas på många fler sätt. Du kan beställa helt skräddarsydda klockor från nätbutiken, vilket är särskilt bra för företag eller evenemang eftersom de skräddarsydda klockorna levereras i stora partier. Nätbutiken erbjuder personliga klockor för alla, oavsett ålder eller kön. Genom att byta kampanjer kan du göra fyndköp. Se även Modify Watches rabattkod. Modify Watches erfarenheter Läs Modify Watches erfarenheter och kommentarer. Du kan också lägga till dina egna erfarenheter och omdömen om nätbutiken . Observera : Det är tillåtet att endast lägga till personliga Modify Watches erfarenheter, för att undvika missförstånd och för att göra nätbutikens omdömen så bra och användbara som möjligt. Tack.</w:t>
      </w:r>
    </w:p>
    <w:p>
      <w:r>
        <w:rPr>
          <w:b/>
          <w:color w:val="FF0000"/>
        </w:rPr>
        <w:t xml:space="preserve">id 376</w:t>
      </w:r>
    </w:p>
    <w:p>
      <w:r>
        <w:rPr>
          <w:b w:val="0"/>
        </w:rPr>
        <w:t xml:space="preserve">Nuvarande Totalt 5 användare närvarande :: 1 registrerad , ingen dold och 4 besökare ( Baserat på aktiva användare under de senaste 5 minuterna ) Det högsta antalet samtidiga användare har varit 81 , tis 20.11.2007 18:36 Registrerade användare : Google [ Bot ] Födelsedagar Inga födelsedagar idag Statistik Totalt antal meddelanden 27485 | Totalt antal trådar 1794 | Totalt antal användare 2322 | Nyaste användaren STK77</w:t>
      </w:r>
    </w:p>
    <w:p>
      <w:r>
        <w:rPr>
          <w:b/>
          <w:color w:val="FF0000"/>
        </w:rPr>
        <w:t xml:space="preserve">id 377</w:t>
      </w:r>
    </w:p>
    <w:p>
      <w:r>
        <w:rPr>
          <w:b w:val="0"/>
        </w:rPr>
        <w:t xml:space="preserve">Så nu har jag bestämt mig för att vi måste göra något åt den lilla killens sömn.Vi har en bra natt innebär tio uppvaknanden och en dålig natt innebär närmare 30.Och det finns fler dåliga nätter än bra nätter.Vanligtvis utan mjölk skulle jag förmodligen dricka en liter under natten och ni kan gissa om jag är hungrig under dagen? ? ja nej ... igår kväll försökte jag att inte ge den och i 2 timmar skrek den perioden tills jag gav upp . jag vet inte om problemet är att man bara somnar / lugnar ner sig till flaskan, sedan på natten kan man inte somna utan den . hur gör man sig av med den flaskan när den andra skriker som en hyena tills mjölken kommer . Jag skulle inte orka börja med sömnträning och hålla mig vaken mer, men jag antar att jag måste, jag trodde först att det var tillfälligt men det har pågått i fem veckor. har ni mammor några tips? Vad skulle du göra i denna situation? ? , i samma hushåll finns det andra barn som vaknar tidigt på morgonen så jag vill inte förstöra deras kvällar med att barnet gråter igen. Svara på denna diskussion Jag skulle älska att lägga pojken att sova i samma rum som jag men han vaknar upp för varje ljud jag gör i hans sömn och herrn snorkar - vaknar ännu mer , igår kväll gick det riktigt bra , en gång åt han från morgon till kväll och annars ropade han efter sin napp ungefär fem gånger :) Han lär sig nog inte att sova över en natt , det låter som om ... Jag försökte i alla fall så att jag inte skulle låta honom somna på flaskan. Det vill säga att lära sig den dåliga vanan att mjölk inte är detsamma som sömn. Om du kunde dricka mjölk på natten, men ändå vara vaken när det är dags att somna om. Det förklarades någonstans, men jag minns inte var. Hur klarar du av att springa till det andra rummet varje kväll? Vi har också haft den yngsta som sover väldigt dåligt, han är nu 16 månader gammal, men han vaknar fortfarande på natten, oftast några gånger. Han sover i sin egen spjälsäng, som är kopplad till vår säng, så det är lätt för mig att lugna honom till sömns eftersom han inte behöver gå upp alls. Jag ger honom en napp och klappar honom, så somnar han. Kan det vara mardrömmar, när han redan börjar uppfatta sin omgivning osv... Jag skulle nog börja med att ge upp nappflaskan helt och hållet och gå över till en nappmugg.Han kan skrika i flera nätter, men jag garanterar att han anpassar sig snabbare om rumba har pågått i flera veckor :) Sutten är dock inte lika frestande och beroendeframkallande för att gråta i sängen flera gånger per natt :D Det hjälper inte att ge honom tassar, han äter upp nappen, han sover ensam i sitt eget rum, det hjälper inte att sova i familjesängen. Jag bestämmer varje kväll att jag inte ska ge honom mjölk förrän kanske på morgonen, men jag är så trött att jag inte kan kämpa längre. Jag har redan skrikit fem gånger i kväll, trots att han bara har sovit i drygt två timmar. Jag känner inte ens för att gå till sängs längre eftersom jag vet vad en natts arbete det kommer att bli Hmm.... för någon i den åldern skulle jag förmodligen börja skära ner på dessa nattmatningar. Eller det är vad jag gjorde med min förstfödda, jag erbjöd bara mjölk två gånger per natt och de andra gångerna jag tassade. Fast om den förstfödde hade varit samma typ av skrikare som den andra skulle jag förmodligen ha gett upp mycket snart * :) Men å andra sidan finns det inget annat alternativ än att börja lära den andra att sova på natten och sluta servera på natten hela tiden. Om det inte finns några ömma tänder i bakgrunden börjar du röra på dig.</w:t>
      </w:r>
    </w:p>
    <w:p>
      <w:r>
        <w:rPr>
          <w:b/>
          <w:color w:val="FF0000"/>
        </w:rPr>
        <w:t xml:space="preserve">id 378</w:t>
      </w:r>
    </w:p>
    <w:p>
      <w:r>
        <w:rPr>
          <w:b w:val="0"/>
        </w:rPr>
        <w:t xml:space="preserve">Detta hotell ligger närmast Villejuif Avståndet till fots från centrum är 16 minuter, och hotellet ligger på Angle 1 mail simone de beauvoir,36-40 avenue paris , sydväst Villejuif , vilket är perfekt för att utforska staden och dess omgivningar .... Mer detaljer Hotel Timing Paris Sud ligger nära Villejuif Hotellet ligger 16 minuters promenad från stadens centrum på 116 rue Edouard Vaillant, sydväst om Villejuif, vilket är idealiskt för att utforska staden och dess omgivningar.Hotel Timing Paris Sud är ett budgethotell i... Mer information Villejuifs centrum är lätt att nå, eftersom det bara är 5 minuter till fots. Hotellet ligger på 19 Rue Ambroise Croizat och är en idealisk utgångspunkt för att njuta av alla stadens attraktioner och den vackra staden.... Mer information Villejuifs centrum ligger inom räckhåll, bara 4 minuter till fots. Detta hotell ligger vid Angle 1 Mail Simone de Beauvoir och 36-40 Ave De Paris, och är en idealisk bas för att få ut det bästa av Paris. Mer detaljer Hotellet ( Villejuif ) är ett budgethotell och tillhör kategorin två stjärnor. Hotellet erbjuder olika faciliteter, bland annat en restaurang, en bar, en tennisbana, gratis parkering, en... Mer detaljer Detta tvåstjärniga hotell i lyxstil ligger i Arcueil. Hotellet erbjuder ett brett utbud av faciliteter, inklusive restaurang, rumsservice, bar, 24-timmarsreception,... Mer information Det familjevänliga hotellet La Maison Du Coteau är utrustat med alla bekvämligheter, inklusive: n.a.... Hotellet ligger på 141 Boulevard De La Vanne, nordost om Cachan. Gångavstånd till staden ... För mer information Du kan lätt nå Le Kremlin-Bicêtre centrum till fots på bara 16 minuter. Hotellet ligger på Boulevard du general-de-gaulle Le Kremlin Bicêtre och har ett idealiskt läge för att stödja ... Mer information Villa Bellagio Vitry ( Vitry-sur-Seine ) erbjuder alla de faciliteter som du kan förvänta dig av ett tvåstjärnigt hotell i denna stad - inklusive en ... Hotellet är i budgetstil.Läget är ... Mer information Chevilly-Larue centrum är lätt att nå, eftersom det bara ligger 4 minuter bort med bil. Hotellet ligger på 72 Avenue de Stalingrad, och är en idealisk bas för att njuta av stadens vackraste sevärdheter och ... Mer information Avståndet till centrum är 4 minuter med bil, och hotellet ligger på 160 , Rue Julian-Grimau , väster om Vitry-sur-Seine , vilket är idealiskt för att utforska staden och dess omgivningar.Det billiga hotellet ibi... Mer information Vitry-sur-Seines centrum ligger inom räckhåll, eftersom det tar bara 4 minuter med bil. Detta hotell ligger på 132 rue Julien Grimau, och är en idealisk bas för att njuta av alla bekvämligheter i staden, från den stora... Mer information Du kan enkelt nå Paris-Centre på bara 16 minuter med bil. Hotellet ligger på 23 Avenue Carnot och är en idealisk utgångspunkt för att njuta av allt som staden har att erbjuda. Mer information Hotellet ( Paris ) är ett budgethotell och har 3 stjärnor. Hotellet erbjuder en mängd olika faciliteter, bland annat en restaurang, rumsservice, bar, 24-timmarsreception, rökare och en restaurang... Mer detaljer Hotellet ( Le Kremlin-Bicêtre ) är ett budgethotell och klassificeras i den trestjärniga kategorin . Hotellet erbjuder en rad faciliteter, bland annat en bar, en 24-timmarsreception, rökfria rum, en restaurang, en... Ytterligare information Avståndet från centrum med bil är 12 minuter, och hotellet ligger på 1-3 Rue Elisee Reclus , Boulevard Du General De Gaulle , Kremlin Bicetre , sydöstra Paris, vilket är idealiskt beläget för staden och dess besökare. Mer information</w:t>
      </w:r>
    </w:p>
    <w:p>
      <w:r>
        <w:rPr>
          <w:b/>
          <w:color w:val="FF0000"/>
        </w:rPr>
        <w:t xml:space="preserve">id 379</w:t>
      </w:r>
    </w:p>
    <w:p>
      <w:r>
        <w:rPr>
          <w:b w:val="0"/>
        </w:rPr>
        <w:t xml:space="preserve">Indikation : Ryggspessu börjar ... Operation ryggspessu börjar alltså detta datum . Nu försöker vi verkligen få den att växa igen och det kräver ett helt nytt sätt att träna. Programmet innehåller två ryggträningar per vecka, den första träningen med raka set med hög effekt och den andra träningen med tonvikt på volym, kryddat med speciella tekniker. Det första träningspasset verkade åtminstone gå i rätt riktning , på grund av fredagens hårda MaVe set ersatte jag dagens drag från knäna med ett drag i smith . Rygg &amp; mage vinklade drag upp med skivstång , dowry 2×6-12×95-115kg övre ben v-grip 2×6-12×80-90kg nedre ben rak skivstång 2×6-12×80-90kg pullover 2×6-12×40kg smith knee pull 2×6-12×140-160kg abdominal twist + lunge 3xsuper ( Redigerad 23.01.2012 mån . 16:24 ) Lämna en kommentar . Namn ( obligatoriskt ) E-post ( Denna e-postadress kommer inte att publiceras ) ( obligatoriskt ) Hem Beräkna summan av siffrorna åtta och ett och lägg till antalet fingrar i en hand till talet . Skriv talet i fältet med siffror . ( obligatoriskt )</w:t>
      </w:r>
    </w:p>
    <w:p>
      <w:r>
        <w:rPr>
          <w:b/>
          <w:color w:val="FF0000"/>
        </w:rPr>
        <w:t xml:space="preserve">id 380</w:t>
      </w:r>
    </w:p>
    <w:p>
      <w:r>
        <w:rPr>
          <w:b w:val="0"/>
        </w:rPr>
        <w:t xml:space="preserve">WRTH 2014 Lördag, december 14 2013 Hej, för din information, denna mycket efterlängtade julklapp kommer till Finland, men lite sent. Böckerna är på väg till Finland och enligt nuvarande uppgifter kommer vi att få dem nästa tisdag . Målet är att få dem på väg så att de anländer före jul för dem vars prenumeration eller andra beställningar har kommit fram senast på onsdag nästa vecka . Om någon är villig att hämta sina böcker kan detta ske genom ett separat arrangemang. Jag kommer att vara på min arbetsplats i Viken åtminstone nästa onsdag och troligen också på torsdag. Hälsningar Risto Vähäkainu DX-Tarvikepalvelu -- Risto Vähäkainu IT-specialist Helsingfors universitet Informationstekniska centralen/Systemtjänster tel. 050-529 2909</w:t>
      </w:r>
    </w:p>
    <w:p>
      <w:r>
        <w:rPr>
          <w:b/>
          <w:color w:val="FF0000"/>
        </w:rPr>
        <w:t xml:space="preserve">id 381</w:t>
      </w:r>
    </w:p>
    <w:p>
      <w:r>
        <w:rPr>
          <w:b w:val="0"/>
        </w:rPr>
        <w:t xml:space="preserve">( ''Esp. Carlos II'' 1661 - 1700 ) Det sista, ökända resultatet av det habsburgska inavelsexperimentet . Karl var både mentalt och fysiskt efterbliven ; som kung av Spanien regerade han endast i namn, eftersom hans begränsade kapacitet var otillräcklig för en sådan uppgift . På grund av hans impotens (och hans allmänna genetiska oduglighet) lämnades Spanien utan tronarvinge, och i mitten av 1600-talet tävlade halva Europa om monarkens plats [ http:/ /fi .wikipedia .org/wiki/Espanjan_perimysswar in the protracted war ] . . == Exklusiva Habsburgska familjen == [ [ [Image:CharlesII.jpg|left] ] ] " ''Bella gerant alii , tu felix Austria , nube ! ' ' ' ' ( Låt de andra föra krig; det lyckliga Österrike, låt dem älska! ) Familjen Habsburg steg till ledningen av det heliga romerska riket på 1400-talet, och som ovanstående flygande fras avslöjar var dess styrka just att ingå politiskt kloka äktenskap. Snart spred sig dynastin över Europa och bestigde tronen i bland annat Spanien och Ungern. Tyvärr vägde vid den här tiden namn och religion tyngre än psykisk hälsa och personliga preferenser, och många av de habsburgska äktenskapen fick olyckliga bieffekter. På 1500-talet var dock inte giftermålet med Habsburgs arvtagare [ [ [ [ Jeanne d'Arc] ] någon varningssignal för kommande generationers äktenskapsplaner. Tvärtom : för att hålla blodet rent och makten i sina händer gifte sig habsburgarna gärna med sina kusiner - och till och med sina brorsbarn . De spanska monarkernas släktregister från 1600-talet är särskilt intressant läsning - i stället för ett släktträd har habsburgarna ett underbart svampmoln att bjuda på . Karls föräldrar tog denna oroväckande utveckling till sin rättsliga slutpunkt : kung Filip IV av Spanien gifte sig med sin brorsdotter Maria Anna . Paret var genetiskt sett nästan tvillingliknande, men lyckades bara producera en enda överlevande avkomma - och Karl kunde inte heller sägas ha varit en krona på verket . Den utskjutande underkäken hade varit ett habsburgskt varumärke i generationer : den första kungen Karl av Spanien ( 1500-1558 ) förvirrade sina undersåtar genom att ständigt uppträda med öppen mun ( en diplomat försökte motverka denna vana genom att varna monarken för flugor som flög in i hans mun ) . I Karl II:s fall var hans över- och underkäkar så långt ifrån varandra att han inte kunde bita ordentligt, än mindre bilda ord (en överdimensionerad tunga hjälpte inte heller), hans huvud var onaturligt stort och hans svaga kropp kunde inte stödja det ordentligt. Hans svaga intellekt utvecklades knappast genom utbildning - och den enda behandling han kunde få var exorcism av onda andar. == Senil ung monark == Trots sina yttre och inre missbildningar var Karl det sista hoppet för de spanska Habsburgarna, och han styrde landet, åtminstone skenbart, efter sin fars död. Eftersom Karl bara var fyra år gammal vid den tidpunkten utövades den verkliga makten av hans mor, som förblev regent under större delen av sin sons liv. Eftersom kungafamiljen måste fortsätta trots allt gifte sig den artonårige Charles med Marie Louise av Orleans . Den vackra unga drottningen var utan tvekan inte förtjust i sin make, och livet vid det stelnade hovet var en ständig plåga för Marie Louise, som var van vid det glada franska sättet att vara. I tio år försökte det kungliga paret att få ett [ [barn] ] , men Karls bräckliga fysik hindrade tydligen hans hustru från att bli gravid. Marie Louise ägnade snart sitt liv åt [ [barn] ].</w:t>
      </w:r>
    </w:p>
    <w:p>
      <w:r>
        <w:rPr>
          <w:b/>
          <w:color w:val="FF0000"/>
        </w:rPr>
        <w:t xml:space="preserve">id 382</w:t>
      </w:r>
    </w:p>
    <w:p>
      <w:r>
        <w:rPr>
          <w:b w:val="0"/>
        </w:rPr>
        <w:t xml:space="preserve">Meta Ny WordPress.com webbplats Kavallus ? Om du börjar på torsdag med den här berättelsen . Värden hade en "ledig dag" eftersom en viss arbetsplats höll på att avslutas och det ännu inte fanns någon ny. Chefen hade sagt att han inte kunde åka till nästa arbetsplats eftersom värden var på resa därifrån. Överraskande nog ringde denne "utomstående" man och bad chefen komma förbi. Denne man är delägare i det företag där mannen arbetar. Under besöket hade han upptäckt att företagets kassa måste vara torr. Mannen hade redan funderat på det, eftersom fyrverkerierna har varit sena hela året och chefen hade sagt att fyrverkerierna i augusti skulle betalas först när kunden hade betalat sin räkning. Men de speciella kohorterna såldes för nästan 150 000 euro. Och vid något tillfälle beundrade mannen det faktum att järnaffären hade många listor för företaget, även om han inte har plockat upp bara ett par gånger därifrån varor, och de borde inte ha haft andra föremål och andra anställda än honom . Vissihin har nu fått hända så att chefen har gått porrzu och vellit rört till det. Hans eget namn har varit meleko tiuhahan tahtihin Kauppaleheri protestlista och ilimeesesti det har tänkt lite att fylla sitt eget underskott från företagets kassa ... Denna andra delägare hade sagt till mannen att åtminstone nu kommer chefen att byta, men det är möjligt att stänga hela företaget . Det finns thenki igen naurus holding om mannen kommer att bli arbetslös. Betygsätt detta : Gilla detta : Relaterade inlägg navigation 2 tankar om " Förskingring? "Det är alltid ett stort alarmtecken på att saker och ting inte går bra i ett företag om lönerna inte betalas ut i tid. Det finns också risk för att arbetsgivaren inte har betalat in pensionsavgifter och skatter och att försäkringen är i ordning. Inte alls bra för arbetstagaren. Orsaken kan naturligtvis vara att tiderna inte alltid är dåliga och att det inte alltid är så att en företagare har agerat oärligt. Oavsett orsaken är situationen då inte bra . Det som är bra med den situation som du har beskrivit är att den andra partnern ärligt berättar vad som pågår, så om situationen bara kan rättas till kommer han säkert att göra det . När jag var arbetsgivare i 10 år var jag faktiskt ibland tvungen att fundera på var jag skulle slita upp pengarna till lönerna . Jag har aldrig undanhållit någon information från mina anställda och jag har aldrig underlåtit att betala ut lön under deras tid. De blev lurade även när det inte fanns några pengar. Ibland var jag till och med tvungen att ta ett lån för det, men det fungerade när jag hade tydliga handlingsplaner för hur jag skulle gå vidare och hur jag skulle ta mig ur situationen . Att vänta på att de obetalda lönerna ska betalas ut från lönegarantin tar numera flera månader, så det vill jag inte att någon ska behöva göra . Förhoppningsvis kommer det att lösa sig och jobbet kommer att räddas och finnas kvar . I dag befinner sig många i en situation där det inte är säkert att jobbet kommer att finnas kvar . Vi har också nu återigen en sådan jymypypaukku hänt i företaget denna vecka att vi kommer att se om vi kommer att stå upp till exempel nästa år . Med rätt sorts ledarskap och beslutsamhet skulle detta överleva, ja, men låt oss se om vi kan hitta smällarna. Nu har vi lyckligtvis trots allt fått räkenskaperna enligt överenskommelse, och kommer att fortsätta att få dem åtminstone för tillfället.</w:t>
      </w:r>
    </w:p>
    <w:p>
      <w:r>
        <w:rPr>
          <w:b/>
          <w:color w:val="FF0000"/>
        </w:rPr>
        <w:t xml:space="preserve">id 383</w:t>
      </w:r>
    </w:p>
    <w:p>
      <w:r>
        <w:rPr>
          <w:b w:val="0"/>
        </w:rPr>
        <w:t xml:space="preserve">   Helsingfors brandkårens ungdomsövning 2.-3.4.2005 , 17:00-12:00 Klicka på bilderna för att förstora dem - du hittar dem också i fotogalleriet. Artikeln om den senaste övningen avslutades med följande konstaterande: "Vi ser fram emot nästa övning, som förhoppningsvis inte kommer att ta mer än ett år ... " Ja, vi och många andra överlevde med knappt ett halvår att vänta! Nio ungdomar och sex instruktörer från vår brandkår deltog i övningen, en del av dem för första gången i en operativ beredskapsövning. Bland ungdomarna fanns Mikko Alanko , Ville Savin , Aku Siukosaari , Timo Saarelainen , Julius Turunen , Hermanni Wilenius , Niko Kiiski , Juhana Hietaranta och Joonas Länsisyrjä . Bland instruktörerna fanns Kari Kiiski , Laura Köykkäri , Jere Köpsi , Tomi Kaunisto , Ville Kivikoski och Dan Karvonen . Båda våra ångbåtar, HS211 och HS212, stod till vårt förfogande även denna gång . Ta en bra ställning senast nu och dyka in i den fascinerande världen av insatsberedskapsövningar ... Vi samlades framför bilarna i våra overaller och den här gången fördelades enheterna genom lottning, både för ungdomarna och instruktörerna. Enheterna fördelades på följande sätt: HS211 Hermanni , Niko , Juhana och Joonas , och instruktörerna Tomi , Ville och Dan . HS212 bemannades av Mikko , Ville , Aku , Julius och Timo , och av instruktörerna Kari , Laura och Jere . När det gäller larmen skrivs den här rapporten ur HS211:s synvinkel . Den här gången visade sig väntan på det första larmet vara lite utöver det vanliga . Journalisten och fotografen från Helsingin sanomat anlände till vår station strax före klockan sex och intervjuerna och presentationerna genomfördes på ett avslappnat sätt, vilket knöt en del av besättningen till stationen när som helst. Inkvarteringen var också annorlunda än tidigare; den här gången skulle ungdomarna sova i vårt förrådsrum . När sovplatserna var klara och pizza redan hade ätits och klockan tickade framåt började stämningen bli lite mer förväntansfull, eftersom klockan var nästan sju och det första larmet ännu inte hade ljutits. Journalisten och fotografen väntade också ... Man undrar om det kommer att finnas några larm alls den här gången ... Snart var vi på väg till det första larmet. Vid 7.30-tiden körde vi in på reningsverkets gård, där en guide hämtade oss. Vi körde nerför rampen och efter en stund öppnades hissdörren och vår bil försvann ner i jorden ... Vi körde längs tunnelsträckan med stängda fönster på grund av lukten ... Efter en viss sträcka stannade vi bilen på en lämplig plats och satte igång för att utföra uppdraget. Vi befann oss i en ganska rymlig och mörk tunnel som grävts för att bygga ut ett reningsverk, där två personer enligt uppgift saknades. Vi lämnade förbandslådan vid en lämplig korsning och delade upp oss i par för att leta efter de saknade. Juhana och Joonas gick till vänster med Dani och Enhetsledare Ville gick till höger med Herko och Niko . Det dröjde inte länge förrän ropen besvarades med rop "försvinn! "Snart träffade strålkastaren en kille som började springa och skrika, men föll snart till marken. Patienten klagade över sitt knä men verkade i övrigt ganska välmående. Efter ett tag lyckades Juhana och Joonas få ner patienten med knäsmärta från stegen, medan några av besättningen bar den andra, medvetslösa patienten från stegen på en bår som de hade tillverkat ... Klockan 20.10 avslutades uppdraget, som hade organiserats på en fantastisk plats, och vi åkte till stationen med bil. Men vi kom inte riktigt fram till stationen.</w:t>
      </w:r>
    </w:p>
    <w:p>
      <w:r>
        <w:rPr>
          <w:b/>
          <w:color w:val="FF0000"/>
        </w:rPr>
        <w:t xml:space="preserve">id 384</w:t>
      </w:r>
    </w:p>
    <w:p>
      <w:r>
        <w:rPr>
          <w:b w:val="0"/>
        </w:rPr>
        <w:t xml:space="preserve">Utgångspunkten för den pedagogiska testningen av nätkursen är det pedagogiska manuskriptet för nätkursen ( doc , 96 kb ) . Nätkursen testas utifrån alla de punkter som nämns i det pedagogiska manuskriptet . Syftet är att testa att de planerade pedagogiska lösningarna motsvarar planerna och att alla pedagogiska lösningar fungerar . Mallen för det pedagogiska testet bör åtföljas av den pedagogiska handboken , vägledningsplanen och studiehandledningen . Detta gör det lättare för dig att jämföra genomförandet med planerna; stämmer de överens? Har du missat något? Står genomförandet i strid med planerna? Det kanske inte är möjligt att genomföra alla planer i den pedagogiska handboken . Under genomförandefasen online kan det uppstå en situation där planerna inte är värda att genomföra i sin nuvarande form. Praktiken kan ofta leda till andra villkor än de som ursprungligen planerats, och i sådana fall är det lämpligt att anpassa de pedagogiska lösningarna för onlinekursen till de problem som identifierats. Efter pedagogiska tester och eventuella korrigeringar bör din onlinekurs genomföras på ett sätt som uppfyller både lärarens och studentens behov och som stöder båda aktiviteterna.</w:t>
      </w:r>
    </w:p>
    <w:p>
      <w:r>
        <w:rPr>
          <w:b/>
          <w:color w:val="FF0000"/>
        </w:rPr>
        <w:t xml:space="preserve">id 385</w:t>
      </w:r>
    </w:p>
    <w:p>
      <w:r>
        <w:rPr>
          <w:b w:val="0"/>
        </w:rPr>
        <w:t xml:space="preserve">Sök Hotell Versilia Billiga hotell i Versilia Letar du efter det perfekta hotellet i Versilia för din resa men vet inte var du ska börja? Du behöver inte gå längre, för vi på eBookers har samlat över 100 000 olika hotellerbjudanden från hela världen, så att du kan göra alla dina researrangemang på ett och samma ställe, enkelt, snabbt och framför allt till lägsta möjliga pris. Versilia är en stad med mycket att göra och se, och därför är det viktigt att hitta ett hotell som passar dina behov och resplaner. Du kan börja söka efter lämpliga hotell genom att ange de datum du vill bo i sökmotorn ovan och om du fortfarande har flyg att boka kan du också söka efter lämpliga flyg till Versilia . Vi har byggt vår sökmotor för att tillgodose ett brett spektrum av behov, så att alla enkelt och snabbt kan hitta det hotell de vill i Versilia . Om du till exempel letar efter ett hotell så nära centrum som möjligt kan du sortera sökresultaten efter plats och se hotellen på kartan . Du kan också sortera sökresultaten efter stjärnbetyg, kundrecensioner och pris för att hitta det hotell som bäst passar dina behov. Om till exempel trådlös internetuppkoppling är en förutsättning för din vistelse kan du välja att visa endast de hotell där du kan ansluta till internet. Om du är tillräckligt tidig kan vi ofta ge dig andra extra förmåner som du inte kan få någon annanstans! Möjliga extra förmåner är en procentuell rabatt på det totala priset för din vistelse, tre nätter för priset av två, eller så kan du få en gratis frukost som ingår i priset för ditt rum. Om du är fler än en person som ska resa är det lätt att boka rum för en större grupp på en gång, eftersom du kan boka flera rum i en och samma bokning. Om jag var du skulle jag inte vänta längre utan börja leta efter det lämpligaste hotellet i Versilia direkt. Vi på eBookers vill vara där för dig redan vid planeringen av din resa, så kom ihåg att du kan kontakta oss om du har några frågor om din kommande resa. Börja planera din resa direkt genom att ange dina datum i sökmotorn ovan och klicka på knappen "Sök" ! Priserna är de lägsta tillgängliga baspriserna för de kommande 30 dagarna . Priserna kan ändras och inkluderar inte nödvändigtvis hotellets serviceavgifter, priser för extrasängar eller andra avgifter, t.ex. avgifter för rumsservice. Hotellet kommer dock att debitera i lokal valuta till den aktuella växelkursen. Lokala avgifter kommer att debiteras separat. Ebookers.fi är Finlands ledande resebyrå på nätet som specialiserar sig på billiga flygresor, stadsresor, hotell, resepaket och biluthyrning. På vår webbplats kan du också paketera din egen semester genom att boka flyg och hotell till din favoritdestination. Vi samarbetar med de bästa flygbolagen, till exempel Finnair , SAS , Lufthansa , British Airways , KLM , Turkish Airlines och Etihad Airways . Billiga flyg hittar du bäst genom att jämföra erbjudanden från olika flygbolag .</w:t>
      </w:r>
    </w:p>
    <w:p>
      <w:r>
        <w:rPr>
          <w:b/>
          <w:color w:val="FF0000"/>
        </w:rPr>
        <w:t xml:space="preserve">id 386</w:t>
      </w:r>
    </w:p>
    <w:p>
      <w:r>
        <w:rPr>
          <w:b w:val="0"/>
        </w:rPr>
        <w:t xml:space="preserve">Våren 2014 Vårkurserna organiseras med nästan 20 års erfarenhet. Vi tar emot ett relativt litet antal elever i morgon- och kvällsgrupperna ! Vi håller medvetet antalet studenter lågt för att upprätthålla en hög intensitetsnivå. Varje elev är viktig och kommer säkert att få all den hjälp de behöver utan att bli överväldigad! Välkommen som studerande till kursen, där det säkert finns kompetent personal och framtida studiekamrater! Om du har några frågor är du välkommen att kontakta oss, så svarar vi gärna på dem. Under våren 2014 kommer kurserna att organiseras på nytt i en beprövad och studentvänlig stil! Kurserna börjar omedelbart efter de sista tentorna. Det kommer att finnas två grupper: en förmiddagsgrupp (8-12) och en kvällsgrupp (17-21) . Kurserna kommer att täcka en omfattande täckning av gymnasiets kemi, fysik och biologi (inklusive ekologi) . Biologi kommer att studeras dagligen och fysik och kemi på alternerande dagar. Det finns mer än fyrtio lektioner per ämne, varav en lektion tar 45 minuter. Dessutom kommer kurserna att åtföljas av ett simulerat inträdesprov som i alla avseenden kommer att ligga så nära som möjligt inträdesprovet till den medicinska fakulteten. I kurspriset ingår omfattande teoretiskt material med övningar i biologi, fysik och kemi, samt omfattande integrativa övningar som kräver tillämpade problemlösningsförmågor som lärs ut i kurserna. Varje lektion i kemi och fysik är uppdelad i teori- och kalkyllektioner. För kalkyllektionerna tillhandahåller lärarna ett stort antal ytterligare uppgifter . Syftet är att öka elevernas rutin för beräkning och problemlösning inför det kommande inträdesprovet. Om du klarar de enkla uppgifterna på ett smart sätt i urvalsprovet får du inte bara ett säkert resultat utan också mer tid för att fundera över de mer utmanande frågorna . Biologi lärs ut på ett tydligt sätt, med hjälp av exempel som illustrerar kursplanen för gymnasiet . Kursen är utformad för att klargöra inlärningsprocessen och ge den studerande självförtroende. Vikten av rutin i provet kan inte heller överbetonas . Biologi lärs ut genom materialbaserade övningar och övningar som bygger på kompletterande material . Varje år undervisas våra kurser av mycket uppskattade lärarassistenter från första året på läkarutbildningen i Åbo. De hjälper eleverna och ger tips om hur de kan tillämpa sina egna erfarenheter. De berättar också gärna historier om medicin och skapar en god stämning bland eleverna. Om det är roligt att läsa och studera blir resultaten bättre. Priset för kursen våren 2014 är 1090 euro . Anmälningsanvisningarna för vår kurs hittar du här .</w:t>
      </w:r>
    </w:p>
    <w:p>
      <w:r>
        <w:rPr>
          <w:b/>
          <w:color w:val="FF0000"/>
        </w:rPr>
        <w:t xml:space="preserve">id 387</w:t>
      </w:r>
    </w:p>
    <w:p>
      <w:r>
        <w:rPr>
          <w:b w:val="0"/>
        </w:rPr>
        <w:t xml:space="preserve">Ett flygplan , även kallat plan , är en anordning för att flyga på fasta vingar eller flygplan som är tyngre än luft , försedd med vingar och kan flyga last , alltid drivna av en eller flera motorer . Flygplanet gör det möjligt för oss att resa runt om i världen genom att flyga, på grund av sin hastighet och hastighet kan vi åka var som helst i världen. Passagerarflygplan eller trafikflygplan är det främsta transportmedlet på vägen . Vi korsar himlen i full fart, men det är svårt att utforska delar av världen eller att få varor till någon del av världen. Flygentusiaster har den bästa samlingen av filer från webben att ladda ner och installera på din dator som varje gång du ser din skärm får dig att vilja flyga.Flygplan skärmsläckare Flygplan gratis skärmsläckare Rymdfärjan lyfter i full fart med den här kostnadsfria skärmsläckaren.Det nära rymden är inte längre en hemlighet för människor. Universum har alltid lockat människor, och den här skärmsläckaren för rymdfärjan låter dig känna mystiken med rymdresor. Det är enkelt att dela den här animerade på sociala nätverk, och den kommer att visas för dina vänner om de också vill ladda ner den. Njut av en fantastisk explosion utan att lämna stolen med den här kostnadsfria skärmsläckaren. Du kan också spela Space Online Games om du vill. AH-64 Apaches helikopter är tungt beväpnad, redo för alla uppdrag. I det här fallet är det ett spaningsuppdrag, flyga över floden för att förmedla information om basen. Dela på sociala nätverk om denna militära helikopter, du kommer att upptäcka att många av dina vänner kommer att gilla det. All adrenalin och spänning av att resa ombord på dessa helikoptrar på din dator, tack vare denna gratis skärmsläckare av Boeing AH-64 Apaches. Den heroiska skärmsläckaren av Apaches helikopter flög över himlen efter solförmörkelsen. Solnedgången i bakgrunden medan den kraftfulla helikoptern håller sig i luften ger en episk känsla till skärmsläckaren, som en heroisk . Aviation gratis skärmsläckare för stridsflygplan, ett militärt flygplan som främst är konstruerat för luft-till-luft strid med andra flygplan, till skillnad från bombplan och attackplan som främst är avsedda att attackera markmål . I den här kostnadsfria skärmsläckaren kan du se hur flygvapnet förflyttar sig på bästa möjliga sätt. Flygvapen som apacher tar också hand om att förflytta soldater, men det bästa sättet är att göra en luftlandsättning från ett flygplan. Den här kostnadsfria skärmsläckaren har de bästa bilderna av allt detta. Om du gillar militären eller bara känner dig patriotisk, ladda ner den och prova den! Om du gillar det, dela det på dina sociala nätverk! En ensam helikopter som flyger över ett snötäckt bergslandskap. Ljudhelikoptrar ackompanjerar bilderna i denna animerade skärmsläckare som förflyttar dig till bergslandskap, långt bort från din dator. Ladda ner den här kostnadsfria skärmsläckaren och dröm om att flyga en helikopter.</w:t>
      </w:r>
    </w:p>
    <w:p>
      <w:r>
        <w:rPr>
          <w:b/>
          <w:color w:val="FF0000"/>
        </w:rPr>
        <w:t xml:space="preserve">id 388</w:t>
      </w:r>
    </w:p>
    <w:p>
      <w:r>
        <w:rPr>
          <w:b w:val="0"/>
        </w:rPr>
        <w:t xml:space="preserve">Affärsutsikterna är fortsatt gynnsamma Affärsutsikterna för små och medelstora företag är fortsatt goda . Mindre än 10 % av de små och medelstora företagen överväger internationalisering som ett sätt att växa. Endast de mest tillväxtorienterade industriföretagen söker tillväxtmöjligheter utomlands . De små och medelstora företagen förväntar sig att konjunkturen kommer att förbli gynnsam under innevarande år . 34 procentenheter fler små och medelstora företag förväntar sig att konjunkturen kommer att stärkas än att den kommer att försvagas . Den nya regeringen verkar ha fått en bra start, även om BNP-tillväxten inte når upp till fjolårets nivå, säger Harri Hietala, ekonom på Företagarna i Finland . "En lång period av gynnsamma ekonomiska förhållanden ökar sannolikt de små och medelstora företagens förtroende för sina egna företags möjligheter att lyckas . Förväntningarna på förbättrad solvens är rekordhöga . På samma sätt är förväntningarna på förbättrad omsättning och lönsamhet starka . Förväntningarna på investeringar har gått nedåt . Inom industrin har förväntningarna dock legat kvar på samma nivå som under hösten . Investeringarna i produktutveckling förväntas inte heller öka i fler företag än tidigare . Nästan en femtedel fler små och medelstora företag förväntar sig dock att FoU-investeringarna kommer att öka snarare än minska. Nedgången i exportförväntningarna har planat ut och importförväntningarna har ökat sedan hösten. Det blir allt vanligare med generationsskiften i företag Under de kommande fem åren räknar 23 % av företagen med att genomföra ett generationsskifte . Denna andel har länge legat under en femtedel . Detta är troligen ett tecken på att generations- och ägarbytena har skjutits upp, men att den rätta tidpunkten nu anses närma sig. Att hitta en efterträdare och fastställa värdet, som uppfattas som de mest problematiska frågorna, kan också ligga bakom detta, säger Hietala. - De fortsatt gynnsamma ekonomiska utsikterna och den åldrande arbetskraften kommer att upprätthålla rekryteringsbehovet. 27 % av de små och medelstora företagen uppskattar att de inte kommer att rekrytera någon ny personal under nästa år, och sökandet efter ytterligare arbetskraft är särskilt stort inom tillverkningsindustrin och byggbranschen . Nästan en fjärdedel av företagen räknar med att antalet anställda kommer att öka . Sex procent av företagen förväntar sig att antalet anställda kommer att minska . Enligt Företagarnas barometer för små och medelstora företag och Finnvera är tillgången på arbetskraft ett större problem än tidigare, särskilt när det gäller tillväxten . En fjärdedel av de små och medelstora företagen förväntar sig att skaffa ny extern finansiering under nästa år . 86 % av de företag som överväger extern finansiering avser att söka finansiering från banker och drygt en fjärdedel från Finnvera . De mest tillväxtorienterade företagen är mer benägna att söka finansiering från Finnvera och riskkapitalister . 28 % av företagen har för avsikt att söka finansiering för det rörelsekapital som krävs för tillväxt och lika många kommer att behöva finansiering för utbyggnad av maskiner och utrustning . I tillväxtorienterade företag betonas rörelsekapital och utvecklingsprojekt samt företagsomstrukturering och export starkt , säger Pauli Heikkilä, vd för Finnvera . Tillväxtorienterade företag tittar också utomlands Mindre än 10 % av de små och medelstora företagen ser ökad export och internationalisering som ett sätt att växa . De viktigaste målområdena för tillväxtorienterade företag är Ryssland, de gamla EU-länderna och de baltiska staterna . Kina eller Indien anses av 14 % . 7-8 % av de små och medelstora företagen överväger förvärv under de kommande tre åren . Endast 1 % söker utomlands. En femtedel av de tillväxtorienterade företagen planerar dock redan förvärv och 6 % planerar utländska uppköp , sammanfattar Heikkilä. 10 % av företagen överväger att grunda ett dotterbolag inom den närmaste framtiden . 4 % planerar att investera utomlands. Inom industrin, och särskilt i snabbväxande företag, är fokus på utländska marknader.</w:t>
      </w:r>
    </w:p>
    <w:p>
      <w:r>
        <w:rPr>
          <w:b/>
          <w:color w:val="FF0000"/>
        </w:rPr>
        <w:t xml:space="preserve">id 389</w:t>
      </w:r>
    </w:p>
    <w:p>
      <w:r>
        <w:rPr>
          <w:b w:val="0"/>
        </w:rPr>
        <w:t xml:space="preserve">Augusti , 2013 Ibland verkar livet komma så hårt att det känns som om du kvävs av det. Jag har känt mig maktlös, frustrerad och till och med ensam. Situationen är inte ny eller obekant, den är alltför bekant, men den stoppar mig ändå varje gång, oavsett hur väntat den är. Jag är optimistisk i den mån jag inte verkar lära mig . Jag har försökt undvika [ ... ] Idag bäddade jag sängen enligt den rosa utmaningen ; på en bild den här gången alla tre. Av vilka bara påslakanet och kuddfodralet verkligen är synliga, eftersom bara hörnet av det större kuddfodralet är synligt och existensen av påslakanet måste du bara tro ... ( påslakan , påslakan set , jätte kuddfodral ) Idag saknades inte handling eller spänning . Jag packade en liten picknickkorg på eftermiddagen och gick till parken med min syster och barnen. Om jag ska vara ärlig så krävde tvåmånadersbarnet som simmade i bärsele inte mycket mer än ett knä från sina mostrar, men tvååringen var en annan historia ... Efter många timmars gungande, springande, hoppande och dansande var jag också hungrig. När jag kom hem var jag tvungen att laga något snabbt och enkelt . [ ... ] Mikko från Private Blend blogg utmanade mig att svara på tio frågor, tack för äran! Så här kommer ett inlägg med ganska blandade fakta om mig, serverat med en virtuell kopp kaffe ... 1. Vad ser du särskilt fram emot i höst? Jag skulle vilja säga "arbete", men sysselsättningsläget inom mitt område är lite dystert just nu. Jag håller dock på att skriva en forskningsplan och kommer att ansöka om forskarutbildning i höst. Även då är chansen att få [ ... ] Crumbles med äpplen eller bär är en härlig efterrätt för de dagar då du behöver något enkelt och lätt. Crumble-receptet är ganska mjukt och lätt, precis som jag vill ha det. Och det passar bra med en mjuk marmeladliknande fruktblandning. Naturligtvis kan du använda nästan vilka bär eller frukter som helst i fyllningen, men äpplen, lingon och russin är en särskilt god kombination. Även [ ... ]</w:t>
      </w:r>
    </w:p>
    <w:p>
      <w:r>
        <w:rPr>
          <w:b/>
          <w:color w:val="FF0000"/>
        </w:rPr>
        <w:t xml:space="preserve">id 390</w:t>
      </w:r>
    </w:p>
    <w:p>
      <w:r>
        <w:rPr>
          <w:b w:val="0"/>
        </w:rPr>
        <w:t xml:space="preserve">Av allt att döma kommer kriget , åtminstone som ett storskaligt frontkrig , snart att vara över. Bra . Jag skrev inte "i väntan på fred" som rubrik, för det är en annan historia. Tamilerna är nu trängda på ett trångt utrymme i öns nordöstra del. Mer än 200 000 civila tamiler har fördrivits. Här säger lokalbefolkningen att av den ursprungliga 20 000 man starka gerillaarmén återstår endast 2 500 man, varav de flesta har flytt till sina baser i djungeln. Den tragiska situationen för de skadade civila är tragisk: på ingen annans mark tillåter gerillan hjälpare att komma in, med hänvisning till säkerhetsskäl. Tror du att de tamilska tigrarna efter allt detta har någon sympati kvar, även bland sitt eget folk? Eftersom jag känner till bakgrunden till vissa av dem och därför kan bedöma saker och ting neutralt, är känslorna mycket blandade. Jag skrev för länge sedan att olja och gas någon gång kommer att komma in i bilden. Jag undrar varför det inte har blivit mer uppmärksammat. Enligt BBC har man hittat energi i området. Det är den säkraste förklaringen till krig i modern tid. Men de norska fredsmäklarna! Kände de till energireserverna? Det är ett test på moralen i ett land som tilldelats Nobels fredspris. Låt oss hoppas att de har ett rent blad. Jag gillar norrmännen så mycket. Akkurat! (Vet du förresten vad en kureli väst är på norska? - Fläskepräs) PRESIDENTENS POPULÄR POPULÄRITET STIGANDE Framgången med kriget efter 25 år har lyft president Mahinda Rajapaksas popularitet in i hans huva. Som politiker kan han också utnyttja situationen till sin fördel i inrikespolitiken. Nu skulle det vara ett bra tillfälle att i samma andetag ta över parlaments- och lokalförvaltningsmandaten . Kommunisterna vid makten och elefantpartiet i opposition har alternerat vid makten . I denna situation skulle Pressa förmodligen få många fler mandat för sitt parti. Här i djungeln har valarbetet redan börjat . Folket kommer att få en flod av löften . Förväntningen på att kriget ska ta slut börjar bli en drog. Stora skyltar och banderoller med soldater i djungeluniformer med tunga vapen . Höga röster på gatorna, i byarna och på tempelgårdarna ropar ut sina monotona texter, böner om styrka för soldaterna för att få slut på kriget. Som fredsmänniska har jag svårt att förstå detta, men efter att ha levt med lokalbefolkningen under deras 25 år av smärta förstår jag det på andra sidan. Det påstås att krig inte vinns genom att slåss. Men efter att ha undervisat i historia vet jag att det inte är sant. Att skapa och upprätthålla fred är en annan sak. Jag skulle behöva skaffa en riktigt stor mimograf som heter Martti. Ahtisaari kunde sedan ligga på den. Det finns inget annat än att multiplicera . Han skulle kunna göra kopior under lång tid innan fredsbyggare kunde placeras ut i världens krisområden. När Pekkarinen investerar euro för att lansera Finlands bild i världen, kan han fundera på om det inte skulle vara värt att köpa en kopieringsmaskin av Martti-typ i stället. Medan andra länder satsar på till exempel turism drar Pekkarinen ut de sista finländska investeringarna. Förra gången kördes MEK ner så att barken smulades sönder. På mässan Travel 2009 fanns ett stort antal montrar från olika länder som investerade stora summor i turister från ett litet avlägset land. Till och med Namibia, som Ahtisaari hade inrättat och byggt upp, var där. Och Tanzania , som representeras av den lokala hustrun till en före detta fiskodlare från Kustavi , som driver turistverksamhet i Afrika . Han organiserar också verksamheten för volontärer inom utvecklingsbiståndet där. En gång byggde han en bearbetningsanläggning för nilabborre. Dessförinnan upprättade han rävpuffarméer i Malaysia osv. osv. som ni inte kommer att tro på, även om jag berättar det. Ett slags "propellerhuvud". Och en trevlig man. En söt schäfervalp.</w:t>
      </w:r>
    </w:p>
    <w:p>
      <w:r>
        <w:rPr>
          <w:b/>
          <w:color w:val="FF0000"/>
        </w:rPr>
        <w:t xml:space="preserve">id 391</w:t>
      </w:r>
    </w:p>
    <w:p>
      <w:r>
        <w:rPr>
          <w:b w:val="0"/>
        </w:rPr>
        <w:t xml:space="preserve">Bioekonomin behöver en mer hållbar inriktning Finlands Naturskyddsförbunds bioekonomirapport kartlägger bioekonomins former och problem . I rapporten betonas att det finns många möjligheter för decentraliserade produktionsstrukturer inom bioekonomin . Enligt Naturskyddsföreningen bör bioekonomin fokusera mer på att spara resurser och energi och på en hållbar användning av avfallsbaserade råvaror . Bioekonomin borde till exempel stödja behandlingen och utnyttjandet av gödsel från jordbruket för att minska de ekologiska problem som den orsakar . För närvarande bygger främjandet av förnybar energi i Finland alltför ensidigt på utnyttjandet av skogsresurserna, trots att skogarnas biologiska mångfald är dålig, särskilt i södra Finland . Formerna för bioekonomi i Finland och EU undersöktes i ett projekt av Finlands Naturskyddsförbund, som beviljades finansiering för europeisk information av utrikesministeriet för år 2013 .</w:t>
      </w:r>
    </w:p>
    <w:p>
      <w:r>
        <w:rPr>
          <w:b/>
          <w:color w:val="FF0000"/>
        </w:rPr>
        <w:t xml:space="preserve">id 392</w:t>
      </w:r>
    </w:p>
    <w:p>
      <w:r>
        <w:rPr>
          <w:b w:val="0"/>
        </w:rPr>
        <w:t xml:space="preserve">Reproduktionstjänster för hästar Vi erbjuder reproduktionstjänster i samarbete med stuterier. Våra tjänster omfattar reproduktiva hälsokontroller, brunstkontroller, inseminationer och graviditetskontroller. Stuteriets reproduktiva hälsa kan kontrolleras innan avelssäsongen börjar . Under kontrollen genomgår stoet en allmän hälsokontroll , livmodern och äggstockarna undersöks med hjälp av en ultraljudsmaskin och ett prov av livmoderslemhinnan tas . Livmoderinflammation kan ibland förhindra graviditet eller leda till fölning i ett tidigt skede av graviditeten . Hos ston som är mottagliga för mastit utförs inseminationen med särskild försiktighet och vid behov rengörs livmodern genom spolning före och efter inseminationen. Identifiering av riskfaktorer Om ett sto har en historia av fölning eller ett sjukt föl är det lämpligt att rutinmässigt kontrollera livmoderns och fostrets hälsa vid cirka sex månaders dräktighet eller tidigare om tecken på problem upptäcks. Dessa inkluderar tidig utveckling av juvret och olika vaginala flytningar. Riskgraviditeten kontrolleras med ultraljud . Undersökningen omfattar en bedömning av fostrets hjärtfrekvens och livmoderväggens tjocklek samt en bedömning av fostervattnets kvalitet och kvantitet. Om problem upptäcks kan man minska risken för fölning och fölning genom att medicinera stoet under dräktigheten.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docId:5A31F86E3FCD11D1F706A7DD8B136B99</keywords>
  <dc:description>generated by python-docx</dc:description>
  <lastModifiedBy/>
  <revision>1</revision>
  <dcterms:created xsi:type="dcterms:W3CDTF">2013-12-23T23:15:00.0000000Z</dcterms:created>
  <dcterms:modified xsi:type="dcterms:W3CDTF">2013-12-23T23:15:00.0000000Z</dcterms:modified>
  <category/>
</coreProperties>
</file>