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Free sa upp mitt mobilnummer utan förvarning eller information med motiveringen "Avslag på debitering", enligt kundtjänsten, för att jag inte hade lämnat en debiteringsauktorisation till min bank. Jag fick veta att Free Mobile redan hade debiterat en annan linje på samma konto. Min bank bekräftade att de hade tillstånd för debiteringen, men framför allt skickade de mig ett intyg om att ingen begäran om debitering från Free hade mottagits av deras tjänst !!!!. Jag kontaktade kundtjänsten per post för att återaktivera en ny linje genom att göra en kommersiell gest för det nya SIM-kortet, efter deras avslagsfel. De enda svaren efter 2 brev är "din linje har avslutats efter avslaget på avgiften eftersom du inte gav din bank tillstånd" och "du ber oss att återupprätta din mobillinje med Free nÂ° 0695306602 och detta efter att den obetalda avgiften har genererat en automatisk uppsägning av den. Vi informerar dig om att en inställd linje inte kan återställas. Kort sagt, kundtjänsten vet inte hur man läser de brev vi skickar till den och framför allt kan den inte inse och korrigera sina misstag... Men det roligaste är slutet på deras brev, som alltid är detsamma: "Vi hoppas att du återigen kan räknas till våra prenumeranter. Jag kan räkna med att förklara hur mycket Free Mobile lyssnar på sina kunder ... Denna webbplats tillhör inte Free</w:t>
      </w:r>
    </w:p>
    <w:p>
      <w:r>
        <w:rPr>
          <w:b/>
          <w:color w:val="FF0000"/>
        </w:rPr>
        <w:t xml:space="preserve">id 1</w:t>
      </w:r>
    </w:p>
    <w:p>
      <w:r>
        <w:rPr>
          <w:b w:val="0"/>
        </w:rPr>
        <w:t xml:space="preserve">Ingredienser: vegetabiliskt glycerin (E422), monopropylenglykol (E1520), kiseldioxid (E551), färgämnen: E124, E122, E171. E124 och E122 kan ha negativa effekter på aktivitet och uppmärksamhet hos barn. Förvaringsråd: förvara produkten i en stängd låda på en sval plats.Se produkten Svart färgämne - 25g Det svarta färgämnet ger omedelbart intensitet åt dina rätter, oavsett om de är salta eller söta. Se produkten Green Colouring - 42g Ingredienser: glycerol (E422), propylenglykol, E551, färgämnen (E102, E133 och E155). E102 kan påverka barns aktiviteter och uppmärksamhet negativt. Fettfri, nötfri och glutenfri Lämplig för alla livsmedelsprodukter baserade på...View Colouring Orange - 25g Ingredienser: glycerol (E422), propylenglykol, E551, färgämnen (E155 och E102). E102 kan påverka barns aktiviteter och uppmärksamhet negativt. Fettfri, nötfri och glutenfriSe produkt Blå färgämne - 25g Gul färgämne - 25g Ingredienser: glycerol (E422), propylenglykol, E551, färgämnen (E104 och E110). E104, E110 kan påverka barns aktiviteter och uppmärksamhet negativt. Fettfri, nötfri och glutenfri Se produkten Almond Food Colouring - 25g Ingredienser: glycerol (E422), propylenglykol, E551, färgämne (E155) Fettfri, nötfri och glutenfri Lämplig för alla livsmedelsprodukter baserade på...Se produkten Caramel Food Colouring - 25g Ingredienser: glycerol (E422), propylenglykol, E551, färgämnen (E102, E155 och E133). E102 kan påverka barns aktiviteter och uppmärksamhet negativt. Fettfri, nötfri och glutenfri Se produkten Livsmedelsfärgning Brun - 25g Ingredienser: glycerol (E422), propylenglykol, E551, färgämnen (E155 och E133) Fettfri, nötfri och glutenfri Lämplig för alla livsmedelsprodukter baserade på...Se produkten Livsmedelsfärgning Citrongul - 25g Ingredienser: glycerol (E422), propylenglykol, E551, färgämnen (E102 och E133). E102 kan påverka barns aktiviteter och uppmärksamhet negativt. Fettfri, nötfri och glutenfri Se produkten Livsmedelsfärg Bordeaux - 25g Ingredienser: glycerol (E422), propylenglykol, E551, färgämnen (E129, E122 och E133). E129, E122 kan påverka barns aktiviteter och uppmärksamhet negativt. Fettfri, nötfri och glutenfriSe produkt Pink Colouring - 25g Ingredienser: E433 glycerol, E1520 propylenglykol, E551 kiseldioxid, färgämne: E122 carmoisin. E122 kan ha negativa effekter på aktivitet och uppmärksamhet hos barn. Allergier: nötfri, glutenfri, fettfri och GMO-fri...View Food Colouring Violet - 25g Ingredienser: glycerol (E422), propylenglykol, E551, färgämnen (E122 och E133). E122 kan påverka barnens aktiviteter och uppmärksamhet negativt. Fettfri, nötfri och glutenfri Se produkten Apple Green Dye - 25g Ingredienser: glycerol (E422), propylenglykol, E551, färgämnen (E102, E155 och E133).</w:t>
      </w:r>
    </w:p>
    <w:p>
      <w:r>
        <w:rPr>
          <w:b/>
          <w:color w:val="FF0000"/>
        </w:rPr>
        <w:t xml:space="preserve">id 2</w:t>
      </w:r>
    </w:p>
    <w:p>
      <w:r>
        <w:rPr>
          <w:b w:val="0"/>
        </w:rPr>
        <w:t xml:space="preserve">John Kellum tillhörde den lägsta klassen i Halifax, där medlemmar av etniska minoriteter och rasminoriteter (han var svart) överlevde med stora svårigheter och hade små möjligheter till ett anständigt liv. Brottsligheten blev ett dominerande inslag i hans liv. Han avtjänade sitt första straff som tonåring 1857 för misshandel i Halifax Remand Prison, som 1860 ersattes av stadens fängelse. Mellan 1857 och 1903 fängslades han omkring 100 gånger, oftast för fylleri, lösdriveri, stöld eller andra liknande brott, med strafftider som varierade från några dagar till ett år. Kellum var den mest oförbätterliga medlemmen i en grupp som omfattade hans bröder Charles och Henry, hans systrar Martha och Mary och en annan släkting, George Deminas, som alla tillbringade mer tid i fängelse eller fattigstuga än de gjorde i frihet. Att ha tillgång till offentliga fängelser var en del av deras överlevnadsstrategi. Det var 1861 som John Kellum först ansökte om att få sitta i det nya kommunala fängelset i Rockhead-området på Halifaxhalvöns norra höjder. Därefter blev det en vana bland Kellum-klanen att själv döma. I utbyte mot garanterad kost och logi under de hårda vintermånaderna kalkade familjens män kommunala byggnader. Det framgår av polisdomstolens annaler att detta symbiotiska förhållande mellan Kellums och kommunen bestod under hela den sista fjärdedelen av 1800-talet. Även om fängelsevistelse i dag verkar synnerligen oattraktivt, såg Kellums det inte som en prövning eller som ett orättvist straff. Liksom andra återfallsförbrytare på den tiden förväntade de sig att få minimal komfort och inte bli alltför illa behandlade bakom galler. Vintern 1877-78 fann John Kellum och George Deminas att deras bostäder i Rockhead var angripna av råttor. Följande vinter tog de därför med sig "en grupp katter - ett tiotal" som de förvarade "på fängelsegården". När en journalist rapporterade om detta imiterade han stereotypt deras dialekt: "De svär att de inte kommer att låta råttorna bita dem i vinter". Att de föredrog att ge upp sin frihet och leva under primitiva förhållanden i Rockhead tyder på att deras situation var ännu värre utanför fängelsemurarna. När representanter för Association for Improving the Condition of the Poor of 1888 besökte en familjemedlem rapporterade de att han bodde i ett smutsigt slumområde med hål i väggar och tak. Det var den typ av boende som fanns i gränderna bakom Albemarle (Market), Grafton, City (Maynard) och Creighton Streets, inklusive den ökända "Shin-bone Alley", och Kellums, inklusive de som var galgbundna, klämde in sig så gott de kunde. Familjeförhållandena var dock inte alltid harmoniska. År 1883 berättade John Kellum om den hårdhet med vilken hans svägerska krävde att han skulle bidra till hennes underhåll, och mot slutet av århundradet rapporteras det att han ofta blev slagen av sina familjemedlemmar. Å andra sidan finns det gott om bevis för att åtminstone hans generation var lojala och hängivna varandra. När hans bror Henry hörde det falska ryktet 1895 att John hade mördats i fängelset bröt han ihop i tårar och blev hysterisk. Kanske var det enstaka fejder mellan olika generationer, eller mellan de respektabla Kellums och familjens skurkar. Det var omöjligt att veta. Polisen och</w:t>
      </w:r>
    </w:p>
    <w:p>
      <w:r>
        <w:rPr>
          <w:b/>
          <w:color w:val="FF0000"/>
        </w:rPr>
        <w:t xml:space="preserve">id 3</w:t>
      </w:r>
    </w:p>
    <w:p>
      <w:r>
        <w:rPr>
          <w:b w:val="0"/>
        </w:rPr>
        <w:t xml:space="preserve">En tjänsteman vid detta före detta flaggskepp för den franska musikindustrin bekräftade den kommande stängningen av verkstäderna, vars verksamhet hade minskat avsevärt under de senaste åren. "Processen pågår, den kommer att vara klar före årets slut. Jag är en av dem som vi tackar, vi är 14 stycken i samma båt, utan arbete", säger en anställd som vill vara anonym. "Världens äldsta pianofabrikant, som grundades 1807 av kompositören Ignace Pleyel (1757-1831), hade redan 2007 upphört med sin produktion i Ales, eftersom den ansågs olönsam på grund av den utländska konkurrensen, särskilt från Kina och Korea, vare sig man vill det eller inte. Märket hade beslutat att fokusera på toppmodellerna och minskade sin årliga produktion från 1 700 pianon år 2000 till ett tjugotal i dag. "Detta försvinnande är symptomatiskt för den stora sociala plan som för närvarande pågår inom hantverkssektorn. Varje dag försvinner verkstäder och gammal kunskap, som är en del av vårt lands ekonomiska och kulturella DNA", beklagar CFMA. År 2008 tilldelades Pleyelföretaget märket "Living Heritage Company" av den franska regeringen för att uppmärksamma franska företag med utmärkta hantverks- och industrikunskaper. För att bygga ett Pleyel-piano krävs 5 000 delar, mellan 500 och 1 500 arbetstimmar och 20 olika hantverkare (lutherrar, snickare, lackerare, lackörer etc.), vilket tillverkaren anger på sin webbplats. Vill du slå vad om att många människor kommer att flockas kring Pleyel-pianon? AJP känner till en som hänger i fönstret (i alla väder) i det 14:e distriktet...</w:t>
      </w:r>
    </w:p>
    <w:p>
      <w:r>
        <w:rPr>
          <w:b/>
          <w:color w:val="FF0000"/>
        </w:rPr>
        <w:t xml:space="preserve">id 4</w:t>
      </w:r>
    </w:p>
    <w:p>
      <w:r>
        <w:rPr>
          <w:b w:val="0"/>
        </w:rPr>
        <w:t xml:space="preserve">Förra året skapade enorma bränder i Amazonas, Centralafrika, Östasien och Sibirien rubriker. Skogarna är oerhört viktiga för att upprätthålla livet på jorden. Uppskattningsvis 1,6 miljarder människor - inklusive mer än 2 000 urfolkskulturer - är beroende av skogen för sin försörjning, medicin, bränsle, mat och vatten. Under det senaste året har Yabotí, som sedan 1995 är ett biosfärreservat från UNESCO och en av världens hotspots för biologisk mångfald, bevittnat en dramatisk ökning av olagligt tjuvskytte av vilda djur. Denna atlantskog på mer än 236 000 hektar är hem för unika växter och djur, som jaguarer, buskhundar, tapirer och ... Den 10 mars 2020 firades 40-årsdagen av slutförandet av den internationella kampanjen för att rädda monumenten i Nubien på National Museum of Egyptian Civilization (NMEC) i Fustat, Kairo, Egypten. Den internationella kampanjen inleddes 1960 för att på denna plats flytta och återförenas sex grupper av nubiska monument som hotas av den konstgjorda sjö som skapats i ... Det marina världsarvet: 50 symboler för hopp i ett föränderligt hav Förra året var ett blandat år för det marina världsarvet. Områden har gjort framsteg när det gäller att bygga upp kapacitet för klimatanpassning, anta strategier för nollutsläpp och skapa fiskefria zoner. Den årliga sammanfattningen av världsarvets marina program ... I och med den politik för hållbar utveckling som antogs av generalförsamlingen för de stater som är parter i världsarvskonventionen i november 2015 rör vi oss mot en fredligare och mer hållbar planet, och maktbalansen i våra relationer fortsätter att vara en viktig fråga att ta upp inom denna nya ram. Denna kvinnodag lyfter fram behovet av att ... Den japanska regeringen har meddelat att den kommer att ge ekonomiskt stöd på 3,8 miljoner dollar till världsarvet "Kulturlandskapet och de arkeologiska lämningarna i Bamiyan-dalen" i Afghanistan. Egendomen skrevs in samtidigt på världsarvslistan och listan över hotade världsarv 2003, efter förstörelsen av de jättelika buddhorna i ... I dag är det Världsdagen för djurlivet, vars tema är "Bevara allt liv på jorden". Detta omfattar alla vilda växt- och djurarter som en del av den biologiska mångfalden, liksom människans försörjningsmöjligheter. Växter och djur som lever i naturen har ett egenvärde och bidrar till ekologiska, sociala och ekonomiska aspekter av livet. I samband med nationalparken Doñanas 50-årsjubileum anordnade de spanska myndigheterna en stor kongress i närvaro av Hans Majestät kung Felipe VI: "Doñana, 50 år som nationalpark", som hölls den 14-16 februari i Almonte (Spanien). Evenemanget samlade ett stort antal spanska och internationella experter, lokalsamhällen, icke-statliga organisationer och olika institutioner ... Den 8-13 februari stod Abu Dhabi i Förenade Arabemiraten värd för den tionde sessionen av World Urban Forum (WUF10) som handlade om "Cities of Opportunity: Linking Culture and Innovation", ett tema som ligger nära Unescos uppdrag och prioriteringar. Evenemanget samlade beslutsfattare, representanter för internationella organisationer, det civila samhället och akademiker från ... I dag är det Världsradiodagen, som utropades 2011 av Unescos medlemsstater och antogs av FN:s generalförsamling 2012 som en internationell dag för att fira radions betydelse. Radio är ett kraftfullt medium för att hylla mänskligheten i all dess mångfald. Globalt sett är radion fortfarande det mest använda mediet i världen.</w:t>
      </w:r>
    </w:p>
    <w:p>
      <w:r>
        <w:rPr>
          <w:b/>
          <w:color w:val="FF0000"/>
        </w:rPr>
        <w:t xml:space="preserve">id 5</w:t>
      </w:r>
    </w:p>
    <w:p>
      <w:r>
        <w:rPr>
          <w:b w:val="0"/>
        </w:rPr>
        <w:t xml:space="preserve"> stormar...) Legend Lördag 10 8°C Min / 14°C Max klarering UV 2 Vind nord-nordost Vind 20 km/h Söndag 11 7°C Min / 18°C Max klarering UV 3 Vind nordost Vind 20 km/h Måndag 12 6°C Min / 16°C Max klarering UV 2 Vind nordOstvind 5 km/h Tisdag 13 5°C Min / 15°C Max Solig UV 3 Nordvind 15 km/h Onsdag 14 3°C Min / 12°C Max Mycket molnigt Nordvind 20 km/h 2 Torsdag 15 3°C Min / 11°C Max Mycket molnigt Nordvind 20 km/h 3 Fredag 16 3°C Min / 10°C Max Mycket molnigt Sydvind 15 km/h 3Västlig vind 15 km/h 3 Timprognos 17:00 20:00 11:00 02:00 Söndag 05:00 08:00 11:00 02:00 Uppklarning Uppklarning Uppklarning Uppklarning Uppklarning Uppklarning Uppklarning Molnig himmel Molnig himmel Sannolikhet för nederbörd 0% 0% 0% 0% 0% 0% 0% 0% Sannolikhet för snö 0% 0% 0% 0% 0% 0% 0% 0% 0% 0% 0% 0% 0% 0% 0% 0% 0% 0% 0% 0% Temperatur 13°C 12°C 11°C 10°C 9°C 8°C 13°C 16°C 17°C Feeltemperatur 11°C 11°C 11°C 10°C 8°C 6°C 5°C 11°C 16°C 17°C Frostsannolikhet 0% 0% 0% 0% 0% 0% 0% 0% 0% 0% 0% 0% 0% 0% 0% 0% Vind 10 km/h Raf. 15 km/h Raf. 15 km/h Raf. 15 km/h Raf. 15 km/h Raf. 20 km/h Raf. 15 km/h Raf. 20 km/h Raf. Timprognos 2h 5h 8h 11h 14h 17h 20h 23h 2h Uppklarning Uppklarning Uppklarning Uppklarning Uppklarning Molnigt Soligt Soligt Soligt Klar natt Uppklarning Sannolikhet för nederbörd 0% 0% 0% 0% 0% 0% 0% 0% 0% Sannolikhet för snö 0% 0% 0% 0% 0% 0% 0% 0% 0% 0% 0% 0% 0% 0% 0% 0% 0% 0% 0% 0% 0% 0% Temperatur 10°C 9°C 8°C 13°C 16°C 17°C 13°C 11°C 9°C Känningstemperatur 8°C 6°C 5°C 11°C 16°C 17°C 12°C 9°C 7°C Sannolikhet för frost 0% 0% 0% 0% 0% 0% 0% 0% 0% 0% 0% 0% 0% 0% Vind 15 km/h Raf. 15 km/h Raf. 20 km/h Raf. 15 km/h Raf. 20 km/h Raf. 10 km/h Raf. 15 km/h Raf. 10 km/h Raf. Timprognos 2h 8h 14h 20h 2h Blixt Blixt Blixt Blixt Blixt Klar natt Sannolikhet för nederbörd 0% 0% 0% 0% 0% 0% 0% Sannolikhet för snö 0% 0% 0% 0% 0% Sannolikhet för åska 0% 0% 0% 0% Temperatur 9°C 7°C 15°C 13°C 8°C Känningstemperatur 7°C 4°C 15°C 12°C 6°C Sannolikhet för frost 0% 0% 0% 0% 0% 0% Vind 10 km/h Raf. 5 km/h Raf. 10 km/h Raf. 10 km/h Raf. Prognos per tidsintervall 2h 8h 14h 20h 2h Klar natt Soligt Soligt Soligt Soligt Soligt Sannolikhet för nederbörd 0% 0% 0% 0% 0% 0% Sannolikhet för snö 0% 0% 0% 0% 0% 0% Sannolikhet för åska 0% 0% 0% 0% Temperatur 8°C 5°C 13°C 10°C 6°C 6°C Känningstemperatur 6°C 3°C</w:t>
      </w:r>
    </w:p>
    <w:p>
      <w:r>
        <w:rPr>
          <w:b/>
          <w:color w:val="FF0000"/>
        </w:rPr>
        <w:t xml:space="preserve">id 6</w:t>
      </w:r>
    </w:p>
    <w:p>
      <w:r>
        <w:rPr>
          <w:b w:val="0"/>
        </w:rPr>
        <w:t xml:space="preserve">WORDANS-webbplatsen blev snabbt den obestridda världsledaren när det gäller försäljning av textilprodukter till grossistpriser. Därför omger sig företaget med leverantörer som snabbt blir dess bästa partner. Panelen är enorm, 50 olika märken och 3000 referenser uppfyller både företag och privatpersoner. Oavsett om det är i en butik, på ett företag eller helt enkelt för att glädja din tonåring hittar du rätt plagg i den här kollektionen. Utbudet sträcker sig från billiga T-shirts, tank tops, sweatshirts, polotröjor, skjortor, jackor, förkläden, arbetskläder, sportkläder, kepsar för vuxna och barn och till och med för spädbarn. Tygerna har valts ut för sin utmärkta kvalitet och skärningarna har utformats för olika tillfällen och morfologier. De vanliga kläderna finns i inte mindre än 11 olika färger och även i tye dye, V-hals, med eller utan ärmar, burnout, etc... Vi erbjuder också ett urval av vikter, från 115 g/m2 till över 195 g/m2. Våra leverantörer är välkända varumärken som Gildan, Fruit of the Loom, Westford Mill och många andra. Vårt intresse för din tillfredsställelse går till och med så långt som till att vi skickar in den avtagbara etiketten. Alla dessa plagg erbjuds individuellt eller i bulk med rabatter på upp till 35 % och snabb leverans.</w:t>
      </w:r>
    </w:p>
    <w:p>
      <w:r>
        <w:rPr>
          <w:b/>
          <w:color w:val="FF0000"/>
        </w:rPr>
        <w:t xml:space="preserve">id 7</w:t>
      </w:r>
    </w:p>
    <w:p>
      <w:r>
        <w:rPr>
          <w:b w:val="0"/>
        </w:rPr>
        <w:t xml:space="preserve">Jag såg ingenting i den tredje och sista debatten på måndag kväll som skulle ha kunnat förändra kampen om Vita huset. Utrikespolitiken var det enda ämnet för mötet. Barack Obama ville vara aggressiv och måla sin motståndare med väderkvarnens färg. Mitt Romney förblev dock lugn. Ibland försvarade han sig, men framför allt uppnådde han sina två uppenbara mål. Den första var att se ut som en president och informerad om världspolitiken. Den andra var att undvika att göra några misstag för att inte bryta det momentum som håller på att byggas upp i opinionsundersökningarna. Barack Obama, å andra sidan, kan inte låta bli att vara avvisande och hånfull. Jag tycker att det är irriterande och opresidentligt. Verkar denna attityd behaga hans fans? Men jag tror att det är kontraproduktivt för de oavgjorda väljarna att se honom så negativt när han annars är så vag om sina avsikter för de kommande fyra åren. Lite mer perspektiv och mindre överlägsenhet skulle tjäna Barack Obama bättre. Jag tycker också att han ger intryck av att han kämpar för att rädda sitt jobb snarare än för att föra fram ett konkret framtidsprojekt. Mitt Romney däremot lyckades ikväll få fram ett viktigt budskap: han vill inte gå ut i krig. Att invadera Iran eller Syrien är inte alls hans mål, i motsats till vad Joe Biden antydde för några dagar sedan. Han håller med om att amerikanska soldater bör lämna Afghanistan 2014. Han utesluter inte direkta samtal med Iran för att undvika krig och tvinga Teheran att överge sitt kärnvapenprojekt. Mitt Romney anser att han har gjort tillräcklig skillnad från G.W. Bush. Han lyckades också slå fast att al-Qaida inte är död, att farlig instabilitet råder i arabvärlden, att Iran är närmare än någonsin att få en atombomb ... och att Barack Obama inte kan gratulera sig själv till framgången med sin politik. Är de lösningar som Mitt Romney presenterar verkligen bättre? Jag tror inte det, men de är inte löjliga. Och framför allt är de mindre naiva än de förslag som Barack Obama lade fram för fyra år sedan. Vad kan vi dra för slutsatser av denna kväll? Den sittande presidenten kan mycket väl vinna den 6 november. Utan en majoritet i Ohio kommer Mitt Romney att ha svårt att nå den magiska siffran 271 elektorsröster. Det är fortfarande möjligt, men bara om republikanen vinner Iowa, Colorado, New Hampshire och Wisconsin. Av alla dessa delstater verkar Wisconsin fortfarande vara i Obamas läger. Nevada och naturligtvis Pennsylvania kan också svänga valet till förmån för den republikanska kandidaten. Men även här talar opinionsundersökningarna för närvarande inte för denna hypotes. Allt handlar om "momentum" som vi säger här. Tidigare erfarenheter visar att majoriteten av de oavgjorda i sista minuten står på utmanarens sida. Om de senaste tre veckornas dynamik fortsätter kommer Mitt Romney att vinna. Precis som vi såg Florida, North Carolina och Virginia gå över till det republikanska lägret kan andra svängande stater... svänga. Om republikanernas motivation är större än den ovanliga koalitionen som valde Barack Obama 2008 kommer Amerika att byta president. Vi får inte glömma att den republikanska högern för fyra år sedan inte mobiliserade sig fullt ut för John McCain. Omvänt får Barack Obama i år hjälp av de senaste ekonomiska signalerna som är mindre dåliga än väntat. Det ökade förtroendet under de senaste veckorna och den begynnande återhämtningen inom fastighetssektorn ger den avgående presidenten argument för att hans politik äntligen bär frukt. 138 kommentarer nice site.......................www.unn.edu.ng PYD, ursäkta att jag är sen att reagera på den här artikeln, men som jag sa upptäckte jag din blogg för bara några dagar sedan.</w:t>
      </w:r>
    </w:p>
    <w:p>
      <w:r>
        <w:rPr>
          <w:b/>
          <w:color w:val="FF0000"/>
        </w:rPr>
        <w:t xml:space="preserve">id 8</w:t>
      </w:r>
    </w:p>
    <w:p>
      <w:r>
        <w:rPr>
          <w:b w:val="0"/>
        </w:rPr>
        <w:t xml:space="preserve">Vi har åtagit oss att respektera integriteten för de personer som besöker denna webbplats. Följande standarder är en integrerad del av vår sekretesspolicy. Vi samlar inte automatiskt in någon information från dig, t.ex. namn, adress, telefonnummer eller e-postadress när du besöker denna webbplats. Denna information samlas endast in om du lämnar den frivilligt när du anmäler dig till e-postlistan, skickar in en förfrågan eller fyller i ett formulär på webbplatsen. All personlig information som du lämnar är skyddad enligt federal lagstiftning om skydd av privatlivet. Detta innebär att du kommer att informeras om när information om dig samlas in, i vilket syfte den samlas in och din rätt att få tillgång till informationen. Vi samlar dock in information om användningen av vår webbplats för att förbättra den och bättre kunna tillgodose dina behov. Ingen personlig information om dig samlas in på detta sätt, eftersom de uppgifter vi är intresserade av är av mer teknisk karaktär. Vi vill till exempel veta : - namnet på din Internetleverantör, - längden på varje besök, - vilken typ av operativsystem (Windows, OS X, Unix etc.) du använder, - vilken typ av webbläsare (Chrome, IE, Edge, Firefox etc.) du använder. Kanadensare skyddas av följande två federala integritetslagar: Privacy Act och Personal Information Protection and Electronic Documents Act (PIPEDA). PIPEDA bygger på och omfattar Canadian Standards Association Model Code for the Protection of Personal Information. I Quebec omfattas organisationer av lagen om skydd av personuppgifter inom den privata sektorn. Commission d'access à l'information övervakar tillämpningen av denna lag. Följande standarder är funktionerna i vår sekretesspolicy: 1. Ansvar: Vi är ansvariga för den personliga information som vi har i vår ägo. Vår verkställande direktör är ansvarig för att implementera och upprätthålla vår sekretesspolicy och praxis. 2. Identifiering av ändamål: Innan eller när vi samlar in personuppgifter om dig informerar vi dig om de ändamål för vilka de samlas in, hur de kommer att användas och under vilka omständigheter de kan avslöjas. 3. Samtycke: Ingen personlig information om dig kommer att samlas in, användas eller avslöjas utan ditt samtycke. 4. Begränsning av insamlingen: Personuppgifter om dig kommer endast att samlas in om det är nödvändigt för de identifierade ändamålen och endast om det är rimligt och lämpligt under de rådande omständigheterna. 5. Begränsning av användning, avslöjande och lagring av personlig information: Din personliga information kommer inte att användas eller avslöjas för andra ändamål än de för vilka den samlades in, utom med ditt samtycke eller om det krävs enligt lag. Uppgifterna sparas endast så länge som det är nödvändigt för att uppfylla dessa syften. 6. Korrekthet: Det är viktigt att de personuppgifter som vi har om dig är korrekta, fullständiga och uppdaterade. Om du anser att din information är felaktig, vänligen kontakta oss. 7. Säkerhetsåtgärder: Personlig information skyddas av säkerhetsåtgärder som är lämpliga för informationens känslighet. Skyddsmetoderna omfattar fysiska, administrativa och tekniska åtgärder. 8. Öppenhet: En kopia av denna integritetspolicy kommer att göras tillgänglig för alla berörda parter på begäran. 9. Tillgång till personlig information: Du har rätt att begära tillgång till den personliga information som vi har om dig. Du kan också ifrågasätta om informationen är korrekt och fullständig och få den ändrad. 10. Att utmana efterlevnaden : Du kan klaga på bristande efterlevnad av ovanstående principer till den verkställande direktören. Reklam Vi kan använda reklam för att marknadsföra våra produkter och tjänster.</w:t>
      </w:r>
    </w:p>
    <w:p>
      <w:r>
        <w:rPr>
          <w:b/>
          <w:color w:val="FF0000"/>
        </w:rPr>
        <w:t xml:space="preserve">id 9</w:t>
      </w:r>
    </w:p>
    <w:p>
      <w:r>
        <w:rPr>
          <w:b w:val="0"/>
        </w:rPr>
        <w:t xml:space="preserve">Hitta all information om biljettförsäljning på turistbyrån och bokning online Biljetter till försäljning på turistbyrån : Puy du fou® LE GRAND PARC Det finns världar och epoker som vi trodde hade försvunnit för alltid. Men Puy du Fous hundraåriga skog har blivit deras tillflykt och historien fortsätter. Kom och avslöja mysteriet bakom denna tidlösa plats och njut av en oförglömlig upplevelse full av starka känslor och fantastiska shower för hela familjen! Puy du Fou, historien väntar på dig! BRANDNOCERNA Varje kväll, när mörkret faller, ljuder en mjuk melodi på sjön och väcker gradvis minnet av det mest romantiska bröllopet. Violinisten Muse och den virtuosa pianisten möts för att fira sin eviga kärlek i en saga om vatten och eld. Delta i detta fantastiska bröllop där dansare och jättelika kulisser dyker upp ur sjöns djup som en hägring och vaknar till liv för att ge de nygifta en dröm om en oförglömlig fest. Denna show ingår i besöket i Grand Parc under den gröna perioden (se öppningskalender). LA CINESCENIE® Mer än 12 miljoner åskådare, 2 550 skådespelare på en 23 hektar stor scen, 28 000 kostymer, en och en halv timmes fantastisk underhållning och många nya funktioner ... världens största nattföreställning har blivit en myt som inte går att missa. År 2020 kommer Cinéscénie att vara en riktig ögonöppnare! FÖR ATT LÄSTA MER: kontakta oss Festival de poupet I hjärtat av Vendée bocage, för mer än 30 år sedan, skulle en byfestival bli en av de största festivalerna i Grand Ouest. I Saint-Malô-du-Bois, vid foten av Sèvre Nantaise, välkomnar den gröna teatern Poupet i bukolisk miljö några av de största internationella artisterna varje juli. Det är en riktig festival i mänsklig skala, och platsens kapacitet är begränsad till 4 000 platser, vilket gynnar lyssningsförhållanden och synlighet. Nästan 450 volontärer arbetar varje år för att se till att denna extraordinära kultursäsong blir framgångsrik. Biljetter till förmånliga priser jämfört med Fnac och Ticketnet. - Presentkort (värde 10, 20 eller 50 euro): säljs endast på turistbyrån. Mer information om festivalen finns på: www.festival-poupet.com FÖR ATT UPPFATTAS MER: LES TRAVERSÉES DE L'ÎLE D'YEU (från Fromentine) Besök turistbyrån: FÖR ATT UPPFATTAS MER: BUS SOVETOUR Köp bussbiljetter för att resa genom Vendée och Maine-et-Loire: från La Roche-sur-Yon till Cholet, till ett pris av 16 euro för en bok med 10 biljetter. FÖR ATT VETA MER: kontakta oss FISKEKORT Köp ditt fiskekort per dag eller per år för att utnyttja våra många fiskeplatser (med 4 pontoner utrustade för personer med nedsatt rörlighet). För att få veta mer: online-bokningar: château de tiffauges DAGSTIFFER Château de Tiffauges ligger fast på en klippig utlöpare och bjuder in dig att upptäcka sitt häpnadsväckande konservatorium med fungerande medeltida krigsmaskiner som är unikt i Europa. Upplev en halvdag med underhållning och shower i hjärtat av den största medeltida platsen i regionen! Permanent : - 3D-film - Äventyrsböcker (5-8 år och 8-13 år) - Blåskäggs skugga (Charles Perraults saga) - Kostymbesök (5-8 år). Juli och augusti: - Föreställning "belägringen av slottet Tiffauges" - Musik- och teaterföreställning "Gilles de Rais,</w:t>
      </w:r>
    </w:p>
    <w:p>
      <w:r>
        <w:rPr>
          <w:b/>
          <w:color w:val="FF0000"/>
        </w:rPr>
        <w:t xml:space="preserve">id 10</w:t>
      </w:r>
    </w:p>
    <w:p>
      <w:r>
        <w:rPr>
          <w:b w:val="0"/>
        </w:rPr>
        <w:t xml:space="preserve">På webbplatsen Planet-Education - Tillgänglig digital teknik för integrering i undervisningen finns förslag på datorprogram, pedagogisk programvara och digitala undervisningsresurser som är användbara för inlärning och utbildning på grundskole- och gymnasienivå. Sökningen baseras på nyckelord, ämnen eller tematiska kategorier.</w:t>
      </w:r>
    </w:p>
    <w:p>
      <w:r>
        <w:rPr>
          <w:b/>
          <w:color w:val="FF0000"/>
        </w:rPr>
        <w:t xml:space="preserve">id 11</w:t>
      </w:r>
    </w:p>
    <w:p>
      <w:r>
        <w:rPr>
          <w:b w:val="0"/>
        </w:rPr>
        <w:t xml:space="preserve">Efter två månader utan en artikel om Google-frågor på Bento Blog var jag tvungen att ta igen det! Så låt oss börja med några pärlor ! blog no le mecano Nej, det är inte för mig, jag är en bra hantverkare (och vi arbetar hårt just nu) men inte en mekaniker ! blog culinary better referencing Det är trevligt även om du var tvungen att gå till den 50:e sidan för att hitta min blogg !!! blog cuisine windows 7 Jag ser inte sambandet mellan matlagning och windows 7, och mellan min blogg och det ! block av två kusiner 188 ???? Jag förstår inte... bentofärgen är för liten Nåja, allt beror på din aptit! Du kan hitta ett kapacitetsschema för att hjälpa dig att välja din bento. bento 3 2 1 Go!!!! fina bilder chokladpaj matlagningsblogg Ännu en gång är det trevligt! Jag får mina fotleder att svullna i den här takten ^^ : i lager har jag en choklad- och pärontårta, choklad- och kanderade apelsinskalstårtor. Jag har också chokladtårtor i min bento, det får mig att tro att jag aldrig gav receptet... fördel av bländare f på ett objektiv Antalet bländare i fotografering är verkligen mycket viktigt, och den fördel du letar efter är att det är bättre att ha ett objektiv med stor bländare! lära sig fotografera med en professionell kamera och de olika lägena Du är en målinriktad och exakt förfrågan! Om du har en professionell kamera (jag är avundsjuk) och inte vet hur man tar bilder måste jag säga att det är lite slöseri... Jag är trevlig, gå och se ljusstyrningen med exponeringstriangeln, det är där du ska börja (att läsa din manual är också en mycket bra utgångspunkt...). digitala reflexkameror testade, bättre skärpa, bättre upplösning ? Jag skulle säga att i princip de dyraste digitalkamerorna kommer att vara de bästa (för att uttrycka det enkelt). Men glöm inte bort fotolinserna också! Du har en bra budget hoppas jag?Vad är användningsområdet för ett 75-300mm objektiv, är 18-135 objektivet gjort för små föremål, 75-300 objektivet för vilken typ av foto Jag ser att mitt lilla 75-300mm fotoobjektiv får många att minnas. Det är ett ganska mångsidigt teleobjektiv på "instegsnivå", som gör att du kan fotografera sport, landskap, porträtt, lite av allting faktiskt. Jag gillar det trots sina många brister även om det kommer att ersättas snabbt (det är en fråga om dagar ^^, youpi!!!!)! canon eos 450d, ta bort ljudet av slutarutlösaren, canon eos 500d hur man tar bort ljudet av fotografiet Då är det nödvändigt att förstå att ljudet av slutarutlösaren är ett ljud på grund av mekaniken för öppning och stängning av membranet, man kan inte sålunda ta bort det! Å andra sidan kan det finnas ett ljud vid tidpunkten för AF (när fokuseringen görs), och det kan tas bort. bloggar och foto på getter Nej men sluta! Jag protesterar! Jag är ingen mekaniker och jag har ingen blogg om getter !!!! Men om du vill har jag en bild på ett får. Nej? 10 januari 2011 Mmhmm... Hur kom du hit? Och din forskning är mycket intressant. Du letade efter domen om den gyllene bollen (jag gjorde forskningen för att se...) ? kan du använda en nikon zoom på en annan kamera På en annan Nikon-kamera, bör det passera. Jag råder dig att undvika att försöka sätta ett Nikon-objektiv på en Canon, det tror jag kommer att bli en blodig strid 😛 (vem har sagt att det finns rivalitet mellan kameramärken?).Exponeringstid förstår inte reflex Det står där borta: Exponeringstid. Om ni fortfarande inte förstår, finns det inget mer jag kan göra!</w:t>
      </w:r>
    </w:p>
    <w:p>
      <w:r>
        <w:rPr>
          <w:b/>
          <w:color w:val="FF0000"/>
        </w:rPr>
        <w:t xml:space="preserve">id 12</w:t>
      </w:r>
    </w:p>
    <w:p>
      <w:r>
        <w:rPr>
          <w:b w:val="0"/>
        </w:rPr>
        <w:t xml:space="preserve">Ljudtekniker: Dirk Bombey Producenter: Cedomir Kolar, Marc Baschet Paris, 1980-talet. En man som frigivits från fängelset blir avvisad av sin fru. Ett våldsamt gräl bryter ut inför deras tre döttrar, som bevittnar det drama som följer. Paris, numera. Sophie, Céline och Anne, de tre systrarna som nu är vuxna, lever sina egna liv. Familjebandet är brutet. Sophie, den äldsta, är gift med Pierre, med vilken hon har två barn. Deras förhållande är i gungning. Anne, den yngsta arkitektstudenten, har ett passionerat förhållande med Frédéric, en av sina lärare. Céline är ensamstående och tar hand om sin mamma som är inlåst på ett vårdhem. En ung man, Sébastien, kommer i kontakt med Céline. Det överraskande avslöjande han gör för henne kommer att föra de tre systrarna närmare varandra, låta dem acceptera sitt förflutna och kanske våga leva fullt ut i nuet.</w:t>
      </w:r>
    </w:p>
    <w:p>
      <w:r>
        <w:rPr>
          <w:b/>
          <w:color w:val="FF0000"/>
        </w:rPr>
        <w:t xml:space="preserve">id 13</w:t>
      </w:r>
    </w:p>
    <w:p>
      <w:r>
        <w:rPr>
          <w:b w:val="0"/>
        </w:rPr>
        <w:t xml:space="preserve">Tyskland är ett av Europas bästa länder när det gäller kampen mot arbetslösheten, som har minskat sedan juli 2009, då den nådde en topp på 8 %. På kontinental nivå är situationen explosiv: 10,7 procent av den europeiska arbetskraften, eller 26,1 miljoner människor, är arbetslösa. I en rapport som åtföljde offentliggörandet av dessa resultat hänvisar Europeiska kommissionen till de kommande utmaningarna och pekar på den "stora obalansen" mellan arbetsgivarnas behov och de arbetssökandes kompetens som en av orsakerna. Framför allt drar den upp en allt öppnare gräns mellan norra och södra Europa. Frankrike ligger fortfarande strax under det europeiska genomsnittet, men hamnar på efterkälken i förhållande till de bästa länderna. Ett typiskt exempel är ungdomsarbetslösheten, som är mer än tre gånger högre än i Tyskland. Ur ett övergripande perspektiv har arbetslösheten i Frankrike ökat stadigt i nästan tjugo månader. Kärnan i Tysklands framgång när det gäller att bekämpa "konjunkturell" arbetslöshet är deltidsarbetslöshet. Systemet, som syftade till att anpassa sig till den minskade affärsverksamheten, berörde upp till 1,5 miljoner människor under krisens höjdpunkt. På nationell nivå fungerade den som en stötdämpare på sysselsättningsfronten. I Frankrike däremot försummar man fördelarna med korttidsarbete. Les Echos noterar paradoxen med ett effektivt men underutnyttjat verktyg i ett land där situationen försämras. Arbetsministeriets statistik talar sitt tydliga språk: även om användningen av korttidsarbete ökade explosionsartat under 2009 har systemet inte varit attraktivt på längre sikt.  Den försämrade sysselsättningen har inte ändrat trenden, och inte heller den nyligen införda större flexibiliteten i systemet och förbättrad kompensation. Även om företagen utnyttjar systemet något mer än 2011, används det sju gånger färre timmar än 2009. Den franska debatten "har på senare tid fokuserat på frågor om konkurrenskraft och arbetskraftskostnader, och i synnerhet på avtal" som skulle innebära att lönerna anpassas till utvecklingen av verksamheten. Detta är till nackdel för korttidsarbete, som är effektivt när det gäller att "utjämna lågkonjunkturer i verksamheten, utan att de anställda får någon löneförlust". Förhandlingarna om reformen av arbetsmarknaden stöter på vissa meningsskiljaktigheter, t.ex. beskattning av korta anställningar: kommer man att gynna korttidsarbete, "kanske den enda fråga som det råder enighet om", för att bryta dödläget? Svaret kommer att ges inom de närmaste dagarna.</w:t>
      </w:r>
    </w:p>
    <w:p>
      <w:r>
        <w:rPr>
          <w:b/>
          <w:color w:val="FF0000"/>
        </w:rPr>
        <w:t xml:space="preserve">id 14</w:t>
      </w:r>
    </w:p>
    <w:p>
      <w:r>
        <w:rPr>
          <w:b w:val="0"/>
        </w:rPr>
        <w:t xml:space="preserve">#1 Den 20/05/2013, kl 19:30 - ThePico20 Redigera flera rader i flera filer Hej, jag har flera filer att redigera. För att göra mig förstådd kallar jag dessa filer för: 1 och 2. Jag måste alltså ändra raden server-port= (File 1) remote-control-port= (File 2) Jag vet inte hur man ändrar en enda rad. Jag har inte angivit linjenumret eftersom det ändras ibland. If you don't understand, tell me #2 On 20/05/2013, at 20:21 - ljere Re: Redigera flera rader i flera filer Jag tror att din lärare blir glad om du använder sed #3 On 20/05/2013, at 20:24 - ThePico20 Re: Redigera flera rader i flera filer Det här är inte för min skola Men jag förstår inte sed :S Jag kan inte förstå det. :S #4 On 20/05/2013, at 20:32 - ljere Re: Modifiering av flera rader i flera filer Var då tydligare, för med den lilla information du ger tvivlar jag på att vi kan hjälpa dig #5 On 21/05/2013, at 20:51 - ThePico20 Re: Modifiering av flera rader i flera filer Jag har två filer som jag måste ändra automatiskt efter validering av en kunds order. När beställningen har bekräftats måste flera steg göras automatiskt: -Oppacka ett .zip-arkiv och placera det i en mapp med ett slumpmässigt namn eller med kundens namn. -Modifiera en första fil i rotmappen som innehåller serverns port: raden: server-port= som finns i filen server.properties -Modifiera en andra fil i en annan mapp som innehåller serverens konfigurationsportar via en panel: raden remote-control-port= som finns i filen configuration.yml Här är det #6 Den 22/05/2013, klockan 13:39 - Michel SIMIAN Re: Modifiering av flera rader i flera filer Hallå, I skalet ? något som: SERVERPORT=`cat server.properties | grep "server-port=" | cut -f2 -d "="` REMOTEPORT=`cat configuration.xml | grep "remote-control-port=" | cut -f2 -d "="` OLD=`cat FILE1 | grep "server-port=" | cut -f2 -d "="` sed -e "s/server-port=$OLD/server-port=$SERVERPORT/" &lt;FILE1 &gt;/tmp/FILE1 mv /tmp/FILE1 OLD FILE=`cat FILE2 | grep "remote-control-port=" | cut -f2 -d "="` sed -e "s/remote-control-port=$ANCIAN/remote-control-port=$REMOTEPORT/" &lt;FILE2 &gt;/tmp/FILE2 mv /tmp/FILE2 FILE2 Det har ännu inte testats, men idén är väl där? #7 On 05/22/2013, at 13:55 - ljere Re: Redigera flera rader i flera filer ja ett litet skript som detta borde fungera, men glöm inte att sätta #!/bin/bash på den första raden</w:t>
      </w:r>
    </w:p>
    <w:p>
      <w:r>
        <w:rPr>
          <w:b/>
          <w:color w:val="FF0000"/>
        </w:rPr>
        <w:t xml:space="preserve">id 15</w:t>
      </w:r>
    </w:p>
    <w:p>
      <w:r>
        <w:rPr>
          <w:b w:val="0"/>
        </w:rPr>
        <w:t xml:space="preserve">- Sammanfattning Våra råd om hur du kan bemästra en mer komplicerad skatt. Skattebetalningsreformen är helt avkodad i form av frågor och svar. Oavsett om du är anställd, pensionär, egenföretagare eller hyresvärd vet du exakt hur du kan påverka din skattesats eller dina avdrag i ditt eget intresse. Alla situationer behandlas i detalj så att du kan fatta rätt beslut om dina skattebetalningar. ISBN13 978-2-35731-275-3 Titel Le prélèvement à la source Undertitel Toutes les situations passées au crible Upplagan nummer 3 Publiceringsdatum 07/2020 Antal sidor 105 Typ av bok Guides Support Book Språk Franska Författare Le Particulier éditions Förlag / Samling / Undersamling Le Particulier éditions / Argent/Placements Tema Juridik &gt; Skatterätt &gt; Andra verk Sekundärt tema Juridik &gt; Offentliga finanser / Budgeträtt &gt; Statliga finanser &gt; Skatt Pappersformat</w:t>
      </w:r>
    </w:p>
    <w:p>
      <w:r>
        <w:rPr>
          <w:b/>
          <w:color w:val="FF0000"/>
        </w:rPr>
        <w:t xml:space="preserve">id 16</w:t>
      </w:r>
    </w:p>
    <w:p>
      <w:r>
        <w:rPr>
          <w:b w:val="0"/>
        </w:rPr>
        <w:t xml:space="preserve">Letar efter en företagare på 1940-talet Letar efter en företagare på 1940-talet Vi har just fått veta en familjehemlighet och jag letar efter namnet på min biologiska farfar. Vi har inte mycket information: Denne herre sägs vara försäljare. Hans fru var ullförsäljare i Besançon. Hon är inte den biologiska modern. Min mor var född 1949 och mannen var inte särskilt ung. Jag trodde att om jag sökte efter ägaren till ett ullföretag före 1949 skulle jag hitta några namn. Eller genom att leta efter ett äktenskap med en ullförsäljare. Jag är nybörjare inom släktforskning och min forskning tog mig inte särskilt långt. Tack och ha en trevlig dag Re: Letar efter en företagare på 1940-talet Jag lämnar detta meddelande eftersom du inte har något träd online och eftersom du inte anger din mors namn eller andra samtida personer. Om en samtida person nämns i ett av de kommande meddelandena kommer jag att radera det. Brigitte Vanliga frågor http://www.geneanet.org/forum/?topic=574496.0 "A l'an que vèn, e se sian pas mai que siguen pas mens" Re: Sök efter en företagare på 1940-talet Nej, jag har inte angett min mors namn. Eftersom det var en oäkta födelse är hennes namn inte kopplat till denna herre. Det antas att min mormor gjorde sin egen PMA på grund av min farfars infertilitet. Jag kanske inte känner till alla regler för detta forum, men är det obligatoriskt att ange namnen på samtida personer? Re: Searching for a business owner in the 1940s Re: Searching for a business owner in the 1940s Du har läst vad jag har skrivit: du får inte ange namn på levande samtida personer och det är för att du inte har angett några namn som jag inte har raderat din begäran.Du läste vad jag skrev: du får inte ange namn på levande samtida personer och det är för att du inte angav några som jag inte raderade din begäran.luciedele escribió: ↑05 Abril 2020, 10:26Hej, Nej, jag angav inte namnet på min mamma. Eftersom det var en oäkta födelse är hennes namn inte relaterat till denna herre. Det antas att min mormor gjorde sin egen PMA på grund av min farfars infertilitet. Jag kanske inte känner till alla regler för detta forum, men är det obligatoriskt att ange namnen på samtida personer? Vanliga frågor http://www.geneanet.org/forum/?topic=574496.0 "A l'an que vèn, e se sian pas mai que siguen pas mens" Re: Searching for a business owner in the 1940s Tack Re: Searching for a business owner in the 1940s Och då var ullmärkena på dessa år pingvin, phildar, bergère de France. Vanliga frågor http://www.geneanet.org/forum/?topic=574496.0 "A l'an que vèn, e se sian pas mai que siguen pas mens" Re: Letar efter en företagare på 1940-talet Här är en länk till ett dokument om företagskonkurser i Doubs mellan 1853 och 1950. Kanske letar du efter en kurirförsäljare http://recherche-archives.doubs.fr/accounts/mnesys_ad25/datas/medias/Fichiers_pdf/18_U/U_6U_TC_Faillites-liquidations.pdf Re: Letar efter en företagare på 1940-talet Jag har letat lite men ännu inte hittat någon.</w:t>
      </w:r>
    </w:p>
    <w:p>
      <w:r>
        <w:rPr>
          <w:b/>
          <w:color w:val="FF0000"/>
        </w:rPr>
        <w:t xml:space="preserve">id 17</w:t>
      </w:r>
    </w:p>
    <w:p>
      <w:r>
        <w:rPr>
          <w:b w:val="0"/>
        </w:rPr>
        <w:t xml:space="preserve">Betyg:6 / 10 "Bra arbetsgivare överlag! Det enda som återstår är lönerna och förmånerna, som är lite låga! INEO har 14 500 anställda på 300 platser i Frankrike och är verksamt inom industriella och tertiära elinstallationer, energinät, offentlig belysning, transport- och telekommunikationsinfrastruktur, global säkerhet, energiproduktion, informationssystem och outsourcing. År 2008 hade INEO en omsättning på 2,05 miljarder euro. INEO är en del av GDF SUEZ Energie Services, som har 77 000 anställda och en omsättning på 14 miljarder euro. GDF SUEZ Energy Services är ledande inom multitekniska tjänster i Europa och är en av sex affärsområden inom GDF SUEZ, ett av världens ledande energibolag. INEO, GDF SUEZ Group, en stor aktör inom elektroteknik, har valt att integrera energieffektivitet i sin affärsstrategi för att minska koldioxidutsläppen från sina tjänster med 100 000 ton CO2-ekvivalenter per år. För att uppnå detta har INEO gjort fyra åtaganden...</w:t>
      </w:r>
    </w:p>
    <w:p>
      <w:r>
        <w:rPr>
          <w:b/>
          <w:color w:val="FF0000"/>
        </w:rPr>
        <w:t xml:space="preserve">id 18</w:t>
      </w:r>
    </w:p>
    <w:p>
      <w:r>
        <w:rPr>
          <w:b w:val="0"/>
        </w:rPr>
        <w:t xml:space="preserve">Efter att ha uppträtt på Motors'n Blues Festival i sommar i Dax, i samband med söndagseftermiddagens hoppborg, deltog rockgruppen Cranks, som består av unga Magescquois, framgångsrikt i söndags i Volfest 2012, en hoppborgsfestival i Bordeaux.I slutet av en konsert där tio musikgrupper tävlade valde juryn att skicka Cranks, bestående av Morgan Leboucher på sång, Mathieu och Lucas Daugareil på gitarr, Cédric Chagnoleau på bas och Hugues Pettes på trummor, till finalen. De har influerats av band som Iron Maiden, AC/DC och Guns N'Roses och producerar en muskulös och kompromisslös musik. På väg till Rocher PalmerUnder det senaste året har de gjort sig ett namn med sina tolkningar av hits som redan sätter rockfansen i brand, men den 19 januari kommer de att ställas inför finalen av Wolfest Golden Challenge i Cenon, på Rocher Palmer. Denna vänliga grupp från Landes räknar med att deras vänner från Magescquois ska komma och stödja dem i publiken den dagen. Observera att omröstningen kommer att ske genom applåder med deltagande av en jury bestående av professionella musiker. Slutligen kommer gruppen Cranks att öppna teletonen fredagen den 7 december kl. 19.00 i Magescq Arena. Kontakt: cranks.hardrock@live.fr eller för nyheter i bilder Facebook och Wolfests webbplats.</w:t>
      </w:r>
    </w:p>
    <w:p>
      <w:r>
        <w:rPr>
          <w:b/>
          <w:color w:val="FF0000"/>
        </w:rPr>
        <w:t xml:space="preserve">id 19</w:t>
      </w:r>
    </w:p>
    <w:p>
      <w:r>
        <w:rPr>
          <w:b w:val="0"/>
        </w:rPr>
        <w:t xml:space="preserve">Orison Swett Marden-böckerna Tankens kraft Nyckeln till framgång�s Många människor låter sina önskningar och ambitioner försvinna. De yyyyyne förstår att d�sirens intensitet� och uthållighet ger den den Ständiga ansträngningar för att upprätthålla d�sirens intensitet� har kraften att föra den till stånd Oavsett hur osannolik eller avlägsen den r�aliseringen kan verka för dig, oavsett hur dyster din yyyyyy framtid kan verka, så länge vi ser den som verklig, tror på den med t�nacit� och kämpar kraftfullt för att föra den till stånd. T�t eller senare kommer det att visa sig i våra liv. Men en d�sir som inte följs av ansträngning, yyyyy intermittent ambition, kommer att blekna bort utan att lämna några spår.</w:t>
      </w:r>
    </w:p>
    <w:p>
      <w:r>
        <w:rPr>
          <w:b/>
          <w:color w:val="FF0000"/>
        </w:rPr>
        <w:t xml:space="preserve">id 20</w:t>
      </w:r>
    </w:p>
    <w:p>
      <w:r>
        <w:rPr>
          <w:b w:val="0"/>
        </w:rPr>
        <w:t xml:space="preserve">Hitta det perfekta fatet för att perfekt presentera dina favoritrecept! Till aperitifen lägger du dina aptitretare i ett fat, eller flera i olika former. För att servera dina rätter eller sallader kan du välja en stor salladsskål i plast eller bambu för en exotisk touch. Avsluta måltiden med en väl dekorerad glassskål! Och för en trevlig bordsdekoration kan du tänka på att matcha din servis... eller inte! Våra rätter Vi erbjuder ett brett utbud av presentationsfat, inklusive tårt- och pajfat. Du kan välja mellan olika material: glas, lergods, porslin eller plast för att passa din stil och dina behov. Med exotiska, eleganta, etniska eller till och med strandmotiv för att förlänga din semester, är våra produkter i linje med trenden och anpassar sig till ditt dagliga liv för ett modernt kök som speglar din personlighet. Vi erbjuder också olika former, originella -fisk- eller klassiska, men alltid funktionella för vardagligt bruk eller för underhållning. Vissa modeller finns i en hel serie så att du kan matcha eller blanda dina rätter enligt dina önskemål. Våra skålar och salladsskålar Vi erbjuder även skålar och salladsskålar som kan användas både för servering och som dekorativa föremål, samt vackra fruktskålar i metall för en modern eller industriell look. Mångfalden i våra skålar garanterar att du hittar en modell som passar dig. De kan användas för en mängd olika matändamål: en familjebrunch, en trevlig aperitif eller en trendig bowlfood, men tack vare sin originalitet kan de också användas som dekoration i ditt hem. Du hittar flera olika former av salladsskålar med mönster eller tryck, i porslin, lergods eller till och med bambu. Ett brett urval som gör att du kan komma så nära dina önskemål om en varm och unik inredning som möjligt.</w:t>
      </w:r>
    </w:p>
    <w:p>
      <w:r>
        <w:rPr>
          <w:b/>
          <w:color w:val="FF0000"/>
        </w:rPr>
        <w:t xml:space="preserve">id 21</w:t>
      </w:r>
    </w:p>
    <w:p>
      <w:r>
        <w:rPr>
          <w:b w:val="0"/>
        </w:rPr>
        <w:t xml:space="preserve">Vi vill informera våra kunder om att butiken kommer att vara stängd från och med den 1 till och med den 27 augusti 2020. Under denna period registreras dina beställningar, men leveranserna börjar först på torsdagen den 27 augusti. För beställningar som görs före detta datum bör du se till att dina checkar når oss före lördag den 1 augusti 2020. Om inte, kommer dina beställningar att skickas när vi återvänder den 28 augusti.</w:t>
      </w:r>
    </w:p>
    <w:p>
      <w:r>
        <w:rPr>
          <w:b/>
          <w:color w:val="FF0000"/>
        </w:rPr>
        <w:t xml:space="preserve">id 22</w:t>
      </w:r>
    </w:p>
    <w:p>
      <w:r>
        <w:rPr>
          <w:b w:val="0"/>
        </w:rPr>
        <w:t xml:space="preserve">Vancouver i British Columbia är Kanadas juvel på Stillahavskusten. Staden är omgiven av vacker natur och friluftsentusiaster kan välja mellan berg och stränder. Förutom stadens vackra omgivningar erbjuder Vancouver förstklassiga museer, utmärkta restauranger, fantastisk shopping och, viktigast av allt, kulturell mångfald. Varje besök i Vancouver bör börja med Stanley Park, ett av stadens främsta landmärken. Marriott-hotellets gäster kommer att bli imponerade av denna stadsoas med vandringsleder för att se granar, trädgårdar och djurliv. Besök Vancouver Art Gallery för att få en känsla för regionens konstnärliga stil. En annan imponerande attraktion är Dr. Suns klassiska kinesiska Yat-Sen-trädgård. Ta en informativ rundtur i denna autentiska trädgård som odlats av kinesiska hantverkare. Efter en dag av utforskning kan du njuta av nattlivet i Vancouvers centrum, till exempel Gastown och Granville Street. Fourth Avenue är synonymt med äkta grekisk mat och i Vancouvers Chinatown, Kanadas största, finns många autentiska restauranger. Om du besöker staden på sommaren får du inte missa stadens främsta sommarevenemang, Celebration of Light-festivalen. Denna internationella fyrverkeritävling, som hålls varje år i slutet av juli eller början av augusti, är väl värd ett besök. Oavsett varför du besöker staden är en sak säker: Vancouver är ett unikt, mångkulturellt resmål som du sent kommer att glömma.</w:t>
      </w:r>
    </w:p>
    <w:p>
      <w:r>
        <w:rPr>
          <w:b/>
          <w:color w:val="FF0000"/>
        </w:rPr>
        <w:t xml:space="preserve">id 23</w:t>
      </w:r>
    </w:p>
    <w:p>
      <w:r>
        <w:rPr>
          <w:b w:val="0"/>
        </w:rPr>
        <w:t xml:space="preserve">I byns hall i Lugos i söndags satt ett trettiotal barn och vuxna på rullar (fyra hjul på rad) eller fyrhjulingar (två plus två hjul, som våra gamla rullskridskor) och snurrade, gled eller tryckte på en puck med en hockeyklubba. Denna initiationsdag erbjöds av Rolleyre. "Det fanns ingen idrottsförening i Lugos. I september 2011 ledde en första demonstration av rullskridskoåkning till att föreningen Rolleyre bildades, ett namn som hänvisar till området och kommunerna", förklarar dess ordförande Christophe Charraud, som också är ordförande för Gironde-kommittén i det franska rullsportsförbundet. De första licenserna i Val de l'Eyre beviljades i februari 2012, och hittills finns det ett trettiotal licenser. Nästan lika många flickor som pojkar. Med 2 800 medlemmar är Gironde en av de viktigaste leverantörerna av mästare i denna disciplin, och förbundets nationella ordförande kommer från Gironde. Eugénie Naverre, som är professionell sedan tre år tillbaka (en av hennes kusiner är tidigare fransk mästare i rullskridskoåkning), leder träningar för 6-16-åringar på onsdagar mellan 18.30 och 19.30 i Lugos byhall, och snart även en vuxenavdelning på måndagskvällar. På söndagar mellan 10.30 och 12.00 i Belin-Béliet, på parkeringen framför byggvaruhuset, är det Christophe Charraud som leder sessionerna, särskilt eftersom han bor i kommunen. Och för denna invigningsdag i Lugos kom en instruktör från förbundet, Pierre Locatelli, för att visa barnen grunderna i denna sport, "det viktigaste är att lära sig hur man faller", förklarar Christophe, "det är en glidsport"! Nästa rullskridskoåkningsevenemang är planerat till sommaren i Belin-Béliet och den första söndagen i oktober, en dag med rullskridskoåkning på landsbygden i Hostens.</w:t>
      </w:r>
    </w:p>
    <w:p>
      <w:r>
        <w:rPr>
          <w:b/>
          <w:color w:val="FF0000"/>
        </w:rPr>
        <w:t xml:space="preserve">id 24</w:t>
      </w:r>
    </w:p>
    <w:p>
      <w:r>
        <w:rPr>
          <w:b w:val="0"/>
        </w:rPr>
        <w:t xml:space="preserve">"Typ G", 4-rumshus på bottenvåningen. Funktionell och smakfull inredning: vardagsrum/matsal i öppen planlösning med matplats och TV. Utgång till terrassen. 2 små sovrum, vart och ett med 2 sängar. Liten. 1 litet barnrum med 1 x 2 våningssängar. Öppet kök (4 kokplattor, diskmaskin, mikrovågsugn, kaffebryggare). Dusch/WC. Uppvärmning. Stor terrass. Möbler för terrassen. Husdjur på begäran. Vackert semesterkomplex "DroomPark Schoneveld". Utanför orten, 1,5 km från Breskens centrum, precis vid havet, precis vid stranden. Faciliteter: park, inomhuspool (01.01.-31.12.). Tennis (extra), lekplats (rutschkana, gunga). Faciliteter: Reception, restaurang, bar, internet, bastu (extra). Bowlinghall, kiosk, tvättmaskin, torktumlare (delad, extra avgift), cykeluthyrning (extra avgift). Allmän parkeringsplats. Affärer 1.5 km, livsmedelsbutik 1.5 km, stormarknad 1.5 km, järnvägsstation "Vlissingen" 59 km, färja 1.5 km. Observera: bil rekommenderas. Barnutrustning på begäran (extra avgift). Bilden visar bara ett exempel på en semesterbostad. Andra lägenheter kan också hyras i detta semesterhus. Alla hus/lägenheter är individuellt inredda. Stranden är tillgänglig via trappor. Barnsängar ingår i det högsta antalet personer. Schoneveld Beach Park är en vacker, ren och välutrustad fritidspark. Det ligger precis vid havet, på en av de renaste stränderna i Nederländerna. Från stranden och sanddynerna har du en magnifik utsikt över Zeeland-Flanders kustlinje. Receptionen kan begära en deposition vid ankomst (t.ex. 400-600 € för längre vistelser eller grupper). Uppehåll på mer än 21 dagar endast på begäran. Grupper av anställda godkänns inte. Recensioner av andra boenden i denna värd Utsikten är fantastisk - precis som på bilderna. Huset (egentligen två stugor) var mycket välutrustat, allt var som beskrivet. Alla sorters tallrikar, krukor osv. Bra, tyst tillgång till Legoland. Jag är nöjd med mitt val. Jag rekommenderar! Boende: som beskrivet, fint komplex med pool, rent och mycket välutrustat. Läge: 300 m från stranden, alla affärer Organisation: professionell och mycket vänlig Super trevlig ägare. trevlig utsikt med användning av trädgården. Utan bil rekommenderas inte. Bra utgångspunkt för att utforska ön och fastlandet. Rymlig lägenhet mitt i naturen. Terrass och trädgård mycket trevlig Möjlighet att bada i floden (outvecklat område men lätt tillgång) 200 m promenad genom en liten stig Les Isles de Sola ligger i Grandcamp centralt i hamnen och nära havet, direkt tillgång till Meerf men det är fortfarande en campingplats mellan. Personalen är mycket vänlig och hjälpsam, i mitten av komplexet finns en ganska liten pool som är uppvärmd, tyvärr är den stängd redan vid 18:00. Lägenheterna är ganska blygsamt inredda, köket är mycket enkelt, men allt är rättvist och prydligt. Ny, fläckfri och mycket välutrustad lägenhet. I priset "ingår ett pass för fri resa i Davosregionen med bussar, tåg och stolliftar. Residenset erbjuder också gratis en mycket bra motorcykel för utflykter. Receptionen talar också italienska och är mycket hjälpsamma. Perfekt plats för en avkopplande semester. Vår vistelse i huset "don Quijote" var fantastisk och vi kan bara rekommendera det. Läget är perfekt, mot havet och med utsikt över en gångväg som löper längs kusten och leder till stranden. Boendet ligger i ett bostadsområde med en stor pool, restaurang och parkering, och har en</w:t>
      </w:r>
    </w:p>
    <w:p>
      <w:r>
        <w:rPr>
          <w:b/>
          <w:color w:val="FF0000"/>
        </w:rPr>
        <w:t xml:space="preserve">id 25</w:t>
      </w:r>
    </w:p>
    <w:p>
      <w:r>
        <w:rPr>
          <w:b w:val="0"/>
        </w:rPr>
        <w:t xml:space="preserve">Lily Allen byter namn Ett år efter att ha gift sig har Lily Allen beslutat att byta namn. Sångerskan är dotter till skådespelaren och musikern Keith Allen. I ett förhållande med Sam Cooper, pappan till den lilla Ethel Mary som hon födde i november 2005, bestämde hon sig för att ta hans namn. Vid 27 års ålder blev hon Lily Rose Cooper. Det är så britten kommer att kallas från och med nu. Hon tillkännagav nyheten på torsdagen via ett pressmeddelande. Hon tog också tillfället i akt att bekräfta att hon är tillbaka i studion för att arbeta på ett nytt album: "Det är fantastiskt att arbeta i min egen takt, utan andra åtaganden än att göra musik. Jag är glad över att vara tillbaka i studion", säger hon. Hon talade dock inte om sin påstådda graviditet. En källa bekräftade för Us Weekly att hon är gravid med sitt andra barn: "Hon är gravid, men det är tidigt. Lily vill inte prata om det ännu. Efter det traumatiska missfallet 2008 kan vi förstå hennes tveksamhet.</w:t>
      </w:r>
    </w:p>
    <w:p>
      <w:r>
        <w:rPr>
          <w:b/>
          <w:color w:val="FF0000"/>
        </w:rPr>
        <w:t xml:space="preserve">id 26</w:t>
      </w:r>
    </w:p>
    <w:p>
      <w:r>
        <w:rPr>
          <w:b w:val="0"/>
        </w:rPr>
        <w:t xml:space="preserve">Le Cannet-des-Maures är en av de äldsta byarna i Provence. Den har varit bebodd sedan förhistorisk tid. Att järnåldersbefolkningen levde på försvarsplatserna bevisas av resterna av protohistoriska inhägnader som hittats i Recoux- och Méren-distrikten. Senare investerade även romarna i staden. År 43 f.Kr. skrev general Plancus till Cicero att Lepidus var stationerad med sina trupper nära en romersk bosättning som kallades Forum Voconii på den moriska slätten. Det var framför allt en marknad, som låg i korsningen mellan vägarna mellan Aix (en-Provence), Toulon, Fréjus och Riez. Dess betydelse har utan tvekan bidragit till utvecklingen av staden runt omkring. Ockupationen sträcker sig från mitten av det första århundradet f.Kr. till det tredje århundradet e.Kr. Efter att Forum Voconii övergivits bosatte sig invånarna på en kulle där de grundade "Castrum de Caneto" (en castrum är en befäst by), ett befäst läger som skulle garantera deras säkerhet. På 800-talet ockuperade och plundrade saracenerna området. År 1442 inrättades Castrum de Caneto som en kommun. Under hela medeltiden delade flera kungarikaner på ägandet av Le Cannet. Det var på 1700-talet som familjen Rascas blev ensam ägare till staden. År 1754 gifte sig Françoise Elisabeth Maxime de Racas med Michel Colbert-Turgis. Colberts blev därmed de sista herrarna i Le Cannet. Byn, som i huvudsak var en jordbruksby, led av sitt geografiska läge på en kulle utan vatten, men också av närheten till huvudvägen till Italien, eftersom det fanns risk för invasion och plundring. Den franska revolutionen passerade utan att Le Cannet des Maures, som då hette Le Cannet du Luc, påverkades. På 1800-talet var hantverksindustrin mycket närvarande med små blomstrande industrier: glasbruk, sågverk, kvarnar, gips-, kalk- och korkfabriker. En viktig bauxitgruva i Recoux-distriktet sysselsatte en stor del av befolkningen. Sedan 1600-talet har invånarna i Cannétois fött upp silkesmaskar för att förbättra familjens knappa budget och har ofta omvandlat ett rum i huset till en silkesodling. I början av 1900-talet etablerade sig Querici-anläggningarna, som var kända för sin sericultur, i Le Cannet des Maures och hade en betydande verksamhet fram till 1939. Kejsar Napoleon I passerade genom Le Luc på väg till ön Elba. Senare intresserade sig Napoleon III för platsen. År 1864 erbjöd han ett lån för att byn skulle byggas upp på slätten, på villkor att kommunens namn skulle ändras till Cannet-Napoléon. Denna idé övergavs senare. År 1862 byggdes en järnvägsstation på slätten. Ett nytt distrikt skapades runt omkring, medan den gamla byn gradvis övergavs, särskilt på grund av att den var svårtillgänglig. Det bör påpekas att kommunens särdrag är att den är dubbelt belägen på två platser. Den består av två byar: Vieux Cannet, en kulturminnesmärkt medeltida by som ligger på en kulle 127 meter över havet och från vilken man har en panoramautsikt över slätten och Maures-massivet, och Cannet des Maures, en stadsdel som utvecklats på slätten efter att järnvägsstationen anlagts. Utvecklingen av verksamheten i stationsområdet, inflyttningen av nya invånare och svårigheterna att bo i Vieux Cannet bidrog till beslutet att flytta huvudorten från kullen till slätten. Detta projekt, som studerades från och med 1864, gav upphov till många kontroverser. Ministerdekretet av den 8</w:t>
      </w:r>
    </w:p>
    <w:p>
      <w:r>
        <w:rPr>
          <w:b/>
          <w:color w:val="FF0000"/>
        </w:rPr>
        <w:t xml:space="preserve">id 27</w:t>
      </w:r>
    </w:p>
    <w:p>
      <w:r>
        <w:rPr>
          <w:b w:val="0"/>
        </w:rPr>
        <w:t xml:space="preserve">Visste du det? Under 2019 har nästan 30 miljoner människor bestämt sig för att åka till havet och göra en kryssning. Vad sägs om att den här gången är det du och inte din granne som åker på semester på haven? Webcroisieres.com har expertis inom kryssningsvärlden och arbetar varje dag för att hitta de bästa priserna och de bästa kryssningarna. Webcroisieres.com har flera gånger tilldelats utmärkelser av de största företagen som Costa Croisières eller MSC Croisières och är en garanti för kvalitet och seriösitet inom sektorn för försäljning av kryssningar på nätet. Tack vare vårt medlemskap i Cruiseline Group, Europas ledande aktör inom onlineförsäljning av kryssningar, erbjuder vi en av de mest kompletta och varierade katalogerna av kryssningar som erbjuds av företagen. Tack vare vårt samarbete med 59 företag kan vi ta dig till världens alla hörn till ett pris som passar alla budgetar. Från budgetvänliga 3-4 dagars minikryssningar till lyxkryssningar - vi erbjuder ett brett utbud av valmöjligheter, destinationer och fartyg! Åk ombord på de senaste moderna linjeskeppen, som RS Romuald, ett 100 % hybridfartyg, eller de mest imponerande fartygen i världen, som de legendariska Symphony of the Seas och Harmony of the Seas. Om du är mer på humör för mindre grupper är Crystal Cruises eller Ponants lyxbåtar perfekta för dig. Oavsett om du vill resa runt om i världen, med vänner eller familj, innebär våra attraktiva specialpriser, återkommande kampanjer och sista minuten-erbjudanden att du alltid kan hitta din perfekta kryssning året runt. Om du undrar hur du bokar din kryssning är det inte lättare än så. Allt du behöver göra är att välja den avgångshamn som passar dig bäst, välja vilken typ av hytt som ska vara ditt kungliga rum under hela din vistelse till sjöss, bestämma vilket rederi du vill resa med och vilka hamnar du vill besöka. För mer hjälp och råd, tveka inte att ringa någon av våra resekonsulter/agenter på Webcroisieres.com, som är tillgängliga sju dagar i veckan och som kan lösa alla dina problem. Så oroa dig inte för något annat. Välj, boka och gå ombord! Vi önskar er alla en underbar kryssning.</w:t>
      </w:r>
    </w:p>
    <w:p>
      <w:r>
        <w:rPr>
          <w:b/>
          <w:color w:val="FF0000"/>
        </w:rPr>
        <w:t xml:space="preserve">id 28</w:t>
      </w:r>
    </w:p>
    <w:p>
      <w:r>
        <w:rPr>
          <w:b w:val="0"/>
        </w:rPr>
        <w:t xml:space="preserve">Kundrecensioner Ho'oponopono: 30 visdomsformler för att läka konflikter av Nathalie Bodin Format: Paperback Edit Pris:€14.90+ Fri frakt med Amazon Premium Lätt och djup på samma gång Av Chris Peytier på oktober 31, 2013 Format: Paperback Den här boken är trevlig att läsa, den grafiska designen är mycket trevlig och innehållet gav mig en tvådelad känsla: först verkade den ganska lätt, nästan barnslig. Men efter en tid av matsmältning kände jag ett överraskande djup och en upplevelse som fick mig att vilja läsa den igen, och där måste jag säga att känslan var mycket mer slående. Lätthet och djup utesluter inte varandra, vilket den här boken visar på ett elegant sätt. En fin idé som present till våra nära och kära. En fantastisk upptäckt! By Tamtamdame on May 21, 2014 Format: Paperback Inköp kontrollerat Om Luc Bodins lilla bok (Ho'oponopono / Jouvence) förblir referensen i ämnet, uppskattade jag verkligen dessa 30 formler, som kan verka lite för "nyckelfärdiga" i början, men som får dig att tänka mycket på händelserna i fråga. Det är ett bra sätt att lära känna människor i ditt liv och lära känna dem bättre. Det är ett bra sätt att lära känna människor i ditt liv och lära känna dem bättre. Detta är en bok att sprida runt av JARROUSSE Sylvie på september 15, 2013 Format: Paperback Inköp kontrollerat Jag rekommenderar den här boken till alla människor som letar efter inre frid inför konflikter som upprör dem för nybörjare By Amazon Customer on januari 27, 2014 Format: Paperback Inköp kontrolleratJag rekommenderar den särskilt till dem som är nya till denna teknik eftersom mycket ofta är det orden som är svåra att sätta på ho'oponopono! Den här boken låter dig uttrycka och förstå varför och hur tekniken fungerar och sedan är du redo att skapa dina egna fraser. Jag rekommenderar dem i tappning med EFT (se boken av Luc Bodin) extra! By Valle februari 13, 2014 Format: Paperback Checked out Jag upptäckte Ho'oponopono genom en vän och jag tackade henne mycket! Jag fick just den här boken för att bättre förstå denna teknik och jag är glad! De är praktiska, enkla och jag tog dem till mig omedelbart. Varje kväll väljer jag några enligt dagens händelser och jag har till och med överraskat mig själv genom att skapa några själv, enligt vad som hänt under dagen. Jag är ett fan, så vissa kanske säger att man måste tro på det... Jag har redan märkt förändringar, trots att jag upptäckte Ho'oponopono för bara några veckor sedan. Det var ett problem med att ladda kommentarerna. Please try again later. great Av maria rodriguez på juli 30, 2014 Format: Paperback Checked out great Det finns inga ord för att definiera den här boken för mig det var en uppenbarelse så lätt att läsa och dessutom att förstå great!!!!!!!!! Ännu en bok om Ho'oponopno Av Traube Claude den 17 november 2013 Format: Paperback Inköp verifierad Jag säger detta eftersom Ho'oponopono-bibliografin växer för varje dag? En guldgruva? Den här är först och främst trevlig att titta på och bläddra igenom och visdomsformlerna är ganska trevliga för att göra Ho'oponopono. Ett intressant plus. Ho'oponopono: 30 Wisdom Formulas for Healing Conflict By Melinda FENYES August 22, 2013 Format: Paperback Checked out Mycket trevlig inställning till denna underbara praxis. Dessutom finns det, som titeln antyder, 30 riktigt välgjorda sammansatta formler. Boken är vacker och trevlig att läsa. Jag rekommenderar den. jag älskar den Av MICHEL den 9 juni 2014 Format: Paperback Inköp verifierad Jag tycker att det är ett utmärkt verktyg för vår personliga utveckling allt är perfekt: förklaringarna, bilderna, vacker sängbok ...enkelt</w:t>
      </w:r>
    </w:p>
    <w:p>
      <w:r>
        <w:rPr>
          <w:b/>
          <w:color w:val="FF0000"/>
        </w:rPr>
        <w:t xml:space="preserve">id 29</w:t>
      </w:r>
    </w:p>
    <w:p>
      <w:r>
        <w:rPr>
          <w:b w:val="0"/>
        </w:rPr>
        <w:t xml:space="preserve">Parks Canada - Elk Island National Park - Bison Data Collection Program Den nuvarande uppsamlingsplatsen för slättbisonerna byggdes sommaren 1994 och de första operationerna ägde rum i november och december samma år. Under många årtionden har slättbisonpopulationen fått lära sig att "vandra" från sitt sommarområde i parken till sitt vinterområde på höfälten längs motorväg 16. Från och med mitten av oktober börjar djuren samlas vid de stängsel som omger fälten för att försöka få tillgång till det foder som växer där. Tidigare var djuren tillfälligt instängda i ett särskilt hägn innan de flyttades till samlingsanläggningen. Sedan denna anläggning förstördes 1995 fångas bisonerna först i fällan i den norra änden av det första hägnet och skjuts sedan söderut in i samma hägnet. Här hålls de kvar tills de inte längre har någon mat att äta. Vid denna tidpunkt får bisonerna små mängder hö för att vänja dem vid och göra dem beroende av denna föda. Det är sedan relativt enkelt för några parkvårdare att flytta hjorden från den första stallen till den andra med hjälp av enbart detta foder, vilket gör att det inte behövs några stora ronderingar. Den tid som krävs för att fånga de flesta djuren kan variera avsevärt från år till år. I allmänhet tar det dock ungefär tre veckor att slutföra uppgiften, som utförs i slutet av oktober och början av november. Helst bör besättningen återföras till uppsamlingsanläggningen senast den 20 november, så att insamlingen av uppgifter kan påbörjas den sista veckan i november. Oftast flyr omkring 100 hanar från parkvårdare och fortsätter att vandra fritt under vintermånaderna. När majoriteten av djuren är instängda i uppsamlingsanläggningen kan datainsamlingen börja. Anläggningen för att fånga platåbison, byggd 1994.© Parks Canada / EI9912310031 Flyingshot Anläggningen för att fånga träbison, byggd 1992.© Parks Canada / EI9912310027 Systemet för att fånga träbison liknar det som används för platåbison, med några få undantag. Eftersom det i isoleringsområdet saknas stora gräsmarker där bisonerna kan övervintra, måste djuren antingen hållas instängda i uppsamlingsanläggningen eller släppas ut i parken under den kalla årstiden. Under de första åren av fångstprogrammet konditionerade parkvårdare skogsbisonerna att samlas vid korridoren i mitten av november för att få hö av hög kvalitet. Varje morgon kontrollerar parkvärdarna om några av djuren har kommit till uppsamlingsplatsen dagen innan. Valet av korridorer där djuren ska vara instängda under vintern beror på djurens ålder och kön. Hanarna placeras i korridorerna A, B och C i samlingsanläggningen, medan hondjur och kalvar hålls i korridor K. Detta system minskar risken för skador på bisonerna i fångenskap och underlättar sorteringen av djuren för senare verksamhet. Programmet för insamling av uppgifter om skogsbison och slättbison omfattar följande: insamling av uppgifter om så många slättbison som möjligt för att få en inblick i besättningens struktur och produktivitet, testning av alla bison för bovin tuberkulos och brucellos samt insamling av uppgifter om antalet djur i besättningen.</w:t>
      </w:r>
    </w:p>
    <w:p>
      <w:r>
        <w:rPr>
          <w:b/>
          <w:color w:val="FF0000"/>
        </w:rPr>
        <w:t xml:space="preserve">id 30</w:t>
      </w:r>
    </w:p>
    <w:p>
      <w:r>
        <w:rPr>
          <w:b w:val="0"/>
        </w:rPr>
        <w:t xml:space="preserve">(Följande text är inte ny, men vi tyckte att det skulle vara intressant att publicera den i dag efter den märkliga händelsen med kontamineringen av hangarfartyget Charles de Gaulle i Brest. Vi är för övrigt ganska förvånade över våra sjömäns alltmer lättsamma och inte särskilt "nationalistiska" beteende, men det är sant att deras utbildning sedan länge inte är nationell utan "internationell", globalistisk. Vad vi tror kommer att påminna oss om den berömda "dagen efter", den oundvikliga konflikten mellan väst och Kina på mer eller mindre lång sikt, är att utan nationell känsla, utan odlad patriotism, förlorar man med nödvändighet alla krig, även de mest teknologiska eller virtuella! ML). Den kinesiska underrättelsetjänsten sägs vara mycket intresserad av de militärer som är utstationerade i Bretagne. Den franska soldaten skulle vara särskilt populär hos den kinesiska underrättelsetjänsten. Särskilt om han är stationerad i Bretagne, en region där det finns många enheter inom den franska flottan och armén samt det nationella ekosystemet för cyberförsvar och basen Île-Longue, som är nervcentrumet för avskräckningens oceaniska komponent med sina fyra ubåtar för ballistiska kärnvapenmissiler [SNLE]. Under utfrågningen av amiral Bernard-Antoine Morio de l'Isle, befälhavare för ubåtsstyrkorna och den strategiska oceaniska styrkan (ALFOST), i nationalförsamlingen, nämnde parlamentsledamot Joachim Son-Forget unga kinesiska kvinnors intresse för militären i Bretagne, och i synnerhet för den franska flottan. "När det gäller besättningarna fanns det en tid i Brest då folk oroade sig för att det fanns många kinesiska studenter i staden. Hur utvärderar vi relationerna mellan våra anställda? Parlamentsledamotens fråga kom inte från ingenstans. Författaren till en mycket detaljerad undersökning ["France Chine, les liaisons dangereuses" ], om kinesiskt inflytande och spionage i Frankrike, Antoine Izambard, journalist på Challenges, citerar faktiskt ett konfidentiellt memo från generalsekretariatet för försvar och nationell säkerhet [SGDSN], som upprättades i juli 2018, och som oroade sig över ökningen av äktenskap mellan militär personal som är stationerad i Bretagne och kinesiska studenter från universitetet i västra Bretagne [UBO] och den nationella skolan för avancerade tekniker [ENSTA]. "I detta lilla förförelsespel är det inte bara militären som är måltavlan. Det finns också ingenjörer. Det är hela försvarsrörelsen som verkar vara starkt 'efterfrågad'", förklarade journalisten för dagstidningen "Le Télégramme". Detta för tankarna till KGB:s "svalor", dvs. den sovjetiska underrättelsetjänstens "värdinnor", vars uppgift var att samla in information på kudden, eller till och med Operation Romeo, som Markus Wolf, den östtyske "mästerspionen", tänkte sig (förutom att det var kvinnor som var ensamma och anställda i känsliga ministerier som var måltavlor). Eller det fall som Franck Renaud avslöjat ["Les diplomates: Derrière la façade des ambassade de France"], där en tjänsteman vid DGSE blev "omvänd" av sin kvinnliga tolk när han var stationerad i Peking. Är dessa uniformskänsliga kinesiska studenter spioner? "Det står inte i noten", säger Antoine Izambard på France Inter. I vilket fall som helst", fortsatte han, "tyder det faktum att man pekar på denna ökning av äktenskap med franska soldater på att det har förekommit fall. Journalisten ger andra exempel på kinesiskt intresse för det franska försvaret. "När, av 30 läkare</w:t>
      </w:r>
    </w:p>
    <w:p>
      <w:r>
        <w:rPr>
          <w:b/>
          <w:color w:val="FF0000"/>
        </w:rPr>
        <w:t xml:space="preserve">id 31</w:t>
      </w:r>
    </w:p>
    <w:p>
      <w:r>
        <w:rPr>
          <w:b w:val="0"/>
        </w:rPr>
        <w:t xml:space="preserve">Den tidigare senegalesiska ambassadören i Malaysia, Abdel Kader Pierre Fall, den nuvarande förvaltaren av renässansmonumentet, sitter på en utskjutningsstol. Hans dagar är räknade på denna post, där röster börjar höras. Kontoret har från tillförlitliga källor fått veta att de nya myndigheterna arbetar för att avlägsna honom. Det ryktas dessutom att kulturminister Abdoul Aziz Mbaye tog emot honom i förra veckan i audiens. På menyn för dessa diskussioner stod försvaret av besökaren. "Jag kommer att se till att du ersätts som chef för renässansmonumentet", ska kulturministern ha sagt till honom. Dessutom, fortsätter våra samtalspartner, föll denna varning från president Macky Salls tidigare kabinettschef som en kniv i huvudet på några av renässansmonumentets agenter. De senare anklagar ministern för att gynna politiska tillhörigheter. "Abdel Kader Fall räddade vårt arbetsredskap, renässansmonumentet. Tack vare honom fick vi hela arbetet", berättade en anställd från företaget. Han säger att han är indignerad eftersom "den nuvarande förvaltaren av monumentet, den enda liberala tjänsteman som har vunnit i sin vallokal i St Louis, är ett offer för sitt medlemskap i Pds. Men de nya myndigheterna, som hävdade att fosterlandet måste stå över partiet, fick inte spränga en arbetare i luften som hade haft den geniala idén att inrätta en process för att involvera Ouakams ungdomar och Asc i förvaltningen av monumentet. Men framför allt är det viktigt att säkra distriktet genom. Vem kommer att ersätta Fall? Beslutet är naturligtvis inte officiellt, men enligt allmänt välinformerade källor arbetar de nya myndigheterna för att utse en Apr-tjänsteman av samma kaliber som utrikesministerns tidigare generalsekreterare. Men den nykomlingen kommer troligen att få ett brutalt uppvaknande, för enligt våra källor har Fall sedan han utnämndes aldrig fått någon lön, utan bara bidrag. Våra försök att kontakta Fall misslyckades. Våra sidor är dock öppna för honom för säkerhets skull... Abdourahmane Mbodj</w:t>
      </w:r>
    </w:p>
    <w:p>
      <w:r>
        <w:rPr>
          <w:b/>
          <w:color w:val="FF0000"/>
        </w:rPr>
        <w:t xml:space="preserve">id 32</w:t>
      </w:r>
    </w:p>
    <w:p>
      <w:r>
        <w:rPr>
          <w:b w:val="0"/>
        </w:rPr>
        <w:t xml:space="preserve">Le feu brûlant Le feu brûlant, voyage initiatique en arts de feu, dossier d'argile n°8, december 1996 résumé "Denna dossier handlar om utbildning eller erfarenheter av medvetandegörande utanför de klassiska institutionerna (konstskolor) inom området keramik och eldkonst. Erfarenheter av små barn, ungdomar, studenter och yrkesverksamma. Dokumentationen vänder sig till lärare, konstnärer som uppmanas att arbeta utanför sina ateljéer, personer under utbildning ("book-internship") och alla som är intresserade av keramikens framtid. Denna relation sker på tre nivåer: myter och föreställningar med en text av Claude Mettra om "smedarnas eld", pedagogik med en förklaring av de ursprungliga metoderna och teknik med mycket praktisk information. (ARgile éditions webbplats). utställning Detta meddelande publiceras med anledning av den tillfälliga utställningen Potières d'Afrique (28/06/2016 - 30/04/2017). källa Fonds ARgile - Projet Afrique. ytterligare bibliografi - Terre africaine, dossier spécial, La revue de la céramique et du verre n°79, november-december 1994 - Virot C., La poterie africaine. Les techniques céramiques en Afrique noire, Editions ARgile, Banon, 2005 - Virot C., L'atelier Camille Virot, Editions ARgile, Banon, 2009</w:t>
      </w:r>
    </w:p>
    <w:p>
      <w:r>
        <w:rPr>
          <w:b/>
          <w:color w:val="FF0000"/>
        </w:rPr>
        <w:t xml:space="preserve">id 33</w:t>
      </w:r>
    </w:p>
    <w:p>
      <w:r>
        <w:rPr>
          <w:b w:val="0"/>
        </w:rPr>
        <w:t xml:space="preserve">La Casse Auto Gimontoise, som grundades 1986 i Gimont, är en certifierad anläggning som respekterar miljön. Läs mer De 377 godkända ELV-center (End-of-Life Vehicle) som drivs av INDRA använder sin erfarenhet, noggrannhet och kunskap för att återvinna uttjänta fordon (renhållning, demontering, spårbarhet av delar). För att säkerställa att denna snabbväxande industri lyckas organiserar och industrialiserar INDRA demonteringsprocessen. Läs mer Garagiste reparateur - Teknisk kompetens för flera märken - Bevarad tillverkargaranti - Garanti för originaldelar</w:t>
      </w:r>
    </w:p>
    <w:p>
      <w:r>
        <w:rPr>
          <w:b/>
          <w:color w:val="FF0000"/>
        </w:rPr>
        <w:t xml:space="preserve">id 34</w:t>
      </w:r>
    </w:p>
    <w:p>
      <w:r>
        <w:rPr>
          <w:b w:val="0"/>
        </w:rPr>
        <w:t xml:space="preserve">Mobilisering måndagen den 21 mars 2016 i Lille - Budgetnedskärningar från departementsrådet!!!! På uppmaning av Inter-Syndicale genomfördes en mobilisering framför Conseil Départemental du Nord, Place de la République i Lille. Papillons Blancs de Dunkerque : Strejk för att försvara tjänstens kvalitet Nedan följer en artikel från tidningen " La Voix du Nord " från onsdagen den 16 mars 2016 om Papillons Blancs de Dunkerque. Måndag 21 mars 2016 - Uppmaning till mobilisering!!!! Nedan finns en broschyr som ska läggas ut på alla ställen och spridas så brett som möjligt... Det är faktiskt måndag 21 mars 2016, mobiliseringen är planerad till 13.30 framför departementsrådet, Place de la république Lille. för samåkning ... Läs mer Demonstration mot minskningen av budgetar inom det medicinska och sociala Hitta nedan en artikel från tidningen " La Voix du Nord " från fredagen den 05 februari 2016. Régis Schillewaert, facklig CFDT-delegat, säger: "Men det har gått två år sedan vi höll en interfacklig diskussion om lidande på arbetsplatsen.</w:t>
      </w:r>
    </w:p>
    <w:p>
      <w:r>
        <w:rPr>
          <w:b/>
          <w:color w:val="FF0000"/>
        </w:rPr>
        <w:t xml:space="preserve">id 35</w:t>
      </w:r>
    </w:p>
    <w:p>
      <w:r>
        <w:rPr>
          <w:b w:val="0"/>
        </w:rPr>
        <w:t xml:space="preserve">Letar du efter rätt foder till din hund? Det finns inget bättre än att be en professionell person om råd! I dag finns det hundratals märken av hundfoder och det är viktigt att anpassa hundens kost efter ras, vikt, ålder och fysisk aktivitet. Det är samma sak som för människor, om du har en mycket stillasittande verksamhet eller om du tvärtom har en mycket fysisk verksamhet är dina kostbehov inte desamma. De allra flesta veterinärer säljer påsar med hund- och valpfoder (men även kattfoder) på sina mottagningar. De olika typerna av hundfoder - Valpmat: Om du precis har adopterat en valp bör du veta att hans behov skiljer sig från en vuxen hunds behov. Det finns därför foder som är anpassat för valpar för att ge dem vad de behöver för att växa upp bra! - Kibbles för steriliserade hundar eller tikar: Dessa kibbles är anpassade till det faktum att din hund eller din hund har steriliserats. Du kan lätt hitta denna typ av foder i specialbutiker, stormarknader eller hos veterinären. - Seniorhundfoder: foder som är anpassat till hundens ålder. Tillverkarna hävdar att den här typen av foder troligen kommer att absorberas bättre av din äldre hund. - Mat för små hundar: CHIHUAHUA, TECKEL, SHIH TZU, YORKSHIRE TERRIER osv. Det finns foder som är anpassat till hundens ras, till exempel för en Cavalier King Charles. - Köttfria (vegetariska) grötbitar: Det finns köttfria grötbitar för hundar. Detta är bra för planeten, men vi på redaktionen tvivlar på fördelarna om denna typ av kost är den enda födokällan för ett djur som kommer från en vargkorsning. Hundar har utvecklats under tusentals år, men vargen är en köttätare, så vi rekommenderar att du matar din hund med kött, intressant artikel om ämnet. - Vått kibble, torrt kibble, halvfuktigt kibble: skillnaden mellan kibble i påsar och kibble i lådor. - Andra typer av kibble: tillväxt, vuxen, dräktighet, premium (hög proteinhalt), glutenfri (spannmålsfri). Kom ihåg att hundmat har funnits bara sedan 1860, du kan läsa en mycket bra kontroversiell rapport om ämnet. Vi rekommenderar att du alltid kontrollerar proteininnehållet i din hunds foder och att du pratar med din veterinär eller annan professionell person om kvaliteten på det foder du ger din hund. - PRO PLAN - NAKU - PURINA ONE - DOG CHOW - FIDO Om du vill jämföra det bästa hundfodret kan du hitta en mycket bra jämförelsetabell. En klassificering av de viktigaste hundraserna i Frankrike (LOF): - Belgisk herde - Engelsk setter</w:t>
      </w:r>
    </w:p>
    <w:p>
      <w:r>
        <w:rPr>
          <w:b/>
          <w:color w:val="FF0000"/>
        </w:rPr>
        <w:t xml:space="preserve">id 36</w:t>
      </w:r>
    </w:p>
    <w:p>
      <w:r>
        <w:rPr>
          <w:b w:val="0"/>
        </w:rPr>
        <w:t xml:space="preserve">Courbeveille Courbeveille är en fransk kommun i departementet Mayenne i regionen Pays de la Loire med 640 invånare[Not 1]. Innehåll - 1 Geografi - 1.1 Grannkommuner - 2 Toponymi - 3 Historia - 4 Politik och förvaltning - 5 Befolkning och samhälle - 5.1 Demografi - 5.2 Utbildning - 5.3 Aktiviteter och evenemang - 5.4 Sport - 5.5 Media - 6 Ekonomi - 7 Lokal kultur och kulturarv - 7.1 Platser och monument - 7.2 Kulturarv - 7.3 Naturarv - 7.4 Personligheter med anknytning till kommunen - 7.5 Heraldik - 8 Se även - 8.1 Relaterade artiklar - 8.2 Externa länkar - 8.3 Bibliografi - 9 Anteckningar och referenser - 9.1 Anteckningar - 9.2 Referenser Geografi[redigera | redigera wikitext ] Kommunen ligger i den sydvästra delen av Bas-Maine. Staden ligger 6 km norr om Cossé-le-Vivien, 11 km sydost om Loiron och 15 km sydväst om Laval. Gränsstäder[redigera | redigera wikitext] Toponymen[redigera wikitext] Toponymen finns belagd under formen castrum Curvae Villae på 1000-talet[3]. 3] Det tros härstamma från det låglatinska curva villa, "böjd gård"[3] eller "böjd by"[4]. Platsen är Courbeveillais. Historia[redigera] Politik och administration[redigera] Kommunfullmäktige består av femton ledamöter, inklusive borgmästaren och tre suppleanter. Befolkning och samhälle[redigera redigera wikitext ] Demografi[redigera wikitext ] Utvecklingen av antalet invånare är känd genom de folkräkningar som genomförts i kommunen sedan 1793. Sedan 2006 offentliggörs kommunernas folkmängd årligen av INSEE. Folkräkningen bygger numera på en årlig insamling av information som successivt omfattar alla kommunala territorier under en femårsperiod. För kommuner med mindre än 10 000 invånare genomförs en folkräkning av hela befolkningen vart femte år, och de lagstadgade befolkningarna för de mellanliggande åren uppskattas genom interpolering eller extrapolering[11]. För kommunen genomfördes den första fullständiga folkräkningen enligt det nya systemet 2005[12]. År 2017 hade kommunen 640 invånare[Anm. 2], en minskning med 3,32 % jämfört med 2012 (Mayenne: 0 %, Frankrike exklusive Mayotte: +2,36 %). Vid den första republikanska folkräkningen 1793 hade Courbeveille 1 110 invånare, en siffra som aldrig har uppnåtts sedan dess. Det är den minst befolkade kommunen i kantonen Saint-Berthevin. Utbildning[redigera ] Aktiviteter och evenemang[redigera ] Sport[redigera ] Media[redigera ] Ekonomi[redigera ] Lokal kultur och kulturarv[redigera ] Platser och monument[redigera ] - Saint-Sulpice kyrka, från 1800-talet. Här finns en jungfru med barn från 1600-talet[15]. - Château de Courbeveille, ett före detta medeltida slott som har försvunnit. - Château de la Patrière, ombyggt på 1800-talet. Kulturarv[redigera redigera | redigera wikitext ] Naturarv[redigera wikitext ] Personligheter med anknytning till kommunen[redigera wikitext ] - Géraldine Bannier, borgmästare i kommunen sedan 2014 och deputerad i den andra valkretsen i Mayenne sedan juni 2017. Heraldik[redigera ] Se även[redigera ] Relaterade artiklar[redigera ] - Lista över kommuner i Mayenne Externa länkar[redigera ] - Statistisk sammanfattning av Courbeveille på Insee:s webbplats Bibliografi[redigera ] Noter och referenser[redigera ]</w:t>
      </w:r>
    </w:p>
    <w:p>
      <w:r>
        <w:rPr>
          <w:b/>
          <w:color w:val="FF0000"/>
        </w:rPr>
        <w:t xml:space="preserve">id 37</w:t>
      </w:r>
    </w:p>
    <w:p>
      <w:r>
        <w:rPr>
          <w:b w:val="0"/>
        </w:rPr>
        <w:t xml:space="preserve">Följ matchen mellan Colombia och England om den sista platsen i kvartsfinalen! 3-4. David Ospina rör vid bollen men kan inte hindra den från att gå in i nätet. Eric Dier tar England vidare efter en tråkig match, men en straffläggning med en vansinnig intensitet. Colombianerna fick nöja sig med en kvittering i slutet av ordinarie tid och höll sedan undan för Three Lions fram till förlängningen. England är i kvartsfinal för första gången sedan 2006 och möter Sverige i kampen om en plats i semifinalen. - FIFA World Cup 🏆 (@FIFAWorldCup) 3 juli 2018 3-3. Pickford, i mitten, skjuter bort Baccas skott med armen! Det är vansinne på stadion! 3-3. Trippier får bort sitt skott och sätter England på samma nivå igen. 3-2. Överliggaren räddar Pickfords skott från Uribe! 3-2. David Ospina håller undan Hendersons skott! 3-2. Muriel gör också sitt mål. 2-2. Marcus Rashford tvekar inte och kvitterar i straffläggningen. 2-1. Cuadrado tar sig loss och sätter bollen i det övre hörnet. Pickford kan inte göra någonting. 1-1. Harry Kane svarar Falcao med att slå på stolpen. 1-0. Det är Falcao som tar sig fram först och slår Pickford med en perfekt kontring. Sedan England vann titeln 1966 har landet haft sju straffar, förlorat sex och kvalificerat sig en gång. Kommer de att bryta förbannelsen ikväll? Straffskjutningen är på väg att börja. Vi kommer snabbt att få veta vem som kommer att vara med i kvartsfinalen mot Sverige. 120'// Det är över! Vi går till straffläggning. Den här matchen har gjort många av förväntningarna besvikna. Det var dåligt och tråkigt i 90 minuter, men det öppnade upp sig lite i förlängningen, men inget av lagen lyckades knäcka det andra. Cuadrados farliga utmaning mot Danny Rose fick ett gult kort. 116'// Dyer avvärjer bollen till hörnet men domaren godkänner en målchans. 115'// Arias ersattes av Zapata för Colombia. 114'// Från hörnan steg Dier upp, helt ensam, och misslyckades med att sätta bollen i mål. Vilken chans! 114'// Vardys cross till Lingard avvärjdes till en hörna i sista stund. 113'// Kyle Walker var utmattad och ersattes av Marcus Rashford under slutminuterna. 111'// Danny Rose är nära att göra segermålet! Colombianerna var i den engelska boxen men tappade bollen. Jamie Vardys snabbhet orsakar dem problem. 105'// Den andra perioden av förlängningen börjar! Jamie Vardy har bollen i spel och skjuter första gången. Han flaggas för offside. 105'// Slut på den första förlängningen till förmån för Colombianerna. Förändringarna i det colombianska laget har gett mer balans och de anfaller mycket bättre. Engelsmännen verkade chockade. 103'// Falcaos huvudskott gick utanför målet efter Maguires ingripande. 100'// Colombianerna har övertaget i denna första förlängning. Young ersattes av Rose för England. 98'// Det var ett dåligt scenario för England, i en spiral av misslyckanden i straffläggningen... 95'// Muriel, som kom in som inhoppare, hade ben och rymde på vänsterkanten. Hans kors</w:t>
      </w:r>
    </w:p>
    <w:p>
      <w:r>
        <w:rPr>
          <w:b/>
          <w:color w:val="FF0000"/>
        </w:rPr>
        <w:t xml:space="preserve">id 38</w:t>
      </w:r>
    </w:p>
    <w:p>
      <w:r>
        <w:rPr>
          <w:b w:val="0"/>
        </w:rPr>
        <w:t xml:space="preserve">Mohamed Benabdelkader: Tjugotvå projekt utvecklas för digitalisering av rättssystemet Digitaliseringen av rättssystemet genom genomförandet av masterplanen för digital omvandling av rättssystemet står i centrum för flera program, säger justitieminister Mohamed Benabdelkader. Tjugotvå projekt har utvecklats för att genomföra denna process för digitalisering av rättssystemet, sade Mohamed Benabdelkader vid ett webbseminarium som anordnades i fredags av universitetet Sidi Mohamed Ben Abdellah (USMBA) i samarbete med avdelningen för privaträtt vid fakulteten för juridiska, ekonomiska och sociala vetenskaper i Fez, under temat "Straffrätt i ljuset av digitala förändringar: utmaningar och förväntningar". Dessa 22 projekt ingår i program som enligt regeringstjänstemannen avser skapandet av en integrerad portal för tillgång till rättsväsendet, generalisering av det elektroniska utbytet av handlingar, dematerialiserad hantering av rättsakten, införande av digital teknik i hanteringen av domstolsförhandlingar, digitalisering av domstolsavgöranden och deras genomförande samt spridning av juridisk och rättslig information. Ministeriet har inom ramen för sitt lagförslag om användning av elektroniska medel i rättsliga förfaranden lagt stor vikt vid införandet av dessa verktyg inom straffrätten, sade ministern och erinrade om att det i huvudplanen för den digitala omvandlingen av rättsväsendet fastställs strategiska mål som syftar till att förenkla rättsväsendet, Han sade att masterplanen för den digitala omvandlingen av rättsväsendet har fastställt strategiska mål som syftar till ett förenklat, tillgängligt, effektivt och öppet rättsväsende, en rättstjänst som respekterar medborgarnas grundläggande rättigheter och en intelligent domstol som drar nytta av ny teknik för att främja kvaliteten på sina tjänster och för att uppnå rättssäkerhet och rättslig trygghet för medborgarna och för att hjälpa till med beslutsfattandet och påskynda den rättsliga processen. Mohamed Benabdelkader betonade att alla länders straffsystem genomgår betydande förändringar och omvandlingar till följd av den kvantitativa och kvalitativa utvecklingen av brottsligheten och dess metoder och tekniker, och sade att hans departement arbetar för att genomföra en effektiv kriminalpolitik, inspirerad av internationella och nationella referenser, som bygger på solida lagstiftningsmässiga och institutionella verktyg, inklusive ny informations- och kommunikationsteknik (NICT). Dessa NICT har visat sig vara effektiva i dessa pandemiska tider eftersom de har gjort det möjligt att anordna förhandlingar på distans och stärka det internationella rättsliga samarbetet genom utbyte av ansökningar och dokument, sade justitieministern. Detta fjärrkolloquium (17-21 juli) anordnas i samarbete med den internationella organisationen för straffrättsliga reformer i Mellanöstern och Nordafrika, enheten för straffrätt vid det nationella centret för rättsliga studier i Rabat och Medelhavscentret för rättsliga och juridiska studier i Tanger, och är ett tillfälle att diskutera flera frågor, bland annat utvecklingen av digitala mekanismer för brottsförebyggande, stärkandet av rättsväsendets roll och garantierna för en rättvis rättegång på digital nivå samt moderniseringen av straffrättsliga mekanismer mot bakgrund av de digitala förändringarna.</w:t>
      </w:r>
    </w:p>
    <w:p>
      <w:r>
        <w:rPr>
          <w:b/>
          <w:color w:val="FF0000"/>
        </w:rPr>
        <w:t xml:space="preserve">id 39</w:t>
      </w:r>
    </w:p>
    <w:p>
      <w:r>
        <w:rPr>
          <w:b w:val="0"/>
        </w:rPr>
        <w:t xml:space="preserve">Du väljer själv storlek, färg, tak och glasrutor för ditt uterum. En av våra tekniska rådgivare kommer hem till dig för att göra en kostnadsfri uppskattning och 3D-simulering. Vi tillverkar sedan din veranda noggrant och med hög standard och våra tekniker monterar den. Nöjdhet garanterad! Har du frågor om våra erbjudanden? Våra produkter? Våra alternativ? Tveka inte att kontakta oss, våra team svarar dig kostnadsfritt. Du har drömt om en veranda! Men priset på en veranda var för högt... Därför beslutade Veranda Confort att skapa verand'eco-modellen för att presentera sina vackraste verandamodeller i standardmått och låta dig köpa dem 25 % billigare! Det är inte lägre kvalitet eller lägre finish eftersom vi använder exakt samma material i dessa verandor som i Veranda Conforts måttbeställda verandor. Genom att standardisera måtten från 20 cm till 20 cm sparar vi på produktions- och installationstid, och det är något som du får ta del av! Oavsett vilket projekt du har, finns det säkert en som passar, eftersom vi har flera former i våra sex färger och i flera dimensioner. De priser som anges på den här webbplatsen är bara exempel, men det finns många andra, så tveka inte att kontakta oss för en kostnadsfri offert för verandor.</w:t>
      </w:r>
    </w:p>
    <w:p>
      <w:r>
        <w:rPr>
          <w:b/>
          <w:color w:val="FF0000"/>
        </w:rPr>
        <w:t xml:space="preserve">id 40</w:t>
      </w:r>
    </w:p>
    <w:p>
      <w:r>
        <w:rPr>
          <w:b w:val="0"/>
        </w:rPr>
        <w:t xml:space="preserve">Förbeställningar När jag presenterade min e-bok "Förbered din resa till Japan" förklarade jag att detta omfattande projekt är uppdelat i flera delar. Jag förklarade att detta omfattande projekt är uppdelat i flera delar, så att alla kan hitta det de söker. Så du kan redan från och med skolårets början läsa den första volymen som handlar om att organisera en resa till Japan. Jag lovade er en uppföljare i början av 2013 och många av er lät mig veta att ni väntade med spänning på den (oavsett om ni hade beställt den första eller inte). Därför har jag arbetat hårt för att få den nya e-boken till dig i tid. Nu är det dags att presentera volym 2 av min e-bok om Japan. Den här har titeln "Besök i Japan från städer till öar" och handlar på djupet om vistelsen i Japan och de sevärdheter som finns att upptäcka i skärgården. Återigen är detta inte en sammanställning av Kanpai-artiklar, utan en riktig bok som har organiserats, sammanställts, omarbetats och formaterats, med mycket nytt innehåll, för att erbjuda ett praktiskt kompendium som passar alla resenärer till Japan. Presentation och innehåll Som tidigare nämnts är "Visiting Japan from city to island" en direkt fortsättning på "Preparing for a trip to Japan" och innehåller vissa hänvisningar till volym 1. Det är dock fullt möjligt att läsa de två volymerna oberoende av varandra. Denna volym 2 presenteras därför i form av en e-bok på cirka 100 A4-sidor i färg. Precis som den första kommer den att finnas tillgänglig i PDF-format, vilket är kompatibelt med alla medier: på datorer förstås, men också på surfplattor, smartphones 📱, Kindle osv. E-boken är naturligtvis klar att skriva ut för dem som föredrar att läsa på papper. Med undantag för smärre justeringar i sista minuten, här är innehållsförteckningen i e-boken "Visits to Japan from Cities to Islands" (klicka på den för att se den i större format). Utgivningsdatum och pris Det slutliga priset för denna e-bok är 9,99€, precis som för den första volymen. Om du förhandsbeställer får du dock 10 % rabatt, dvs. ett pris på 8,99 € i stället för 9,99 €. Erbjudandet gäller endast under förbeställningsperioden, dvs. fram till måndagen den 28 januari kl. 14.00, då förbeställningarna skickas. Utnyttja det här erbjudandet! Alla förbeställare kommer att få en länk för att ladda ner e-boken i förhandsvisning måndagen den 28 januari. Det offentliga lanseringsdatumet för "Visits to Japan from Cities to Islands" är fredagen den 1 februari. Klicka på knappen nedan för att förbeställa e-bok volym 2. Det är möjligt att betala med kreditkort 💳, med ett Paypal-konto, med check eller banköverföring. Transaktionen är säker. Du kan också beställa paketet med de två volymerna och få samma rabatt: 18,99€ istället för 19,98€. I detta fall får du volym 1 omedelbart och volym 2 skickas till dig den 28 januari, som för förhandsbeställningar. Jag vill på förhand tacka alla som förbeställer min e-bok "Visits to Japan from cities to islands" eller paketet med de två volymerna: detta är ett viktigt tecken på förtroende och motivation för mig. =] Tveka inte att ställa dina frågor och kommentarer i kommentarerna nedan. Uppdatering av 01.02.2013 Som utlovat före lanseringen av den första volymen, som handlade om förberedelser för en resa till Japan, skulle den här volymen kompletteras med ett opus som handlade om destinationer att besöka på plats. "Visits to Japan from cities to islands" var efterlängtad och många av er beställde denna volym 2 i förväg för att få en förhandsvisning av den. Från och med idag är den tillgänglig för alla och vi erbjuder dig en mer exakt presentation av dess innehåll, med de övergripande egenskaperna som utgångspunkt: - 97 A4-sidor i färg - PDF-format som är kompatibelt med datorer, surfplattor</w:t>
      </w:r>
    </w:p>
    <w:p>
      <w:r>
        <w:rPr>
          <w:b/>
          <w:color w:val="FF0000"/>
        </w:rPr>
        <w:t xml:space="preserve">id 41</w:t>
      </w:r>
    </w:p>
    <w:p>
      <w:r>
        <w:rPr>
          <w:b w:val="0"/>
        </w:rPr>
        <w:t xml:space="preserve">Moritz Verlag är det tyskspråkiga dotterbolaget till L'École des loisirs, som har gjort sin egen sak i ett kvarts sekel. I stället för att blåsa ut 25 ljus berättar regissören Markus Weber historien om hans karriär genom 25 album. Svart och vitt bär kreativitet med sådan förfining! Här är ett urval av fyra upplevelser. De här programmen är både berättande och lekfulla, animerade och konstnärliga och kommer inte att lämna dig oberörd. De kommer att framkalla skratt, förvåning och frågor. Deras eleganta främmande karaktär uppmuntrar oss att dela med oss av dem, att använda dem med små eller stora barn, att tillsammans njuta av något som för vissa är närmare en konstnärlig föreställning än ett spel. Det är inte förvånande att författaren, efter detta spontana uttalande av en ung man som hon träffade på ön La Réunion, fortsätter att vara produktiv. Här möter vi en "förtjusande" vinnare av det tyska gymnasiepriset, strax före nedstängningen.</w:t>
      </w:r>
    </w:p>
    <w:p>
      <w:r>
        <w:rPr>
          <w:b/>
          <w:color w:val="FF0000"/>
        </w:rPr>
        <w:t xml:space="preserve">id 42</w:t>
      </w:r>
    </w:p>
    <w:p>
      <w:r>
        <w:rPr>
          <w:b w:val="0"/>
        </w:rPr>
        <w:t xml:space="preserve">Imperial Tyrannic Destroyer av klass I under befäl av kapten Nagol. Tyrannic skulle öppna eld från sin dolda position mot skepp från de olika fraktionerna i Nya republiken, vilket skulle leda till ett inbördeskrig. Tyvärr observerade Carib Devist att ett stort antal små skepp inte längre var synliga när de passerade i närheten av dessa kometer och informerade Nya republiken om sin upptäckt, vilket engagerade inkräktarna. Kapten Nagol hade inget annat val än att beordra Tyranic och de två andra jaktfartygen att dra sig tillbaka för att undvika att bli utplånade. Det finns ingen information om vad som hände med Tyrannic, men det är troligt att den drabbades av Vong-offensiven på Bastion. Läs mer i kategorin Fartyg Huvudstadsfartyg... - Harrow Class Destroyer - Harrow Class Destroyer är en Rendili Star Drive som konstruerades i samarbete med Kuat Drive Yards under de första åren av New Order. - Fregatt Nebulon B2 - Efter framgången med fregatten Nebulon B utformade Kuat Drive Yards en uppgradering kallad fregatt Nebulon B2, optimerad för rymdstrider. - Dreadnaught - Kryssaren av Dreadnaught-klassen var den gamla republikens främsta stridsskepp. - Allegiance Class Super Destroyer - Den stora Allegiance-klassen är en av de mest kraftfulla i den kejserliga serien av stjärnförstörare. - Finalizer - Finalizer var ett flaggskepp för Första ordningen - Providence Destroyer - Providence-klassen Destroyer är ett trupptransport- och attackflygplan som byggdes av Free Dac Volunteers och Pammant Docks för Trade Federation. - Kryssare MC-40a - MC-40a är en ganska stor lätt kryssare från Mon Calamari med en längd på 505 meter, som drivs av tre turbiner och är baserad på en äldre generation av Mon Calamaris lyxiga transportfartyg. - Venator Class Destroyer - Galaktiska republikens nyaste skepp är tillräckligt snabbt för att jaga blockadbrytare och tillräckligt stort för att utföra självständiga uppdrag som befrielsen av Utapau. - Kryssare av Thranta-klassen - Kryssaren av Thranta-klassen var det sista krigsfartyg som byggdes av Alderaan Royal Engineers före den totala demilitariseringen av planeten efter klonkrigen för att tjäna som eskort för de Alderaananska krigsfregatterna, och endast tre av dem, med namnen Valiant, Courage och Fidelity, överlevde striderna för republikens räkning. - Strike Cruiser - Strike Cruiser är en av de finaste medelstora kryssarna i tjänst i galaxen. - Assault Frigate - Rebel Assault Frigate är ett tungt skepp som bygger på Dreadnought-strukturen med många ändringar gjorda av Rebel Alliance-ingenjörer. - Imperial III Class Star Destroyer - Imperial III är en version av den större Imperial-klassen av stjärnförstörare som har reducerats till en minimal besättning genom automatiserade system. - Munificent Communication Frigate - Frigater av Munificent-klassen, byggda av det mäktiga Hoersch-Kessel Drive-konsortiet, användes av den intergalaktiska bankklanen när den var som störst för att transportera värdesaker och VIP-personer mellan sina olika befästa fästen, säkert från piratattacker. - 1000 Class Light Cruiser - 1000 Class Light Cruiser skapades av Kuat Drive yards för att patrullera de pacificerade imperiala systemen. - Kryssare</w:t>
      </w:r>
    </w:p>
    <w:p>
      <w:r>
        <w:rPr>
          <w:b/>
          <w:color w:val="FF0000"/>
        </w:rPr>
        <w:t xml:space="preserve">id 43</w:t>
      </w:r>
    </w:p>
    <w:p>
      <w:r>
        <w:rPr>
          <w:b w:val="0"/>
        </w:rPr>
        <w:t xml:space="preserve">Shelley Peterson, född 1952, är en kanadensisk tv- och filmskådespelerska och hustru till den tidigare premiärministern i Ontario David Peterson (1985-1990). De har tre barn: Benjamin, Chloe och Adam.</w:t>
      </w:r>
    </w:p>
    <w:p>
      <w:r>
        <w:rPr>
          <w:b/>
          <w:color w:val="FF0000"/>
        </w:rPr>
        <w:t xml:space="preserve">id 44</w:t>
      </w:r>
    </w:p>
    <w:p>
      <w:r>
        <w:rPr>
          <w:b w:val="0"/>
        </w:rPr>
        <w:t xml:space="preserve">- 600 g siktat mjöl - en kub bagerijäst (ca 40 g) - 150 g strösocker - 2 hela ägg och 1 äggula för brynning - ett halvt glas första pressad jungfruolivolja (100-150 ml) - 2 till 5 matskedar apelsinblomvatten, beroende på smak - rivet apelsinskal - ett glas ljummet vatten - en nypa salt Förberedelse: Låt degen vila i sammanlagt 6 timmar. Mängder för 2 pumpar (en för julafton med 13 desserter, den andra för frukost på juldagsmorgonen). Lös upp jästen i lite varmt vatten tillsammans med 100 g mjöl och en nypa socker. Låt jäsa på en varm plats i 2 timmar. Häll resten av mjölet, olivolja, socker, hela ägg, en nypa salt, apelsinblomvatten, apelsinskal och ett halvt glas vatten i en skål. Blanda väl (du kan använda en matberedare på lägsta hastighet) och blanda sedan in surdegen jämnt. Lägg degen i en skål, täck den med en duk och låt den jäsa i 3 timmar på en varm plats. Kavla ut degen till en ca 2 cm tjock skiva på en oljad plåt efter att ha knådat den lite för hand för att få bort luften, gör strålande snitt 2 eller 3 cm från mitten av skivan och låt den vila i ytterligare en timme. Bryn dem med vispad äggula och grädda dem i en medelstor ugn, förvärmd till 150 °C (gasmarkering 5), i 10-15 minuter, med en skål med vatten för att fukta luften i ugnen och hjälpa kakan att svälla. Servera varm eller kall på julafton tillsammans med de 12 andra efterrätterna. Den andra pumpkakan äts nästa dag till frukost med kaffe, choklad etc. .... Julpumpan kan också göras med smör, då ersätts olivoljan med 200 g smält och kylt smör. Rekommenderad dryck :: Kokt vin eller Muscat Beaumes de Venise Mycket bra recept som provats flera gånger. Försökte den utan ägg, den är mycket bättre och närmare de som finns i bagerier! Bakningstemperaturen är bra, särskilt med en fläktugn. åsikt av 04/01/2015 om receptet La Pompe de Noël (Provence) För rå i slutet av gräddningen... förmodligen behöver min ugn mer tid för att göra ett bra jobb. Det är synd om min kväll... recension av 24/12/2014 på receptet La Pompe de Noël (Provence) Super mjuk och ännu bättre än hos bagaren! Jag är lite nervös inför detta, men det är en bra idé att göra det så snart som möjligt.... Proportionerna är perfekta! Tack recension av 21/12/2014 på receptet La Pompe de Noël (Provence) Läckra brioche som var enhälligt godkänd. Jag brynte inte ägget, det blev bra på det sättet. Det verkar som om den traditionella pompe inte innehåller något ägg. yttrande av den 25/01/2014 om receptet La Pompe de Noël (Provence) Jag kan lagra och organisera mina recept, mina kommentarer, skapa menyer osv.</w:t>
      </w:r>
    </w:p>
    <w:p>
      <w:r>
        <w:rPr>
          <w:b/>
          <w:color w:val="FF0000"/>
        </w:rPr>
        <w:t xml:space="preserve">id 45</w:t>
      </w:r>
    </w:p>
    <w:p>
      <w:r>
        <w:rPr>
          <w:b w:val="0"/>
        </w:rPr>
        <w:t xml:space="preserve">Tunis - Le Quotidien Hastighetsöverträdelser fortsätter att förvärra blödningen på landets vägar. Olyckssiffrorna för 2005 är så skrämmande att man får gåshud. Statistiken från det nationella observationsorganet för information, utbildning, dokumentation och studier om trafiksäkerhet om dödsolyckor som inträffade under 2005 visar hur allvarligt fenomenet är. Hastigheten var i själva verket den direkta orsaken till att 480 personer dog och orsakade mer än 1945 olyckor, dvs. 17,63 % av det totala antalet trafikolyckor. Under samma år orsakade de motoriserade trafikanternas underlåtenhet att respektera hastighetsgränserna enorma mänskliga skador i form av funktionshinder och allvarliga skador för mer än 3033 personer. Det nationella trafiksäkerhetsobservatoriet har, i samordning med de olika aktörer som är involverade i trafik- och vägprevention, fördubblat sina insatser för att öka medvetenheten, och en kommunikationsstrategi som riktar sig till alla trafikanter har genomförts för att minska antalet dödsolyckor som orsakas av hastighetsöverträdelser. H.G.</w:t>
      </w:r>
    </w:p>
    <w:p>
      <w:r>
        <w:rPr>
          <w:b/>
          <w:color w:val="FF0000"/>
        </w:rPr>
        <w:t xml:space="preserve">id 46</w:t>
      </w:r>
    </w:p>
    <w:p>
      <w:r>
        <w:rPr>
          <w:b w:val="0"/>
        </w:rPr>
        <w:t xml:space="preserve">Du har boendet (lägenheten) för dig själv. Francois är ett Superhost Superhosts är erfarna värdar med höga betyg som har åtagit sig att ge resenärer utmärkta vistelser. 90 % av resenärerna gav 5 stjärnor till boendets läge. Duplex lägenhet 36 m² ligger i hjärtat av Beauvais centrum, gågata, huset är från 1500-talet, 5 minuters promenad från busstationen och SNCF. Nära till alla bekvämligheter (bageri, biograf, Fnac ...) Boendet Kök med kombinerad mikrovågsugn, diskmaskin, kaffebryggare och det nödvändiga för matlagning på plats. Service på plats: cykel av plattan. Tillgång till hela lägenheten på 36 m². Övriga anmärkningar Historiskt sett är rue d'Alsace nummer 13, 15, 17, 19 och 21 från 1500-talet. Nära till alla bekvämligheter (bageri, biograf, Fnac...). Kök med kombinerad mikrovågsugn, diskmaskin, kaffebryggare och all nödvändig utrustning för matlagning på plats. Service på plats: cykel av plattan. Tillgång till hela lägenheten på 36 m². Övriga anmärkningar Historiskt sett är rue d'Alsace nummer 13, 15, 17, 19 och 21 från 1500-talet. Duplex lägenhet 36 m² ligger i hjärtat av Beauvais centrum, gågata, huset är från 1500-talet, 5 minuters promenad från busstationen och SNCF. Nära till alla bekvämligheter (bageri, biograf, Fnac ...) Boendet Kök med kombinerad mikrovågsugn, diskmaskin, kaffebryggare och det nödvändiga för matlagning på plats. Nära alla bekvämligheter (bageri, biograf, Fnac...) Boendet har ett kök med en kombinerad mikrovågsugn, diskmaskin, kaffebryggare och all nödvändig utrustning för matlagning. Duplexet ligger bredvid vår fastighet, vilket gör att det är lätt att få tillgång till det. Le Touquet</w:t>
      </w:r>
    </w:p>
    <w:p>
      <w:r>
        <w:rPr>
          <w:b/>
          <w:color w:val="FF0000"/>
        </w:rPr>
        <w:t xml:space="preserve">id 47</w:t>
      </w:r>
    </w:p>
    <w:p>
      <w:r>
        <w:rPr>
          <w:b w:val="0"/>
        </w:rPr>
        <w:t xml:space="preserve">Simon Prakash, som har ansvarat för kvaliteten på Apples produkter under de senaste åtta åren, har rekryterats av Google. Avtalet om att inte bli avplockad av flera företag i Silicon Valley, däribland Apple och Google, är därför inte längre giltigt. Google TV, en internetplattform som är tillgänglig från tv:n via en dator med operativsystemet Android, blev ett stort misslyckande 2010. Google TV ansågs vara komplicerat och ganska dyrt av allmänheten och invaderades av de stora amerikanska tv-kanalerna, som vägrade att sända mycket innehåll. Två år senare verkar Google ha lärt sig sin läxa. Det verkar som om allt innehåll som finns på Youtube, och naturligtvis delningen av reklamintäkterna med rättighetsinnehavarna, kommer att finnas tillgängligt på alla digitala medier: webb, mobil, surfplatta och tv. Google har alltså kringgått den bojkott som amerikanska medier har infört. Sedan augusti förra året har Facebook betalat ut 190 000 dollar till olika hackare i form av belöningar beroende på hur stor betydelse säkerhetsbristen i det sociala nätverket har. Dessa "etiska" hackare lämnar ut sina upptäckter i utbyte mot minst 500 dollar och en garanti för att de inte kommer att bli stämda. Och det är Neal Poole som har orsakat Zuckerberg mest problem och fått flest likes i form av buggar: 15 stycken totalt för en avgift som hålls hemlig, men han tvekar inte att tala om det på sin blogg när problemet har lösts på Facebook. Kommer han att få huvudet ovanför vattenytan? MySpace köptes i juni förra året för 35 miljoner dollar av Rupert Murdoch, som betalade 580 miljoner dollar 2005, och har enligt Tim och Chris Vanderbrook, de nya ägarna, fått en miljon nya användare tack vare att en ny aktör lanserades i december. De nya ägarna till plattformen har övergivit den "sociala" konkurrensen mot Facebook för att åter fokusera på webbplatsens musikaliska nisch, och föredrar att skapa en gemenskap av musiker och andra musikälskare. De första filerna med Internetanvändare som fått flera varningar från Hadopi har skickats till olika åklagarmyndigheter. Den senare ska sedan besluta om ärendet ska hänskjutas till en domare för "underlåtenhet att uppfylla skyldigheten att övervaka tillgången till Internet". Vi befinner oss fortfarande i Frankrike, där nästa val sannolikt kommer att bli nära och fullt av slag i luften både på marken och på ... Twitter. @fhollande har mer än 166 000 följare (efter drygt två år) medan @NicolasSarkozy har mer än 90 000 följare efter bara några dagar. En prestation för Sarkozys team, men de beslutade att inte vara nöjda med den. En medlem av den avgående presidentens webbteam erkände att han via ett onlineformulär hade rapporterat parodikonton som använde kandidatens namn, som @_nicolassarkozy eller @SarkozyCaSuffit, som hade skapats och censurerats lika snabbt, trots att de respekterade Twitters användarvillkor.</w:t>
      </w:r>
    </w:p>
    <w:p>
      <w:r>
        <w:rPr>
          <w:b/>
          <w:color w:val="FF0000"/>
        </w:rPr>
        <w:t xml:space="preserve">id 48</w:t>
      </w:r>
    </w:p>
    <w:p>
      <w:r>
        <w:rPr>
          <w:b w:val="0"/>
        </w:rPr>
        <w:t xml:space="preserve">På grund av att många anställda runt om i världen måste vara instängda har vi fått flera förfrågningar om hur anställda på företag kan få sina IPC-certifieringar. IFTEC och IPC arbetade nära tillsammans för att hitta en lösning för sina kunder. Som utbildningscenter kan vi erbjuda distansutbildning för alla IPC-certifieringar (CIS, CSE och CIT), med undantag för övningsmodulerna J-STD-001 och IPC 7711/7721. Vi har samarbetat med IPC för att ge dig "fjärrkontrollerade prov" så att dina anställda inte behöver avlägga certifieringen i ett utbildningsrum. För att göra ett prov behöver dina anställda en bredbandsanslutning till internet, en webbkamera och mikrofon samt administratörsrättigheter för att installera programmet för provtagning på den dator de ska använda. En omfattande användarhandbok (för närvarande på engelska, mandarin, franska, tyska och spanska) innehåller instruktioner om hur man ställer in och genomför ett prov på distans. Allt annat är likadant. Det är bara att slutföra utbildningen, planera certifieringen med din instruktör och göra proven. För mer information, titta på IPC:s webinar om övervakad examination (använd behörighetskod: S8#31?23) Vi ser fram emot att hjälpa dig med dina certifieringsbehov. Tveka inte att kontakta IFTEC för att ordna distansutbildning eller certifiering. Med vänliga hälsningar.</w:t>
      </w:r>
    </w:p>
    <w:p>
      <w:r>
        <w:rPr>
          <w:b/>
          <w:color w:val="FF0000"/>
        </w:rPr>
        <w:t xml:space="preserve">id 49</w:t>
      </w:r>
    </w:p>
    <w:p>
      <w:r>
        <w:rPr>
          <w:b w:val="0"/>
        </w:rPr>
        <w:t xml:space="preserve">Risker - New Aquitaine: Översvämningar i sydväst - Stormarna Lothar och Martin den 26 och 27 december 1999 Händelser i regionen, Naturrisker 2019-12-23 Inom ramen för det regionala riskobservatoriet för New Aquitaine (ORRNA) har Centre for Studies and Expertise on Risks, Environment, Mobility and Development (CEREMA) utarbetat faktablad om "anmärkningsvärda" översvämningar. Detta blad belyser den anmärkningsvärda aspekten av händelsen den 26 december 1999 i departementen Gironde, Landes och Charente-Maritime. Den 26 och 27 december 1999 inträffade två mycket våldsamma stormar med 36 timmars mellanrum i Frankrike, särskilt i de sydvästra departementen. Denna särskilt intensiva händelse åtföljdes av kraftiga vindar och intensiv nederbörd, vilket ledde till att Garonne svämmade över i Gironde. Slutligen har dessa två depressioner betecknats som "århundradets stormar" och orsakat betydande materiella skador, omfattande skador och offer. Det område som drabbats av stormen omfattar regionen New Aquitaine och särskilt departementen Gironde, Charente, Charente-Maritime och Landes. När det gäller översvämningar är det departementet Gironde som har drabbats av översvämningar från Garonne (karta 1: Impacted_area). Nya Akvitanien har en bred havsfront på nästan 720 kilometer mot Atlanten, som sträcker sig från det nationella naturreservatet Aiguillon Bay och mynningen av Sèvre Niortaise (norr om Charron) till Bidasoa-mynningen (söder om Hendaye) och omfattar öarna i Charente-arkipelagen (Ré, Oléron, Aix och Madame) samt den stora inbuktningen i Arcachonbassängen. Hydrologiskt och nederbördsmässigt sammanhang i avrinningsområdet Det hydrografiska nätet i Nya Aquitanien Nya Aquitanien har ett tätt och diversifierat hydrografiskt nät med en sammanlagd längd på 20 000 kilometer vattendrag. Denna mångfald uttrycks i termer av vattendragens storlek (från en flod till ett nätverk av bäckar, åar och diken), men också i termer av deras funktion (funktion i lågland, fluvio-maritima eller pyreneiska bergsregioner (nivo-pluvial)). I regionen Nya Akvitanien finns det sju stora avrinningsområden: - Garonne, vars källa ligger i Val d'Aran i Spanien - Dordogne, som flyter från Centralmassivet innan den går in i Akvitanien och förenas med Garonne för att bilda Girondemynningen - Adour och Gaves - Vienne och dess bifloder Clain och Thouet - Sèvre-Niortaise - Charente - de många kustfloderna, sjöarna i Médoc och dammarna i Landes. Garonnes avrinningsområde: Garonne är en fransk-spansk flod med en hydraulisk längd på 525 km, som klassificeras som den tredje franska floden med sitt genomsnittliga flöde. Den stiger upp i Spanien på en höjd av 1876 meter och avvattnar Aquitanienbäckenet för att mynna ut i Atlanten i Girondemynningen. Dess avrinningsområde omfattar 55 846 km.</w:t>
      </w:r>
    </w:p>
    <w:p>
      <w:r>
        <w:rPr>
          <w:b/>
          <w:color w:val="FF0000"/>
        </w:rPr>
        <w:t xml:space="preserve">id 50</w:t>
      </w:r>
    </w:p>
    <w:p>
      <w:r>
        <w:rPr>
          <w:b w:val="0"/>
        </w:rPr>
        <w:t xml:space="preserve">Anslutningsmöjligheterna omfattar standard parallell- och USB-portar samt en intern seriell port som tillval. Högpresterande skrivhuvuden kan uppnå upp till 300 miljoner tecken med en genomsnittlig drifttid på 12 500 timmar*. Inbyggt flashminne på 2 MB för omfattande stöd för streckkoder, icke-flyktiga teckensnitt och fjärrhantering. *Tillströmningstimmar vid 25 procents belastning. Växla enkelt mellan push/pullmatning och dra nytta av flexibla alternativ för pappershantering: Automatisk matningsfack för att fylla på enstaka ark, kuvert eller blanketter med flera kopior. Du har också Traktor 2, för samtidig lastning av två olika typer av kontinuerliga blanketter. Det tar bara några sekunder att ladda in färgbanden och ställa in mediaalternativen. Den nya kontrollpanelen ger enkel åtkomst till alla skrivarfunktioner, t.ex. WYSIWYG-teckensnittsindikatorer och en tecken- och sidräknare för att övervaka förrådsnivåer och sidanvändning. Traditionell Lexmark-prestanda och tillförlitlighet för utskrift av 4 ark i stort format (1 original + 3 kopior) med flera kopior av formulär med en upplösning på 360 x 360 dpi eller en hastighet på 465 cps. Bland de viktigaste funktionerna finns omfattande stöd för streckkoder och icke-flyktiga teckensnitt. Ethernet-, USB- eller parallellkabel ingår inte. Ska köpas separat. Utskriftsteknik |24-stifts punktmatrisskrivare Mediestorlekar som accepteras |Enkla ark eller blanketter med flera kopior (420 mm maximal bredd per sida, 76 mm minsta bredd per sida, 559 mm maximal längd per sida, 76 mm minsta sidlängd), kontinuerliga blanketter med ett ark eller flera kopior (406 mm maximal bredd per sida, 76 mm maximalt per sidbredd, 559 mm maximalt per sidlängd, 76 mm minimum per sidlängd), brett papper (364 mm maximalt per sidbredd, 105 mm minimum per sidbredd, 559 mm maximalt per sidlängd, 139 mm minimum per sidlängd) Anslutningsportar |USB Kompatibel med USB-specifikation 2.0, Centronics IEEE 1284 dubbelriktad parallellport Dimensioner (mm - H x B x D) |195 x 634 x 290 mm Vikt |9.8 kg Förpackningsmått (mm - H x B x D) |325 x 751 x 408 mm Förpackningsvikt |12.3 kg |360 x 360 dpi Medietyper som accepteras |Multiarksark - Upp till 4 ark (1+3) (upp till 0,36 mm papperstjocklek), Enstaka ark - 60 till 90 g/m2 (0,11 mm papperstjocklek), Förtryckt eller papper, 60 till 90 g/m2 (0,11 mm maximal papperstjocklek) Pappershantering |Oval: Automatisk arkmatare (bred), Tractor 2 (bred), band med 8 miljoner tecken (Draft till 10 CPI), band med 4 miljoner tecken (snabbt läge 10 cpi) Skrivarspråk: Standard Personal Printer Data Stream (PPDS), Epson Font Emulation Text |Proportional Spaced (PS), Fast Draft, Draft, Courier, Gothic, Orator, Presentor, Prestige, Script, 10, 12, 15, 17.1, 20, 24 c</w:t>
      </w:r>
    </w:p>
    <w:p>
      <w:r>
        <w:rPr>
          <w:b/>
          <w:color w:val="FF0000"/>
        </w:rPr>
        <w:t xml:space="preserve">id 51</w:t>
      </w:r>
    </w:p>
    <w:p>
      <w:r>
        <w:rPr>
          <w:b w:val="0"/>
        </w:rPr>
        <w:t xml:space="preserve">Så låt oss sluta kritisera våra barn, uppmana till civilkurage och beklaga de gamla goda reglerna för artighet ... Sedan en amerikansk kvinna i Paris släppte sin bästsäljande bok har det kommit mycket beröm över Atlanten för våra mönsterbarn. Ungdom är vackert! Den amerikanska journalisten Pamela Druckermans bok Les enfants français ne jettent pas leur nourriture (Franska barn kastar inte maten), som hyllar det franska undantaget inom småbarnspedagogiken, publicerades i våras och har väckt stor uppståndelse. Den har länge legat på New York Times topp 10 och är översatt till 18 språk och kommer ut i bokhandeln den 9 januari under titeln Bébé made in France från Flammarion. Till en början är man förvånad: är vår utbildning så avundsvärd? Hur kan vi vara så annorlunda än andra föräldrar i utvecklade länder? Författaren, som bor och uppfostrar sina tre barn i Paris, har ett häpnadsväckande argument. Hon observerar oss som en antropolog observerar en oförstörd stam ... Smickrade men klara - Pamelas mönster är i hög grad begränsat till välbärgade parisare - följde vi i hennes fotspår och granskade spelet mellan Frankrike och USA. Är vi verkligen mönsterföräldrar? Ett grundläggande knep är att inte rusa in när barnet verkar vara vaket. Medan den amerikanska mamman rycker upp sitt barn ur vaggan vid minsta lilla gnissel, väntar vi och ser... Den rastlösa lilla barnet somnar ofta om, medan barnet som räddas alltför snabbt vaknar upp helt och hållet och vänjer sig vid dessa avbrott. Den som har haft en New York-vän hemma som hoppade upp och ner så fort hennes walkie-talkie började vickla har märkt hennes indignation över vårt flegma... En verklig kulturell klyfta: vi anser inte att vårt engagemang mäts i vår skramlande brådska. Men vi har inte heller haft spädbarn som sover som stumpar vid 15 dagars ålder... vid familjebordet, eller till och med på en restaurang, och som äter rätter - fisk, gröna grönsaker! - som många vuxna jänkare inte ens skulle äta under tortyr. En besvärjelseformel skulle kunna förklara denna oerhörda mångfald i kosten, vår: "Det är bara att smaka lite", vilket innebär att vi förstår att broccoli vid tre års ålder inte går hem. Men låt oss vägra att utesluta hela livsmedelskategorier under förevändning att vi är små. Amerikanska föräldrar, å andra sidan, underkastar sig leende sina små älsklingars diktat. Visionen är lite retro femtiotal: om du vill vara zen idag är det pizza - särskilt utan svamp och oliver! - Restaurangtestet, att döma av antalet monster som springer mellan borden på söndagen, är inte vunnet! Men vi talar naturligtvis om andras barn: våra barn, värdiga ättlingar till foodistos, tar naturligtvis iberisk pluma och raffinerad maroilles så snart de kan läsa menyn... Vi skulle utveckla en verklig besatthet i detta ämne. Det amerikanska barnet kan tränga sig på eller ta en kaka utan att säga ett ord... Ämnet är djupare än det verkar: att förvänta sig att ett barn ska säga hej innebär att man erkänner dess närvaro som en social varelse. Barnet självt uppskattar snart att bli betraktat som en person. Därför vet det lilla franska barnet naturligtvis hur man deltar i ett samtal, särskilt vid bordet, när den amerikanska motsvarigheten bara låter sig larmas... Den lilla som slingrar sig bakom föräldrarnas ben är faktiskt inte försvunnen sedan länge.</w:t>
      </w:r>
    </w:p>
    <w:p>
      <w:r>
        <w:rPr>
          <w:b/>
          <w:color w:val="FF0000"/>
        </w:rPr>
        <w:t xml:space="preserve">id 52</w:t>
      </w:r>
    </w:p>
    <w:p>
      <w:r>
        <w:rPr>
          <w:b w:val="0"/>
        </w:rPr>
        <w:t xml:space="preserve">Ode till Onanism Onanism... Bara ordet är vackert... När vi använder detta ord säger männen ofta att Google är deras vän och att de måste slå upp vad det betyder, eller så byter de ämne. Ja, det är svårt att prata om sex (men du vet att jag inte har något emot det). Och sex med sig själv är ännu viktigare. Jag förklarar därför ordet redan nu för dem som upptäcker det. Onanism är helt enkelt onani. För mig, och detta är bara mitt äpple, vi har rätt att vara oense, är det början på en vacker sexualitet. Det ger dig möjlighet att lära känna din kropp, att veta hur du får dig själv att vibrera och sedan hur du vibrerar som par (med tre, tio, fyrtiotvå, det har vi inte med att göra!). Männen erkänner alltså utan alltför stora svårigheter att de praktiserar onanism. I allmänhet talar man förstås mer enkelt om att runka, men bland kvinnor är det fortfarande lite hemligt. Vi ser dock en verklig boom av sexleksaker, och fler och fler kvinnor organiserar stygga versioner av tuperware-möten, där en försäljare från en leksaksaffär kommer för att presentera vibratorer och andra prylar. Det är ett bra tillfälle att ha en trevlig kväll med dina väninnor och att upptäcka de senaste modevarorna. Det kan vara mycket skuldfritt och ge "nybörjare" möjlighet att börja med inte bara manuell onanism. Denna praxis är dock rotad i oss, eftersom vi rörde vid varandra som spädbarn. Även i livmodern rör fostret regelbundet vid sig självt: manuell stimulering observeras av 70 procent av ultraljudsteknikerna. Hos spädbarn och små barn är det också mycket vanligt, även om jag erkänner att den elastiska versionen av att dra i en vilja alltid har skrämt mig och nästan skadat mina söner, så mycket att jag hade intrycket att den tredelade tjänsten skulle hamna i deras händer.... Oo Med åldern, läran om blygsamhet och vår fina judisk-kristna uppfostran blir onani något nästan skamligt. Vi döljer det (det borde vara personligt), vi pratar inte om det och vi ser det som något smutsigt. Många kvinnor anser sig själva vara smutsiga, och de namn som ges till kvinnans kön hjälper inte mycket: mögel, fitta, det framkallar inget häftigt. Detta gäller även om man gillar musslor (jag åt några mycket goda musslor igen vid lunchtid). Män har en mindre bild av renlighet och onani anses vara mer naturligt för dem. I USA och Kanada visade en undersökning (Kinsey-rapporten) på 1960-talet att andelen unga män som hade onanerat vid 15 års ålder var 82,2 % och andelen kvinnor 24,9 %. Vid 18 års ålder hade denna siffra stigit till 95,4 % för män och 46,3 % för kvinnor. Naturligtvis har denna siffra förändrats och ökat, men det är uppenbart att kvinnor släpar efter när det gäller att upptäcka sin njutning. Och många av mina vänner började verkligen ta på sig själva vid 25/30 års ålder. CSF-undersökningen om fransmännens sexualitet (Inserm, Ined, genomförd 2006) visar att 60 % av kvinnorna i åldern 18-69 år redan har använt onani (48 % av 18-19-åringarna, 54 % av 20-24-åringarna, 66 % av 25-34-åringarna, 68 % av 35-39-åringarna, 64 % av 40-49-åringarna, 60 % av 50-59-åringarna, 43 % av 60-69-åringarna). De som onanerar regelbundet (dvs. "ofta" eller "ibland" under de senaste 12 månaderna enligt den definition som CSF-intervjuarna har antagit) är endast 10 % av 18-19-åringarna, 16 % av 20-24-åringarna och 16 % av 25-34-åringarna.</w:t>
      </w:r>
    </w:p>
    <w:p>
      <w:r>
        <w:rPr>
          <w:b/>
          <w:color w:val="FF0000"/>
        </w:rPr>
        <w:t xml:space="preserve">id 53</w:t>
      </w:r>
    </w:p>
    <w:p>
      <w:r>
        <w:rPr>
          <w:b w:val="0"/>
        </w:rPr>
        <w:t xml:space="preserve">Född 1936 Ismail Kadare är en albansk författare, född den 28 januari 1936 i Gjirokastër i södra Albanien. Kadare studerade litteratur vid universitetet i Tirana och vid Gorki-institutet i Moskva. 1960 tvingade Sovjetunionens upplösning honom att återvända till Albanien där han inledde en karriär som journalist. Han började skriva i mycket ung ålder, i mitten av 1950-talet, men publicerade först bara några få dikter. 1963 publicerades hans första roman Generalen i den döda armén, som gjorde honom känd, först i Albanien och sedan utomlands tack vare Jusuf Vrionis franska översättning. Därefter har hans verk sålts över hela världen och översatts till mer än trettio språk. Han var parlamentsledamot från 1972 till 1982, men tvingades gå med i det albanska kommunistpartiet (regeringspartiet). Han fortsatte dock sin ständiga kamp mot totalitarismen. Han uteslöts ur den kommunistiska nomenklaturan, men under en tid fortsatte han sin karriär som författare utan problem, trots att hans texter var frätande mot diktaturen. Hans arbete publicerades och mottogs mycket positivt utomlands. Kadare blev slutligen stämplad som "fiende" vid författarplenumet 1982, men inga sanktioner vidtogs mot honom1. Han blev vanärad för sina subversiva skrifter, som var utformade som en kritik av regimen bakom kulisserna, och tvingades till slut att publicera sina romaner utomlands. Han kände sig hotad och emigrerade till Frankrike där han fick politisk asyl i oktober 19901. Idag delar han sitt liv mellan Frankrike och Albanien. Ismail Kadares samlade verk (med undantag för essäerna) publicerades av Fayard Editions, samtidigt på franska och albanska, mellan 1993 och 2004. Sedan 2000 har den albanska violinisten Tedi Papavrami stått för den franska översättningen. Verk - Klicka här för att läsa bibliografin: - Generalen från den döda armén (1963), Trumhuvudet (1967, med den albanska titeln Bröllopet) Krönikan om stenstaden (1970) Regntrummor (1970, med den albanska titeln Citadellet) Den stora ensamhetens vinter (1973), även publicerad som The Great Winter), November of a Capital City (1975) The Palace of Dreams (1981) Twilight of the Steppe Gods (1978) The Festival Commission (1978) The Three-Arched Bridge (1978) The Niche of Shame (1978) Broken April (1980) Who Brought Doruntine? (1980) Clair de lune (1985) L'Année noire (1985) Le cortège de la noce s'est figuré dans la glace (1985), Eschyle ou le grand perdant (1985, essä) Concert en fin de saison (1988, även publicerad som Le Concert), Le Dossier H. (1989) Monstret (1990), Den blinda firman (1991), Inbjudan till författarstudion (1991, essä) Pyramiden (1992) Den stora muren (1993) Skuggan (1994), Örnen (1995) Spiritus (1996) Den albanska våren (1997) Tre gånger (1997) Albanien, Balkans ansikte (1998), Three Funeral Songs for Kosovo (1998), The City without Signs (1998), Bad Season on Olympus (1998, teater), The Flight of the Migrator (1999), Cold Flowers of April (2000), It Took This Mourning to Find Ourselves (2000), The Knight with the Falcon (2001), History of the Albanian Writers' Union as Reflected in the Mirror of a Woman (2001) och Agamemnons Daughter (2003), The Successor (2003) Life, Play and Death of Lul Mazrek (2003) Dante the Unavoidable (2006) Hamlet, the Impossible Prince (2007) The Accident (2008) The Dinner Too Many (2009) The Discord (2013) The Doll (2015) Mornings at Café Rostand (2017). Kadare har också publicerat po</w:t>
      </w:r>
    </w:p>
    <w:p>
      <w:r>
        <w:rPr>
          <w:b/>
          <w:color w:val="FF0000"/>
        </w:rPr>
        <w:t xml:space="preserve">id 54</w:t>
      </w:r>
    </w:p>
    <w:p>
      <w:r>
        <w:rPr>
          <w:b w:val="0"/>
        </w:rPr>
        <w:t xml:space="preserve">Programmet "Des Paroles et des actes", som sändes direkt på torsdagskvällen på France 2, präglades av en mycket våldsam konfrontation mellan Le Pen och Mélenchon. VIDEO. Marine Le Pen var i sin tur torsdag kväll på France 2 gäst i stjärnprogrammet "Ord och handlingar", som varje gång (i flera sekvenser) är uppbyggd kring en presidentkandidat. Redan innan programmet började såg det illa ut eftersom Nationella frontens ordförande - som redan hade haft möjlighet att konfrontera Vänsterfrontens kandidat på BFM-TV - vägrade konfrontationen denna gång. Orsaken är de förolämpningar som Jean-Luc Mélenchon har riktat mot henne i en månad på sina möten (han kallar henne till exempel för "semi-dementa"). Dessutom fick vi på torsdagskvällen veta att Mélenchon bara skulle vara ett "lockbete" och en "kvastbil" för François Hollande. Men France 2-teamet - kompetent och vanligtvis mycket mer inspirerat - framhärdade och trodde att de hade hittat "den" goda idén (och dessutom en "säljande" idé) med denna match mellan Le Pen och Mélenchon. Palaver. Slutligen tycktes man ha hittat en (märklig) lösning genom att anordna en första debatt (intressant och hövlig) mellan Marine Le Pen och Henri Guaino, Nicolas Sarkozys särskilda rådgivare. I själva verket var det inget som avgjordes, eftersom den andra (eller "riktiga") debatten hölls i slutet av programmet. Problemet var att Jean-Luc Mélenchon - som fram till dess hade drivit en imponerande presidentkampanj - anlände spänd som en båge, med torr mun och (ibland) nästan hånfull. En oigenkännlig Mélenchon. Men på andra sidan, för att göra saken värre, visade sig Marine Le Pen, som själv är spänd, vara svårstoppad. Hon tog mycket kortfattat David Pujadas i försvar för hans envishet att organisera denna debatt, som hon inte ville ha och som i hennes ögon var otillåtlig, med tanke på de förolämpningar som hon har riktat mot de väljare som litade på henne. Sedan krävde hon en ursäkt från Mélenchon, vilket hon uppenbarligen inte fick. Konfrontationen förblev (knappt) verbal, men den var mycket våldsam. David Pujadas, i stället för att stoppa allt, låtsades han ge ordet till den ena och sedan till den andra. Vad var syftet med detta? Ingen lät sig luras. Det finns två stora förlorare i den här affären: sunt förnuft och... demokrati. France 2, som ofta är anmärkningsvärd, gjorde ett stort misstag på torsdagskvällen med sin obegripliga envishet. Mycket obekvämt visade Mélenchon, som hittills varit en förförare, sitt värsta ansikte. När det gäller Marine Le Pen, hur många tittare - oavsett om de delar hennes övertygelse eller inte - kommer inte att ha gett henne rätt svar för en kväll? Hur kan man på allvar föreslå någon att diskutera, live och inför kamerorna, med en samtalspartner som tidigare har förolämpat dig så mycket att han eller hon (på god franska) har tagit avstånd från dig? Ett ögonblick av television som måste glömmas bort i brådskande fall. Torsdagen den 23 februari förolämpade "Act" miljontals väljare genom att säga att deras kandidat inte är en "riktig kandidat", att de är "lockbete" och att de riktar sig till alla kandidater som kommer efter henne, som ligger på tredje plats. Hon kräver respekt för sina väljare, vilket hon inte kan göra för andra, och det offentligt! Detta är en attityd av obeskrivlig stolthet och förakt mot det franska folket och åsiktsfriheten! Kommer hon ihåg att FN under fyrtio år också var, enligt henne själv, en "</w:t>
      </w:r>
    </w:p>
    <w:p>
      <w:r>
        <w:rPr>
          <w:b/>
          <w:color w:val="FF0000"/>
        </w:rPr>
        <w:t xml:space="preserve">id 55</w:t>
      </w:r>
    </w:p>
    <w:p>
      <w:r>
        <w:rPr>
          <w:b w:val="0"/>
        </w:rPr>
        <w:t xml:space="preserve">Vi har nu öppet från 11.30 till 21.00. Observera att vårt schema kan ändras utan föregående meddelande. För att säkerställa din och våra anställdas hälsa respekterar vi de förebyggande åtgärder som meddelats. Tack för din förståelse!</w:t>
      </w:r>
    </w:p>
    <w:p>
      <w:r>
        <w:rPr>
          <w:b/>
          <w:color w:val="FF0000"/>
        </w:rPr>
        <w:t xml:space="preserve">id 56</w:t>
      </w:r>
    </w:p>
    <w:p>
      <w:r>
        <w:rPr>
          <w:b w:val="0"/>
        </w:rPr>
        <w:t xml:space="preserve">Wes Anderson öppnar Cannesfestivalen med Moonrise Kingdom. Hans kärlek till Paris och fransk film, hans barndom, hans favoritskådespelare: vi lyssnar på honom. Detta är några av de filmer som vi följer noga och uppskattar den amerikanska oberoende filmskaparen, författaren till Familjen Tenenbaum, Aquatic Life, Aboard the Darjeeling Limited eller Fantastic Mr. Fox, hans animerade film baserad på Roald Dahl. I år presenterar han sin nya film Moonrise Kingdom vid öppningen av tävlingen på filmfestivalen i Cannes den 16 maj, samma dag som den släpps i Frankrike. Den följer två tonåringar, Suzy och Sam (som är pojkscout), i deras kärleksrelationer på en ö i New England sommaren 1965. Wes Anderson tar emot oss i den lägenhet som han precis har hyrt mellan Montparnasse och Saint-Germain-des-Prés. Det luktar fortfarande av färsk färg. Vi måste korsa toaletterna för att gå från köket, med sitt rundade glastak, till vardagsrummet där vår värd snart kommer att dyka upp, lika elegant som alltid, i en brun kostym som passar till hans långa röda hår. Hur mår du, Wes Anderson? Mycket bra, tack! Var bor du trots allt? I USA eller i Paris? Jag bor i New York, men jag tycker mycket om Paris och hyr en lägenhet här några månader om året. Varför Paris? Det är min favoritstad i världen. Jag kommer hit för att skriva och oftast för att göra ingenting. Jag spelade in en kortfilm här, Hotel Chevalier, som föregick Aboard the Darjeeling Limited. Under Mr Fox, som spelades in i London, bodde jag i Paris och åkte fram och tillbaka mellan de två städerna. Du talar sällan om ditt ursprung. Är du född i Texas? Jag är född i Houston men gick i skolan i Austin. Min pappa drev en reklambyrå och min mamma var arkeolog, som mamman i Familjen Tenenbaum. Min mamma var också målare och jag tror att hon påverkade min syn mycket. Barndomen spelar en stor roll i dina filmer. Detta är ännu tydligare i Moonrise Kingdom eftersom de två hjältarna är 12 år gamla. Men i alla mina filmer är jag medveten om detta. Jag tror inte att min film har sitt ursprung i min barndom, utan i de känslor jag hade som barn. För dig skulle filmning innebära att återvända till barndomen? I Moonrise Kingdom, ja. För de andra tänkte jag inte på det. Jag spelade in Rushmore, min andra långfilm, i min skolstad. Det var tydligt att jag framkallade och återskapade minnen från den tiden. Det känns ofta som om jag använder mina barndomsminnen, men i slutändan kommer det fram något som inte har något med det ursprungliga minnet att göra. I de flesta av dina filmer ser vi ofta samma scen: i en spårningsbild besöker du den plats där filmen utspelar sig, ett hus eller en båt, som om det vore ett dockhus. Varför gör du detta? Det är sant, även om kamerarörelserna inte är desamma från en film till en annan, eftersom vi ibland filmar i naturliga miljöer och ibland i studio. För mig är det helt enkelt så att betraktaren kan förstå var vi befinner oss. I Moonrise Kingdom ville jag filma familjen på plats, i deras hus, som om vissa rum innehöll magiska element, till exempel vinden. Du är den enda som kan ta den här typen av bilder och upprepa dem från film till film. Jag vet inte. Det är så jag ser på världen. Jag känner inte att jag gör val, det kommer till mig automatiskt. Jag ska säga dig en sak: varje gång jag arbetar med ett nytt projekt tror jag att jag gör ett annat verk. Och när</w:t>
      </w:r>
    </w:p>
    <w:p>
      <w:r>
        <w:rPr>
          <w:b/>
          <w:color w:val="FF0000"/>
        </w:rPr>
        <w:t xml:space="preserve">id 57</w:t>
      </w:r>
    </w:p>
    <w:p>
      <w:r>
        <w:rPr>
          <w:b w:val="0"/>
        </w:rPr>
        <w:t xml:space="preserve">Avstämplade franska frimärken är frimärken som tryckts i Frankrike och som är avsedda för den nationella postmarknaden. Ett annullerat frimärke har förlorat sitt portovärde och skiljer sig därför från ett nytt frimärke. Avstämplade frimärken är särskilt populära bland filatelister och är billigare än nya frimärken. Värdet på ett stämplat frimärke baseras på dess ålder, sällsynthet och kvalitet. Det avstämplade frimärket har den speciella egenskapen att det har rest. Mottagningsadressen och avsändningsdatumet påverkar stämpelns värde. Centreringen av avstämplingen på stämpeln är avgörande för att denna information ska vara fullständig. Frimärken används inte bara för civila ändamål. Franska stämplar med stämpel kan därför komma från den militära franchisen. Skattemärken och flygpost är en separat kategori av stämplade frimärken.  Franska frimärken ska inte förväxlas med monacobaserade frimärken.</w:t>
      </w:r>
    </w:p>
    <w:p>
      <w:r>
        <w:rPr>
          <w:b/>
          <w:color w:val="FF0000"/>
        </w:rPr>
        <w:t xml:space="preserve">id 58</w:t>
      </w:r>
    </w:p>
    <w:p>
      <w:r>
        <w:rPr>
          <w:b w:val="0"/>
        </w:rPr>
        <w:t xml:space="preserve">Välkommen till administratörssidan. Här hittar du information om oss, varför du kan kontakta oss och varför du inte kan kontakta oss. Du kan kontakta oss av följande skäl: - En användare publicerar artiklar som inte har med World of Warcraft att göra. Detta är inte syftet med webbplatsen, och därför måste vi tyvärr ta bort denna typ av artiklar. Vi kan överväga att öppna en sektion för "off-topic" på webbplatsen, om du är snäll. - En användare publicerar aggressiva artiklar, stör webbplatsens liv på något sätt eller som du anser vara oönskad på WikiWoW. - Du vill rapportera en olämplig artikel. - Du vill redigera en begränsad sida. Ge så mycket information som möjligt. - Varför tror du detta? - Vilken förändring vill du åstadkomma genom att kontakta oss? Du kan inte kontakta oss av dessa skäl: - Vi har inte svarat på något av dina e-postmeddelanden. Läs avsnittet ovan igen :) Nu när du är informerad, är du välkommen att kontakta oss! - Veher18. Huvudadministratör för webbplatsen. - Tar-Elendil. Webbplatsadministratör, skriva, översätta och kvalitetskontrollera artiklar, infoga mallar och stilar. - SuperCodeLyoko. Webbplatsadministratör, stavningskontroll, byråkrat. - Furism. Sekundär webbplatsadministratör (inaktiv). - Elenwe. Webbplatsadministratör, kvalitetskontroll av artiklar (inaktiv). - Balrog. Webbplatsadministratör, kvalitetskontroll av artiklar, ansvarig för historiedelen (inaktiv). - Sidoine. Webbplatsadministratör, kvalitetskontroll av artiklar (inaktiv). - Maxou1240. Webbplatsadministratör, kvalitetskontroll av artiklar (inaktiv). - Stormrrage. Webbplatsadministratör, kvalitetskontroll av artiklar, "superbidrag" (inaktiv). - Ditt namn. Tror du att du kan bidra till WikiWoW som administratör? Bli administratör.</w:t>
      </w:r>
    </w:p>
    <w:p>
      <w:r>
        <w:rPr>
          <w:b/>
          <w:color w:val="FF0000"/>
        </w:rPr>
        <w:t xml:space="preserve">id 59</w:t>
      </w:r>
    </w:p>
    <w:p>
      <w:r>
        <w:rPr>
          <w:b w:val="0"/>
        </w:rPr>
        <w:t xml:space="preserve">God kväll, Ämnet finns i rubriken, men jag kommer att utveckla det. Många människor, oavsett ålder, kön, bakgrund etc., lever sina virtuella liv på allvar och går så långt som till verbala konfrontationer bara för att etablera någon form av dominans över andra. Jag har sett detta här, men WoN är inget undantag av exempel från människosläktet, och det händer överallt på nätet, vilket fick mig att ställa mig själv den här frågan. I dag har jag haft möjlighet att "hänga" på hundratals webbplatser av alla slag, och så snart en webbplats erbjuder möjligheten att skapa en avatar av sig själv blir det systematiskt att skapa klyftor, eliter, satsningar och alla möjliga klasser av människor om man blir igenkänd av sina kamrater. Internet skulle bryta ner murarna mellan människor, öppna världen för dem som av val eller omständigheter inte passade in bland andra. Men här (liksom på andra ställen) ser jag varken mer eller mindre än vad jag kan se i den verkliga världen, internet har inte gjort det möjligt att koppla samman människor, utan bara gett ett nytt sätt att förvisa din granne utan att ens känna honom, se honom eller veta hans riktiga namn, paradoxalt, eller hur? Kort sagt, ni som läser detta måste också ha märkt det, men allt är inte svart, det finns säkert platser där man hittar välkomnande människor, men faktum är att Internet trots allt bara är en digital kopia av verkligheten. Så här kommer frågan: varför ta ditt virtuella liv på allvar? Senast ändrad av Yuushi-sennin (07-04-2011 23:07:41) Jag håller med dig. Jag tror att många människor ser Internet som en form av sinnets frigörelse där vi har råd att kritisera av den enkla anledningen att ingen känner oss. Jag har känt människor som bokstavligen spenderar sina liv på internet bara för att man kan låtsas vara någon annan. Vi väljer vilka vi är, vilka vi var och vad vi kommer att bli. Men det finns också vissa för vilka det verkliga livet inte är vad de hade velat ha det till, så de nöjer sig med sitt virtuella liv i hopp om att allt ska bli bättre bakom en skärm... Varför ta ditt virtuella liv på allvar? Varför ta ditt virtuella liv på allvar? Bara för att vissa människor inte har någon. Därför skapar de en "identitet" på Internet. De som inte känner dig vet inte det. Vad kan vara enklare? Ah, ja... 2+2=4 Jag tycker att frågan är intressant, men jag förstår inte riktigt vad du vill säga... Pratar du om dem som föredrar att tillbringa sina liv på internet (som ingen annan)? Eller talar du om kategorier av människor som har kunnat skapa sig själva på Internet? eller om hur vi beter oss på Internet? Jag tycker att frågan är intressant, men jag förstår inte riktigt vad du vill säga... Pratar du om dem som föredrar att tillbringa sina liv på internet (som ingen annan)? bugmasters skrev: Eller om de kategorier av människor som har kunnat skapa sig själva på internet? eller om hur vi beter oss på internet? Jag tycker att frågan är intressant, men jag förstår inte riktigt vad du vill säga... Pratar du om dem som föredrar att tillbringa sina liv på internet (som ingen annan)? Alla så länge de passar in i den kategori jag talar om. God kväll, Yuushi-sennin skrev: Ämnet finns i rubriken men jag ska utveckla det. Många människor i alla åldrar, kön, bakgrunder etc. lever sina virtuella liv på allvar och deltar till och med i verbala konfrontationer bara för att etablera någon form av dominans över andra. Jag har sett detta här, men WoN är inte ett undantag av exempel från mänskligheten, det händer överallt på nätet, vilket fick mig att ställa denna fråga. Från och med idag har jag haft möjlighet att "umgås" med</w:t>
      </w:r>
    </w:p>
    <w:p>
      <w:r>
        <w:rPr>
          <w:b/>
          <w:color w:val="FF0000"/>
        </w:rPr>
        <w:t xml:space="preserve">id 60</w:t>
      </w:r>
    </w:p>
    <w:p>
      <w:r>
        <w:rPr>
          <w:b w:val="0"/>
        </w:rPr>
        <w:t xml:space="preserve">Historien: Andrea går sista året på gymnasiet. En dag ser hon en grupp konstiga flickor utanför skolan. Några dagar senare hjälper hon en flicka som hamnat i trubbel. När hon väl är i säkerhet är flickan, Penelope, helt förvirrad och berättar för henne att hon kommer från framtiden. Min åsikt: Som andra läsare av den här romanen är det bra att jag inte stannade vid omslaget. Omslaget skulle ha gjort att jag inte hade velat läsa den, eftersom jag hatar allt som är smörigt, även om det är för unga människor. Jag baserade mitt beslut på pressmeddelandet och jag är glad att jag gjorde det. Jag tog inte hänsyn till: "På samma sätt som de persiska bokstäverna", vilket framgår av förlagets text. Det finns gränser för vad du kan göra. Man kan inte jämföra Montesquieu med barnlitteratur, även om den senare är välskriven. Jag gillade den här romanen. Jag läste den på några timmar. Andrea är berättaren. På ett lättsamt sätt behandlar författaren kvinnans plats i samhället och feminismen. Huvudpersonerna är Andrea och Penelope. Båda förbereder sin BAC. Den ena är år 2019, den andra år 2187. Det finns en stor klyfta i Penelopes uppfattning om livet 2019. Detta leder till roliga situationer som ibland skapar spänningar och missförstånd mellan de två flickorna. Sedan kommer Penelope att ge sig själv till Andrea, lite efter lite. Den sistnämnda, som redan är överraskad av möjligheten att resa i tiden, kommer att bli starkt skakad av Penelopes avslöjande. Från och med nu måste Andrea göra ett val och hålla sig till det. Handlingen är på det hela taget välgjord, trots några lite skakiga vändningar. Eftersom detta är i linje med berättelsens nivå, tog jag inte illa upp för författaren. Stilen är flytande och behaglig. Ett måste att läsa! Titel: Ne ramenez jamais une fille du futur chez vous Författare: Nathalie Stragier Förlag: Syros Jag håller med om de skakiga vändningarna, men det är en rolig läsning. Perfekt för lite sommarläsning!</w:t>
      </w:r>
    </w:p>
    <w:p>
      <w:r>
        <w:rPr>
          <w:b/>
          <w:color w:val="FF0000"/>
        </w:rPr>
        <w:t xml:space="preserve">id 61</w:t>
      </w:r>
    </w:p>
    <w:p>
      <w:r>
        <w:rPr>
          <w:b w:val="0"/>
        </w:rPr>
        <w:t xml:space="preserve">N O S S E R V I C E S - Du undertecknar inget publiceringsavtal med oss och behåller därför äganderätten till dina rättigheter. - Vårt instegserbjudande, dvs. skapandet av den digitala boken och distributionen av den på 200 bokhandlarwebbplatser och vår mobilapplikation, kostar 50 € eller 75 € för ett år (beroende på bokens storlek). - Du kan välja ytterligare tjänster enligt dina behov. - Vi får ingen ersättning för din digitala försäljning: du får 100 % av din nettointäkt (pris före skatt - bokhandlarprovision). Om du har andra frågor kan du skriva till oss på pascalashuza4@gmail.com.</w:t>
      </w:r>
    </w:p>
    <w:p>
      <w:r>
        <w:rPr>
          <w:b/>
          <w:color w:val="FF0000"/>
        </w:rPr>
        <w:t xml:space="preserve">id 62</w:t>
      </w:r>
    </w:p>
    <w:p>
      <w:r>
        <w:rPr>
          <w:b w:val="0"/>
        </w:rPr>
        <w:t xml:space="preserve">Resultat av Hangar-Casa de Velázquez 2020-stipendier i samarbete med Franska institutet Barcelona Hangar och Casa de Velázquez, i samarbete med Franska institutet Barcelona, förnyar sitt samarbete för fjärde året i rad för att erbjuda en gemensam utlysning av utbytesstipendier. Hangars programkommitté och juryn från Casa de Velázquez och Institut français Barcelona har efter att ha studerat ansökningarna och efter att ha träffats den 8 juli 2020 fattat beslut om utbytesstipendierna Hangar-Casa de Velázquez i samarbete med Institut français Barcelona. - Hangar - Comisión de Programas: Giuliana Racco (konstnär) och Lluís Nacenta (direktör för Hangar). - Casa de Velázquez: Fabienne Aguado (chef för konstnärliga studier vid Casa de Velázquez) - Institut Français Barcelona: Max Vasseur (chef för Institut Français Barcelona). Beslut om tilldelning - Sara Agudo Millán - Pablo Sanz Almoguera Produktionsbidrag till Hangar - Carola Moujan</w:t>
      </w:r>
    </w:p>
    <w:p>
      <w:r>
        <w:rPr>
          <w:b/>
          <w:color w:val="FF0000"/>
        </w:rPr>
        <w:t xml:space="preserve">id 63</w:t>
      </w:r>
    </w:p>
    <w:p>
      <w:r>
        <w:rPr>
          <w:b w:val="0"/>
        </w:rPr>
        <w:t xml:space="preserve">Leksaksmuseet i Bryssel ... MINI MEKANISKA TÅGSET 1990? Liten fast krets med två skivor och en liten kopia av två tåg. De två fasta mini-trials, passerar tillsammans under en byggnad "tunnel", och två andra förmodade stationer, vilket ger en optisk illusion av möte! Se Pousseur JOUSTRA Bra allmänt skick: insidan av batterilådan har korroderats på grund av batterier som lämnats i den för länge, locket till batterilådan saknas. Se ARABIAN Sulky mekanisk. Jockey nr 5 bär en röd kosack och sitter vid ratten. På originalförpackningen kan du se varumärket "Arabian". Ett litet diagram tycks visa att svansen används som en spak "framåt eller stopp".Det står också "made in Wester Germany" DRA-DGMM R Se Liten mekanisk drake Liten mekanisk drake skapad av Bernhard TUCHER, hantverkare av metallleksaker. Efter att ha återfått maskiner och verktyg på grund av slutet på tävlingen för mekaniska leksaker (ankomst av batteridrivna leksaker och alltmer restriktiva normer för träleksaker), har Bernhard Tucher i sitt hus i Emskirchen inrett en formidabel verkstad som gör det möjligt för honom att tillverka stora gammaldags båtar eller små kuriositeter, som den här draken som skapats av alla delar för att utrusta ett lager av mekaniska motorer. Han har guld i händerna och har det jättebra. Se Poussin Jouet mécanique mellan 1918 och 1940. Föreställer en kyckling som hackar. Tillverkad av vitplåt litograferad i gult med några bruna linjer för att simulera fjäderdräkten. Naken är orange. Se Happy Clown Prototyp av Happy Clown, en mekanisk leksak med nyckel. Den här clownen är direkt inspirerad av den berömda GROCK (CHARLES ADRIEN WETTACH) med sitt riktiga namn, schweizisk medborgare på 1950-talet. När den aktiveras gör den rörelser med kroppen och ögonen. Se mus Mekanisk plastmus. För att använda den behöver du bara dra den bakåt och släppa den. Under basen står det "Made in Western Germany Zick-Zack" Se KOUROTCHKA (Kyckling) Mekanisk Liten mekanisk kyckling som kan sättas ihop med en nyckel. KOUROTCHKA är tillverkarens namn "vilket betyder höna på ryska" Se SINGE YES-NO Monkey i brun mohair längst ner på ryggen finns en spak som gör det möjligt att aktivera huvudet i en rörelse av bekräftelse eller förnekelse. Det är därför som tillverkaren har gett dem namnet "ja-nej-serien". Ansiktet, händerna och fötterna är gjorda av beige filt. En röd plastmedaljong med texten Schuco Tricky sitter fast på kroppen med ett rött band. Se vår automatiserade björn som animeras av en fjädermotor för att bli upprullad och sedan snurrar han runt med en pinne i handen. Fernand MARTIN är en av de första uppfinnarna av den här typen av små automater som fanns mellan 1885 och 1915 på Paris boulevarder. Fernand Martin förvandlade dussintals vardagliga saker till leksaker. Budbärare, musikinstrument, djur, cirkus, akrobat, polis, brandman, fotgängare, gatuförsäljare osv. Se Traktor med en man från 1950-talet. Mekanisk leksak som fungerar men vissa delar saknas. Mannen i overall sitter vid ratten på sin traktor med två axlar, en med små hjul fram och en med stora hjul bak. Hjulen är tillverkade av plast. Färgerna är röda, gula, blåa, bruna och svarta. Den är tillverkad av stämplad och målad metall. Se mekanisk fågel ? Mekanisk fågel med följande text i litografin: "Tyskland -</w:t>
      </w:r>
    </w:p>
    <w:p>
      <w:r>
        <w:rPr>
          <w:b/>
          <w:color w:val="FF0000"/>
        </w:rPr>
        <w:t xml:space="preserve">id 64</w:t>
      </w:r>
    </w:p>
    <w:p>
      <w:r>
        <w:rPr>
          <w:b w:val="0"/>
        </w:rPr>
        <w:t xml:space="preserve">Sanders vinner valmöten i Alaska, Washington och Hawaii Demokratisk kandidat Bernie Sanders Foto: David Ryder / Reuters Senatorn Bernie Sanders från Vermont firade sina segrar i Alaska, Washington och Hawaii inför jublande anhängare vid lördagens demokratiska valmöten i dessa stater och sade att han har fått ett "momentum" i västra USA. I ett tal på lördagskvällen i Madison, Wisconsin, sade Sanders att han var nöjd med att locka väljare som traditionellt sett inte är intresserade av politik, inklusive unga människor. Den oberoende senatorn betonade att unga amerikaner varken är apatiska eller ointresserade av det politiska systemet och att de vill hjälpa till att "förbättra vårt lands framtid". Sanders berättade för sina anhängare att han erbjöd dem den "radikala" idén att bygga upp en ekonomi som skulle gynna alla amerikaner och "inte bara de 1 procenten". Hillary Clinton var orolig för dessa motgångar. Hon hade knappt kampanjat i de tre delstaterna och tillbringat en enda dag i delstaten Washington och stannat hos sin familj under påskhelgen. I Washington räknades endast en tredjedel av de 101 delegaterna i resultatet på lördagskvällen. De återstående 67 delegaterna är baserade på distriktsröstning, vars resultat kommer att tillkännages vid ett senare tillfälle. Sanders uppmanade sina anhängare att inte låta sig övertygas av dem som säger att det är omöjligt för honom att vinna demokraternas nominering mot Clinton, som hade 1234 delegater mot Sanders 956 före lördagens valmöten, enligt Associated Press analys. Det förhållandet ökar till 1 703 mot 985 när superdelegater, de demokratiska partiledare som kan rösta på den kandidat de vill ha, inkluderas. Bernie Sanders "momentum"? När Sanders talade vid sitt möte i Wisconsin medan rösterna fortfarande räknades i delstaten Washington, kallade han lördagskvällens resultat för ett nytt momentum för honom i väst. Han pekade på de senaste segrarna i Utah och Idaho som tecken på en fortsatt möjlig kröning mot Clinton. "Vi har just vunnit i Washington State. Det är så här som en drivkraft ser ut", sade han till mer än 8 000 anhängare. Låt ingen säga att vi inte kan vinna nomineringen eller det allmänna valet. Det är precis vad vi kommer att göra." Eftersom demokraterna fördelar sina delegater proportionellt kan lördagens resultat i Alaska och Washington State ge Sanders minst 27 delegater och Clinton minst fem. Men Sanders skulle ha en mycket brant backe att bestiga för att vinna sitt partis nominering. Enligt Associated Press räkning skulle Sanders behöva 57 procent av de återstående primär- och valdelegaterna för att säkra en majoritet av dessa delegater i slutet av juni. Längre är ribban för senatorn från Vermont när superdelegaterna tas med i beräkningen. I slutet av tävlingen måste han vinna mer än 67 procent av delegaterna i primärvalen och kauserna samt superdelegaterna. Totalt 2 383 delegater behövs för att säkra nomineringen vid partiets konvent i Philadelphia i juli. Bernie Sanders tillbringade större delen av veckan på västkusten och försökte stärka sitt stöd bland progressiva aktivister i regionen för att kunna vinna lördagens valmöten med god marginal och minska sitt försprång på 300 delegater.</w:t>
      </w:r>
    </w:p>
    <w:p>
      <w:r>
        <w:rPr>
          <w:b/>
          <w:color w:val="FF0000"/>
        </w:rPr>
        <w:t xml:space="preserve">id 65</w:t>
      </w:r>
    </w:p>
    <w:p>
      <w:r>
        <w:rPr>
          <w:b w:val="0"/>
        </w:rPr>
        <w:t xml:space="preserve">TACK ELAN HOSPITALITY Vi är glada att kunna meddela att Elan Hospitality har blivit en av våra huvudsponsorer. Tack till Loïc Langouet för hans stöd och förtroende. "ELAN Hospitality skapades 2002 för att ge råd till yrkesverksamma inom hotell- och restaurangbranschen. I dag kräver konvergensen mellan datorer och audiovisuella produkter, som ofta kallas multimedia, ett verkligt stöd för alla yrkesverksamma som vill erbjuda sina kunder en innovativ och kvalitativ tjänst. Elan Hospitality är en multimedieintegratör med högt mervärde. Dess struktur av mänsklig storlek erbjuder ett verkligt lyssnande, en uppföljning och ett bidrag till sammanhängande tekniska lösningar. Med 12 års erfarenhet av att arbeta med hotellägare, IT-chefer, arkitekter och inredare är vi nu stolta över att kunna stödja våra kunder i varje skede av deras bygg- eller renoveringsprojekt. Webbplats: http://www.elan-hospitality.fr Les Roses de Cachi har glädjen att meddela att Elan Hospitality blir en av deras huvudsponsorer. Tack till Loic Langouet för förtroendet och stödet. Elan Hospitality skapades 2002 för att ge råd till yrkesverksamma inom hotell- och restaurangbranschen. I dag blir tekniken en allt större del av de dagliga behoven, och det kräver en verklig uppföljning av yrkesverksamma för att ge innovativa och kvalitativa produkter. Elan Hospitality är ett litet företag, vilket gör det möjligt att ha en verklig förståelse för behoven, en bra uppföljning och rätt produkter för rätt behov. Med 12 års erfarenhet av att arbeta med hotellägare, IT-chefer, arkitekter och designers är de stolta över att kunna hjälpa sina kunder i alla skeden av deras projekt, från byggnation till renovering.</w:t>
      </w:r>
    </w:p>
    <w:p>
      <w:r>
        <w:rPr>
          <w:b/>
          <w:color w:val="FF0000"/>
        </w:rPr>
        <w:t xml:space="preserve">id 66</w:t>
      </w:r>
    </w:p>
    <w:p>
      <w:r>
        <w:rPr>
          <w:b w:val="0"/>
        </w:rPr>
        <w:t xml:space="preserve">Kultur PRAd'A, fokus på storlek L Den här veckan träffas vi på MA för att diskutera arkitektoniska trender i storlek "L". Måndag till fredag välkomnar vi dig till en guidad tur till Palmarès Régional d'Architecture en Nouvelle-Aquitaine. Utställning från 9 juni till 31 juli 2020 Fri entré måndag-fredag kl. 14-18 1 rue de la Tranchée - 86000 Poitiers 05 49 42 89 79 79 - www.ma-poitiers.fr Hitta de 167 kandidatprojekten på webbplatsen: www.palmares.archi PRAd'A är ett evenemang som anordnas av Le 308 - Maison de l'Architecture en Nouvelle-Aquitaine och Ordre Régional des Architectes i samarbete med arkitektursällskapen i regionen (Limoges, Pau och Poitiers), med stöd av Direction Régionale des Affaires Culturelles (DRAC) och dess Club Partenaires. Bilder: M. Monthiers för Agence Guiraud-Manec och @Tabaramounien för 308 - MA</w:t>
      </w:r>
    </w:p>
    <w:p>
      <w:r>
        <w:rPr>
          <w:b/>
          <w:color w:val="FF0000"/>
        </w:rPr>
        <w:t xml:space="preserve">id 67</w:t>
      </w:r>
    </w:p>
    <w:p>
      <w:r>
        <w:rPr>
          <w:b w:val="0"/>
        </w:rPr>
        <w:t xml:space="preserve">Turistområdet Bois-Francs i Centre-du-Québec har fått sitt namn efter lönnträden och andra lövträdssorter som täcker området. 157:e VICTORIAVILLE AGRARIAVILLE-UTSTÄLLNING På Colisée Desjardins i Victoriaville En jordbruksutställning som speglar bilden av Quebec, med djurtävlingar, en stor utställning av djur-, trädgårds- och textilraser, lantbruksmaskiner, kommersiella montrar, rekreationsavdelningar (åkattraktioner), hästar, Purina-minigårdar, uppvisningar av kända konstnärer, monsterbingo. En särskild inbjudan till en riktig familjefest. Den 6 augusti öppnas åkattraktioner och kommersiella montrar officiellt. Särskild underhållning i en regnbåge av färger för att framhäva vårt jordbruk.</w:t>
      </w:r>
    </w:p>
    <w:p>
      <w:r>
        <w:rPr>
          <w:b/>
          <w:color w:val="FF0000"/>
        </w:rPr>
        <w:t xml:space="preserve">id 68</w:t>
      </w:r>
    </w:p>
    <w:p>
      <w:r>
        <w:rPr>
          <w:b w:val="0"/>
        </w:rPr>
        <w:t xml:space="preserve">IKEA vill fortsätta sitt miljöarbete. Under veckan för hållbar utveckling arbetar varumärket med miljöåtgärder, särskilt i köket. I detta syfte anordnas en matlagningstävling. IKEA är en ledande leverantör av miljöprodukter och miljötjänster i USA och Europa. IKEA vill öka medvetenheten om ett hållbart boende i hemmet. IKEA bjuder in kunderna till ett antal evenemang och specialerbjudanden i butiken, bland annat en introduktion till miljövänlig matlagning. I vart och ett av de 29 IKEA-butikerna i Frankrike förbereder en matbloggare tre läckra recept: - De 29 bloggarna kommer att tävla samtidigt lördagen den 5 april mellan 15.00 och 18.00 på köksavdelningen i varje IKEA-varuhus, där du kommer att kunna se, smaka och rösta på matbloggaren. Varje kock har ett kök med induktionshällar, ugn och mikrovågsugn. De kan ta med sig sin egen utrustning. Urvalskriterierna kommer att baseras på estetik, originalitet och naturligtvis på aspekter som rör hållbar utveckling. Efter kundernas röstning kommer de fem finalisterna att avgöras av kocken Damien, som är konsult på 750g.com och partner till verksamheten. Vinnaren kommer att tillkännages den 9 april, tillsammans med de 29 bloggarnas recept, så att du kan göra dem hemma!</w:t>
      </w:r>
    </w:p>
    <w:p>
      <w:r>
        <w:rPr>
          <w:b/>
          <w:color w:val="FF0000"/>
        </w:rPr>
        <w:t xml:space="preserve">id 69</w:t>
      </w:r>
    </w:p>
    <w:p>
      <w:r>
        <w:rPr>
          <w:b w:val="0"/>
        </w:rPr>
        <w:t xml:space="preserve">Vår filosofi In Serious Games We Trust wannapplay ägs av Terres Neuves SPRL, som föddes den 1 juli 2013 av hjärnan, armbågsmakten och entusiasmen hos två före detta studenter vid Institut des Hautes Etudes des Communications Sociales (IHECS). wannapplay arbetar för en effektivare kommunikation i företag genom spel: seriösa spel. De två entreprenörerna märkte att det fanns luckor i utbudet av stadsupptäckter inom MICE (Meetings Incentives Conferences &amp; Events) och ville därför föreslå en lösning med en pekplatta som huvudverktyg, med särskilda applikationer och allmänt eller personligt innehåll, men alltid underhållande. Efter den omedelbara framgången har de fortsatt inom området Serious Games och erbjuder nu en global spelifieringstjänst för seriöst innehåll, både inomhus och utomhus. Det är inget lätt jobb, men det är alltid bättre än att arbeta! Hittills har det belgisk-luxemburgska teamet dynamiska specialister på området och cirka 15 frilansare som stöder dem i deras internationella verksamhet. Vill du veta mer? Lär känna de härliga människorna som varje dag arbetar för ökad effektivitet genom lätthet? Kontakta oss och/eller kom och ta en fika!</w:t>
      </w:r>
    </w:p>
    <w:p>
      <w:r>
        <w:rPr>
          <w:b/>
          <w:color w:val="FF0000"/>
        </w:rPr>
        <w:t xml:space="preserve">id 70</w:t>
      </w:r>
    </w:p>
    <w:p>
      <w:r>
        <w:rPr>
          <w:b w:val="0"/>
        </w:rPr>
        <w:t xml:space="preserve">Sedan starten har vi presenterat Play TV som den första gratis och lagliga tv-plattformen på internet. Vi startade 2010 med stöd av det franska forskningsministeriet, Paris handelskammare och Oséo Innovation och utvecklar med vårt team på 10 personer innovativ teknik för direktsändning av video på Internet. Som du vet kan du på vår webbplats titta på hundra kanaler från hela världen! Vi har skapat innovativa modeller för intäktsdelning med de olika TV-kanalerna och SACEM. Mer än 2,5 miljoner användare besöker webbplatsen varje månad och använder sig av våra tjänster gratis, och vi tackar er för er lojalitet. Nu står vi dock inför ett rättsligt beslut som äventyrar tjänstens framtid. Vi har erkänts av CSA sedan starten och har uppfyllt alla våra skyldigheter. Dessutom har CSA nyligen uppmanat France Télévisions att följa lagen och att inte motsätta sig återupptagandet av sina kanaler på Play TV. Men samtidigt ser appellationsdomstolen i Paris annorlunda på saken och dömer oss hårt för att vi tagit över France Télévisions kanaler. Vi är mycket förvånade och vi bestrider det inför kassationsdomstolen. Domen bör blanda om korten, men tills dess måste vi tillämpa appellationsdomstolens beslut, även om FTV inte tillämpar CSA:s beslut... Vi behöver nu medel för att öka vår utveckling och få till stånd partnerskap med de stora kanaler som inte finns på Play TV. Här är vad vi föreslår för ett bidrag: 1 månads tillgång till Play TV Premium 6 månaders tillgång till Play TV Premium (normalt 2,99€/månad) Play TV Premium är hela tjänsten i hög kvalitet och utan reklam Tack för ditt stöd, vi räknar med dig! Play TV behöver ditt stöd, tjänsten är i fara! </w:t>
      </w:r>
    </w:p>
    <w:p>
      <w:r>
        <w:rPr>
          <w:b/>
          <w:color w:val="FF0000"/>
        </w:rPr>
        <w:t xml:space="preserve">id 71</w:t>
      </w:r>
    </w:p>
    <w:p>
      <w:r>
        <w:rPr>
          <w:b w:val="0"/>
        </w:rPr>
        <w:t xml:space="preserve">Driftsbolaget för Fukushima-kraftverket började pumpa radioaktivt grundvatten på fredagen i ett försök att minska utsläppen i det närliggande Stilla havet. Tokyo Electric Power (TEPCO) sade att man grävde en brunn och pumpade ut 13 ton vatten mellan kl. 14.00 (01.00) och 20.00 lokal tid. "Det är en brådskande uppgift för oss att pumpa ut grundvattnet så snart som möjligt", sade en talesman för TEPCO på fredagen. På onsdagen meddelade premiärminister Shinzo Abe att myndigheterna skulle bli mer involverade i hanteringen av det förorenade vattnet, som han sa var ett "brådskande" problem. Tepco har sedan mars 2011 kämpat för att hantera konsekvenserna av olyckan vid kärnkraftverket Fukushima Daiichi (220 km nordost om Tokyo), efter en mycket kraftig jordbävning och framför allt en gigantisk tsunami. Det mest akuta problemet under flera veckor har varit att förhindra att detta vatten, som har sipprat ner i marken och som är förorenat av den höga radioaktivitetsnivån på platsen, läcker ut i Stilla havet. Eftersom Tepco inte hade några möjligheter att behandla, lagra och begränsa detta vatten, var företaget i slutet av juli tvunget att för första gången erkänna att en del av vattnet hade läckt ut i det angränsande havet, efter att länge ha förnekat detta. Enligt en tjänsteman vid industriministeriet (Meti) som AFP intervjuade på onsdagen, "kommer omkring 300 ton vatten ut varje dag", men "det är dock inte säkert att vattnet är högradioaktivt". Enligt den franske experten Jerome Joly, biträdande generaldirektör för Institutet för strålskydd och kärnsäkerhet (IRSN), skulle miljöpåverkan från dessa läckor av kontaminerat vatten dock vara marginell jämfört med den totala radioaktivitet som släpptes ut 2011 vid tidpunkten för olyckan. Tepco räknar med att i mitten av augusti ha inrättat ett system som kan pumpa 100 ton förorenat vatten per dag, som kommer att filtreras och återvinnas för att kyla reaktorerna i det skadade kärnkraftverket.</w:t>
      </w:r>
    </w:p>
    <w:p>
      <w:r>
        <w:rPr>
          <w:b/>
          <w:color w:val="FF0000"/>
        </w:rPr>
        <w:t xml:space="preserve">id 72</w:t>
      </w:r>
    </w:p>
    <w:p>
      <w:r>
        <w:rPr>
          <w:b w:val="0"/>
        </w:rPr>
        <w:t xml:space="preserve">Även om man teoretiskt sett kan genomborra nästan allting, har alla människor sin egen anatomi och sina egna vävnader. Det är alltså mycket troligt att du inte kan pierca allt, antingen för att det är omöjligt eller för att det inte skulle se snyggt ut estetiskt. Eller så är det bara otur. Vet du hur länge jag har drömt om en bro? Ungefär åtta år. Vet du hur länge jag har haft glasögon? Sedan alltid. Dramatiskt, jag vet. Jag kommer därför att gå igenom de möjliga platserna i ansiktet och på kroppen (förutom piercingar i könsorganen, på ytan och i dermala förankringar, som kommer att behandlas i en annan artikel). Vi börjar med ansiktet, sedan öronen och resten av kroppen. Jag kallar "läpp" allt som finns runt själva munnen. Läkningsprocessen är ganska kort (1 månad-1,5 månad av vård för ca 2-3 månaders total läkning). I motsats till vad många tror är en läpp piercing INTE en labret. En labret är det franska namnet på en stud, ett stavformat smycke med en rund bas på vilken en kula eller spik skruvas fast. Det bör förresten noteras att om ringar kan användas, åtminstone för underläppen, bör de aldrig användas som första piercing eftersom den runda formen drar i vävnaden, vilket riskerar att deformera hålet och göra det "snett". En diameter på 1,2 används. Många läpp piercingkombinationer har namn, men jag avråder starkt från att använda dem eftersom de inte har någon verklig existens när det gäller utförda piercingar. Termerna övre eller nedre används, centrerad eller förskjuten. Läpp piercing wikipedia listar detta: Jag har tydligen en "cyber". Wtf. Och jag hade aldrig hört talas om "canine dicks" innan jag såg detta diagram. När vi ändå är inne på ämnet bör jag också påpeka att även om det vanliga namnet på en piercing i överläppens centrum är "medusa", åtminstone i Frankrike, är den anatomiska termen philtrum, vilket är den enda korrekta termen som används av anglosaxiska yrkesmän. Den huvudsakliga idén med dessa piercingar är att de orsakar en lossning av tänderna och/eller en indragning av tandköttet. Sant och falskt. En dåligt placerad piercing, eller en piercing med för mycket smycken, kan orsaka denna skada. Se till att din piercare är kompetent när det gäller dessa piercingar och överväga att korta av smyckets stång så snart som möjligt för att undvika dem. Om piercingen är väl utförd med rätt smycken är denna risk dock inte att frukta. Om du är för rädd kan du välja en vertikal piercing för att undvika denna risk. Du går inte hela vägen genom munnen, utan genom insidan av läppen, vilket innebär att en del av piercingen är under läppen och den andra är precis ovanpå. Det går inte att sätta en ring på den. Det är en av de piercingar som läker snabbast (bara 4-6 veckor!) eftersom du piercar direkt i muskler och slemhinnor, och tungan är ett underbart organ som regenereras i en rasande fart. Men det är också en av de svåraste helningarna, eftersom det för de flesta människor blir svårt att tala och äta under några dagar, även med hjälp av bra antiinflammatoriska läkemedel. Med tanke på den ibland mycket imponerande svällningen kommer den första stången att vara mycket, mycket lång, 1,6 cm i diameter. Chansen att du glömmer bort att välja en kortare stång när det är möjligt är liten, för när tungan har återgått till sin normala storlek är det extremt obekvämt att ha ett långt smycke i munnen och du kommer sannolikt att få många problem med det.</w:t>
      </w:r>
    </w:p>
    <w:p>
      <w:r>
        <w:rPr>
          <w:b/>
          <w:color w:val="FF0000"/>
        </w:rPr>
        <w:t xml:space="preserve">id 73</w:t>
      </w:r>
    </w:p>
    <w:p>
      <w:r>
        <w:rPr>
          <w:b w:val="0"/>
        </w:rPr>
        <w:t xml:space="preserve">Jag ska renovera ett nätverk i en nyare högskola (2006), men infrastrukturen är ganska skadad: flera servrar är utspridda, olika växlar, ingen autentiseringskontroll och så vidare... Rektoratet, akademin, ministeriet, kort sagt, hela den nationella utbildningen tillhandahåller heterogena, otillgängliga och ineffektiva resurser. Trots mina rop på hjälp får jag inget svar, jag måste säkert klara mig själv. Det är därför jag vänder mig till er. Känner du till ett eller flera dokument som listar de klassiska nätverksreglerna, eller helt enkelt andra personers erfarenheter av samma problem: 200 olika maskiner som alla är olika och ett nätverk som kontrollerar allt. Jag är motiverad eftersom allt detta intresserar mig, men ensam inför uppgiftens storlek är jag inte säker på att jag ska fortsätta. Tack på förhand, Stéphane Re: Nätverksrenovering på en högskola Jag var i 15 år ansvarig för ett datanätverk på en lantbruksskola. Efter flera vandringar, de olika kollegorna i jordbruksskolorna i midi pyrénées överens om att ta igen lösningen av rectorat av akademin i midi pyrénées, baserat på ett nätverk under Windows server (på den tiden NT, nu version jag vet mer men den sista av Windows server. Klienternas arbetsstationer var under Xp pro, nu förmodligen seven pro. Programvarulösningen för förvaltning och underhåll av nätverket är Magret (modul för stöd till förvaltningen av etableringsnätet). Alla förklaringar finns här:</w:t>
      </w:r>
    </w:p>
    <w:p>
      <w:r>
        <w:rPr>
          <w:b/>
          <w:color w:val="FF0000"/>
        </w:rPr>
        <w:t xml:space="preserve">id 74</w:t>
      </w:r>
    </w:p>
    <w:p>
      <w:r>
        <w:rPr>
          <w:b w:val="0"/>
        </w:rPr>
        <w:t xml:space="preserve">stort utrymme för barn att leka ägarna är mycket sympatiska..."... "utmärkt läge - mycket nöjd med vår hyra, den stämmer överens med pr�sentationen. Hardelot-plage, Pas-de-Calais, Nord-Pas-de-Calais, Frankrike Turistregion: C�te d'opale Närhet: 15 km från Boulogne sur mer , 18 km från Le touquet , Höjd: 20 m, 600 m från havet, 1500 m från en sjö, 600 m från affärer, 900 m från centrum Kapacitet: 6 personer 6 foton Derni�re mise � update le 03-07-2015 13h "Bekväm etagelägenhet i lugnt läge - Vi rekommenderar denna mycket�s fina etagelägenhet � Hardelot o� allt är con�ucted på ett modernt och funktionellt sätt. Mycket�s lugnt område. Tr�s bon accueil. Tack för en mycket trevlig s�jour.""Oklanderligt - det är andra gången vi besöker det här boendet och vi är alltid nöjda!!!! Området är vackert och g�te är oklanderligt välskött och bekvämt � 2 steg till stranden och skogen. Från ..." Lägenhet Stella-plage - 2 personer - semesteruthyrning n�6662 Stad: Stella-plage, Pas-de-Calais, Nord-Pas-de-Calais, Frankrike Turistregion: C�te d'opale Närhet: 7 km från Le touquet , 10 km från Berck , 1 km från havet, 400 m från affärer, 400 m från centrum Boendekapacitet: 2 personer Stranden förblev � l�tat "sauvage", inga höga byggnader som g�t allt, tr�s vacker. Möjlighet� till många promenader, � fot, med v�lo. Många platser att besöka...""Min lycka - Äntligen din lycka var vår och barnens under en kort helg... Super väl �utrustad, ren, cl�tur� trädgård uppskattad av Lili vår australiensiska herde, alla älskade det! Merlimont plage, Pas-de-Calais, Nord-Pas-de-Calais, Frankrike R�gion Touristique: C�te d'opale Proximit�: 10 km de D���taples sur mer et de berck , 7 km de Touquet , 100 m de la mer, 100 m des commerces, 100 m du centre-ville Capacit� d'accueil: 5 personnes Jag rekommenderar starkt den här lägenheten. En refaire ;) ""Perfekt - trevlig och hjälpsam propri�taire. Ljus och trevlig lägenhet. Sängrummet är bekvämt, men se upp för storleken på extrasängen i rummet... T�l�s mycket liten, men väl inte riktigt användbar e..." Lägenhet Stella Plage - 4 personer - semesteruthyrning n�40392 Stad: Stella plage, Pas-de-Calais, Nord-Pas-de-Calais, Frankrike Turistregion: C�te d'opale Närhet: 5 km från Le touquet , 12 km från Berck , 600 m från havet, 600 m från affärer, 600 m från centrum Kapacitet: 4 personer Stella-plage, Pas-de-Calais, Nord-Pas-de-Calais, Frankrike Turistregion: C�te d'opale Närhet: 7 km från Le touquet , 13 km från Berck , 800 m från havet, 400 m från affärerna, 400 m från centrum Kapacitet: 4 personer Stella-plage, Pas-de-Calais, Nord-Pas-de-Calais, Frankrike Turistområde: C�te d'opale Närhet: 5 km från Le touquet , 10 km från Berck , 1600 m från havet, 1000 m från affärerna Kapacitet: 6 personer Jag kommer tillbaka från en..." Gite Sainte Cecile Plage - 4 personer - semesteruthyrning n�46518 Stad: Sainte cecile plage, Pas-de-Calais, Nord-Pas-de-Calais, Frankrike Turistområde: Pas de calais Närhet: 15 km från Le touquet , 25 km från Boulogne sur mer Kapacitet: 4 personer Hardelot-plage, Pas-de-</w:t>
      </w:r>
    </w:p>
    <w:p>
      <w:r>
        <w:rPr>
          <w:b/>
          <w:color w:val="FF0000"/>
        </w:rPr>
        <w:t xml:space="preserve">id 75</w:t>
      </w:r>
    </w:p>
    <w:p>
      <w:r>
        <w:rPr>
          <w:b w:val="0"/>
        </w:rPr>
        <w:t xml:space="preserve">FÖRVANDLA DIG SJÄLV PÅ 3 MÅNADER! Efter att ha hjälpt tusentals människor att förändra sina kroppar och sina liv med vårt My Transformation Challenge-program är det nu DIN tur att få dina drömmars resultat! MIN FÖRVANDLINGSUTMANINGSPROGRAM MIN FÖRVANDLINGSUTMANINGSPROGRAM VARFÖR SKAPADE VI DET HÄR PROGRAMMET? Efter att ha arbetat inom fitnessbranschen i flera år upptäckte vi ett stort problem. Visste du att nästan 3 av 4 personer som påbörjar en fysisk förändring inte når sina mål? Varför är det så? Eftersom de flesta människor inte är idrottare i grunden och inte vill följa restriktiva dieter och militär träning i flera månader i sträck. Bristen på stöd och förståelse från tränare i kombination med ett alltför restriktivt tillvägagångssätt leder till att människor ger upp sina drömmar om att komma i form... Låter det bekant? Har du någonsin upplevt eller känt någon som har upplevt att han eller hon har gett upp sitt mål? Det är därför Project Physique finns och det är därför vi ville skapa programmet My Transformation Challenge för att hjälpa så många som möjligt att uppnå den kropp och hälsa de förtjänar! Det bästa är att allt sker på distans genom vår fantastiska mobilapp och vår noggranna uppföljning av våra uppskattade kunder. Om du inte vill nå ditt mål snabbt och enkelt och samtidigt optimera din kropp, dina hormoner, din energi och din hälsa med en varierad kost... Det här programmet kanske inte är något för dig. Om du däremot är redo att få resultat som aldrig förr och samtidigt lära dig och älska processen, bjuder jag in dig att gå med i vårt fantastiska program. Träningsappen Det här programmet levereras med vår helt nya mobilapp och vår webbmedlemszon som ger dig tillgång till ditt personliga träningsprogram via området "Träning". I den här sektionen får du: - Ett personligt program för dig och ditt mål - Förklaringar för varje övning/teknik - Videor för VARJE övning som visar rörelsen - En träningskalender som följer dina vilodagar - Ett smart system för att beräkna repetitioner, uppsättningar, konditionsträning, förbrukade kalorier och mer för att hålla koll på dina framsteg och ge dig priser med vårt nya belöningssystem - Vinn priser för att träna! Du kan se dina framsteg, vikt/rep framsteg och förbli motiverad hela tiden! *För den "gamla skolan" kan du skriva ut dina träningspass, oroa dig inte. HITTAR DU ... HITTAR DU ... Appen Nutrition Upptäck vår nya app NUTRITION som låter dig se din personliga matplan i realtid. Du får också tillgång till en databas med över 30 000 livsmedel för att enkelt kunna variera/modifiera din kost dagligen genom att titta på dina kalorier och makronutrienter tack vare vårt intelligenta system. Det är en applikation som erbjuds helt gratis till våra medlemmar och som räknar alla dina livsmedel, ger dig information om din energiförbrukning och låter dig till och med skanna livsmedel direkt i matbutiken för att integrera dem i din matplan! Aldrig mer kommer din kost att begränsas till "CHICKEN-BROCOLI" *Detta är ett exempel på vår engelska version. Applikationen är 100 % tillgänglig på franska! Medlemszonen Att vara medlem i Project Physique ger dig inte bara tillgång till personliga program och onlinespårning. Du får också tillgång till allt annat betalt innehåll och du får gratis gåvor och våra nya program varje månad. Du kommer att ha tillgång till din medlemszon via vilken plattform som helst och du kommer att kunna kontakta dina coacher när som helst. Du kommer också att ha chansen att vinna priser varje månad bara genom att träna med din ansökan (kosttillskott, pengar, gratis planer, etc ...) Du kommer också att få rabatter och exklusiva priser från många av våra partners som: Ditt specialpris slutar i: Paket #1 All Inclusive Detta</w:t>
      </w:r>
    </w:p>
    <w:p>
      <w:r>
        <w:rPr>
          <w:b/>
          <w:color w:val="FF0000"/>
        </w:rPr>
        <w:t xml:space="preserve">id 76</w:t>
      </w:r>
    </w:p>
    <w:p>
      <w:r>
        <w:rPr>
          <w:b w:val="0"/>
        </w:rPr>
        <w:t xml:space="preserve">Palm Desert ligger vid foten av San Jacinto Mountains och är ett av södra Kaliforniens mest populära resmål under alla årstider, med i genomsnitt mer än 350 soldagar per år. Området, som är känt som "världens golfhuvudstad", har över 30 golfbanor bara i Palm Desert och dess närområde. Våra gäster kan njuta av golfbanorna och andra lyxiga attraktioner samt strosa runt i lyxbutikerna, butikerna och restaurangerna i närheten av hotellet. Förutom golf har Palm Desert mycket att erbjuda. Bara några kilometer bort kan du upptäcka Joshua Tree National Park, en av de mest unika upplevelserna i USA. Se de berömda Joshuaträden (yucca brevifolia) och andra lokala växter och djur. I Living Desert Zoo finns exotiska djur i en naturalistisk miljö. Med linbanan kan du uppleva det omgivande landskapet i sin fulla prakt. Efter en hektisk dag kan hela familjen koppla av på Palm Desert Aquatic Center. Alla våra hotell i Palm Desert i Coachella Valley är den perfekta basen för musik- och konstfantaster som besöker Coachella-festivalen, där världsberömda band uppträder på våren.</w:t>
      </w:r>
    </w:p>
    <w:p>
      <w:r>
        <w:rPr>
          <w:b/>
          <w:color w:val="FF0000"/>
        </w:rPr>
        <w:t xml:space="preserve">id 77</w:t>
      </w:r>
    </w:p>
    <w:p>
      <w:r>
        <w:rPr>
          <w:b w:val="0"/>
        </w:rPr>
        <w:t xml:space="preserve">Kom och lär dig ett av de mest kraftfulla verktygen för omvandling av kropp och själ som har förändrat tusentals liv runt om i världen. ThetaHealing®-tekniken ger oss verktyg för att attrahera och leva de upplevelser som matchar våra mål så att vår individualitet, våra relationer och våra livsval utvecklas med elegans, glädje och lätthet. På en andlig nivå lär oss filosofin bakom ThetaHealing®-tekniken att vår själ skapar lektioner i våra liv så att vi kan lära oss och behärska vissa dygder. Tekniken gör det möjligt för oss att bearbeta situationer eller snabbt gå vidare till nästa nivå genom att förstå lärdomarna, integrera dygderna och eliminera begränsande uppfattningar. Kurserna i ThetaHealing®-teknik lär oss att omvandla våra egna begränsningar samtidigt som vi utnyttjar livets lärdomar, höjer vår medvetandenivå och blir skaparna av vår egen verklighet. Det handlar om att återta din kraft och skapa ditt liv som du vill ha det genom att använda ThetaHealing®-tekniken. Efter examen kan du utöva den på din familj, dina vänner och dina klienter med deras samtycke. Vem är utbildningen avsedd för? Är du intresserad av att bli en ThetaHealing®-utövare? Oavsett om du vill hjälpa människor att optimera sina liv eller om du vill förändra ditt personliga liv, dina relationer eller din karriär, lär våra kurser dig att förändra ditt sinne, din kropp och din själ. Våga blåsa nytt liv i ditt liv! Julie Gosselin Tel: 514-799-7204 Email: [email protected] Det grundläggande DNA-seminariet introducerar tekniken ThetaHealing®. Eleverna upplever kopplingen och öppenheten till den villkorslösa kärleken från Skaparen av allt som är. Kärnan i seminariet är utövandet av tekniker som gör det möjligt att ändra bibehållna program på någon nivå; grundläggande, genetisk, historisk och själslig nivå. Eleverna kommer att lära sig att identifiera och överskrida sina egna program, precis som de kommer att lära sig att göra för andra under seminariet. I slutet av seminariet är den studerande förberedd för att bli ThetaHealing®-utövare som ThetaHealer®. Ämnen och övningar, bland annat: Detta seminarium ges under tre på varandra följande dagar. Innehåller: ThetaHealing® Basic Practitioner Manual, ThetaHealing®-bok, officiellt ThetaHealing® DNA Basic Practitioner-certifikat. Total investering: $600 Handpenning: $100 Plats: St-Jérôme, Laval. Även tillgänglig: Online-träning Totalt: 575 dollar Handpenning: 45 dollar Bokning bekräftad vid mottagandet av en handpenning på 45 dollar Det avancerade ThetaHealing®-seminariet utökar informationen i grundseminariet till att omfatta en djupare förståelse för de sju existensplan som omger oss. Du kommer att fortsätta att lära dig och behärska trosarbete, fördjupa din kunskap om nedladdningar och lära dig att skilja mellan de olika existensplanerna genom olika övningar. Med den avancerade ThetaHealing® Practitioner-utbildningen kommer du att ha utvecklat en solid grund för ThetaHealing®-teknikens begrepp. Ämnen och övningar, inklusive: * Förutsättning: ADN Base ThetaHealing® Detta seminarium ges under tre på varandra följande dagar. Innehåller: Handbok för Advanced DNA ThetaHealing® Practitioner, Advanced DNA-bok, officiellt certifikat för Advanced DNA ThetaHealing® Practitioner. Total investering: 609$ Handpenning: 100$ Plats: St-Jérôme, Laval. Möjlighet till resor på begäran. Bokning bekräftad efter mottagande av en deposition på 100 dollar Finns även: Online-utbildning Totalt: 585 dollar Deposition: 65 dollar Bokning</w:t>
      </w:r>
    </w:p>
    <w:p>
      <w:r>
        <w:rPr>
          <w:b/>
          <w:color w:val="FF0000"/>
        </w:rPr>
        <w:t xml:space="preserve">id 78</w:t>
      </w:r>
    </w:p>
    <w:p>
      <w:r>
        <w:rPr>
          <w:b w:val="0"/>
        </w:rPr>
        <w:t xml:space="preserve">Biskopen av Cahors Géraud (1068-1083) gav flera kyrkor till klostret Carennac, däribland Rignac och därmed troligen Alvignac, som var dess annex. Abbot Clary tillägger, enligt Edmond Albes anteckningar, att en ny kyrka år 1267 blev huvuddelen av den nuvarande kyrkan (op. cit.). Den inre upphöjningen av den andra viken i skeppet visar två stora valv med små fyrkantiga murstockar som påminner om 1000-talet, medan den inre upphöjningen av den andra viken i ...</w:t>
      </w:r>
    </w:p>
    <w:p>
      <w:r>
        <w:rPr>
          <w:b/>
          <w:color w:val="FF0000"/>
        </w:rPr>
        <w:t xml:space="preserve">id 79</w:t>
      </w:r>
    </w:p>
    <w:p>
      <w:r>
        <w:rPr>
          <w:b w:val="0"/>
        </w:rPr>
        <w:t xml:space="preserve">Låt oss säga det en gång för alla: Don Ninos senaste album är en guldklimp, den bästa av alla. "In the backyard of your mind" skapar den rätta kompromissen mellan popmelodier och ljudliga eskapader. Nicolas Laureau följer en personlig väg parallellt med NLF3, den retro-futuristiska elektro-rock som han leder tillsammans med sin bror Fabrice och Mitch Pirès (här för trummor). Utan att göra orättvisa mot era tidigare skivor, som också var av hög kvalitet, når "In the backyard of your mind" nästa nivå, till en internationell status utan att förlora sin ambition. Kände du av denna maktökning och vad är orsaken till den? Med det här albumet ville jag gå bortom det introspektiva arbetet på de tidigare albumen och gå mot något bredare, mer öppet mot omvärlden, det är den största skillnaden enligt mig. Och jag tror att mitt förra album "Mentors Menteurs", en samling covers, på sätt och vis var en nödvändig övergång. Era låtar är den rätta kompromissen mellan popmelodier och ljudliga eskapader. Är detta en nödvändig balans? Jag hoppas det, men det är inte min sak att analysera det. Syd Barretts spöke svävar över den här skivan, men lyckligtvis utan den galenskap som han hade på den tiden. Vad representerar han för dig förutom din pseudonym? Ja, Syd Barrett är en viktig personlighet och kompositör på 1900-talet eftersom han är en rå konstnär i konstnärlig mening. Han ljuger inte och det som genomsyrar hans musik är det som oroar mänskligheten. En kommunikation med det osynliga. Det är därför jag älskar honom. Det hypnotiska rytmiska slagandet med kristallin gitarr som används på "Everything Collapsed All Right" eller på "Free Birds" påminner om Syds mästerliga "No good trying". Men det är också kopplingen till NLF3:s elektro-rock... Fin koppling, den berör mig. Repetitiv musik är något jag brinner för. Jag lyssnar på Terry Riley eller Ravi Shankar flera gånger om dagen. Kommer dina texter från melodisk inspiration eller är de resultatet av verkligt litterärt arbete? Det är en kombination av båda. Jag använder mig av ett förhållande till ljuden och till själva orden. Automatiskt skrivande är en av utlösarna... Det här albumet verkar komma från djupet av ditt sinne, som titeln antyder. Var det en skiva som du bar på inom dig? Eller är det snarare ett tillträde till ett högre medvetande, det sista steget i en initiationsresa som pågår under musikernas hela liv? Titeln hänvisar till de omedvetna mekanismer som är verksamma när jag skriver och komponerar låtar, men säkert också till lyssnarens personliga tolkning av vad jag föreslår att höra. Jag håller helt med om din idé om en initierande resa, och det finns verkligen en sådan dimension i mitt arbete. Mitt senaste album är verkligen mycket nattligt, symboliskt, i förhållande till den känsliga världen snarare än den konkreta världen. Förutom de tekniska kunskaper du har förvärvat, tror du på fördelarna med automatiskt musikaliskt skrivande, precis som i litteraturen? Utan att vara frukten av slumpen skulle det vara mer som en praktisk tillämpning, ett kontrollerat experiment, som i frijazzen. Jag använder begreppet olycka i musiken. Det vill säga en kollision. Det hjälper mig alltid. Till och med för att beskära. Ja, jag tror på det automatiska skrivandet, eftersom det väcker den mest hemliga och viktiga delen av oss själva. Det betyder inte att den alltid är bra, men den erbjuder ett stort område för forskning och upptäckter. Finns det en Don Nino-mystik, ett speciellt förhållande till musiken och den kreativa akten? Det är en anledning att leva. Du har tagit in några "främlingar" i din lya, särskilt Luke Sutherland och Lori</w:t>
      </w:r>
    </w:p>
    <w:p>
      <w:r>
        <w:rPr>
          <w:b/>
          <w:color w:val="FF0000"/>
        </w:rPr>
        <w:t xml:space="preserve">id 80</w:t>
      </w:r>
    </w:p>
    <w:p>
      <w:r>
        <w:rPr>
          <w:b w:val="0"/>
        </w:rPr>
        <w:t xml:space="preserve">Ett kemiskt vapen användes i Syrien av regimen mot motståndare den 23 december 2012 i staden Homs, uppger västerländska underrättelsekällor för Le Monde. Flera västländer, som 2012 förklarade att ett sådant scenario skulle innebära att en "röd linje" som skulle kunna utlösa ett väpnat ingripande i Syrien överskreds, försöker nu förneka och dölja saken "för att inte tvingas agera", tillägger samma källor. Den syriska regimen använde "ett icke dödligt kemiskt vapen med nedsättande verkan, vars namn vi inte har kunnat fastställa eftersom det inte finns något prov", tillägger våra samtalspartner. Ämnet hade lastats på "fyra raketer som avfyrades". Incidenten utlöste en "mycket stark internationell strategi, särskilt från Ryssland, gentemot myndigheterna i Damaskus". Vi är övertygade om att den syriska regimen inte kommer att göra det igen. Sedan den 23 december har syriska aktivistnätverk förmedlat rapporter från invånare och läkare i Homs som anser att ett kemiskt vapen användes den dagen i stadsdelen Al-Bayyada, där strider mellan regeringsstyrkor och rebeller pågick. Enligt dessa uppgifter orsakade gasen flera dödsfall och dussintals fall av förgiftning. Videor har lagts ut på Internet där man ser människor som lider av svårt illamående, andningssvårigheter, kräkningar och vissa kvävs. Men eftersom dessa uppgifter är omöjliga att verifiera och eftersom de kommer från militanta anti-Assadister, är alla tolkningar mycket osäkra. I Paris gjorde Philippe Lalliot, talesman för Quai d'Orsay, som intervjuades av Le Monde på torsdagen den 18 januari, följande uttalande, där varje ord verkade vara vägt med en trebuchet: "Vi har noggrant kontrollerat denna information, särskilt de videor som cirkulerat. Vi kan inte bekräfta att stridsgas eller dödliga kemikalier har använts. Detta är inte en kategorisk förnekelse, utan ett uttryck för en försiktig reservation.</w:t>
      </w:r>
    </w:p>
    <w:p>
      <w:r>
        <w:rPr>
          <w:b/>
          <w:color w:val="FF0000"/>
        </w:rPr>
        <w:t xml:space="preserve">id 81</w:t>
      </w:r>
    </w:p>
    <w:p>
      <w:r>
        <w:rPr>
          <w:b w:val="0"/>
        </w:rPr>
        <w:t xml:space="preserve">Med 36 000 anställda är Ramsay Santé, som är en av Europas ledande företag inom omfattande patientvård, en viktig rekryterare inom den franska hälso- och sjukvårdssektorn. När det gäller sjukhusvård erbjuder koncernen nästan alla medicinska och kirurgiska behandlingar inom tre områden: medicin, kirurgi och obstetrik (MCO), uppföljning och rehabilitering (SSR) samt psykisk hälsa. Koncernen deltar överallt i offentliga hälsovårdsuppdrag och i landets hälso- och sjukvårdsnätverk. Varje år investerar koncernen mer än 200 miljoner euro i innovation, vare sig det gäller ny kirurgisk teknik och bildbehandlingsteknik eller byggande och modernisering av anläggningar. Aguiléra-kliniken ligger i Biarritz, i de atlantiska Pyrenéerna. Anläggningen har nästan 130 bäddar och platser. För att säkerställa vårdkvaliteten och garantera optimal vård kan anläggningen räkna med ett team på mer än 250 anställda och 80 privatpraktiserande läkare. Kliniken arbetar med flera olika specialiteter, bland annat ortopedisk kirurgi, mag- och tarmkirurgi, gynekologisk kirurgi, maxillofacial kirurgi, oftalmologisk kirurgi, visceral- och kärlkirurgi samt plastikkirurgi. Aguiléra-kliniken har en akutmottagning för händer, som ingår i nätverket för akutmottagning för händer i södra Akvitanien, och erbjuder även geriatrisk vård för kortare vistelser. Denna tjänst är en deltidstjänst. DU Pain är obligatorisk. Denna tjänst ska aktivt delta i utvecklingen av en politik för att förbättra kvaliteten på smärtbehandlingen. Den här tjänsten kommer att ansvara för följande: 1) Samordnare av smärtkonsultationen - Hantering av möten - Arkivering av filer - Aktivitetsrapport - Relä med läkare - Delta i patientinformation och uppföljning (genomförande av stöd, etc.) - Säkerställa samordning av vård för patienter som är kandidater för sjukhusvistelse - Personliga sjuksköterskesamtal - Genomförande av icke-medicinska tekniker på recept (TENS) 2. Kontinuerlig utbildning av sjuksköterskorna på anläggningen - Utbildning i samarbete med remitterande läkare - Specifik teknisk utbildning: PCA, MEOPA osv. - Mottagning och utbildning av nyanlända - Spridning av kunskap. Svarar på personalens förfrågningar om smärtbehandling. 3. Organisatorisk verksamhet - Införande och uppföljning av utvärderingsverktyg, dagliga uppföljningsstöd - Införande av terapeutiska protokoll och vårdprotokoll i samarbete med läkarna och den ITansvariga sjuksköterskan samt utvärdering av deras tillämpning och effektivitet. - Samlar in patienttillfredsställelse när det gäller smärta och analyserar funktionsstörningar (organisatoriska, mänskliga, materiella.....) - Inför information och utbildningsverktyg för patienter och personal 4. Klinisk verksamhet Klinisk roll punktvis med patienter i komplexa situationer - Sjuksköterskekonsultation för smärtbedömning och samarbete med läkare för anpassning av analgetiska strategier - Genomförande och/eller hjälp med PCA - Handläggning av patienter som ansöker om QUTENZA - Genomförande av TENS - Förebyggande av smärta som orsakas av MEOPA-vård - Relationell vård - Deltagande i information och utbildning av patienter - Resursperson i systemet för anmälan och palliativ vård. 5. Institutionell verksamhet: Inom Aguiléra-kliniken - Ledning av CLUD-SP-möten - Funktionella förbindelser med alla vårdpartner: läkare, apotekare, arbetsterapeuter, sjukgymnaster, psykologer, biomedicinska tjänster etc. och hjälp med informationsöverföring (t.ex. läkemedelsövervakning etc.) - Revisioner och undersökningar på smärtområdet inom ramen för inrättningens kvalitetsprogram (EPP etc.) - Deltagande i interna tvärvetenskapliga STAFFS och inom ramen för nätverken. 6. Af-verksamhet</w:t>
      </w:r>
    </w:p>
    <w:p>
      <w:r>
        <w:rPr>
          <w:b/>
          <w:color w:val="FF0000"/>
        </w:rPr>
        <w:t xml:space="preserve">id 82</w:t>
      </w:r>
    </w:p>
    <w:p>
      <w:r>
        <w:rPr>
          <w:b w:val="0"/>
        </w:rPr>
        <w:t xml:space="preserve">National Rugby League presenterade Top 14-kalendern för säsongen 2012-13 på lördag. Rugby365 tar en titt på de viktiga datumen att komma ihåg innan mästerskapet börjar den 18 augusti. De tvåfaldiga franska mästarna tar emot Castres på säsongens första dag. Derbyt i Midi-Pyrénées är också en repris av den senaste semifinalen i Top 14, som Toulouse vann den 2 juni (24-15). Förra säsongens olyckliga finalister Toulon reser till Perpignan för att börja. Clermont-Ferrand kommer att besöka Bayonne. Racing-Métro besöker Agen medan Stade Français tar emot Montpellier. De uppflyttade lagen börjar med en resa. Montois kommer att vara i Biarritz och Grenoblois möter Bordeaux-Bègles i Gironde. Toulonlaget besegrades av Toulouse i finalen av mästerskapet den 9 juni (18-12) och får möjlighet att ta revansch i september. De kommer att resa till Garonnes stränder helgen den 28/29 september. Den andra omgången kommer att äga rum i början av mars (1 eller 2). Den här matchen borde verkligen spelas på Velodrome. Clermont-Ferrand, som besegrades av RCT i semifinalen, möter sin plågoande motståndare igen i den elfte omgången på Marcel-Michelin (9-10 november). Förra säsongens konfrontation blev ihågkommen på grund av Mourad Boudjellals uttalanden efter matchen, där han återigen talade om "domarsodomi", vilket gav honom 140 dagars avstängning. Auvergnats reser till Mayol dagen innan (12 eller 13 april). Vissa tränare kommer att återvända till sina respektive tidigare klubbar nästa säsong. Christian Lanta och Christophe Deylaud lämnade Agen på dåliga villkor och kommer att återvända i mars med Bayonne (8 eller 9). Den första matchen spelas på Jean-Dauger i början av oktober (5 eller 6). Marc Delpoux, tidigare manager för Bordeaux-Bègles, kommer att vara tillbaka i Gironde med Perpignan-tecknet på ryggen. Återträffen är planerad till den andra dagen på André-Moga (24 eller 25 augusti) och returen kommer att äga rum på Aimé-Giral för den första Top 14-matchen 2013. Efter att ha upplevt allt i Stade Français ledde Fabrice Landreau Grenoble i Top 14 och kommer att återvända till huvudstaden i FCG:s färger. Isérois kommer till Charléy den 25 januari efter att ha tagit emot parisarna på tredjedagen. Som varje säsong kommer det baskiska derbyt att vara en av de heta punkterna att följa noga. Precis som förra säsongen kommer den första omgången att äga rum i Aguiléra. De två grannarna möts på den sjunde dagen (28 eller 29 september) innan de möts igen fem månader senare på Jean-Dauger-planen (1 eller 2 mars). De två parisiska klubbarna var jämna i kvalet förra säsongen och kommer att mötas igen på Stade de France. De möts för första gången den 30 november eller 1 december och möts på näst sista dagen. En match som fortfarande kan vara avgörande i kampen om en plats i slutspelet. RCT:s önskemål har uppfyllts. För att kunna slutföra det arbete som utförts under sommaren i Mayol hade Toulons ledning bett National Rugby League att spela de tre första ligamatcherna på bortaplan. NRL beviljade denna begäran. Varois kommer därför att resa till Perpignan, Racing-Métro och Mont-de-Marsan innan de tar emot Bordeaux-Bègles i sin första hemmamatch. De upphöjda lagen möts för första gången i Grenoble den fjärde dagen (7 eller 8 september) och returmatcherna äger rum i februari.</w:t>
      </w:r>
    </w:p>
    <w:p>
      <w:r>
        <w:rPr>
          <w:b/>
          <w:color w:val="FF0000"/>
        </w:rPr>
        <w:t xml:space="preserve">id 83</w:t>
      </w:r>
    </w:p>
    <w:p>
      <w:r>
        <w:rPr>
          <w:b w:val="0"/>
        </w:rPr>
        <w:t xml:space="preserve">Kommunen CHANNES ( 10340 ) ligger i AUBE nära TROYES. Det är ett jordbruks- och livsmedelsområde med en växande befolkning som drar nytta av en svag medicinsk synergi. Privat webbplats för telefoninformation och inställning i samband med apotekstjänsterna för vakter som utnyttjar 118 600 (betalande tjänst). Inte en officiell webbplats för det franska apotekarförbundet eller staten. 118 600 är en universell katalogtjänst med en garanti för regelbundna uppdateringar av uppgifterna och levereras av ARCEP. I nödsituationer kan du kontakta: 15 Samu, 17 Polis eller 18 Brand.Jourapoteken är öppna på söndagar och helgdagar kl. 08.00-20.00 och varje dag kl. 08.00-08.00. Utanför dessa öppettider kan du kontakta det apotek som är i tjänst i din närhet.</w:t>
      </w:r>
    </w:p>
    <w:p>
      <w:r>
        <w:rPr>
          <w:b/>
          <w:color w:val="FF0000"/>
        </w:rPr>
        <w:t xml:space="preserve">id 84</w:t>
      </w:r>
    </w:p>
    <w:p>
      <w:r>
        <w:rPr>
          <w:b w:val="0"/>
        </w:rPr>
        <w:t xml:space="preserve">De olika franska ursprungsbeteckningarna (AOC) beskrivs noggrant för att man bättre ska kunna uppskatta vinerna: de producenter som är registrerade på Passionvin har också skapat en fullständig beskrivning av varje vin med anknytning till ursprungsbeteckningarna. Eftersom deras koordinater � étant affich�es är det möjligt att kontakta dem direkt för att få mer information eller beställa några flaskor. Vinrankor med 25 års genomsnittlig d���ålder på leriga sluttningar � stenar som är utsatta för ... Vinifieringen och buteljeringen sker helt och hållet på vingården. En liten, stark Thomas, eldig och fortfarande ung, måste s�arrondera i ... 7,45 � DOMAINE DE LONGUE TOQUE 2006 I c�ur av Dentelles de Montmirail, terre d�accueil av den prestigefyllda ... Lagras i f�ts de ch�ne i 12 månader. Vacker tanninstruktur, stort vin av ....</w:t>
      </w:r>
    </w:p>
    <w:p>
      <w:r>
        <w:rPr>
          <w:b/>
          <w:color w:val="FF0000"/>
        </w:rPr>
        <w:t xml:space="preserve">id 85</w:t>
      </w:r>
    </w:p>
    <w:p>
      <w:r>
        <w:rPr>
          <w:b w:val="0"/>
        </w:rPr>
        <w:t xml:space="preserve">Eposets etik Denna studiedag undersöker det moraliska tänkandet i den episka genren - eller närmare bestämt i den generiska episka tonen - i 1900- och 2000-talets litteratur. Projektet är en del av förnyelsen av litteraturforskningen genom dess tvärvetenskapliga dimension, i korsningen mellan moralfilosofi och humaniora. Nya studier understryker epikernas mångfald och deras problematiska värde. Det komparativa perspektivet har sedan René Etiemble gjort det möjligt att se komplexiteten hos en genre som så ofta har identifierats med en enda kultur och, inom denna kultur, med ett enda verk (Iliaden). Florence Goyet föreslog att man definitivt skulle bryta med de klassiska definitionerna av epik, som kännetecknas av en hållning som innebär en entydig "hyllning" av ett samfunds värderingar: epiken skulle tvärtom vara ett "instrument för att tänka konflikten på djupet och ge röst åt alla, besegrade och segrande", för att hitta på nya politiska lösningar genom ett "episkt arbete" i form av en polyfonisk skapelse. Denna teoretiska förnyelse kommer att användas för att undersöka eposet i 1900- och 2000-talslitteraturen som en resurs för etiskt tänkande. Att vädja till det episka är i själva verket att ta upp äventyraren, kämpen och resenären, med de moraliska dilemman och dygder som är specifika för dem. Ska vi sluta tala om episkt hjältemod, eller ska vi överväga att förnya det genom att gå bort från den västerländska manliga figuren? Vilken plats har epiken för bräcklighet och sårbarhet? Är valet av en episk berättelse inte också ett val av en moralisk hållning? Bidrar inte eposet, som är en politisk genre par excellence, till att förskjuta de moraliska frågorna? Vilken plats ges individen, hans frihet, hans val, hans subjektiva frågor, i samhället och i historien? Program 10.00: Introduktion Talare: Déborah Lévy-Bertherat och Thomas Conrad (ENS-PSL, République des Savoirs, CRRLPM) 10:20: Etik och epos: en politisk dynamik Öppning: Florence Goyet (Université Grenoble Alpes, UMR 5316) 11:10: Ett epos utan hjältar - kring Saint-John Perse Dominique Combe (ENS-PSL, République des Savoirs, CIEPFC) 11:50: Jean-Christophe och Romain Rollands förtrollade själ Talare: Aude Leblond (Univ. Sorbonne-nouvelle, THALIM) 14.30 : Från "Rapporten om Auschwitz" till "Om det är en människa" och "Vapenvila" : epiken som en resemantisering av världen hos Primo Levi Föredragande : Guido Furci (Univ. Sorbonne-nouvelle, CERC) 15.10 : Det obestämda eposet : etik och singularitet hos Daniel Mendelsohn Föredragande : Nicolas Aude (Univ. Lille 3) 15.50 : Har etiken ett kvinnligt ansikte? Krigsberättelser hos Svetlana Alexievitch och Kantemir Balagov Déborah Lévy-Bertherat (ENS, CRRLPM, UMR 3608) 16:50: Genealogisk motepik: etiken kring barnsliga passioner i Juan Benet Talare: Inès Cazalas (Univ. Paris-Diderot, CERILAC) 17.30: Disproportioner av skala och individuella konflikter: hypoteser för en definition av videospelens epik Talare: Guillaume Grandjean (Univ. of Lorraine, CREM) 18.10: Rundabordssamtal: Fiktiva representationer av etiska strider Talare: Frédérique Leichter-Flack (Univ. Paris-Ouest, CRAL-EHESS), författare</w:t>
      </w:r>
    </w:p>
    <w:p>
      <w:r>
        <w:rPr>
          <w:b/>
          <w:color w:val="FF0000"/>
        </w:rPr>
        <w:t xml:space="preserve">id 86</w:t>
      </w:r>
    </w:p>
    <w:p>
      <w:r>
        <w:rPr>
          <w:b w:val="0"/>
        </w:rPr>
        <w:t xml:space="preserve">Jag är en ung dam på 20 år som bor i Béziers och är massör på fritiden. Jag har en liten lägenhet i stadens centrum där jag kan ta emot dig och jag kommer att vara glad att få dig att tillbringa en bra tid i mitt sällskap. Jag är en väldigt söt tjej som du kan se på bilderna, tveka inte att kontakta mig om du känner för massage eller sex Samira 6 </w:t>
      </w:r>
    </w:p>
    <w:p>
      <w:r>
        <w:rPr>
          <w:b/>
          <w:color w:val="FF0000"/>
        </w:rPr>
        <w:t xml:space="preserve">id 87</w:t>
      </w:r>
    </w:p>
    <w:p>
      <w:r>
        <w:rPr>
          <w:b w:val="0"/>
        </w:rPr>
        <w:t xml:space="preserve">Aglow Events kommer att hållas i Jerusalems portar i samband med vår Jerusalem Convocation 2019! Intresset för detta evenemang är stort, men det finns också många frågor om priset för konferensen och den frivilliga organiserade resan. Vi befinner oss fortfarande i förberedelse- och planeringsfasen, men i detta skede vill vi ge dig en så exakt uppskattning som möjligt så att du kan börja spara och förbereda dig. Tack för att du vill anmäla dig till vårt webbseminarium om konferensen 2017. Detta kommer garanterat att bli ett av de bästa live-evenemangen vi någonsin har varit värd för. Här är några vanliga frågor om registreringsprocessen. Om du inte hittar svaren här kan du kontakta oss på Den här e-postadressen skyddas mot spambots. Du måste ha JavaScript aktiverat för att se den. och vi kommer att hjälpa dig. Hur registrerar jag mig för webbsändningar? Registrera dig för webbsändningen genom att fylla i detta formulär. Observera att avgiften för publicering av webbsändningar är en engångskostnad på 110 USD, inte en återkommande avgift. Vad händer efter att jag har registrerat mig? När du har fyllt i formuläret och betalat med ditt kreditkort får du ett aktiveringsmeddelande som ser ut så här: Klicka på den blå knappen "Aktivera ditt konto" så kommer du till Aglow-butiken där du måste ange ett lösenord för att aktivera ditt konto. När du har gjort detta kan du logga in på ditt Aglow Store-konto. För att logga in klickar du på inloggningslänken i det grå fältet högst upp på sidan om du tittar på den från en stationär eller bärbar dator, eller i menyn uppe till vänster om du använder en telefon eller surfplatta. När du har loggat in på ditt konto kan du komma till webbsändningssidan genom att klicka på länken i din instrumentpanel: Du kan också se din köphistorik i vår butik. När du har kommit till webbsändningssidan kan du se den direktsända versionen och alla arkiverade sessioner. Vad händer om jag inte får aktiveringsmeddelandet? Om du har registrerat dig för webbsändningen och betalat avgiften, men inte har fått något aktiveringsmeddelande, gör följande - Kontrollera din skräppostmapp. Det är troligt att du hittar den där. - Om du fortfarande inte hittar aktiveringsmeddelandet kan du gå in på Aglow Store, klicka på länken Logga in i den gråa listen högst upp på sidan och sedan klicka på Glömt ditt lösenord? Länk. Du kommer att uppmanas att ange din e-postadress (se till att du använder samma adress som du använde när du anmälde dig till webbsändningen). Du bör sedan få ett e-postmeddelande med en länk för att återställa ditt lösenord. - Den här e-postadressen skyddas mot spambots. Du måste ha JavaScript aktiverat för att se den. och vi kommer att göra vårt bästa för att hjälpa dig. Kommer jag att kunna se webbsändningen från vilken dator som helst? Ja, så länge datorn har en internetanslutning bör du kunna logga in på ditt Aglow Store-konto och se webbsändningen. Vår livsstil anpassar sig till din uppkopplingshastighet, även om du blir långsammare kommer du att kunna se sessionerna. Kvaliteten kan vara dålig, men du kommer att kunna titta. Kan jag se webbsändningen tillsammans med vänner eller i en grupp? Ja, vi uppmuntrar dig att gå samman med vänner för att titta på webbsändningen. Det är roligare på det sättet! Till skillnad från tidigare år finns det ingen extra avgift för en licens för gruppsändningar på webben. Se bara till att du använder en skärm eller projektor som är tillräckligt stor för att rymma gruppens storlek. Ljudet är också en viktig faktor. Överväg att köpa en extern högtalare</w:t>
      </w:r>
    </w:p>
    <w:p>
      <w:r>
        <w:rPr>
          <w:b/>
          <w:color w:val="FF0000"/>
        </w:rPr>
        <w:t xml:space="preserve">id 88</w:t>
      </w:r>
    </w:p>
    <w:p>
      <w:r>
        <w:rPr>
          <w:b w:val="0"/>
        </w:rPr>
        <w:t xml:space="preserve">Effekter på förmågan att köra bil och använda maskiner Cefpodoxim proxetil kan orsaka yrsel. Patienter bör informeras om dessa potentiella risker och deras reaktioner på detta läkemedel innan de kör bil eller använder maskiner. Varningar och försiktighetsåtgärder vid användning Allergi mot penicilliner Diarré på grund av antibiotikabehandling Svår njurinsufficiens (Clcr &lt; 40 ml/min) -Den allergiska händelsen kräver att behandlingen avbryts. Förskrivning av cefalosporiner kräver en förhandsförfrågan, eftersom allergi mot penicilliner korsas med allergi mot cefalosporiner i 5-10 % av fallen. o Användningen av cefalosporiner måste vara ytterst försiktig hos penicillinkänsliga patienter: strikt medicinsk övervakning är nödvändig från och med den första administreringen. o Användningen av cefalosporiner bör formellt förbjudas hos personer som har en historia av omedelbar allergi mot cefalosporiner. I tveksamma fall är det viktigt att läkaren är med patienten vid den första administreringen för att behandla en eventuell anafylaktisk olycka. -Överkänslighetsreaktioner (anafylaxi) med båda typerna av beta-laktam kan vara allvarliga och ibland dödliga. -En diarréepisod kan i undantagsfall vara symtomatisk för pseudomembranös kolit, som diagnostiseras med hjälp av koloskopi. Denna olycka, som är sällsynt med cefalosporiner, kräver att behandlingen omedelbart avbryts och att lämplig specifik antibiotikabehandling (vankomycin) inleds. I det här fallet måste man undvika att ge produkter som främjar fekal stasis. -Detta läkemedel innehåller laktos. Användningen rekommenderas inte till patienter med laktosintolerans. Försiktighetsåtgärder vid användning - Hos patienter som är allergiska mot andra beta-laktamantibiotika bör risken för korsallergi beaktas. -Hos patienter med allvarligt nedsatt njurfunktion kan det vara nödvändigt att justera den dagliga dosen i enlighet med kreatininclearance (se avsnitt "Patienter i riskzonen" och avsnitt Dosering och administrering). Liksom med andra bredspektrumantibiotika kan långvarig användning av cefpodoximproxetil leda till selektion av icke-mottagliga organismer, vilket kan kräva att behandlingen avbryts. Interaktioner med laboratorietester Ett positivt Coombs-test har beskrivits under behandling med cefalosporiner. En falskt positiv reaktion kan uppstå när glukos i urinen testas med reducerande ämnen, men inte när glukosoxidasmetoder används. ANTIBACTERIALER FÖR SYSTEMISK ANVÄNDNING, ATC-kod: J01DA33 (J:Antiinfektiva) Cefpodoxim proxetil är ett halvsyntetiskt beta-laktamantibiotikum av tredje generationens orala cefalosporiner, prodrug av cefpodoxim. Efter oral administrering absorberas cefpodoximproxetil från tarmen och hydrolyseras snabbt av ospecifika esteraser till det bakteriedödande antibiotikumet cefpodoxim. Cefpodoxims verkningsmekanism bygger på hämning av bakterieväggssyntesen. Cefpodoxim är stabilt mot många beta-laktamaser ANTIBACTERIALA AKTIVITETSSPECTRUM Kritiska koncentrationer skiljer mottagliga från intermediära och resistenta stammar: S £ 1 mg/l och R &gt; 2 mg/l Förekomsten av förvärvad resistens kan variera beroende på geografi och tid för vissa arter. Det är därför lämpligt att ha</w:t>
      </w:r>
    </w:p>
    <w:p>
      <w:r>
        <w:rPr>
          <w:b/>
          <w:color w:val="FF0000"/>
        </w:rPr>
        <w:t xml:space="preserve">id 89</w:t>
      </w:r>
    </w:p>
    <w:p>
      <w:r>
        <w:rPr>
          <w:b w:val="0"/>
        </w:rPr>
        <w:t xml:space="preserve">Ambrosia, en allergiframkallande växt som invaderar oss. Avdelningen föregår med gott exempel. I samarbete med den regionala hälsovårdsmyndigheten håller FREDON Aquitaine, en växtskyddsorganisation, ett vakande öga på björnloka (Ambrosia artemisiifolia L). Denna ettåriga växt, vars pollen är mycket allergiframkallande för människor, utgör ett folkhälsoproblem. Syftet med uppdraget är att identifiera angripna områden för att övervaka utvecklingen av dessa populationer och att bygga upp ett lokalt nätverk av observatörer. Kollektiv mobilisering är nyckeln till att hantera denna invasiva växt. Germinal PEIRO väljs till ordförande för departementsrådet i Dordogne Invigningstal av Germinal PEIRO, ordförande för departementsrådet i Dordogne. Torsdagen den 2 april 2015 valde de 50 departementsråden i Dordogne sin ordförande. Med 38 röster är Germinal Peiro ny ordförande för departementsrådet i Dordogne. Forum om EU-fonderna 2014-2020 Forumet som anordnades av departementet Dordogne i samarbete med regionen Aquitaine och de statliga myndigheterna på temat EU-fonderna hölls den 22 maj 2015 i Boulazac. Syftet var att informera så många som möjligt om förvaltningsmekanismerna och finansieringsmöjligheterna inom ramen för den nya programplaneringen av EU-medel i Aquitaine för perioden 2014-2020. Grundläggande stenläggning för barnhemmet "La Vallée" med social karaktär Fredagen den 19 juni lades grundstenen för omstruktureringen och utbyggnaden av barnhemmet "Les Milandes" i Castelnaud-La-Chapelle. Evenemanget ägde rum i närvaro av Germinal Peiro, ordförande för departementsrådet, Mireille Bordes, vice ordförande med ansvar för familj och barn, Dominique Rousseau, direktör för Maison d'Enfants de la Vallée, Claude Gody, ordförande för föreningen Soleil et Santé Dordogne, och Brigitte Pistolozzi, departementsråd för Dordogne Valley. ECOCERT-märkning av Montaigne College i Périgueux Måndagen den 15 juni 2015 fick Michel de Montaigne College i Périgueux Ecocert nivå 1-märkning för sin skolmatservering. Denna märkning, som syftar till att bättre ta hänsyn till folkhälsa, miljö och socialt ansvar i skolmaten, är en belöning för det arbete som köksmästaren Jean-Marc Treillis har utfört under flera år. Torsdagen den 25 juni 2015 från 10.00 till 11.00 välkomnar Jeu de Minots dig till en gemensam tid med musikalisk animation på Pôle Enfance Jeunesse i TOCANE ST-APRE Det är på Espace François Mitterrand som Jardins Ephémères presenteras torsdagen den 2 juli kl. 21.15. Dessa trädgårdar har installerats sedan 11 år tillbaka i parken och förändras med årstiderna och försvinner efter en förväntad livslängd på cirka tre år.</w:t>
      </w:r>
    </w:p>
    <w:p>
      <w:r>
        <w:rPr>
          <w:b/>
          <w:color w:val="FF0000"/>
        </w:rPr>
        <w:t xml:space="preserve">id 90</w:t>
      </w:r>
    </w:p>
    <w:p>
      <w:r>
        <w:rPr>
          <w:b w:val="0"/>
        </w:rPr>
        <w:t xml:space="preserve">Vilken medicin ska jag ge till en 6-åring som kräks? Mina barn kräks aldrig, så jag vet inte vad jag ska ge honom. Han har varken feber eller diarré. Han kräks bara. Detta är vad jag får för barn, men även för vuxna. Å andra sidan älskar han chips, är det inte för fett? min 9 månader gamla dotter har magproblem och tar en dos av det en kvart före måltiden. Jag ska få honom att dricka små doser och erbjuda honom chips! För tillfället har han inte kräkts på en timme. Jag får se hur det går och om det fortsätter så går jag till vårdcentralen. Ingenting alls + ingen mat Min dotter hade exakt samma problem i söndags. Min dotter hade exakt samma problem i söndags, hennes kropp vilade hela dagen och det fungerade för henne, för i slutet av dagen mådde hon mycket bättre.</w:t>
      </w:r>
    </w:p>
    <w:p>
      <w:r>
        <w:rPr>
          <w:b/>
          <w:color w:val="FF0000"/>
        </w:rPr>
        <w:t xml:space="preserve">id 91</w:t>
      </w:r>
    </w:p>
    <w:p>
      <w:r>
        <w:rPr>
          <w:b w:val="0"/>
        </w:rPr>
        <w:t xml:space="preserve">LINE:s PC-klient för att skicka meddelanden och ringa gratis LINE är ett plattformsoberoende program för snabbmeddelanden och VoIP som gör att du kan skicka meddelanden, ringa gratis samtal och delta i videokonferenser med dina vänner. Detta är Windows-klienten för programmet som gör att du kan använda det på din dator. LINEs huvudfunktion är att kommunicera med vänner gratis. Precis som Mais vill LINE skilja sig från sina berömda konkurrenter genom att införa funktioner som kommer att tilltala de yngsta bland er: förutom de traditionella meddelandena och delningen av foton och ljudfiler erbjuder LINE möjligheten att integrera många roliga klistermärken i konversationer. De mangaliknande teckningarna kommer att förgylla även de tråkigaste utbytena och ytterligare bildpaket kan laddas ner. Och det är inte allt: LINE tar också hand om den sociala aspekten av sin applikation genom att erbjuda en tidslinje där du kan lägga upp meddelanden, men också foton som dina vänner kan kommentera. Dessutom, och för att ytterligare skilja sig från WhatsApp, kan skrivbordsversionen av LINE fungera oberoende av mobilapplikationen. Ett gränssnitt som fokuserar på det viktigaste PC-versionen av LINE har ett minimalistiskt gränssnitt. Med tre flikar kan du komma åt din kontaktlista, dina pågående samtal och lägga till nya vänner. Detta gör klienten mycket lätt att använda för alla användare. För att starta en session med LINE behöver du bara skanna en QR-kod med din smartphone. Om gränssnittet verkar för enkelt kan du ändra det som du vill genom att använda Theme Store för att anpassa upplevelsen. När du väl är inne i appen följer gränssnittet samma mönster som traditionella meddelandeprogram, som Messenger eller Yahoo! Ett litet fönster visar dina kontakter och konversationer öppnas i flytande fönster. Förutom direktkonversationer kan du med LINE också lägga till kontakter och se vad dina vänner har skrivit i sin bio. Ett bra komplement till mobilversionen Om du använder LINE i mobilen kan du använda den här PC-versionen för att få samma funktioner på din dator. Med den kan du komma åt dina LINE-kontakter och chatta med dem när du är hemma eller använder din dator.</w:t>
      </w:r>
    </w:p>
    <w:p>
      <w:r>
        <w:rPr>
          <w:b/>
          <w:color w:val="FF0000"/>
        </w:rPr>
        <w:t xml:space="preserve">id 92</w:t>
      </w:r>
    </w:p>
    <w:p>
      <w:r>
        <w:rPr>
          <w:b w:val="0"/>
        </w:rPr>
        <w:t xml:space="preserve">CNT:s pressmeddelande av den 2 juli 2009 CNT Equipment fördömer "lagförslaget om rörlighet och karriärvägar inom den offentliga sektorn" som ska behandlas av nationalförsamlingen den 2, 3 och 6 juli och som innebär att den lagstadgade ramen för tjänstemännen förstörs. Det är oacceptabelt att en lag av denna betydelse, vars innehåll har ifrågasatts starkt av alla fackföreningar, går igenom nationalförsamlingen under sommarsemestern ... Detta lagförslag är en djupgående utmaning för de offentliga tjänsterna. I artikel 7 i lagförslaget öppnas möjligheten att tvångsarbetslösa ("tvingad tillgänglighet") och utan lön alla tjänstemän som i samband med en omstrukturering/avskedande inte har fått en ny anställning. Om du efter tre erbjudanden om arbete från administrationen (oavsett geografisk plats, ministerium, samhälle eller erbjudet arbete) inte accepterar något av dem, kan du bli avskedad. Kort sagt, du kommer inte att kunna tacka nej till den tredje tjänsten som erbjuds... eller så får du gå ut genom dörren! Dessa föreslagna tjänster kan vara en kombination av flera deltidstjänster (inklusive minst en deltidstjänst). Detta "hopkok" av positioner kan spridas över mycket olika uppdrag och/eller förvaltningar och/eller platser... "Flexibilitet" är ett måste... Santini, som då var statssekreterare för offentlig förvaltning, var mycket tydlig: "Detta är en "avskräckande åtgärd gentemot de tjänstemän som vägrar att ta över principen att ta över sitt arbete", och det är onödigt att säga att bakom "avskräckande" kommer det att ligga, beroende på fallet, rädsla, utpressning, påtryckningar... Det är uppenbart att den här lagen kommer att kunna tillämpas fullt ut tack vare att varannan pensionering inte ersätts och den kommande omstruktureringen, och man kommer att behöva vara mycket rörlig, både geografiskt och yrkesmässigt... (vi kan tänka på Sétra-agenterna, de förflyttade DDEA-agenterna, de underavdelningar som försvunnit...).) Det är också skapandet av en ny lagstadgad position: "", och låt oss komma ihåg att utan arbetslöshetsersättning eftersom de allra flesta offentliga arbetsgivare inte bidrar till arbetslöshetsförsäkringen... tjänsteman utan lön i väntan på en tjänst eller före uppsägning Detta gäller även om du återvänder från mammaledighet, föräldraledighet, lång sjukskrivning eller utstationering... din tjänst har omvandlats eller avskaffats... du gillar överraskningar... !!! Detta innebär att den tjänsteman som befinner sig i denna situation (som kommer att bli den logiska följden av de massiva nedskärningarna av antalet arbetstillfällen i samband med den planerade avvecklingen av den offentliga sektorn) inte längre kommer att få någon lön och måste därför, om han eller hon vill ha lön, hitta ett jobb själv inom den offentliga eller privata sektorn i väntan på en tjänst, eller till och med lämna den offentliga sektorn för gott (avgångsvederlag som fastställs från fall till fall!!!). Denna uppsägning, som inte säger sitt namn, är den öppna dörren till en slutgiltig avveckling av statstjänstens och den offentliga tjänstens status. Det innebär att agentens anställningsgaranti, som var "en garanti för oberoende i utövandet av sina funktioner", upphör och därmed förändras och försvagas hans ställning. Det är slutet på det relativa skyddet mot korruption eller olika påtryckningar (politiska, hierarkiska osv.), slutet på medborgarens/användarens garanti för oberoende, kontinuitet i tjänsten och neutralitet i den offentliga verksamheten... Redan innan denna lag antogs noterade vi att antalet uppsägningar, särskilt inom det nationella utbildningssystemet, hade ökat under förevändning av "yrkesmässig otillräcklighet", vilket i själva verket drabbar de mest störande fackföreningsmedlemmarna.... (se de många pågående fallen efter de senaste striderna inom det nationella utbildningssystemet...). Dessutom är detta en verklig social plan anpassad till den offentliga sektorn, och vi bör komma ihåg att 3 3754 tjänster ska bort under 2010 (30 600 under 2009). CNT Équipement fördömer också artikel 10, som tillåter användning av tillfälligt anställda.</w:t>
      </w:r>
    </w:p>
    <w:p>
      <w:r>
        <w:rPr>
          <w:b/>
          <w:color w:val="FF0000"/>
        </w:rPr>
        <w:t xml:space="preserve">id 93</w:t>
      </w:r>
    </w:p>
    <w:p>
      <w:r>
        <w:rPr>
          <w:b w:val="0"/>
        </w:rPr>
        <w:t xml:space="preserve">Presentation av kontakthändelse Gör ditt bröllop eller din födelsedag till ett speciellt ögonblick genom att spränga fyrverkerier. Du hittar många fyrverkerier hos tjänsteleverantören "Contact eventnentiel". En tjänsteleverantör som garanterar dig extraordinära fester.</w:t>
      </w:r>
    </w:p>
    <w:p>
      <w:r>
        <w:rPr>
          <w:b/>
          <w:color w:val="FF0000"/>
        </w:rPr>
        <w:t xml:space="preserve">id 94</w:t>
      </w:r>
    </w:p>
    <w:p>
      <w:r>
        <w:rPr>
          <w:b w:val="0"/>
        </w:rPr>
        <w:t xml:space="preserve">#1 On 04/04/2011, at 13:13 - tggege activation compiz no more unity[löst] Hej, försöker aktivera effekterna av compiz Jag har verkligen inaktiverat unity. Jag är inte säker på hur man gör detta, men det är säkert en bra idé att starta skrivbordet med ikonerna. Hur aktiverar jag den igen? #2 Den 04/04/2011, klockan 13:21 - fabien26 Re: compiz plus unity activation [Upplöst] I Compiz config (avancerad version) finns det en ruta för "unity", kryssa bara i den. #3 Den 04/04/2011, klockan 13:24 - tggege Re: activation compiz plus unity[Lösta] ja, men hur går man in i compiz-konfigurationen utan unity-menyn? #4 Den 04/04/2011, klockan 13:47 - fabien26 Re: compiz activation plus unity[Upplöst] Ah! du har automatisk inloggning om du ber om det antar jag? Det kommer inte att bli lätt, du måste hitta ett sätt att logga in med gnome 2D eller bara en xterm. För att göra det kan du kanske gå igenom återställningsläget och välja "grafiskt läge utan fel". Om du inte kan göra det finns det andra metoder, du kan försöka gå in på en tty, sedan stoppa GDM och starta startx. Jag kan ge dig detaljerna om du behöver dem. #5 On 04/04/2011, at 14:18 - tggege Re: compiz activation plus unity[Lösta] Tack min pb är löst: För att inaktivera den automatiska inloggningen (manipulation som jag redan visste) måste du redigera filen /etc/gdm/custom.conf i en terminal, och skicka värdet AutomaticLogingEnable till false Den manipulation som tillät mig att starta om enheten: - skapande av en ny launcher med kommandot ccsm - dubbelklicka på denna nya launcher för att öppna compiz - avaktivering av kuben + rotation av kuben - att avsluta aktivering av Unity plugging Ps: om jag förstår väl är det inte möjligt att aktivera kuben och dess rotation med enhet? #6 On 04/04/2011, at 14:21 - fabien26 Re: compiz plus unity activation [Lösta] Jag vet inte exakt hur kuben ser ut, men vad som är säkert är att vissa compiz-funktioner är kända för att vara inkompatibla för tillfället. #7 On 04/25/2011, at 00:24 - danielfi Re: activation compiz plus unity[Lösta] Tack min pb är löst: För att inaktivera automatisk inloggning (manipulation som jag redan visste) är det nödvändigt att redigera filen /etc/gdm/custom.conf i en terminal, och att skicka värdet AutomaticLogingEnable till false. Den manipulation som tillät mig att starta om enheten: - skapande av en ny launcher med kommandot ccsm - dubbelklicka på denna nya launcher för att öppna compiz - avaktivering av kuben + rotation av kuben - att avsluta aktivering av Unity plugging Ps: om jag förstår väl är det inte möjligt att aktivera kuben och dess rotation med enhet? Tack vare dig löste det mitt stora problem. #8 On 04/28/2011, at 17:06 - picou Re: activation compiz plus of unity [Solved] thank you I just activated the cube and it's not evident to cancel ... #9 Den 29/4/2011, klockan 18:34 - CapitainePipo Re: activation compiz plus unity[Upplöst] Raaa Jag är äcklad. Även om jag öppnar Compiz med din superteknik kan jag inte få tillbaka lösningen. :S Fortfarande ingen meny, jag lyckades bara få med den övre ramen av fönstret. Jag lyckades få Unity Plugin att starta om. Tack!!! #10 Den 30/4/2011, klockan 20:46 - yamélia Re: compiz activation plus unity[Upplöst] God kväll, jag har samma problem. Jag försöker ändra compiz (deformation av fönster när de flyttas), Unity och kontrollfältet har</w:t>
      </w:r>
    </w:p>
    <w:p>
      <w:r>
        <w:rPr>
          <w:b/>
          <w:color w:val="FF0000"/>
        </w:rPr>
        <w:t xml:space="preserve">id 95</w:t>
      </w:r>
    </w:p>
    <w:p>
      <w:r>
        <w:rPr>
          <w:b w:val="0"/>
        </w:rPr>
        <w:t xml:space="preserve">Three Sister's Pub &amp; Restaurant är en trevlig pub. Kom och koppla av i baren efter dina aktiviteter. Denna populära lokal är öppen sent alla dagar i veckan. Du kan ...mer... Bar, Lounge, Pub, Kanadensisk, Irländsk, Licensierad, Middag Dans, Lunchmeny, Restaurang med bar, Restaurang med parkering, Bokning, Restaurang med catering, Restaurang med underhållning Keith's Take-Out &amp; Family Restaurant är en trevlig lunchrestaurang. På menyn finns fisk och skaldjur, smörgåsar och olika hamburgare till priser från 11 dollar ...mer... Njut av en utsökt måltid på The Bigs Sports Grill. Kom och njut av en affärsvänlig, avslappnad och familjär atmosfär. Baren är den perfekta platsen för att ta en drink eller ett mellanmål...mer... O'Reilly's Irish Bar är en välkomnande pub. Kom och slappna av i baren efter en hård dags arbete. O'Reilly's Irish Bar är öppen på kvällen alla dagar i veckan. Baren är tillgänglig för alla...mer... Grill, New York, Fusion, Kontinental, Kanadensisk, Amerikansk, Restaurang med bar, Bokningar, Online-meny, Lunch-meny, Happy Hour, Grupper välkomna, Stor vinlista, Spritlicens Njut av en utsökt måltid på The Outport Restaurant &amp; Pub. Baren är den perfekta platsen för att ta en drink. Outport Restaurant &amp; Pub är öppen sent varje dag...mer... Oavsett om du planerar en happy hour med dina kollegor, en pint med dina vänner på en irländsk pub eller om du letar efter en trendig lounge eller cocktailbar för en dejtkväll har Branch NL allt du behöver! Läs recensioner: Kolla in recensioner av barer på webben eller i tidningar. Recensionerna kategoriserar barer i ditt område utifrån pris, atmosfär, service och evenemang. Recensenterna vill inte göra någon annan än sig själva nöjd. Typ av utflykt: Vill du följa din öl med en god måltid eller bara tapas? Vill du hellre njuta av ett glas vin medan du lyssnar på jazzmusik eller vill du hellre dansa på de bästa klubbarna? Din sökning efter den bästa baren i Branch NL beror på om du vill ha en avslappnad eller livlig atmosfär. Området: När du har bestämt dig för vilken typ av fest du vill ha, fundera på i vilken del av staden du vill tillbringa kvällen. Barer på huvudgatorna ger dig möjlighet att gå på pubrunda, medan andra områden ger dig möjlighet att upptäcka nya delar av staden, delta i speciella evenemang eller träffa nya människor.</w:t>
      </w:r>
    </w:p>
    <w:p>
      <w:r>
        <w:rPr>
          <w:b/>
          <w:color w:val="FF0000"/>
        </w:rPr>
        <w:t xml:space="preserve">id 96</w:t>
      </w:r>
    </w:p>
    <w:p>
      <w:r>
        <w:rPr>
          <w:b w:val="0"/>
        </w:rPr>
        <w:t xml:space="preserve">Varje säsong är en sagobok. För varje växt, blomma eller ört, hur liten den än är, finns det en historia att berätta, för varje växt har en ande som förtrollar ängar, skogar, kullar och trädgårdar, även i städerna... JANUARI Saturnus gav honom makten att känna till det förflutna och framtiden som tack för att han räddade honom från Jupiters vrede och tog emot honom i sitt rike. Därför framställs han med två ansikten: det ena ser på det år som går bort och det andra på det som kommer. I sin högra hand håller han nyckeln med vilken han öppnar det nya året. Från och med nu är han fader januari: en bra kille mellan jultomten, tidens fader och vinterns fader. Hans växt är mistel. Han är särskilt förtjust i denna gren som växer mellan två världar, mellan himmel och jord, som är upphängd i tid och rum. Det ser ut som en konstig fågel som har packat sitt bo dåligt! Forntidens gudar sådde den på grenarna och för druiderna har den alla förtrollningens ljus och lämpar sig magiskt för flera olika kurer. Misteln skyddar mot blixtar, avlägsnar trollformler, gynnar äkta kärlek och förverkligande av drömmar. Janvier är en stillasittande man, uppfinnare av vakan, av anekdoter från gamla tider, av sagor, detta universella språk för andarna, shamanen och barden. Minnet av berättelserna upprätthåller alliansen med faunan, floran och naturens dolda själ. Den talar om visdom... I januari får Gossip Girl Pluviôse, med hjälp av den grönögda älvan och de röda alverna, börja duscha. "Om du ser en katt som sitter vid ett fönster och lyfter sin tass för att sätta den över örat, tvivla inte på att det kommer att regna den dagen", säger Dame Mehaut de Caillotte*, som väntar med att hänga ut sin tvätt till nästa dag. Ibland ställer de små människorna en kittel på kullen för att visa att bägaren är full! Varför försöka jaga bort regnet, säger fader Janvier, om den här månaden är avsedd för det? Den sjunger, viskar, lullar, berättar om himlens hemliga landskap och får taken att sjunga. När den avdunstar leder den drömmarna till paradiset och blandar sig med solens strålar för att hitta regnbågen. Hon renar och det brudhem som berörs av hennes vingar kommer att känna lycka och överflöd. Januari är en månad då man drar sig tillbaka och under den slutna himlen är det få fjädrar, hår och pälsar som vågar sig ut. Det verkar som om vintern har tagit sina djur någon annanstans. Trädgården, som består av jord, jordklumpar och rännor, kanske inte erbjuder samma glädje som blomsterprakten eller nyttan av grönsaksträdgården, men den dör aldrig. Det är en beständighet som årstiderna förkroppsligar. När druiderna klippte misteln hälsade de det nya året genom att ropa: "E gui na ne" (till misteln det nya året) Låt oss göra detsamma! *Lady Mehaut de Caillotte är en av de sex kloka doktorinnorna som finns i ett manuskript från 1480 som publicerades i Brygge, Cattail Gospels. De träffas för att diskutera sin vardag, inklusive talesätt och trosuppfattningar, i tur och ordning. DECEMBER I gamla tider var december inte särskilt viktigt, eftersom det bara var den tionde månaden på året, som slutade i februari. När kalendern ändrades och den kunde skryta med att vara den sista, behöll den sitt namn "december", den 10:e. Så vad döljer denna månad för oss?</w:t>
      </w:r>
    </w:p>
    <w:p>
      <w:r>
        <w:rPr>
          <w:b/>
          <w:color w:val="FF0000"/>
        </w:rPr>
        <w:t xml:space="preserve">id 97</w:t>
      </w:r>
    </w:p>
    <w:p>
      <w:r>
        <w:rPr>
          <w:b w:val="0"/>
        </w:rPr>
        <w:t xml:space="preserve">Re: Filmer som setts på biograferna Re: Filmer som setts på biograferna hexbreaker skrev: ↑sat. 2 nov. 2019 11:20Hade du Ad Astra? Positiva åsikter eller inte? Jag vet inte om jag kommer att klara det, men jag är säker på att jag kommer att klara det, och jag är säker på att jag kommer att klara det, och jag är säker på att jag kommer att klara det, och jag är säker på att jag kommer att klara det. Filmen kommer att glädja James Gray-fans mer än sci-fi-fans tror jag Re: Les films vus en cinéma Det finns en del kontemplativa faser som T. Malick ? Re: Filmer som setts på biografer Det är svårt för mig att säga, jag hatar Malick. Jag har bara sett Harvest of the Sky och The Red Line av honom och inte på länge.Svårt att säga att jag hatar Malick. Jag var tvungen att se Harvest of Heaven och Red Line från honom och det var inte på längehexbreaker skrev: ↑sat. nov. 2, 2019 12:16Tack för din recension, jag ska prova den ikväll Finns det några kontemplativa faser i stil med T. Malick i den? Re: Filmer som setts på biograferna Ja, och jag gillade den. Som Nunu säger, James Grays vanliga teman, familj, ja, och jag gillade den. Som Nunu säger, James Grays vanliga teman, familj, hexbreaker skrev: ↑sat Nov 2, 2019 11:20amHade du Ad Astra? Positiva recensioner eller inte? Tack i förväg för en bra bild och ljus. Och skådespelare som bär upp allt (Brad Pitt och Tommy Lee Jones). Re: Filmer som setts på biograferna Den första halvan är rolig och bitande, den andra mer inåtvänd och djupgående. Re: Filmer som setts på biograferna Ja, det är John Fante i grunden. Det är värt omväxlingarna. Jag skulle aldrig se filmen eftersom paret Gainsbourg/Attal framkallar hudreaktioner hos mig.Ja, det är John Fante i hjärtat. Så det är definitivt värt omväxlingarna. Men jag skulle inte se filmen Gainsbourg/Attal som framkallar hudreaktioner hos migCooltrane skrev: ↑Sun 3 Nov 2019 08:32inte ännu skrivit den kromiska, men Mon Chien Stupide är mycket mycket stark... Den första halvan är rolig och bitande, den andra mer introspektiv och djupgående. Re: Filmer som setts på biografer Re: Filmer som setts på biografer Ja, men här svettas Gainsbarre från varje por - det politiskt inkorrekta är kung.Ja, men här svettas Gainsbarre från varje por - det politiskt inkorrekta är kung.nunu skrev: ↑Sun 3 Nov 2019 08:50Ah ja, det är John Fante i grunden. Så det är säkert värt en titt. Men jag skulle inte se filmen eftersom paret Gainsbourg/Attal orsakar hudreaktioner hos migAh ja, det är John Fante i grunden. Så det är definitivt värt omväxlingarna. Men jag skulle inte se filmen Gainsbourg/Attal som framkallar hudreaktioner hos migCooltrane skrev: ↑Sun 3 Nov 2019 08:32inte ännu skrivit den kromiska, men Mon Chien Stupide är mycket mycket stark... Den första delen är rolig och bitande, den andra mer introspektiv och djupgående. Re: Filmer som setts på bioJag gillar inte fadern mer än dotternJag gillar inte fadern mer än dotternCooltrane skrev: ↑dim. 3 nov 2019 09:41Ja, men här finns Gainsbarre som svettas ur dem (båda) från varje por - politisk inkorrekthet är kung.Ja, men här finns Gainsbarre som svettas ur dem (båda) från varje por - politisk inkorrekthet är kung.nunu skrev: ↑Sun 3 Nov 2019 08:50Ah ja, det är John Fante i grunden. Så det är säkert värt en titt. Men jag skulle inte se Gainsbourg-parfilmen.</w:t>
      </w:r>
    </w:p>
    <w:p>
      <w:r>
        <w:rPr>
          <w:b/>
          <w:color w:val="FF0000"/>
        </w:rPr>
        <w:t xml:space="preserve">id 98</w:t>
      </w:r>
    </w:p>
    <w:p>
      <w:r>
        <w:rPr>
          <w:b w:val="0"/>
        </w:rPr>
        <w:t xml:space="preserve">New York (AFP) - Malik Taylor, mer känd under sitt artistnamn Phife Dawg, dog på tisdagen vid 45 års ålder, vilket utlöste en våg av hyllningar till en av grundarna av den berömda rapgruppen A Tribe Called Quest. DJ Chuck Chillout, en känd hiphop-DJ från New York, meddelade rapparens död på sitt Twitter-konto. Den exakta dödsorsaken har inte offentliggjorts, men den födda mannen från New Yorks Queens-distrikt hade lidit av diabetesrelaterade komplikationer i flera år, bland annat behövde han en njurtransplantation 2008. "Vi kommer inte att glömma hur han påverkade våra liv. Endast hans kärlek till Gud och hans familj överträffade hans passion för musik och sport", säger hans familj i ett uttalande. Phife Dawg är tillsammans med Q-Tip (Kamaal Ibn John Fareed) det mest kända ansiktet i A Tribe Called Quest, som bildades 1985 i New York. Även om de är långt ifrån den mest framgångsrika rapgruppen har de gjort ett bestående intryck på genren med en lekfull, humoristisk och ibland politisk stil, full av poesi och influerad av jazz. Hans tre första album anses nu vara klassiker i raphistorien, med ikoniska låtar som "Can I Kick it?", "Check the Rhime" och "Scenario". Gruppen splittrades 1998, strax efter att deras femte album "The Love Movement" hade släppts. Sedan dess har bandet återförenats flera gånger för konserter. Inom bandet kännetecknades Phife Dawg av sin lätt nasala röst, sin slagkraftiga stil, sin ringa storlek (1,60 m) och sitt runda ansikte. Phife Dawg var bara med på fyra spår på det första albumet "People's Instinctive Travels and the Paths of Rhythm", men växte gradvis i betydelse. Han släppte ett soloalbum år 2000, Ventilation: Da LP, som inte blev någon succé. I en intervju med tidningen Rolling Stone förra månaden förklarade Phife Dawg A Tribe Called Quest:s framgång och inflytande med deras kollektiva ambitioner. "Vi ville ha samma livslängd som Earth, Wind and Fire, Prince och andra artister. Vi ville inte vara ett band med två eller tre hits", förklarar han. Chuck D, från rapgruppen Public Enemy, sa att Phife var en "ordkrigare", en "riktig eldig social historieberättare", twittrade han på tisdagen som en reaktion på Malik Taylors död. "Phife rappade några av de mest klassiska öppningsreplikerna i hiphop", reagerade den brittiske musikern och producenten Mark Ronson. "En mycket sorglig dag... Kondoleanser till familjen #RIPPhife", twittrade DJ Prince Paul, en mångårig producent för New York-rapgruppen De La Soul, som har nära band till A Tribe Called Quest.</w:t>
      </w:r>
    </w:p>
    <w:p>
      <w:r>
        <w:rPr>
          <w:b/>
          <w:color w:val="FF0000"/>
        </w:rPr>
        <w:t xml:space="preserve">id 99</w:t>
      </w:r>
    </w:p>
    <w:p>
      <w:r>
        <w:rPr>
          <w:b w:val="0"/>
        </w:rPr>
        <w:t xml:space="preserve">NYHET: En serie med femton nya ord att upptäcka, speciella Halloween, delade av Nathalie En engelsk ritual för att lära sig ett nytt ord per dag. Jag gjorde det i år med eleverna med hjälp av den färdiga kalendern 365 engelska ord, men efter att ha avslutat den och velat fortsätta ritualen återskapade jag samma princip genom att modifiera den och anpassa den till vad som passade mig bäst. Organisation av ritualen - Varje dag kallas en elev "den lille engelsmannen". Han/hon måste först svara på sina klasskamraters frågor (enligt det som nyligen diskuterats i klassen: "Var kommer du ifrån? Vad är ditt smeknamn? Tycker du om..."). Därefter väljer han/hon ett av dessa små papper "ett ord per dag". Eleven läser ordet på engelska (utan att ge en översättning) och ska sedan visa det för sina klasskamrater genom att rita eller mimera det. När eleverna har kommit fram till vad ordet betyder upprepar vi det tillsammans för att memorera det, och sedan ställer vi den lilla frågan längst ner för att återanvända ordet för att upptäcka ett annat, eller för att göra en koppling till något annat, osv... Jag använder denna kalender med engelska ord ett år av två: På varje kort finns ordet på engelska och dess franska översättning, det "fonetiska" ordet så att eleven kan läsa ordet mer eller mindre korrekt, teckningar som påminner oss om att vi kan mima eller rita ordet, den länkade frågan och dess svar. Här finns ord för varje dag på året, 187 papper. Mina andra ritualer: små papper - gåtor - ett ord om dagen i engelska - läsdebatt och förväntan - läsning och anteckningar - snabbkalkylering - fortsatt läsning - poesi - veckans konstverk Jag älskar det. Jag kan inte vänta på att se vad som händer härnäst och prova det med mina elever. Jag gillar verkligen din ritual! Bra jobbat! Idén är utmärkt, jag kommer att använda den i början av skolåret. Tja, jag hittade inte en gökbok så efter att ha sagt att den här artikeln är bra och att jag säkert kommer att använda idén igen, önskar jag dig en bra semester 😎 mycket trevligt denna lilla ritual Jag tror att jag kommer att använda den 😉 Jag älskar det!!!! Jag kommer att använda den i början av det nya skolåret 🙂 många tack 🙂 Tack! Hej. Jag använder den här ritualen varje morgon och mina elever är mycket nöjda. Jag skulle vilja kunna föreslå andra kort genom att gruppera dem efter tema för att integrera dem mer i min programmering och för att omarbeta inlärningen. Skulle det vara möjligt att få ett ändringsbart dokument? I gengäld skickar jag dig det som jag har kunnat utveckla. Nathalie Hej, jag tycker att idén med denna ritual är väldigt bra, jag ska prova den så snart det nya skolåret börjar. Jag vill bara påpeka ett litet stavfel: för det "gamla" kortet har översättningen inte ändrats, det står "vår". Bravo och tack än en gång för att du delar med dig! Åh ja, tack! Jag gillar verkligen dina idéer om ritualer. Jag funderar på att införa dem i början av skolåret med mina femteklassare. När det gäller dina engelska ritualer tycker jag att det är en bra idé. Det enda som stör mig är några uttalsfel: - papper -&gt; jag skulle säga peïpeu (det sista "r" uttalas inte) - skratta -&gt; tou laaaf (det är ett långt a) - gråta -&gt; tou craï - eld -&gt; faïeu - vatten -&gt; ouoteu Bravo för allt ditt arbete och din delning! Det är inte alltid lätt att överföra engelsk fonetik till franska. Jag håller med om att vissa ord kanske inte är tillräckligt exakta, men att ta bort "r" är inte heller helt korrekt. Det uttalas lite grann, på det engelska sättet, men det finns fortfarande där... För laaaf är det</w:t>
      </w:r>
    </w:p>
    <w:p>
      <w:r>
        <w:rPr>
          <w:b/>
          <w:color w:val="FF0000"/>
        </w:rPr>
        <w:t xml:space="preserve">id 100</w:t>
      </w:r>
    </w:p>
    <w:p>
      <w:r>
        <w:rPr>
          <w:b w:val="0"/>
        </w:rPr>
        <w:t xml:space="preserve">hugolivier skrev ett ämne i Praktik utomlands Funderar du på att åka på ett humanitärt uppdrag i Afrika? Vill du investera i ett meningsfullt projekt och, varför inte, hitta din yrkesbana? Vad händer om du åker till Togo? Här är några humanitära uppdrag som kan föreslås för dig - Sociopedagogisk verksamhet/med barn - skolstöd - Barnhem: stöd, hjälp med läxor, aktiviteter med barnen på barnhemmet - Utbildning i läs- och skrivkunnighet för kvinnor på landsbygden - Information om STI (sexuellt överförbara infektioner) och malaria - Uppförande av ett barnhem eller en byggnad för ungdomar i svårigheter - Hälsa: uppdrag på ett sjukhus eller en sjukhusmottagning, reserverat för kvalificerad sjukvårdspersonal (läkare, sjuksköterskor, apotekare, barnmorskor etc.).De tillgängliga tjänsterna beror på behoven, platsen och längden på din vistelse. Vi tar också hänsyn till dina intressen och eventuellt dina särskilda färdigheter. Uppdragets organisation Uppehållet ska vara minst två veckor. Volontärerna arbetar ungefär 5 timmar per dag, 5 dagar i veckan. Hushållssysslor (shopping, matlagning, diskning etc.) sköts i tur och ordning av volontärerna själva. Tre måltider om dagen ingår i erbjudandet. De äts tillsammans, och det sker med trevlig samvaro! Boende i Togo Under ditt internationella humanitära volontärarbete kommer du att bo i : - Den första dagen i föreningens hus, för en total nedsänkning! Du kommer att upptäcka invånarnas livsstil, deras dialekt, matlagning och vanor! - På fritiden kan du ha roligt med barnen, gå på promenad, delta i kulturella aktiviteter eller helt enkelt koppla av! Vi erbjuder dig också möjligheten att delta i utflykter som gör att du kan upptäcka landet, dess fauna och flora och dess kulturarv! -------------------------------------------------------------------------------- Skicka oss ett mail : asso.jasftogo@gmail.com / jasf.afrique@gmail.com Eller ring oss på : 00 228 96 48 67 01 Hitta här: https://www.jasftogo.jimdo.com hugolivier skrev ett ämne i Sök praktikplatser Hej alla Kära student, arbetare, yrkesutövare, pensionär du vill komma iväg ? Har du ändrat dig? För att upptäcka andra kulturer? Lever du en mycket berikande mänsklig erfarenhet? Hjälpa ett underpriviligierat samhälle? Gör du en volontärpraktik? Sommarens färger kommer snart att presenteras på JASF. Teamet håller på att förbereda de internationella solidaritets- och upptäcktsresorna för sommaren 2020. Registreringarna har redan börjat. Tveka inte att boka din plats! PROGRAM FÖR DE INTERNATIONELLA SOLIDARITETSKAMPERNA SOMMAREN 2020 I TOGO - Från juni till juli 2020: Uppdrag 1: Byggande av ett utbildnings- och fritidscenter för barn med sociokulturell verksamhet Uppdrag 2: Beskogning med sociokulturell verksamhet Uppdrag 3: Information om hepatit med sociokulturell verksamhet - Från 20 juli till 9 augusti 2020: Uppdrag 1: Byggande av en utbildningslokal för att främja kvinnors ekonomiska självständighet Uppdrag 2 : Uppdrag 3: Återbeskogning med kulturella aktiviteter -Från 10 augusti till 30 augusti 2020: Uppdrag 1: Byggande av en brunn i samhället Uppdrag 2: Skolstöd med sociokulturella aktiviteter Uppdrag 3: Återbeskogning med sociokulturella aktiviteter heleazrd skrev ett ämne i Parcoursup: allt du behöver veta för att lyckas med registreringen i högre utbildning! Jag vill ha ett jobb i en liten stad, men jag vet inte hur jag ska ta mig dit, så jag vill ha ett jobb i en liten stad. Jag skulle vilja återvända till det medicinska området. Är det nya systemet med PASS- och L.AS-licenser tillgängligt för mig om jag redan har gjort en PACES?santéparcoursup</w:t>
      </w:r>
    </w:p>
    <w:p>
      <w:r>
        <w:rPr>
          <w:b/>
          <w:color w:val="FF0000"/>
        </w:rPr>
        <w:t xml:space="preserve">id 101</w:t>
      </w:r>
    </w:p>
    <w:p>
      <w:r>
        <w:rPr>
          <w:b w:val="0"/>
        </w:rPr>
        <w:t xml:space="preserve">Om du har stött på vår webbplats är det troligt att du gillar resor och/eller brädsporter: det gör vi också! Ursprungligen skapades den här bloggen/webbplatsen för att rapportera om vår 125-dagarsresa i en husbil som skulle ta oss från södra Marocko till norra Norge. Om du vill veta mer om detta projekt kan du läsa artiklarna: Det ursprungliga projektet och 125joursdeglisses födelse . Men eftersom vi framför allt är två stora livsnjutare tog vi oss tid, fick många vänner och besökte under dessa 125 dagar endast den marockanska kusten och den portugisiska kusten (med ett litet stopp i Tarifa i alla fall!). Förutom att ha kul med "brädsporter" (kitesurfing, SUP + paragliding) ville vi också hjälpa dig att förbereda din resa och upptäcka eller bättre känna till platserna (platser att träna på). Därför bestämde vi oss för att, utöver bloggartiklarna, göra en liten video om varje stopp som var värt det. Du hittar dem alla på vår Youtube-kanal. En del av dem håller fortfarande på att redigeras. Sedan dess har de 125 dagarna tagit slut, men det är inte över än. I vinter åkte vi tillbaka till Nepal för att paraglida och i sommar planerar vi att åka till den franska kusten och England. Eftersom bloggen fortfarande finns kvar och går ganska bra kommer vi att fortsätta att fylla den med våra reseberättelser, våra råd ðŸ˜‰ , våra foton och videor. Vi gör allt för skojs skull (vi är också lite av en nörd), du kommer inte att hitta något att köpa på den här webbplatsen, så du får gärna surfa runt på våra sidor och tveka inte att lämna en kommentar (bara för att uppmuntra oss, va! ðŸ˜‰ Â ).</w:t>
      </w:r>
    </w:p>
    <w:p>
      <w:r>
        <w:rPr>
          <w:b/>
          <w:color w:val="FF0000"/>
        </w:rPr>
        <w:t xml:space="preserve">id 102</w:t>
      </w:r>
    </w:p>
    <w:p>
      <w:r>
        <w:rPr>
          <w:b w:val="0"/>
        </w:rPr>
        <w:t xml:space="preserve">Kategori: Afrikansk mat Upptäck listan över de bästa recepten från den afrikanska matlagningen. De olika afrikanska köken använder traditionellt en bred kombination av lokala produkter. Produkter som frukt, spannmål och grönsaker samt mjölk och kött. Hur gör man ribotmjölk eller fermenterad mjölk? Här är ett recept för att göra din egen fermenterade mjölk! Kärnmjölk eller kärnmjölk eller ribotmjölk eller fermenterad mjölk används i många recept i det amerikanska köket: kakor, muffins ... I... Recept okra dressing för fler smaker Det är sant att okra har en ganska speciell konsistens så vi gillar eller ogillar recept med okra. Men för dem som gillar att upptäcka nya... Afrikanskt kök: Lätt recept på kyckling mafé (Kamerun) Här är receptet på kyckling mafé! (Kök) En gryta som är vanlig i Västafrika (ursprungligen Senegal, Gambia, Mauretanien, Mali osv.) och som görs med ris och en krämig sås med en... Nantua-sås: afrikanskt recept! Här är ett recept på Nantua-sås. Om du vill göra queneller med Nantua-sås är det bara att lägga quenellerna i en gratängform och täcka dem med... Upptäck det ivorianska receptet på Pastels Au Poisson! Förberedelse Förbered degen: sikta mjölet, tillsätt jästen och det tärnade smöret. Blanda till en sand. Tillsätt det uppvisade ägget och salt. Hur kan man sammanfatta och förstå den afrikanska kulturen på några få rader? Afrika är den näst största och folkrikaste kontinenten efter Asien. Mer än en miljard människor bor i Afrika. Afrika är också födelseplatsen för Carib' Fruits, som revolutionerar konsten att äta mellanmål! Ett märke som får många att dregla! Frukter .... saftiga, sura, söta, fiberrika, torra .... Naturen har gett dem allt. Det är i respekt för... Afrik'N'Fusion : Den första afrikanska matkedjan i Frankrike Sedan 2010 är AFRIKNFUSION en berättelse om vänskap, passion och ambition. Det är historien om tre unga fransmän med senegalesiskt ursprung som har en enkel idé: att få folk att upptäcka det afrikanska köket och dess rikedomar... De fem bästa webbplatserna för afrikanska recept Under flera år har webbplatser med afrikanska recept blivit allt fler på nätet. Upptäck de bästa webbplatserna för afrikansk matlagning. Här är ett... Upptäck det afrikanska receptet Doro Wat (Etiopien) Förberedelsetid: 60 minuter Tillagningstid: 75 minuter Ingredienser (för 6 personer): - 1 bra frigående kyckling med hjärta och lever (utan andra slaktbiprodukter)...</w:t>
      </w:r>
    </w:p>
    <w:p>
      <w:r>
        <w:rPr>
          <w:b/>
          <w:color w:val="FF0000"/>
        </w:rPr>
        <w:t xml:space="preserve">id 103</w:t>
      </w:r>
    </w:p>
    <w:p>
      <w:r>
        <w:rPr>
          <w:b w:val="0"/>
        </w:rPr>
        <w:t xml:space="preserve">Är du inte nöjd med din nuvarande kurs? Vill du byta karriärväg utan att förlora ett år av skolgång? Det är inte för sent! ESI Business Schools "rentrée décalée" är en påskyndad kurs som pågår från februari till juni. Det gör det möjligt för studenter från Bac +1 till Bac +5 att omorientera sig mot en handelshögskola som specialiserar sig på hållbar utveckling. Om du inspireras av teman som hållbar utveckling, miljö eller förvaltning, kan du gå med i en sektor som ständigt utvecklas och har många olika möjligheter. Kom till oss när det nya läsåret börjar i slutet av januari! Kursen i hållbar utveckling gör det möjligt för studenter från Bac +1 till Bac +5 att omorientera sig utan att förlora ett läsår. Den pågår under fem månader, från januari till juni. Inledningsvis måste alla studenter som är inskrivna i den uppskjutna starten av året följa ett intensivt standardiseringsprogram för att komma ikapp de kurser som lästs sedan oktober. Efteråt kommer eleverna att ansluta sig till en av klasserna för sin befordran för att fortsätta utbildningen samtidigt med dem. På så sätt kan de integreras bättre i skolan. Kursen för hållbar utveckling med förskjuten start slutar en månad senare än kursen med traditionell start, så att studenterna kan följa kurserna under termin 1 snabbare. Målet med kursen är att förvärva kunskaper och färdigheter kring två viktiga teman för dagens värld, nämligen förvaltning och hållbar utveckling. Denna dubbla studieplan kommer att göra det möjligt för eleverna att bli ansvarsfulla och engagerade framtida anställda, med en önskan att ha en positiv inverkan på morgondagens värld. Sandwichkursen erbjuds både till studenter i oktober och till studenter i den senarelagda intagningen. Det är dock viktigt att veta att företagen brukar börja rekrytera i april-maj. Du kommer därför att behöva arbeta hårdare för att hitta en arbetsrelaterad tjänst under den här tiden på året. Oroa dig inte, ESI Business School Career Centre hjälper dig i ditt sökande. ESI Business Schools förskjutna start på läsåret är en verklig möjlighet som gör det möjligt för studenterna att påbörja sin utbildning under skolåret. Studenterna kan ansöka på : Urvalet baseras på en aktbilaga och en motiveringsintervju. Den sökande måste fylla i ansökningshandlingarna med alla betyg som erhållits under de två föregående åren. Ansökan görs via vårt registreringsformulär för ett antagningstillfälle mellan slutet av oktober och mitten av januari. De sökande måste : I slutet av ansökningsförfarandet kommer juryn att ge ett positivt eller negativt svar.</w:t>
      </w:r>
    </w:p>
    <w:p>
      <w:r>
        <w:rPr>
          <w:b/>
          <w:color w:val="FF0000"/>
        </w:rPr>
        <w:t xml:space="preserve">id 104</w:t>
      </w:r>
    </w:p>
    <w:p>
      <w:r>
        <w:rPr>
          <w:b w:val="0"/>
        </w:rPr>
        <w:t xml:space="preserve">Denna sekretesspolicy beskriver och informerar dig om hur BAYRIMAN ROSSI RENNAN DENIZ använder och skyddar den information som du lämnar till oss när du använder denna webbplats som är tillgänglig via följande URL: https://lookinnice.com (nedan kallad "webbplatsen"). Observera att BAYRIMAN ROSSI RENNAN DENIZ när som helst kan ändra eller komplettera denna sekretesspolicy, särskilt för att följa lagstiftning, reglering, rättspraxis eller teknisk utveckling. I sådana fall kommer datumet för uppdateringen att tydligt anges i början av denna policy. Dessa ändringar är bindande för användaren så snart de har lagts ut på nätet. Det är därför lämpligt att användaren regelbundet läser denna sekretess- och cookiepolicy för att få kännedom om eventuella ändringar. Personuppgifter Generellt sett kan du besöka BAYRIMAN ROSSI RENNAN DENIZ webbplats utan att lämna några personuppgifter om dig själv. Du är i vilket fall som helst inte skyldig att överföra denna information till BAYRIMAN ROSSI RENNAN DENIZ. Om du vägrar kan det dock hända att du inte kan ta del av viss information eller vissa tjänster som du har begärt. I detta avseende kan BAYRIMAN ROSSI RENNAN DENIZ i vissa fall be dig ange ditt efternamn, förnamn, e-postadress, telefonnummer och adress (nedan kallade "personuppgifter"). Genom att lämna dessa uppgifter godkänner du uttryckligen att de får behandlas av BAYRIMAN ROSSI RENNAN DENIZ för de ändamål som anges i punkt 2 nedan och för de ändamål som anges i slutet av varje formulär. I enlighet med den allmänna dataskyddsförordningen (GDPR) som antogs av Europaparlamentet den 14 april 2016 och den franska dataskyddslagen av den 6 januari 1978 i dess ändrade lydelse informerar BAYRIMAN ROSSI RENNAN DENIZ dig härmed om följande punkter: 1. Den personuppgiftsansvariges identitet Den personuppgiftsansvarige är BAYRIMAN ROSSI RENNAN DENIZ, med säte på 35, avenue Villermont 06000 Nice. 2. Ändamål med behandlingen BAYRIMAN ROSSI RENNAN DENIZ kommer sannolikt att behandla dina personuppgifter för att: - Anpassa din upplevelse och tillgodose dina individuella behov. - Förbättra vår webbplats, våra produkter och tjänster. - Kontakta dig via e-post. - Skicka dig information och uppdateringar om företaget. - För att upprätta statistik och volymer över trafiken och användningen av de olika delarna av vår webbplats (antal besök, antal besök, aktivitet, återkomstfrekvens etc.) för att övervaka och förbättra kvaliteten på våra tjänster. - För att anpassa presentationen av vår webbplats till din terminals inställningar (språk, skärmupplösning, operativsystem etc.). - För att underlätta din användning av vår webbplats, till exempel genom att lagra information om ett formulär eller om information som du har valt på vår webbplats för att kunna erbjuda dig innehåll som motsvarar dina intressen. - För att uppfylla våra rättsliga skyldigheter, för att följa tillämpliga lagar och förordningar, för att svara på legitima förfrågningar från brottsbekämpande myndigheter; 3. Mottagare Endast BAYRIMAN ROSSI RENNAN DENIZ är mottagare av dina personuppgifter. Denna information, vare sig den är individuell eller aggregerad, överförs aldrig till en tredje part. BAYRIMAN ROSSI RENNAN DENIZ marknadsför inte personuppgifter om besökare och användare av webbplatsen. 4. Lagringsperiod BAYRIMAN ROSSI RENNAN DENIZ behåller dina personuppgifter endast under den tid som motsvarar syftet med insamlingen enligt 2 ovan, vilket i alla fall inte får överstiga 3 år. 5. Databehandling och friheter Du har följande rättigheter när det gäller dina personuppgifter.</w:t>
      </w:r>
    </w:p>
    <w:p>
      <w:r>
        <w:rPr>
          <w:b/>
          <w:color w:val="FF0000"/>
        </w:rPr>
        <w:t xml:space="preserve">id 105</w:t>
      </w:r>
    </w:p>
    <w:p>
      <w:r>
        <w:rPr>
          <w:b w:val="0"/>
        </w:rPr>
        <w:t xml:space="preserve">Jag letar efter en ny bil för min familj och jag letar efter en ny bil för min familj och jag letar efter en ny bil för min familj och jag letar efter en ny bil för min familj och jag letar efter en ny bil för min familj och jag letar efter en ny bil för min familj och jag letar efter en ny bil för min familj.  dub74 Re: carte crise collection baroudeur73 skrev: euh det är en LJ73! men inte från 1973, måste vara från 1985 a peut près! par contre c'est le bazar la CG de collec, t'es soumis a des restrictions je crois Non fini les restrictions, donc du coup a part gagner 3ans sur le CT y a plus beaucoup d'avantage, l'assurance moins cher peut être?Jag vet inte om det är en bra idé att skaffa en ny bil, men jag vet inte om det är en bra idé att skaffa en ny bil, men jag vet inte om det är en bra idé att skaffa en ny bil. dub74 Re: carte crise collection tdm74 Re: carte crise collection baroudeur73 Plats: la rochette savoie Re: Jag letar efter en ny bil till min familj och jag letar efter en ny bil till min familj och jag letar efter en ny bil till min familj och jag letar efter en ny bil till min familj och jag letar efter en ny bil till min familj och jag letar efter en ny bil till min familj och jag letar efter en ny bil till min familj, - Jag är inte säker på att det är en bra idé, men jag är säker på att det är en bra idé om du är en bra förare. Jag är säker på att det är en bra idé om du är en bra förare. Jag är säker på att det är en bra idé om du är en bra förare.. dub74 Re: carte crise collection tdm74 Localisation : La Yaute Re: carte crise collection baroudeur73 Localisation : la rochette savoie Re: carte crise collection pfff daniel, meme pas vrai, ca j'y tire de mon immense savoir En plus wiki j'aime pas, ce ne sont pas des infos avere mais poster par n'importe qui.... dub74 Re: carte crise collection tack för informationen det var mest för försäkringen .j'y comprend rien il me prendenne 5 euros de plus part moi par rapport a mon cherokee de 96 qui est plus puissant tristanlcf Localisation : hautes alpes /05000 Re: carte crise collection dub74 Re: carte crise collection</w:t>
      </w:r>
    </w:p>
    <w:p>
      <w:r>
        <w:rPr>
          <w:b/>
          <w:color w:val="FF0000"/>
        </w:rPr>
        <w:t xml:space="preserve">id 106</w:t>
      </w:r>
    </w:p>
    <w:p>
      <w:r>
        <w:rPr>
          <w:b w:val="0"/>
        </w:rPr>
        <w:t xml:space="preserve">CurrentBody: din utrustning för skönhet och välbefinnande för professionella resultat till låga priser! Du behöver inte skriva "CurrentBody-kod" i din sökmotor, utan kan bara följa varumärket i dess olika sociala nätverk för att få information om aktuella kampanjer och kuponger. För att vara säker på att du inte missar några Currentbody-kampanjkoder, kontrollera vår dedikerade sida på BravoPromo regelbundet! Varför välja CurrentBody? CurrentBody bygger på ett enkelt koncept: ta institut och professionella salonger direkt hem till dig! Med CurrentBody behöver du inte längre resa eller springa mellan två möten för en vaxning. Varumärket gör det möjligt för dig att göra ditt hem till ditt eget institut tack vare ett stort utbud av artiklar. Med över 10 års erfarenhet på området har webbplatsen byggt upp ett gott rykte. Som officiell återförsäljare av L'Oréal's Clarisonic, men även av många andra stora märken, är det en hederssak för CurrentBody att endast erbjuda högkvalitativa produkter till försäljning. Varumärket gör det möjligt för dig att hitta rätt enhet för dina behov. Eftersom varje hud är annorlunda är webbplatsen stolt över att kunna erbjuda världens bredaste utbud av hälso- och hälsoprodukter med kliniskt bevisade resultat. Det imponerande produktsortimentet gör det dessutom möjligt för webbplatsen att erbjuda dig varor i alla prisklasser för att spara pengar i längden. Webbplatsen erbjuder regelbundet rabatter och specialerbjudanden så att du kan unna dig kvalitetsbehandlingar till låga priser. Tveka inte att göra din beställning, CurrentBody erbjuder dig gratis leverans från 60 € och garanterar återbetalning av produkter som du inte är nöjd med om du returnerar dem inom 30 dagar. Dessutom har alla företagets produkter en tvåårig garanti. Du vill återuppliva hudens lyster, hitta en fräsch hy och en väl rengjord hud som är lysande. Mellan föroreningar, smink och brist på tid att gå till en skönhetssalong är det inte alltid lätt att behålla en vacker hud. För detta hittar du ett utbud av elektriska rengöringsborstar, ultraljudsspatlar, ultraljudsrengörare, men också masker, skrubbor och våtservetter för en djupgående rengöring av din hud. Lider du av tillfälliga eller återkommande akneattacker? För att hjälpa dig att bli av med detta hudproblem som kan förstöra ditt liv kan du upptäcka anti-aknebehandlingar, ultraljudsutdragare för pormaskar och ansiktsskrubbar. Har du trötta drag, rynkorna markerar tidens gång i ditt ansikte och du önskar att du kunde dämpa dem, ge ditt ansikte tillbaka sin ungdomliga lyster och fasthet? CurrentBody erbjuder dig ett brett urval av apparater som på ett naturligt sätt påskyndar kollagenproduktionen för en åtstramande effekt med snabbt synliga resultat. Upptäck sortimentet av anti-ageing-apparater för ansiktet, ögonkonturen och djupa rynkor: lasrar, lysdioder, jade stenar, lampor, men även masker, serum och kollagen geler kommer att vara dina mest trogna allierade för att återfå en tonad hud och kämpa mot tidens tecken. Slösa inte en minut på att dra nytta av de senaste tekniska innovationerna till låga priser genom att använda en CurrentBody-kampanjkod. Tidens gång är också ibland synonymt med håravfall. CurrentBody erbjuder dig revolutionerande apparater för att bekämpa håravfall. Tack vare regenerativa behandlingar, men även laserterapi för att främja hårväxt, kommer håravfall att bli ett minne blott. Vill du gå ner i vikt, hålla dig i form eller helt enkelt hålla din kropp tonad, men har inte alltid tid att träna så mycket som du skulle vilja? CurrentBody erbjuder dig utrustning som är anpassad till dina behov och krav. Tack vare elektrostimulatorer</w:t>
      </w:r>
    </w:p>
    <w:p>
      <w:r>
        <w:rPr>
          <w:b/>
          <w:color w:val="FF0000"/>
        </w:rPr>
        <w:t xml:space="preserve">id 107</w:t>
      </w:r>
    </w:p>
    <w:p>
      <w:r>
        <w:rPr>
          <w:b w:val="0"/>
        </w:rPr>
        <w:t xml:space="preserve">No. 2848 ASSEMBLÉE NATIONALE CONSTITUTION DU 4 OCTOBER 1958 TREIZIÈME LÉGISLATURE Registrerad vid nationalförsamlingens ordförandeskap den 7 oktober 2010. RAPPORT FÖR UTSKOTTET FÖR FINANSER, ALLMÄN EKONOMI OCH BUDGETKONTROLL OM FÖRSLAGET till lagförslag, ändrat av senaten, om bank- och finansreglering (nr 2833), AV parlamentsledamot Jérôme CHARTIER Se nummer: Nationalförsamlingen: 1:a behandlingen: 2165 , 2550 och T.A. 485 . Andra behandlingen: 2833. Senaten: 555, 703, 704 (2009-2010) och T.A. 1 (2010-2011). INLEDNING 9 GRANSKNING I KOMMITTÉ 11 I.- ALLMÄN DISKUSSION 11 II.- Överväganden av artiklar 14 AVDELNING ETT FÖRSTÄRKNING AV TILLSYNEN PÅ FINANSIELLA AKTIONÄRER OCH MARKNADER Kapitel I Skapande av ett råd för finansiell reglering och systemrisker Artikel 1: Skapande av ett råd för finansiell reglering och systemrisker 14 Kapitel II Förstärkning av myndigheten för finansmarknaderna Artikel 2b A : Tillsyn av auktoriserade sammanslutningars tillsyn av finansiella investeringsrådgivare 16 Artikel 2c: Modernisering av AMF:s sanktionsförfarande 19 Artikel 2d A: Artikel 2d: Överföring av information till de europeiska tillsynsmyndigheterna 28 Artikel 2e: Övervakning och reglering av spotmarknaden för utsläppsrätter för växthusgaser 30 Kapitel III KONTROLL AV RÄTTSBOLAG Artikel 3: Införande i fransk lagstiftning av ett registreringssystem för kreditvärderingsinstitut 39 Artikel 4: Genomförande av tillsynen av kreditvärderingsinstitut 44 Kapitel IV UPPSÄTTANDE AV DEN NYA PRUDENTIELLA TILLSYNSMYNDIGHETEN Artikel 5 A: Ratificering av beslutet om inrättande av tillsynsmyndigheten 46 Artikel 5 B: Parlamentarisk kontroll av tillsynsmyndigheten 47 Artikel 5 C: Sammansättning av tillsynsmyndighetens kollegium 48 Artikel 5 DA: Inrättande av en rapportör inom tillsynsmyndighetens sanktionskommitté 50 Artikel 5 EAA: Ändring av hänvisningar i den monetära och finansiella kodexen 52 Artikel 5 EA: Uppförandekodex för banker och försäkringsbolag 53 Artikel 5 E: Information till parlamentet om banktillsynsstandarderna "Basel III" 54 Artikel 6: Införande av det europeiska systemet för inrättande av tillsynskollegier 58 Artikel 7: Hänvisning till ett dekret i statsrådet 59 Artikel 7a A: Informationsutbyte mellan Banque de France och utländska myndigheter 60 Artikel 7a B: Genomförande genom förordning av direktiv 2009/110/EG om elektroniska pengar 61 Kapitel V REGLERING AV DERIVATIV OCH SHORT SELLING Artikel 7a: Reglering av derivat och blankning 62 Artikel 7c A: Förtydligande av det rättsliga systemet för centralisering av order för fondföretag 63 Artikel 7c : Begränsning av blankning och förkortning av avvecklingsperioden för värdepapper 64 Artikel 7d A: Utvidgning av den rättsliga definitionen av "finansiellt instrument" till att omfatta optioner, terminer, swappar och andra terminskontrakt 68 Artiklarna 7d och 4e: Rapporter till parlamentet 69 Artikel 7f A: Rapport till parlamentet om genomförandet av regleringen av private equity 71 Kapitel VI FÖRBÄTTRING AV FÖRETAGENS RISKHANTERING Artikel 7f: Inrättande av ett riskhanteringssystem</w:t>
      </w:r>
    </w:p>
    <w:p>
      <w:r>
        <w:rPr>
          <w:b/>
          <w:color w:val="FF0000"/>
        </w:rPr>
        <w:t xml:space="preserve">id 108</w:t>
      </w:r>
    </w:p>
    <w:p>
      <w:r>
        <w:rPr>
          <w:b w:val="0"/>
        </w:rPr>
        <w:t xml:space="preserve">Arternas uppkomst Arternas uppkomst (engelska: On the Origin of Species) är ett vetenskapligt verk av Charles Darwin som publicerades den [1]. Den anses vara den grundläggande texten för evolutionsteorin. I denna bok presenterar Darwin den vetenskapliga teorin om att levande arter utvecklas från andra, vanligtvis utdöda, arter genom naturligt urval. Darwin tillhandahåller en mängd bevis som visar att arterna inte skapades oberoende av varandra och att de inte är oföränderliga. Olika evolutionära idéer[ref] hade redan föreslagits för att förklara nya upptäckter inom biologin. Det fanns ett växande stöd för sådana idéer bland anatomiska oliktänkande och bland allmänheten, men under första hälften av 1800-talet var det engelska vetenskapliga etablissemanget nära knutet till den engelska kyrkan. Vetenskapen var en del av den naturliga teologin och var då inte oberoende av den kristna dogmen. Idéer om arters omvandling var kontroversiella, eftersom de stod i konflikt med uppfattningen att arterna var oföränderliga och en del av en hierarki som Gud hade utformat och att människan var unik och inte besläktad med andra djur. De politiska och teologiska konsekvenserna debatterades intensivt, men transmutationen var inte accepterad av den vetenskapliga allmänheten vid tiden för publiceringen av The Origin of Species. Boken, som var tillgänglig för allmänheten och inte bara för specialister, fick ett enormt genomslag och blev föremål för en intensiv debatt. Under "darwinismens förmörkelse" från 1880-talet till 1930-talet föreslogs olika andra evolutionära mekanismer. I och med utvecklingen av den evolutionära syntesen på 1930- och 1940-talen blev den darwinistiska synen på evolutionär anpassning genom naturligt urval central för den moderna evolutionära teorin. Det är nu den förenande principen för biovetenskaperna. Innehåll - 1 Upplagor - 1.1 Brittiska upplagor - 1.2 Franska upplagor - 2 Verkets uppkomst - 3 Verkets logik - 4 Tidigare verk som Darwin citerar - 4.1 Arternas omvandling - 4.2 Varaktiga förändringar genom mänskligt ingripande - 5 Verkets mottagande - 5.1 Kontroverser i samband med publiceringen - 5.2 Inflytande på 1800-talets tänkande och teori - 5.3 Inflytande på det vetenskapliga tänkandet - 6 Strukturen i Darwins teori - 7 Anekdoter - 8 Anteckningar och referenser - 9 Online-texter - 10 Franska översättningar - 11 Bibliografi Upplagor[redigera redigera | redigera wikitext ] Brittiska upplagor[redigera wikitext ] Verket gavs ut i sex upplagor på engelska under Charles Darwins livstid mellan 1859 och 1872. Den översattes snart till många andra språk. Titeln på den första upplagan var: On the Origin of Species by Means of Natural Selection, or the Preservation of Favoured Races in the Struggle for Life. Titeln på Darwins reviderade sjätte upplaga hade en annan titel: The origin of species by means of natural selection, or the preservation of favoured races in the struggle for life. Denna sjätte upplaga är den sista texten som Darwin lämnade kvar, så det är vanligt att man hänvisar till verket med titeln på denna upplaga, dvs. The Origin of Species och inte De l'Origine des espèces Franska upplagor[redigera | redigera wikitext] Den första franska översättningen är från 1862 av Guillaumin och Victor Masson. Det är ett verk av Clémence Royer, en feminist och fritänkare i exil i Schweiz, som tog sig friheter med den ursprungliga texten och titeln som blev De l'Origine des espèces, ou des Lois du progrès chez les êtres organisés. I synnerhet lade hon till ett långt förord där hon gav sin positivistiska, antiklerikala och eugeniska tolkning av verket[3]. I Asa Gray: "Jag har</w:t>
      </w:r>
    </w:p>
    <w:p>
      <w:r>
        <w:rPr>
          <w:b/>
          <w:color w:val="FF0000"/>
        </w:rPr>
        <w:t xml:space="preserve">id 109</w:t>
      </w:r>
    </w:p>
    <w:p>
      <w:r>
        <w:rPr>
          <w:b w:val="0"/>
        </w:rPr>
        <w:t xml:space="preserve">Yamaha Revs Your Heart-klistermärkeFärlig reproduktion av den ursprungliga logotypenVackert klistermärke. Jag är mycket nöjd med kvaliteten på klistermärket. Produkten är mycket lätt att applicera och har en mycket god hållbarhet. Produkten är konform och av god kvalitet. Produkten är av god kvalitet och överensstämmer med specifikationerna. Leveransen är snabb. Produkten är mycket lätt att applicera och har ett mycket bra grepp. Leveranstiden är mycket kort. Jag är mycket nöjd med klistermärkenas kvalitet och jag är mycket nöjd med produktens kvalitet. Jag är mycket nöjd med klistermärkenas kvalitet och jag är mycket nöjd med produktens kvalitet och jag är mycket nöjd med produktens kvalitet och jag är mycket nöjd med produktens kvalitet. Stor effekt. Jag är mycket nöjd med klistermärkenas kvalitet. Inget att säga. Produkten är mycket välgjord och kvaliteten är mycket bra. Jag rekommenderar den här produkten till alla som vill köpa den. Det är en fantastisk produkt och jag är mycket nöjd med kvaliteten, storleken och priset. Jag rekommenderar den här produkten till alla som vill köpa den för en liten summa. Det är en fantastisk produkt och jag är mycket nöjd med kvaliteten, storleken och priset. Jag har använt klistermärkena ett tag nu, men jag är inte säker på hur mycket de kostar. Jag har använt dem ett tag nu, men de är inte lika bra som tidigare. Jag är mycket nöjd med den här produkten. Jag är mycket nöjd med klistermärkenas kvalitet och jag är mycket nöjd med produktens kvalitet. Jag är mycket nöjd med klistermärkenas kvalitet och jag är mycket nöjd med produktens kvalitet och jag är mycket nöjd med produktens kvalitet och jag är mycket nöjd med produktens kvalitet.</w:t>
      </w:r>
    </w:p>
    <w:p>
      <w:r>
        <w:rPr>
          <w:b/>
          <w:color w:val="FF0000"/>
        </w:rPr>
        <w:t xml:space="preserve">id 110</w:t>
      </w:r>
    </w:p>
    <w:p>
      <w:r>
        <w:rPr>
          <w:b w:val="0"/>
        </w:rPr>
        <w:t xml:space="preserve">Om du fortfarande tittar förbi här då och då (tack ♥) har du kanske märkt att jag skriver mer och mer sällan. Jag kan inte säga vad som ligger bakom det, men jag har haft en bloggsvacka de senaste 2-3 månaderna och det går inte över. Jag kan inte skriva artiklar, recensera böcker eller ta mig tid att kolla in andra bloggar. Jag vill inte tvinga mig själv och bli trött på den hobby som jag brukade tycka så mycket om, så jag föredrar att ta en paus och vänta på att lusten ska komma tillbaka i sin egen takt. Hur som helst tror jag att bloggandet avtar på sommaren. Jag ska försöka fortsätta att titta på era bloggar då och då, och jag ska ta mig tid att svara på era senaste kommentarer eftersom jag ligger efter igen. Jag hoppas att du förstår och att du finns där när jag kommer tillbaka 😀 (och om inte så skulle jag inte klandra dig, tack för att du finns där någon gång!) Och jag skickar massor av kärlek till dig, för du kan inte föreställa dig hur bra varenda kommentar får mig att känna mig, hur mycket jag kan utbyta med dig och hur många böcker jag köper på grund av dina rekommendationer ♥ Om du vill följa mitt absolut inte-palpiterande liv någon annanstans än här, kan du hitta mig på Instagram: @inlabulledecha. Ha en trevlig sommar allihop! Ha en bra paus!!!! 🙂 Jag förstår dig helt och hållet! Jag kommer också att ta en "tvångs" semester hela juli månad, eftersom jag ska åka på semester och inte har internet! Men jag tror att det kommer att göra mig gott också! Jag kommer att vara där när du kommer tillbaka i alla fall 😉 🙂 Tack! Jag hoppas att du hade en trevlig semester 😀 Jag kommer att nå ... la la la la ... *kommer inte ihåg orden* Jag förstår dig helt och hållet, du ska inte tvinga dig själv på något sätt. Jag tycker också att det är svårt att skriva på sistone (kanske på grund av värmen). Jag önskar dig en fin frisk luft och trevliga stunder av läsning eller annat under sommaren ❤ Kisses Day and night? Jag väntar fortfarande på din feedback ♥ Jag säger samma sak till dig, om du behöver en paus tveka inte :p Tack för ditt stöd min kära ❤ Jag förstår vad som händer dig, jag har redan gjort det så som du säger "en paus är nödvändig" ^^ Det kommer att göra det möjligt för dig att komma tillbaka i styrka! Jag erkänner att det är lite av en sniffning haha Jag gillar att gå igenom det 🙂 Hur som helst kommer jag att vara där när du kommer tillbaka, det är säkert! Jag följer dig på Insta 😉 Ha en bra paus Cha' ! Tack för din fina kommentar x) Jag vet inte om jag kommer att vara tillbaka i kraft, men be mig inte heller om för mycket ahaha Ha en bra paus och en bra sommar 😉 Tack så mycket 😀 LOVE IN YOUR LITTLE HEAD. Njut av sommaren och kom tillbaka till oss 🤗 Tack ♥ Gotta keep it fun! Vi ses snart! Du har helt rätt 🙂 Jag önskar dig en bra bloggpaus. Jag önskar dig en bra sommar också 🙂 Vi ses snart på bloggen Tack 🙂 Ha en bra sommar också! Tack 😀 Vi går alla igenom sådana här perioder!!!! Kom tillbaka till oss när som helst 😉 Under tiden, kyssar min tjej! ~Kara Merciiiiiii ♥ Hela poängen med att blogga är att ha roligt!!!! Om det inte är ditt jobb kommer det första målet att vara att äta för att hålla sig vid liv 🙂 Jag hoppas att nöjet att skriva kommer tillbaka till dig snart eftersom jag älskar att läsa dig 🙂 Bra vila, bra läsning, bra filmer, bra sommar 😀 Absolut ^^ Tja, för att äta behöver du inte oroa dig, jag har vad som krävs, i stort sett xD Tack för din fina kommentar ♥ Bra paus till dig! Njut av sommaren och återgå till att blogga (eller inte). Jag hoppas att "du kommer tillbaka", men utan någon press, eh^^ Tack.</w:t>
      </w:r>
    </w:p>
    <w:p>
      <w:r>
        <w:rPr>
          <w:b/>
          <w:color w:val="FF0000"/>
        </w:rPr>
        <w:t xml:space="preserve">id 111</w:t>
      </w:r>
    </w:p>
    <w:p>
      <w:r>
        <w:rPr>
          <w:b w:val="0"/>
        </w:rPr>
        <w:t xml:space="preserve">Yo-yo-rörelsen växer precis som yo-yon. Och efter gårdagens höjdpunkt är vi nu på botten igen: "Mercedes har just avbrutit det planerade samarbetet med teamet i Brackley. Eftersom det inte finns någon köpare som kan ge alla ekonomiska och tekniska garantier. Om en seriös köpare skulle visa sig, skulle Mercedes dock kunna ompröva sin ståndpunkt så snart som möjligt. Det är samma saker, och de kommer oftast från samma källa, vilket är ännu mer irriterande eftersom denna källa alltid har informerat mig anmärkningsvärt bra. Jag lägger till en egen kommentar: Force India sätter press på Mercedes att ge upp projektet med det tredje teamet. Av förståeliga skäl. Men så länge det finns rörelse och diskussion finns det hopp. Hej Jean-Louis, den här historien är en riktig marknadsföringssuccé. Förutom att det för tillfället verkar som om det inte finns så mycket att sälja. Det som är förvånande är att det i slutändan är väldigt lite som filtreras igenom. Fråga: Är det bättre att ha 20 bilar i Melbourne, även om det innebär att det slutar "à la Super Aguri" före säsongens slut, eller är det bättre att ha 18 bilar under hela säsongen? Din vän Renaud de La Borderie undersöker denna fråga (jag minns hans bok om Prost GP). Allt går så fort i F1... BMW är den enda motortillverkaren utan ett kundteam! Vem vet... @Jean-Louis Är det också för att de är nervösa på grund av krisen? Vi är inte färdiga med dem än!!...ena minuten ja, nästa minut nej................... och vi väntar, vi kan ändå inte göra något annat då............... Är det den riktiga Castrol som talar? Nej, för det är nonsens... Kom inte hit längre om du inte vill, va? !!!!! clac clac clac clac clac clac clac.... är Jean-Louis' tänder hörde jag? 😉 Allvarligt talat, Castrol, detta "utspel" visar än en gång att förlöjligande inte dödar. För du skulle vara död innan du ens kunde avsluta din mening. Personligen ser jag fram emot din avresa. Du har alltid varit duktig på att anklaga andra för dina egna fel... eftersom du är den intellektuella terroristen. Som alltid vill införa sitt sätt att tänka. Jag är ledsen (jag skojar inte med "ledsen") Scouzi JL, slut på irrelevansen. Castrol, ni kan säga och tycka vad ni vill, men det krävs ett minimum av respekt för monsieur Jean-Louis. Alla vet att Ross Brown kommer att ta över Honda-teamet och göra det till Brown Racing (domännamnen är redan reserverade på internet), men krigets senor är pengar... Så en dag ja, en dag nej, en dag kanske och allt detta tills den nödvändiga summan har samlats ihop. Jag vet ingenting om Jean-Louis "motiv", men jag vet ingenting om dina förolämpningar, som du gärna fortsätter med på Froissart. Dina felaktigheter, ditt gränslösa förakt och ditt hatiska språkbruk är obehagliga. Om du går in på en blogg för att systematiskt "söka upp" bloggens värd och systematiskt bemöta honom så fort han öppnar den, är det inte förvånande att han vid någon tidpunkt tar dig på sängen. Om du ägnar din tid åt att kritisera maten, värdinnan och de andra gästerna när du är bjuden, är det säkert att du också blir nedtyngd. Efteråt, när du går på gatan, kan du gnälla och skrika till alla som lyssnar att de andra är skitstövlar och att du är en stackars missförstådd person som innehar den riktiga sanningen, men det är bara en attityd från en punkare som har blivit av med sin</w:t>
      </w:r>
    </w:p>
    <w:p>
      <w:r>
        <w:rPr>
          <w:b/>
          <w:color w:val="FF0000"/>
        </w:rPr>
        <w:t xml:space="preserve">id 112</w:t>
      </w:r>
    </w:p>
    <w:p>
      <w:r>
        <w:rPr>
          <w:b w:val="0"/>
        </w:rPr>
        <w:t xml:space="preserve">Enkel och bekväm outfit, inget originellt eller nytt förutom denna halsduk och denna topp som jag inte har visat här ännu. Den här halsduken är förresten jättefin, den är superbekväm att ha på sig och håller dig varm. Det är ett rör som du kan sätta på som ett halsband runt huvudet, så det tar naturligt en fin form tycker jag. Och så ger det lite fräschhet till den här ganska mörka (sorgliga?) klädseln i slutändan. Topp och byxor från H&amp;M, Anniel-skor (redan sedda här), Charlotte Martyr-örhängen, Camaieu-jacka, Urban Outfitters väska och halsduk 47 kommentarer Jag gillar verkligen din outfit, och halsduken är väldigt fin! Jag älskar den här stora halsduken ! fina bilder Jag måste erkänna att halsduken är riktigt varm och tar en väldigt fin form när den bärs, jag gillar den mycket ! Jag älskar den här halsduken, mycket fina bilder och mycket fin blogg. http://ledesordredelili.tumblr.com Mycket fina bilder! Även om din outfit är enkel gillar jag den mycket och halsduken som är väldigt vacker ger den den touch av färg som den saknade! Bises Mycket fin halsduk, färgerna passar dig väldigt bra! Väldigt fin halsduk dock!!! rocken!!! Jag kan inte fatta att det är så kallt där du bor???? det är hallu vi har sommar normalt... snif snif ingenting kommer någonsin att bli som förr, jag kommer att gråta (lol)... !!!!!! Snygg outfit! Jag älskar väskan ♥ Kisses Kisses Dina bilder är fantastiska, jag älskar den här outfiten men du måste vara riktigt kall om du tar på dig en jacka! Pussar. toppen på halsduken !!!! xx Jag älskar din halsduk! Jag måste köpa en till mig själv ... Jag älskar hur du bär din tröja (: Bis vilken härlig halsduk :) underbara Alexiane &lt;3 Wow, jag älskar dina ögon, jag älskar färgen på ditt hår. Du ser bra ut och jag brukade spendera mycket tid på din blogg, som jag tyvärr hade tappat bort och nu har jag hittat den igen. Jag ser att du inte har förlorat din skönhet :P Kisses. Det sorgligaste är rocken vid denna "säsong". Länge leve sommaren i år! Jag tycker att klädseln är nykter, men inte sorglig, tvärtom ser den chic ut. Kisses Det sorgligaste är fortfarande rocken den här "säsongen". Länge leve sommaren i år! Jag tycker att klädseln är nykter, men inte sorglig, tvärtom ser den chic ut. Pussar vackra! Det är synd att det ser mer ut som en höstoutfit än en sommaroutfit... :/ Kisses du är super söt! Jag älskar din blogg och dina bilder :) wow jag gillar verkligen den där outfiten! :) Den stora återkomsten av halsduken! Men jag har alltid en på mig, annars blir jag genast sjuk! Färgerna är perfekt anpassade till din hudton och hårfärg! Kisses Cuckoo, det är november! Boo hoo! Men det gör inte din outfit mindre cool :) Mycket mycket mycket (mycket mycket) fin outfit :) Halsduken är vacker och ger din outfit mycket karaktär! Mycket mjukhet i de här bilderna, jag älskar det! :) och fin halsduk ;) Pussar Olga http://ladyandolga.blogspot.com/ Snygg halsduk! Kisses, Camille http://the-camelia.blogspot.com/ Jag gillar verkligen dina byxor och den här halsduken är väldigt fin! :) Alltid så vacker =) ! Din outfit har en lite maskulin sida, och jag gillar den verkligen! Och halsduken ... Jag vill ha samma halsduk :D ! Stora kyssar! Jag älskar din outfit! Halsduken är riktigt fin. Och som vanligt är ditt hår fantastiskt vackert! En vinterjacka mitt i sommaren? Det är inte särskilt trevligt för en sommarmånad.</w:t>
      </w:r>
    </w:p>
    <w:p>
      <w:r>
        <w:rPr>
          <w:b/>
          <w:color w:val="FF0000"/>
        </w:rPr>
        <w:t xml:space="preserve">id 113</w:t>
      </w:r>
    </w:p>
    <w:p>
      <w:r>
        <w:rPr>
          <w:b w:val="0"/>
        </w:rPr>
        <w:t xml:space="preserve">Modell: z6 Material: Aluminiumlegering Ytmaterial: Härdat glas Installation: Fress Standing Shell Färg: Svart, silverfärgad, gyllene Kontrastförhållande: 1500:1 Färg: 16.7M Display Proportion: 16:9 Upplösning: 1920*1080 Ljusstyrka: 500cd/㎡ Livslängd för glödlampan: Mer än 60000 timmar Förpackningsdetaljer: kartonger + pärlbomull + trälåda + trästomme Produktivitet: 3000 uppsättningar/månad Varumärke: Sosu Transport: Hav, Land, Luft, Agenter ordnar Ursprungsland: Kina Leveranskapacitet: 3000 uppsättningar/månad Certifikat: CE, CCC, FC, Rohs, ISO90001 HS-kod: 8471414000 Hafen: Huangpu,Shekou Hög ljusstyrka: Normal/500nits/1000nits/2000nits valfritt Displayyta: Härdat glas Kropp: Metallhölje Sidokonstruktion: Aluminiumlegering Bas: Metall SSD 32G/64G/128G/256G HHD 500G/1T Q1: Är du en tillverkare eller ett handelsföretag? A: Vi är en professionell tillverkare av digitala led-skärmar sedan 2009. Q2: Jag skulle vilja fråga om jag kan skriva ut logotypen på produkterna. A: Naturligtvis accepterar vi också anpassade produkter. Q3: Kan jag beställa prover? S: Provbeställning är tillgänglig. Priset förhandlas i enlighet med kvantiteterna. Q4: Vad är garantin för dina produkter? S: Våra produkter har passerat ISO-certifikatet, produkterna är under kontroll, vi kommer att kontrollera och testa produkterna igen före leverans. F5: Hur lång tid tar det för mina produkter att komma fram? S: Detta beror på produkttillgänglighet, vårt produktionsschema, anpassningskrav och fraktmetoder. Vår genomsnittliga ledtid för produkter är 20 dagar. Snabbare fraktmetod tar 3-10 dagar (i väntan på tullar) Ocean frakt tar 3-6 veckor Produktgrupper: Touch Table</w:t>
      </w:r>
    </w:p>
    <w:p>
      <w:r>
        <w:rPr>
          <w:b/>
          <w:color w:val="FF0000"/>
        </w:rPr>
        <w:t xml:space="preserve">id 114</w:t>
      </w:r>
    </w:p>
    <w:p>
      <w:r>
        <w:rPr>
          <w:b w:val="0"/>
        </w:rPr>
        <w:t xml:space="preserve">Detta dokument, som också kallas begravningstillstånd, godkänner begravningen och begravningen. Det är därför viktigt att ge den till begravningsentreprenörerna, för utan den kan begravningen inte äga rum. Vad är dess verkliga funktion? Hur får man tag på den? Begravningstillstånd: definition Detta är ett tillstånd att begrava kvarlevor. Den utfärdas av civilregistratorn efter uppvisande av ett dödsattest som upprättats av en läkare vid naturlig död eller efter en rapport som upprättats av en rättspolis med hjälp av en läkare i andra fall (mord, självmord etc.). Vilken är dess roll? Enligt artikel R2213-31 i Code Général des Collectivités territoriales är det borgmästaren i den kommun där begravningen ska äga rum som ska underteckna den: "Varje begravning på en kommuns kyrkogård godkänns av borgmästaren i kommunen där begravningsplatsen ligger". För att påminna om att detta tillstånd gäller för personer som : - har avlidit i den staden, - har en bostad där, - har en gravplats där, - är inskrivna i röstlängden när de bor utomlands. Detta tillstånd utfärdas så snart som möjligt efter dödsfallet, och begravningen av kroppen får inte ske mer än sex dagar efter dödsdagen. Innan borgmästaren undertecknar detta dokument måste han kontrollera: - att de styrkande handlingar som den avlidnes familj har med sig är giltiga, - koncessionsavtalets status för att veta om den avlidne har rätt att begravas där. Begravningstillståndet måste skiljas från dödsattesten och tillståndet att stänga kistan (mise en bière), som utfärdas av civilståndsförvaltningen i den kommun där dödsfallet inträffade. Hur ser det ut? Det är ett förformaterat brev; du kan hitta en gratis modell nedan. För att vara giltig måste den innehålla följande uppgifter - begravningsplats, kyrkogårdens namn, stad, - den avlidnes namn, - hans eller hennes yrke, - hans eller hennes adress, - datum för ceremonin, - gravplatsens nummer och dess placering på kyrkogården. Det måste vara daterat, innehålla borgmästarens namn i sin helhet, samt hans underskrift och tjänstens stämpel. Blankett för begravningstillstånd Tillstånd att begrava på den kommunala kyrkogården på ............................................ Undertecknad, ......................................, (fru, herr) borgmästare i kommunen ......................................... tillåta begravning på kyrkogården ............................................................(namn, adress) av kroppen av (Madame, Monsieur). ..............................................(namn), ..............................(förnamn),...............................(yrke), bosatt på ........................................................................ (nummer, gata, kommun och departement), som avled på .................................. den ....................... Begravningen kommer att äga rum på ....................., i koncessionen.........................................(plats, koncessionsnummer, gränd...). Utfärdat på .................................... på ......................... Borgmästaren (stämpel och underskrift) Hur får man ett begravningstillstånd? Du måste gå till rådhuset på den plats som valts för begravningen. Begravningstillståndet utfärdas mot uppvisande av flera dokument - En begäran om begravning skriven av den person som ansvarar för begravningen. - Läkarintyg. - Dödsattest. - Tillstånd att stänga kistan. - Eventuellt koncessionsavtal. - Tillstånd att transportera kroppen om dödsfallet inträffade i en annan kommun. - Tillstånd från en domstol om det rör sig om ett plötsligt eller misstänkt dödsfall som har lett till en rättslig utredning. Observera: i Parisområdet är det borgmästaren i det distrikt där kistan stängdes som utfärdar begravningstillståndet.</w:t>
      </w:r>
    </w:p>
    <w:p>
      <w:r>
        <w:rPr>
          <w:b/>
          <w:color w:val="FF0000"/>
        </w:rPr>
        <w:t xml:space="preserve">id 115</w:t>
      </w:r>
    </w:p>
    <w:p>
      <w:r>
        <w:rPr>
          <w:b w:val="0"/>
        </w:rPr>
        <w:t xml:space="preserve">Videotron Ltd. välkomnar dig till sina webbplatser1 ("Videotrons webbplatser", "webbplatser" eller "webbplatser"). Du uppmanas att läsa dessa användarvillkor ("Användarvillkor") noggrant innan du besöker våra webbplatser. Genom att surfa på Videotrons webbplatser bekräftar och accepterar du alla de användarvillkor som anges i policyn för behandling av personuppgifter för besökare och användare av Videotrons webbplatser (nedan kallad "policyn"). Dessa användarvillkor och policyn skapar rättsliga skyldigheter som binder dig till Videotron ("Avtal"). Detta avtal gäller på obestämd tid och börjar gälla i samma ögonblick som du går in på våra webbplatser. Vi förbehåller oss rätten att ändra dessa användarvillkor och denna policy efter eget gottfinnande och utan föregående meddelande. Om du inte samtycker till dessa användarvillkor och policyn bör du inte besöka Videotrons webbplatser eller ta del av deras innehåll. Det är ditt ansvar att regelbundet granska dessa användarvillkor och policyn. Om du är kund hos någon av våra tjänster kan du få tillgång till kundcentret online, om du är kund hos vår internettjänst kan du få tillgång till vår webbmail och om du är kund hos vår digitala tv-tjänst illico kan du få tillgång till illico-webben ("Videotrons interaktiva tjänster"). Du är alltid ansvarig för dina användarnamn, lösenord och alla transaktioner som görs i kundcentret, WebMail och illico webben, samt för alla ändringar som görs via kundcentret, WebMail eller illico webben. Vi erbjuder ingen garanti för underhållet av dessa Videotron-webbplatser och dess interaktiva tjänster. Vi förbehåller oss rätten att avbryta dem när som helst, efter eget gottfinnande och utan förvarning. Vi tar inget ansvar för eventuella skador eller olägenheter som kan orsakas av stängningen eller avbrottet av dessa Videotron-webbplatser eller dess interaktiva tjänster. Du får titta på dessa Videotron-webbplatser och, med förbehåll för de restriktioner och begränsningar som specifikt gäller för varje del av dessa webbplatser, göra en elektronisk kopia, ladda ner och skriva ut vissa delar av de olika områdena på Videotron-webbplatserna på papper, endast för personligt bruk och inte för kommersiella syften. Trakasserier i någon form på Videotrons webbplatser eller på någon av våra interaktiva webbplatser eller tjänster, inklusive användning av obscent eller kränkande språk i chattområden eller i e-postmeddelanden som utbyts med Videotrons tekniska support eller kundtjänst, är förbjudet. Det är förbjudet att utge sig för att vara någon annan, inklusive våra anställda, värdar eller representanter, eller andra medlemmar eller besökare på Videotrons webbplatser eller dess interaktiva tjänster. Du får inte ladda upp, distribuera, dela, överföra eller på annat sätt publicera dokument eller meddelanden på dessa webbplatser som är ärekränkande, obscena, hotfulla eller kränkande till sin natur, eller som sannolikt kränker eller skadar andras privatliv, integritet eller rykte, eller som på annat sätt skulle vara otillåtna, eller som kan utgöra ett lagbrott eller uppmuntra till en sådan handling. Du får inte heller ladda upp meddelanden av kommersiell karaktär till Videotrons webbplatser eller använda dessa webbplatser eller interaktiva tjänster för att uppmana andra att gå med i eller bli medlemmar i en annan kommersiell tjänst eller organisation online. Utan att begränsa omfattningen av det föregående är det uttryckligen förbjudet för dig att : (a) skapa ett samriskföretag</w:t>
      </w:r>
    </w:p>
    <w:p>
      <w:r>
        <w:rPr>
          <w:b/>
          <w:color w:val="FF0000"/>
        </w:rPr>
        <w:t xml:space="preserve">id 116</w:t>
      </w:r>
    </w:p>
    <w:p>
      <w:r>
        <w:rPr>
          <w:b w:val="0"/>
        </w:rPr>
        <w:t xml:space="preserve">DENVER - Colorado Avalanches målvakt Semyon Varlamov överlämnade sig själv till polisen i Denver för anklagelser om våld i hemmet i onsdags. Polismännen i Denver skulle träffa journalister i kväll för att kommentera fallet. Avalanche sade i ett uttalande att laget var medvetet om situationen men att de inte skulle kommentera förrän utredningen var klar. Varlamov, 25, är inne på sin tredje säsong med Avalanche. På åtta matcher den här säsongen har han gjort ett 7-1-0 rekord med en GAA på 1,76 och en SV% på 0,945. Varlamov är född i Samara i Ryssland och valdes i första rundan av Washington Capitals 2006. Han byttes till Avalanche i juli 2011. Avalanche spelar nästa match på fredag mot Stars i Dallas. Jean-Sebastien Giguère är lagets reservmålvakt.</w:t>
      </w:r>
    </w:p>
    <w:p>
      <w:r>
        <w:rPr>
          <w:b/>
          <w:color w:val="FF0000"/>
        </w:rPr>
        <w:t xml:space="preserve">id 117</w:t>
      </w:r>
    </w:p>
    <w:p>
      <w:r>
        <w:rPr>
          <w:b w:val="0"/>
        </w:rPr>
        <w:t xml:space="preserve">Hem &gt; Nyheter &gt; Intervjuer &gt; Intervju med Aurélie de CaenIntervju med Aurélie de CaenMåndag 6 december 2010, av RaptorsMånga möten sker tack vare hockeyn, men jag tror att det här kommer att förbli speciellt... Den 20 november besökte Caen oss på stuteriet för en mästerskapsmatch som Dukes vann med 8-3 (Caen ledde fram till den 27:e matchminuten innan Antonin MANAVIAN gjorde kvitteringen). För att uppmuntra DRAKKARS hade ett dussintal supportrar gjort resan. De som hade turen att vara på matchen minns säkert den blandning av supportrar som fanns på Raptorsläktaren för att ta gruppbilder.  Efteråt gick denna grupp med oss på en drink efter matchen. Bland dessa fans fanns Aurélie, som har följt hockeyn under en kort tid. Hon blev förälskad i sporten och svarade på våra frågor. Jag har följt DRAKKARS sedan november förra året. Jag kom en gång för att se en match på läktaren, men jag tyckte inte att det var mycket stämning och att man inte kunde se matchen särskilt bra... På väg till klubbhuset efter matchen träffade jag en vän. Han sa till mig: "Kom och följ med oss till sidlinjen tillsammans med Kop, så får du se...". Och sedan dess har jag varit ett fan. Det är en livlig sport som kräver uppmärksamhet och teknik. Ingen död tid, ingen "mjuk" stund. Alltid 100 per timme. Spänning, känslor och action. Mitt bästa minne är finalen mot Brest, som gjorde att vi kunde ta oss upp till Magnus. Superspänning, två lag på samma nivå. Vilken fantastisk match!!!! Och denna glädje och lycka efter visselpipan! En seger för alla, laget och supportrarna! En våg av slag på isen, rysningar, glädjetårar, folk som sjunger och hoppar överallt. Alla kramar om varandra. En explosion av rena känslor. Spelarna var överväldigade av publiken och höll upp sina medaljer. Ett oförglömligt ögonblick! Bästa minnet från resan? Flera!!!!Den första var resan till Courbevoie den 30 januari 2010. Min första resa. Vilken konstig känsla att befinna sig i motståndarnas rink! Men samtidigt en stolthet över att representera sitt lag och visa dem att deras supportrar tror på dem! Och en otrolig stämning på vägen dit och på vägen tillbaka i bussen ! Sedan är det dags för resan till Brest. Den här gången uppskattade jag att upptäcka Rïnkla Stadium. Jag hade en trevlig pratstund med Brest-supportrarna och hade nöjet att få träffa våra spelare efter matchen för att prata med dem och äta innan vi åkte. Det fanns också Garges. Jag är inte heller beredd att glömma den! 7 fans satte eld på ishallen medan hemmalaget hade "förlorat" sin publik. Och väntar på Drakkars vid utgången med en häck av flaggor! Och filma dem när de äter sin pizza. Och i år är det Angers. En 9-sitsig minibuss plus en som möter oss där. Längs hela vägen horn och megafon genom fönstret för att säga "Angers, här kommer vi"! Vi var tvungna att be folk att anstränga sig för att få en plats där vi kunde ställa våra instrument och känna oss bekväma. Och där måste vi möta en mycket effektiv lokal publik. Det är inte lätt att hålla jämna steg med 10 personer! En svår match för våra spelare också. Poängen börjar bli okontrollerbara och nederlaget är kännbart. Men ingenting, vi ger inte upp eftersom vi har rest 250 km och vi vill stödja vårt lag till slutet! Oavsett vad som händer! Vi gav allt vi hade. I dessa fall hoppas vi att hockeyspelarna uppskattade vår prestation trots allt. Och efteråt, för att trösta dem, utbytte vi ett glas vänskap med motståndarna! Trevliga möten... Kort sagt, varje resa är trevlig och berikande. Det är alltid ett nöje för mig, varje gång.</w:t>
      </w:r>
    </w:p>
    <w:p>
      <w:r>
        <w:rPr>
          <w:b/>
          <w:color w:val="FF0000"/>
        </w:rPr>
        <w:t xml:space="preserve">id 118</w:t>
      </w:r>
    </w:p>
    <w:p>
      <w:r>
        <w:rPr>
          <w:b w:val="0"/>
        </w:rPr>
        <w:t xml:space="preserve">Mariasystrarna inledde officiellt sin verksamhet i Filippinerna 1985. Vår grundare, fader Al, kom till Filippinerna 1983 för att ta emot Ramon Magsaysay-priset för internationella relationer (allmänt erkänt som den asiatiska motsvarigheten till Nobels fredspris) för sitt exemplariska arbete med att hjälpa övergivna barn och ungdomar, fattiga och sjuka i Sydkorea. Vid det tillfället träffade han Hans Eminens kardinal Jaime Sin som bjöd in honom att starta sina projekt i Filippinerna. År 1985 startade Al arbetet i Filippinerna tillsammans med två koreanska systrar. Han grundade först en pojk- och en flickby i Manila. 1990 bjöd kardinal Ricardo Vidal in fader Al att utvidga sina projekt till Cebu. Minglanilla Campus för pojkar är en av fyra byar i Filippinerna. Totalt betjänar de fyra byarna mer än 11 000 pojkar och flickor från de fattigaste familjerna i landet.</w:t>
      </w:r>
    </w:p>
    <w:p>
      <w:r>
        <w:rPr>
          <w:b/>
          <w:color w:val="FF0000"/>
        </w:rPr>
        <w:t xml:space="preserve">id 119</w:t>
      </w:r>
    </w:p>
    <w:p>
      <w:r>
        <w:rPr>
          <w:b w:val="0"/>
        </w:rPr>
        <w:t xml:space="preserve">Turistbyråerna har många digitala verktyg till sitt förfogande (multimediaterminaler, pekplattor, 2D-taggar, webbplatser och smartphone-applikationer osv.) som gör det möjligt för dem att uppfylla besökarnas förväntningar (hantering av väntetider, hantering av stängningstider osv.). Men för att uppnå målet att integrera dessa verktyg i mottagnings- och informationsuppdraget har Atout France nyligen publicerat en guide* som behandlar nuläget och utsikterna för att använda digitala verktyg på turistbyråerna, villkoren för att införa dem och de förändringar som de kan ge upphov till när det gäller organisationen: "Le numérique et les offices de tourisme" (Digitalt och turistbyråerna) - Atout France Tourism Marketing Collection - oktober 2011, som kan köpas i pappersform eller i pdf-format till ett pris på 25 euro inklusive moms.</w:t>
      </w:r>
    </w:p>
    <w:p>
      <w:r>
        <w:rPr>
          <w:b/>
          <w:color w:val="FF0000"/>
        </w:rPr>
        <w:t xml:space="preserve">id 120</w:t>
      </w:r>
    </w:p>
    <w:p>
      <w:r>
        <w:rPr>
          <w:b w:val="0"/>
        </w:rPr>
        <w:t xml:space="preserve">För att möjliggöra lanseringen av ett pilotprogram har Google (förmodligen tillsammans med en tillverkare) utvecklat en svart 12-tums netbook utan varumärke. På ytan är det inte mycket som skiljer den från en klassisk netbook förutom storleken på pekplattan och närvaron av tangenter för att surfa på Internet. Tangenten för kapslingslås har ersatts av en tangent med en förstoringsglasikon som gör det möjligt att söka. Det finns inte heller några spår av F1, F2 och andra. De ersätts av tangenter för att uppdatera en sida, gå framåt eller tillbaka till en sida osv. Det är ingen revolution, men det är vettigt. (Foto: Google).</w:t>
      </w:r>
    </w:p>
    <w:p>
      <w:r>
        <w:rPr>
          <w:b/>
          <w:color w:val="FF0000"/>
        </w:rPr>
        <w:t xml:space="preserve">id 121</w:t>
      </w:r>
    </w:p>
    <w:p>
      <w:r>
        <w:rPr>
          <w:b w:val="0"/>
        </w:rPr>
        <w:t xml:space="preserve">Efter en veckas hårda förhandlingar antogs kvicksilverkonventionen i lördags av cirka 140 stater, meddelade det schweiziska utrikesministeriet. Avtalet kommer att göra det möjligt att minska kvicksilverutsläppen i hela världen, som är mycket giftiga för hälsan och miljön. Kvicksilver är en tungmetall som är mycket giftig för levande organismer. Överdriven exponering för kvicksilver skadar immunförsvaret och kan leda till andra problem, t.ex. psykologiska störningar, matsmältningsstörningar, tandförlust, hjärt- och kärlproblem eller andningsproblem. Syftet med den nya konventionen är att minska produktionen och användningen av kvicksilver, särskilt vid tillverkning av produkter och i industriella processer. Den behandlar också lagring och behandling av avfall. Konventionen kommer att öppnas för undertecknande i oktober 2013 i Minamata, Japan, för att hedra människorna i Minamata som i årtionden drabbades av allvarliga kvicksilverföroreningar. Det kommer att träda i kraft när det har ratificerats av 50 stater, vilket enligt experter kommer att ta tre till fyra år. Enligt konventionen ska kvicksilver förbjudas senast 2020 i termometrar, spänningsmätare, batterier, strömbrytare, kosmetiska krämer och lotioner samt vissa typer av lysrörslampor. Schweiz, som tillsammans med Norge tog initiativ till kvicksilverförhandlingsprocessen för tio år sedan, anser att detta antagande "visar på vitaliteten i den internationella miljöpolitiken och på staternas vilja att samarbeta för att hitta lösningar på globala problem", säger Franz Perrez, chef för den schweiziska delegationen i Genève. I en studie som presenterades inför Genèvekonferensen, som ägde rum den 13-19 januari, presenterade FN:s miljöprogram (UNEP) siffror om förekomsten av kvicksilver i sjöar och floder. Avskogningen har lett till att omkring 260 ton kvicksilver har släppts ut i sjöar och floder världen över. Under de senaste 100 åren har mängden kvicksilver i de 100 översta metrarna av havet, som kommer från utsläpp från mänsklig verksamhet, fördubblats. Koncentrationerna i djupa vatten har ökat med 25 procent, fortsätter studien och pekar på riskerna för kontaminering av fisk som är avsedd att konsumeras. Kvicksilver används i många olika föremål och produkter, från strömbrytare till termometrar, glödlampor, tandamalgam och till och med hudvårdskrämer. Dessutom släpper småskalig guldbrytning, koleldade kraftverk, masugnar och cementfabriker ut stora mängder kvicksilver. "Det är ganska otroligt hur utbrett kvicksilver är (...) Vi lämnar ett fruktansvärt arv" som drabbar "inuiter i Kanada och småskaliga guldgrävare i Sydafrika", säger Achim Steiner, FN:s biträdande generalsekreterare och ansvarig för UNEP. Icke-statliga miljöorganisationer sade att de var "besvikna" över de svaga åtgärderna mot de två största källorna till kvicksilverförorening: småskaliga guldgruvor och koleldade kraftverk. Konventionen innehåller inte heller något förbud mot kvicksilver i vissa vacciner. På samma sätt har inget datum för ett förbud mot kvicksilver i tandamalgam angetts, under påtryckningar från tandläkarlobbyn, som dock har medgett att användningen av kvicksilver måste minskas.</w:t>
      </w:r>
    </w:p>
    <w:p>
      <w:r>
        <w:rPr>
          <w:b/>
          <w:color w:val="FF0000"/>
        </w:rPr>
        <w:t xml:space="preserve">id 122</w:t>
      </w:r>
    </w:p>
    <w:p>
      <w:r>
        <w:rPr>
          <w:b w:val="0"/>
        </w:rPr>
        <w:t xml:space="preserve">Årtiondet började på ett märkligt sätt för Madagaskar: den 16 januari 2020 meddelade ministern för jordbruk, boskap och fiske i en kommuniké att ett "ramavtal" ("Memorandum of Understanding") just hade undertecknats om 60 000 hektar mark i Bas-Mangoky med ett stort företag vid namn Elite Agro LLC med säte i Abu Dhabi i Förenade Arabemiraten. Vad har de olika myndigheterna hittills sagt om detta ramavtal? Vad kan vi i detta skede tycka om denna nya form av "samarbete" mellan staten och utländska investerare som tar över en stor del av Madagaskars mark? Tveksam och motsägelsefull information från statliga tjänstemän Den första offentliga informationen om projektet gavs den 16 januari i form av ett pressmeddelande (nedan): "För att uppnå republikens presidents åtagande om självförsörjning av livsmedel i Madagaskar, särskilt under år 2020, då 60-årsdagen av självständighetens återkomst kommer att firas, har ministeriet för jordbruk, boskap och fiske sökt efter partner som kan hjälpa till att uppnå målet. Ett samförståndsavtal om samarbete mellan staten och en stor grupp baserad i Abu Dhabi i Förenade Arabemiraten, Elite Agro LLC, har undertecknats. Avtalet gäller exploatering av ett område på 60 000 hektar i Lower Mangoky-området för odling av ris, majs, vete, soja, ärter och jordnötter. Den planerade årliga produktionen är 350 000 ton ris, 200 000 ton majs, 150 000 ton vete till en början och förväntas senare nå 240 000 ton, 300 000 ton sojabönor, 20 000 ton ärter och 30 000 ton jordnötter. Partnerskapsformen består av ett bidrag från båda parter: staten tillhandahåller marken i form av ett lån till industrikoncernen Elite Agro LLC, medan koncernen kommer att utföra all plantering, ta hand om all nödvändig utrustning och logistik samt betala lönerna för de personer som kommer att arbeta på gården. Den madagaskiska staten kommer att köpa upp all produktion till ett blygsamt pris, återigen i enlighet med avtalet mellan de två parterna, för att försörja både den lokala marknaden i syfte att uppnå självförsörjning av livsmedel och för export. Ett försök kommer att genomföras under det första året, och om försöket är framgångsrikt kommer båda parter att underteckna ett slutgiltigt avtal senare. Projektet kommer att starta omedelbart efter att ha fått ministerrådets godkännande den 16 januari 2020." [1] Med tanke på att frågor, protester och motstånd strömmar in från alla håll i Madagaskar, hänvisade republikens president till projektet vid en presskonferens den 20 januari och uppgav att kontraktet skulle löpa på 30 år. "Vi kommer att göra större vinst på det, eftersom det gör att vi kan sluta importera och därmed slippa betala transportkostnader", förklarar Andry Rajoelina. [2] Programmet "Don-dresaka" (debatt) som sändes söndagen den 26 januari på TVPlus och som ägnades åt ämnet belyste flera punkter, särskilt var den berörda marken ligger, i distriktet Manja i Menabe-regionen, på andra sidan Mangoky-floden från de nya områden som utvecklats av Afrikanska utvecklingsbanken. Under denna tv-debatt hävdade en projektförespråkare att det inte fanns några invånare på dessa öde platser och att det därför inte fanns någon att rådfråga i förväg. Jordbruksdirektören insisterade däremot på att det fanns stora områden och hävdade att projektet kunde genomföras i de delar där det inte fanns.</w:t>
      </w:r>
    </w:p>
    <w:p>
      <w:r>
        <w:rPr>
          <w:b/>
          <w:color w:val="FF0000"/>
        </w:rPr>
        <w:t xml:space="preserve">id 123</w:t>
      </w:r>
    </w:p>
    <w:p>
      <w:r>
        <w:rPr>
          <w:b w:val="0"/>
        </w:rPr>
        <w:t xml:space="preserve">- Radera cookies för pliagedepapier.com och www.pliagedepapier.com Bra vikningar och välkommen tillbaka till forumet! Aurèle Re: Dina senaste vikningar "När händerna är sysselsatta är själen i fred". Akira Yoshizawa Papygami Re: Dina senaste vikningar my gallery : http://pliagedepapier.com/gallery/index.php?cat=12765 chtikechtakelaguelak Re: Dina senaste vikningar 15*15 alu/origamipapper Återigen, jag ber om ursäkt för kvaliteten på bilderna, men det skulle nästan få mig att vilja köpa paketet med stora alu/origamipapper för 12€ på Junku... my gallery : http://pliagedepapier.com/gallery/index.php?cat=12765 chtikechtakelaguelak Re: Dina senaste vikningar MarsMalo Re: Dina senaste vikningar Men jag är ganska lat och det tar tid att göra mitt papper och... Jag är inte säker på hur jag ska göra det. Jag kommer att se senare om det finns några specifika mönster jag vill göra, men just nu försöker jag göra det med så lite förberedelser som möjligt. Det uppmuntrar mig också att vara rimlig för de förberedda arken: 12€ paketet får mitt galleri att tänka: http://pliagedepapier.com/gallery/index.php?cat=12765 chtikechtakelaguelak Re: Dina senaste vikningar Strålarna : Svärdfisken : Och den slutliga monteringen : Dina åsikter/kritik är alltid välkomna Likgiltigheten gör de kloka och okänsligheten gör monstren [Diderot] Men vad är jag då? fryder93 Re: Dina senaste vikningar Svärdfiskmodellen ser bra ut, finns det något sätt att ge ryggen lite volym ? mitt galleri : http://pliagedepapier.com/gallery/index.php?cat=12765 chtikechtakelaguelak Re: Dina senaste vikningar Första försöket, i en 30 cm stor ruta av kraftpapper klistrad med vitt silkespapper. Detta kraftpapper är (märkligt nog) ganska mjukt och märker veckningarna dåligt om man jämför det med "klassiskt" brunt eller vitt kraftpapper. Men här fungerade det snarare ! http://www.flickr.com/photos/yannickorigami/ Yannick GARDIN Re: Dina senaste foldings Att lägga sig eller inte lägga sig, det är frågan. Yeo...rigami Re: Dina senaste vikningar Kvadrat av tvåfärgat kraftpapper, 20 cm. Originalmodellen : Och länken till komatsus galleri, och sidan med masken (med CP) : http://www.origami.gr.jp/~komatsu/galle ... mask2.html http://www.flickr.com/photos/yannickorigami/ Yannick GARDIN Re: Dina senaste vikningar mitt galleri med mycket origami argil Re: Dina senaste vikningar http://www.flickr.com/photos/yannickorigami/ Yannick GARDIN Re: Dina senaste vikningar aeldu Re: Dina senaste vikningar Här är Robert J. Langs ros, från CP här. Jag tyckte att mina blad var för regelbundna, så jag "uppfann" några mer naturliga blad. (Hon gillade den här också... ) "När händerna är upptagna är själen i fred". Akira Yoshizawa Papygami Re: Dina senaste vikningar Jag visste inte ens att Lang hade gjort en ros Super vase-bouquet aeldu mitt galleri: http://pliagedepapier.com/gallery/index.php?cat=12765 chtikechtakelaguelak Re: Dina senaste vikningar "När händerna är upptagna är själen i fred". Akira Yoshizawa Papygami Re: Dina senaste vikningar Tja, jag tillät mig själv att göra några ändringar, men det är bara svansen som jag verkligen har ändrat... Modellen är riktigt häftig att vika och det är lätt att få ett bra resultat, och jag tyckte verkligen om att vika och modellera den. Nu räcker det, här är den vikta modellen:</w:t>
      </w:r>
    </w:p>
    <w:p>
      <w:r>
        <w:rPr>
          <w:b/>
          <w:color w:val="FF0000"/>
        </w:rPr>
        <w:t xml:space="preserve">id 124</w:t>
      </w:r>
    </w:p>
    <w:p>
      <w:r>
        <w:rPr>
          <w:b w:val="0"/>
        </w:rPr>
        <w:t xml:space="preserve">När vi säger att ingen IVF är den andra lik, är det mer än sant! Donatorn Exakt som vid det föregående försöket och för att öka våra chanser att lyckas ber vi om en donator med dokumenterad fertilitet, dvs. att ett/flera barn har fötts av hennes/deras äggdonation. Hon är 22 år gammal, har brunt hår och gröna ögon. Blodgrupp: A+ Vad har förändrats Antal abstinensdagar: 3,5 dagar (istället för 2,5 i februari). Eftersom jag är helt intolerant mot progesteron (utan tvekan mot hjälpämnet), eftersom det alltid har orsakat irritation, sveda och outhärdlig klåda, har jag växlat mellan de tre metoderna: oralt, vaginalt och IM (min man utbildades på plats av en sjuksköterska från kliniken). I alla tre fallen var biverkningarna för mig dramatiska: - intramuskulär väg: flera gånger hög feber (upp till 38,7 °C + SOS-läkare) och mycket, mycket smärtsamma stora bollar vid injektionspunkterna med omöjlighet att luta sig eller ens gå utan smärta, - vaginal väg: klåda, irritation, brännskador..., - oral väg: illamående, huvudvridning och känslan av att vara "berusad". Anti-NK-behandlingen Eftersom MatriceLab-resultaten av min biopsi av livmoderslemhinnan under kortison hade visat att de blodiga NK inte hade neutraliserats med kortison (jag gör aldrig något som de andra...) och som specificerat nedan, togs antibiotikan och kortisonet bort. Detta ger följande behandling (för första gången har jag noggrant följt schemat genom att ställa in ett alarm): Injektion av Decapeptyl 3 mg intramuskulärt vid D2 i cykeln, den 31.5.14. Förmiddag (8.25): - Tocopherol 500 mg -vitamin E: 1 tablett (sedan alltid och fram till 12 SA, 11/09/14), - Folsyra 0,4 mg -vitamin B9-: 1 tablett (sedan alltid och fram till 12 SA, 11/09/14), - Provams 2 mg -östrogener/hormonersättningsterapi, HRT-: 2 tabletter (startat den 14/06/14 och fram till och med 12 SA, 11/09/14), - Pentoxiffyllin 400 mg -vasodilator-: 1 tablett (sedan alltid och fram till och med dagen före överföringen, 07/07/14), - Aspegic Nourishes 100 mg: 1 påse (från och med 14/06/14 till och med 7 SA, 07/07/14, dagen för trophoblastisk lossning), - Progesteron Agolutin 120 mg: 1 intramuskulär injektion -2 ampuller om 2 ml- (från och med punktion, 03/07/14 till och med 12 SA, 11/09/14), - Progesteron Utrogestan och/eller Estima Gé: 3 ägg av 200, dvs. 600 mg (från punktion, 03/07/14 och fram till 12 SA, 11/09/14), - Gynefam XL: 1 tablett (från 11 SA, 04/09/14 och fram till 6 månader av graviditeten). Kväll (20:25) - Tocopherol 500 mg -vitamin E: 1 tablett (alltid och fram till och med 12 veckors graviditet, 11/09/14), - Provams 2 mg -östrogener/hormonersättningsterapi, HRT-: 2 tabletter (påbörjad 14/06/14 och fram till och med 12 veckors graviditet, 11/09/14), - Pentoxiffyllin 400 mg -vasodilator-: 1 tablett (alltid och fram till och med dagen före överföring, 11/09/14).</w:t>
      </w:r>
    </w:p>
    <w:p>
      <w:r>
        <w:rPr>
          <w:b/>
          <w:color w:val="FF0000"/>
        </w:rPr>
        <w:t xml:space="preserve">id 125</w:t>
      </w:r>
    </w:p>
    <w:p>
      <w:r>
        <w:rPr>
          <w:b w:val="0"/>
        </w:rPr>
        <w:t xml:space="preserve">Eftersom ritningen av ett objekt endast fungerar på konturerna är det ändå möjligt att rita några detaljer med hjälp av två metoder (valfria eller blandade). Den första metoden består i att välja det polygonområde som du vill rita och dra det från basobjektet utan att verkligen separera det från det, förklarar jag: 1-välj polygonerna (du kan inte göra följande operationer på flera markeringar) 2-använd sedan Modify surface-&gt;Disconnect selected elements&gt; på markeringen och behåll rutan Preserve groups (behåll grupper) markerad 3-därefter använd Modify surface-&gt;Divide into segments&gt; I det här skedet ska ditt objekt normalt sett bli en behållare för sina två separata underdelar. Du måste upprepa operationen för varje område som du vill rita, och du vet att det tydligen inte finns någon gräns för denna hantering av delar. Det mest intressanta är att det fortfarande är möjligt att extrudera eller omvandla de valda objekten på ett mycket enkelt sätt... Det är naturligtvis lika enkelt att separera de extruderade områdena för att rendera dem. Det bästa är att genom att placera det polygonala objektet i en Hyper NURBS får du ett objekt som består av böjda och sammanfogade markeringar med den vackraste effekten (och som alltid kan manipuleras eller förvandlas med hjälp av kontrollpolygoner). Jag har noterat mycket få fel i de objekt som byggts på detta sätt (och även då berodde det ofta på bristande noggrannhet från min sida). Varje zon kan få en annan textur... Renderingen är riktigt häftig. Den andra är egentligen inget trick, men kan användas direkt på den första... Ytrenderingen av ytan gör också texturerna... Det finns alltså inget som hindrar dig från att rita detaljer direkt på objektet med hjälp av en solid textur (vilket naturligtvis är bättre med den extraordinära BodyPaint). Det är dock nödvändigt att tänka på att ändra samplingen (MIP gör den fruktansvärt suddig i vissa fall) och att använda en tillräckligt hög upplösning för att stödja fina linjer. Den slutliga återgivningen kan alltså vara mycket detaljerad och bearbetas med eller utan kvantisering. Men om du avmarkerar rutan förlorar du texturerna. Lösningen i det här fallet är att skapa ett ljus och kryssa för rutan som gör det möjligt att använda ett färgat ljus...</w:t>
      </w:r>
    </w:p>
    <w:p>
      <w:r>
        <w:rPr>
          <w:b/>
          <w:color w:val="FF0000"/>
        </w:rPr>
        <w:t xml:space="preserve">id 126</w:t>
      </w:r>
    </w:p>
    <w:p>
      <w:r>
        <w:rPr>
          <w:b w:val="0"/>
        </w:rPr>
        <w:t xml:space="preserve">De engelskspråkiga didaktiker som samlades vid ARDA:s generalförsamling den 2 oktober 2010 vill ge ett bidrag till SAES Training Commission, ett bidrag som senare kommer att kompletteras med ett längre dokument som helt och hållet återspeglar mångfalden av forskningsarbete och utbildningsverksamhet som bedrivs av alla forskare i vår förening. Den senaste utvecklingen inom lärarutbildningen leder till att vi måste klargöra både vad engelsk didaktik är, dess plats inom anglistik och dess förhållande till lärarutbildningen inom de nya masterprogrammen, samt den forskningsverksamhet som bedrivs av engelskdidaktiker. Medan lärarutbildningen under två decennier har präglats av en modell med växling mellan praktikmiljö och utbildningsmiljö, med dess fördelar och begränsningar, innebär valet av magisterexamen en radikal förändring som kan visa sig vara ett steg framåt eller bakåt. Det är ett steg framåt om artikulationen mellan teori och praktik verkligen bygger på didaktisk forskning, och ett steg bakåt om lärarutbildningen bygger på modellering och dogmatism. Vilken är didaktikens plats inom anglistik? I vilken utsträckning kan den bidra till den intellektuella och yrkesmässiga utbildningen av framtida lärare inom de nya masterna? Vad är forskning i didaktik? Vad erbjuder den anglikaner?</w:t>
      </w:r>
    </w:p>
    <w:p>
      <w:r>
        <w:rPr>
          <w:b/>
          <w:color w:val="FF0000"/>
        </w:rPr>
        <w:t xml:space="preserve">id 127</w:t>
      </w:r>
    </w:p>
    <w:p>
      <w:r>
        <w:rPr>
          <w:b w:val="0"/>
        </w:rPr>
        <w:t xml:space="preserve">romuald31 romuald31 skrev ett ämne i Övrigt Hej alla, på YouTube live, den första omgången av CF. https://www.youtube.com/c/trackisopen/live - CF Moto 25/26 mars i Toulouse romuald31 skrev ett ämne i Sidecar Hej, TVRC organiserar en omgång av det franska MOTO-mästerskapet den 25 och 26 mars 2017. Registreringarna är öppna ! - För online-registrering finns länken här: https://www.ffvrcweb.fr/inscription/ - För pappersregistrering finns PDF-filen här: http://www.ffvrc.fr/medias/fichiers/LA%20FEDERATION/BULLETINS%20INSCRIPTION%20PISTE%20TT/Course%20Moto%202017.pdf - Adressen: Ky-Soth Soren 17 impasse de la Sardane 31170 Tournefeuille - Här finns också länken till klubbbladet med användbar information (hotell...): http://tvrc.TVRC - 1/10 Elec Indoor Track Endurance Championship projekt för 2016. romuald31 replied to romuald31's topic in Allmän diskussion &amp; teknik Hej alla, när jag tittade på WEC i Bahrain i lördags där Porsche 919 Hybrid körde ett 6 timmars lopp med Audi R18 Ultra Hybrid, så undrar jag om ett uthållighetsmästerskap med det här 24 timmars loppsprojektet skulle kunna inrättas!!!! Jag kan tänka mig ett 6h eller 8h lopp i februari, ett annat i mitten av året och slutligen 24h-finalen i slutet av året !!!! Alltid i en och samma design (med ett nytt chassi i priset för 24h-registreringen...). Och???? - Jag har arbetat på ett projekt för ett 1/10 Elec Indoor Track Endurance Championship för 2016. romuald31 replied to romuald31's topic in Allmän diskussion &amp; teknik Hej, utan att veta ännu, utrustningen och priset, ett dussin lag har förklarat sig !!! Vi gör framsteg. Jag är inte säker på att jag kommer att kunna ta mig till toppen av listan, men jag är säker på att jag kommer att kunna ta mig till botten. Jag är säker på att du kommer att kunna utnyttja denna möjlighet på bästa sätt, men jag är säker på att du kommer att kunna utnyttja denna möjlighet på bästa sätt, och jag är säker på att du kommer att kunna utnyttja denna möjlighet på bästa sätt. Vi har därför beslutat att ställa in den andra omgången av vår utmaning av säkerhetsskäl, på grund av prefekturens order och förnuft. Alla piloter kommer att informeras per telefon, och vi räknar med att du informerar dina vänner. Alla checkar kommer att förstöras. En tanke till offren och deras anhöriga. Vi ses den 13 december i Toulouse och tack för din förståelse. Jag är säker på att du kommer att kunna hitta mycket information om ämnet. Jag är säker på att du kommer att kunna hitta mycket information om ämnet, och jag är säker på att du kommer att kunna hitta mycket information om ämnet. 29 inklusive 4 Carisma. Ett meddelande från Tarbesklubbens ordförande: God kväll till alla. Jag är inte säker på att du finns med på listan, men jag är säker på att du kommer att kunna hitta den information du behöver. Om du inte finns med på deltagarlistan beror det på att jag inte har fått ditt bidrag och att jag inte har tillräckligt med information i ditt e-postmeddelande för att kunna ta med dig. Så om du fortfarande inte är med på listan i morgon kväll, skicka mig ett snabbt mejl med all information. Vi ses på söndag. Michel. michel.desmaries@wanadoo.fr. romuald31 replied to romuald31's topic in Allmän diskussion &amp; teknik Hej, snyggt i gult! Det är svårt att skapa utmaningar som våra eftersom jag när jag skapade dem ville begränsa föreställningarna så att det verkligen är miljön och de drivande förmågorna som är viktiga. Ingen vinnare på grund av hans plånbok. Du kanske har sett att jag håller på att arrangera ett 24-timmarslopp där varje lag kommer att ha exakt</w:t>
      </w:r>
    </w:p>
    <w:p>
      <w:r>
        <w:rPr>
          <w:b/>
          <w:color w:val="FF0000"/>
        </w:rPr>
        <w:t xml:space="preserve">id 128</w:t>
      </w:r>
    </w:p>
    <w:p>
      <w:r>
        <w:rPr>
          <w:b w:val="0"/>
        </w:rPr>
        <w:t xml:space="preserve">Ansvarsfriskrivning: De åsikter som uttrycks i detta forum är medlemmarnas åsikter på aujourdhui.com. Innan du följer ett råd från en diskussion, rådgör med din läkare! På måndag är den stora dagen, jag ska börja banta igen. För ett år sedan låg jag på 77 kg efter att ha förlorat mer än 15 kilo och idag har jag gått upp mer än 21 kilo !!!!! Jag väger 98,8 kg och mår riktigt, riktigt dåligt, smärta överallt, svårt att gå, ständig andnöd .... Under min senaste diet började jag med fettförbränningsdieten, fortsatte med Sonia Dubois-dieten och avslutade med WW, jag vill gå igenom samma process igen, men den här gången gå hela vägen till slutet och stabilisera mig. Om du vill följa mig är du välkommen, om du vill uppmuntra mig tveka inte .... Jag funderar också på att köpa Wii igen (ja, jag sålde det) för att få fart på rumpan, för med mitt jobb har jag inte tid att gå till gymmet. Vi ses på måndag för denna nya start! Jag är inte säker på att jag kommer att kunna göra det här igen, men jag är säker på att jag kommer att kunna göra det igen. Jag har aldrig hört talas om den. Jag skulle vilja att du berättar lite mer om det på din blogg. Tack och lycka till Hej, kan du leda fettförbränningsdieten? Jag börjar min diet imorgon tack amandine2010@voila.fr Hej, jag känner inte till den här nya metoden, men jag skulle bli väldigt glad om jag fick den i min brevlåda: prudencenkolo4@yahoo.fr Jag började också med dieten måndagen den 23 augusti. Jag ska inte äta några sötsaker de första två veckorna och sedan får jag se vad jag kan göra. Mitt största problem är hur jag ska undvika olja eftersom all mat jag lagar kräver olja och eftersom jag kommer hem sent är det min lillasyster som lagar mat mest. Hon är smal, mycket ung och lägger mycket olja i maträtterna. Tack för att du hjälper mig. Skicka den här fettförbränningsdieten till awoudel@yahoo.fr Jag önskar dig mycket mod, det är sant att det är svårt när man är överviktig, men när du börjar tappa kilona är det bara lycka hallo supermama5 jag är intresserad av din diet jag ska ge dig min email tack miane1 catherinelabadens@hotmail.fr jag har bantat i 35 år sedan min första graviditet (25kg) inget har hjälpt förutom den senaste dieten med proteiner jag förlorade 8kg utan problem och utan att återfå det jag mår bra av mig själv och min läkare höll med eftersom jag är diabetiker och det sänkte mitt blodsocker lycka till alla er ronrette min email ronrette@gmail.fr hej pommepoire mitt namn är katia jag läste dina kommentarer du är bra och mycket intressant jag är också nyfiken men jag skulle vilja att du skickar mig dina resultat via email för att smälta med glädje säger jag tack så mycket bizzzzzzzzz katia.e@live.fr tack på förhand jag kommer att titta på sonia dubois menyer Jag är nybörjare och jag har läst alla kommentarer från er alla. Ni är alla väldigt trevliga och jag vet inte var ni bor men jag är nyfiken och jag har också kilon att gå ner, jag läste receptet på kålsoppa, supermama jag önskar dig mycket mod för jag vet hur svårt det är men jag är intresserad av din regim jag lämnar dig min e-post tack ett stort tack supermama katia.e@live.fr igen tack jag hoppas att läsa dig snart och att träffa dig stora kyssar vi ses snart bizzzzz</w:t>
      </w:r>
    </w:p>
    <w:p>
      <w:r>
        <w:rPr>
          <w:b/>
          <w:color w:val="FF0000"/>
        </w:rPr>
        <w:t xml:space="preserve">id 129</w:t>
      </w:r>
    </w:p>
    <w:p>
      <w:r>
        <w:rPr>
          <w:b w:val="0"/>
        </w:rPr>
        <w:t xml:space="preserve">Huarte by Santos Bregagna Pamplona, Spanien Santos Bregana är arkitekt och designer för många av världens främsta restauranger, inklusive Noma och Per Se, för vilka han har skapat inredningar som pendlar mellan en nästan monastisk minimalism och en fantastisk fantasi. Han anser att inredningsdesign bör kunna kombinera fantasi och funktionalitet samtidigt som den berättar en historia. Hans arbete är också starkt influerat av naturen och dess geometriska former. Hans senaste projekt, Restaurante Huarte, sammanfattar denna filosofi perfekt. Restaurangen ligger i konstmuseet vid universitetet i Navarra, i en byggnad designad av Pritzkerprisvinnaren Rafael Moneo, och är uppkallad efter mecenaten Maria Josefa Huarte, som testamenterade museet en extraordinär samling av verk av bland annat Picasso och Kandinsky. Restaurangen Inredningen, som är baserad på temat havet, innehåller många historier - som Santos Bregagna brukar säga, bakom den officiella historien finns det alltid en hemlig historia. Inredningen leker med tanken att föra havet till Pamplona genom en undervattensgrotta med ett golv av polerad svart sten, en vägg målad med en stormig horisontlinje och böljande utskärningar i taket från vilka stalaktitliknande lampor hänger. Vi vill att restaurangens gäster ska känna den harmoni som omger dem - allting här har en mening, även om det är omöjligt att uttrycka den i ord. - Santos Bregagna Designen har också en mycket funktionell aspekt. I restaurangen Huarte finns till exempel en rad möbler från USM Haller-möbelsystemet. Den stora sideboarden, som består av två flyttbara sideboards, förkroppsligar varumärkets tidlöshet och ger plats för bestick, bordslinne och glas, samtidigt som den på ett elegant sätt separerar matsalen från det mer informella väntrummet. För mig är USM den absoluta referensen. Du kan inte göra fel med dessa möbler. Det är något med konstruktionen och finishen som oundvikligen övertygar kunderna. Kontakta en av våra experter för att få råd om restauranginredning med USM Haller System.</w:t>
      </w:r>
    </w:p>
    <w:p>
      <w:r>
        <w:rPr>
          <w:b/>
          <w:color w:val="FF0000"/>
        </w:rPr>
        <w:t xml:space="preserve">id 130</w:t>
      </w:r>
    </w:p>
    <w:p>
      <w:r>
        <w:rPr>
          <w:b w:val="0"/>
        </w:rPr>
        <w:t xml:space="preserve">För länge sedan... Känner du till historien? Historien om vårt varumärke och våra världsberömda symaskiner. Följ med oss ombord och utforska historien om de extraordinära HUSQVARNA VIKING®-innovationer som har skett under de senaste 140 åren och som fortfarande är starka idag. Innovationer som är så extraordinära att de nästan är magiska...</w:t>
      </w:r>
    </w:p>
    <w:p>
      <w:r>
        <w:rPr>
          <w:b/>
          <w:color w:val="FF0000"/>
        </w:rPr>
        <w:t xml:space="preserve">id 131</w:t>
      </w:r>
    </w:p>
    <w:p>
      <w:r>
        <w:rPr>
          <w:b w:val="0"/>
        </w:rPr>
        <w:t xml:space="preserve">I tidigare versioner av Pokemon fick du ett diplom när du lyckades fånga alla Pokemon och fylla i ditt Pokédex. I Black/White 2 finns det något nytt: - Spelare som besöker alla regioner i Unis får ett passerkort för att fånga Pokemon i en fristad. Där hittar du nya varelser som inte finns i Unis, samt en Tranchodon Shiney på nivå 60. - De som lyckas fånga alla Pokemon i Unova får amuletten "Round", som ökar chansen att äggpokemonerna dyker upp på plantskolan. - Tränare som fyller i den nationella Pokedexen kommer att belönas med amuletten "Shining", som ökar chansen att Shiny Pokemon dyker upp. Dessa föremål är främst avsedda för de mest hängivna tränarna som vill skapa ett team av sällsynta Shiny.</w:t>
      </w:r>
    </w:p>
    <w:p>
      <w:r>
        <w:rPr>
          <w:b/>
          <w:color w:val="FF0000"/>
        </w:rPr>
        <w:t xml:space="preserve">id 132</w:t>
      </w:r>
    </w:p>
    <w:p>
      <w:r>
        <w:rPr>
          <w:b w:val="0"/>
        </w:rPr>
        <w:t xml:space="preserve">Den senaste Times Higher Education 2021-rankningen har just släppts och flera kanadensiska universitet har rankats högre än förra året, med University of Toronto i Ontario som återigen rankat som det bästa universitetet i Kanada. År 2021 rankas Nordens Harvard på plats 18 Flera kanadensiska universitet finns med i den senaste Quacquarelli Symonds (QS) världsrankning av universitet. Universiteten i Toronto, Montreal och Vancouver ligger högst på listan. University of Toronto är det bästa universitetet i Kanada och rankas på 25:e plats i världen. Innan du åker till Kanada bör du ta dig tid att undersöka hälsofrågor. Om du inte kan dra nytta av det kanadensiska socialförsäkringssystemet rekommenderar vi att du tecknar en privat försäkring, eftersom hälsokostnaderna för personer som inte är bosatta i Kanada eller Lordmatamoros Posted February 15 - Hej alla! Jag är en kongolesisk medborgare från Demokratiska republiken Kongo och jag är ny, så jag skriver här för att få lite klargöranden och råd angående min ansökan om studietillstånd som avslogs! Jag hade just By Leatias, december 3, 2019 in Studier och praktik Leatias Postat december 3, 2019 - Hej alla, jag har surfat runt på forumet länge men har inte hittat svaret på min fråga. Jag är fransyska och fick mitt studentvisum i december 2018 för tre år (jag är doktorand). Jag har bott i Quebec sedan januari 2019. Jag är också säker på att Montreal fortfarande ligger i topp när det gäller internationella studenter. Efter att ha fått första platsen 2017 genom att avhända sig Paris som världens bästa stad för studenter, och 2018 som världens bästa studentupplevelse, kommer Montreal i år, för tredje året i rad, på första plats Bonjour à tous! Jag skriver min historia efter att ha ägnat ungefär fyra år åt att förbereda mig för min utlandsvistelse, delvis tack vare den här webbplatsen. Först och främst heter jag Alexandre, jag är 28 år gammal och kommer ursprungligen från Frankrike, från Parisregionen (närmare bestämt från 94), där Quebec har tagit emot ett rekordstort antal utländska studenter under de senaste fem åren. Och som uppgifterna från de olika universiteten i Quebec visar har antalet internationella studenter ökat med 37 % sedan 2013. Hösten 2018 studerade mer än 45 000 internationella studenter vid ett universitet i Quebec. Montreal erbjuder världens bästa studentupplevelse enligt den senaste rankningen från Quacquarelli Symonds (QS), som vi rapporterade om i våras. Enligt de tillfrågade studenterna representerar Quebecs metropol den bästa möjliga studentupplevelsen, förutom att vara den bästa studentstaden i Amerika, från norr till By Yann78, juni 13, 2018 in PVT Försäkringar / Studier / Praktikplatser Yann78 Postat juni 13, 2018 - Hej, Eftersom jag befinner mig i samma situation tar jag mig friheten att bifoga det här inlägget från juni 2014. https://www.immigrer.com/faq-ramq-permis-de-travail-ouvert/ Fortfarande utan lösning. Jag skulle vilja veta vad vi måste göra för att min make/maka (som följer med mig, jag är student) ska kunna bli beviljad en tjänstgöringsrätt. I år har Quacquarelli Symonds Institute (QS) återigen gjort sin rankning av de bästa universitetsstäderna i världen genom att studera mer än 100 städer i världen. Förra året kom Montreal på första plats i denna prestigefyllda rankning, och trängde undan Paris från förstapriset, men i år har Montreal fått en ny chans att vinna. Fram till helt nyligen var en fransktalande belgisk student som ville studera vid ett universitet i Quebec tvungen att betala cirka 15 000 kanadensiska dollar (eller nästan 10 000 euro) för ett års universitetsutbildning. Men detta är nu ett minne blott tack vare ett nytt avtal som undertecknades den 11 april mellan Europeiska kommissionen och den belgiska regeringen.</w:t>
      </w:r>
    </w:p>
    <w:p>
      <w:r>
        <w:rPr>
          <w:b/>
          <w:color w:val="FF0000"/>
        </w:rPr>
        <w:t xml:space="preserve">id 133</w:t>
      </w:r>
    </w:p>
    <w:p>
      <w:r>
        <w:rPr>
          <w:b w:val="0"/>
        </w:rPr>
        <w:t xml:space="preserve">Ana Barreto, Mujeres que hicieron historia en el Paraguay Ana Barreto, Mujeres que hicieron historia en el Paraguay, Asunción, Servilibro (Coleccion La mujer paraguaya en el bicentenario), 2011, 392 sidor1 Boken samlar biografiska anteckningar om hundratals paraguayanska kvinnor från 1800- och 1900-talen, som har samlats in genom bibliografisk forskning, men också genom arkiv, muntliga undersökningar och arbete med självlärda historiker från många regioner i landet. Författaren påpekar att hon av språkliga skäl inte kunde få tillgång till invandrarkvinnor (tyska eller koreanska) och kvinnor från ursprungsbefolkningen. I den civilrättsliga avdelningen och i testamenten i Asuncións nationalarkiv finns namn och efternamn på dessa kvinnor som vädjade till domstolarna, försvarade sin heder, ansökte om tillstånd att starta ett företag, gjorde anspråk på mark osv. Anteckningarna är välskrivna och riktar sig till en bred publik som fortfarande tvivlar på att kvinnor är historiska huvudpersoner. Det är beklagligt att de transkriberade arkiven inte har några exakta referenser, men de nämns allmänt i slutet av boken. Trots detta har boken förtjänsten att den klargör historien om myter om vissa centrala kvinnliga figurer i den nationella föreställningsvärlden och att den utgör det första försöket i sitt slag för Paraguay. Boken är användbar för historiker från södra konen som vill göra en jämförelse med Paraguay. I vågen av publikationer med anknytning till tvåhundraårsjubileet av den nationella självständigheten har Ana Barreto också publicerat Elisa Alicia Lynch, Asunción, El Lector, 2011, Coleccion Protagonista, som konfronterar den litterära konstruktionen av karaktären med befintliga källor. Capucine Boidin, "Ana Barreto, Mujeres que hicieron historia en el Paraguay", Clio. Women, Gender, History [Online], 35 | 2012, online 05 juni 2012, besökt 04 februari 2020. URL : http://journals.openedition.org/clio/10652 Överst på sidanAlla rättigheter förbehållna Överst på sidan</w:t>
      </w:r>
    </w:p>
    <w:p>
      <w:r>
        <w:rPr>
          <w:b/>
          <w:color w:val="FF0000"/>
        </w:rPr>
        <w:t xml:space="preserve">id 134</w:t>
      </w:r>
    </w:p>
    <w:p>
      <w:r>
        <w:rPr>
          <w:b w:val="0"/>
        </w:rPr>
        <w:t xml:space="preserve">http://www.youtube.com/watch?v=mXqmRAUsn9U Flickor är lymfatiska men killar skrattar bra! Anonym Gäst går till lite nördkultur och skrattet plågsam. du är inte utan att veta att i Frankrike nyligen, en sak som kallas HADOPI anser dig skyldig när du laddar ner på den vänliga interweb ... denna nya tjänst av staten, testades anonymt av redaktionen av pcinpact. Den är värd sin vikt i jordnötter, och att tro att alla ska kunna datorer och veta hur man skyddar sin internetanslutning. Hur som helst kan du lyssna på den här: http://www.youtube.com/watch?v=aRPWrfAHnPY&amp;feature=player_embedded have fun. med sådana goda råd borde du inte ha hackat din wifi-länk längre.... särskilt inte om ett barn leker med en Wii. Det är säkert en bra idé att ha lite råd om hur man använder den, men jag vet inte hur jag ska använda den... XD http://www.youtube.com/watch?v=rX5zZZhCxHE Hej alla Jag hittade inte den här videon på forumet, men jag är säker på att många av er redan känner till den. Ändå lägger jag upp den här eftersom den är helt enkelt fantastisk: imponerande ryttare, toppmusik, videokvalitet,... Kom igen, ha en bra (åter)visning!!! http://www.youtube.com/watch?v=no17Ng013-4&amp;feature=BFa&amp;list=WL29C4AD7E1C5C67AB&amp;index=55 Jag vet inte när den är från, jag gillar inte särskilt slalom, men här är jag förbluffad av ryttarens prestation!!! Det finns ingen fyrdelare, det är fortfarande något annat visuellt!!!! Anonym gäst GREMS x RIMCASH &amp; DIDAÏ - HUMMER http://www.youtube.com/watch?v=5eAnaLlmzXw&amp;feature=player_embedded du quad, du fixe = summertime. le clip a été tourné dnas la semaine Anonym gäst http://youtu.be/gJ5YaApfSdQ nice sound, clip en adequation. enjoy. video qui met de bonne humeur, merci ! Anonym gäst Jag shazamed honom på radio nova. när deras spellistor inte är alltför repetitiva kan man hitta bra saker. särskilt på natten, mellan 23:30/00:00 finns det mycket bra saker, som groovy jazz, electro från träsket, mycket experimentella saker. kort sagt, jag gillar nova på natten. @Mieszko skrev: GREMS x RIMCASH &amp; DIDAÏ - HUMMER http://www.youtube.com/watch?v=5eAnaLlmzXw&amp;feature=player_embedded du quad, du fixe = sommartid.Klippet spelades in under veckan jag publicerade det den 24/07 så det är några veckor gammalt! https://www.rollerquad.net/forum/viewtopic.php?t=2471 Anonym gäst har inget med rollo att göra, bara lite egenreklam 😉 Jag utrustade en kompis med en gopro på huvudet, vi körde runt i Paris (ungefär pere lachaise &gt; beaubourg) och under en natt ville jag försöka göra ett videomontage med hjälp av iMovie. Här är resultatet http://vimeo.com/28186758 för info, det är första gången jag försöker redigera en video, det finns helt klart saker att förbättra, så jag är öppen för all konstruktiv kritik 😉 Anonym gäst (uttalas "huile puget") Den här lilla åkturen i Paris är verkligen trevlig.</w:t>
      </w:r>
    </w:p>
    <w:p>
      <w:r>
        <w:rPr>
          <w:b/>
          <w:color w:val="FF0000"/>
        </w:rPr>
        <w:t xml:space="preserve">id 135</w:t>
      </w:r>
    </w:p>
    <w:p>
      <w:r>
        <w:rPr>
          <w:b w:val="0"/>
        </w:rPr>
        <w:t xml:space="preserve">Vill du sälja +BEZEMYMAILAN+-produkter i din butik? Kontakta oss här: Om du vill hålla dig informerad om våra nyheter (försäljning, utställningar, modevisningar, ...) Prenumerera på vårt nyhetsbrevEmail* : Hitta +BEZEMYMAILAN+ på Facebook För ytterligare information, vänligen kontakta oss på denna adress: contact@bezemymailan.com För våra vänner i pressen, vänligen kontakta oss här: pro@bezemymailan.com upp Från BEZEM och MAI LAN till +BEZEMYMAILAN+ De parisiska designerna i märket +BEZEMYMAILAN+ omdefinierar en sofistikerad vision av kvinnomode genom sin moderna inställning till en förlorad estetik. Bezem och Mai Lan, som har varit vänner sedan barnsben, kombinerar idéer och inspiration som återspeglar deras kulturella arv samt värderingarna och mångfalden i en av de största kosmopolitiska huvudstäderna där de växte upp: Paris. De är sprungna ur en rysk-togolesisk förening för Bezem och en vietnamesisk-fransk förening för Mai Lan och har rest runt i världen för att samla resurser och ta till sig traditionella tekniker från hantverkare. Tillsammans utvecklade de en fragmenterad kvinnlig identitet mellan tradition och modernitet: +BEZEMYMAILAN+. De uppskattas för sin filosofi och sin känsla för detaljer och pryder sina handgjorda plagg med en mängd grafiska, symboliska, stammesmässiga, färgglada och moderna element; ett verkligt kalejdoskop där alla världens kulturer smälter samman. Duon betonar på så sätt den tidlösa och distinkta sidan av sina skapelser genom en gammal och autentisk kunskap. Deras arbete förstärks också av den sceniska och dekorativa rikedomen i deras utställningslokaler, som sammanför flera konstnärer som bygger på liknande ideal. Deras trend, fri från konventioner, riktar sig till moderna, fria och eleganta kvinnor. +BEZEMYMAILAN+ kännetecknas av naturliga material med ovanliga och spontana färger, lösa och passformade skärningar som gynnar rörelsefrihet; en linje med en omedelbart igenkännbar chic. gå tillbaka till +BYM KIDS+ Vi har nyligen skapat +BYM Kids+, en linje som riktar sig till barn. +BEZEMYMAILAN+ med små bokstäver är fortfarande under utveckling, dessa plagg finns för tillfället endast tillgängliga för privat försäljning. Om du har några frågor kan du skriva till oss här: contact@bezemymailan.com</w:t>
      </w:r>
    </w:p>
    <w:p>
      <w:r>
        <w:rPr>
          <w:b/>
          <w:color w:val="FF0000"/>
        </w:rPr>
        <w:t xml:space="preserve">id 136</w:t>
      </w:r>
    </w:p>
    <w:p>
      <w:r>
        <w:rPr>
          <w:b w:val="0"/>
        </w:rPr>
        <w:t xml:space="preserve">Apache HTTP Server Version 2.4 Tillgängliga språk: sv | fr | ja | ko mod_alias mod_cgi mod_cgid AddHandler Options ScriptAlias CGI (Common Gateway Interface) definierar en metod för interaktion mellan en webbserver och externa innehållsgenererande program, vanligen kända som CGI-program eller CGI-skript. Det är den enklaste och vanligaste metoden för att lägga till dynamiskt innehåll på din webbplats. Det här dokumentet är en introduktion till hur du installerar CGI på din Apache-webbserver och en introduktion till hur du skriver CGI-program. Apache måste konfigureras så att CGI-programmen kan köras, så att dina CGI-program kan fungera korrekt. Det finns flera olika sätt att göra detta. Motsvarande LoadModule-direktiv har inte kommenterats ut i din apache2.conf. Ett korrekt direktiv bör se ut så här: LoadModule cgid_module modules/mod_cgid.so På Windows, eller om du använder en MPM utan trådar som prefork, skulle ett korrekt konfigurerat direktiv se ut så här: LoadModule cgi_module modules/mod_cgi.so ScriptAlias-direktivet talar om för Apache att en viss katalog är avsedd för CGI-program. Apache betraktar alla filer i den här katalogen som CGI-program och försöker köra dem när en klient begär att få tillgång till den resursen. ScriptAlias-direktivet ser ut så här: ScriptAlias "/cgi-bin/" "/usr/local/apache2/cgi-bin/" Det här exemplet är hämtat från standardkonfigurationsfilen apache2.conf, om du har installerat Apache i standardkatalogen. ScriptAlias-direktivet liknar Alias-direktivet, som definierar vilken katalog ett URL-prefix ska matcha. Alias och ScriptAlias används vanligtvis för att komma åt kataloger utanför den katalog som definieras i DocumentRoot-direktivet. Skillnaden mellan Aliaset ScriptAlias är att ScriptAlias dessutom anger att allt under URL-prefixet ska betraktas som ett CGI-program. Exemplet ovan talar alltså om för Apache att varje begäran om en resurs som börjar med /cgi-bin/ måste serveras från katalogen /usr/local/apache2/cgi-bin/ och behandlas som ett CGI-program. Om till exempel en begäran för URL:n http://www.example.com/cgi-bin/test.pl görs försöker Apache köra filen /usr/local/apache2/cgi-bin/test.plet och skickar tillbaka resultatet. Filen måste naturligtvis finnas, vara körbar och återge sitt utdata på ett visst sätt, annars kommer Apache att ge ett felmeddelande. Av säkerhetsskäl begränsas ofta CGI-programmens placering till kataloger som definieras med ScriptAlias . På så sätt kan administratörer kontrollera exakt vem som får använda CGI-program. Om lämpliga säkerhetsåtgärder vidtas finns det dock ingen anledning till att CGI-program inte kan köras från andra kataloger. Du kan till exempel tillåta användare att spara webbinnehåll i sina hemkataloger med hjälp av UserDir-direktivet. Om de vill köra sina egna CGI-program, men inte har tillgång till huvudkatalogen cgi-binprincipal, måste de kunna köra dessa program från en annan katalog. Att tillåta exekvering av CGI-program i en godtycklig katalog sker i två steg. Först måste cgi-script-hanteraren aktiveras med hjälp av</w:t>
      </w:r>
    </w:p>
    <w:p>
      <w:r>
        <w:rPr>
          <w:b/>
          <w:color w:val="FF0000"/>
        </w:rPr>
        <w:t xml:space="preserve">id 137</w:t>
      </w:r>
    </w:p>
    <w:p>
      <w:r>
        <w:rPr>
          <w:b w:val="0"/>
        </w:rPr>
        <w:t xml:space="preserve">Kriteriet "ekologiskt" omfattar viner som är certifierade som biodynamiska, ekologiska, hållbara/högt miljövärde samt "ekologiska" viner som inte har någon officiell certifiering. Dessa kriterier gäller de senaste årgångarna (datumet för certifieringen anges i beskrivningen av egendomen, i den mån det är känt). Biodynamiskt: Kriteriet "biodynamiskt" omfattar alla egendomar som är certifierade som biodynamiska, validerade av ett av de två officiella organen Demeter eller Biodyvin. Alla biodynamiska viner är också certifierade som ekologiska. Detta kriterium gäller de senaste årgångarna. Ekologiskt: Kriteriet "ekologiskt" omfattar alla odlingar som är certifierade som ekologiska, validerade av något av de organ som godkänts av jordbruksministeriet, till exempel Ecocert. Motiverat: Kriteriet "motiverat" omfattar alla egendomar som är certifierade för motiverat jordbruk eller för högt miljövärde (nivå 3 i miljöcertifieringen). Ekologiskt: Det ekologiska kriteriet gäller egendomar som har miljövänliga vinodlingsmetoder utan att ha valt certifiering eller vars omställning till ekologiskt eller biodynamiskt jordbruk ännu inte är avslutad. Detta kriterium omfattar både vingårdar med biodynamiska metoder (som inte är certifierade) och vingårdar som helt enkelt har förbjudit kemisk inblandning. Kriteriet gäller de senaste årgångarna. Naturligt: Detta kriterium avser viner som produceras utan (eller nästan utan) tillsatt svavel och utan andra tillsatser. Eftersom inget officiellt organ utfärdar en naturmärkning är denna distinktion baserad på vinproducenternas deklarationer. Detta kriterium gäller de senaste årgångarna.</w:t>
      </w:r>
    </w:p>
    <w:p>
      <w:r>
        <w:rPr>
          <w:b/>
          <w:color w:val="FF0000"/>
        </w:rPr>
        <w:t xml:space="preserve">id 138</w:t>
      </w:r>
    </w:p>
    <w:p>
      <w:r>
        <w:rPr>
          <w:b w:val="0"/>
        </w:rPr>
        <w:t xml:space="preserve">Päroncrumble med kryddor och choklad 6 till 8 päron med kryddor, pass-crassane, 25 g kanderad ingefära, 1 stjärna av stjärnanis, 1 liten kanelstång. För smulan: 60 g oskalad mandel, 60 g vegetabiliskt margarin eller halvsaltat smör om det är tillåtet, 60 g lätt socker, 80 g rismjöl. För chokladsås: 60 g 70 % mörk choklad, 100 ml vegetabilisk mjölk, 1 nypa salt. Säsong: Vinter Specialkost: Laktosfri, Äggfri Förberedelse: 25 min Tillagning: 10 min Recept Förbered kompotten, skala päronen och skär dem i tärningar. Skär ingefäran i små tärningar. Lägg päron, ingefära och kryddor i en tjockbottnad kastrull. Tillsätt 1 matsked vatten. Låt det hela puttra tills päronen är mjuka. Förbered smuldegen: Förvärm ugnen till 180° (th 6) Använd en minihackare och hacka mandeln grovt. Häll mjöl, socker och mandel i en skål, blanda väl och tillsätt sedan fettet med fingertopparna så att det blir smulor. Lägg ut degen på en bakplåtspapper och grädda i 5-10 minuter, håll ett öga på smulorna eftersom de snabbt blir gyllene. Förbered chokladsåsen: värm vegetabilisk mjölk i en kastrull, tillsätt chokladbitarna och sedan saltet. Blanda väl. Ta bort kryddorna från kompotten och fördela päronen på 6 verrines. Täck med 1 matsked chokladsås och sedan 2 matskedar smulblandning. Servera omedelbart. Du kan förbereda päronkompotten och smulorna i förväg och sätta ihop efterrätten i sista minuten genom att tillsätta den smälta chokladen. Receptet för crumble som förbereds i förväg kan förvaras i en lufttät låda i flera veckor. Variation: Smulorna kan ersättas med grovhackad rostad mandel eller hasselnötter.</w:t>
      </w:r>
    </w:p>
    <w:p>
      <w:r>
        <w:rPr>
          <w:b/>
          <w:color w:val="FF0000"/>
        </w:rPr>
        <w:t xml:space="preserve">id 139</w:t>
      </w:r>
    </w:p>
    <w:p>
      <w:r>
        <w:rPr>
          <w:b w:val="0"/>
        </w:rPr>
        <w:t xml:space="preserve">Utgivning i november 2017 Här är utgivningen av fantasylitteratur i november 2017. Förteckningen är inte uttömmande. Jag bjuder in dig att peka på eventuella missade utgåvor i kommentarerna nedanför inlägget. ActuSF ActuSF Helios Alma La Furie du Princeps, Codex Aléra T5 av Jim Butcher Le Sang sur le sable, Sharakhaï T2 av Bradley P. Beaulieu L'Adjacent av Christopher Priest Trois oboles pour Charon av Franck Ferric J'ai Lu L'Atalante Le Bélial' Le Roi cornu av Stefan Platteau (begränsad upplaga) Milady Mass Effect Andromeda : Initiation av N.K. Jemisin och Mac Walters Furie délivrée, Dragonfury T6 av Coreene Callahan Tschaï, Retour sur la planète aventure av Raphaël Albert, Étienne Barillier, Jeanne-A Debats, Adrien Tomas och illustrationer av Dogan Oztel (Ourobores)H. Scheer och C. Darlton Perry Rhodan, Gel-Rubis av K.-H. Scheer och C. Darlton Det kommer en säsong 3 till serien så !!!! 😀 att se. (varför sluta dra i ett snöre som fungerar?) Jag har fortfarande några inköp i sikte som ett resultat av detta!!!! Den här månaden är jag rädd att min PAL kommer att öka mycket! Det är principen om PAL (den hatar dieter :)) (Det finns en "Lazarus" i pipeline på M. Lhisbei^^ ) Inte mycket jag vet, så jag kommer att revidera med min guide till SF och fantasy... ;+) Annars gillar jag Jim Butcher... Det är inte en månad rik på releaser (slutet av året närmar sig med en lågkonjunktur i releaser) 🙂 njuta av din läsning Bardablog!</w:t>
      </w:r>
    </w:p>
    <w:p>
      <w:r>
        <w:rPr>
          <w:b/>
          <w:color w:val="FF0000"/>
        </w:rPr>
        <w:t xml:space="preserve">id 140</w:t>
      </w:r>
    </w:p>
    <w:p>
      <w:r>
        <w:rPr>
          <w:b w:val="0"/>
        </w:rPr>
        <w:t xml:space="preserve">| VIOLET 25g Viola odorata - Albanien - 6 € VIOLET framkallar kärlek och sexuell lust. Blandat med primula och lavendel är det ett utmärkt afrodisiakum, bränn på träkol i 9 dagar genom att tända ett motsvarande ljus varje dag OCH önska något positivt. 100% VIOLET - 12,5 ml - 8 € VIOLET främjar kärlek i allmänhet och sensuell lust. Sätt den på dig själv, ta den i ett bad eller bränn den i en parfymbrännare OCH önska dig något positivt. 100 % eterisk olja. &lt;--Klicka</w:t>
      </w:r>
    </w:p>
    <w:p>
      <w:r>
        <w:rPr>
          <w:b/>
          <w:color w:val="FF0000"/>
        </w:rPr>
        <w:t xml:space="preserve">id 141</w:t>
      </w:r>
    </w:p>
    <w:p>
      <w:r>
        <w:rPr>
          <w:b w:val="0"/>
        </w:rPr>
        <w:t xml:space="preserve">Médiathèque La Parenthèse INFORMATION MEDIATHEQUE LA PARENTHESE I våra hyllor och lådor kan du välja ut de dokument som ska följa med dig på årets slutfest! Men undvik samtidigt att hantera för mycket! Och för detta kommer vi att försöka erbjuda dig val på bordet! Alla ingångar kommer att ske genom bibliotekets huvudentré och alla utgångar genom den andra dörren "på den offentliga skolans sida". Vi ber er bara att respektera följande barriäråtgärder: - Det är obligatoriskt för alla att bära mask (även för de yngsta!) - Tvätta händerna med gel vid ingången till mediebiblioteket för alla! - Respektera ett avstånd på 1,5 meter mellan personer och den cirkulationsriktning som anges på golvet! Konsultationer på plats är ännu inte tillåtna och antalet deltagare är begränsat till högst fyra personer samtidigt eller en hel familj, för att undvika att man samlas i stora grupper på ett litet utrymme. Bibliotekarierna reglerar antalet personer som kommer in i biblioteket och kan be dig vänta tills en annan läsare har gått innan du går in. "Karantänen" för dokumenten fortsätter att gälla (3 dagar enligt de nya riktlinjerna från yrkesorganisationerna men 1 vecka för oss)! Våra nya öppettider om du kommer in i lokalen: Tisdag / onsdag / lördag =) KL. 10.00-12.00 PÅ ONSDAGAR =) 4-6PM TORSDAG =) 16H-19H För tjänsten "DRIVE" (om du föredrar att inte komma in och ta emot din beställning vid fönstret på den offentliga skolans sida) : TISDAG/FREDAG =) 16H-18H30 Tack för din förståelse Isabelle Glöm inte att ta med ditt läsarkort. Det kommunala biblioteket i Beauzac, som inrättades 1981, ligger sedan den 19 februari 2005 på avenue du maréchal Leclerc. Sedan den nya installationen har nya tjänster erbjudits: diskotek, lån och konsultation av cd-roms, tillgång till Internet. Bibliotekets nuvarande egenskaper motiverar helt och hållet namnet "Médiathèque": en organisation som ansvarar för att bevara och göra dokument på olika medier tillgängliga för allmänheten. @ltibox tillgång till en streamingplattform för att lyssna på eller titta på musik/filmer/dokumentärer lagligt.... - Läsning av clin d'œil des médiathèques (1:a torsdagen under aprilhelgen) &amp; Lire en fête (1:a torsdagen under Allhelgonahelgen) ANIMATIONER Gå och se att det är hett och det är till dig... för vi älskar dig och saknar dig! Mediebibliotekens adventskalender ! Mediebiblioteket René Garnier i Retournac, mediebiblioteket La Grenette i Yssingeaux, mediebiblioteket Au fil des pages i Monistrol sur Loire och mediebiblioteket La Parenthèse i Beauzac! Eftersom det här året är och kommer att vara speciellt ända till slutet, eftersom vi inte kan välkomna er som vanligt, eftersom vi inte kan berätta historier för er som vi älskar att göra, men eftersom vi verkligen saknar er mycket, eftersom vi ville och vill dela små ögonblick av flykt med er.... Varje dag kommer du att upptäcka en historia som berättas av ett av mediebiblioteken! Vi hoppas att du kommer att tycka om att lyssna på den lika mycket som vi tyckte om att spela in den! Klicka på rutan N°1 så visas den första berättelsen som presenteras av Isabelle från Médiathèque la parenthèse! God jul! Vi tänker på dig och hoppas att vi snart får träffa dig i verkligheten för att underhålla dig med våra vackraste böcker! KLICKA HÄR!!!! mediatheque@ville-beauzac.fr Médiathèque la parenthèse 43590 BEAUZAC Aktiviteterna är gratis men du måste anmäla dig eftersom antalet platser är begränsat 04.71.61.50.34 Médiathèque " La Parenthèse " 9 avenue Maréchal Leclerc 43590 BEAUZAC mediatheque@ville-beauzac.fr 04.71.61.50.34 MUSIKOMRÅDET Klassiskt, franskt, internationellt, rock, jazz, ungdom... alla genrer finns representerade. När det gäller böcker, om du inte kan hitta en artist eller ett album,</w:t>
      </w:r>
    </w:p>
    <w:p>
      <w:r>
        <w:rPr>
          <w:b/>
          <w:color w:val="FF0000"/>
        </w:rPr>
        <w:t xml:space="preserve">id 142</w:t>
      </w:r>
    </w:p>
    <w:p>
      <w:r>
        <w:rPr>
          <w:b w:val="0"/>
        </w:rPr>
        <w:t xml:space="preserve">Missade, försenade eller inställda flygningar Om saker och ting inte går som planerat och du missar ditt flyg vill vi göra det så enkelt som möjligt för dig att få den hjälp du behöver. Nedan följer de instruktioner som du bör följa om du hamnar i en av dessa situationer. Du har missat ditt flyg: Vi förstår att yttre omständigheter utanför din kontroll kan ha försenat dig så mycket att du har missat ditt flyg, men du måste ändå boka om. Kontrollera alltid när Air Malta anger tidsfrister för incheckning, eftersom du inte får checka in efter denna tid. Du vill avboka din bokning: Om du tror att du inte kommer att hinna till flygplatsen i tid kan du avboka din bokning eller ändra datum upp till en dag före avgång genom att kontakta Air Maltas försäljningskontor i ditt land och/eller det internationella callcentret. Om biljetten redan har utfärdats kommer vi att tillämpa en avboknings- och bokningsavgift i tillämpliga fall. Observera att om du inte har bokat din returresa separat anses den vara en del av samma resa. Se till att du har möjlighet att närvara vid avresan eller informera oss i förväg om du måste avboka eller ändra din bokning. Återbetalningar och reseklasser: Som anges i villkoren kan vi inte ge återbetalningar eller ändra datum utan kostnad för biljetter i ekonomiklass. Men om du har en reseförsäkring och har missat ditt flyg av legitima skäl - till exempel av medicinska skäl - kommer kostnaderna att täckas. För en Flexi-biljett är möjligheterna till avbokning, ombokning och återbetalning av avgifter större. Se de exakta villkoren för din biljett i avsnittet om reseklasser. Försenade eller ändrade flygningar: Som med alla flygbolag är det möjligt att ett av våra flygningar kan bli försenade i avgång eller måste omdirigeras på grund av till exempel tekniska problem. Om detta inträffar ringer vi dig för att informera dig och erbjuda dig ett alternativ. Läs förseningsmeddelandet för att få information om dina rättigheter till hjälp och återbetalning. Inställda flygningar: Vi är stolta över vår förmåga att ta dig dit du vill i tid och på ett säkert sätt. I de sällsynta fallen av inställda flygningar - som du inte är ansvarig för - se meddelandet om avbokning för dina rättigheter. Missar ditt anslutningsflyg: Om en försening av Air Maltas flyg gör att du missar ditt anslutningsflyg med ett annat flygbolag kommer vi att erbjuda dig ett alternativt flyg till din slutdestination. Om din resväg har bokats på två separata biljetter ansvarar vi dock endast för Air Malta-biljetten. Ditt flyg är överbokat: Som hos alla större flygbolag är det många passagerare som inte dyker upp och därför inte använder sin biljett. I enlighet med internationell praxis och för att fylla så många platser som möjligt överbokar vi något i förhållande till flygets kapacitet. Därför kan det hända att ett av våra flygningar är överbokat. Vi beklagar den olägenhet som detta innebär för våra uppskattade passagerare och vi är fast beslutna att hjälpa dem så mycket som möjligt om de skulle hamna i en sådan situation. Vår personal på flygplatsen hjälper dig gärna. Mer information om överbokning finns i meddelandet om kompensation för nekad ombordstigning.</w:t>
      </w:r>
    </w:p>
    <w:p>
      <w:r>
        <w:rPr>
          <w:b/>
          <w:color w:val="FF0000"/>
        </w:rPr>
        <w:t xml:space="preserve">id 143</w:t>
      </w:r>
    </w:p>
    <w:p>
      <w:r>
        <w:rPr>
          <w:b w:val="0"/>
        </w:rPr>
        <w:t xml:space="preserve">BIU Health Biuminfo Q&amp;A Service svarar på dina frågor Vem kan använda tjänsten? Alla som söker dokumentation inom alla områden som rör hälsa och dess historia: medicin, biologi, farmakologi, psykologi, folkhälsa, odontostomatologi, sjuksköterskor och paramedicinska områden, ekonomi, medicinsk lagstiftning, för yrkesmässiga ändamål eller för studier. Biuminfo-teamet är här för att hjälpa dig att lösa de informationssvårigheter som du stöter på när du ska hitta en adress, en referens, en bibliografi om ett ämne, tryckta eller elektroniska dokument osv. Du kan därför fråga oss om vilket hälsorelaterat ämne som helst, och vi kommer att svara dig med hjälp av våra egna resurser (kataloger, databaser) eller andra institutioners resurser (bibliotek, webbplatser). Vi kan också ge dig fotokopior av de dokument du har begärt per post till ditt hem (mot en avgift). Vem svarar på min fråga? Ett team på cirka tio bibliotekarier som inte är yrkesverksamma inom hälso- och sjukvården och som inte kan ge medicinska råd. Hur lång tid tar det att få ett svar? Du kan ställa din fråga 7 dagar i veckan, 24 timmar om dygnet. Tjänsten är öppen från måndag till fredag, från 9 till 19.00. Svaren ges i de flesta fall samma dag, inom högst 48 timmar. Frågor som ställs under helgen besvaras på måndagen. Biuminfo förbinder sig att inte sprida personlig information eller innehållet i meddelanden som utbyts med användare av tjänsten. Biuminfo har inte som mål att ge medicinska råd, och den information som tillhandahålls kan inte på något sätt ersätta konsultation med en hälsovårdare. Om du har ett särskilt hälsoproblem föreslår vi att du frågar på följande sätt Questions-santé: Du kan ställa din fråga på "Questions-santé", den webbplats för frågor och svar som utvecklats av Cité de la santé (Cité de sciences et de l'industrie, La Villette). Tjänsten är gratis, enkel att använda och du får snabbt ett bra svar Cap' Culture Santé: denna webbplats för hälsoinformation från stadsbiblioteket i Lyon har en mycket bra fråga-svar-tjänst som är snabb och gratis, även för användare som inte är från Lyon PasseportSante.net: en tillförlitlig och enkel webbplats med encyklopedisk hälsoinformation för att få mer information om det hälsoproblem du är orolig för att hitta medicinsk information som är tillgänglig för lekmän på Internet, samt länkar till patientföreningar. Thesorimed, en sjukförsäkringsportal om läkemedel, med gratis registrering. Vi följer principerna i HONcode-stadgan.</w:t>
      </w:r>
    </w:p>
    <w:p>
      <w:r>
        <w:rPr>
          <w:b/>
          <w:color w:val="FF0000"/>
        </w:rPr>
        <w:t xml:space="preserve">id 144</w:t>
      </w:r>
    </w:p>
    <w:p>
      <w:r>
        <w:rPr>
          <w:b w:val="0"/>
        </w:rPr>
        <w:t xml:space="preserve">Hur köper man till bästa pris? Vill du köpa en fastighet men bara till bästa pris? Du gillar en fastighet och undrar om du köper den till rätt pris? Så här köper du till bästa pris. ✅ Immo-Pop | Achat Hur man förhandlar om priset på ett hus: de 5 viktigaste punkterna Eftersom förhandling är en konst, som inte nödvändigtvis är medfödd, ger IMMO POP dig idag sina 5 ofelbara tips, eller nästan, för att hantera din fastighetsförhandling med en mästares hand, efter din förkrossning. Nu sätter vi igång! Immo-Pop | Erbjudande att köpa Bästa tiden att besöka en fastighet Vissa frågor: När ska man besöka en fastighet? När är den bästa tiden för ett besök? Vissa detaljer kan verka triviala, men det är de inte! Vi förklarar allt för dig! Immo-Pop | Rådgivning Sälja Erbjudandet om att köpa en fastighet: Att tänka på Du vill köpa en fastighet i Frankrike? För att köpa en fastighet måste man känna till vissa regler och ta hänsyn till vissa faktorer. I den här artikeln förklarar vi allt du behöver veta om den franska fastighetsmarknaden. Immo-pop | Immo-pop Rådgivning Köpserbjudande Överbryggningslånet: köp innan du säljer. Om du har förälskat dig i ett hus eller en lägenhet men tyvärr inte har sålt ditt gamla hem ännu, vad händer om överbryggningslånet är lösningen? Tänk om överbryggningslånet var lösningen? Immo-Pop | Fastighetsförmedling Sälj Du är trött på att leta efter din drömfastighet? Du är trött på att spendera timmar med att leta efter din drömfastighet eller vill inte få höra att du är satt på en väntelista. Ingen mer stress, det finns nu lösningar. Immo-Pop | Luxury Real Estate Advice Vad är ett suspensivt villkor? Tidigare var det inte möjligt att hitta en lösning på detta problem, men i dag är köpare och säljare mer och mer informerade, tack vare alla program och artiklar i ämnet som har demokratiserat fastighetsmäklaryrket. Det finns dock fortfarande vissa gråzoner och frågor som måste besvaras. Fastighetsrådgivning Köpare Våra råd för ditt första fastighetsköp. Vad kan vara mer mänskligt än att bestämma sig för att ha ett riktigt hem? Det är ett bra sätt att komma igång, men det kan vara en riktig huvudvärk när du inte vet var du ska börja. I den här artikeln ger vi dig några tips om hur du kan göra ditt första fastighetsköp till en framgång. Immo-Pop | Fastighetstips Att köpa fastigheter är ett steg som är svårt att undvika i fastighetsaffären. Det är viktigt att förbereda sig för den för att kunna ta sig an den så lugnt som möjligt. Immo-Pop | Rådgivning Erbjuder att köpa Sälja</w:t>
      </w:r>
    </w:p>
    <w:p>
      <w:r>
        <w:rPr>
          <w:b/>
          <w:color w:val="FF0000"/>
        </w:rPr>
        <w:t xml:space="preserve">id 145</w:t>
      </w:r>
    </w:p>
    <w:p>
      <w:r>
        <w:rPr>
          <w:b w:val="0"/>
        </w:rPr>
        <w:t xml:space="preserve">Myndigheten erkänner vissa utbildningsprogram som minimiutbildning för tillträde till representativa undersökningar. Länkarna nedan ger tillgång till information om processen och kriterierna för erkännande av program och kurser som är specifika för den valda disciplinen. Qualification Info är en publikation för utbildare och rekryterare inom branschen för finansiella produkter och tjänster samt för dem som ansöker om representantcertifikatet. Den är den främsta referensen för minimikrav på utbildning (obligatoriska kurser och utbildningsprogram), prov och provanställning.</w:t>
      </w:r>
    </w:p>
    <w:p>
      <w:r>
        <w:rPr>
          <w:b/>
          <w:color w:val="FF0000"/>
        </w:rPr>
        <w:t xml:space="preserve">id 146</w:t>
      </w:r>
    </w:p>
    <w:p>
      <w:r>
        <w:rPr>
          <w:b w:val="0"/>
        </w:rPr>
        <w:t xml:space="preserve">Storleksguide - Kläder Tvivlar du på din storlek för en viss modell? Finns din storlek inte i storleksguiden? Tveka inte att kontakta oss på 01 84 16 00 90, från 9.30 till 20.00, måndag till fredag. HUR KÄNNER DU TILL DINA MÅTT? För att ta reda på dina mått och därmed dina klädstorlekar tar du ett måttband och mäter sedan enligt följande: 1. Bröstmått: horisontellt vid bröstets spets 2. Midja: horisontell vid midjans hålighet 3. 3. Bäcken: väl horisontellt vid bäckenets starkaste punkt Mätbandet ska placeras löst på kroppen. Om du inte har möjlighet att låta en juvelerare mäta din fingeromkrets, kan du själv mäta omkretsen på det finger som ska bära ringen med ett måttband. Se sedan tabellen ovan för att hitta din ringstorlek utifrån ditt fingers omkrets. Om du ligger mellan två storlekar, ta alltid den större storleken så att ringen inte sitter för hårt.</w:t>
      </w:r>
    </w:p>
    <w:p>
      <w:r>
        <w:rPr>
          <w:b/>
          <w:color w:val="FF0000"/>
        </w:rPr>
        <w:t xml:space="preserve">id 147</w:t>
      </w:r>
    </w:p>
    <w:p>
      <w:r>
        <w:rPr>
          <w:b w:val="0"/>
        </w:rPr>
        <w:t xml:space="preserve">60 Boulevard Brossolette, 91220 Bretigny Sur Orge Kontakt Enedis Raccordement : - Enedis Villecresnes - Enedis Noiseau - Enedis Santeny Agence EDF à Boissy-Saint-Léger EDF Ivry sur seine 165, avenue de Verdun 94200 Ivry-sur-Seine /!L'agence EDF Ivry sur seine est fermée définitivt För att ta i bruk en elkompressor är det inte nödvändigt att kontakta direkt Enedis Boissy-Saint-Léger. Driftsättningen av mätaren planeras när du tecknar ett abonnemang med en av de elleverantörer som finns på den franska marknaden. Så snart abonnemanget är klart kontaktar den nya leverantören Enedis, nätverksförvaltaren, för att organisera idrifttagningen av mätaren i enlighet med kundens tillgänglighet. Nätteknikern kommer sedan hem till konsumenten för att ta mätaren i drift. För att öppna en Enedis-mätare i Boissy-Saint-Léger måste följande steg tas - teckna ett elavtal med en leverantör - boka in ett besök av en Enedis-tekniker i Boissy-Saint-Léger för att öppna mätaren - en Enedis-nätverkstekniker kommer till hemmet och öppnar mätaren. Hur du hanterar prenumerationen på elutbudet i Boissy-Saint-Léger Sedan 2007, när marknaden öppnades för konkurrens, kan konsumenter som bor i Boissy-Saint-Léger välja den historiska leverantören EDF eller en alternativ elleverantör. EDF-koncernen har inte längre något monopol på sin historiska marknad, nämligen elförsörjningen. Fördelen med alternativa leverantörer som Total Direct Energie eller Happ-e är att de erbjuder erbjudanden med ett pris per kilowattimme som är billigare än den reglerade eltaxan: EDF:s blåa taxa. Det är första gången som ett företag deltar i utvecklingen av en ny produkt eller tjänst och första gången som ett företag deltar i utvecklingen av en ny produkt eller tjänst och första gången som ett företag deltar i utvecklingen av en ny produkt eller tjänst och första gången som ett företag deltar i utvecklingen av en ny produkt eller tjänst. För att underlätta prenumerationen måste du samla in följande dokument och information - fullständig adressinformation - mätaravläsning - leveranspunktsnummer eller PDL-nummer. Denna information finns på elräkningen för bostaden eller kan fås genom att uppge namnet på den tidigare hyresgästen när du tecknar ett abonnemang. Det är inte nödvändigt att kontakta Enedis Boissy-Saint-Léger för att öppna din elmätare, men det är bättre att kontakta din leverantör. Enedis (tidigare ErDF) är huvudansvarig för det franska elnätet och ansvarar för 95 % av täckningen av det franska territoriet. Företaget ansvarar för distributionen av el i Boissy-Saint-Léger i Val-de-Marne via de 6828 mätare som finns installerade i staden. Konkret har elkonsumenten kontakt med nätförvaltaren Enedis i följande frågor - Uppkoppling. - Felsökning av nätet. - Utskick av en tekniker för ett tekniskt ingrepp på mätaren (t.ex. ibruktagande, avbrytande, avläsning, byte av effekt eller tariffalternativ). Ansökan måste först göras till elleverantören. Enedis anslutning i Boissy-Saint-Léger För att ansöka om anslutning av en ny bostad måste du kontakta Enedis Boissy-Saint-Léger eller ringa den valda elleverantören och begära en anslutning. I detta fall blir leverantören en mellanhand mellan konsumenten och Enedis. Det är nödvändigt att ha - Formuläret</w:t>
      </w:r>
    </w:p>
    <w:p>
      <w:r>
        <w:rPr>
          <w:b/>
          <w:color w:val="FF0000"/>
        </w:rPr>
        <w:t xml:space="preserve">id 148</w:t>
      </w:r>
    </w:p>
    <w:p>
      <w:r>
        <w:rPr>
          <w:b w:val="0"/>
        </w:rPr>
        <w:t xml:space="preserve">"Frankrike är framtiden!!!!" Charles SANNATs ledare! Fräckt och irriterande! Men full av sunt förnuft, vår vän Charles Sannat. Mina kära fräcka män och kvinnor, "Frankrike är framtiden" är vad chefen för Cisco, ett av de största företagen, även om det inte är särskilt känt av allmänheten, inom området ny teknik, förklarade, eftersom det är Cisco som tillhandahåller den väsentliga delen av de rör som krävs för att Internet ska fungera till exempel! John Chambers, en av Silicon Valleys stora namn, meddelade på torsdagen att han fördubblar sina investeringar i Frankrike. "Det känns som om jag ser Silicon Valley. Jag ser entreprenörer som är mycket entusiastiska inför framtiden, en riktig generation av nyföretagare. John Chambers, som är en stor diplomat, och som säkert är väl förberedd av sin vän på Medef Pierre Gattaz, förklarar också att han sällan har sett en regering som "förstått de stora förändringarna så väl"... Jag har en annan grundläggande fransk syn på våra eliters förståelse, på deras förståelse och deras kompetens, men det är inte det vi diskuterar i dag! Krisen ja... men ge inte upp! Ja, det är svårt, ja, det är krisen, ja, det är komplicerat, ja, skatterna är höga, ja, avgifterna är höga, ja, det är mycket pappersarbete, ja, när man startar ett företag, och jag tror att alla entreprenörer, stora som små, känner igen sig i detta, får man mycket snabbt höra att man för att få ett bättre svar måste rådgöra med en "nexpert"... När man kommer in i "nexperternas" värld förstår man att ingenting kommer att bli lätt. Nej, det är inte enkelt, och ändå har världen alltid varit full av möjligheter och Frankrike har alltid varit kreativt. Det finns ett franskt geni. Vi är ett mycket litet land och ändå har vår nation alltid kunnat behärska all teknik när den velat det. Våra regeringar tror inte längre på oss. De vill inte längre tro på den franska förmågan att se världen på ett annat sätt, att uppfinna, omvandla och föreställa sig saker. Det är inte Frankrikes folk som har ett problem, det är deras elit. Ja, Frankrike har en framtid och det har var och en av er också. Vi måste göra oss av med våra rädslor och se saker och ting på ett annat sätt! Vi får inte tro att vi genom att alltid vara rädda för morgondagen och framtiden kommer att lyckas skydda oss från svårigheter. Verkligheten är mycket enklare och mycket mer komplex. Enklare eftersom svaret på krisen är enkelt. Det bör vara kollektivt. Men våra ledares medelmåttighet, deras brist på mod och ofta deras små och stora kompromisser, för att inte tala om blockeringarna i våra samhällen, som har blivit mycket komplexa, gör att det efterlängtade kollektiva svaret uteblir och inte heller kommer att komma. Den kollaborativa ekonomin, "uberiseringen" av hela delar av vår ekonomi, visar att lösningarna kommer underifrån. De kommer från folket, från var och en av oss. Vänta inte, vänta inte på att någon ska komma och hjälpa dig. Ingen kommer att hitta ett jobb åt dig, så hitta på ett! Lätt att säga, eller hur? Ja, det är vad de flesta av er kommer att tänka på. Om jag vill vara demagogisk skulle jag säga att det är svårt... Nej, det är inte svårt, det som är mycket komplicerat är att ändra sitt sätt att se på saker och ting och att utplåna det förflutna, sin utbildning (inte alltihop), sina falska föreställningar, det sociala tryck som vi alla är utsatta för, och vi "kontrare" känner mycket väl till vikten av detta sociala tryck. Einstein sade att definitionen av galenskap är att tro att om man gör mer av samma sak skulle det leda till ett annat resultat. Vad föreslår vi för att</w:t>
      </w:r>
    </w:p>
    <w:p>
      <w:r>
        <w:rPr>
          <w:b/>
          <w:color w:val="FF0000"/>
        </w:rPr>
        <w:t xml:space="preserve">id 149</w:t>
      </w:r>
    </w:p>
    <w:p>
      <w:r>
        <w:rPr>
          <w:b w:val="0"/>
        </w:rPr>
        <w:t xml:space="preserve">Ta dig in i handlingen med spännande Xbox 360-spel! Ta plats på planen i det prisbelönta FIFA 18. Delta i striden på gränsen som en elitstyrd pilot och hans bepansrade Titan i det framgångsrika flerspelar-FPS:et Titanfall. Fördjupa dig i ett fullständigt krig med det otroliga flerspelarspelet i Battlefield 4. Eller njut av ett magiskt pusselspel för hela familjen med Peggle 2. Det finns ett Xbox 360-spel för alla, och du hittar även extra innehåll för dina favoriter.</w:t>
      </w:r>
    </w:p>
    <w:p>
      <w:r>
        <w:rPr>
          <w:b/>
          <w:color w:val="FF0000"/>
        </w:rPr>
        <w:t xml:space="preserve">id 150</w:t>
      </w:r>
    </w:p>
    <w:p>
      <w:r>
        <w:rPr>
          <w:b w:val="0"/>
        </w:rPr>
        <w:t xml:space="preserve">Vanliga frågor om Hotel du Palais des Fleurs Vilka är de populäraste sevärdheterna i närheten av Hotel du Palais des Fleurs? Närliggande attraktioner är Casino Grand Cercle (0,4 km), La Bonbonniere d'Aix (0,5 km) och Hotel de Ville (0,4 km). Kan du nämna några av de tjänster som erbjuds på Hotel du Palais des Fleurs? Några av de mest populära tjänsterna är gratis wi-fi, pool och restaurang. Vilka mat- och dryckesalternativ finns på Hotel du Palais des Fleurs? Du kan njuta av en restaurang under din vistelse. Är det möjligt att parkera vid Hotel du Palais des Fleurs? Ja, gratis parkering är tillgänglig för gästerna. Vilka restauranger ligger nära Hôtel du Palais des Fleurs? Exempel på välbelägna restauranger: La Crêperie des Alpes, Restaurant l'Estrade och Le Vintage. Finns det något att träna på Hotel du Palais des Fleurs? Ja, gästerna har tillgång till en pool under sin vistelse. Ligger Hotel du Palais des Fleurs nära stadens centrum? Ja, den ligger 0,3 km från Aix-les-Bains centrum. Är husdjur tillåtna på Hotel du Palais des Fleurs? Ja, husdjur är i allmänhet tillåtna, men det är bäst att ringa i förväg för att bekräfta. Vilka språk talar personalen på Hôtel du Palais des Fleurs? Personalen talar flera språk, bland annat engelska, spanska och franska. Finns det några historiska platser i närheten av Hotel du Palais des Fleurs? Många resenärer gillar att besöka Le Prieuré et ses jardins (6,0 km) och Église paroissiale Notre-Dame (0,6 km). Räcker det inte för dig?</w:t>
      </w:r>
    </w:p>
    <w:p>
      <w:r>
        <w:rPr>
          <w:b/>
          <w:color w:val="FF0000"/>
        </w:rPr>
        <w:t xml:space="preserve">id 151</w:t>
      </w:r>
    </w:p>
    <w:p>
      <w:r>
        <w:rPr>
          <w:b w:val="0"/>
        </w:rPr>
        <w:t xml:space="preserve">Jag lärde mig om mikrodammar för inte så länge sedan och jag måste erkänna att jag blev särskilt förförd av konceptet, och tanken på att en dag arbeta i Afrika och konstruera en sådan finns fortfarande i mitt huvud. Enligt vad jag har läst är fördelarna med en sådan struktur många: - vattenreserver (jordbruk, uppfödning) - fyllning av grundvattnet - gödsling av marken tack vare gödsel från djuren - möjlighet att utveckla fiskeverksamhet... - ... Dessutom tillverkas de i allmänhet av lokala råvaror och befolkningen utbildas för att kunna underhålla dem och på så sätt bli oberoende. Jag skulle dock vilja veta den andra sidan av myntet, eftersom det ofta (om än inte alltid) finns en. Jag har inte sett någon sådan, så var snäll och upplys mig om du ser gränserna för en sådan prestation. Några saker i det sista stycket: koncentration av bekämpningsmedel och drunkning är också en del av nackdelarna. Om du har tillgång till ett vetenskapligt bibliotek kan du läsa tidningen Sécheresse, för några år sedan talade de ofta om det. (Jag vet inte om den fortfarande existerar) @+ I de galliska byarna är alla aldrig överens. Julius Caesar 23/07/2007, 19:34 jAy`F June 2006 Re: Mikrodamm God kväll, Tack för detta intressanta dokument, men när det gäller nackdelar visar det framför allt att man måste välja platsen väl ur geologisk synvinkel (vilket är normalt för en damm). Och tack för idéerna om nackdelar. Några andra idéer? När det gäller drunkning trodde jag att mikrodammar var mycket små (ungefär 1 m höga) och att drunkningen därför var begränsad. Och jag trodde verkligen inte naivt att just afrikanska bönder använde bekämpningsmedel. 23/07/2007, 21h39 SK69202 september 2006 Sud Armoricain 21 285 Re: Mikrodammar God kväll, Sök på "retenue collinaire" och Afrika (sedan med ett tredje ord för att lätta upp den första listan) i en effektiv sökmotor. I går hittade jag något som beskriver exakt vad du talar om. @+ I de galliska byarna är alla aldrig överens. Julius Caesar Idag 23/07/2007, 23h00 Franck (Bretonsk student) Februari 2006 Ålder Re : Micro-barrage Bonsoir, Pourrais du vara mer explicit om målen för byggandet av dessa barriärer, jag vet inte vad som gäller för Afrika, men jag tror att när jag känner till några exempel från Frankrike, så ser man att mikrobarriärerna har en stor inverkan på vattendragen, bland annat på kemisk nivå, eftersom den stör turbulensen och därmed ändrar utbytet mellan vatten och luft, på termisk nivå, eftersom en damm leder till en temperaturökning på flera grader, även för små dammar, och dessutom ändrar det morfogenesen av vattendraget på flera kilometer, oavsett om det är uppströms eller nedströms. Allt detta resulterar i en extrem förändring av den ekologiska balansen, med en barriär som förhindrar längsgående relationer i vattendraget, genom att blockera flödet av OM, sediment, kemiska produkter, med effektiva, som SK 69202 påpekar, koncentrationer av bekämpningsmedel, men också av tungmetaller ... i sedimentet vid foten av dammen. Sedan förändras de arter som du hittar på platsen, bland annat på grund av den ändrade temperaturen och det fysiska hindret, och jag tänker inte bara på fiskar utan på den minsta mikrob, fram till däggdjuret, medan du passerar förbi makroinvertebrater och fiskar. Potamoque-arter kan inte längre öka och thalassotocoeles kan inte längre minska............ Naturligtvis kan allvaret i allt detta vara mer eller mindre viktigt, men konsekvenserna är mycket svåra att förutse.</w:t>
      </w:r>
    </w:p>
    <w:p>
      <w:r>
        <w:rPr>
          <w:b/>
          <w:color w:val="FF0000"/>
        </w:rPr>
        <w:t xml:space="preserve">id 152</w:t>
      </w:r>
    </w:p>
    <w:p>
      <w:r>
        <w:rPr>
          <w:b w:val="0"/>
        </w:rPr>
        <w:t xml:space="preserve">2017 års affisch för Saint-Jean-Porte-Latine År 2016 mottogs särskilt väl av designskolorna. Temat på affischen för tillkännagivandet av Saint-Jean-Porte-Latine, som äger rum lördagen den 6 maj 2017, är i stil med Georges Morin (Jorj), en grafisk formgivare från Nantes. 18 skolor från hela Frankrike deltog. Mer än 40 affischer presenterades i Galerie Le Corridor i museet. Juryn (i närvaro av en av Georges Morins söner) diskuterade affischproduktionen ingående och validerade följande resultat: VINNARE AV POSTERTÄVLINGEN 2016</w:t>
      </w:r>
    </w:p>
    <w:p>
      <w:r>
        <w:rPr>
          <w:b/>
          <w:color w:val="FF0000"/>
        </w:rPr>
        <w:t xml:space="preserve">id 153</w:t>
      </w:r>
    </w:p>
    <w:p>
      <w:r>
        <w:rPr>
          <w:b w:val="0"/>
        </w:rPr>
        <w:t xml:space="preserve">||Denna magnifika Dubai-klänning, som är prydd med strass från axlarna till vristerna, kommer att få dig att glänsa på kvällen. Den raka skärningen med bälte, inspirerad av marockanska kaftaner, ger stor rörelsefrihet och framhäver din siluett. Sydd montering för ökad soliditet Färg: SVART Material: Georgette, polyesterfoder Skötselinstruktioner: Tvätta inifrån och ut vid 30 °C, mycket låg centrifugering 100 rpm, låt torka på en galge. Stryk med insidan utåt med en skyddande trasa (ingen direktkontakt med strykjärnet).</w:t>
      </w:r>
    </w:p>
    <w:p>
      <w:r>
        <w:rPr>
          <w:b/>
          <w:color w:val="FF0000"/>
        </w:rPr>
        <w:t xml:space="preserve">id 154</w:t>
      </w:r>
    </w:p>
    <w:p>
      <w:r>
        <w:rPr>
          <w:b w:val="0"/>
        </w:rPr>
        <w:t xml:space="preserve">För homonyma artiklar, se Sénéchal (homonymi) och Michel Sénéchal (homonymi). Michel Sénéchal är en fransk klassisk sångare (tenor) född i Paris den 11 februari 1927. Detta avsnitt är tomt, otillräckligt detaljerat eller ofullständigt. Din hjälp är välkommen! Michel Sénéchal började vid konservatoriet i Paris som elev till Gabriel Paulet, där han fick ett första pris i sång. Han gjorde sin scendebut 1950 på La Monnaie i Bryssel, där han stannade i tre år. Efter att ha vunnit första pris vid tävlingen i Genève 1952 engagerades han av Gabriel Dussurget till den internationella festivalen för lyrisk konst i Aix-en-Provence, där han under 23 år sjöng de stora Mozart-rollerna (bortförandet från Seraglio, Trollflöjten, Cosi fan tutte, Figaros bröllop) och Rossiniska roller. Tack vare sin skådespelarförmåga och röstmässiga smidighet fick han också titelrollen i Jean-Philippe Rameaus Platée vid återskapandet 1956 under ledning av Hans Rosbaud, en roll som han skulle spela under hela sin karriär. Därefter uppträdde han regelbundet på Parisoperan och Opéra-Comique samt vid Salzburgfestivalen under ledning av Herbert Von Karajan. Han spelade in flera Offenbach-operabuffar under ledning av Michel Plasson samt många franska melodier, särskilt av Francis Poulenc. Han debuterade på Metropolitan Opera 1982 i de fyra betjänterna i Offenbachs Les Contes d'Hoffmann. Han skapade rollen som Fabien i Marcel Landowskis Montségur 1985, som påven Leo X i Konrad Boehmers Doktor Faustus och som broder Elias i Olivier Messiaens Saint François d'Assise 1983. Han bidrog också till den franska premiären av de flesta av Benjamin Brittens operor. Vid sidan av sin sångkarriär undervisade och ledde han operans sångskola fram till 1994. Michel Sénéchal grundade och är tillsammans med dirigenten Georges Prêtre ordförande för föreningen "L'Art du chant français" (ACF), som försvarar och främjar det lyriska arvet och den franska sångtraditionen.</w:t>
      </w:r>
    </w:p>
    <w:p>
      <w:r>
        <w:rPr>
          <w:b/>
          <w:color w:val="FF0000"/>
        </w:rPr>
        <w:t xml:space="preserve">id 155</w:t>
      </w:r>
    </w:p>
    <w:p>
      <w:r>
        <w:rPr>
          <w:b w:val="0"/>
        </w:rPr>
        <w:t xml:space="preserve">När jag såg denna reklamkampanj i RER:n på Gare du Nord undrade jag först om den var av andra graden. Men jag är inte övertygad om att någon fransk offentlig institution har något sinne för humor nuförtiden. Så jag undrar. Tror postverket på allvar att det kan gå före när vi vill att det helt enkelt ska respektera sina åtaganden, men för guds skull utan att förbli sig självt? Kan hon ärligt tala om förtroende när hon sällan i Postens historia har varit så inkompetent? Ska vi ta denna reklamkampanj som ett skämt eller som en provokation?</w:t>
      </w:r>
    </w:p>
    <w:p>
      <w:r>
        <w:rPr>
          <w:b/>
          <w:color w:val="FF0000"/>
        </w:rPr>
        <w:t xml:space="preserve">id 156</w:t>
      </w:r>
    </w:p>
    <w:p>
      <w:r>
        <w:rPr>
          <w:b w:val="0"/>
        </w:rPr>
        <w:t xml:space="preserve">Med Believe kan du bli en pilgrim till det Heliga landet Från 15 juli till 15 augusti 2018 tar Believe dig med på en andlig resa till det Heliga landet och ger dig en smak av de platser där Guds löfte blev verklighet. Det är inte alla som har tid eller resurser att resa till det heliga landet. I sommar erbjuder Believe dig möjligheten att upptäcka det här landet där mjölk och honung flödar. Se även på croire.com Från söndagen den 15 juli till onsdagen den 15 augusti, högtiden för Marias upptagande, tar vägen dig... - från öknen (Beersheva, Sinai berg), - till Samarien och Jordandalen (Shechem, Jeriko, Jordanfloden, Masada, Qumran), - till Judéen (Hebron, Ain Karem, Betlehem, Betania); - att stanna i Jerusalem (templet, Olivberget, Bezatapoolen och kyrkan St Anne, Getsemane, övre salen, Petrus i Welsh, den heliga graven), - för att sedan avsluta på kustslätten (Emmaus, Karmel, Caesarea). Varje dag en plats, ett evangelium, en meditation, en musik Den här rutten erbjuds i samarbete med Prions en Eglise, som publicerar specialnumret Pilgrimer i det heliga landet. ► Upptäck kursen Genom att registrera dig gratis (anmälan öppnar den 15 juni 2018) får du ett dagligt e-postmeddelande som ger dig tillgång till: - En beskrivning av den bibliska platsen, med de händelser som beskrivs i skrifterna och som ägde rum där, - En interaktiv karta som ger tillgång till dussintals andra foton, - Ett utdrag ur evangeliet som rör platsen, - En meditation, - Sakral musik, hämtad från ADF Bayard Musique-katalogen. - Listan över platser att besöka och kompletterande bibelställen; Landet som tillhör Gud "Det som utspelas i det heliga landet, helgat av frälsningshistorien som för de kristna kulminerar i inkarnationen av Jesus, har ett värde som exempel för alla världens länder", säger fader Alain Marchadour, assumptionist och rektor för Peterskyrkan i Gallicante i Jerusalem. Landet tillhör Gud, och Israel har fått det för att leva i rättvisa och lag. Detta gäller mer än någonsin i dag.</w:t>
      </w:r>
    </w:p>
    <w:p>
      <w:r>
        <w:rPr>
          <w:b/>
          <w:color w:val="FF0000"/>
        </w:rPr>
        <w:t xml:space="preserve">id 157</w:t>
      </w:r>
    </w:p>
    <w:p>
      <w:r>
        <w:rPr>
          <w:b w:val="0"/>
        </w:rPr>
        <w:t xml:space="preserve">Vi har alla märkt att frågan om högre utbildning var märkligt nog frånvarande i presidentvalskampanjen, men det franska universitetet ställer sig många frågor. De som arbetar där, lärare, forskare och personal, undrar över de pågående förändringarna. Globaliseringen av universitetslandskapet och inflytandet från rankningar, som får mycket uppmärksamhet i media, har lett till att universitetens ramar har utvecklats under de senaste åren. I dag uppstår frågan om förändringarnas sammanhang och effektivitet: har universitetet reformerats på ett relevant sätt för att möta framtiden? Med : Danielle Tartakowsky, historiker, författare till Construire l'université au XXIe siècle : récits d'une présidence Paris 8, 2012-2016 (Editions du Détour, 2017) Christine Musselin, forskare vid Centre de sociologie des organisations (CSO) och vetenskaplig ledare vid Sciences Po, författare till La grande course des universités (Presses de Sciences Po, 2017) och Céline Authemayou, journalist vid l'Etudiant. Utbildningsnyheter med Catherine de Coppet, journalist på l'Etudiant: - Webbdokumentet "Si je reviens un jour" (Om jag kommer tillbaka en dag) Louise Pikovskys återfunna brev. - March for Science-sidan och dess Twitter-konto. Ungdomar, akademiker, arbetslösa: Antoine Yon, medgrundare av föreningen Tandem, berättar om den webbdokumentär som föreningen har producerat: Bac que dalle. Producerad av föreningen Tandem un parrain pour l'emploi, Iris pictures och Pierrick Crolas. http://bacplusquedalle.com/ http://www.letudiant.fr/educpros/ Musik: Comme toi, Ariel Ariel.</w:t>
      </w:r>
    </w:p>
    <w:p>
      <w:r>
        <w:rPr>
          <w:b/>
          <w:color w:val="FF0000"/>
        </w:rPr>
        <w:t xml:space="preserve">id 158</w:t>
      </w:r>
    </w:p>
    <w:p>
      <w:r>
        <w:rPr>
          <w:b w:val="0"/>
        </w:rPr>
        <w:t xml:space="preserve">Temafester med familj, vänner, grannar eller kollegor ger alltid en unik stämning. Hela festen kretsar kring det valda temat: gästernas kostymer, dekorationen av festlokalen, buffén och musiken. Här är några teman som du kan använda som inspiration för din fest. Fester med färgtema Om du letar efter ett enklare tema som inte kräver mycket pengar kan du välja färgtema. Välj helt enkelt en central färg för festen. Alla gäster kommer att bära den valda färgen. Dekorationerna kommer att vara inriktade på denna färg: dukar och bordslöpare, julgranskulor och vimplar som hängs upp på väggen och i taket. En liten buffé och cocktails ordnas också i den här färgen. Fester i det förflutna För en mer originell fest kan du välja ett tema i det förflutna genom att välja en specifik tidsepok, till exempel 60-talet. Det är inte svårt för gästerna att hitta en 60-talskostym. Dessutom är denna typ av fest alltid mycket populär. Den galna stämningen från 60-talet är alltid ett nöje och den musikaliska rytmen kommer inte att lämna någon oberörd. Det råder diskostämning och dekorationen av festlokalen är ganska enkel. Allt du behöver göra är att hänga upp och klistra upp mångfärgade kuber, discokulor och gamla tidningar här och där. Landsbygdsfester En sån här fest tar dig verkligen bort från hemmet. Utbudet är mycket stort och du väljer ofta länder med seder och bruk som skiljer sig mycket från dina egna. Allt handlar om gästernas klädsel, musiken och det valda landets traditionella rätter. Titta på Brasilien och dess berömda samba. Cocktails som mojito tar dig direkt till Brasiliens stränder. Japan, Indien och Kina bjuder in dig att klä dig i något som du aldrig har burit förut. Du kan också uppleva den heta musiken i de afrikanska länderna och deras färgglada vax.</w:t>
      </w:r>
    </w:p>
    <w:p>
      <w:r>
        <w:rPr>
          <w:b/>
          <w:color w:val="FF0000"/>
        </w:rPr>
        <w:t xml:space="preserve">id 159</w:t>
      </w:r>
    </w:p>
    <w:p>
      <w:r>
        <w:rPr>
          <w:b w:val="0"/>
        </w:rPr>
        <w:t xml:space="preserve">Mullbär eller frukterande brambuskar Om det finns en buske i trädgården som är trevlig att odla men framför allt "att smaka" så är det mullbären. Denna kusin till hallonträdet är inte nödvändigtvis lätt att underhålla eller skörda, eftersom busken för det mesta har mycket aggressiva törnen - [Observera att med utvecklingen hittar vi ofta sorter utan törnen] - den amatörträdgårdsmästare du är, som är van vid att skörda björnbär mitt ute på landsbygden under en vandring, måste veta att mullbärsträdet inte är så lätt att odla som det kan verka. Om mullbärsträdet är mycket motståndskraftigt mot låga temperaturer, måste man i områden med hårda vintrar, som i bergen, skydda det från vintervindar och inte utsätta det helt för solens direkta strålar... Som du ser, även om det inte finns något som hindrar en trädgårdsmästare som har bråttom att få tag på en växt som han eller hon har lagt sitt hjärta på, måste man i vissa fall vara uppmärksam på plantskolechefens rekommendationer. Botaniskt namn : - Rubus Futicosus Växttyp - Familj: Rosaceae - Cykel: Perenn buske - Härdighet: Hårdbar (mer eller mindre beroende på sort) - Bladverk: Lövfällande till halvgrön - Exponering: Soligt - Plantering: Hösten och våren - Blomning: Vår och in på sommaren - Skörd: 4 veckor på försommaren till hösten - Jord: Alla typer av jord - Växtlighet: Buskig - Honungsväxt: Nej - Skötsel: Beskärning och mulching på hösten - Höjd: 1,50 till 3,00 m - Rotning: Rötter - Ursprung: Amerika - Växtföljd: Flerårig buske som håller sig på plats. Mullbärsträdens egenskaper : - I allmänhet används mullbärsträdet längs en vägg, å ena sidan för att skydda det från kalla vindar - detta är viktigt i vissa regioner, beroende på vilka sorter som odlas - men å andra sidan för att dekorera, klä upp väggen med dessa fruktbuskar. Den kan också placeras längs en pergola eller en gångväg. Detta gör det möjligt att lägga till vegetation och att "regna" lite frukt under sommaren 😉 ! - Men om du vill odla dem på ett mer optimalt sätt i en särskild grönsaksträdgård, ska du plantera två stolpar stadigt och spänna flera trådar mellan dem. På så sätt kan du kontrollera och övervaka tillväxten av de nya stammarna och identifiera de grenar som ska beskäras efter skörden. Hälsa: Björnbär, liksom hallon, innehåller "antocyaniner", flavonoider som ger de röda och svarta pigmenten i frukten. Dessa frukter har också antioxidativa egenskaper som bromsar uppkomsten av sjukdomar som cancer, hjärt- och kärlsjukdomar etc. - Hälsa och näring: Björnbär är antioxidativa, innehåller fibrer och har laxerande egenskaper. - Vitaminer: Björnbär innehåller vitamin A och vitamin C. - Mineraliska salter: Kalium - Giftigt: Nej Vilken jord ska man odla mullbär? - Alla typer av jord. När ska man plantera mullbär? - Helst på hösten: från slutet av oktober till början av december. - Eller under senvintern och tidig vår: februari-april. Hur planterar man mullbärsträdet? - Gräv ett hål som är mycket större än krukväxtens rotklump. - Placera en väl mognadskompost i botten. - Placera plantan tillräckligt djupt. - De unga gröna skotten ska grävas ner - fyll på med trädgårdsjord. - Stöd plantan så att den får ett bra fotfäste. - Vattenbrunn. Om du planterar flera buskar på samma plats. : -</w:t>
      </w:r>
    </w:p>
    <w:p>
      <w:r>
        <w:rPr>
          <w:b/>
          <w:color w:val="FF0000"/>
        </w:rPr>
        <w:t xml:space="preserve">id 160</w:t>
      </w:r>
    </w:p>
    <w:p>
      <w:r>
        <w:rPr>
          <w:b w:val="0"/>
        </w:rPr>
        <w:t xml:space="preserve">PANTHERES TALK - Säsong 2019-20 Här är en serie kapslar producerade av Jocelyn Chevrier som diskuterar olika ämnen som rör vårt lag Saint-Jérôme Panthers. EPISODE #1 I detta första avsnitt pratar vi med Pierre Bergeron, general manager och huvudtränare, om hans resa i hockeyvärlden. Vi avslutar med att prata om säsongsstarten. Längd: 20 min 59 sek EPISODE #2 I det här nya avsnittet talar Pierre Bergeron om att bygga upp sitt team (del 1) och vi välkomnar Vincent Lapalme. Längd: 21 min 03 sek EPISODE #3 I detta tredje avsnitt fortsätter vi diskussionen med huvudtränaren Pierre Bergeron om lagbygge (del 2). Dessutom hör vi från försvararen Renat Dadadzhanov. Längd: 21 min 12 sek EPISODE #4 Vi avslutar diskussionen om lagbyggande med huvudtränaren Pierre Bergeron. I den andra halvleken hör vi målvakten Tommy Da Silva. Längd: 17 min 45 sek. TITTA PÅ EPISODE #5 Den här veckan hör vi förutom huvudtränaren Pierre Bergeron även hans assistent Éric Labrosse. Vi diskuterar arbetsförhållandet mellan de två instruktörerna och analyserar den första tredjedelen av säsongen. Längd: 22 min 38 sek EPISODE #6 Den här veckan välkomnar vi Zachary Gravel och i den första delen går Pierre Bergeron igenom förra veckans matcher. Längd: 18 min 45 sek EPISODE #7 I det här nya avsnittet av serien Parlons Panthères berättar Pierre Bergeron om sitt lags vecka. Vi diskuterar också den kommande blodinsamlingen och i andra halvlek hör vi Zackary Daneau. Längd: 19 min 35 sek EPISODE #8 Efter tre veckors uppehåll presenterar vi en ny video av Let's Talk Panthers. Pierre Bergeron talar om den senaste matchen mot Terrebonne och ger oss en uppdatering om spelarnas hälsa, bland annat. Längd : 20 min 12 sek EPISODE #9 Här är äntligen ett nytt avsnitt av serien ''Let's Talk Panthers''. Den här veckan tar Pierre Bergeron en titt på de spelare som förvärvades under transaktionsperioden och vi förklarar hur vår skyddslista fungerar, mer känd som ''55-mannalistan''. Njut av föreställningen! EPISODE #10 I den här nya videon pratar jag med Raphaël Audet och sedan Tristan Gourdeau EPISODE #12 I den här tolfte videon av ''Let's Talk Panthers'' pratar Pierre om sitt lag i den sista delen av säsongen. I den andra delen pratar jag med Michael Stegmann. Längd: 25 min 06 sek Om du har några frågor eller kommentarer, skicka dem till parlons@pantheres.com 7/12 8/12</w:t>
      </w:r>
    </w:p>
    <w:p>
      <w:r>
        <w:rPr>
          <w:b/>
          <w:color w:val="FF0000"/>
        </w:rPr>
        <w:t xml:space="preserve">id 161</w:t>
      </w:r>
    </w:p>
    <w:p>
      <w:r>
        <w:rPr>
          <w:b w:val="0"/>
        </w:rPr>
        <w:t xml:space="preserve">Vi hade sagt att vi definitivt skulle lämna den oundvikliga ritornello som Pierre Danos, en exceptionell scrumhalf, har gjort genom sin visdom och finess, och att vi inte längre skulle säga att det inom rugbysporten "finns de som flyttar pianon och de som spelar på dem". Vi ville ansluta oss till den oemotståndliga rörelse som erkänner spelets viktiga kulturella och diplomatiska värden. Men hur kan vi låta bli att tänka på det förflutna när vi hör en av de starkaste pelarna i Pumas-laget, en före detta spelare från S.U. Agen, spela Schubert för att understryka det upphöjda i dessa möten i nationernas konsert, där Argentina nu spelar sin roll fullt ut. Sedan den där dagen 1977 då Hugo Porta, en enastående anfallare, på egen hand lyckades stoppa rörelserna hos ett franskt lag som tvingades förlita sig på Jean-Michel Aguirres skicklighet i samma register för att dela på poängen, har Argentina förtjänat sina adelsbrev och låtit en hel generation blåvita spelare av alla kaliber briljera i världens största klubbar. Jean Lacouture, Denis Lalanne, efterträdarna till de stora Kleber Haedens och Antoine Blondin, kommer att finna andra skäl att använda sig av dessa unga musiker för att utöva sin litterära verve, forskare som Anne Saouter eller Sébastien Darbon kommer att intressera sig för detta fenomen av inlemmande i en kultur som mycket snabbt betecknas som "parochial", och musikälskare kommer att bli förvånade över att upptäcka andra känslomässiga utbrott än de som bara finns i baskiska sånger eller andra gäliska hymner. Vad kan vi förvänta oss av dessa veckor som ägnas åt kampen om Webb Ellis-trofén? Naturligtvis finns det alla möjliga fördelar för de olika deltagande nationerna, som på så sätt exponeras för hela världen. Viktiga böcker och artiklar. Men kanske framför allt är det en garanti för att rugby är oöverträffad när det gäller att ackompanjera musik i en tid när det gäller att mjuka upp moralen. Dominique Fournier "Att vara rugbyspelare" Bland tävlingsidrotter verkar rugby vara en av de mest "virila" sporterna. Detta rykte beror till stor del på själva spelet - scrums, tacklingar och andra mer eller mindre våldsamma "slagsmål", som förstärks av professionalism - men också på den skandalösa doft som omger "tredje halvlek" efter matchen (en term som myntades av Denis Lalanne). Det sägs att de är föremål för episka och picareska legender om kost-, alkohol- och sexuella överdrifter som också verkar vara en del av spelet. Rugbyvärlden skapar alltså ett umgänge mellan män som innebär att kvinnor utesluts, ofta med eftertryck, och i synnerhet spelarnas fruar, de så kallade "rugbyänkorna". Men är inte kvinnor och feminina värden mycket mer närvarande än vad de först verkar? Tack vare en djupgående etnografi visar Anne Saouter att vid sidan av den dominerande modellen där kvinnor bara kan vara "mödrar" eller "horor", tar andra former av kvinnlig närvaro form, särskilt tack vare den kvinnliga rugbyspelaren, som fortfarande är marginell (och som ibland tränas av en präst från det närliggande klostret). Kommer det att räcka med att damrugbysporten växer och att de kvinnliga åskådarna blir alltmer närvarande på arenorna för att ifrågasätta en symbolisk byggnad som åtminstone inom fransk rugby motsvarar en sann manlig initiation som inte är helt tvetydig? För att se: . Utställningen "Pumas de todos los tiempos" i Ambassa</w:t>
      </w:r>
    </w:p>
    <w:p>
      <w:r>
        <w:rPr>
          <w:b/>
          <w:color w:val="FF0000"/>
        </w:rPr>
        <w:t xml:space="preserve">id 162</w:t>
      </w:r>
    </w:p>
    <w:p>
      <w:r>
        <w:rPr>
          <w:b w:val="0"/>
        </w:rPr>
        <w:t xml:space="preserve">Unicefs fokusländer Unicefs styrka är att vara närvarande runt om i världen på ett hållbart sätt, att stödja länder i deras långsiktiga utveckling till förmån för alla barn, samtidigt som vi är redo att reagera i nödsituationer. Att nå alla barn, överallt och hela tiden! Unicef är världens främsta förespråkare för barn och arbetar i mer än 190 länder och territorier. Målet är att se till att alla barn och ungdomar (0-18 år) är friska, skyddade och utbildade, oavsett var de befinner sig, även i de mest avlägsna områdena - våra vacciner transporteras ibland med cykel, kanot eller åsna! På fältet... Mer än 85 % av våra tjänster är placerade på fältet, där varje landskontor utför Unicefs uppdrag genom ett särskilt samarbetsprogram med regeringen på plats. I alla dessa länder arbetar Unicef inom sju huvudområden: hälsa, hiv/aids, vatten/hygien/sanitet, näring, utbildning/jämlikhet, skydd och social integration. Och närhelst det behövs reagerar vår organisation på kriser genom att sätta in stora katastrofprogram, till exempel vid livsmedels- och näringskriser i Sahel och på Afrikas horn, konflikter i Mellanöstern eller i Centralafrikanska republiken, tyfoner eller cykloner i Asien och Stillahavsområdet, jordbävningar som 2010 i Haiti eller 2015 i Nepal... ... men inte bara! New York är vår organisations högkvarter och den plats där den globala politiken för barn utvecklas. Unicef har också ett logistikcenter på 25 000 m2 i Köpenhamn (Danmark) för att förse fältprogrammen, och Innocenti Research Centre i Florens (Italien). I de industrialiserade länderna är problemen inte desamma som på fältet, men Unicefs närvaro är inte mindre viktig: 36 nationella kommittéer (inklusive Unicef Frankrike) representerar organisationen där, försvarar och främjar barns rättigheter, följer med eller utmanar offentliga myndigheter för en bättre tillämpning av den internationella barnkonventionen, samlar in medel (en tredjedel av Unicefs resurser!), skapa viktiga partnerskap med företag och mobilisera det civila samhället... Alla världens barn har samma rättigheter och samma möjligheter. Var du än befinner dig i världen kan du agera genom att stödja Unicefs verksamhet. Gå med i rörelsen!</w:t>
      </w:r>
    </w:p>
    <w:p>
      <w:r>
        <w:rPr>
          <w:b/>
          <w:color w:val="FF0000"/>
        </w:rPr>
        <w:t xml:space="preserve">id 163</w:t>
      </w:r>
    </w:p>
    <w:p>
      <w:r>
        <w:rPr>
          <w:b w:val="0"/>
        </w:rPr>
        <w:t xml:space="preserve">Öppen dag den 28 juni 2012 för arbetssökande och anställda i Aquitaine-regionen på AFPA:s campus - 25/06/2012 AFPA organiserar tillsammans med sina partner på Arbetsförmedlingen en nationell mobiliseringsdag för sysselsättning den 28 juni. Ett hundratal AFPA-lärosäten i Frankrike kommer att ansluta sig till denna mobilisering. I Akvitanien kommer sex utbildningscampus - Bordeaux-Bègles/Bordeaux-Cauderan/Bordeaux-Pessac/Périgueux Boulazac/Agen Foulayronnes/Pau - att öppna sina dörrar mellan 10.00 och 12.00. Syftet är att informera arbetssökande och arbetstagare om de många möjligheter som yrkesutbildningen erbjuder och att hjälpa dem att lyckas. Ledordet för denna dag är: En utbildning för ett jobb och ett jobb. Öppet hus-dagen är ett unikt tillfälle för arbetssökande och anställda som söker yrkesmässig stabilitet och integration i arbetslivet att träffa lärarlaget på AFPA:s campus och deras samarbetspartners och att upptäcka yrken med arbetsmöjligheter. Det är också ett sätt för AFPA Aquitaniens campus att upptäcka de utbildningar och yrken som de förbereder sig för inom yrken som erbjuder verkliga yrkesmöjligheter. Inom vilken bransch kan du hitta yrken med arbetsmöjligheter? Kan man lyckas utan examen men med ett yrke? Hur man kan återhämta sig efter ett misslyckande i skolan? Detta är frågor som talarna från AFPA:s campus kommer att ge tydliga svar på för att hjälpa de intresserade besökarna att göra sina val så att de kan se framtiden an med större tillförsikt. Campusen i Bordeaux-Bègles, Bordeaux-Cauderan, Bordeaux-Pessac, Périgueux Boulazac, Agen Foulayronnes och Pau välkomnar allmänheten från kl. 10.00. Besökarna kommer att kunna besöka utbildningscentrumen, träffa utbildare och få information om vilka utbildningar som finns tillgängliga och vilka möjligheter som finns i regionen Aquitaine. Campus Bordeaux-Bègles (50, rue Ferdinand Buisson)Campus Bordeaux-Cauderan (44, rue Bréau)Campus Bordeaux-Pessac (94, avenue de Canéjan)Campus Périgueux Boulazac (ZI de Boulazac - avenue Ambroise Croizat)Campus Agen Foulayronnes (10, rue Marcel Pagnol)Campus Pau (37, avenue du Blézet)Riktade utbildningar:Agent(e) för tillverkning av metalliska enheter, Chaudronnier(re) industriel, Chaudronnier(re) en aéronautique, Façadier(re) peintre, Maçon(ne) du bâti ancien, Tailleur(se) de pierre</w:t>
      </w:r>
    </w:p>
    <w:p>
      <w:r>
        <w:rPr>
          <w:b/>
          <w:color w:val="FF0000"/>
        </w:rPr>
        <w:t xml:space="preserve">id 164</w:t>
      </w:r>
    </w:p>
    <w:p>
      <w:r>
        <w:rPr>
          <w:b w:val="0"/>
        </w:rPr>
        <w:t xml:space="preserve">Personlig effektivitet MÅL: Att bli medveten om de resurser och metoder som var och en har för att förbättra sin effektivitet i arbetet och sitt aktiva engagemang med andra. NIVÅKRAV: Ingen VÄNLIGA NIVÅER: Alla som vill utveckla sina färdigheter. KOMPETENSER: För att öka sin yrkesmässiga effektivitet. PEDAGOGISKA MEDEL: Varierande teoretiska lektioner och praktiska fall, möjlighet att anpassa övningarna till deltagarnas behov. Enskilda övningar på dator. Kursen ges av en expert inom managementområdet med gedigen erfarenhet av yrkesutbildning. BEDÖMNING AV RESULTATEN Muntlig bedömning för att intyga de förvärvade kunskaperna individuellt i slutet av kursen och frågeformulär om tillfredsställelse i slutet av kursen UTBILDNINGSPLATS Kundanläggning eller utbildningslokal utanför företaget. ORGANISATIONSMETOD Närvaro på företaget VARAKTIGHET 35 timmar</w:t>
      </w:r>
    </w:p>
    <w:p>
      <w:r>
        <w:rPr>
          <w:b/>
          <w:color w:val="FF0000"/>
        </w:rPr>
        <w:t xml:space="preserve">id 165</w:t>
      </w:r>
    </w:p>
    <w:p>
      <w:r>
        <w:rPr>
          <w:b w:val="0"/>
        </w:rPr>
        <w:t xml:space="preserve">Saigon Photo Walk-utställningen öppnar idag på Common 9 café Saigon Photo Walk-utställningen öppnas torsdagen den 12 september 2019 på Common 9 café från kl. 20.00. Den berättar historien om staden Saigon genom åtta fotografer från hela världen. Den första upplagan av Saigon Photo Walk-utställningen invigs på Common 9 Café torsdagen den 12 september och kommer att pågå i tre veckor. Projektet tog form 2018 med en Facebook-sida som skapades av Juan Carlos Duran Solorzano, en mexikansk professionell fotograf, vars syfte var att dela med sig av sin passion för fotografi och samtidigt lyfta fram det lokala livet i Saigon. Med tiden fick han sällskap av Rod Sot (Chile), Sawano Newell (Japan), Luke Neville (Storbritannien), Jose Pablo Tur (Spanien), Ricky Pulido (Filippinerna), den lokala pojken Quốc Khiêm och fransmannen Romain Bérion. I dag erbjuder kollektivet Saigon Photo Walk (SPW) regelbundet att följa med på gratis vandringar genom staden, för att skapa tillfällen för utbyte mellan entusiaster. I den här utställningen har varje fotograf sin egen vision av Saigon, men den länk som förenar dem alla är att presentera det dagliga livet, kulturen och energin i Vietnams ekonomiska hjärta. Det är ett stort nöje för mig att fånga livets ögonblick. Saigon är den perfekta platsen för att fånga gatans magiska kontraster. Att läsa en persons känslor genom ett foto är det som gör mig mest stolt, särskilt när det är lyckan jag kan läsa i mina barns ögon - Romain Bérion Utställningen "Saigon Photo Walk" öppnar ikväll kl. 20.00 på kaféet Common 9, som ligger i distrikt 1 på Tran Hung Dao Street 62, fram till den 30 september kl. 08.00-23.00.</w:t>
      </w:r>
    </w:p>
    <w:p>
      <w:r>
        <w:rPr>
          <w:b/>
          <w:color w:val="FF0000"/>
        </w:rPr>
        <w:t xml:space="preserve">id 166</w:t>
      </w:r>
    </w:p>
    <w:p>
      <w:r>
        <w:rPr>
          <w:b w:val="0"/>
        </w:rPr>
        <w:t xml:space="preserve">Här är jag igen med mitt deltagande i den senaste interbloggen. Jag hade missat den förra, men eftersom jag verkligen gillar den här principen tvekade jag inte att anmäla mig igen. Den här gången kom CriCridam för att hämta min blogg medan jag gick till Frédées "Tambouille et gourmandises". Valet var svårt eftersom bloggen är full av vackra recept. Efter att ha tvekat mellan grönsakskakorna med cheddarost, fondanten med karamell- och chokladganache (jag är en riktig karamellmissbrukare) och broccolisoppan (jag åt en sådan förra veckan) föll mitt val slutligen på en kastanjefondant. Och ja, min passion för kastanjekräm var starkare än min passion för karamell eller min önskan att använda grönsakerna i min veckokorg. I min ålder kan man inte göra om det! Frédée lagade dessa fondanter till en picknick i maj, men de är också perfekta när temperaturen sjunker till ett gott kaffe. Receptet är som följer: - 250 g vaniljkastanjkräm - 80 g mjukt smör - 2 ägg - 50 g pistoler av mörk choklad - 1 matsked mjöl - 1 nypa salt Förvärm ugnen till 180 °C. Smält smöret och kastanjecremen på låg värme och tillsätt chokladen. Blanda väl. Tillsätt äggen ett i taget och blanda väl mellan varje tillsats. Tillsätt slutligen mjölet. Häll blandningen i en form och grädda i ca 15 minuter. Fondantens insida får inte vara särskilt fast för att få den här konsistensen ... smältande konsistens!</w:t>
      </w:r>
    </w:p>
    <w:p>
      <w:r>
        <w:rPr>
          <w:b/>
          <w:color w:val="FF0000"/>
        </w:rPr>
        <w:t xml:space="preserve">id 167</w:t>
      </w:r>
    </w:p>
    <w:p>
      <w:r>
        <w:rPr>
          <w:b w:val="0"/>
        </w:rPr>
        <w:t xml:space="preserve">Ange födelsedag, månad och år. När du anger ett år kan du utelämna de två första siffrorna i årtalet om du anger det aktuella året eller ett tidigare år i samma århundrade. Ett årtal på 18 som anges för 2018 tolkas till exempel som 2018. Samma sak gäller för år från 2000 till det aktuella året, dvs. om du anger 0 tolkas det som 2000. Det är inte möjligt att växla automatiskt mellan kalendrar på samma sätt som för tidszoner eller sommartid. Anledningen till detta är att många historiska födelsedatum som finns i böcker eller uppslagsverk har omvandlats av författarna från den julianska kalendern till den "moderna" gregorianska kalendern. Tyvärr har detta inte gjorts konsekvent, utan vissa författare har behållit den ursprungliga kalendern. För varje datum måste du veta vilken kalender som används. Om det är den julianska kalendern, lägg till bokstäverna "jul" till året när du anger uppgifterna.</w:t>
      </w:r>
    </w:p>
    <w:p>
      <w:r>
        <w:rPr>
          <w:b/>
          <w:color w:val="FF0000"/>
        </w:rPr>
        <w:t xml:space="preserve">id 168</w:t>
      </w:r>
    </w:p>
    <w:p>
      <w:r>
        <w:rPr>
          <w:b w:val="0"/>
        </w:rPr>
        <w:t xml:space="preserve">Cannes 2019: "Jeanne" av Bruno Dumont, en kontemplativ film mitt i glittret Lördagen den 18 maj presenterade Bruno Dumont "Jeanne" i sektionen Un certain regard, uppföljaren till sin första film om Jeanne d'Arc. Ett djupt och känsligt verk som bärs upp av en gripande tioårig skådespelerska. Lördagen den 18 maj: I Salle Debussy i Palais des Festivals får regissören Bruno Dumont stående ovationer redan innan hans film visas i tävlingssektionen Un certain regard. Medan filmens team vanligtvis är många vid en premiär, åtföljs han endast av Lise Leplat Prudhomme, den unga skådespelerskan som spelar Jeanne d'Arc. "Charles Péguy sa att vi alla fortfarande är tolv år gamla", säger Dumont: "Jeanne är fortfarande tolv år, Lise är tio, vilket framhäver hennes ungdom, skönhet och oskuld. La Pucelle d'Orléans dérange Jeanne är uppföljaren till Jeannette, l'enfance de Jeanne d'Arc - spelad av samma skådespelerska - som presenterades i Cannes 2017, i samband med Directors' Fortnight. Det är 1429, mitt under hundraårskriget, och hjältinnan har redan överlämnat staden Orleans. Och hon förbereder sig för att utkämpa många andra slag, bland annat slaget vid Paris, trots kungens motstånd. La Pucelle d'Orléans var en plåga, och nederlaget i Paris kostade henne dyrt: hon blev arresterad, ställdes inför rätta i Rouen och fick betala bålet. Så mycket för historien. Bruno Dumont respekterar den, åtminstone när det gäller kronologin, som är trogen den pjäs av Charles Péguy som han hämtade sin inspiration från. Det han filmar är framför allt berättelsen om en ung flicka som lever i den nåd som ger henne styrka: en fast övertygelse, en orubblig envishet som syns i hennes ögon, som filmmakaren på ett fantastiskt sätt har fångat. En fantastisk Lise Leplat Prudhomme. Icke-professionella skådespelare Vid hennes sida finns en mängd för det mesta okända skådespelare (med undantag för Fabrice Luchini, utmärkt och seriös i rollen som Karl VII), "ansikten" som Dumont vet hur man hittar och förstärker som Pasolini. För att ge näring åt sin berättelse förlitar sig filmaren från norr också på platser: dynerna (en återkommande miljö i hans verk) omsluter bokstavligen scenerna kring striderna - som inte är representerade. I den andra delen av filmen dominerar katedralernas arkitektur, majestätisk, som helt och hållet omformar handlingen. Till sist dialogen, en av filmens styrkor. Ett förtjusande intryck av det overkliga och abstrakta kommer från utbytena om kriget: som dessa samtal, mer andliga än strategiska, mellan Jeanne i rustning, kyrkliga auktoriteter i sina bästa kläder eller krigsherrar med dåligt och klumpigt tal. Å andra sidan erbjuder häxprocesserna mot Jeanne en rad teologiska dialoger av hög kvalitet... och stor humor. Ett soundtrack av Christophe Ah, vi höll på att glömma: Jeannes musikaliska förkärlek kan förvirra vissa människor. Mättade och svävande elektroniska ljud, signerade av sångaren Christophe (som också gör ett mycket lyckat framträdande). Enligt Bruno Dumont var detta ett sätt att förankra berättelsen i nuet. Han menar att kontemplationens anda också är en anda av idag. Faktablad Genre: Historiskt Regissör: Bruno Dumont Skådespelare: Lise Leplat Prudhomme, Annick Lavieville, Justine Her</w:t>
      </w:r>
    </w:p>
    <w:p>
      <w:r>
        <w:rPr>
          <w:b/>
          <w:color w:val="FF0000"/>
        </w:rPr>
        <w:t xml:space="preserve">id 169</w:t>
      </w:r>
    </w:p>
    <w:p>
      <w:r>
        <w:rPr>
          <w:b w:val="0"/>
        </w:rPr>
        <w:t xml:space="preserve">ANVÄNDNINGAR Säkerställer perfekt tätning av fogar och anslutningar Kan användas överallt där det finns friktion och risk för oxidation (även när delarna måste förvaras i fuktiga utrymmen eller utsättas för syra- eller saltångor) Smörjning av kardanaxelbanor, långsamma lager med spel, kalfafogar (BV-typen) osv. HÖGT TEMPERATUR GRAFISK FASTIGHET SPECIAL MEKANISK FRIKTION Motstår extrema tryck Är olöslig i vatten, även i kokande vatten Erbjuder utmärkt motståndskraft mot havsvatten Har en exceptionell vidhäftning MULTI-SERVICE FASTIGHET Extremt trycktillsats, slitageskyddande, Bra vidhäftning Utmärkt arbetsstabilitet Bra pumpbarhet Litiumfett EP 2 ANVÄNDNINGAR Säkerställer perfekt tätning av fogar och kopplingar Kan användas överallt där det finns friktion och risk för oxidation (även när delarna måste förvaras i fuktiga utrymmen eller utsättas för syra- eller saltångor) Smörjning av kardanaxelringar, långsamt rörliga lager med spel, kalfafogar (BV-typ),..... MULTI-SERVICE GREASE Additiverat extremt tryck, slitageskydd, rostskydd Bra vidhäftning Utmärkt stabilitet vid arbete Bra pumpbarhet MULTI-SERVICE GREASE Additiverat extremt tryck, slitageskydd, Bra vidhäftning Utmärkt arbetsstabilitet Bra pumpbarhet ANVÄNDNINGAR Säkerställer perfekt tätning av fogar och kopplingar Kan användas överallt där det finns friktion och risk för oxidation (även när delarna måste förvaras i fuktiga utrymmen eller utsättas för syra- eller saltångor) Smörjning av kardanaxelns löpbanor, långsamma lager med spel, kalfafogar (BV-typ),..... ANVÄNDNINGAR Säkerställer perfekt tätning av fogar och kopplingar överallt där det finns friktion och hot om oxidation (även när delarna måste förvaras i fuktiga utrymmen eller utsättas för syra- eller saltångor) Smörjning av kardanaxlar, långsamma lager med spel, calfa-tätningar (typ BV),... Tillämpningar Säkerställer perfekt tätning av fogar och kopplingar. Kan användas överallt där det finns friktion och risk för oxidation (även när delarna måste förvaras i fuktiga utrymmen eller utsättas för syra- eller saltångor) Smörjning av kardanaxelringar, långsamma lager med spel, calfa-tätningar (typ BV) osv. HÖGT TEMPERATUR GRAFISK FASTIGHET SPECIAL MEKANISK FRICTION Motstår extrema tryck Är olöslig i vatten, även i kokande tillstånd Har utmärkt motståndskraft mot havsvatten Har en exceptionell vidhäftning HÖGT TEMPERATUR GRAFISK FASTIGHET SPECIAL MEKANISK FRICTION Motstår extrema tryck Är olöslig i vatten, Motstår extrema tryck Är olöslig i vatten, även vid kokning Erbjuder utmärkt motståndskraft mot havsvatten Presenterar en exceptionell vidhäftning Vår webbplats är helt säker, så att du kan genomföra dina transaktioner i lugn och ro. Så snart din beställning har överlämnats till vår transportör får du ett spårningsnummer så att du kan följa hur ditt paket fortskrider. Våra säkerhetsdatablad kan laddas ner via QUICK MSDS-portalen. Vårt företag har specialiserat sig på grafitfetter. Om du är osäker eller har någon fråga</w:t>
      </w:r>
    </w:p>
    <w:p>
      <w:r>
        <w:rPr>
          <w:b/>
          <w:color w:val="FF0000"/>
        </w:rPr>
        <w:t xml:space="preserve">id 170</w:t>
      </w:r>
    </w:p>
    <w:p>
      <w:r>
        <w:rPr>
          <w:b w:val="0"/>
        </w:rPr>
        <w:t xml:space="preserve">[Jag är inte säker på att detta är orsaken till att motorn inte startar, men jag är säker på att det är orsaken till att motorn inte startar - Jag är inte säker på att detta är orsaken till att motorn inte startar.Jag är inte säker på att detta är orsaken till att motorn inte startar, men jag är säker på att det är det. Jag är inte säker på att detta är orsaken till att motorn inte startar, men jag är säker på att det är det. 17 augusti 2007 6:Jag har problem med tändstiften, jag har problem med tändstiften, jag har problem med tändstiften, jag har problem med tändstiften, jag har problem med tändstiften, jag har problem med tändstiften, jag har problem med tändstiften, jag har problem med tändstiften, jag har problem med tändstiften, jag har problem med tändstiften, jag har problem med tändstiften, Jag är inte säker på hur mycket tryck som behövs, men om det är lite tryck måste du ta bort huvudskyddet och vrida motorn för hand för att se vad problemet är och sedan kontrollera ventilspelet: fre. August 17, 2007 6:41 am sätta kolven vid TDC genom tändstiftshålet och fyll en slang för att hålla ventilerna stängda i tryck, som om du kunde släppa hela saken utan att gå sönder, Jag kan inte bekräfta resultatet på dessa maskiner, jag gör det på en bil, men det är värt ett försök [-o&lt; yyyyytiend månader i görande @++ - Sparad på: Fri. Sep 07, 2007 8:24 am han har 5000 pollarejustinlequadeur skrev: Hur många kilometer har din fyrhjuling?</w:t>
      </w:r>
    </w:p>
    <w:p>
      <w:r>
        <w:rPr>
          <w:b/>
          <w:color w:val="FF0000"/>
        </w:rPr>
        <w:t xml:space="preserve">id 171</w:t>
      </w:r>
    </w:p>
    <w:p>
      <w:r>
        <w:rPr>
          <w:b w:val="0"/>
        </w:rPr>
        <w:t xml:space="preserve">Definition, översättning, uttal, anagram och synonym i det fria lexikonet Wiktionary. Preteritum och förtida participium har ofta samma stavning när preteritum slutar på -ed. Om preteritum inte slutar på -ed är stavningen av förtida participium annorlunda än den av preteritum. Det enda undantaget är show, showed, shown (även om du också kan skriva show, shown, shown). Anmärkning om regioner: Använd de föreslagna verben för att beskriva vad Rainbow gör i följande videor. Var försiktig: Du måste sätta vissa verb i negativ form och andra i positiv form! Använd verben för att beskriva vad Rainbow gör i följande filmer. Var försiktig: Du måste använda vissa verb i negativ form och andra i positiv form! Video # 1 Regnbåge (att dricka) vatten. Hon (sover) . Hon (spelar) schack. Present simple - När vaknar du? - Jag vaknar kl. 9.30 Huvudsakliga användningsområden: permanenta sanningar, repetitiva/vanliga handlingar; känslor De 600 vanligaste franska orden Syftet var att ta reda på hur många ord en genomsnittlig person använder rutinmässigt i sitt dagliga liv... Hur många ord finns det i det franska språket? Det finns: 60 000 poster i Petit Robert. 75 000 poster i Grand Robert. Den mest uttömmande listan skulle vara cirka 600 000 eller 700 000 ord, men det har också föreslagits en miljon ord, inklusive tekniska, vetenskapliga och medicinska termer. De 100 vanligaste oregelbundna verben på engelska Den här listan har skapats genom en statistisk jämförelse av över 40 olika listor över oregelbundna verb. Present Simple &amp; Present Progressive: present simple och present progressive eller kontinuerlig Anteckningar Observera "s" i tredje person singular i "Present Simple".Innan du lägger till -ing, dubbla den sista konsonanten om båda följande villkor är uppfyllda: verbet slutar med en enkel vokal följt av en enkel konsonant, den sista stavelsen är betonad eller det finns bara en stavelse. För att ta reda på om stavelsen är betonad, se en ordbok. Använd Present Progressive Present Progressive (eller Present Continuous) används för att tala om: EFQM i Frankrike Den europeiska organisationen EFQM har som uppgift att förse europeiska företag med ett gemensamt referensverktyg, EFQM-modellen, för att hjälpa dem att utveckla metoder för att uppnå spetskompetens. Ledarskapsmetod, framstegsmetod, resultat... Med AFNOR Group, officiell distributör av EFQM i Frankrike, kan du upptäcka alla de verktyg du behöver för att framgångsrikt genomföra ditt företags projekt om ledarskapskompetens. Presentation Hur man lätt lär sig oregelbundna verb - klassificering av verb efter likhet Flera tekniker gör det lättare att lära sig oregelbundna verb, den första är att lära sig dem efter likhetsgrupp. Här är de 100 mest använda verben klassificerade efter likhet: Verben som inte förändras Att inrätta ett integrerat ledningssystem Actu-Environment.com - Publicerad 2010-11-02 Varför, hur ska man införa ett ledningssystem som integrerar miljö, kvalitet, hälsa och säkerhet på arbetet? Det är första gången som ett företag inrättar ett integrerat ledningssystem. Actu-environment granskar processen för att inrätta ett integrerat ledningssystem, baserat på experters åsikter och konkreta fall. irreguljära verb Engelska Lär dig engelska genom bilder och spel Navigationssökning Teckenstorlek Öka.Återställ.minska Sök Strategi för dokumentsökning - Blog du CDI du Lycée Saint</w:t>
      </w:r>
    </w:p>
    <w:p>
      <w:r>
        <w:rPr>
          <w:b/>
          <w:color w:val="FF0000"/>
        </w:rPr>
        <w:t xml:space="preserve">id 172</w:t>
      </w:r>
    </w:p>
    <w:p>
      <w:r>
        <w:rPr>
          <w:b w:val="0"/>
        </w:rPr>
        <w:t xml:space="preserve">Åtgärderna för att begränsa det nya utbrottet av pandemin i USA skadar ekonomin, som hade återhämtat sig i maj och juni: det är mot denna bakgrund som Fed sammanträder denna vecka och kongressen fortsätter att förhandla om en fjärde stödplan. Orderingången på varaktiga varor som fordon, industrimaskiner och försvarsmateriel ökade i juni för andra månaden i rad, med 7,3 % efter 15,1 % i maj. Ökningen i juni berodde främst på försäljningen av nya bilar, som ökade med 85,7 %, enligt uppgifter som handelsdepartementet publicerade på måndagen. Tillverkningssektorn är dock fortfarande utsatt för svag efterfrågan, vilket kommer att påverka besluten om investeringar och anställningar framöver", varnade Rubeela Farooqi från High Frequency Economics. Det fanns en optimism i USA i slutet av våren. I stora delar av landet har företagen fått öppna igen, vilket har ökat försäljningen och konsumenternas förtroende efter veckor av begränsning. Men fallen av kontaminering ökade kraftigt från slutet av juni, och flera delstater som Kalifornien, Texas och Florida tvingades vidta nya drakoniska åtgärder för att hantera dem. Arbetslöshetsanmälningarna steg återigen i mitten av juli, för första gången sedan slutet av mars. Den entusiasm som var förknippad med återöppningarna har avtagit", kommenterade analytiker vid Oxford Economics i en kommentar. "Riskerna för återhämtningen kommer att vara starkt nedåtgående tills hälsoläget förbättras", tillade de. Återhämtningen av världens största ekonomi i maj och juni var inte tillräcklig för att kompensera för det historiska fallet i april, och en inte mindre historisk nedgång väntar på USA:s BNP för det andra kvartalet, som offentliggörs på torsdag. Enligt Internationella valutafonden (IMF) kan minskningen vara så stor som 37 procent. En liten optimistisk kommentar är att antalet nya fall i USA minskade på söndagen för första gången sedan viruset återuppstod. Men hanteringen av krisen kan kosta Donald Trump hans omval till Vita huset i november. Han har kritiserats till och med i sitt eget läger och nyligen ändrade han sig och rådde folk att bära masker, något som han tidigare hade vägrat att göra med hänvisning till den individuella friheten. Ny stödplan Den amerikanska centralbanken, Federal Reserve (Fed), som håller sitt sedvanliga penningpolitiska möte på tisdag och onsdag, kommer att ta hand om den amerikanska ekonomin. Observatörer förväntar sig dock inte några nya åtgärder från Fed i slutet av mötet, trots att den har vidtagit ett brett spektrum av stödåtgärder, vissa av dem utan motstycke, sedan krisens början. Dess tjänstemän väntas säga, vilket de har gjort vid flera tillfällen, att det behövs statligt budgetstöd för att få ekonomin på fötter igen. Demokratiska kongressledare skulle på måndagskvällen träffa finansminister Steven Mnuchin och Donald Trumps stabschef Mark Meadows för att inleda formella samtal om en ny plan för att hjälpa ekonomin, som totalt ska uppgå till cirka 1 000 miljarder dollar (850 miljarder euro). Hjälp till arbetslösa Det är brådskande att ge ytterligare stöd till landets miljontals arbetslösa. Eftersom arbetsmarknaden är mycket ansträngd löper ett tillägg till deras arbetslöshetsersättning, som infördes i slutet av mars för att hantera pandemin, ut på fredag. Detta stöd kan minskas till 200 dollar per vecka, i stället för 600 dollar sedan april, och sedan ökas till 70 procent av den lön man fick innan man blev arbetslös, när programvaran kommer att ha kunnat integrera denna formel, enligt amerikanska medier. Det diskuteras också en ny kupong för hushållen, ytterligare lån till de hårdast drabbade företagen, eller</w:t>
      </w:r>
    </w:p>
    <w:p>
      <w:r>
        <w:rPr>
          <w:b/>
          <w:color w:val="FF0000"/>
        </w:rPr>
        <w:t xml:space="preserve">id 173</w:t>
      </w:r>
    </w:p>
    <w:p>
      <w:r>
        <w:rPr>
          <w:b w:val="0"/>
        </w:rPr>
        <w:t xml:space="preserve">Filt med räv och igelkott Jag är tillbaka för att berätta om Cré-Enfantin med ett av mina projekt som tog mig mest tid, men också mycket glädje... Så jag kommer att presentera en mycket mjuk filt med en räv och en igelkott. Den mäter 70 cm x 100 cm. Även detta är en mall som erbjuds på webbplatsen Cré-Enfantin. Du kan hitta den här om du är intresserad. Det här är ett av mina första projekt med applikation. Det är väldigt jobbigt eftersom det är många steg: överföra mallen, välja tyg, klippa ut delarna som måste strykas för att underlätta monteringen och göra projektet renare, lägga dem i lager och sätta ihop dem. Den här typen av projekt har minst två fördelar, det gör det möjligt att använda tygrester och det är motiverande eftersom det kommer till liv väldigt snabbt... Se upp, det är beroendeframkallande! 😉 Här är en första glimt med bara delarna utklippta och placerade ovanpå varandra. Jag sa ju att det skulle bli verklighet väldigt snabbt... Det återstår fortfarande mycket arbete innan vi har ett omslag, men vi kan redan se resultatet... Det är framför allt den sumpande fasen, som består i att sätta ihop alla delar på varandra med en mycket tät sicksacksöm. Detta steg gör det också möjligt att framhäva detaljer eller kontraster med garn i en annan färg. Så här gjorde jag med rävens kropp. Här är en närmare titt på resultatet: Känner du igen det tyg som använts för rävens nos (och svans)? Du har redan sett den här och där... Här är slutresultatet: För att få en uppfattning om storleken är den här placerad på baksidan av två stolar: För att göra den här vackra applikationen till en mjuk filt är baksidan gjord av brun fleece (som du redan har sett här också): Material och budget: Allt beror på om du köper allt du behöver eller om du använder dina rester. Personligen köpte jag knappt något speciellt för det här projektet, jag använde rester och tyger som jag hade haft på lager länge. Hur är det med dig? Vad har du gjort med applikationer? Det är fantastiskt! Jag älskar det! Den är mycket välgjord och så söt. Bravo Anne C! Tack så mycket Morgane 😉 Bravo! Jag gillar den mycket och vi kan tänka oss många andra historier 😉 Tack Anaïs! Allt är faktiskt möjligt! Designern erbjuder en massa fria val på sin hemsida - som kan användas på många stöd (andra än sömnad) - inklusive en liten pirat på sin båt... som jag också gjort och som jag kommer att presentera snart! 😉 Hej, vacker! Jag skulle vilja veta vilket strykjärn du använde till de applicerade mönstren? det här projektet är ganska gammalt, jag kommer inte ihåg detaljerna och på den tiden visste jag inte mycket om det. det är det "klassiska" strykjärnet som jag hittade i en affär. det får inte vara för tjockt, annars ser det ut som papp. Jag hoppas att det här svaret hjälper dig. bra sömnad. tack för ditt svar.</w:t>
      </w:r>
    </w:p>
    <w:p>
      <w:r>
        <w:rPr>
          <w:b/>
          <w:color w:val="FF0000"/>
        </w:rPr>
        <w:t xml:space="preserve">id 174</w:t>
      </w:r>
    </w:p>
    <w:p>
      <w:r>
        <w:rPr>
          <w:b w:val="0"/>
        </w:rPr>
        <w:t xml:space="preserve">Lördag 09:00Paris 12 Bercy60 mn StandardAurelie LMFAOElsa CJeanne CEn detalj Lördag 09:30Marseille 6 Paradis60 mn StandardThomas DAkila BEn detalj Lördag 09:30 Information SalleParis 18 Les AmirauxEfter en strejk kommer lokalen att vara stängd nästa söndag. Vi beklagar besväret. Paris 18 Les Amiraux60 mn StandardSandrine LAnnie VAurore KIn detalj lördag 10:00Banan stängdAix Daudet45 mn FamiljExceptionell stängning lördag 07 mars 2015In detalj lördag 10:00Boulogne Carnot60 mn StandardSofia BAngélique JSouad AIn detalj lördag 10:00Carrières AlouettesSalle Polyvalente60 mn CoreClaire SFrédéric NEIn detalj lördag 10:00Le Pecq Général Leclerc60 mn StandardMarie-Laure HHélène DEIn detalj lördag 10:00Lyon 2 Gymnase Condé60 mn ModeratJérome MLaetitia BENIn detalj lördag 10:00Nice Notre DameDojo60 mn BasicAnne-sophie MMarieAndIn detalj lördag 10:00Paris 4 BeaubourgStora60 mn StandardAltaïrLilia AMarine JEIn detalj lördag 10:00 Information RoomParis 5 Saint-MédardRummet är ännu inte utrustat med en kreditkortläsare, så vänligen planera att betala med check för enstaka lektioner och för köp av ett paket. Tack för din förståelse ;) !Paris 5 Saint-Médard60 mn StandardKarimHélène HEDetaljer Lördag 10:00Paris 9 Bergère60 mn StandardClotilde CJacques BMontseDetaljer Lördag 10:00 Information RoomParis 10 ChaudronFamiljeklassen återupptas på söndag 8 mars !</w:t>
      </w:r>
    </w:p>
    <w:p>
      <w:r>
        <w:rPr>
          <w:b/>
          <w:color w:val="FF0000"/>
        </w:rPr>
        <w:t xml:space="preserve">id 175</w:t>
      </w:r>
    </w:p>
    <w:p>
      <w:r>
        <w:rPr>
          <w:b w:val="0"/>
        </w:rPr>
        <w:t xml:space="preserve">Kvinnors 4 dagars muskelbyggande program Av muskelmassa som bygger på ett omedelbart intag eller muskelbyggande träning med skiva som deras näsor. Gluteus maximus, tiden, måttet du tar är inte skyldig till senor speciellt förbättringar. Av masstid, bordet. Som var viktförskjuten för de flesta av de lägre balkarna och lasten av mat är att ha min lämpliga mängd att göra hjälp alla händer till 12. Och upprätthålla sin negativa träning av balanserad ph, en amatörpraktiker, är det per vecka. De kommer att arbeta för denna video av åtgärder på mig med sammansatta övningar för att arbeta grepp, hantlar eller att effekter av bodybuilding med träning. Det kommer inte att avvika sista för program nybörjare bodybuilding rum muskelvikter. Och 20 gånger av höljet i din morfo-anatomi. De kan vara för feta för att stödja rörelsen är något som når den intellektuella äganderätten. Proteindryck för att få musklerna att växa. Om det är mycket snabbt och i benen är ofta en förstärkning, eller sitta mer av axeln skinkor träningsprogram kvinna i gymmet, eftersom den överstiger varje sida så onödiga utövare drömmer om att ha, mig naturligtvis! Swing och muskler för att utföra för dig öva en förlust av små vener? Njut av den uthållighet som du kommer att utöva för att få ut musklerna och även goda förhållanden hemma. Att öva all energi på mitt program är program med en viktbänk rekommenderas för att undvika att få kolesterol och övningar, du förlorar inte tillräckligt, om det är detta träningsprogram. Och min framsida av skinkorna framför jc, och det är en rak rygg för att återhämta sig. Åtgärderna skulle kunna utföras effektivare. - Viktminskningsprogram kvinna detta heller. För alla dips, dessa 5 för att testa och toppa, kan man vanligtvis göra det. - Armen måste vara på den betydande signalen som du tillåter 2 hopp från framsidan till. - Viktminskningsprogram män pdf förtroende sessioner av 2000 kcal, öka gradvis och vars amplitud är mer än. - Av denna ökning i bukbältet för hantlar är maten rik på material. - Bodybuilding program män mass gain andra makronutrienter har ingen tillväxtökning. - Gör lutning förlängningar till vikt träning knäböjor, väl i. - Vikt träningsprogram utan utrustning bröstvårtan under musklerna är då detta är tillräckligt med övningar som. Vikt träningsprogram förfina låren och armar tillåter en komplett muskelmassa för ryggträning med apparat slutföra min nivå av att bygga sin muskelprogram'effektiv, också en muskulös rygg, men också 40% av kroppen kommer att fortsätta att lämna 10 år och bränna en hel del av varje, särskilt om du är nöjd med återhämtning mellan program med hantlar, och glöm inte bort betydelsen av att börja när du har någon grönsak / gluteal och muskel : Som en uppvärmning, en fråga tror inte att se min kropp i linje med hakan över konsumera mindre. Helkropp eller stänger eller ben till samma underliggande eftersom på vintern på grund av estetik, är det bara dessa nya intensifieringstekniker. Bodybuildingprogrammet för att räta upp ryggträngsel i kroppen, se till att du får ett tryck på instagram, då ville jag träna dig av de 6 dagarna för att passera elastiken till bodybuilding. Om du lägger till 4 gånger per se är det dina sidor i styrketräning. Om du hjälper dig att förlora hela och för grundläggande verktyg som många av kroppen hemma, kommer det att ingå mellan fysisk ansträngning, antingen dagligen tack vare din kropp det måste hittas speciellt du som också används under dessa tips som kommer från den. Bodybuilding program split rutin 3 dagar Det minskar kroppen med fötter till kg. Superlår</w:t>
      </w:r>
    </w:p>
    <w:p>
      <w:r>
        <w:rPr>
          <w:b/>
          <w:color w:val="FF0000"/>
        </w:rPr>
        <w:t xml:space="preserve">id 176</w:t>
      </w:r>
    </w:p>
    <w:p>
      <w:r>
        <w:rPr>
          <w:b w:val="0"/>
        </w:rPr>
        <w:t xml:space="preserve">Installera Group Office på mindre än en minut med Genious Canada Registrera eller överför ditt domännamn med en ICANN-ackrediterad registrator. Vårt datacenter och våra leverantörer av SSL-certifikat garanterar prestanda och äkthet. Överlåt hanteringen av dina servrar till ett team av kvalificerade systemadministratörer. Installera Group Office på ditt webbhotell med några få klick från din kontrollpanel Diskutrymme krävs: 77,06 MB</w:t>
      </w:r>
    </w:p>
    <w:p>
      <w:r>
        <w:rPr>
          <w:b/>
          <w:color w:val="FF0000"/>
        </w:rPr>
        <w:t xml:space="preserve">id 177</w:t>
      </w:r>
    </w:p>
    <w:p>
      <w:r>
        <w:rPr>
          <w:b w:val="0"/>
        </w:rPr>
        <w:t xml:space="preserve">http://bipolairemd2008.forum-actif.eu/t4380-poeme-etre-bipolaire#70011 " att vara bipolär " amberwood på lör 10 mar 2012 Att vara bipolär är inte längre att vara sig själv, utan att vara två ibland, den som agerar utan kontroll, den som tittar och inte förstår. Att vara bipolär är också att gå långt bort i huvudet, att uppfinna sin egen historia, att lämna verkligheten bakom sig. Att vara säker på att det är den andra personen som inte förstår dig. Sedan skriker de högre, blir aggressiva och ibland våldsamma. Och nästa dag minns jag ingenting. Att vara bipolär är också att kunna flyga iväg, att inte längre ha några tvivel, att inte längre ha några rädslor. Att vara övertygad om att du kan lyckas med vad som helst, till och med det största projektet, till och med ditt eget fall. Det är att kokas av energi, att inte längre kontrollera den, att inte längre behöva sova på natten. Det är att prata mycket snabbare, att inte förstå varandra, att känna energin i kroppen och att känna sig mycket starkare. Det innebär att inte stå ut med att andra inte följer med, att de tröttnar på dig och ibland ger upp. Att vara bipolär är en dag för ingenting, att falla ner i ingenting och börja gråta, att inte älska livet längre. Det är att ta sin tillflykt till värmen i din säng. Det är att drömma om att dagen, morgondagen, inte kommer att gry. Det innebär att man stöter bort människor, till och med sina bästa vänner. Att inte kunna lämna sitt bo, sitt hem, och vara övertygad om att faran finns där. Det är också att skämmas över att man inte kan göra något, att folk hela tiden säger att man ska anstränga sig lite. Men vad de inte vet är att i dessa ögonblick finns det inget mer att göra för oss, inom oss. Att vara bipolär är att se livet passera förbi och att du å andra sidan inte längre är en del av det. Det är viljan att göra slut på allt. Det är att inte kunna stå ut med smärtan, lidandet av att inte känna igen sig själv. Att ha ett intryck av en dubbel identitet. Och ibland ännu värre, att de verkligen är bebodda. Att inte längre kontrollera någonting, att skada sig själv eller andra. Att vara bipolär är att släppa vår värld och gå in i en annan värld som vi inte känner till. Att se även varelser, saker, som inte existerar i dina ögon eller i våra för den delen. Det är att vara rädd för det. Det är som att vara på en psykiatrisk avdelning för att vara skyddad. Det handlar om att vila de andra, de som lever med oss. Den syns inte, eftersom vi skäms över oss själva. Det är rädslan för att gå ut och möta världen. Det är rädslan för att gå ut och möta världen, rädslan för att fråga oss själva: är vi kapabla eller inte? Att vara bipolär handlar om medicinering. Det handlar om att försöka, obevekligt, tills det fungerar. Så länge du inte kan återuppta ett lugnt liv. Och det innebär att man måste lida av biverkningarna, skakningarna, oklarheterna, de stunder då vi verkligen blir drogade för att hjälpa oss! Stunder av ilska, förnekelse, avsky, trötthet, tvivel och sedan förtvivlan. Det är när man inte längre tror på det och man kräver att döden ska stödja livet. När du ser dig själv som död så mycket och så mycket att du vill ha mer. Och om vi en dag, genom att försöka, som ett mirakel, blir mer balanserade eller till och med stabiliserade? I det ögonblicket måste du hitta dig själv, nej! Mycket mer än så, du måste upptäcka dig själv. Och du måste acceptera att leva utan fantasifulla flygningar, utan de stunder du älskar, de där vågorna av galenskap. Det är så paradoxalt! Även jag erkänner att jag har svårt att förstå... Han</w:t>
      </w:r>
    </w:p>
    <w:p>
      <w:r>
        <w:rPr>
          <w:b/>
          <w:color w:val="FF0000"/>
        </w:rPr>
        <w:t xml:space="preserve">id 178</w:t>
      </w:r>
    </w:p>
    <w:p>
      <w:r>
        <w:rPr>
          <w:b w:val="0"/>
        </w:rPr>
        <w:t xml:space="preserve">Introduktion: Apmänniskan blev gris År 1925 spred förespråkare för teorin om arternas evolution triumferande budskap runt om i världen om att en hel ras av apmänniskor hade levt en miljon år tidigare i Nebraska.Beviset var en tand. Inte ett käkben eller en skalle - utan en enda tand! En tid senare upptäckte de en identisk tand på samma plats. Denna andra tand var dock kopplad till ett käkben, vilket käkben var kopplat till ett skelett, och skelettet var en gris. I en kommentar till fyndet sade fossilexperten Dr Duane Gish: "Detta är varken en människoliknande apa eller en människoliknande apa, utan helt enkelt en utdöd grisart. Jag tror att detta är ett fall där en vetenskapsman gör en man av en gris och en gris gör en apa av en vetenskapsman. En hel serie teckningar och föreställningar av denna imaginära apmänniska hade dykt upp i läroböcker och som modeller i våra museer, och de visade den förhistoriska människan i all sin prakt, sittande runt elden med sin familj och med en klubba i handen. Den här mannen byggdes från grunden! Ja, där stod han i all sin prakt och hälsade på världen. Och i slutändan var allt bara en gristand! En hel ras av apor som levde för en miljon år sedan i Nebraska? Nej. En gristand! I den här artikeln om arternas utveckling kommer kreationism eller "intelligent design" inte att nämnas. Den kommer inte heller att försöka skapa en "vetenskaplig" eller "kreationistisk" förklaring till världens, livets eller människans ursprung. Det är upp till dogmen att förklara "varför" och till vetenskapen att visa "hur". Problem uppstår när de två blandas. Charles Darwin lade fram teorin om arternas utveckling för att förklara hur livet uppstod på jorden genom att försöka klara sig utan en skapande Gud. I skolorna tvingas denna teori om arternas utveckling på alla lärare och barn som en realitet. Man får dem att tro att vetenskapsmän och specialister är överens och att fossil och arkeologiska fynd bekräftar arternas utveckling. Detta är långt ifrån fallet och den här artikeln syftar till att visa detta: - Arternas evolution är långt ifrån accepterad av alla vetenskapsmän och specialister inom biologi, arkeologi eller genetik, många förkastar den på högsta nivå. - Det är inte bara "troende" som förkastar teorin om människans utveckling. - Teorin om arternas evolution strider mot vissa grundläggande principer inom vetenskapen - Utvecklingen av levande arter har blivit en oantastlig "dogm" (en kvasireligion) som har sina överstepräster som censurerar eller förhindrar all fri debatt - Nya vetenskapliga upptäckter bekräftar inte alls arternas evolution utan tvingar varje gång till en revidering av teorin - Det har funnits en imponerande lista över avsiktliga bedrägerier för att försöka bevisa evolutionsteorin: Evolutionsteorin har inte utvecklats på grundval av upptäckter utan som en ideologisk (nästan "religiös") grund för "ateistiska" humanistiska tankesystem, t.ex. nazism och kommunism. Några exempel som skulle kunna mångfaldigas i all oändlighet: Här är vittnesmålet från Dr. W. R. Thompson (1). Dr Thompson hade sådan prestige inom det vetenskapliga området att han 1959 valdes ut för att skriva förordet till</w:t>
      </w:r>
    </w:p>
    <w:p>
      <w:r>
        <w:rPr>
          <w:b/>
          <w:color w:val="FF0000"/>
        </w:rPr>
        <w:t xml:space="preserve">id 179</w:t>
      </w:r>
    </w:p>
    <w:p>
      <w:r>
        <w:rPr>
          <w:b w:val="0"/>
        </w:rPr>
        <w:t xml:space="preserve">Mellan den 9 och 18 juli äger den fjärde upplagan av Avignon Children in the spotlight rum, en konstnärlig resa för 400 barn och en rad möten som visar att den unga publiken är en allt viktigare del av Avignonfestivalen. En av höjdpunkterna är den deltagande föreställningen "Passeurs", som öppnar dörrarna till Cour d'honneur för barn och som kommer att uppmärksammas av kulturminister Françoise Nyssen den 13 juli kl. 9.30. "Passeurs" är en teater- och koreografisk skapelse av ARCOSM Company och Théâtre du Rivage på temat Länk, det allmänna temat för Avignon 2018 Barn i rampljuset. Detta är höjdpunkten i fördjupningen i scenkonst för unga publikgrupper, som erbjuds barn från alla regioner i Frankrike och Tunisien, med föreställningar, workshops, möten med de konstnärliga teamen och gemensamma stunder av upptäckter och festligheter. Tiden går utan att stanna och juli månad kommer igen varje år! Återigen kommer stadens gator och teatrar att fyllas av festivalbesökare, föreställningar och möten. Än en gång kommer platsen att vara öppen för unga människor som i takt med sina konstnärliga upptäckter får hjärtan, sinnen och drömmar att slå. Tillsammans med dem vill vi konstnärer ta detta sommarbad, fylla våra fickor med löften, ge skratt och allvar åt debatten, ge upphov till önskningar om skapande, öppna upp för önskningar om framtiden som ska spåras tillsammans, från denna nutid som vi lever intensivt. För det är det som är teaterns kraft, när man slukar den, när den gör livet till en överväldigande upplevelse. Pascale Daniel-Lacombe - regissör - théâtre du Rivage I samband med förberedelserna inför Etats Généraux Arts vivants, enfance et jeunesse, som kommer att äga rum den 26 och 27 mars 2019 i Nantes, organiserar föreningen också flera yrkesmöten, avsedda för alla som deltar i den starka dynamik som för närvarande präglar sektorn. Vi vill därför uppmärksamma er på mötet onsdagen den 11 juli kl. 18.30 på Maison du OFF: Vilka perspektiv för den unga publiken efter halva Tour d'enfance?</w:t>
      </w:r>
    </w:p>
    <w:p>
      <w:r>
        <w:rPr>
          <w:b/>
          <w:color w:val="FF0000"/>
        </w:rPr>
        <w:t xml:space="preserve">id 180</w:t>
      </w:r>
    </w:p>
    <w:p>
      <w:r>
        <w:rPr>
          <w:b w:val="0"/>
        </w:rPr>
        <w:t xml:space="preserve">När man tänker på "racket" i Frankrike är tennis den första sporten man tänker på. Vi glömmer squash, badminton och andra racketsporter, som inte utövas lika ofta. Men Jessica upptäckte badminton när hon gick i gymnasiet, eftersom det är en aktivitet som ofta erbjuds där. Och några år senare är det fortfarande ett stort nöje för henne att spela den, som hon förklarar med entusiasm. Transkript: J: Jessica / A: Anne A: Vad gör du på din fritid? J: Ja, jag spelar badminton i en klubb, inte så långt bort faktiskt, för jag bor i Cité Universitaire (1) bredvid... IUT. Och när jag har fritid går jag och tränar... tre timmar. A: Men vad är det? Ligger den inom universitetets ramar (2)? J: Nej, inte alls. Det är faktiskt inte en del av universitetet. Det är separat. Det är en liten klubb för vuxna, där man kan gå med och... och det är allt. A: Men du hade gjort det förut? J: Ja, det gjorde jag tidigare. Jag hade alltså gjort det sedan gymnasiet (3). Och... A: Ah! Och du gillade det! J: Och jag gillade det. Men jag slutade, eftersom det är mellan klockan tolv och två (4) och det var ganska komplicerat att komma till lektionen i tid. A: Ja? J: Det är inte min starka sida (5)! A: Jaha! J: Så då... så då slutade jag och började igen lite grann. Jag gjorde tre, fyra år... tre-fyra år och sedan fick jag möjlighet att börja om igen, här, i den här klubben. Dessutom är det väldigt billigt för studenter, så... S: Jaha! Och det är alltså människor som du... ja, det är studenter eller allting? J: Det är mer vuxna, antar jag. Fler vuxna. S: Hur gamla är de? Vad? 35 år gammal? J: Låt oss säga att medelåldern är 40, 35, 35-40, ungefär medelåldern. S: Det är gamla människor, då! J: Åh, de är inte gamla! Men å ena sidan är det bra eftersom de har mer erfarenhet av badminton och lär mig många tekniker. Jag blir faktiskt bättre för varje dag. A: Och vad gillar du med badminton då? J: Jag gillar... anfallssidan, faktiskt... när du har en shuttlecock på väg, så attackerar du... A: Ja? J: Vi kan spela i grupp, så vi spelar ofta i dubbelspel, så den här lagandan försöker slå det andra laget. A: Ah, ah! Hon är tävlingsinriktad (6)! J: Det är det! Och tvärtemot vad folk tror är det verkligen väldigt fysiskt (7) eftersom vi (8) springer mycket på planen, eh! A: Ja? Nej, nej... men jag tror inte att det inte är fysiskt, eller hur! För när man ser dem ser det inte ut som... någon vila (9), eh, faktiskt (10)! J: Verkligen, verkligen. A: Så du gör det här en gång i veckan? J: Jag gör det faktiskt två gånger i veckan, eftersom klubben är öppen tre gånger i veckan och jag går dit två gånger. Jag går dit på måndagskvällar faktiskt, från 19 till 22. S: Verkligen? J: Ja. A: Wow, det är långt! J: Jag går också på torsdagskvällar från 19 till 22. Det är också öppet på fredagskvällar, men på fredagskvällar är jag med min familj så jag går inte dit. S: Ja, ja. Ja, ja. Men från 7 till 10 spelar vi</w:t>
      </w:r>
    </w:p>
    <w:p>
      <w:r>
        <w:rPr>
          <w:b/>
          <w:color w:val="FF0000"/>
        </w:rPr>
        <w:t xml:space="preserve">id 181</w:t>
      </w:r>
    </w:p>
    <w:p>
      <w:r>
        <w:rPr>
          <w:b w:val="0"/>
        </w:rPr>
        <w:t xml:space="preserve">Videointervju: fastighetspriserna förändras var sjätte månad Laurent Vimont, ordförande för Century 21-nätverket, analyserar de senaste trenderna på fastighetsmarknaden. Det är frågan som alla som vill investera i fastigheter ställer sig: är det rätt tidpunkt att köpa? Sedan början av året har köparna väntat på att fastighetspriserna ska sjunka, medan säljarna har hållit fast vid sina positioner. Som ett resultat av detta har transaktionsvolymen minskat med 30 % medan priserna har stabiliserats på en hög nivå. Men konkret sett är marknadens utveckling olika beroende på geografiskt läge. I Paris, "en marknad av brist" enligt Laurent Vimont, ordförande för fastighetsmäklarnätverket Century 21, har priserna fortsatt att stiga något. I de större städerna och i Ile-de-France är marknaden mer balanserad och köparna vill bli husägare i stadskärnorna. Slutligen har priserna i medelstora städer och på landsbygden sjunkit i ungefär åtta månader. "Vi ser nu att priserna sjunker eller stiger var sjätte månad", säger Laurent Vimont. Så snart priserna har stigit för mycket och överstiger hushållens köpkraft, bromsar transaktionerna in, priserna sjunker och försäljningen tar fart igen fram till nästa prisökning. Enligt Laurent Vimont bör försäljningsvolymerna sjunka något under 2013 om räntorna förblir oförändrade, men priserna bör förbli stabila. Om bolåneräntorna stiger och passerar 4 procent bör priserna sjunka i motsvarande grad, med 5-10 procent beroende på fastigheten. För att få fart på försäljningen föreslår ordföranden för Century 21 att förstagångsköpare under en begränsad period helt eller delvis befrias från överföringsavgifter.</w:t>
      </w:r>
    </w:p>
    <w:p>
      <w:r>
        <w:rPr>
          <w:b/>
          <w:color w:val="FF0000"/>
        </w:rPr>
        <w:t xml:space="preserve">id 182</w:t>
      </w:r>
    </w:p>
    <w:p>
      <w:r>
        <w:rPr>
          <w:b w:val="0"/>
        </w:rPr>
        <w:t xml:space="preserve">1. CCJE noterade vid sitt fjärde möte i Strasbourg den 24-28 november 2003 rapporten från maj 2003 från International Centre for the Legal Protection of Human Rights ("Interights") om "Rules and practices relating to appointments to the European Court of Human Rights" (regler och praxis för utnämningar till Europadomstolen för mänskliga rättigheter). CCJE välkomnar slutsatserna och rekommendationerna i denna rapport. Den anser att de utgör ett viktigt steg mot genomförandet av rekommendationerna i dess yttrande nr 1 (2001) om normer för domares oberoende och anställningstrygghet, som den vill bekräfta på nytt, särskilt när det gäller4. CCJE, vars medlemmar är domare som representerar Europarådets 45 medlemsstater, betonar den grundläggande betydelse den fäster vid att domare som utses till Europeiska domstolen för de mänskliga rättigheterna inte bara måste uppfylla dessa kriterier utan också vara de bästa möjliga kandidaterna för dessa poster. Domstolens och konventionens integritet och rykte står på spel.</w:t>
      </w:r>
    </w:p>
    <w:p>
      <w:r>
        <w:rPr>
          <w:b/>
          <w:color w:val="FF0000"/>
        </w:rPr>
        <w:t xml:space="preserve">id 183</w:t>
      </w:r>
    </w:p>
    <w:p>
      <w:r>
        <w:rPr>
          <w:b w:val="0"/>
        </w:rPr>
        <w:t xml:space="preserve">Tillsammans med pepparkaksgubben är sockerrör en av de ikoniska julgrejerna (efter mannen i rött förstås!). Jag ville ändra dem lite, eftersom jag aldrig kan äta en hel... Det är alltid för mycket socker! Så här är de, här är de, mitt kornsocker i shortbread-version. Ingredienser (för cirka tio kornsockerbröd) : - 250 g mjöl - 100 g mjukt smör - 100 g socker - 1 ägg - 1 påse bakpulver - 1 tesked salt - 1 tesked flytande vanilj - rött färgpulver I en skål blandar du socker och smör till en kräm. Tillsätt ägget och vaniljen med en träsked. Tillsätt sedan jäst, salt och mjöl. Blanda allt väl, även om du måste använda händerna för att se till att degen blir jämn. Dela degen i två delar och färga den ena delen röd. Ta gärna på dig handskar, eftersom färgen färgar av sig på händerna. Låt sedan degen vila i 30 minuter på en sval plats. Förvärm ugnen till 180 °C. Skär degen i små bitar och gör korvar på en mjölad arbetsyta. Linda ihop en färgad och en ofärgad korv för att ge kornsockret ett tvåfärgat utseende. Lägg kakorna på en bakplåt och sätt in dem i ugnen i 10 minuter. Låt dem svalna innan du flyttar runt dem så att de hårdnar lite och stelnar. Nu behöver du bara äta dem eller lägga dem i en burk för att hålla dem längre. Tips: köp små påsar för att slå in dina kornsockersmörgåsar och ge dem i julklapp. Väldigt fina små shortbread! hihihi tack 🙂</w:t>
      </w:r>
    </w:p>
    <w:p>
      <w:r>
        <w:rPr>
          <w:b/>
          <w:color w:val="FF0000"/>
        </w:rPr>
        <w:t xml:space="preserve">id 184</w:t>
      </w:r>
    </w:p>
    <w:p>
      <w:r>
        <w:rPr>
          <w:b w:val="0"/>
        </w:rPr>
        <w:t xml:space="preserve">Phongsaly, även skrivet "Phongsali", är namnet på en provins och en by i norra Laos. Provinsen ligger mellan Kina och Vietnam. Den lokala kulturen är en blandning av olika influenser från olika länder i Sydostasien. Byn Phongsaly ligger på sluttningarna av berget Phu Pha, som når en höjd av 1625 meter. Nam Ou-floden rinner nedanför. Området är idealiskt för vandring och cykling med sina fantastiska panoramavyer. Glöm inte att njuta av en kopp lokalt te, som serveras komprimerat i ett bambuskal och har en lätt rökig smak.</w:t>
      </w:r>
    </w:p>
    <w:p>
      <w:r>
        <w:rPr>
          <w:b/>
          <w:color w:val="FF0000"/>
        </w:rPr>
        <w:t xml:space="preserve">id 185</w:t>
      </w:r>
    </w:p>
    <w:p>
      <w:r>
        <w:rPr>
          <w:b w:val="0"/>
        </w:rPr>
        <w:t xml:space="preserve">Vår kallelse: att hjälpa, stödja och uppmuntra alla åtgärder som bidrar till att utveckla utbytet med Tyskland och i synnerhet med våra vänorter Coburg och Springe. - Föreningens verksamhet omfattar: - månatliga sociala sammankomster om tyska seder och bruk - tyska kurser för nybörjare - tyska kurser för avancerade elever - årliga resor till Tyskland och andra tysktalande länder - frivilligt boende för tyska medborgare vid olika tillfällen - stöd till fransk-tyska skolutbyten - tjänster till kommuner, på deras begäran, som förmedlare/översättare vid officiella möten eller andra kommunala projekt - deltagande i lokala evenemang - hjälp med att placera tyska praktikanter i Frankrike eller fransmän i Tyskland. Publicerad den oktober 21, 2012 av allemagniort |</w:t>
      </w:r>
    </w:p>
    <w:p>
      <w:r>
        <w:rPr>
          <w:b/>
          <w:color w:val="FF0000"/>
        </w:rPr>
        <w:t xml:space="preserve">id 186</w:t>
      </w:r>
    </w:p>
    <w:p>
      <w:r>
        <w:rPr>
          <w:b w:val="0"/>
        </w:rPr>
        <w:t xml:space="preserve">★ FLUO &amp; WHITE PARTY ★★ IMPERIAL CLUB ★ Lördag 17 mars 2012 EVENT VARNING: IMPERIAL CLUB går in i FLUO-läge. Från ingången till rum 5 är det FLUO PARTY. Black Eyed Peas-smink för alla gäster vid ingången. Över 3000w UV-belysning installerad i hela klubben bara för detta evenemang. En kväll som inte får missas. PS: Glöm inte kameran den kvällen, bilderna kommer att bli riktigt bra. På lördag kommer alla att bära vitt för att vara fluorescerande! Explosiv kväll upplyst av ultraviolett ljus med massor av fluorescerande kdos 3 atmosfärer på programmet från 23.30 till 07.00 Ambiance 1: The CUBE I (Latino - R&amp;B - Disco) Ambiance 2: Relaxation room (Poker, reception och tjänster) Ambiance 3: DanceFloor Club Men också: The PHOTO STUDIO: Vill du bli en stjärna? Delta i Imperial Club Casting, modefotograferna från FACES DESIGN (http://www.cybertechphoto.net/imperial/index.html) är där för dig. De vackraste bilderna kommer att skickas till castingbyråerna. L'IMPERIAL CLUB i video: http://www.youtube.com/watch?v=-PRfk26mw1o Infoline: Visa numret på tjänsten för inställning i relation 08 99 36 44 66* - TAKTER: 10€ med 1 Conso 15€ med 2 Consos Flaska 80€ med 5 poster Födelsedagsformel: 1 flaska + 1 flaska av fältet erbjuds: 80€ för 5 personer Officiell partner: www.soonight.fr - www.funfrance.fr Kommande evenemang : - LÖRDAG 24/03/2012 &gt; CUBE I - LÖRDAG 31/03/2012 &gt; MADEMOISELLE ( gratis för flickor + 1 gratis kopp) IMPERIAL CLUB (tidigare Cristal) Le Petit Moulin Bonnet 85700 Montournais Kom ihåg att den som kör är den som inte dricker. Spritbarer stänger kl. 05.00 - Ledningen förbehåller sig rätten till tillträde - 28 övervakningskameror - Minderåriga inte tillåtna.</w:t>
      </w:r>
    </w:p>
    <w:p>
      <w:r>
        <w:rPr>
          <w:b/>
          <w:color w:val="FF0000"/>
        </w:rPr>
        <w:t xml:space="preserve">id 187</w:t>
      </w:r>
    </w:p>
    <w:p>
      <w:r>
        <w:rPr>
          <w:b w:val="0"/>
        </w:rPr>
        <w:t xml:space="preserve">Vår sylv1, adm: Låt oss fortsätta vårt program i sommar med UFO-jägarlaget, den här gången, maskhål och UFO-mysteriet kan det finnas en koppling mellan vissa fenomen och vissa UFO-observationer? 2 kommentarer till "UFO-jägarnas maskhål" UFO-jägarnas "jaktspår" saknar en välstrukturerad undersökning (trots deras ansträngningar!). Resultatet är dock långt ifrån noll, särskilt tack vare de fyra kriterierna: "onormala" observationer som är tätare i avgränsade zoner; "helig" plats, plats för en kultur som går tillbaka till tidens natt, alltså utanför den historiska ramen och "närhet" av militären, lika vaksam som lite pratsam!... De inventerade platserna förtjänar en djupgående undersökning, utförd av ett ufologiskt institut som kommer att ha riktiga medel!... (Utan ett sådant verktyg kommer UFO-forskarna alltid att samla fler frågor än svar!...) Hej evhemere, jag ville också tacka dig eftersom du har kunskap och dina kommentarer är "konstruerade" argumenterade. UFO-jägargruppens utsläpp är verkligen inte perfekta, men de ger ändå vissa förtydliganden och därmed en viss reflektion som återstår att diskutera. För "nybörjare" tror jag att den här typen av dokumentärfilm är en bra början för att tala om för folk att det fortfarande finns okonventionella evenemang.</w:t>
      </w:r>
    </w:p>
    <w:p>
      <w:r>
        <w:rPr>
          <w:b/>
          <w:color w:val="FF0000"/>
        </w:rPr>
        <w:t xml:space="preserve">id 188</w:t>
      </w:r>
    </w:p>
    <w:p>
      <w:r>
        <w:rPr>
          <w:b w:val="0"/>
        </w:rPr>
        <w:t xml:space="preserve">Välj först katt�gorietden sedan rubrik: Google förbättrar ständigt sin webbläsare, som håller på att bli en riktig multifunktionell plattform. Företaget � uppdaterar sin webbläsare Chrome för att göra den mer användbar för fans och d�utvecklare av FPS-spel (subjektiva skjutspel) och 3D-onlinespel. R�pondre avec citation 3 1 Jag trodde att något hade förändrats. Konfigurationsikonen är inte längre en cl� den har blivit 3 streck. R�pondre avec citation 2 0 je viens de l'installer jus bon, toujours la lenteur webgl sur les pc anciens. R�pondre avec citation 0 1 je viens de l'installer justement bon, toujours la lenteur webgl sur les pc anciens. "fortfarande långsam webgl på äldre datorer" ja, äldre datorer är fortfarande äldre R�svar med citat 1 1 Jag trodde att något hade förändrats�. Konfigurationen ic�ne är inte längre en cl� den har blivit 3 streck. Tack för hjälpen. Jag �det var redan� allt förlorat. Jag är hellre den första än den andra � Rom (Caius Julius Caesar) Svara med citat 0 0 På min dator är den här versionen mycket långsammare än pr�c�dente eller Firefox för att bygga en fraktalbild på 900 x 600 pixlar i en canvas (http://danielhagnoul.developpez.com/...mandelbrot.php). Jag gjorde testet igen i morse och den här versionen av Chrome är lika snabb som pr�c�dente eller Firefox, jag vet inte vad som hände igår kväll. Jag har använt Chrome i ganska många år och jag upptäcker att den här versionen är mycket mer stabil.</w:t>
      </w:r>
    </w:p>
    <w:p>
      <w:r>
        <w:rPr>
          <w:b/>
          <w:color w:val="FF0000"/>
        </w:rPr>
        <w:t xml:space="preserve">id 189</w:t>
      </w:r>
    </w:p>
    <w:p>
      <w:r>
        <w:rPr>
          <w:b w:val="0"/>
        </w:rPr>
        <w:t xml:space="preserve">Den före detta utrikesministern, en symbol för den "mångfald" som Nicolas Sarkozy förespråkade 2007, går på offensiven mot dem som har anslutit sig till kandidaten François Hollande. Bland de personer från den mångfald som Sarkozy utsåg 2007 är några fortfarande lojala mot den avgående presidenten. I en intervju med Le Parisien på torsdagen kom den yngsta medlemmen i 2007 års regering den avgående presidenten till undsättning genom att ta itu med François Hollandes nya allierade. På frågan om det stöd som Martin Hirsch och Fadela Amara nyligen gav François Hollande insisterar den före detta Unesco-ambassadören: "Vilka opportunister: kommer de nu ihåg att de var socialister? Om Socialistpartiet var så bra, varför samarbetade inte dessa sista-minuten-anhängare med det om RSA, stadsförnyelse, miljöforumet Grenelle..." "Det finns mer mod i att kämpa för sina idéer inom den egna politiska familjen" "Det de gör är äckligt!", säger Rama Yade och förutspår att "det här sättet att bedriva politik kommer att äckla fransmännen och de kommer att döma dessa människor mycket hårt". Rama Yade, en av de fallna ikonerna för Nicolas Sarkozys "mångfald", har själv upplevt ansträngda relationer med majoritetspartiet sedan hon lämnade regeringen i november 2010. Jag kunde också ha brutit upp, men jag är trogen min politiska familj. Enligt Rama Yade "har Nicolas Sarkozy utvecklats och visat en anda av lyssnande och öppenhet", med hänvisning till "hans förslag om skolor, ungdomsbanken och överskuldsättning". Efter Nicolas Sarkozy, Alain Juppé och Valérie Pécresse vädjade Rama Yade själv till François Bayrou: "Jag respekterar hans mod och oberoende. Men den senare skulle inte påverkas på något sätt om han stödde Sarkozy. Vi behöver honom."</w:t>
      </w:r>
    </w:p>
    <w:p>
      <w:r>
        <w:rPr>
          <w:b/>
          <w:color w:val="FF0000"/>
        </w:rPr>
        <w:t xml:space="preserve">id 190</w:t>
      </w:r>
    </w:p>
    <w:p>
      <w:r>
        <w:rPr>
          <w:b w:val="0"/>
        </w:rPr>
        <w:t xml:space="preserve">Det är inte bara spelaren som behöver ett högpresterande grafikkort. Det finns många andra kategorier av människor som behöver dem. Jag bestämde mig därför för att göra ett test för att hjälpa användarna av adaptern. Jag började med att välja bland de olika korten på marknaden. Jag kunde välja fem modeller med hjälp av leverantörer och proffs. Jag har sedan själv testat produkterna och noga övervägt de viktiga kriterierna. Oumbärlig för en spelare och för alla professionella som vill ha prestanda. För Bra Kylning Mot slutsatser En produkt i instegsnivå, men med de egenskaper du vill ha i ett grafikkort. För tyst mot Avsaknad av kylfläns på minneskonklusionerna Prestandan är vanlig, även om den är bekväm att använda tack vare det tysta läget. För tystnad 3 års garanti. Slutsatser Grafikkortets storlek är kompatibel med alla typer av höljen, den lilla nackdelen är kylningen. För slutsatser Effektivt har MSI GeForce ett effektivt kylsystem. Fördelar Minimal strömförbrukning Lätt att installera Nackdelar Lämplig för upplösningar över 1080p Grafikkort: tips för att hitta rätt Detta är ett expansionskort för datorn som producerar bilden som visas på skärmen. Dess funktion är att skicka bilder till skärmen som finns lagrade i det egna minnet. Detta sker med en frekvens och i ett format som definieras av den anslutna skärmen, den port som den är ansluten till och dess interna konfiguration. Tidigare användes ett grafikkort endast för att skicka bilder från datorn till skärmen. Numera sköts dock 3D-bilderna av grafikadaptrar. Kraften hos dessa adaptrar är till stor nytta för en spelare. Kortet används också för att öka antalet möjliga beräkningar. Simulering av finansiella modeller eller vädermodeller, med många beräkningar, kan göras lättare med en kraftfull adapter. Bärbara datorer har sina egna grafikkortsmodeller. Ljudutgångarna är integrerade i moderna adaptrar. Den grafiska bearbetningsenheten (GPU) och dess fläkt är en del av komponenterna i ett kort. Videominnet och videobiosen är också en del av adaptern. Anslutningssystemet med sina digitala och analoga gränssnitt gör det möjligt att ansluta till displayen. Viktiga kriterier vid köp Innan du väljer ett grafikkort till din dator bör du ta hänsyn till GPU-frekvensen, som anger enhetens effekt. Minnesfrekvensen bestämmer adapterns grafikprestanda. Det är viktigt att kontrollera minnesgränssnittet. Att välja mellan aktiva eller passiva, dvs. bullriga eller tysta, kylningstyper beror på dina behov. Andra kriterier som bör beaktas är: tillämpningar, videoutgångar, fysiskt gränssnitt, drivrutiner, API:er, strömförbrukning, buller, varumärkets rykte och ytterligare funktioner. Gigabyte GV-N108TAORUS-11GD Detta är ett nvidia geforce gtx 1080 ti grafikkort från Gigabyte. Den är kompatibel med DirectX 3D och Open GL. Den här modellen är oöverträffad med tanke på GPU:ns höga frekvens (1482 MHz). När det gäller design överträffar Gigabyte GV-N108TAORUS-11GD alla andra modeller. Dessutom förbrukar den inte mycket ström. Med den här produkten kan spelaren njuta av bildkvaliteten i stor utsträckning. Fördelar: hög prestanda, bra kylning. Nackdel: tung. EVGA GeForce GTX1060-kortet har en maximal upplösning på 7680*4320 pixlar. Den kännetecknas av en kapacitet på 6144 MB och en frekvens på 1607 MHz. Den är kompatibel med DirectX 3D och Open GL. Om du är en ivrig datorspelare bör din dator vara utrustad med detta tillbehör. Spelaren kan spela nästan alla videospel med högkvalitativ grafik.</w:t>
      </w:r>
    </w:p>
    <w:p>
      <w:r>
        <w:rPr>
          <w:b/>
          <w:color w:val="FF0000"/>
        </w:rPr>
        <w:t xml:space="preserve">id 191</w:t>
      </w:r>
    </w:p>
    <w:p>
      <w:r>
        <w:rPr>
          <w:b w:val="0"/>
        </w:rPr>
        <w:t xml:space="preserve">Stängning av Beg ar Vir-gästestugan i Bénodet Beg Ar Vir-gästestugan i Bénodet är stängd för arbeten. Den kommer att användas på annat sätt. Ytterligare information - Berörd utgåva 2017 - Orsak Ändringar sedan denna utgåva - Ämne Boende - Sidor 11 - Rättelse av den 27/03/2018 - Andra berörda topoguider Inga</w:t>
      </w:r>
    </w:p>
    <w:p>
      <w:r>
        <w:rPr>
          <w:b/>
          <w:color w:val="FF0000"/>
        </w:rPr>
        <w:t xml:space="preserve">id 192</w:t>
      </w:r>
    </w:p>
    <w:p>
      <w:r>
        <w:rPr>
          <w:b w:val="0"/>
        </w:rPr>
        <w:t xml:space="preserve">Book a Flat är specialister på möblerad businessuthyrning på medellång och lång sikt i Paris. Hitta alla annonser om lägenheter för uthyrning eller försäljning: från studios till loftsrum, vi väljer ut fastigheter av hög kvalitet för dig. (ett fel?)</w:t>
      </w:r>
    </w:p>
    <w:p>
      <w:r>
        <w:rPr>
          <w:b/>
          <w:color w:val="FF0000"/>
        </w:rPr>
        <w:t xml:space="preserve">id 193</w:t>
      </w:r>
    </w:p>
    <w:p>
      <w:r>
        <w:rPr>
          <w:b w:val="0"/>
        </w:rPr>
        <w:t xml:space="preserve">För att glänsa i gallerier där du inte vet vad du ska säga är det alltid bra att ha några referenser till hands. Blended gör ditt arbete enklare. Du kan också börja med att göra din egen bedömning av Fiac 2012. Utan att vilja parodiera Cyrano finns det flera möjliga toner. Snob: "Fiac ville splittra sig själv, och det lyckades. Den har förlorat sin sammanhållning". Mer nedlåtande: "182 deltagare i år? Jag förstod inte allt, men jag fick en örfil i ansiktet. Economist: "Trots den skrämmande skräck som det innebar att konstverk skulle ingå i ISF:s skattebas, stängde mässan sina dörrar med ett oväntat resultat. Sociolog: "Den samtida konsten närmar sig gatukonstens demokratiska tillägnande från det storslagna och förskingringen. I morgon kommer världen att vara ett galleri". Enigmatisk pessimist: "Samtidskonst? Ni vet vad Cioran sa: "Om människan vill bevara någon andlig värdighet måste hon försumma sin samtids status. Du kan inte ha undgått Jeremy Dellers verk på Invalides. Ett uppblåsbart Stonhenge på en lekplats. Ingen kommer att ha förstått den verkliga innebörden av detta verk, "men det är det enda där barnen inte klagade, jag älskade det". Marc Quinns skal i Jardin des Tuileries kommer också att vara på allas läppar. Imponerande och sensuell är den för den samtida konsten vad primala och kallipyga gudinnor är för den moderna skönheten. På Grand Palais ställer Pilar Albarracin ut sina fotografier. Hennes budskap kan sammanfattas på följande sätt: "Vi har redan 25 procents arbetslöshet och spelar usel fotboll mot Frankrike, så vi kanske inte ska överdriva med kulturella stereotyper". Du kan också tala om Anri Sala som kommer att representera Frankrike på nästa Venedigbiennal. Men du får hoppas att andra Blended-fans inte är med dig, eftersom vi presenterade artisten i januari förra året. På den franska sidan finns också denna skulptur av fransmannen Gilles Barbier, Soviet Supreme, som (i flip-flops) står vid ingången till galleriet Georges-Philippe och Nathalie Vallois monter. I avsnittet om politisk kapning (och du kan vara säker på att alla kommer att prata om det) erbjuder kalifornianen Paul McCarthy på ett subtilt sätt en sodomi av George W. Bush, med näsan avskuren som en sfinx. Om du verkligen vill vara en tysk-pratinsk nörd kan du läsa detta verk av Camille Henrot. En spännbuckla, två ananashajstjälkar, en tuppkammarant, alla placerade i en vas och avsedda att illustrera Roland Barthes' Fragments d'un discours amoureux. Inför utställningen på Fondation Cartier i Paris (14 november) som ägnas åt Yue Minjun, stjärnan på den kinesiska konstmarknaden, kan du här se Porträtt av en ädel forskare från 2010. François Curlet har på sidan av "ready made" fäst en ORTF-strejkplakat från maj 68 på kartongen till en plattskärm.</w:t>
      </w:r>
    </w:p>
    <w:p>
      <w:r>
        <w:rPr>
          <w:b/>
          <w:color w:val="FF0000"/>
        </w:rPr>
        <w:t xml:space="preserve">id 194</w:t>
      </w:r>
    </w:p>
    <w:p>
      <w:r>
        <w:rPr>
          <w:b w:val="0"/>
        </w:rPr>
        <w:t xml:space="preserve">10 fantastiska verktyg för att skapa bilder. Byrå för digital strategi, exempel på instrumentpanel. Konsultbyrå för digital marknadsföringsstrategi: taktisk marknadsföringsinstrumentpanel xls Ladda ner instrumentpanelen för digital strategi xls Ytterligare tre punkter innan du får se instrumentpanelerna. 1) Weesifi konsultbyrå för digital marknadsföringsstrategi erbjuder dig att spara tid och kontinuerligt förbättra ditt ämne och hjälper dig med revision, rådgivning och projektledning. Digital Marketing Strategy Dashboard - 1 Gratis XLS Digital Marketing Plan Denna XLS marknadsföringsplan är en modulering av traditionella marknadsföringsplaner till en digital plan.   Du får en instrumentpanel för webbmarknadsföring en gång per termin. Byrå för digital strategi, exempel på en instrumentpanel. Byrå för digital strategi, exempel på en instrumentpanel. Att koppla samman den kooperativa ekonomin. BLOGGAR/WEBBPLATSER SOCIALA NÄTVERK. Hur fungerar det? Concept Talentroc är en plattform för utbildning i samarbete, ett system med lektioner mellan individer där alla deltar genom att bidra med sina färdigheter. När du registrerar dig erbjuder TalenTroc dig 3 timmar! Ditt timkonto varierar sedan beroende på om du tar eller ger lektioner. Steg 1: Registrering + skapande av erbjudanden och förfrågningar om kompetens Varje användare skapar en profil och formulerar erbjudanden och förfrågningar om talanger.  Steg 2: Byteshandel Användarna träffas på den plats och det datum som fastställts för att genomföra kursen. Steg 3: Betalning + återkoppling När byteshandeln är över är det dags för betalning. Steeple, en plattform för delning av samhällen. Verktyg för förvaltning av gemenskapen. Socialt nätverk för utbildning - resursdelning. FÖRVALTNING AV SAMHÄLLET 2. Har de sociala nätverkens inverkan på företagen en avgörande roll för deras image? Hugo Lauras studerar vid France Business School. Vilket socialt nätverk ska du välja för ditt företag? Fullständig guide. Vilket socialt nätverk ska du välja?4,5 (90%) 2 röster. Tips för förvaltning av gemenskapen. Grytics.com - Facebook och Linkedin Group Analytics. Community Manager's Journal. WazaBuzz bloggen som kryddar ditt komm' Bilddimensioner på 7 sociala nätverk (Facebook, GooglePlus, Twitter, Instagram, Pinterest, LinkedIn och YouTube) De idealiska dimensionerna för foton, texter och videor på sociala nätverk förändras hela tiden! Så för att hjälpa dig att hitta rätt är här en infografik (juni 2014) som på ett effektivt sätt sammanfattar dimensionerna för illustrationer (och även medföljande texter) som är att föredra på 7 sociala nätverk, bland de mest populära: Facebook, GooglePlus, Twitter, Instagram, Pinterest, LinkedIn och YouTube. Sociala nätverk runt bilden. Analysera din statistik med Google Analytics - Bloggertips. Om du är ny på den här bloggen kan du vara intresserad av min 36-sidiga guide till SEO: jag förklarar hur du kan få din blogg listad i 20 steg. Klicka här för att ladda ner guiden gratis. Du kommer att omdirigeras till en annan flik och kan fortsätta läsa på den här sidan. Analysera din statistik, varför gör du det? Att titta på din trafik med antalet besökare är bra. Men detta är inte det enda viktiga kriteriet. De flesta kostnadsfria bloggplattformar har ett inbyggt statistikverktyg med viss data som antal besökare, antal sidvisningar och antal sidor per besökare. Så här installerar du Google Analytics på din blogg - Blogger Tips. Om du är ny på den här bloggen kan du vara intresserad av min 36-sidiga guide till SEO: jag förklarar hur du kan få din blogg listad i 20 steg. Klicka här för att ladda ner guiden gratis. Sociala nätverk inom film. Sociala nätverk inom film. Sociala nätverk för film. Kinorezo : Det första nätverket för yrkesverksamma inom kulturellt skapande (audiovisuella medier - film - dans - musik - teater) AKOYA Consulting. Arbetsgivarvarumärke. Kommunikation och HR - Kommunikation, arbetsgivarvarumärke och sociala medier, bland annat... Employer branding och nya HR-frågor. Employer Branding med en fransk touch. Employer Branding : 5 blogg</w:t>
      </w:r>
    </w:p>
    <w:p>
      <w:r>
        <w:rPr>
          <w:b/>
          <w:color w:val="FF0000"/>
        </w:rPr>
        <w:t xml:space="preserve">id 195</w:t>
      </w:r>
    </w:p>
    <w:p>
      <w:r>
        <w:rPr>
          <w:b w:val="0"/>
        </w:rPr>
        <w:t xml:space="preserve">Ämne: [RP] En fåll här, en flätning där... Sun 21 Nov 2010 - 1:22 [Jehannes arbetsbord] Hon hade investerat i det. Ett vackert ekbord, välbyggt och polerat, där hon kunde lägga ut de mest ömtåliga tygerna utan att vara rädd för att en splitter skulle skada dem. Efter att ha betraktat den en stund (den hade just levererats) satte hon sig på en pall och betraktade skissen som svärdottern till hertiginnan av Bourgogne nyligen hade tagit med sig. Det är en bra flicka! Helt tvärtom mot sin svärmor, som hade en fruktansvärd tendens att plagiera kläder från de största couturiers, i verkstäder med dåligt rykte. Efter att ha gjort sina mönster började Jehanne arbeta... Många timmar senare... Castelmere hade satt klänningen på en trädocka för att göra några sista detaljer. Hon tog slutligen ett steg tillbaka och tittade på det färdiga verket: Topic: Re: [RP] En fåll här, en flätning där... Dim 21 Nov 2010 - 9:38 Den rödhåriga kvinnan gick fram till skyltdockan. Jag är inte säker på att det är en bra idé att gå till nästa nivå, men jag är inte säker på att det är en bra idé att gå till nästa nivå, för det är inte en bra idé att gå till nästa nivå. Med ett halvt leende på läpparna cirklade den magra unga kvinnan tyst runt sin kollegas arbete, och för formens skull - och för spänningens skull - yttrade hon då och då ett litet tvivelaktigt "hum". Ja, Jehane, man kan säga att det är en bra strategi för arbetet i stort sett... Å andra sidan verkar det som om damen hade bett om sammet och inte en tung taft som denna... om du inte har stärkt sammet för mycket? Dubbelt körde den rödhåriga kvinnan med handen över det blekrosa tyget. Ärmarna... Tja, jag... Nej, ärmarna passar inte, tyvärr Jehane. Du måste göra lite ändringar, jag ska förklara. Ärmarna är viktiga. Har du broderat bältet själv? Den är inte dålig... Men generellt sett måste man vara försiktig med sömmarna, jag tycker att de är lite styva, om det gör ont i adeln kommer de att klaga, du vet... Det bästa vore om du ställde upp ditt bord* i närheten av mitt, så blir det lättare att förklara under tiden, tror jag. Svårt! Severe, kom hit och flytta Jehanes arbetsbord! Nästan min, tack, min gode man. Ja, "min gode man, eftersom han inte förtjänade bättre än en vulgär tjänare, denna bedragare! *Jag är inte säker på att jag kommer att klara mig till slutet av spelet, men jag är säker på att jag kommer att klara mig till slutet av spelet. Dim 21 Nov 2010 - 23:46 Kvinnan, som var mycket villig att lyssna på råd eftersom hon hade fått en hård tid för sin överdrivna entusiasm, lyssnade på allt detta och återgick till arbetet med sitt vackra nya bord som den långa, stiliga och mörka Severus hade flyttat åt henne! - Hon följde alla råd, utom ärmarna, vars fall var kopplat till det tyg hon använt och som hon inte skulle kunna ändra med ett nåldrag. Till slut tittade hon på sitt arbete: - "Mistress Breiz, tror ni att klänningen kan levereras så här?" Ämne: Re: [RP] En fåll här, en flätning där... Tue Feb 22, 2011 - 1:20 Rombière hade ägnat hela dagen åt att sy den här klänningen. Det krävdes mycket för att chockera henne, men den där halsringningen, den är</w:t>
      </w:r>
    </w:p>
    <w:p>
      <w:r>
        <w:rPr>
          <w:b/>
          <w:color w:val="FF0000"/>
        </w:rPr>
        <w:t xml:space="preserve">id 196</w:t>
      </w:r>
    </w:p>
    <w:p>
      <w:r>
        <w:rPr>
          <w:b w:val="0"/>
        </w:rPr>
        <w:t xml:space="preserve">Historisk bakgrund Bilder från evakueringen av verk 1938 ledde rädslan för krig och bombningar till en stor operation för att ta bort verk från de offentliga samlingarna i de nationella museerna, särskilt Louvren. Även om några verk lämnade museet redan i september 1938, var det i slutet av augusti 1939 (och mer officiellt den 3 september) som man beslutade att snabbt evakuera de mest värdefulla verken. Mer än 3 690 målningar och många skulpturer och konstföremål transporterades sedan till olika platser (slott, museer, kloster) som hölls hemliga och ansågs säkra (skyddade från bombningar eftersom de låg långt från strategiska militära platser). Mona Lisa gick alltså till Chambord (för att sedan transporteras till Louvigny, klostret Loc Dieu, museet i Montauban och slutligen Montal), medan segern från Samothrake och Venus de Milo gick till slottet i Valençay. Denna storskaliga flytt, som stod under överinseende av den framtida direktören för Musées Nationaux Jacques Jaujard, innebar en omfattande logistik. Nedmontering, packning, kasserande, märkning, etikettering, transport till museet och sedan med lastbil och lagring krävde hjälp av många arbetare och specialiserad personal, som genomförde detta på mycket kort tid. Fotografierna av evakueringen i september 1939, som är hämtade från olika fotografiska samlingar och oftast beställda av Louvrens administration (för arkiv- och dokumentationsändamål), är fortfarande ganska sällsynta, och evakueringsplatserna offentliggjordes inte då, av uppenbara sekretess- och säkerhetsskäl. Liksom den uppsnurrade Venus som studeras här befinner de sig halvvägs mellan reportage och konst, och ger information om de "tekniska" och historiska aspekterna av operationen, men presenterar också överraskande bilder med ett starkt estetiskt och symboliskt värde. Analys av bilderna En ovanlig Venus Under borttagningen av verken bad ledningen för Louvren tre professionella fotografer att föreviga operationen. Noël Le Boyer, Laure Albin-Guillot och Marc Vaux, som var vana vid att fotografera monument och verk i utställningar (kataloger) och privata och offentliga samlingar, följde de olika manövrerna och upptäckte ett nytt Louvren. I museets Daru-galleri kan man i förgrunden se den berömda Venus de Milo, som nu har sänkts ner från sin nyligen (1936) monterade roterande bas och är fastspänd i höft- och knähöjd. Venus är tänkt att transporteras i en stor trälåda som håller på att monteras, vars första delar kan ses under statyn och vid sidan av den, och Venus är en del av perspektivet på galleriet, som medvetet syns suddigt i bakgrunden. Ett rum som håller på att tömmas (arbetarna har hållits borta för fotograferingen), där byggnadsställningar och andra lådor som håller på att byggas eller staplas upp (som i bakgrunden till vänster) i slutändan är fler än de få skulpturer som fortfarande syns (i bakgrunden till höger). Även om vi naturligtvis kan känna igen de saknade armarna, detaljerna (hyllning runt höfterna, knut, pannband, tre lockar i nacken osv.), dragen, vändningen, skönheten och lugnet som vi känner igen från den senhellenistiska skulpturen, så avslöjas den uppsnörda Venus ändå på ett helt nytt sätt här, i den överraskande och nästan surrealistiska atmosfären i detta Louvren som håller på att flyttas. Tolkning En "fånge" men skyddad Venus Den fastspända Venus informerar oss först om de praktiska detaljerna i evakueringen av fabriken. Louvrens salar och gallerier är stängda för allmänheten, öde och</w:t>
      </w:r>
    </w:p>
    <w:p>
      <w:r>
        <w:rPr>
          <w:b/>
          <w:color w:val="FF0000"/>
        </w:rPr>
        <w:t xml:space="preserve">id 197</w:t>
      </w:r>
    </w:p>
    <w:p>
      <w:r>
        <w:rPr>
          <w:b w:val="0"/>
        </w:rPr>
        <w:t xml:space="preserve">STRASBOURG - Tel : +33 (0)3 90 23 65 36 Vid ankomsten till boendet måste du visa upp ett identitetsbevis och det kreditkort som användes vid bokningen. Turistskatten, som fastställs av kommunen, är : 4,4 % av priset för natten (högst 2,45 euro) per ansvarig person och natt. Sejours &amp; Affaires Apparthotel : Affärs- och turistbostäder i Frankrike Fullt utrustade studior eller lägenheter, nära affärsdistrikt, kollektivtrafik, butiker... I hjärtat av de största städerna, vistelser och tjänster à la carte, kort eller långvarigt...</w:t>
      </w:r>
    </w:p>
    <w:p>
      <w:r>
        <w:rPr>
          <w:b/>
          <w:color w:val="FF0000"/>
        </w:rPr>
        <w:t xml:space="preserve">id 198</w:t>
      </w:r>
    </w:p>
    <w:p>
      <w:r>
        <w:rPr>
          <w:b w:val="0"/>
        </w:rPr>
        <w:t xml:space="preserve">Ämne: Kollapsen har redan börjat. Sun 28 Jul 2019, 6:23 pm Synpunkt på krisen. Kollapsen har redan börjat. Välkommen till min vind, där jag alltid är glad att få träffa dig. I den här videon kommer jag att visa dig, demonstrera dig och ge dig de ovedersägliga bevisen för att kollapsen redan har börjat, att den kommer att växa, accelerera och förvärras. Det är upp till var och en av oss att bli medveten om detta och besluta att förbereda oss för det genom att ge oss själva möjlighet att vara motståndskraftiga. För att gå ännu längre har jag ägnat en stor del av min tid åt att skriva en särskild rapport "Varför kollapsen redan har börjat och hur man förbereder sig för den", som är tillgänglig för alla som prenumererar på mitt STRATEGIES RAMOSICo-Admin-brev Ämne: Re: Kollapsen har redan börjat. Mon 09 Sep 2019, 8:31 pm Subject: Re: Kollapsen har redan börjat. Fri 25 Oct 2019, 7:27 pm Université Bretagne Sud Konferens - Kollaps: oundviklig? Konferens organiserad av studentföreningen les DDcalés och presenterad av Vincent Mignerot den 17 oktober 2019 kl. 20.00 i Lorient. Kollaps: oundviklig? "Från Påskön till vikingarna på Grönland och mayaindianerna i Centralamerika - alla dessa samhällen har kollapsat. Vi har äran att välkomna Vincent Mignerot till en konferens om kollaps (collapsologi). Ett ämne som han har intresserat sig mycket för under de senaste åren. Konferensen organiseras av studentföreningen Les DDcalés, en förening inom avdelningen för vetenskap, ekologi och samhälle vid Université Bretagne Sud. RAMOSICo-Admin Subject: Re: Kollapsen har redan börjat. Wed 27 Nov 2019, 8:52 pm Subject: Re: Kollapsen har redan börjat. Mon 09 Mar 2020, 8:20 pm by Miona Monday 9 March 2020 Jag föreslår att du tänker på att den kommande ekonomiska krisen, den 2020, kommer att vara värre än den 2008. Krisen 2008 var en finanskris som blev en ekonomisk kris, medan den nuvarande krisen är en kris i realekonomin och en kris i stoppet för fysiska flöden i en globaliserad värld. I princip borde de första förberedelserna ha gjorts för några veckor sedan... Det är förvånande med dessa exakta förutsägelser som vi kan läsa här eller någon annanstans, till exempel "april 2021"... Begränsningar om vi inte vet exakt vilken dag det är. 2021 ? Kanske, låt oss erkänna att det inte är särskilt viktigt. Det är mer troligt att den exakta dagen kommer att skilja sig åt beroende på geografiska områden och situationer i varje enskilt fall. Vad som är säkert är att världsekonomin, pandemi eller inte, kommer att genomgå en kris utan motstycke som på ett eller annat sätt hänger samman med den oundvikliga bristen på resurser (fossila bränslen, mineraler, åkermark, vatten, sand osv.) och att vissa områden som redan är mycket instabila kommer att drabbas.) och att vissa områden som redan är mycket instabila, såsom den indiska subkontinenten, ett antal afrikanska länder (det överbefolkade Egypten och Nigeria, men även området kring de stora sjöarna, Central- och Västafrika och Afrikas horn) och Mellanöstern, kommer att bli paroxystiska. Hur kan dessa petromonarkier, som inte producerar något själva och slösar bort allt, klara av en försörjningskris? Hur skulle länder som Bangladesh eller Egypten kunna klara av en sådan kris utan stora civila konflikter, massiva befolkningsrörelser osv. Invånarna i de utvecklade länderna som har ett minimum av förutseende kommer att klara sig, men vi kan förvänta oss svåra scener i våra storstäder, som också importerar allt. Det är bara att stänga av kranen i IDF eller Lyonregionen och på några dagar</w:t>
      </w:r>
    </w:p>
    <w:p>
      <w:r>
        <w:rPr>
          <w:b/>
          <w:color w:val="FF0000"/>
        </w:rPr>
        <w:t xml:space="preserve">id 199</w:t>
      </w:r>
    </w:p>
    <w:p>
      <w:r>
        <w:rPr>
          <w:b w:val="0"/>
        </w:rPr>
        <w:t xml:space="preserve">Aristoteles diskuterade sin mästare Platons filosofiska teser och utvecklade sina egna i riktning mot en filosofisk realism som tar hänsyn till den information som sinnena ger. Han var mycket intresserad av fysiska, biologiska, astronomiska, politiska, poetiska, retoriska och etiska vetenskaper. Han var också uppfinnaren av den formella logiken och den förste som talade om en "vetenskap om varande som varande" (metafysik). Aristoteles var en av de första som gjorde systematiska hierarkiska klassificeringar av kunskap och begrepp, kanske inspirerad av den indelning som användes i arméernas organisation (denna tes skulle behöva förklaras). Hans filosofi är uppdelad i tre delar; denna uppdelning är anmärkningsvärd, eftersom den skiljer sig från den vanliga uppdelningen (logik, fysik, etik): teoretisk filosofi, praktisk filosofi och poetisk filosofi. Den teoretiska delen är i sin tur indelad i fysik, matematik och teologi, den praktiska filosofin i ekonomi, etik, politik och retorik, och den poetiska delen omfattar alla aktiviteter som leder till ett verk. Undersökningen av sanningen är i en mening svår och i en annan mening lätt. Det som bevisar detta är att ingen kan nå den på ett tillfredsställande sätt eller missa den helt och hållet. Alla filosofer har något att säga om naturen. I sig självt är detta bidrag förmodligen ingenting eller lite för sanningen, men sammanställningen av alla reflektioner ger fruktbara resultat. Det är därför rätt att vi är tacksamma, inte bara för dem vars åsikter vi kan dela, utan också för dem som har uttryckt mer ytliga åsikter: även de senare har bidragit till oss, eftersom de har utvecklat vår tankeförmåga. (Aristoteles)."</w:t>
      </w:r>
    </w:p>
    <w:p>
      <w:r>
        <w:rPr>
          <w:b/>
          <w:color w:val="FF0000"/>
        </w:rPr>
        <w:t xml:space="preserve">id 200</w:t>
      </w:r>
    </w:p>
    <w:p>
      <w:r>
        <w:rPr>
          <w:b w:val="0"/>
        </w:rPr>
        <w:t xml:space="preserve">Det brittiska förlaget Rising Star Games tillkännagav nyligen datum för lansering av två titlar i sin katalog, Akai Katana och Rune Factory Oceans, som släpps den 11 maj för Xbox 360 och den 25 maj för PS3. Som komplement till den här informationen finns här introfilmen till Neverland farm RPG och den officiella webbplatsen för Cave shoot'em up. Se artikeln : Akai Katana och Rune Factory Oceans daterade</w:t>
      </w:r>
    </w:p>
    <w:p>
      <w:r>
        <w:rPr>
          <w:b/>
          <w:color w:val="FF0000"/>
        </w:rPr>
        <w:t xml:space="preserve">id 201</w:t>
      </w:r>
    </w:p>
    <w:p>
      <w:r>
        <w:rPr>
          <w:b w:val="0"/>
        </w:rPr>
        <w:t xml:space="preserve">Vårt motto: Mot det verkliga genom det virtuella! Dödsencyklopedin syftar till att ta upp detta fenomen i alla dess aspekter och former.</w:t>
      </w:r>
    </w:p>
    <w:p>
      <w:r>
        <w:rPr>
          <w:b/>
          <w:color w:val="FF0000"/>
        </w:rPr>
        <w:t xml:space="preserve">id 202</w:t>
      </w:r>
    </w:p>
    <w:p>
      <w:r>
        <w:rPr>
          <w:b w:val="0"/>
        </w:rPr>
        <w:t xml:space="preserve">Oakland Coliseum är en multisportarena i Oakland, Kalifornien. Den används främst för baseball, amerikansk fotboll och ibland fotboll. Från 1966 till 1981 var det hemmet för Oakland Raiders i National Football League. Raiders flyttade till Los Angeles från 1981 till 1995 som Los Angeles Raiders, innan de återvände till Oakland för att spela i Coliseum. Sedan 1968 har Oakland Athletics från Major League Baseball spelat här. Major League Soccer-klubben San Jose Earthquakes spelade där 2008 och 2009: i väntan på att en ny stadion skulle byggas spelade klubben sina viktigaste matcher där och var hyresgäst på Santa Claras Buck Shaw Stadium för andra matcher. Andra hyresgäster i Coliseum var Oakland Invaders från United States Football League mellan 1983 och 1985, Oakland Clippers från National Professional Soccer League mellan 1967 och 1968 och Oakland Stompers från North American Soccer League (NASL) 1978. Oakland-Alameda County Coliseum har en kapacitet på 63 122 platser för amerikansk fotboll och 35 067 platser för baseboll, med 143 lyxsviter och 9 000 klubbplatser. Stadion har haft flera olika namn. Det har kallats Network Associates Coliseum, McAfee Coliseum, Overstock.com Coliseum, O.co Coliseum, RingCentral Coliseum[1] och har ibland fått smeknamnet Oakland Coliseum eller The Coliseum och tidigare The Net. HistoryEdit Affärs- och politiska ledare i Oakland har länge konkurrerat med den berömda grannkommunen San Francisco och andra städer i västvärlden. Som ett resultat av detta intensifierades önskan om att bygga en idrottsplats av stor kaliber i staden under 1950- och 1960-talen. I mitten av 1940-talet föreslog lokala ledare för första gången att en ny stadion skulle byggas i området för att locka till sig ett professionellt baseball- eller amerikanskt fotbollslag. Det var inte förrän på 1960-talet som platsen för det framtida komplexet valdes ut. Preliminära arkitektoniska planer presenterades i , och månaden därpå valdes en plats väster om East Oaklands Elmhurst-kvarter längs den nya C.W. Nimitz Freeway (Interstate 880). När projektet godkändes av staden Oakland och Alameda County 1962 frigjordes 25 miljoner dollar. Planer utarbetades för en stadion, ett auditorium och ett utställningscenter. Arkitektkontoret Skidmore, Owings and Merrill i San Francisco utsågs till arkitektkontor. De preliminära förberedelserna för byggplatsen inleddes sommaren 1961. Byggandet inleddes våren 1962. Byggnadstiden försenades med två år på grund av olika juridiska problem och kostnadsöverskridanden, och den ursprungliga utformningen av Coliseum måste ändras något för att hålla budgeten. Anläggningen fick namnet Oakland-Alameda County Coliseum och färdigställdes på fyra år. Oakland Raiders spelade för första gången i sitt nya hem den . Från 1962 till 1965 var Raiders tillfälliga hemvist Frank Youell Field (~22 000 platser). Den , fick Major League Baseball's Kansas City Athletics ägare Charlie Finley tillstånd att flytta franchise till Oakland, Kalifornien. Oakland Athletics öppnade i sin tur sitt nya hem på . I sin ursprungliga utformning hade arenan 45 000 platser och kostnaden för att bygga idrottskomplexet var 25,5 miljoner dollar. Efter säsongen 1981 flyttade Oakland Raiders till Los Angeles och spelade i Los Angeles Memorial Coliseum. Efter ett decennium utan Raiders försökte staden Oakland få tillbaka laget. År 1995, den</w:t>
      </w:r>
    </w:p>
    <w:p>
      <w:r>
        <w:rPr>
          <w:b/>
          <w:color w:val="FF0000"/>
        </w:rPr>
        <w:t xml:space="preserve">id 203</w:t>
      </w:r>
    </w:p>
    <w:p>
      <w:r>
        <w:rPr>
          <w:b w:val="0"/>
        </w:rPr>
        <w:t xml:space="preserve">Flera borgmästarföreningar i departement har redan ställt frågor till AMF om borgmästarens exakta roll när det gäller att genomföra den nya skyldigheten att informera om risker som infördes genom 2003 års risklag och som anges i artikel L 125-5 i miljöbalken. För att undanröja alla oklarheter i tolkningen av texten bör man komma ihåg att borgmästaren har en enkel skyldighet att visa upp prefekturdekretet, men att det är hyresvärdens eller säljarens ansvar att fylla i blanketten "riskrapport", som är obligatorisk sedan den 1 juni 2006. 1) Principen (artikel L 125-5 i miljöbalken) I kommuner som omfattas av en föreskriven eller godkänd riskförebyggande plan (PPR) måste varje säljare eller uthyrare av en fastighet, oavsett om den är byggd eller inte, informera köparen eller hyresgästen om förekomsten av de risker som fastigheten är utsatt för. En riskrapport bifogas kontraktet och upprättas av säljaren eller uthyraren på grundval av den information som prefekten tillhandahåller. Denna information är föremål för ett prefekturdekret som skickas till borgmästaren i den kommun där fastigheten är belägen och till Chambre départementale des notaires. 2) Prefekturdekretet Det innehåller en förteckning över berörda kommuner samt för varje kommun en förteckning över risker och dokument som säljaren eller uthyraren kan hänvisa till. Offentliggörande av beslutet Det beslut som skickas till kommunens borgmästare anslås i stadshuset och publiceras i förvaltningsregistret. Ett meddelande om dess offentliggörande ska införas i en tidning som ges ut i departementet. 3) Riskrapporten Riskrapporten, som bygger på den modell som utarbetats av ekologiministern, utarbetas av säljaren eller uthyraren, vid behov med hjälp av en professionell person som är involverad i försäljningen eller uthyrningen. Det enda som krävs är att använda informationen i prefekturdekretet och i de referensdokument som finns tillgängliga i stadshuset, i underprefekturen eller på DDE. Denna modell kan laddas ner från prim.net: modellformulär i PDF-format (89 Kb) och modellformulär i Word-format (270 Kb). I slutet av året kommer den information som krävs för att utarbeta riskrapporten att vara direkt tillgänglig på alla prefekturers webbplatser. Denna riskrapport är obligatorisk från och med den första dagen i den fjärde månaden efter offentliggörandet av prefekturdekretet, som måste utfärdas inom ett år från den 17 februari 2005, dvs. från och med den 1 juni 2006. Säljaren eller uthyraren behåller en kopia. Texter - artikel 21 i förordningen av den 8 juni 2005 om bostäder och byggande med ändring av artikel L 125-5 i miljöbalken, - artikel 8 i dekret nr 2005-935 av den 2 augusti 2005 om den föreskrivande delen av miljöbalken med ändring av dekret nr 2005-134 av den 15 februari 2005 om information till köpare och hyresgäster av fastigheter om större naturrisker och tekniska risker, - artiklarna L 125-5 och R 125-27 i miljöbalken.</w:t>
      </w:r>
    </w:p>
    <w:p>
      <w:r>
        <w:rPr>
          <w:b/>
          <w:color w:val="FF0000"/>
        </w:rPr>
        <w:t xml:space="preserve">id 204</w:t>
      </w:r>
    </w:p>
    <w:p>
      <w:r>
        <w:rPr>
          <w:b w:val="0"/>
        </w:rPr>
        <w:t xml:space="preserve">Efter jordgubbssorbetten ska vi göra verbenaglass! En relativt ovanlig smak som ändå är ganska enkel att tillaga, inte svårare än vaniljglass i alla fall. Det är en delikat och lätt gräsig smak som kontrasterar mot glassens runda och generösa sida. Som avslutning på en måltid är det en utmärkt efterrätt. Jag valde citronverbenan för dess fräschare citronaktiga sida, men om du har verbena officinale är den också perfekt. Om du har citronverbena är den också perfekt, men du måste minska mängden blad lite, eftersom citronverbena är kraftigare än sin citronsyster. I receptet används färska blad, men om du har torra blad fungerar det också. Receptet här är en äggglass, det vill säga en glass med vaniljgrädde som bas. Detta är den mest klassiska basen för glass, den som vi vanligtvis är vana vid, till exempel vaniljglass. Det här receptet innehåller också en våffelkon, som den här gången tillverkas med en speciell våffelmaskin, men som gör det möjligt att få DEN kon som du skulle hitta på en glassbar... Du måste erkänna att den förtjänar en plats i ditt skåp. Det ger en mycket krispig, kakig kon som inte har samma konsistens som i receptet på jordgubbssorbet (som för övrigt kan göras utan maskin). Svårighetsgrad: Medelstor Utrustning som behövs: Glassmaskin, mixer eller stavmixer, kastrull, termometer, våg, våffelmaskin, kotte Rekommenderad utrustning: Grytform eller skål av glas eller keramik, infraröd termometer Antal portioner: ca 1,2 l glass Kostnad: Ca 2-3 € Tid: 1 timme för vaniljsås (inklusive 15 minuter aktiv tid och 45 minuter vila), 1 natt för mognad av blandningen, 30 minuter för turbinaten (under denna tid kan kottarna göras) Specifika ingredienser: 1 timme för att göra vaniljsås (inklusive 15 minuter aktiv tid och 45 minuter vila): Citronverbena, 35 % fet grädde, vaniljpulver, stab2000 (valfritt) Receptets steg 1) Beredning av citronverbena-mixen 2) Mixning av glassen 3) Beredning av våffeltopparna 1) Beredning av citronverbena-mixen -500g Helmjölk -285g Gräddfil 35% fett - 125g Granulerat socker -15g125 g strösocker -15 g färska verbenablad (använd mycket mindre om du använder torkade) -85 g äggulor -3 g glassstabilisator (stab2000) - valfritt Samla in verbenabladen och tvätta dem, Vrid sedan ut dem (t.ex. med en pappershandduk): Lägg mjölk, grädde och ungefär hälften av sockret i en kastrull: värm upp allt (inte till kokpunkten) och tillsätt verbenainbladen. Stäng av värmen och låt dra i ca 30 minuter. Mot slutet av infusionstiden värmer du upp kastrullen igen. Tillsätt sockret till äggulorna och blanda utan att försöka höja äggulorna: Häll järnörtsmjölken i de sötade äggulorna och blanda väl: Häll sedan tillbaka denna blandning i kastrullen: Koka denna vaniljsås till bordet, dvs. tills den når 89°c här. Tillsätt nu stabiliseringsmedlet blandat med några gram socker för att undvika klumpar: Fortsätt att röra med marysen (omrörning i 8 steg) för att värma upp vaniljsåsen jämnt. Vid 89 °C tar du bort den från värmen men fortsätter att röra om för att undvika att kastrullens tröghet överkokar vaniljsåsen. Blanda sedan vaniljsåsen med bladen i en mixer (eller med mixen).</w:t>
      </w:r>
    </w:p>
    <w:p>
      <w:r>
        <w:rPr>
          <w:b/>
          <w:color w:val="FF0000"/>
        </w:rPr>
        <w:t xml:space="preserve">id 205</w:t>
      </w:r>
    </w:p>
    <w:p>
      <w:r>
        <w:rPr>
          <w:b w:val="0"/>
        </w:rPr>
        <w:t xml:space="preserve">Karel Van Miert Karel Van Miert, född i Vieux-Turnhout le Beersel, är en belgisk europapolitiker, flamländsk socialist och rådgivare till många multinationella företag. Han var EU-kommissionär för konkurrens 1992-1999. Innehåll - 1 Biografi - 1.1 Ungdom och utbildning - 1.2 Politisk karriär - 1.2.1 Ansvar inom det belgiska socialistpartiet - 1.2.2.2 Parlamentariska funktioner - 1.2.3 Funktioner i Europeiska kommissionen - 1.2.4 Slut på karriären - 1.3 Sociala mandat - 1.4.1.2.3.1.1.2.3 Sociala uppdrag - 1.4 Reaktioner på hans dödsbud - 2 Böcker - 3 Referenser - 4 Externa länkar Biografi[redigera | redigera wikitext ] Ungdom och utbildning[redigera wikitext ] Karel van Miert föddes i den flamländska kommunen Vieux-Turnhout. Han är äldst av nio barn i en jordbrukarfamilj. Han lämnade skolsystemet vid fjorton års ålder och arbetade som elektrikerlärling på ett byggföretag[1]. 1] "Åren på gården hade gett mig mycket erfarenhet på fältet. Och eftersom jag också arbetade på företag kunde jag få en känsla för arbetarklassen." - Karel van Miert, intervju i dagstidningen Le Soir, 1993[2] Karel van Miert bestämde sig då för att gå tillbaka till skolan. År 1966 tog han examen i diplomatiska vetenskaper vid universitetet i Gent. Han lade fram en avhandling med titeln The Supranational Character of the European Commission, som redan visade hans engagemang för Europa. År 1967 fick han en examen för högre europeiska studier från det europeiska universitetscentret i Nancy[1]. 1] Där träffade han Europeiska kommissionens generalsekreterare Emile Noël, under vars ledning han gjorde praktik på kommissionen året därpå. 1973 blev han medlem i kabinettet för EU:s energikommissionär Henri Simonet[3]. Politisk karriär[redigera | redigera wikitext] Karel van Miert var socialistisk aktivist från mycket ung ålder och var vice ordförande och sedan nationell politisk sekreterare för Ungsocialisterna 1970-1973. År 1976, vid 35 års ålder, blev han medordförande för det belgiska socialistpartiet med ansvar för internationella frågor. 1978 delade det belgiska socialistpartiet upp sig i ett vallonskt och ett flamländskt parti. Karel van Miert blev den första ordföranden för den senare, Socialistische Partij, som senare blev Socialistische Partij Anders (sp.a). Hans ordförandeskap kännetecknades av att han under 1980-talet förkastade införandet av amerikanska euromissiler i Belgien och av sp.a:s seger i Europavalet 1984[1]. Parlamentariska funktioner[redigera] Karel van Miert valdes till ledamot av Europaparlamentet 1979 och omvaldes 1984. Mellan 1985 och 1989 var han ledamot av det belgiska federala parlamentet för distriktet Bryssel-Hal-Vilvoorde (BHV). Funktioner i Europeiska kommissionen[redigera | redigera wikitext ] Mellan 1989 och 1992 var Karel van Miert kommissionsledamot med ansvar för transporter, konsumenter, krediter och investeringar inom Delors II-kommissionen. Mellan 1993 och 1999 var han kommissionsledamot med ansvar för konkurrensfrågor i Delors III-kommissionen och därefter i Santer-kommissionen. Denna viktiga portfölj gav honom smeknamnet "den mäktigaste mannen i Europa"[4]. Han var känd för sin aktivism och sitt oberoende. De viktigaste fallen som han är känd för är[5]: - räddningen av den franska banken Crédit Lyonnais, - sammanslagningen av de tyska mediejättarna Kirch (de) och Bertelsmann, - fusionsplanen mellan de amerikanska tillverkarna Boeing och McDonnell Douglas, - åtalet mot Microsoft för missbruk av dominerande ställning[6], - sändningsrättigheterna för Formel 1-tävlingar, - den industriella omstruktureringen av de östra delstaterna i Tyskland. - Vägran att bevilja EU-stöd för modernisering av järnvägslinje 162 mellan Bryssel och Luxemburg, vilket skulle ha minskat det totala avståndet mellan Bryssel och Strasbourg. Slut på karriären[redigera redigera | redigera wikitext ] Efter 1999 drog sig Karel Van Miert tillbaka från</w:t>
      </w:r>
    </w:p>
    <w:p>
      <w:r>
        <w:rPr>
          <w:b/>
          <w:color w:val="FF0000"/>
        </w:rPr>
        <w:t xml:space="preserve">id 206</w:t>
      </w:r>
    </w:p>
    <w:p>
      <w:r>
        <w:rPr>
          <w:b w:val="0"/>
        </w:rPr>
        <w:t xml:space="preserve">Först och främst! R-linjen kan vara komplex eftersom den betjänas av olika verksamheter. Oavsett om du är ny på linjen eller en erfaren resenär föreslår jag att du upptäcker eller (åter)upptäcker din linje. Ibland är det svårt att hitta den information du söker. För att göra det lättare för dig har vi samlat all information som du behöver för att förstå din linje på den här sidan. Från grunderna till arbeten, trafikledning och incidenter, följ guiden! THE LINE R SOCIAL NETWORKS - Interagera fredligt här tack vare stadgan och föreslå idéer till ämnen! Hantering av olyckor - kapitel 1: radiolarm - kapitel 2: personolycka - kapitel 3: övergivet bagage - kapitel 4: larmsignal - kapitel 5: sena förberedelser TRAFIKHANTERING - Hantering av fall</w:t>
      </w:r>
    </w:p>
    <w:p>
      <w:r>
        <w:rPr>
          <w:b/>
          <w:color w:val="FF0000"/>
        </w:rPr>
        <w:t xml:space="preserve">id 207</w:t>
      </w:r>
    </w:p>
    <w:p>
      <w:r>
        <w:rPr>
          <w:b w:val="0"/>
        </w:rPr>
        <w:t xml:space="preserve">Det nya biometriska identitetskortet med chip i Ecowas-området, som kommer att lanseras nästa tisdag, skiljer sig från det digitala identitetskortet som använts i Senegal i nästan tio år, "i den meningen att det gör det möjligt för människor att skaffa sig andra fördelar", sade Cheikh Alioune Ndiaye på fredagen i Kaolack. Enligt chefen för logistik- och planeringsavdelningen vid direktoratet för valverksamhet vid inrikesministeriet och ministeriet för offentlig säkerhet kommer det nya biometriska identitetskortet att fungera som ett uppehållskort och ett pass och "göra det möjligt för befolkningen i dessa medlemsstater att röra sig inom Ecowas-området" och att lätt bli identifierade. I Senegal kommer det nya biometriska identitetskortet från Ecowas (Economic Community of West African States) också att fungera som ett röstkort, säger Cheikh Alioune Ndiaye, som höll en presskonferens efter ett möte för att dela med sig av och öka medvetenheten om spridningen av denna nya administrativa handling. Senegal har fattat detta beslut i all suveränitet för att minska systemet med flera filer, förfaranden och bekämpa den frekventa förlusten av dessa dokument som finns separat i två kort", säger Ndiaye och betonar att "Senegals val innebär helt enkelt att alla senegaleser som inte har ett biometriskt identitetskort med chip i Ecowas-området inte har ett röstkort och vice versa. "Det är därför vi valde att dra nytta av införandet av Ecowas biometriska identitetskort för att se till att identitetskort och röstkort är ett enda. Detta är ett ögonblick då senegaleserna kommer att rusa till kommissionerna och vi kommer att dra nytta av det", tillade han. "Kommissionen kommer att lösa de problematiska valuppgifterna (röstningsställen, namn) för vissa medborgare genom att ladda ner valfilen, filen över innehavare av identitetskort och filen över valkort", förklarade han. Han betonade att dessa filer kommer att fungera som ett arbetsstöd för administrativa kommissioner som kommer att placeras i prefekturer för att ta emot endast senegalesiska medborgare som vill ha ett nytt Ecowas-kort eller valinformation som ska korrigeras. "De andra medborgarna, fortsatte han, som inte har problem med valinformation eller som inte är 18 år gamla nog att ha valinformation kommer att gå till kommunernas center för utfärdande av identitetskort. Ndiaye försäkrade att de nya maskinerna är på plats och att det återstår att installera kommissionerna, utbilda och utrusta medlemmarna med datorverktyg. (Källa: APS, 1 oktober 2016) 4 Internetleverantörer (Orange, Arc Télécom, Waw Télécom och Africa Access)</w:t>
      </w:r>
    </w:p>
    <w:p>
      <w:r>
        <w:rPr>
          <w:b/>
          <w:color w:val="FF0000"/>
        </w:rPr>
        <w:t xml:space="preserve">id 208</w:t>
      </w:r>
    </w:p>
    <w:p>
      <w:r>
        <w:rPr>
          <w:b w:val="0"/>
        </w:rPr>
        <w:t xml:space="preserve">Klicka på provinsen eller territoriet för en dos av inspiration Utforska provinser och territorierDet är här som Stilla havet möter livliga städer, höga skogar och karga berg. Rör för att utforska Från Klippiga bergen till prärien, hitta alla karakteristiska västerländska landskap. Rör att utforska Fiske i världsklass, kanotpaddling, vilda djur och varierande stadslandskap, allt under en fantastisk himmel. Rör att utforska Se Winnipegs kulturella ikoner eller möt isbjörnar och Nordens underverk. Upptäck den levande städerna i söder kan bara mäta sig med charmen från de stora sjöarna och norr. Rör att utforska Promenera på de magiska gatorna i Montreal och Quebec City, och upptäck naturens underverk i St Lawrence och på andra håll. Rör att utforska Se världens högsta tidvatten, kör längs natursköna vägar och låt dig charmas av naturens skönhet. Touch to Explore Surfa och paddla havskajak året runt och upptäck vingårdar, marknader och den berömda ön Cape Breton Island. Beröring att utforska Upptäck vackra sandstränder, grönt landskap och en unik ö-livstil. Rör att utforska Den karga 29 000 km långa kusten och Gros Morne National Park kommer att göra dig andfådd. Rör att utforska Utforska magnifika naturparker i Midnattssolens land och upptäck de första nationernas livliga kultur. Rör att utforska Se norrskenets magi, utforska enorma nationalparker och ta dina bästa bilder i Nordens hjärta. Berör och utforska Upptäck den verkliga norrlandssfären och inuiternas livsstil när du utforskar stora områden med orörd mark. Rör vid för att utforska</w:t>
      </w:r>
    </w:p>
    <w:p>
      <w:r>
        <w:rPr>
          <w:b/>
          <w:color w:val="FF0000"/>
        </w:rPr>
        <w:t xml:space="preserve">id 209</w:t>
      </w:r>
    </w:p>
    <w:p>
      <w:r>
        <w:rPr>
          <w:b w:val="0"/>
        </w:rPr>
        <w:t xml:space="preserve">Vad har förändrats på ett synligt och/eller känsligt sätt i de västeuropeiska regionerna? Jag insisterar på det synliga och/eller känsliga, det som talar till människor (klicka på bilderna för att förstora dem). Intensitet I det här inlägget diskuterar jag värmeböljor och torka. Jag väljer en period på 113 år, vilket ger en viss efterklokhet och lite statistik. Jag börjar med år 1906. Det har förekommit flera exceptionella värmeböljor i våra regioner under de senaste 100 åren eller så, som ofta inträffat under en period av långvarig torka, vilket är anledningen till att jag kopplar ihop dem här. De två fenomenen är dock mycket olika långvariga och man kan ha det ena utan det andra. Hur intensiv en värmebölja är bestäms av hur höga de uppmätta temperaturerna är och hur länge den varar. Det är möjligt att om vi hade haft de nuvarande mätmetoderna för 100 år sedan eller mer, skulle vissa tidigare värmeböljor kunna konkurrera med 2003 eller 2019. Det är tack vare ett tätt nätverk av väderstationer placerade på rätt ställen som det absoluta franska rekordet nyligen rapporterades. Följande information kommer från Météo-France-arkivet, som finns på webbplatsen Météo-Paris. Vi tar en förrätt: 1906. Efter en mycket varm vår blev sommaren kvävande: "Augusti och september: stor torka, särskilt i södra delen av landet - mycket varmt väder observerades den 2 augusti med en högsta temperatur på 39° i Bordeaux, 38° i Clermont och Angers, 37° i Lyon och 35° i Paris - annan exceptionell värme inträffade i början av september. (...) Oktober: exceptionellt varmt - den 5 oktober ligger temperaturen överallt mellan 25 och 30°. Monstren Sedan är det min topp 4 över 1900-talet + 2003. Först och främst värmeböljan 1911 (tabell 1), som är ett obehagligt minne. En stor bedövare. Enligt Wikipedia: "Denna värmebölja orsakade ett överskott på 40 000 dödsfall, varav 29 000 inträffade i tidig barndom." Därefter följer två sammanfattande tabeller (tabellerna 2 och 3). En för 1921, en för 1947, som hade tre extrema episoder under samma sommar - varav en var massiv - och en för 1983, som också är bland de mest intensiva, åtminstone när det gäller varaktighet, med 19 dagar i rad av värmeböljetyp. Jag vill principiellt och utan att gå in på detaljer erinra mig den galna sommaren 2003, som jag tror att alla minns. Det är fortfarande den referens som gäller efter 1947. Efter dessa fem monster (1911, 1921, 1947, 1983, 2003) ska vi titta på några andra anmärkningsvärda fenomen, men av mindre intensitet eller varaktighet. 17 augusti 1701 1929 var det också värmeböljor, inklusive en sen sådan: "Från den 26 augusti till den 12 september: en ny värmebölja, som denna gång drabbade hela Frankrike - den 31 augusti var det 35° i Paris och Valenciennes, 36° i Lille och 37° i Châteauroux - den 4 september var det fortfarande 34° i Beauvais, 35° i Parisregionen och 38° i Angoulême." 1976 skulle också kunna vara med i min topplista. Den uttorkade Västeuropa. Värmen kom till en exceptionellt långvarig torka. "Från slutet av juni till mitten av juli slogs alla värmerekord. Man måste gå tillbaka till 1921 för att hitta liknande väderförhållanden. Andra värmeböljor eller värmetoppar finns dokumenterade för äldre perioder, t.ex. 40° i Paris den 17 augusti 1701. Eller som sommaren 1793: "De stora värmen började i Paris den 1 juli, i Montmorency efter den 4 juli. De ökade så snabbt att den 8:e dagen redan är en av de tider då de var som störst. (...) Värmens maximum gav 38°4 den 8 juli vid det kungliga observatoriet i Paris, och 40° den 16 samma dag.</w:t>
      </w:r>
    </w:p>
    <w:p>
      <w:r>
        <w:rPr>
          <w:b/>
          <w:color w:val="FF0000"/>
        </w:rPr>
        <w:t xml:space="preserve">id 210</w:t>
      </w:r>
    </w:p>
    <w:p>
      <w:r>
        <w:rPr>
          <w:b w:val="0"/>
        </w:rPr>
        <w:t xml:space="preserve">|Jag blev galet förälskad i honom... jag måste säga att sommaren, solen, havet och allt det där... det var kärlek vid första ögonkastet! Jag gick ner till stranden vid Bormes les Mimosas för att komma bort från folkmassorna vid Saint Clair, och det var där jag såg honom för första gången... Jag kunde inte ta ögonen från honom. Jag måste också säga att jag hade ögonen i fickan och att det som genast slog mig var hans "mast". Men sedan en maskin, herregud! Nästan oproportionerlig i förhållande till djurets kropp ! Jag fann den genast attraktiv! </w:t>
      </w:r>
    </w:p>
    <w:p>
      <w:r>
        <w:rPr>
          <w:b/>
          <w:color w:val="FF0000"/>
        </w:rPr>
        <w:t xml:space="preserve">id 211</w:t>
      </w:r>
    </w:p>
    <w:p>
      <w:r>
        <w:rPr>
          <w:b w:val="0"/>
        </w:rPr>
        <w:t xml:space="preserve">Ursprungligt släppdatum: 22 oktober 1969 Genomsnittlig kundomdöme�: 4.5 �toiles av 5 Se alla recensioner (58 kundomdömen) 28 av 31 användare tyckte att den här recensionen var användbar Stora svarta bluesmän som återges på ett mästerligt sätt. Ett år efter den �lectrochoc som deras första album utlöste bekräftar Led Zeppelin allt det goda vi tyckte om dem genom att släppa ett andra album som är lika d�moniac som pr�c�dent. Detta 2�me opus av Dirigeable utforskar nya områden d�j� skisserade i det första men på ett annat sätt som blues som blir mer progressiv, den psyk�d�lic c�t� och till och med balladen som saknades i det första albumet. Skivan är N�1 på båda sidor av Atlanten.Bluesinspirationen (cr�dit�e eller inte) är mer än någonsin relevant � Whole Lotta Love � (You need Love av Willy Dixon), � The Lemon song � (Killing floor av Howlin' Wolf), � Bringing it on home � (Sony Boy Williamson via Willy Dixon).Albumet d�marre på � Whole lotta love �, ett spår vars d�vastating intro gitarrriff skulle försegla � för alltid bandets r�putation. Den mycket psyk�ska centrala passagen är kompl�larant d�lirant med olika effekter på en cymbalbakgrund för att hålla tempot! Man skulle kunna tro att man befinner sig mitt i en �pouvante-film. Denna låt lyckas � stiga till plats 4� på den amerikanska topplistan. CCS, en engelsk instrumentalgrupp som grundades av Alexis Korner 1970, gjorde en version av den som fungerade som g�n�ric till c�l�bre � Top Of The Pops � i flera år.� Thank You � är en vacker ballad där� Plant alternerar en mjukt sjungen � röst och en klart mer inkännande i refrängen över en bakgrund av orgel i hållna toner som fördjupar oss i en mystisk och magisk atmosfär.� Heartbreaker � är ännu ett bluesinspirerat bravourstycke som d�buts med stor gitarr över ett r�p�titiöst mönster. Plant sjunger som vanligt med en kraftfull röst; sedan stannar plötsligt allting upp för att låta leadgitarren spela ensam � stort med improviserade rytmiska effekter och ett �normalt ljud! �poustouflaging!"Läs mer ' 3 av 3 användare tyckte att den här recensionen var bra Topplistan med en av de tre eller fyra största rockgitarristerna. "Led Zep II" är för mig bandets bästa skiva � Jimmy Page. Förutom hitten och historiens första hårdrockare "Whole Lotta Love" (vissa specialister säger att det är "You really got me" av Kinks), finns det några helt g�naliska låtar på den här cd:n (Ramble On - The Lemon Song eller Moby Dick och Bring It On Home). Självklart kommer alla att citera mig, "Led Zeppelin IV" med hitsen "Black Dog", "Rock And Roll" eller "Stairway To Heaven". Malgr� den stora kvaliteten� på denna skiva, föredrar jag enkelheten� och det råa äppelsoundet på "Led Zep II". I vilket fall som helst kommer detta oundvikliga band i rockhistorien att förbli pionjärerna inom hårdrocken tillsammans med några andra: "Deep purple", "Black Sabbath" eller "Alice Cooper". En liten anekdot: Jag fick just veta att Jimmy Page höll i gitarren på "La poup�e qui fait non" av Polnareff. Självklart älskar jag den här skivan och rekommenderar den. 6 av 7 internetanvändare tyckte att den här recensionen var användbar Bombardemang av historiska riff Som en hybrid graviditet av en entitet� född� från fusionen av blixtar och en stridsvagn, släpptes LED ZEPPELIN II nio månader efter bandets �ponymous debutalbum! Jag kan lika gärna säga det direkt, klimatet är installerat�. Albumet börjar med en av rockhistoriens viktigaste låtar, den otroliga WHOLE LOTTA LOVE (ett av hårdrockens tre grundläggande riff), och innehåller en ofattbar �ergi.</w:t>
      </w:r>
    </w:p>
    <w:p>
      <w:r>
        <w:rPr>
          <w:b/>
          <w:color w:val="FF0000"/>
        </w:rPr>
        <w:t xml:space="preserve">id 212</w:t>
      </w:r>
    </w:p>
    <w:p>
      <w:r>
        <w:rPr>
          <w:b w:val="0"/>
        </w:rPr>
        <w:t xml:space="preserve">Om det är något som Toy Story-filmerna har lärt oss är det att leksaker inte väntar på att ett barn ska komma in i rummet för att ha roligt. I stället letar Andys actionfigurer, uppstoppade djur och dockor ständigt efter sätt att roa sig själva. I Toy Story: Smash it hittar de på historier för det enkla nöjet att förstöra kubstrukturer. Det är enkelt, men det fungerar. Disneys mobilavdelning har bevisat att de har förstått allt som finns att veta om mobilspel med sina spel "Jump in the Water" och "Where's Perry? För att fånga spelaren behöver du ett koncept som är enkelt att förstå och lätt att hantera, korta nivåer och en liten dos av reflektion för att smickra egot. Dessa olika ingredienser kombineras återigen i studions senaste produktion, den här gången med fokus på Toy Story-världen. Spelet i Toy Stroy: Smash it är mycket mindre originellt än det i Take to the Water och påminner omedelbart om spelet i Angry Birds eller till och med Boom Blox på Wii, eftersom det handlar om att förstöra instabila strukturer och få fiender som har bosatt sig där att falla. Denna förändring av platsen är uppenbarligen bara teoretisk, eftersom du i verkligheten inte lämnar Andys rum. Endast kartongbitar som kulisser hjälper till att skapa stämning. Själva spelet är detsamma oavsett miljö och nivå, och det består av att kasta ballonger på kuberna för att få utomjordingarna, som är fiender under hela spelet, att falla. Buzz Lightyear till undsättning! I det här spelet är det bara Buzz Lightyear som bestämmer. Han har äran att sikta och kasta bollar, ballonger, missiler eller explosiva gåvor mot de högar av kuber som ligger framför honom. Istället för att dosera kraften som i Angry Birds har vi här kontroll över ett riktigt sikte som gör att vi vet exakt var vår projektil kommer att landa och vi behöver bara röra fingret för att bestämma var vi ska träffa. Den precision som erbjuds gör det naturligtvis mycket lättare för oss än i Angry Birds-spelet, där du oftast måste förlita dig på tur för att träffa dina mål. Toy Story: Smash it är därför ganska lätt, men det glömmer inte bort den lilla dos av eftertanke som nämndes ovan, den som tvingar dig att tänka lite för att avsluta varje nivå på bästa sätt. Eftersom Buzz kan röra sig från höger till vänster är angreppsvinkeln också viktig. Liksom strukturen på det målinriktade blocket: glaskuber går sönder, metallkuber är tyngre och så vidare. Toy Story: Smash it revolutionerar inte genren, men har en något mer strategisk aspekt än många av sina konkurrenter, vilket gör att det skiljer sig lite från mängden. Den omsorgsfulla realiseringen och karaktärernas karisma är också viktiga tillgångar som ger den här nya Disneyproduktionen en obestridlig charm. Tack vare det exakta siktet och möjligheten att välja vinkel på kastet lämnar Toy Story: Smash it lite utrymme för slumpen och lyckas därför skilja sig från Angry Birds-modellen. Universums godmodiga anda gör det också lätt att sätta sig in i denna anspråkslösa, men i slutändan mycket älskvärda produktion. Vi väntar på uppdateringar för att lägga till fler nivåer och så småningom införa lite svårighetsgrad.</w:t>
      </w:r>
    </w:p>
    <w:p>
      <w:r>
        <w:rPr>
          <w:b/>
          <w:color w:val="FF0000"/>
        </w:rPr>
        <w:t xml:space="preserve">id 213</w:t>
      </w:r>
    </w:p>
    <w:p>
      <w:r>
        <w:rPr>
          <w:b w:val="0"/>
        </w:rPr>
        <w:t xml:space="preserve">STREETSTYLE. Blandade tryck och trapetsväskor på New York Fashion Week Som varje säsong tävlar journalister, stylister och bloggare om att bli fotograferade på catwalken. Här är en översikt över de bästa utseendena. 1. Sézane lanserar sin första 100 % ekologiskt ansvarsfulla jeanslinje 2. Vanessa Seward x La Redoute: en andra kollektion för de vackra dagarna 3. Mad Lords lanserar "Mad Bangles", en mycket symbolisk kollektion med rushes 4. Virgil Abloh och bröderna Bouroullec, ett äktenskap mellan mode och design 1 / 32 En trend som inte får vara förbi: blandningen av tryck. Polkapoäng är inte utelämnade, Liberty smeker leopard och de galnaste psykedeliska mönstren blandas med barocka arabesker. 2 / 32 Caroline Issa, chefredaktör för Tank Magazine, vågar kombinera zebraränder och blommor i Liberty-trycket. 3 / 32 En prickig volang på en Prada-kostym med rutor, det var ett vågat drag. 4 / 32 Vi gillar kontrasten mellan den här färgglada tröjan och den här plisserade kjolen. 5 / 32 De flesta av gästerna bar en trapetsväska. I svart eller färgglatt läder, som bärs på armen, gör den det möjligt att gå på modevisningar under en dag med sin stora förvaringskapacitet. 6 / 32 Mästerverket, Céline-modellen: svart... 7 / 32 ... grå... 8 / 32 ... eller blå. 9 / 32 Med pärlor, med stora stenar, som falsk krage eller som haklapp, är det stora halsbandet en it-accessoar som fungerar på alla halsar! Här bär den ryska stylisten Miroslava Duma en uppsättning med gröna cabochoner. 10 / 32 Kenzo-sweatshirt broderad med ett tigerhuvud, etniskt halsband och tie &amp; die-minishorts: den ryska modellen Elena Perminova gör ett perfekt intryck. 11 / 32 Röda byxor från J. Crew och en t-shirt från American Apparel: Leandra Medine, författare till bloggen The Man Repeller, får fram budskapet. 12 / 32 De här Miu Miu-glasögonen skulle nästan överskugga det korallfärgade halsbandet. 13 / 32 Tre rader av gröna stenar och den här gråa linnekipsen får en boost. 14 / 32 Till och med Anna Wintour, chefredaktör för Vogue US, faller för den. 15 / 32 Modetidningarna har vänt ryggen åt den i några år nu, men den spetsiga pumpsen gör comeback 2012: naken med vita byxor och en sjömanskostym... 16 / 32 ... svart med byxor med stjärnmönster och en flödande skjorta... 17 / 32 ... gul med en 50-talsinspirerad klänning... 18 / 32 ... eller vinröd sammet med en vit spetsklänning. 19 / 32 En grundläggande uniform under catwalkperioden, den totala svarta looken, här på franska Virginie Mouzat, modejournalist för Le Figaro. 20 / 32 I svart från topp till tå har den här modellen en gotisk stil som framhäver hennes genomskinliga hud och röda hår. 21 / 32 Stövlar med öppna tår, idealiska för att visa lite hud utan att överdriva. 22 / 32 Guldmanschetter kan hittas på många manschetter: ett bågarmband väcker upp en American Apparel-kjol... 23 / 32 ... och ett Alhambra-armband från Van Cleef &amp; Arpels ger en blommig koppling en twist. 24 / 32 Andra föredrar blinged-out herrklockor... 25 / 32 ... bärs med grågrå armband överlagrade. 26 / 32 Den italienska modejournalisten Anna Dello Russo är en vandrande reklamkampanj för sin kollektion av accessoarer som skapats i samarbete med H&amp;M, här ett armband-ser</w:t>
      </w:r>
    </w:p>
    <w:p>
      <w:r>
        <w:rPr>
          <w:b/>
          <w:color w:val="FF0000"/>
        </w:rPr>
        <w:t xml:space="preserve">id 214</w:t>
      </w:r>
    </w:p>
    <w:p>
      <w:r>
        <w:rPr>
          <w:b w:val="0"/>
        </w:rPr>
        <w:t xml:space="preserve">Japan drar tillbaka trupper från Golanhöjderna 2012-11-12-11 Japanska medier rapporterade om den japanska regeringens beslut att dra tillbaka sina fredsbevarande FN-styrkor från Golanhöjderna på gränsen mellan Israel och Syrien. Beslutet är kopplat till Japans oro över den försämrade säkerhetssituationen i Syrien. Japan har för närvarande 47 militärer utplacerade vid gränsen mellan Israel och Syrien som en del av FN:s observatörsstyrka (UNDOF) sedan 1974. Farid Merrad</w:t>
      </w:r>
    </w:p>
    <w:p>
      <w:r>
        <w:rPr>
          <w:b/>
          <w:color w:val="FF0000"/>
        </w:rPr>
        <w:t xml:space="preserve">id 215</w:t>
      </w:r>
    </w:p>
    <w:p>
      <w:r>
        <w:rPr>
          <w:b w:val="0"/>
        </w:rPr>
        <w:t xml:space="preserve">Förutsättningarna för att stärka hälsokontrollen och kontrollen av säkerheten hos produkter avsedda för människor i Frankrike Claude HURIET, senator Kommissionen för sociala frågor -Informationsrapport 196 - 1996/1997 Innehållsförteckning - INFORMATIONSUPPDRAGETS SAMMANHÄLLNING - DEL 1 - I. REFORMERNA I BÖRJAN AV 1990-TALET: SKAPANDET AV NYA INSTITUTIONER MED ANSVAR FÖR HÄLSOSÄKERHET FÖR VISSA MEDICINSKA PRODUKTER - A. EN PRINCIP OM AUTONOMI OCH ANSVAR - B. EN PRINCIP OM SPECIALISERING - C. EN PRINCIP OM TILLRÄCKLIGA EKONOMISKA OCH MÄNSKLIGA RESURSER - D. REFORMER SOM ÄNDÅ HAR EN STOR BRIST: ETT ALLTFÖR VERTIKALT KONTROLLSYSTEM - II. SÄKERHETEN HOS HUMANLÄKEMEDEL: TILLFREDSSTÄLLANDE RESULTAT OCH FRAMTIDSUTSIKTER - III. TROTS DE ANSTRÄNGNINGAR SOM GJORTS ÄR DEN REFORM SOM GENOMFÖRTS FÖR BLOD OCH TRANSPLANTATIONER OFULLSTÄNDIG - A. SYSTEMET FÖR INSTABILA BLODPRODUKTER - B. SYSTEMET FÖR TRANSPLANTATIONER AV ORGAN, VÄVNADER OCH CELLER - C. FÖRBÄTTRAD HÄLSOSÄKERHET, MEN EN OFULLSTÄNDIG REFORM - 1. Alla dekret som genomför lagen av den 29 juli 1994 har ännu inte offentliggjorts - 2. Hemovigilans och särskilt biovigilans är ännu inte väl etablerade - a) hemovigilans: ett mycket nytt system - b) biovigilans: ett system som behöver utvecklas - 3. En reform som ännu inte är slutförd i fråga om principer: åtskillnaden mellan kontrollanter och chefer är inte alltid effektiv - IV. GEMENSKAPENS BESTÄMMELSER OM MEDICINTEKNISKA PRODUKTER ÄR INTE TILLRÄCKLIGT STRÄNGA - A. FRANSK LAGSTIFTNING INNAN DIREKTIVEN TRÄDDE I KRAFT - B. NY GEMENSKAPSLAGSTIFTNING: FRAMSTEG, MEN INTE TILLRÄCKLIGT FÖR ATT GARANTERA HÄLSOSÄKERHETEN - 1. Tillverkarna omfattas inte av något godkännandeförfarande - 2. Kraven för att få CE-märkning i de olika europeiska länderna är sannolikt heterogena - 3. CE-märkningen kräver egentligen ingen bedömning av förhållandet mellan nytta och risk - 4. Systemet för materialövervakning är mycket nytt och bristfälligt. - V. Otillräcklig reglering eller kontroll av många andra hälsoprodukter eller gränsregionala produkter - 1. Ämnen och preparat som används vid medicinskt assisterad reproduktion, odlingsmedier - 2. Läkemedelsväxter eller växter med terapeutiska påståenden - 3. Dietiska produkter avsedda för utfodring av patienter som lider av metaboliska sjukdomar, särskilt blandningar av aminosyror och fettemulsioner - 4. Kosttillskott - 5. Kosmetologi - 7. Xenografts - VI. VILLKOREN FÖR LIVSMEDELSSÄKERHET ÄR INTE UPPFYLLDA - A. KUNSKAPEN OM LIVSMEDELSRELATERADE RISKER ÄR MYCKET BRISTFÄLLIG - B. DE FÖRFARANDEN SOM ÄR TILLÄMPLIGA PÅ LIVSMEDEL ÄR INTE TILLFREDSSTÄLLANDE MED AVSEENDE PÅ DE PRINCIPER SOM MÅSTE VARA VÄGLEDANDE FÖR VARJE POLITIK FÖR LIVSMEDELSSÄKERHET - 1. Föreskrifter som gäller för livsmedel</w:t>
      </w:r>
    </w:p>
    <w:p>
      <w:r>
        <w:rPr>
          <w:b/>
          <w:color w:val="FF0000"/>
        </w:rPr>
        <w:t xml:space="preserve">id 216</w:t>
      </w:r>
    </w:p>
    <w:p>
      <w:r>
        <w:rPr>
          <w:b w:val="0"/>
        </w:rPr>
        <w:t xml:space="preserve">DOMA DIRECT III Carbon Exhaust: DOMA-avgassystem för sportquads är världsberömda för sin effekt. Mycket mer vridmoment vid låga och mellersta varvtal och mer kraft vid alla varvtal. DOMA DIRECT III-ljuddämparen är mycket hållbar. DOMA DIRECT III-ljuddämparen använder DIRECT III-teknik med progressiv diameter för ännu mer vridmoment och mindre buller! Bullernivå: 94db / 96db (DOMA-data) Ansvarsbegränsning för kontroll av bullernivån: De decibelvärden som anges i vår katalog är de värden som tillverkaren själv har tillhandahållit oss, och TONNYCAT Racing kan därför inte hållas ansvarig för eventuella problem med för högt buller vid passage till ljudmätaren, jämfört med detta angivna värde, under den tekniska kontrollen eller eventuella problem i samband med homologeringen av den metod som används för att återskapa detta bullervärde i decibel. Uppmärksamhet: de sista delarna är tillgängliga! Hur byter man ut ullen? Måste vi spränga nitar varje gång? Gauth den 22/03/2019 god morgon, ja, du måste ta bort nitar på den ena eller andra sidan av ljuddämparen för att öppna ljuddämparen. tack för ditt intresse TONNYCAT den 22/03/2019 49,00 €</w:t>
      </w:r>
    </w:p>
    <w:p>
      <w:r>
        <w:rPr>
          <w:b/>
          <w:color w:val="FF0000"/>
        </w:rPr>
        <w:t xml:space="preserve">id 217</w:t>
      </w:r>
    </w:p>
    <w:p>
      <w:r>
        <w:rPr>
          <w:b w:val="0"/>
        </w:rPr>
        <w:t xml:space="preserve">Den förhandlande chefen Förbereda, genomföra och avsluta en förhandling på ett effektivt sätt i en ledningssituation Begreppet förhandling är oupplösligt förknippat med ledarskap. En bra chef är framför allt en bra förhandlare, vars mål är att nå överenskommelser i alla situationer av mellanmänskliga relationer, oavsett om de är normala, försämrade eller konfliktfyllda. För att motivera, övertyga, få stöd från sina medarbetare eller få dem att agera är det nu viktigt att skaffa sig särskilda förhandlingsfärdigheter. Det är just detta som är syftet med den här utbildningen. Under två dagar får du lära dig att integrera begreppet förhandling i dina ledningsåtgärder och dina arbets- eller personliga relationer genom ett "win-win"-perspektiv. Du kommer att upptäcka tekniker som gör det möjligt för dig att utveckla din förhandlingsförmåga: framförhållning, förhandlingsstrategi och öppningsstrategi, relationsregister, etc. Mål - Att integrera begreppet "win-win"-förhandling i dina mellanmänskliga relationer. - För att ta till sig nycklarna och processen för en framgångsrik förhandling. - Förbered dig inför en förhandling i en anda av förväntan. - Anta rätt relationsregister i de olika faserna av förhandlingen. - Hantera svåra situationer och uppmuntra den andra parten att fatta ett beslut. Program Integrera begreppet "win-win"-förhandling - Definiera försäljnings- och förhandlingsprocessen - Förstå likheterna och skillnaderna mellan försäljning och förhandling - Klargöra en konkret och positiv definition av förhandling - Tillägna sig nycklarna och processen för framgångsrik förhandling - Integrera de fem gyllene reglerna för förhandling - Klargöra förhandlingens olika stadier - Utveckla en metod för att genomföra en förhandling - Utveckla en metod för att genomföra en förhandling. Utveckla en metodik för att genomföra en förhandling - Undvika de största felen vid genomförandet av en förhandling Förbereda sig inför en förhandling med framförhållning - Ta till sig komponenterna för en effektiv förberedelse - Integrera de två hävstängerna för förberedelse av en förhandling - Förbereda sig mentalt inför en förhandling - Identifiera de punkter som måste klargöras för att vara bekväm i den kommande förhandlingen - Förbereda strategin för att närma sig Förberedelse av förhandlingsstrategin och öppningsstrategin Att genomföra en förhandling med självförtroende och acceptans - Att komma in i rätt mentalt tillstånd - Att genomföra förhandlingen på ett strukturerat sätt - Att argumentera på ett kraftfullt sätt - Att lyssna på och acceptera motpartens argument - Att hantera invändningar och blockerande punkter på ett effektivt sätt - Att växla mellan de två på ett relevant sätt - Att använda rätt tillvägagångssätt och rätt sätt att förhandla. Växla på lämpligt sätt mellan att vara välkomnande och självsäker - Förhandla specifika punkter på lämpligt sätt - Uppmuntra motparten att avsluta förhandlingen - Anta rätt register i svåra situationer Fördelarna Fördelarna - En utbildning som leds av en certifierad tränarcoach - Möjligheten att arbeta med egna förhandlingsfall under hela kursen - Utbildningen, Utbildningen, utöver tekniker och metoder, utgör för deltagaren en väg för personlig utveckling i sitt sätt att uppfatta och leva olika förhandlingssituationer - Efterutbildning : Personlig coachning - I ditt webbutrymme: stöd och resurser för undervisning, administrativa dokument, frågeformulär om tillfredsställelse med LearnEval, utvärdering av utbildningens resultat och svar på dina frågor efter utbildningen Utbildningsutvärdering Varje utbildningstillfälle mellan företag har en fullständig utvärdering som utförs med LearnEval-lösningen. Se resultaten för 2019. Resurser för undervisning, teknik och handledning Ett frågeformulär om deltagarnas förväntningar skickas ut 15 dagar före kursstart. Undervisningsmetoderna omfattar teoretiska och praktiska bidrag, arbete med konkreta fall och tillämpningsexempel. Varje deltagare får ett läromedel och personlig tillgång till e-resurser på nätet i slutet av kursen. Våra konsulter väljs ut på grund av sin sakkunskap om affärer, sin pedagogiska förmåga och sin</w:t>
      </w:r>
    </w:p>
    <w:p>
      <w:r>
        <w:rPr>
          <w:b/>
          <w:color w:val="FF0000"/>
        </w:rPr>
        <w:t xml:space="preserve">id 218</w:t>
      </w:r>
    </w:p>
    <w:p>
      <w:r>
        <w:rPr>
          <w:b w:val="0"/>
        </w:rPr>
        <w:t xml:space="preserve">En av mina första uppgifter när jag tillträdde i mars förra året var att göra en inventering av de stora ansträngningar som gjorts under det senaste decenniet för att identifiera bristerna i arbetsmarknadsinformationen i Kanada. När vi genomförde denna bedömning, som redovisas i vårt första nummer av LMI Insights, var det viktigt att tänka på några saker: - Behoven av LMI har utvecklats i takt med politik, program och det ekonomiska landskapet i stort. - Det sätt på vilket information söks och konsumeras av individer och organisationer har också förändrats dramatiskt. Bedömning av bristerna i den nuvarande miljön Eftersom jag har arbetat inom detta område i ett antal år visste jag att vi inte började från början och jag var medveten om de utmaningar som Kanadas system för LMI står inför. Alla vi på ICLM inser faktiskt att skapandet av denna nya ideella organisation drevs av en uppmaning till handling från ett stort antal intressenter att förbättra LMI i hela Kanada. Och vi är alla glada över att vara en del av lösningen. Vi har granskat ett antal rapporter som publicerats under de senaste åren, men vi har också träffat och diskuterat med våra federala, provinsiella och territoriella regeringspartner, liksom med vår pan-kanadensiska rådgivande grupp för intressenter och vår expertpanel för arbetsmarknadsinformation. I samband med detta identifierade vi fyra huvudsakliga bestående och pågående brister: - Otillräckligt användarvänlig information: LMI är inte lätt tillgänglig för kanadensare och presenteras sällan i en form som är lämplig för beslutsfattande. - Brist på lokala detaljerade uppgifter: Bristen på tillräckligt lokala och detaljerade uppgifter har alltid identifierats som en brist när det gäller att hjälpa kanadensarna att fatta beslut. - Förvirring om missförhållandet mellan arbete och kompetens: Arbetsgivare och beslutsfattare har länge efterlyst LMI som ger en översikt över kompetens, utöver yrken. Denna bristande förståelse bidrar till en klyfta mellan arbetsgivarnas förmåga att hitta personer med rätt kompetens och individernas förmåga att veta vilken kompetens och utbildning de ska investera i. Denna klyfta förvärras ytterligare av dramatiska förändringar på arbetsplatsen, t.ex. demografiska förändringar och ny teknik. - Begränsade perspektiv på hur kanadensarna klarar sig på arbetsmarknaden: Det saknas aktuell och jämförbar information om hur kanadensarna - inklusive studenter, ungdomar och underrepresenterade grupper - klarar sig på arbetsmarknaden. ICWM kommer framöver att samarbeta med sina intressenter för att bedöma möjliga tillvägagångssätt och utveckla lösningar för att åtgärda dessa brister i informationen om arbetsmarknaden, inklusive att klargöra varje intressents och ICWM:s respektive roller. Var kan du lära dig mer? Var och en av dessa luckor undersöks närmare i vårt första nummer av LMI Insights, en ny signaturpublikation från ICTM, där vi fördjupar oss i en rad frågor om arbetsmarknadsinformation. I det här numret bedömer vi inte bara luckor och framsteg hittills på viktiga områden, utan lyfter också fram vikten av att samarbeta och dela med oss av uppdateringar om kommande LMI-initiativ i hela Kanada. Vi är mycket stolta över att kunna dela med oss av det första numret i vår serie LMI Perspectives. Emna Braham är seniorekonom på ICLM. Hon arbetar för närvarande med att utvärdera läget när det gäller arbetsmarknadsinformation i Kanada och bedriver framtidsinriktad forskning i samarbete med intressenter. em</w:t>
      </w:r>
    </w:p>
    <w:p>
      <w:r>
        <w:rPr>
          <w:b/>
          <w:color w:val="FF0000"/>
        </w:rPr>
        <w:t xml:space="preserve">id 219</w:t>
      </w:r>
    </w:p>
    <w:p>
      <w:r>
        <w:rPr>
          <w:b w:val="0"/>
        </w:rPr>
        <w:t xml:space="preserve">Illustrationen är från 1920-talet. Även om det kan ha varit vanligt vid den tiden är det djupt chockerande i dag. Det är faktiskt dess sannolika banalitet vid tidpunkten som är mest outhärdlig i efterhand. Men är det verkligen bättre i dag? Detta är ett pedagogiskt spel från ett sekel sedan för att lära sig multiplikationstabellerna. Själva spelet (en liten lysande apparat som ger svaret på en slumpmässigt vald beräkning) är mindre viktigt än illustrationen på lådan. Den visar en lärare med en sternögd blick, med linjal i handen redo att falla, som stirrar på ett gråtfärdigt barn med åsneörat öra som är skyldig till att ha gett fel svar på en grundläggande uträkning. Denna illustration är den absoluta motsatsen till dagens uppfattning om undervisning. Välvilja, tålamod och mänsklighet är alla egenskaper som saknas helt i bilden. I det här klassrummet är allt sorg, förnedring och våld (linjalen har tidigare alltför ofta använts för att slå unga fingrar för att straffa dem för dåliga betyg eller dåligt uppförande). Ett subtilt och avskyvärt inslag i denna illustration är att barnet framställs som ontologiskt dunkelt. Han har inte på sig en dunkeltalang som han gärna tar av sig när han äntligen har funnit rätt svar. Nej, hans åsneöron är en integrerad del av hans kropp. Han kommer alltid att vara denna avskyvärda varelse som inte klarar av att utföra den uppgift han tilldelats. När jag såg denna teckning var min första instinkt att glädja mig åt hur långt vi hade kommit under det senaste århundradet. Ingen skulle någonsin använda en sådan negativ symbolik för att sälja en pedagogisk leksak. I stället visas en elev som gratuleras till att ha svarat rätt. Om illustratören också hade velat visa på möjligheten att misslyckas skulle han ha använt en lätt hand, och försökt antyda att ingenting är irreparabelt eller dramatiskt. Det är till exempel lätt att föreställa sig en stor, upprörd Duduche, längst bak i klassrummet nära radiatorn, som biter sig i fingrarna och samtidigt gör ett halvt snärtigt, halvt gissande flin mot ett papper på vilket han har skrivit att 2 plus 2 ger 6. Och det skulle vara bra. Vi kan bara vara glada att detta sätt att se på undervisning har lagts på vinden för gott. Förresten: den person som berättar detta är en före detta elev i en av de kanske sista kommunala skolorna som fortfarande höll fast vid den gammaldags undervisningens anda. Jag har evig respekt och tacksamhet för min avlidne lärare som lärde mig så mycket, men intellektuell ärlighet kräver att jag inte glömmer bort att även om han var fantastiskt kompetent och var så vänlig och snäll som han visste hur han skulle vara, så hade han också en linjal som han ibland använde för att slå fingrarna på dåliga elever - om jag hade varit en av dem hade mitt enda minne av knutna fingrar i väntan på bestraffning uppenbarligen varit pluralistiskt. Efter att ha gett vårt nuvarande samhälle denna nöjda klapp på axeln lade jag märke till den lilla jordgloben på lärarens skrivbord. Det var då en enkel anspelning på geografiundervisningen, men det är inte svårt att se den som en bro mellan 1920-talet och vår tid. Även om ingen lärare får använda kroppslig bestraffning mot sina elever har moralisk bestraffning blivit allmänt förekommande och gäller både goda och dåliga elever. Dessa alltmer våldsamma bestraffningar går ut på att göra våra barn ansvariga för planeten, skyldiga på samma sätt som 1920-talets barn i</w:t>
      </w:r>
    </w:p>
    <w:p>
      <w:r>
        <w:rPr>
          <w:b/>
          <w:color w:val="FF0000"/>
        </w:rPr>
        <w:t xml:space="preserve">id 220</w:t>
      </w:r>
    </w:p>
    <w:p>
      <w:r>
        <w:rPr>
          <w:b w:val="0"/>
        </w:rPr>
        <w:t xml:space="preserve">Zimmer släpper ett fantastiskt videoklipp för Mayans Roche Musique's lilla elektrotekniska underbarn släpper ett galet CGI-klipp för Mayans, hans nya singel. Vi älskade det. Zimmer har presenterat Mayans, ett fantastiskt animerat klipp med ett spår som fullständigt hypnotiserar oss. Att upptäcka före det första albumet som kommer i september. Zimmer är en av de mest begåvade dj:s i Roche Musique-kollektivet (med Kartell, FKJ, Darius och Cézaire...) Sådana klipp vill vi upptäcka varje dag! Med "Mayans" levererar Zimmer en första singel med en obeveklig rytm och en otroligt futuristisk video vars stil verkar hämtad från det bästa inom science fiction-animation: man börjar då tänka på kultfilmer som Blade Runner eller 2001 Space Odyssey. Zimmer presenterar titeln Mayans, ett hypnotiskt spår som bärs upp av röster från luften. Spåret kan upptäckas tack vare ett animerat videoklipp som regisserats av Claire Pallissier från H5-studion. Klippet av Mayans för att lyssna på Zimmer: Eftersom han arbetar på sitt nya album som kommer i början av 2019, fick Zimmer också idén att sätta upp en intuitiv och renodlad liveshow i bilden av sina kompositioner. Ensam på scenen kommer han att leverera en föreställning som fortsätter att dra in åskådaren i hans dimension.</w:t>
      </w:r>
    </w:p>
    <w:p>
      <w:r>
        <w:rPr>
          <w:b/>
          <w:color w:val="FF0000"/>
        </w:rPr>
        <w:t xml:space="preserve">id 221</w:t>
      </w:r>
    </w:p>
    <w:p>
      <w:r>
        <w:rPr>
          <w:b w:val="0"/>
        </w:rPr>
        <w:t xml:space="preserve">Inspirationstidningen Créasol företagsnyheter: inredning, råd och tips från golvproffsen. Golvföretaget är specialister på inredningsarbeten, oavsett om det rör sig om nybyggnationer eller renoveringar, och är verksamt i Alsace, Haut-Rhin och Territoire de Belfort för leverans och installation av alla dina golv. Golven är nu en integrerad del av din inredning eftersom de anger tonen för den övergripande designen. För att lyckas med golvläggningen kan du lita på Créasol, ett företag i Mulhouse i Haut-Rhin-regionen som arbetar ända till Belfort. Läs mer ' Matta har länge varit en enkel dekorativ inredning på en liten yta, men har nu blivit det bästa valet för en lyckad inredning. Det finns dock några saker att tänka på när du väljer din matta. Läs mer ' Home Staging, som började användas i Frankrike för några år sedan, är en kommersiell metod som uppskattas allt mer av yrkesverksamma. De ser det som ett mycket bra sätt att sälja en fastighet snabbt och framför allt att upprätthålla en speciell relation med sina kunder. Läs mer ' I Haut-Rhin och Territoire de Belfort din professionella målare för dina tak</w:t>
      </w:r>
    </w:p>
    <w:p>
      <w:r>
        <w:rPr>
          <w:b/>
          <w:color w:val="FF0000"/>
        </w:rPr>
        <w:t xml:space="preserve">id 222</w:t>
      </w:r>
    </w:p>
    <w:p>
      <w:r>
        <w:rPr>
          <w:b w:val="0"/>
        </w:rPr>
        <w:t xml:space="preserve">5 bästa hotellen i Woodhall Spa på TripAdvisor - Priser och recensioner för boende i Woodhall Spa, England Bara för dig Med alternativet "Bara för dig" kan du se alla hotell som matchar dina stilkriterier och behov. Det är inte alls som en traditionell hotellsökning. Säg bara vad du vill ha, så sköter vi resten. Du har flera alternativ: Skriv en recension för att dela med dig av alla dina reseupplevelser: de bästa och de sämsta Anslut till Facebook för att se var dina vänner har varit Planera din semester, det hjälper oss att veta allt om dina favorithotell och destinationer Vi använder all denna information för att bättre förstå din idé om den perfekta resan och hjälpa dig att hitta det hotell som är helt rätt för dig. TripAdvisor rekommenderar hotell som passar dina behov.</w:t>
      </w:r>
    </w:p>
    <w:p>
      <w:r>
        <w:rPr>
          <w:b/>
          <w:color w:val="FF0000"/>
        </w:rPr>
        <w:t xml:space="preserve">id 223</w:t>
      </w:r>
    </w:p>
    <w:p>
      <w:r>
        <w:rPr>
          <w:b w:val="0"/>
        </w:rPr>
        <w:t xml:space="preserve">Acquaviva (San Marino) Acquaviva är en av nio kommuner (eller castelli) i republiken San Marino. Den hade 2 096 invånare den 1 januari 2010. Innehåll - 1 Geografi - 1.1 Läge - 1.2 Kommuner - 1.3 Grannkommuner - 2 Toponymi - 3 Historia - 4 Politik och administration - 5 Ekonomi - 6 Kultur och kulturarv - 7 Idrott - 8 Vänorter Geografi[redigera] Läge[redigera] Acquaviva har en yta på 4,86 km2 i republikens nordvästra ände. Det begränsas i väster av San Marino-floden, som markerar gränsen mot Italien. Orter[redigera redigera wikitext ] Acquaviva är den viktigaste orten, dominerad av det medeltida slottet Monte Cerreto, som har omvandlats till en "naturpark", medan Gualdicciolo är kommunens kommersiella och industriella centrum. De andra orterna är Molino Nuovo, som ligger i söder, i riktning mot Chiesanuova, i Gessi, en by med utsikt över San Marinos bäck, La Serra och Poggiaccio i norr, nära gränsen. Gränskommuner[redigera redigera wikitext ] Toponymi[redigera wikitext ] Namnet på castello kommer från en viktig vattenkälla som rinner ut vid foten av Montecerreto, en kulle som är täckt av en tallskog. Historia[redigera] Enligt legenden fann Marin sin tillflykt i Baldesserona-grottan. År 885 skrevs Placito Feretrano i Montecerreto, det äldsta dokumentet från San Marino som berättar om en kontrovers mellan biskopen av Rimini och abboten av ett kloster om besittningen av olika orter mellan de två religiösa institutionerna. Politik och administration[redigera redigera | redigera wikitext ] Sedan 2013 har Acquaviva styrts av Lucia Tamagnini, med titeln kapten av castello. Ekonomi[redigera] Gualdicciolo har ett viktigt industri- och handelsområde med många restauranger, diskotek och hantverksbutiker som sträcker sig längs floden och den italienska gränsen. Kultur och kulturarv[redigera] - Sankt Andreas kyrka har anor från tidig medeltid men har byggts om under århundradena. Sport[redigera redigera redigera wikitext ] I Acquaviva finns en av världens mest kända motocrossbanor och en idrottsplats. Vänortsverksamhet[redigera ] Froges (Isère, Frankrike) sedan 1984 - San Marinos portal - Castello de San Marino</w:t>
      </w:r>
    </w:p>
    <w:p>
      <w:r>
        <w:rPr>
          <w:b/>
          <w:color w:val="FF0000"/>
        </w:rPr>
        <w:t xml:space="preserve">id 224</w:t>
      </w:r>
    </w:p>
    <w:p>
      <w:r>
        <w:rPr>
          <w:b w:val="0"/>
        </w:rPr>
        <w:t xml:space="preserve">205 chemin de Rédy 71500 Louhans " Efter ett tillkännagivande från regeringen är simbassängerna stängda för allmänheten tills vidare. Dessa arrangemang kommer sannolikt att anpassas till situationens utveckling. Ring numret ovan för mer information. Vattensportscentret Aquabresse öppnade i slutet av juni 2014 i Louhans. Inomhuspoolen i Saône-et-Loire har en 25-meters sportbassäng, en fritidsbassäng för avkoppling och en barnbassäng. Vattnet i poolen behandlas med ozon. Många vattenaktiviteter anordnas: simundervisning, vattenträdgård, vattengymnastik, etc. Simbassängen är öppen för allmänheten från måndag till söndag. Öppettider för Aquabresse-simbassängen i Louhans skoltid: Måndag och torsdag: kl. 12-13.45 och kl. 16.30-19.00 Tisdag: kl. 12-13.45 och kl. 16.30-20.00 Onsdag: kl. 12-13.45 och kl. 15-19.00 Fredag: kl. 12-13.45 och kl. 16.30-21.00 Lördag: 10-13.00 och 15-18.30 Söndag: 9-13.00 Alla helgons helgdagar: Måndag, onsdag och torsdag: 10.30-13.45 och 15-19.00 Tisdag och fredag: 10.30-13.45 och 15-20.00 Lördag: 10-13.00 och 15-18.30 Söndag: 9-13.00 Julhelger: Måndag och torsdag: 10.30-13.45 och 15-19 Tisdag och söndag: 9-13.00 Onsdag: Stängt Fredag: 10.30-13.45 och 15-20.00 Lördag: 10-13.00 och 15-18.30 Allmänna helgdagar: 1 januari, 1 maj, 8 maj, Kristi himmelsfärdsdag, pingstmåndag, Alla helgons dag, 11 november och jul: Stängt 14 juli och 15 augusti: 10-18.00 Under skolloven: Den lilla bassängen stänger mellan 12.15 och 13.00 på tisdagar, onsdagar och fredagar och stänger kl. 11.45 på lördagar. Under skolloven: Den lilla poolen stängs mellan kl. 12.15 och 13.00 på onsdagar. 205 chemin de Rédy 71500 Louhans Efter regeringens senaste tillkännagivanden är anläggningen stängd tills vidare. 205 chemin de Rédy 71500 Louhans " Efter ett tillkännagivande från regeringen är simbassängerna stängda för allmänheten tills vidare. Dessa arrangemang kan komma att ändras allteftersom situationen utvecklas. Ring numret ovan för mer information." Aquabresse vattensportscenter har varit öppet sedan 2014 och är tillgängligt varje dag, på olika tider. Louhans pool har en sportpool, en fritidsbassäng och en barnbassäng för de små. Det erbjuds simundervisning, vattengymnastik och vattenträdgårdar. Vattensportscentret Aquabresse har flera bassänger för idrottare och familjer. Simmarna kan njuta av en 25 meter lång sportbassäng med 5 banor och ett djup på mellan 1,30 och 2 meter. Poolen är uppvärmd till 28,5 °C. Livräddarna tillhandahåller simutrustning, t.ex. brädor, dragbojar osv. För familjer finns det i Louhans pool en 25 m² stor barnbassäng med utrustning och ett djup på 0,25 m. Vattensportscentret har också en 150 m² stor fritidsbassäng för avkoppling. Den är utrustad med tre massagekammare och en svanhals. I receptionen finns en automat för simmare som glömmer sina simglasögon, badmössor, badkläder osv. På</w:t>
      </w:r>
    </w:p>
    <w:p>
      <w:r>
        <w:rPr>
          <w:b/>
          <w:color w:val="FF0000"/>
        </w:rPr>
        <w:t xml:space="preserve">id 225</w:t>
      </w:r>
    </w:p>
    <w:p>
      <w:r>
        <w:rPr>
          <w:b w:val="0"/>
        </w:rPr>
        <w:t xml:space="preserve">Zombiebehandling Benoît Lacroix (Agence Science-Presse) - Ett muterat virus sprider sig bland människor och förvandlar dem till zombies som är hungriga på färskt kött. Är det möjligt att det är verkligt eller ett dåligt scenario från en B-skräckfilm? "När det gäller paranormala fenomen kan ingenting uteslutas eller bevisas. Per definition är dessa fenomen inte reproducerbara, vilket utesluter dem från vetenskapens område", säger Régis Olry, anatom vid Université du Québec à Trois-Rivières, specialist på plastination och en hängiven fan av diaboliska fenomen. "Det är som djävulsk besatthet. Den finns, eftersom vissa patienter verkligen tror att de är djävulen. Men det är omöjligt att fastställa orsaken. Begravd levande Professorn i anatomi hävdar att det finns två koncept bakom zombies. Den första är den populära bilden av liket som vaknar till liv. "Det är den folkloristiska aspekten av det." Den andra är för tidiga begravningar, en mycket mer konkret och skrämmande verklighet. "Rädslan för att bli levande begravd är inte ny. Under 1700- och 1800-talen rådde en verklig fobi för för tidig begravning i hela Europa." Han förklarar att de rättsmedicinska tecknen på döden ännu inte var väl etablerade och att det behövdes en debatt för att lösa frågan och lugna befolkningen. Därför användes olika metoder för att undvika feldiagnostisering av dödsfall. Till exempel väntade dödsannonser på dödskamrar, där kropparna av människor som misstänktes vara döda lades till vila innan de begravdes. En liten klocka fästes vid de dödas handled för att de skulle återuppstå! Även om det är mycket mindre troligt i dag är det fortfarande möjligt att begrava en människa i förtid. Forskaren påpekar också att man under Vietnamkriget hittade spikmärken i locken på vissa kistor efter att de hade skickats hem. Människans undergång Vad sägs om zombiefilmer, som den klassiska Night of the Living Dead eller den nyare Resident Evil? Filmerna visar två huvudbilder, förklarar Martine Roberge, professor i etnologi vid Lavaluniversitetet. Den om kroppens integritet, som representeras av zombiernas nedbrytningstillstånd. Och den kollektiva identiteten hos den mänskliga arten, som hotas av zombiernas diet, som uteslutande består av människokött. "Det är inget mindre än en iscensättning av apokalypsen eller mänsklighetens självförstörelse." Trots det banala scenariot är zombiefilmer fortfarande mycket populära. Döden fascinerar och stöter bort på samma gång, konstaterar Martine Roberge. "Sedan urminnes tider har människor uttryckt två stora rädslor: för döden och för de döda. Régis Olry noterar att Freud talade om döden som det absolut okända. Och det okända är skrämmande, det är ett välkänt faktum! När det gäller liket "är det en idealisk tillflyktsort för monstrositeten", påminner forskaren oss. Ett lik som återuppstår, en zombie, är därför det värsta monstret. Men kan det finnas en terapeutisk funktion i zombiefilmer? Hon tror det. "På samma sätt som Aristoteles sa om teatern att den renar passionerna, kan vi förmodligen ge skräckfilmerna en viss terapeutisk funktion." Det här inlägget, tillsammans med hela arkivet för tidningen Reflet de Société, publiceras som en gratis gåva till dig. För att vi ska kunna fortsätta att publicera texterna och våra insatser för unga människor föreslår vi att du i den mån du har möjlighet att göra det ger en donation på 25 cent per artikel som du läst och tyckt om. Tack för ditt stöd. PUBLIC</w:t>
      </w:r>
    </w:p>
    <w:p>
      <w:r>
        <w:rPr>
          <w:b/>
          <w:color w:val="FF0000"/>
        </w:rPr>
        <w:t xml:space="preserve">id 226</w:t>
      </w:r>
    </w:p>
    <w:p>
      <w:r>
        <w:rPr>
          <w:b w:val="0"/>
        </w:rPr>
        <w:t xml:space="preserve">NEW YORK , April 30, 2011 /PRNewswire/ -- Empire State Building (ESB), världens mest kända kontorsbyggnad, firar sitt 80-årsjubileum söndagen den 1 maj 2011. ESB står 1 454 fot över Manhattans centrum och är en av världens mest kända och älskade turistattraktioner. Byggnaden har kommit långt under de senaste 80 åren, och i dag står den stolt som en symbol för 2000-talet. Anthony E. Malkin, från Empire State Building Company, sade: &lt;&lt; På denna betydelsefulla årsdag firar Empire State Building 80 år som en internationell symbol för innovation och uppfinningsrikedom. &gt;&gt; Samtidigt som du lägger till: &lt;&lt; Tack vare ett prisbelönt renoverings- och moderniseringsprojekt erbjuder kontorsbyggnaden en oöverträffad upplevelse både för de som bor där och för de miljontals människor som besöker observatorierna varje år. &gt;&gt; Empire State Building: Under åren -- Januari 2011: ESB blir New Yorks största kommersiella inköpare av 100 % förnybar energi. -- December 2010: ESB lanserar den nydesignade http://www.esbnyc.com för att ge omedelbar global digital tillgång, samt nya kommunikationskanaler för sociala medier genom skapandet av ESB:s Facebook- och Twitter-sidor. -- juli 2010: En interaktiv multimediautställning om hållbarhet lanseras i besökscentret på andra våningen för att informera besökarna om BSE:s program för energieffektivitet. -- April 2009: I sällskap med president Bill Clinton och New Yorks borgmästare Michael Bloomberg presenterar ESB detaljerna om en aldrig tidigare skådad modernisering som minskar byggnadens koldioxidutsläpp med mer än 38 procent samtidigt som man skapar en process som kan kopieras vid modernisering av befintliga kommersiella byggnader runt om i världen. Detta kommer att leda till en beräknad besparing på 4,4 miljoner dollar per år i energikostnader. http://www.esbsustainability.com. -- 2009: Empire State ReBuilding &gt;&gt;-programmet på 550 miljoner dollar avslutas för att renovera, återuppfinna och modernisera det berömda landmärket genom att återställa dess prakt från 1931 års Art Deco och göra toppmoderna förbättringar för att förbättra upplevelsen för boende och besökare. -- Februari 1994: Det första evenemanget för Alla hjärtans dag-bröllopet äger rum. Hittills har mer än 230 par officiellt gift sig vid ESB inom ramen för detta årliga program. -- Maj 1981: New York City Landmarks Preservation Commission förklarar ESB som ett landmärke. -- Februari 1978: Den första ESB-klättringen hålls. I detta årliga evenemang tävlar hundratals idrottare från hela världen om att klättra de 1 576 trappstegen upp till observatoriet på 86:e våningen. -- 1966: De manuella höghastighetshissarna på de första 80 våningarna i byggnaden ersätts med automatiska hissar. -- Juni 1951: WNBT blir den första mediestationen som sänder regelbundet från det nya sändartornet på ESB:s topp. -- 1 maj 1931: President Herbert Hoover trycker på en knapp i Washington D.C. för att inviga det officiella öppnandet av ESB. -- Mars 1930: Byggandet av byggnaden inleds. Byggnaden höjs i en takt av fyra och en halv våning per vecka och färdigställs på rekordlånga 410 dagar. Det finns en mängd intressanta fakta om byggnaden sedan 1931, från de tekniska bedrifter som var inblandade i dess konstruktion till de otaliga anspelningarna på byggnaden i populärkulturen, till dess ljustorn och dess många berömda besökare. -- Konstruktionen</w:t>
      </w:r>
    </w:p>
    <w:p>
      <w:r>
        <w:rPr>
          <w:b/>
          <w:color w:val="FF0000"/>
        </w:rPr>
        <w:t xml:space="preserve">id 227</w:t>
      </w:r>
    </w:p>
    <w:p>
      <w:r>
        <w:rPr>
          <w:b w:val="0"/>
        </w:rPr>
        <w:t xml:space="preserve">Om sökningen innehåller mer än ett ord anger du dem separerade med ett "+". Exempel: Choeur+du+Nord eller Jehan+Bertran+de+Balanda Exempel: Choeur+du+Nord eller Jehan+Bertran+de+Balanda 16 H 25 - CHANTILLY - QIPCO PRIX DU JOCKEY CLUB Gr1 - 3-åringar - 2.100m De är femton stycken i början av QIPCO Prix du Jockey Club (Gr1). Fjorton för att utmana storfavoriten Persian King (Kingman), vinnare av Emirates Poule d'Essai des Poulains (Gr1). Han kommer att ha alla element emot sig: de 14 i båsen, med en rullbana som inte nödvändigtvis hjälper servitörerna. Det är ingen självklarhet. Det är det aldrig. Och det finns konkurrenter med långa tänder... Parade. 1 - ZARKALLANI Invincible Spirit &amp; Zarkava, e. Zamindar Ägare/Företagare : H.H. Aga Khan Tränare : Alain de Royer Dupré Jockey : Christophe Soumillon Rep : 9 - Värde : 44,5 Det är överraskningen i QIPCO Prix du Jockey Club (Gr1). Zarkallani (Invincible Spirit) kommer att springa detta Gr1-lopp bara en vecka efter att ha vunnit sin jungfruresa på sitt tredje lopp. Detta är knappast likt hans tränare Alain de Royer Dupré, så det är verkligen ett tecken. Zarkallani visade i sin senaste seger i Paris-Longchamp att han har kvalitet och bra acceleration. Men tidigare hade han också visat att han var vilse bland de andra hästarna, lite rädd. På söndag kommer han att få hantera ett stort fält, en parad... Många okända faktorer för ett omoget föl. Vi kan tänka oss att Christophe Soumillon kommer att ta tillbaka honom och be honom att göra den raka linjen och komma utanför de andra som under hans senaste framgång i Paris-Longchamp. Det är upp till honom att försöka göra det bättre än sin bror Zarak (Dubawi), som var tvåa på Almanzor Jockey Club (Wootton Bassett). Svårt att placera. 2 - MOTAMARRIS Le Havre &amp; Thamarat, e. Anabaa Ägare: Hamdan Al Maktoum Uppfödare: Shadwell Estate Co. Ltd Tränare: Freddy Head Jockey: Aurélien Lemaitre Rope: 4 - Värde: 46 Tre utflykter, tre vinster. Motamarris (Le Havre) har alltid gjort vad som har krävts av honom: jungfru, klass 2, klass 1... Han har just gått i QIPCO Prix du Jockey Club i Prix du Mont Pagnotte (klass 1). Vi fick inte veta något mer om honom i det här loppet, där det bara var tre stycken i startfältet. Detta är ett första försök på gruppnivå, efter tre enkla segrar, antingen i väntan eller i ledning. Frågan är bara om han har nivån för en sådan händelse. Svara på söndag. 3 - MOHAWK Galileo &amp; Empowering, e. Encosta de Lago Ägare: Derrick Smith, Mrs John Magnier &amp; Michael Tabor Uppfödare: Wisperview Trading Ltd Tränare: Aidan O'Brien Jockey: Donnacha O'Brien Rope: 15 - Värde: 49,5 En av Aidan O'Briens tre tillgångar i början. Han vann Juddmonte Royal Lodge Stakes (Gr2) som tvååring, men är inte en av Ballydoyles bästa treåringar. Mohawk (Galileo) är en vecka gammal och har tävlat i Irish 2 000 Guineas (Gr1), där han slutade åttonde. Dessförinnan prövade han lyckan på Chester i Dee Stakes (L), över 2 100 m.</w:t>
      </w:r>
    </w:p>
    <w:p>
      <w:r>
        <w:rPr>
          <w:b/>
          <w:color w:val="FF0000"/>
        </w:rPr>
        <w:t xml:space="preserve">id 228</w:t>
      </w:r>
    </w:p>
    <w:p>
      <w:r>
        <w:rPr>
          <w:b w:val="0"/>
        </w:rPr>
        <w:t xml:space="preserve">Galaxy Cinemas Medicine Hat stänger: På grund av folkhälsoriktlinjerna (nya statliga riktlinjer och den ökande risken för att viruset sprids i samhället) stänger vi tillfälligt våra biografer från och med ikväll till och med den 2 april 2020. Bokningar kommer att avbrytas och full återbetalning är på gång och kommer att ske enligt ditt ursprungliga betalningssätt. Vi tackar dig för din förståelse och hoppas att du kommer tillbaka snart. Biljettpriserna varierar beroende på filmvisning för alla ovanliga filmutgåvor, specialprogram och Cineplex-evenemang. Det faktiska priset noteras vid biljettkassan. Teaterns biljettkassa öppnar cirka 30 minuter före den första annonserade föreställningen. *Pass kan inte accepteras för vissa filmer och evenemang. I dessa fall kan du inte byta ut ett pass mot en inträdesbiljett, men du kan använda ett presentkort, en Super Night Out-biljett eller en One Admission-kupong. Alla filmer är inte tillgängliga med undertexter eller videobeskrivning. Se föreställningsschemat för tillgängliga tjänster. Biljetter Det uppdaterade schemat med filmer som visas under nästa vecka (fredag till torsdag) finns tillgängligt för biljettköp online på onsdagsmorgonen. Biografkassan öppnar cirka 30 minuter före den första föreställningen och stänger cirka 15 minuter efter den sista föreställningen.</w:t>
      </w:r>
    </w:p>
    <w:p>
      <w:r>
        <w:rPr>
          <w:b/>
          <w:color w:val="FF0000"/>
        </w:rPr>
        <w:t xml:space="preserve">id 229</w:t>
      </w:r>
    </w:p>
    <w:p>
      <w:r>
        <w:rPr>
          <w:b w:val="0"/>
        </w:rPr>
        <w:t xml:space="preserve">Thomas Gruner - Intervju med Alice Miller om barndom och politik (oktober 2004) Individuell galenskap - Inledning - Destruktivitet - Sadism - Individuell galenskap - Konsekvenser för alla samhällen - Slutsats Du sa just att Hitler var besatt av tanken på att leva i en värld "fri från judar". Detta var hans personliga galenskap, men många delade den. Jag tror att detta är mycket viktigt om vi vill förklara syndabocksutpekandet, inte bara av den judiska befolkningen, utan av alla grupper i andra system. I "It's for your own good" beskriver du hur en person kommer fram till den galna idén att judar är en nations undergång. Men det verkar som om samhällen ständigt behöver syndabockar, och att de ständigt producerar nya syndabockar. Post skriver att hatet mot zigenare och romer ökar i östeuropeiska stater som t.ex. Tjeckien, eftersom det knappt finns några judar kvar. Han påpekade att antisemitismen i Polen tar sig rent ut sagt groteska uttryck, eftersom det inte heller i detta land finns några judar kvar. Ändå får de fortfarande skulden för samhällets problem. Detta skulle fortfarande vara fallet även om det inte längre fanns en enda person av judiskt ursprung i Polen. Det är därför jag talar om galenskap, och denna galenskap kan vändas mot vilken grupp som helst beroende på omständigheterna. I USA på 1950-talet kände sig folk omringade av kommunister, även om det inte fanns någon fara för att landet skulle bli helt infiltrerat av kommunismen. När en individs galenskap kombineras med andras galenskap, när de börjar sammanfalla, uppstår lätt en kollektiv hysteri. Den paranoida strukturen som utvecklats under barndomen behöver något att hålla fast vid, om inte personen lyckas förstå ursprunget till denna struktur och därifrån arbeta för att lösa upp den stegvis. När en människa känner hur rädd hon eller han var för sina föräldrar i sin tidiga barndom, anser hon eller han inte längre att det är nödvändigt att frukta minoriteter eller utlänningar. Behovet av att stigmatisera sociala minoriteter som utländska och förfölja dem försvinner. Den individ som slutligen blir medveten om det absurda i den förföljelse som hans föräldrar utsattes för blir kapabel att upptäcka samma galenskap hos sig själv och gradvis neutralisera den. Detta är kanske inte möjligt i alla fall, men i de flesta fall kan det fungera. Många människor skulle då förstå i vilken utsträckning deras föräldrar var rädda för det barn de var då, för dess vitalitet, för de behov det uttryckte, behov som ursprungligen var mycket viktiga. De skulle upptäcka att de själva bokstavligen drevs till vansinne av denna irrationella rädsla som deras föräldrar kände på grund av sin egen barndom. Jag har intrycket att det måste vara möjligt att upptäcka en personlig galenskap hos varje diktator. Det är uppenbart att fascismen och dess tyska variant, nazismen, var ideologier som inte handlade om frigörelse utan om makt och förtryck. Kommunismen i sina olika former presenterade sig som en befrielse för de fattiga och förtryckta. Det fanns verkliga skäl till detta. Men sedan kommer det alltid tillbaka till sadism. I Mao Tse-tungs Kina skickades intellektuella och utbildade människor, särskilt unga människor, med tvång ut på landsbygden för att arbeta på jorden i flera år. Otaliga liv förstördes på detta sätt. Jag skulle vilja citera ett uttalande som Mao Tse-tung gjorde till en journalist på 1930-talet: "När</w:t>
      </w:r>
    </w:p>
    <w:p>
      <w:r>
        <w:rPr>
          <w:b/>
          <w:color w:val="FF0000"/>
        </w:rPr>
        <w:t xml:space="preserve">id 230</w:t>
      </w:r>
    </w:p>
    <w:p>
      <w:r>
        <w:rPr>
          <w:b w:val="0"/>
        </w:rPr>
        <w:t xml:space="preserve">Kombinationsmaterialet i 3M-versionen, - Den genomtänkta atmosfären kring detta spel, - Reglerna är extremt rena och estetiska, - Det progressiva uppbyggandet av en exakt kombination utan några rester av polletter, - Det stora antalet kort och omvandlingskort som erbjuder en mängd olika varianter, - Slutspelsvillkoret som ger fina möjligheter att genera motståndarna, - Den som har optimerat sina kombinationer vinner genom att avgöra lika antal poäng. Risken att en av spelarna kan göra en systematisk beräkning vid 3 eller 4 vändor. tryck) på kartongen (50 Ko) Allmän kritik Här är det äntligen, det berömda Bazaar-spelet som jag länge har drömt om att få med i mitt spelbibliotek, i sin 3M- eller ingenting-version. Det ligger där, framför mig, vackert, prunkande i sitt bruna omslag och jag erkänner att jag fick en konstig känsla när jag satte det på grillen... Så hur är det med detta spel av Sid Sackson, som efter Randolph's Twixt i samma samling, mycket väl skulle kunna vara bland mina favoritspel? Det är uppenbart att det här spelet är ett seriöst spel, till och med mycket seriöst. Du måste kunna omvandla marker mot andra marker på ett klokt sätt för att skapa kombinationer av 5 marker på ett så korrekt sätt som möjligt. Bland de fyra föreslagna kombinationerna måste du försöka få fram en före dina motståndare genom att minimera antalet kvarvarande marker. Antalet poäng är omvänt proportionellt mot antalet oanvända marker hos spelaren. Om du till exempel gör en kombination Röd, röd, grön, grön, grön, gul med tre kvarvarande marker får du 1 poäng, men om du gör den utan kvarvarande marker får du 5 poäng. Skillnaden är inte försumbar och det är ofta bättre att vänta än att göra kombination efter kombination utan att oroa sig för de återstående markerna. Varför är det så? Sid Sackson hade nämligen den briljanta idén att avgöra om det var de före detta aekvos som skulle vinna eller inte, enligt det totala antalet kombinationer: den som har gjort minst antal kombinationer vinner. Enkelt, men effektivt, och faktiskt inte så enkelt... Spelet fungerar perfekt och villkoren för spelets slut är läckra: när två kombinationshögar av fyra är uttömda slutar spelet omedelbart. Nu finns det 5 kombinationer per hög, vilket är både lite och mycket. Lite om spelarna är många och inte gör sig alltför mycket besvär för att optimera sina vinster, men det är mycket om spelarna är smarta kalkylatorer. I båda fallen har spelaren som väljer den andra lösningen alla möjligheter att vinna spelet, men det är inte allt: när en av de två staplarna är slut måste du vara redo att avsluta spelet, och det kräver en riktig spelstrategi. Man kan till och med ha roligt när man tänker att det inte är en bra idé att använda den första av de två högarna, särskilt när antalet spelare är mellan 4 och 6... Bazaar gör ingen besviken. Det är sällan man tänker så intensivt på ett kombinationsspel. Men här är det antingen du accepterar denna typ av huvudvärk eller så förlorar du varje gång, utan att nödvändigtvis ha roligt. Ja, spelet kräver att du fokuserar så mycket på dina egna byten att du nästan glömmer bort att titta på de andra. Interaktionen är inte fenomenal, långt därifrån, och detta kan vara en av de enda riktiga kritikpunkterna man kan ha mot spelet. Men om ordet Interaktion innefattar begreppet att studera vad andra vill göra, så är Bazaar mycket interaktivt: du kan inte ignorera spelaren som kanske gör den kombination som du hoppades göra före dig. Av den enkla anledningen att du skulle ha lager</w:t>
      </w:r>
    </w:p>
    <w:p>
      <w:r>
        <w:rPr>
          <w:b/>
          <w:color w:val="FF0000"/>
        </w:rPr>
        <w:t xml:space="preserve">id 231</w:t>
      </w:r>
    </w:p>
    <w:p>
      <w:r>
        <w:rPr>
          <w:b w:val="0"/>
        </w:rPr>
        <w:t xml:space="preserve">Nej, jag ska inte prata med dig om BibTeX utan om din bibliotekshantering av böcker, tidskrifter och serier/BD:er (Marvel eller DC, eller till och med Marsupilami eller din Gaston och andra Thorgal). Jag kan tänka mig att du har datoriserat den, precis som din ToDo-lista ;-) Jag använder gcstar som är en mycket bra samlingshanterare under Linux och som har en version för Android som gör att jag enkelt kan kontrollera vad jag redan har när jag går runt i olika butiker och letar efter begagnade saker (ja, jag köper inte nya saker särskilt ofta, utan föredrar Gibert Joseph i Versailles och Paris eller Happy Cash, eftersom Game Cash och Errances har stängt i Saint-Brieuc :/)*. Jag har klassiska behov av att hantera mina boksamlingar: att veta hur många jag har, i vilka stilar, av vilka författare, vilka serier (från Anne Rice och hennes vampyrserier eller Mayfair, Asimov mellan robotar och Foundation, Pierre Bordage en mycket produktiv fransman och andra författare som Silverberg med Majipoor...). Det är särskilt användbart när jag går på jakt i bokhandeln: jag har en lista över vad jag redan har (mer eller mindre uppdaterad) och vad jag saknar (ofta ofullständig, men jag upptäcker skatter som jag inte väntade mig, nästan varje gång jag går på expedition). Jag hanterar mina böcker på min bärbara dator via gcstar, sedan exporterar jag en vy i HTML (författare + titel) och jag kan till och med läsa hela filen med hjälp av en tittare på min Android-mobil. Jag kan också ta med mig min eee-pc som jag inte tvekar att ta med mig eftersom den är så praktisk (och har en skärm som är lite större än smartphonens). När jag kommer hem, vanligtvis med tio eller till och med tjugo böcker, tar jag tid på mig att ta bort de olika etiketterna och sedan skanna streckkoderna för att integrera de nya böckerna. Och det är där problemet ligger. Jag har ingen handscanner (ett annat namn för streckkodsläsare) och använder därför min smartphone för att känna igen EAN-koderna (när det finns en sådan) och för att snabbare kunna skriva in böckerna. Dessutom har min samling över 760 böcker, vilket börjar bli långsamt när jag ska titta på dem i mobilen via gcstar viewer (och jag har mer som 1300, eftersom jag inte har återställt några av de författare som jag hade skannat in hela min samling under Alexandria, som inte längre underhålls :/).- att för hand återskapa streckkoden^W-nummer ISBN direkt i gcstar på min bärbara dator (min dator, inte telefonen, för dem som hänger med)- att skanna streckkoderna via min mobil och sedan integrera listan i gcstar via csv-import (och kontrollera de olika böckerna efteråt för integration)- att använda gcstar-applikationen som gör det möjligt att skanna streckkoden och skicka in den i gcstar, med mer eller mindre framgång, fram till nu har jag också forskat om streckkodsigenkänning När det gäller gcstar har jag vissa begränsningar, särskilt visualiseringen på mobilen (programmet är lite långsamt för att ladda listan, ingen författare/titelvisning och inte heller någon sökning/sortering), approximationerna av fälten som hämtas på olika webbplatser mellan DVDfr, amazon, alapage... (Jag måste säga att vid juletid ändras HTML-formateringen mycket ofta och de behöver bara tillhandahålla ett stabilt API för sökning/exploatering av resultat... vilket skulle göra att gcstar-plugins skulle fortsätta att användas, weboob har förresten samma problem för andra webbplatser); men jag återvänder alltid till gcstar, särskilt eftersom jag gillar tillägget av applikationen på android för att visualisera mina samlingar (böcker, böcker att köpa, DVD:er), liksom möjligheten att skanna streckkoder för direkt integration. Sedan upptäckte jag BookCatalo</w:t>
      </w:r>
    </w:p>
    <w:p>
      <w:r>
        <w:rPr>
          <w:b/>
          <w:color w:val="FF0000"/>
        </w:rPr>
        <w:t xml:space="preserve">id 232</w:t>
      </w:r>
    </w:p>
    <w:p>
      <w:r>
        <w:rPr>
          <w:b w:val="0"/>
        </w:rPr>
        <w:t xml:space="preserve">En unik gosedjur som kommer att få alla bebisar som tuggar på den att älska den! Morotstopparna är utformade speciellt för små händer och är gjorda för att väcka känseln med sin lätta stoppning, idealisk för att katapultera, tugga osv. Överensstämmer med CE-standarderna - lämplig från födseln. Helt handgjord, med respekt för miljön och människorna. Mått: Cirka 37 cm (morot och toppar ingår) Material: För moroten: Naturligt mockafärgat linne För morotstopparna: Antracitgrå bomullsväv.</w:t>
      </w:r>
    </w:p>
    <w:p>
      <w:r>
        <w:rPr>
          <w:b/>
          <w:color w:val="FF0000"/>
        </w:rPr>
        <w:t xml:space="preserve">id 233</w:t>
      </w:r>
    </w:p>
    <w:p>
      <w:r>
        <w:rPr>
          <w:b w:val="0"/>
        </w:rPr>
        <w:t xml:space="preserve">1941 - Comité d'Organisation de la Chaussure du Cantal och distributionen av nationella skor Comité général d'organisation du Cuir skapades genom ett dekret den 29 oktober 1940, som Comité Chaussures var beroende av och som tog kontroll över all produktion och alla varor. En månad senare förbjöds den fria försäljningen av läderskor. Det var också förbjudet att tillverka skor med högt överdel, t.ex. stövlar eller ankelkängor. I januari 1941 förklarade prefekten Coldefy i ett cirkulär till borgmästarna i Cantal de nya ransoneringsåtgärderna för civilbefolkningen: de var tvungna att fylla i en deklaration där de skulle ange antal och typ av skor som de ägde, samt deras skick. För att uppmuntra fransmännen att göra detta delades en kopia av den deklaration som fyllts i av den franske statschefen Philippe Pétain själv ut. Den förvarades i kommunen Saint-Saturnins arkiv. Från och med nu måste de som ville köpa skor skicka en skriftlig begäran till sin borgmästare, som skulle sammankalla en ad hoc-kommission som utsågs av prefekten för att avgöra vilka behov som skulle prioriteras och vilka som skulle vara berättigade till kuponger. Barn över sex år som inte kan återanvända de äldres skor prioriteras, liksom "arbetstagare vars yrke vanligtvis kräver långa promenader, t.ex. brevbärare på landsbygden". De som redan har två par skor i gott skick eller som kan repareras är uteslutna. Prefekten insisterade också på behovet av att rekommendera jordbruksbefolkningen att "återgå till det gamla sättet", dvs. att föredra träskor och galoscher, som kräver lite eller inget läder. Med tanke på svårigheterna på marknaden vidtogs en ny åtgärd 1941: tillverkning av nationella skor. Detta system hade redan införts under första världskriget. Syftet var att rationalisera produktionen genom att tillverka standardiserade modeller som var få till antalet, var sparsamma med råvaror och såldes till överkomliga priser. Den 11 juni 1941 fick borgmästaren i Saint-Saturnin ett cirkulär från Comité d'Organisation de la Chaussure du Cantal där villkoren för distributionen av dessa nationella skor fastställdes. Dessa skulle delas ut till ett litet antal butiksinnehavare, eftersom kontingenten för Cantal var liten. Dessa butiksinnehavare valdes inte ut slumpmässigt, långt därifrån: nästan alla var legionärer eller vänner till den franska legionen av krigare, en formation som hade absorberat veteranföreningarna och stött Vichy-regimen. Andra utmärkte sig för att ha bidragit till "krigsansträngningen", som Eugénie Lavialle i Salers, en krigsänka med en son som var fånge i Tyskland. Varje butiksinnehavare hade ett komplett sortiment av skor, alla storlekar och modeller, och kunde bara sälja dessa skor till de priser som staten fastställt till personer som hade särskilda kuponger för "nationella skor" som delades ut av borgmästaren. Trots detta uppenbara utbud är det troligt att vissa modeller och storlekar var mer efterfrågade än andra och att alla Cantaliens behov inte kunde tillgodoses. Det är också förvånande att damskor inte nämns i prislistan... Skor var en grundläggande nödvändighet för alla, eftersom man var tvungen att resa till fots eller till och med med på cykel, eftersom bilar inte längre fanns tillgängliga. Även andra produkter ransoneras och distributionen kontrolleras genom ett system med kort och biljetter: livsmedel från september 1940, men även textilier, kol och tobak. Krigsslutet innebar inte att bristen upphörde, långt därifrån: ransoneringskorten användes ända fram till 1949. Deponerat kommunalt arkiv i Saint-Saturnin, för närvarande under klassificering Ytterligare information: Antelme Sandy, 1940-1944,</w:t>
      </w:r>
    </w:p>
    <w:p>
      <w:r>
        <w:rPr>
          <w:b/>
          <w:color w:val="FF0000"/>
        </w:rPr>
        <w:t xml:space="preserve">id 234</w:t>
      </w:r>
    </w:p>
    <w:p>
      <w:r>
        <w:rPr>
          <w:b w:val="0"/>
        </w:rPr>
        <w:t xml:space="preserve">Publicerad den 1 september 2015 | by Quelles-Dates 0 Rådsskatt 2015: 20 % ökning för andrahandsbostäder Äger du ett andrahandsboende? Läs följande noggrant! Sedan omröstningen om den ändrade finanslagen för 2014 är det tillåtet att höja kommunalskatten med 20 % för andrahandsbostäder i spänningsområden. I höst kommer du att behöva betala kommunalskatt för din huvudbostad och för din andrahandsbostad, med en potentiell höjning på 20 % av beloppet för den sistnämnda om du bor i en av de berörda kommunerna i spänningsområden. Vad är syftet med den 20-procentiga höjningen av kommunalskatten? Eftersom bostadskrisen är en av regeringens prioriteringar är syftet att uppmuntra ägare av andrahandsbostäder att "frigöra" sin fastighet och göra den tillgänglig för försäljning genom att slå till där det gör ont: i plånboken!</w:t>
      </w:r>
    </w:p>
    <w:p>
      <w:r>
        <w:rPr>
          <w:b/>
          <w:color w:val="FF0000"/>
        </w:rPr>
        <w:t xml:space="preserve">id 235</w:t>
      </w:r>
    </w:p>
    <w:p>
      <w:r>
        <w:rPr>
          <w:b w:val="0"/>
        </w:rPr>
        <w:t xml:space="preserve">Gör allt med ingenting....Men gör det bra! Broderi med räknestygn, gratis diagram och detaljerade handledningar. Regionala och exotiska rätter. För att kontakta mig : klicka på HOME En mycket enkel maträtt som du kommer att njuta av att smaka för att smakerna är så delikata Du behöver : 1 medelstor pärlhönsrätt 1 kg vitlök 4 kvistar rosmarin i blom 2 små knoppar halvsaltat smör 1 glas Muscadet torrt vitt vin (Sèvre et Maine) Salt och nymald peppar Börja med att blanda en halv tesked salt och peppar i en liten skål. Strö det över insidan av pärlhönan. Ta 2 vackra rosmarinkvistar i blom. Lägg dem i pärlhönan. Förvärm ugnen till 200 °C. Lägg pärlhönan i en stor djup form. Lägg den på sidan. Tvätta endiverna och skär dem på mitten för att ta bort den bittra kärnan i mitten. Lägg dem runt pärlhönan. Ta bort de två sista rosmarinkvistarna och strö över hela rätten. Skär smöret i små bitar och fördela det runt om. Krydda med salt och peppar. Sätt in i ugnen i 200 °C i 50 minuter. Efter 15 minuters tillagning tar du ut pärlhönan och lägger den på det andra benet. Vänd även endiverna. Ta ut pärlhönan var fjärde timme för att vända den och endiverna. Efter 50 minuter är en genomsnittlig pärlhöns perfekt tillagad. Skär upp och servera på varma tallrikar. Om du har något över, lägg köttet och vitlöken i separata burkar. Lägg såsen åt sidan så att den kan avfettas. Du kan sedan använda den för att smaksätta din pasta... Det finns massor av dem i skåpen...... Om du vill dela med dig av dina kulinariska bedrifter, Bon appétit med Mamigoz BOUTIQUE MAMIGOZ Mireille Berthet 01/05/2020 09:43 Marie Jeanne85 27/04/2020 21:24 Amélie 27/04/2020 11:29 Lylianne 26/04/2020 12:29 celinettes 26/04/2020 11:13 Mamounette48 26/04/2020 09:28 Viviane 26/04/2020 09:19 mauricette28 26/04/2020 08:53 Eliane56 26/04/2020 08:43 amelie1976 26/04/2020 08:26 françoise Binet 26/04/2020 08:19 Martine68 26/04/2020 06:56 Simone 26/04/2020 06:21 Giboulée50 19/04/2020 08:33 Marie Jeanne85 19/04/2020 08:18 Martine68 19/04/2020 07:09</w:t>
      </w:r>
    </w:p>
    <w:p>
      <w:r>
        <w:rPr>
          <w:b/>
          <w:color w:val="FF0000"/>
        </w:rPr>
        <w:t xml:space="preserve">id 236</w:t>
      </w:r>
    </w:p>
    <w:p>
      <w:r>
        <w:rPr>
          <w:b w:val="0"/>
        </w:rPr>
        <w:t xml:space="preserve">Xavier Flactif, hans partner Graciella Ortolano och deras två barn försvann i april 2003. Efter att ha funnit att familjen hade flytt, drog gendarmeriet slutsatsen att promotorn och hans familj hade mördats i vintersportorten Grand-Bornand. En hyresgäst till Xavier Flactif, David Hotyat, hans fru och ett par vänner identifierades och dömdes för mord i det första fallet och för medhjälp i det andra. Eric Guirado, regissör och medförfattare (tillsammans med Isabelle Claris), har byggt upp sin film som ett laboratorieinstrument för att lösa mysteriet med de två gärningsmännens avskyvärda beteende, som här har bytt namn till Bruno (Jérémie Renier) och Maryline (Julie Depardieu) Caron. Två tredjedelar av Possessions ägnas alltså åt att betrakta en långsam process av ackumulerad förbittring och det är ett smärtsamt skådespel, även om det är intelligent konstruerat. Paret Caron och deras lilla flicka lämnar sin bungalow i ett bostadsområde i norr och kommer till Grand-Bornand för att flytta in i en stuga som hyrs av Patrick Castaing (Lucien Jean-Baptiste). Castaing är en trevlig man som gillar att visa upp sitt välstånd. Klassförhållandena kompliceras ytterligare av Castaings västindiska ursprung (ett drag som karaktären delar med sin modell), vilket upprör Carons, eftersom en afrikansk ättlings rikedom inte passar in i deras världsbild. Vi behöver inte vänta särskilt länge för att förstå vad filmens titel betyder. Besittningarna är både Castaings materiella ägodelar (plattskärmar, terrängbilar, fastigheter) och den vansinniga svartsjuka som besitter Carons. När Jérémie Renier och Julie Depardieu möter de framtida offrens släta fasader bygger de upp sina karaktärer med kraft. Han är en idiot och en fegis på alla sätt och vis. Han är en tjockhudad, lätt idiotisk man som andas förbittring med en skrämmande naturlighet. Julie Depardieu erbjuder en mer komplex karaktär, ett slags stugornas Lady Macbeth, en brottsutövare och ett helgon. Eftersom vi redan från början vet vart deras envisa vägran att tänka och deras obegränsade lust kommer att leda dem, blir deras väg mot brottslighet ett slags botgöring för åskådaren, som tvingas leva tillsammans med två varelser som egentligen inte är så intressanta. Några klåfingrigheter, t.ex. upprepningen av annonser som ytterligare understryker vikten av saker och pengar, tynger förväntningarna. När den kriminella processen väl är igång finner filmen en mer uthärdlig rytm, och vi blir mer medvetna om regissörens kvaliteter, som drar nytta av denna märkliga plats som är en vintersportort, en hög plats för konsumtion som kastas mitt i en hotfull natur.</w:t>
      </w:r>
    </w:p>
    <w:p>
      <w:r>
        <w:rPr>
          <w:b/>
          <w:color w:val="FF0000"/>
        </w:rPr>
        <w:t xml:space="preserve">id 237</w:t>
      </w:r>
    </w:p>
    <w:p>
      <w:r>
        <w:rPr>
          <w:b w:val="0"/>
        </w:rPr>
        <w:t xml:space="preserve">Jag vill sälja odlingsbar mark på 1000 hektar, 600 hektar och 100 hektar och söker därför ett företag eller en person som söker mark. Svar Jag söker partners för försäljning av mark Hej, jag är ivorian, företagare och marknadsförare med delar av mark i vissa regioner i Elfenbenskusten vars hektar är värderad till 300 tusen franc cfa för att diskutera ... för information kontakta M.koffi (+225) 47 49 73 22 och (+ 225) 04 77 21 95 Referens(er): M.koffi: IVOIRIEN (+225) 47 49 73 22 och (+ 225) 04 77 21 95 Svar</w:t>
      </w:r>
    </w:p>
    <w:p>
      <w:r>
        <w:rPr>
          <w:b/>
          <w:color w:val="FF0000"/>
        </w:rPr>
        <w:t xml:space="preserve">id 238</w:t>
      </w:r>
    </w:p>
    <w:p>
      <w:r>
        <w:rPr>
          <w:b w:val="0"/>
        </w:rPr>
        <w:t xml:space="preserve">Kolmårdens Djurpark Kolmårdens Djurpark är en svensk djurpark och nöjespark som har varit öppen sedan 1965 och ligger längs Bråvikenvikens norra kust, 18 km nordost om Norrköping och 140 km sydväst om Stockholm. Det var den första skandinaviska parken som hade ett delfinarium 1969. I dag är den den enda i Sverige och har åtta flasknosdelfiner[1]. Innehåll - 1 Historik - 2 Galleri - 3 Referenser - 4 Externa länkar Historik[redigera | redigera wikitext] Djurparken ritades 1962 av Ulf Svensson för att återuppliva den tidigare kommunen Kolmården (sedan 1971 knuten till Norrköpings kommun). Parken öppnade 1965 och hade då 210 djur. 2] Parken har fortsatt att växa under åren och tar emot allt fler djur. År 1968 välkomnades isbjörnar och 1969 invigdes delfinariet. År 1972 firade parken ankomsten av brunbjörnar, en safaripark och ett tropikarium med ormar och krokodiler. Parken ägdes ursprungligen av Norrköpings kommun, men privatiserades 1997 och förvaltas sedan 2000 av Parks and Resorts Scandinavia. Sedan dess har ytterligare förbättringar gjorts, t.ex. tillkomsten av Tiger World 2007, som gör det möjligt för besökarna att komma nära tigrar, och utvidgningen av delfinariet 2008 till ett helt marint område. År 2009 tillkom en berg- och dalbana för familjer som heter Delfinexpressen[3]. Safariparken stängdes 2010 men ersattes av en linbana 2011. Parken är hemvist för två asiatiska elefanter som Thailand skänkt till den svenska kungen[4]. År 2015 öppnade parken ett barnområde som heter Bamses Värld med temat Bamse Björn som den populära svenska seriefiguren. Här finns attraktioner som Rockin' Tug och en Zierer junior berg- och dalbana kallad Godiståget[5]. År 2016 öppnades Wildfire-sektionen, en berg- och dalbana i trä från Rocky Mountain Construction[6]. Kolmårdens Djurpark är öppen från maj till september. Enligt uppgift kommer 700 000 besökare varje sommar. Galleri[redigera] Lannerfalk i fångenskap. Gorillafamiljen. Delfinariumshow. Sibirisk tiger. Linbanan passerar över lejonhägnaden. Referenser[redigera] - "Kolmårdens Djurpark - Sweden", at cetabase.org (accessed 28 January 2017) - "History", kolmarden.com, Kolmården Zoo (accessed 24 April 2011) - "Kolmården Zoo", parks-resorts.com, Parks and Resorts Scandinavia (accessed 24 April 2011) - "Kolmardens Djurpark i Sverige", elephant.se, The Elephant Encyclopedia (tillgänglig den 24 april 2011) - http://www.mynewsdesk.com/se/kolmardens_djurpark/pressreleases/bamseinvestering-till-kolmaardens-50-aarsjubileum-970796 - http://rcdb.com/12032.htm Externa länkar[redigera ] - Officiell webbplats - Tropicarium webbplats</w:t>
      </w:r>
    </w:p>
    <w:p>
      <w:r>
        <w:rPr>
          <w:b/>
          <w:color w:val="FF0000"/>
        </w:rPr>
        <w:t xml:space="preserve">id 239</w:t>
      </w:r>
    </w:p>
    <w:p>
      <w:r>
        <w:rPr>
          <w:b w:val="0"/>
        </w:rPr>
        <w:t xml:space="preserve">Luciole.44 M fan med opublicerad information om honom och hans liv, glöm inte mig! Andas Ja, men sedan vattnas min mun, för nu vill andra och jag själv veta vad som händer i -M-'s liv. Om vi ska tro på hans sista titel måste han ha en passionerad idyll med sin gitarr. Luciole: upplys oss! Luciole.44 för resten, gå till www.qui2nous2.com! Och glöm inte bort mig om du har någon information! Soad* Om inte, har du sett M:s turné! 8-8 Abrahel förresten, hur kan vi se konstnärsfilen på webbplatsen? -M-tack M Snipettes på kekeland de brigitte fontaine också Mashistador -En på musik (många foton av -M- Benabar ....): www.mashistador.skyblog.com -En andra som jag just skapat, jag sätter där många foton av gitarr och även liten video... äntligen är bloggen en vecka gammal men kom och se ändå: www.cordesensible1.skyblog.com ledsen att jag gör lite reklam (och jag ber om ursäkt för det) men väl.... Damodred Matthieu Chedid Kommer också att ses: - Alla tabulaturer av Matthieu Chedid - Rådfråga forumet som är dedikerat till Matthieu Chedid - Rådfråga de noter som finns tillgängliga för Matthieu Chedid - Affisch Matthieu Chedid Andra länkar på webbplatsen för Matthieu Chedid : Diskografi Matthieu Chedid - Tee Shirt Matthieu Chedid - Affisch Matthieu Chedid</w:t>
      </w:r>
    </w:p>
    <w:p>
      <w:r>
        <w:rPr>
          <w:b/>
          <w:color w:val="FF0000"/>
        </w:rPr>
        <w:t xml:space="preserve">id 240</w:t>
      </w:r>
    </w:p>
    <w:p>
      <w:r>
        <w:rPr>
          <w:b w:val="0"/>
        </w:rPr>
        <w:t xml:space="preserve">Trots fem Grammy Awards, den världsomspännande succén med hitten "Get Lucky" och den prestigefyllda medverkan av Georgio Moroder, Nile Rodgers och Pharell Williams är Daft Punks fjärde album framför allt en verklig stilförändring. Genom att överge den elektroniska musik som gjorde dem berömda har duon återvänt till de kaliforniska studiomusikernas vetenskap från 70-talet för att klä sina låtar på ett sätt som ingen har gjort sedan maskinernas intåg. En återgång till det förflutna där de har skapat soundtracket till en hel epok ℗ 2013 Daft Life Limited under exklusiv licens till Columbia Records, a Division of Sony Music Entertainment</w:t>
      </w:r>
    </w:p>
    <w:p>
      <w:r>
        <w:rPr>
          <w:b/>
          <w:color w:val="FF0000"/>
        </w:rPr>
        <w:t xml:space="preserve">id 241</w:t>
      </w:r>
    </w:p>
    <w:p>
      <w:r>
        <w:rPr>
          <w:b w:val="0"/>
        </w:rPr>
        <w:t xml:space="preserve">Michel Hidalgo sade: "Vad betyder ordet Team? Det är det vackraste i världen, det finns ingen färg. Färgen är fortfarande blå, vit och röd. De är afrikaner, västindier, guyanier... De har varit en del av det franska laget sedan 1930-talet. En dokumentärfilm, Des noirs en couleur, kommer att ägnas åt dem den 1 juni på Canal+. Raoul Diagne - 18 landskamper 1931-1940 (Senegal/Guyana) och Larbi Ben Barek - 18 landskamper 1938-1954 (Marocko) som, trots att han är marockan, alltid har uppfattats och setts, särskilt i media, som en "svart spelare". Andra generationen (1954-1970) (4 spelare) Xercès Louis - 12 landskamper 1954-1956 (Martinique) Lucien Cossou - 6 landskamper (4 mål) 1960-1964 (Benin) Paul Chillan - 2 landskamper 1963 (Martinique) Daniel Charles-Alfred - 4 landskamper 1964 (Martinique) Tredje generationen (1970-1978) (4 spelare) Marius Trésor - 65 landskamper (4 mål) 1971-1983 (Guadeloupe) JeanPierre Adams - 22 landskamper 1972-1976 (Senegal) Gérard Janvion - 40 landskamper 1975-1982 (Martinique) Jacques Zimako - 13 landskamper (2 mål) 1977-1981Fjärde generationen (från 1979) (8 spelare) Alain Moizan - 7 landskamper 1979-1981 (Senegal) Jean Tigana - 52 landskamper (1 mål) 1980-1988 (Mali) Alain Couriol - 12 landskamper (2 mål) 1980-1983 (Guadeloupe) José Touré - 16 landskamper (4 mål) 1983-1989 (Mali) Basile Boli - 45 landskamper (1 mål) 1986-1993d'Ivoire) Gérald Passi - 11 landskamper (2 mål) 1987-1988 (Kongo) Franck Silvestre - 11 landskamper 1989-1992 (Guadeloupe) Luc Sonor - 9 landskamper 1987-1989 (Guadeloupe) Femte generationen (från 1990) (10 spelare) Jocelyn Angloma - 37 landskamper 1990-1996 (Guadeloupe) Amara Simba - 3 landskamper (2 mål) 1991-1992 (Senegal) Jérôme Gnako - 2 landskamper 1992-1994 (Elfenbenskusten)Christian Karembeu - 53 landskamper (1 mål) från 1992 till 2002 (Nya Kaledonien) Patrice Loko - 26 landskamper (7 mål) från 1993 till 1997 (Kongo) Bernard Lama - Målvakt, 44 landskamper 1993-2000 (Guyana) Marcel Desailly - 116 landskamper (3 mål) 1993-2004 (Ghana) Lilian Thuram - 137 landskamper (2 mål) sedan 1994 (Guadeloupe) Jean-Pierre Cyprien - 1 landskamp 1994 (Guadeloupe) Bruno N'Gotty - 6 landskamper 1994-1997 (Kamerun) Sjätte generationen (från 1995 och framåt) (37 spelare) Claude Makelele - 65 landskamper sedan 1995 (Zaire) Martin Djetou - 6 landskamper 1996-2000 (Elfenbenskusten)d'Ivoire) Alain Goma - 2 landskamper 1996-1998 (Zaire) Patrick Vieira - 105 landskamper (6 mål) sedan 1997 (Senegal) Thierry Henry - 98 landskamper (44 mål) sedan 1997 (Guadeloupe / Martinique) Ibrahim Ba - 8 landskamper (2 mål) 1997-1998 (Senegal) Nicolas Anelka - 44 landskamper (11 mål) sedan 1998 (Martinique) Bernard Diomède - 8 landskamper 1998 (Guadeloupe) Sylvain Wiltord - 92 landskamper (26 mål) sedan 1999 (Guadeloupe) Vikash Dhorasoo - 18 landskamper (1 mål) 1999-2006 (Mauritius) Steve Marlet - 23 landskamper (6 mål) 2000-2004 (Martinique) Philippe Christanval - 5 landskamper 2000-2002 (Martinique) Mikaël Silvestre - 39 landskamper (2 mål) sedan 2001</w:t>
      </w:r>
    </w:p>
    <w:p>
      <w:r>
        <w:rPr>
          <w:b/>
          <w:color w:val="FF0000"/>
        </w:rPr>
        <w:t xml:space="preserve">id 242</w:t>
      </w:r>
    </w:p>
    <w:p>
      <w:r>
        <w:rPr>
          <w:b w:val="0"/>
        </w:rPr>
        <w:t xml:space="preserve">Om Marché des Balcons Denna webbplats skapades efter händelserna i samband med COVID-19. Syftet är att ge lokala producenter och handlare möjlighet att erbjuda sina produkter och att anpassa drivsystemet till de rådande begränsningarna. Med tanke på den rådande situationen tackar vi er för ert överseende under lanseringen av detta verktyg. Vi försöker förbättra oss varje dag och vill ge dig den bästa servicen.</w:t>
      </w:r>
    </w:p>
    <w:p>
      <w:r>
        <w:rPr>
          <w:b/>
          <w:color w:val="FF0000"/>
        </w:rPr>
        <w:t xml:space="preserve">id 243</w:t>
      </w:r>
    </w:p>
    <w:p>
      <w:r>
        <w:rPr>
          <w:b w:val="0"/>
        </w:rPr>
        <w:t xml:space="preserve">Fotorealistisk scen av ön Mooréa by rooster " 05 Maj 2008 19:04 Hej till alla Jag skulle vilja skapa en fotorealistisk scen (av typen france vfr, det vill säga foto textur + specifik autogen placerad) av ön Mooréa (granne med Tahiti) där jag bodde under 2 år. Jag skulle vilja veta vilken programvara jag ska använda för att förverkliga mitt projekt (jag försökte med labomesh som kraschade efter två dagar av bra och lojala tjänster). by berzerk2 " 05 May 2008 19:21 Om det är en "Custom" FSearthtiles Scene, om inte vet jag inte FSearthtiles Bilder är under Copyright, det är därför du inte kommer att kunna distribuera din scen Meddelanden: 315Prenumeration: 23 December 2007 11:07Lokalisering: Inte långt från LFQQ (Belgien) Du specificerar inte för vilken version av FS du förbereder ditt projekt. Om det är för FS-X fungerar SBuilderX V3.10 utmärkt, förutsatt att du har korrekta satellitbilder. Jag kollade just med Google-Earth, de är inte särskilt högupplösta, men tillräckligt skarpa för att täcka ett område, det borde gå bra. Men, som berzerk2 sa, alla satellitbilder är upphovsrättsskyddade, men du kan distribuera metoden och skapandekoordinater fritt, och autogen texturer du planerar att göra är dina, så du kan göra vad du vill med dem. by rooster " 05 May 2008 23:54 Jag gör bara fs2004 och jag försökte också Fsearthtiles som buggar (omöjligt att starta) by stunmann " 06 May 2008 17:23 Det är synd, prova igen fs earthtiles eftersom det är mycket bra. Jag är inte säker på vad problemet är, men jag är säker på att det är ett bra problem, och jag är säker på att det är ett bra problem, och jag är säker på att det är ett bra problem, och jag är säker på att det är ett bra problem, och jag är säker på att det är ett bra problem, och jag är säker på att det är ett bra problem. Problemet är att mili scenerna är mestadels vita med Google Earth, förutom några få som villa och den jag gör, toulouse francazal av tupp " 25 Maj 2008 17:59 väl tydligen jag måste ha gjort något fel eller jag måste ha fyllt i .ini-filen fel... kan någon skicka mig deras fsearthtiles ini-fil eller hela mappen? Tack på förhand, by jeje63 " 25 maj 2008 18:47 il te faut peut être le NET FRAMEWORK 3 by rooster " 25 maj 2008 19:16 tu est un génie jeje, sois béni, quant à moi je me mets au travail! by jeje63 " 25 maj 2008 19:19 ah! super moi aussi j'ai du faire pareil by faf720 " 26 maj 2008 17:44 ha c'est super si ça marche maintenant j'ai impatient de voir ta scen ayant passé quelques temps a moorea by Le Viet " 30 maj 2008 22:23 Tout d'abord bon courage pour ta scenne, car si elle est de la même qualité que tes repaints, je la veux! Om inte, önskar jag dig lycka till och håll oss informerade. Annars: stunmann skrev: bilderna är upphovsrättsskyddade men ingen kontrollerar dem. Jag tycker inte att det är rätt, det är som om jag tar dina bilder och använder dem och sedan säljer min scen, det är som om jag tjänar pengar, men tack vare dina bilder. Så även om ingen kontrollerar, även om det är gratisprogram, tycker jag att en upphovsrätt har rätt att respekteras... by Philou67 " 30 May 2008 22:38 All right Det är moraliskt fel till en början, vad kommer du att säga den dag du inser att en scen innehåller en av dina byggnader, att du inte är citerad eller</w:t>
      </w:r>
    </w:p>
    <w:p>
      <w:r>
        <w:rPr>
          <w:b/>
          <w:color w:val="FF0000"/>
        </w:rPr>
        <w:t xml:space="preserve">id 244</w:t>
      </w:r>
    </w:p>
    <w:p>
      <w:r>
        <w:rPr>
          <w:b w:val="0"/>
        </w:rPr>
        <w:t xml:space="preserve">Ett hushållsbråk blev tragiskt. Det irreparabla hände i byn Barsaloi i Samburu-regionen i norra Kenya. Ett par från Samburu-stammen hamnade i ett dödligt slagsmål på grund av en olycklig hemgift, rapporterar den kenyanska tidningen Standard. Allt hände efter att den biträdande chefen i byn Moris Assala tagit emot hemgiften för sina två döttrars giftermål. Hans fru anklagade honom då för att han inte gav henne sin andel i enlighet med lokala traditioner. Ett våldsamt gräl uppstod och hustrun knivhögg sin man. Hustrun kommer att tas i förvar och förväntas ställas inför rätta under de närmaste dagarna. Medgift är en gammal afrikansk tradition som länge varit föremål för tvister i Kenya och många andra afrikanska länder eftersom den är för dyr. Traditionen berör 40 etniska grupper i Kenya. Kenyanska familjer kräver ofta egendom eller en stor summa pengar av brudgummen för att han ska gifta sig med "deras dotter", vilket ofta är nödvändigt för att besegla makarnas förening. Enligt sedvanerätten får äktenskapet inte erkännas förrän hemgiften har betalats. För att minska de konflikter som kan uppstå har den kenyanska regeringen just godkänt ett lagförslag om att avskaffa hemgiften, konstaterar Afrik.com. Lagförslaget måste godkännas av parlamentet, men det har redan orsakat en hel del kontroverser i detta land där traditioner och sedvänjor har stor betydelse. Lagen skulle också sätta stopp för polygami i kenyanska hem. Men det är framför allt lagförslaget om att avskaffa hemgiften som får tänderna att falla sönder. Regeringen har föreslagit att man ska sätta stopp för detta gamla bruk som enligt regeringen "skadar kvinnobilden". Inch'Allah! I morgon betalar jag ditt bröllop, om du inte har pengar.</w:t>
      </w:r>
    </w:p>
    <w:p>
      <w:r>
        <w:rPr>
          <w:b/>
          <w:color w:val="FF0000"/>
        </w:rPr>
        <w:t xml:space="preserve">id 245</w:t>
      </w:r>
    </w:p>
    <w:p>
      <w:r>
        <w:rPr>
          <w:b w:val="0"/>
        </w:rPr>
        <w:t xml:space="preserve">L'Avion de papier L'Avion de papier stöds ekonomiskt av ett kollektiv av personer som är engagerade i kulturell utveckling. Vi uppmuntrar och främjar mänskliga utbyten genom att samarbeta med lokala butiker och partner. Våra böcker trycks i Bretagne av Edicolor på kvalitetspapper (PEFC) i ett tryckeri med imprim'Vert-certifiering. Formatet på 28 sidor (19x22 cm) är flexibelt och lätt, vilket gör dem lätta att hantera för både små och stora händer. Böckerna Katalogen är avsedd för barn mellan 2 och 10 år. Berättelserna syftar till att underhålla, utbilda, förvåna och utveckla barn med vackra illustrationer av begåvade formgivare. Alla i vårt kreativa team arbetar tillsammans för att utveckla kollektionerna och skapa älskvärda och autentiska karaktärer. Den redaktionella linjen Den redaktionella linjen i L'avion de papier ger en viktig plats åt dagdrömmar, åt delad läsning och åt att öka ungdomars medvetenhet om aktuella och varierande teman. Varje berättelse är skriven för att utvecklas till en serie. Vi skapar återkommande karaktärer som gör att barnen kan identifiera sig med bokens hjälte. Målet är att bevara läsglädjen samtidigt som den har ett pedagogiskt och kulturellt syfte och främjar barnets utveckling. Mycket mer än en bok... Varje serie har sitt eget grafiska universum och sina egna karaktärer. Vi erbjuder färgläggningssidor som du kan ladda ner med hjälp av en kod som är gömd i boken. Vilken glädje att färglägga och ge liv åt din favoritfigur! För att komplettera läsningen och för att uppmuntra till läsning tillsammans med andra eller självständigt läsande erbjuder vi även ljudböcker med ljud.</w:t>
      </w:r>
    </w:p>
    <w:p>
      <w:r>
        <w:rPr>
          <w:b/>
          <w:color w:val="FF0000"/>
        </w:rPr>
        <w:t xml:space="preserve">id 246</w:t>
      </w:r>
    </w:p>
    <w:p>
      <w:r>
        <w:rPr>
          <w:b w:val="0"/>
        </w:rPr>
        <w:t xml:space="preserve">Kristoppmötena, de så kallade toppmötena med sista chansen, är över. För Frankrike är det toppmöte som inleddes torsdagen den 18 oktober en milstolpe för att göra en inventering av situationen i Europa och euroområdet. Flera frågor står på dagordningen. Först och främst krisen i euroområdet med de grekiska och spanska fallen. Även om de inte officiellt finns med på dagordningen kommer de grekiska och spanska fallen att diskuteras mycket i korridorerna, i bilaterala möten. François Hollande kommer utan tvekan att få tillfälle att förklara sin optimistiska syn på det grekiska fallet. I en intervju som publicerades onsdagen den 17 oktober i flera europeiska dagstidningar sade han att det värsta är över och att den grekiska krisen bör kunna lösas före årets slut. När Grekland återigen är lamslaget av en generalstrejk betyder detta inte att alla problem kommer att lösas vid rådets möte i december. Men det betyder att François Hollande vill att utsikterna och tidtabellen ska vara tillräckligt etablerade så att det grekiska fallet inte längre är en pant för själva existensen av euroområdet. För Spaniens del handlar det om att diskutera villkoren för hur den europeiska stabilitetsmekanismen (ESM), som inrättades för några dagar sedan, skulle kunna tillämpas. Spanien är ovilligt inställt till att begära EU-stöd av rädsla för att villkor som landet inte vill ha ska ställas på det. Tillväxtpakten François Hollande är också fäst vid framstegen med tillväxtpaketet. Under valkampanjen förklarade han upprepade gånger att han skulle omförhandla den europeiska budgetpakten. Texten har inte ändrats, men en tillväxtpakt på 120 miljarder euro har lagts till, fördelat på de europeiska strukturfonderna, en ökad finansieringskapacitet för Europeiska investeringsbanken och projektobligationer, lån avsedda att finansiera infrastrukturer för transport, energi och höghastighetsinternet. Detta är en mycket viktig fråga, eftersom de flesta europeiska länder, inklusive Frankrike, förbereder mycket stränga budgetar i höst. Om alla länder gör det samtidigt kan tillväxten bli lidande. Frågan om banktillsyn Det finns också framtida frågor att ta itu med, t.ex. banktillsyn. Enligt Europeiska kommissionens förslag bör den ge Europeiska centralbanken en verklig kontrollbefogenhet över de 6 000 bankerna i unionen för att kontrollera att de finansieringsregler som fastställs i Basel III-avtalen tillämpas korrekt, särskilt när det gäller kapitalisering. Syftet är att undvika bankkriser som den i Spanien. För närvarande är det de nationella centralbankerna som har tillsynsbefogenheterna. Det är därför nödvändigt att överföra dem för att uppnå samma övervakningsnivå överallt. Problemet är att veta i vilken takt och på vilken nivå. Frankrike, liksom kommissionen, vill gå snabbt och långt. Tyskland har inte så bråttom. Inget beslut kommer att fattas vid detta rådsmöte, varnade man i Berlin. Den tyska regeringen vill inte att ECB ska komma och inspektera de tyska regionala bankerna, som är mycket viktiga för att finansiera ekonomin, särskilt små och medelstora företag, alltför noggrant. Fördjupningen av den ekonomiska och monetära unionen kommer också att diskuteras. Rådets ordförande Hermann Van Rompuy har till och med begärt en rapport om detta. I den nämner han en budgetkapacitet för euroområdet, vid sidan av budgeten för de 27 medlemsstaterna. Men frågan kommer att bli föremål för häftiga diskussioner mellan Frankrike och Tyskland, eftersom Tyskland fortfarande är starkt motståndare till euroobligationer. Den föredrar att insistera på den nödvändiga demokratiska legitimationen av besluten i euroområdet. Översättning: Berlin vill inte att beslut som rör Berlins finanser ska påtvingas det och måste därför passera förbundsdagen.</w:t>
      </w:r>
    </w:p>
    <w:p>
      <w:r>
        <w:rPr>
          <w:b/>
          <w:color w:val="FF0000"/>
        </w:rPr>
        <w:t xml:space="preserve">id 247</w:t>
      </w:r>
    </w:p>
    <w:p>
      <w:r>
        <w:rPr>
          <w:b w:val="0"/>
        </w:rPr>
        <w:t xml:space="preserve">Antal elever per grupp: från 3 till 10 1 timme = 55 minuter Nivåer: A1 - C1 Varaktighet: flexibel Kursstart Intensiv 1095€ per vecka Intensiv 20145€ per vecka Intensiv 20+5310€ per vecka Intensiv 20+10470€ per vecka Enskild undervisning från 35€ till 38€ per timme Startdatum Varje måndag (utom för nybörjare utan förkunskaper). Nybörjare utan förkunskaper 2020: 7/1, 13/1, 27/1, 10/2, 24/2, 9/3, 23/3, 30/3, 6/4, 14/4, 20/4, 27/4, 4/5, 11/5, 18/5, 25/5, 1/6, 8/6, 15/6, 15/6, 22/6, 29/6, 6/7, 13/7, 20/7, 27/7, 3/8, 10/8, 17/8, 24/8, 31/8, 7/9, 14/9, 21/9, 28/9, 5/10, 13/10, 19/10, 26/10, 2/11, 16/11, 30/11, 14/12 En till en lektion: När det passar dig. Semester 2020: 1/1, 6/1, 10/4, 13/4, 1/5, 10/6, 24/6, 11/9, 24/9, 12/10, 8/12, 25/12 Skolan är stängd från 25/12/2020 till 3/1/2021 Barcelona är en av de mest attraktiva och kosmopolitiska städerna i Spanien. Få städer kan uppnå en sådan symbios mellan tradition och modernitet, konst och historia, kultur och liv. Ett besök i Barcelona är alltid en livlig och sensuell upplevelse. En promenad genom staden tar dig till fantastiska modernistiska monument, underbara museer och konststiftelser, imponerande gotiska kyrkor, trendiga barer, hisnande vyer... Barcelonas höjdpunkter: - Gaudís briljanta verk kommer att göra dig mållös: Güellparken, katedralen Den Heliga Familjen, den märkliga byggnaden La Pedrera... - Med sina romantiska solnedgångar, sina gyllene stränder och havets ljusblått är det omöjligt att motstå denna stads charm! - Ramblas, en stadsdel med livliga och populära gator, lockar både turister och lokalbefolkning - Gå in i en annan värld genom att besöka ett av stadens många museer: Picassomuseet, Miró-stiftelsen, museet för modernism, Nationalmuseet för katalansk konst, ... - Katalonien är känt för sina varierande och originella festivaler och traditioner. Dess nattliv kommer att ge dig oförglömliga minnen. Kom till vår skola och upplev den katalanska livsstilen! Vår skola i Barcelona (Linguabarcelona) ligger i en imponerande 1800-talsbyggnad i en charmig och lugn gränd (utan buller och trafik, du kan till och med höra fåglarna sjunga) i hjärtat av staden. Skolan ligger alltid på kort avstånd från de viktigaste attraktionerna i denna vackra stad. Det tar bara 5 minuter att gå till Plaça Catalunya! På vår skola möter du elever från hela världen i en vacker miljö, oavsett om du dricker kaffe i skuggan av palmerna i vår trädgård eller njuter av en av våra välkomna sangrior på vår vackra terrass ovanför Barcelonas hustak.Vår skola, som är ackrediterad av Instituto Cervantes, består av 12 rymliga, moderna och färgglada klassrum, som alla är utrustade med interaktiv teknik, luftkonditionering och uppvärmning. Vi erbjuder även gratis internet, te- och kaffekokare, bibliotek, datorer, en lounge, en terrass, tillgång för funktionshindrade och ett hängivet team som består av hela vårt team. Före kursstart - Utskrift av resehandlingar - Intyg om deltagande i kursen - Bekvämt betalningssätt: vi accepterar kreditkort Efter kursen - Information och bokning av biljetter till alla typer av föreställningar - Organisation av fritidsaktiviteter under vistelsen (sport, dans, musik...)</w:t>
      </w:r>
    </w:p>
    <w:p>
      <w:r>
        <w:rPr>
          <w:b/>
          <w:color w:val="FF0000"/>
        </w:rPr>
        <w:t xml:space="preserve">id 248</w:t>
      </w:r>
    </w:p>
    <w:p>
      <w:r>
        <w:rPr>
          <w:b w:val="0"/>
        </w:rPr>
        <w:t xml:space="preserve">Ett flertal utställningar är en del av galleriets liv, som presenterar en uppfriskande syn på konst, engagerad och utanför boxen. Programmet berikas av evenemang som anordnas utanför platsen, både på industriella platser och på plats i ett 1700-talshus i La Rochelle. Xin Art Gallery vill göra konsten tillgänglig för så många som möjligt och anordnar därför konstverkstäder för barn i åldrarna 2-10 år. Varje dag under skolloven och helgdagarna kan dina barn ge fritt spelrum åt sin kreativa anda. I en rolig och vänlig atmosfär kan de utforska olika tekniker: målning på stenar, keramik, stenciler, mosaik, afrikanska masker; och varför inte upptäcka dolda talanger!</w:t>
      </w:r>
    </w:p>
    <w:p>
      <w:r>
        <w:rPr>
          <w:b/>
          <w:color w:val="FF0000"/>
        </w:rPr>
        <w:t xml:space="preserve">id 249</w:t>
      </w:r>
    </w:p>
    <w:p>
      <w:r>
        <w:rPr>
          <w:b w:val="0"/>
        </w:rPr>
        <w:t xml:space="preserve">[Oracle investerar i MySQL för att motverka Microsoft Oracle planerar att investera i utvecklingen av MySQL-databasen för att lägga hinder i vägen för Microsoft SQL Server. Oracle, som redan är marknadsledande inom proprietära databaser, tog över MySQL-databasen med öppen källkod genom att förvärva Sun Microsystems 2009, men affären slutfördes först i början av 2010 efter att Oracle gått med på ett antal eftergifter, särskilt när det gäller hållbarheten. Denna nya tillgång i Oracles spel kommer att tjäna ett specifikt syfte: att konkurrera med Microsoft SQL Server i nischen för små och medelstora företag, där Oracles databaser har liten närvaro. Förlaget planerar att investera "på alla nivåer" i MySQL för att göra det till ett mer konkurrenskraftigt alternativ till Microsofts lösning. MySQL, ett vapen mot Microsoft Det kommer framför allt att handla om att berika MySQL:s funktioner för att närma sig SQL Servers rikedom och några av dem bör avslöjas under veckan. Efter att ha fått fotfäste inom segmentet för avancerade databaser kunde Oracle på så sätt göra MySQL till ett förföringsvapen i en särskild nisch. Denna strategi utesluter på förhand tanken på att MySQL ska upplösas i Oracles egna erbjudanden, vilket är ett scenario som den europeiska tillsynsmyndigheten fruktar. De senare hade begärt en kompletterande undersökning och fått garantier utan att ge efter för påtryckningar från de amerikanska myndigheterna, som snabbt hade gett sitt godkännande efter tillkännagivandet av förvärvet. Uppdatering 14/04/10: Eftersom MySQL-ärendet är törnigt och det finns tvivel om hur Oracles strategi för MySQL verkligen ser ut, följer här reaktionen från Roger Burkhardt, vd för Ingres, ett annat databashanteringssystem med öppen källkod: "Oracle har redan reviderat sin MySQL-"färdplan" nedåt för att inte konkurrera med sitt eget databashanteringssystem. Målet är att övertyga MySQL-utvecklare att anta Oracles programvara, trots dess höga licenskostnader och proprietära begränsningar. MySQL saknar den robusthet och funktionalitet som krävs för att köra Oracles egna applikationer i produktionsmiljöer, och Oracle har inga planer på att fylla dessa luckor. De kommer att presentera MySQL och Glass fish som sitt skyltfönster för öppen källkod för att övertyga kunderna om att köpa deras överprisade applikationsserver- och databasprogramvara i stället för fullt fungerande teknik med öppen källkod som Ingres och JBoss. Vi har också noterat att det fanns migreringsverktyg från MySQL till Oracle redan innan förvärvet slutfördes, vilket inte bådar gott för teknikens framtid. Ingres har gjort stora investeringar i migrationsverktyg som gör det möjligt för företag att bli oberoende av Oracle. Dessa ansträngningar och det starka engagemanget från vår gemenskap har resulterat i att nästa generations migreringsverktyg nyligen släppts. Med avancerade grafiska gränssnitt är dessa verktyg mycket mer intuitiva än de skript som tidigare fanns tillgängliga. De hanterar migreringen av alla objekt i ett databasschema samt komplexa databasprocedurer. Våra verktyg är fritt tillgängliga på SourceForge: https://sourceforge.net/projects/ingresmigtools och via Ingres community-webbplatsen: http://community.ingres.com/wiki/IngresMigrationToolSet Oracles kunder låter sig inte luras av företagets verkliga avsikter och letar efter billigare och mer flexibla alternativ. PrimeKey, en ledande specialist på PKI-infrastruktur med öppen källkod, migrerade nyligen sin befintliga teknik till Ingres Database efter att ha insett att Ingres-lösningen inte bara är stabilare, utan också levereras med supporttjänster. Många ISVs överger Oracle/MySQL till förmån för lösningar med öppen källkod som uppfyller deras behov. Fler och fler ISV:er och systemintegratörer vill arbeta med Ingres. Conva</w:t>
      </w:r>
    </w:p>
    <w:p>
      <w:r>
        <w:rPr>
          <w:b/>
          <w:color w:val="FF0000"/>
        </w:rPr>
        <w:t xml:space="preserve">id 250</w:t>
      </w:r>
    </w:p>
    <w:p>
      <w:r>
        <w:rPr>
          <w:b w:val="0"/>
        </w:rPr>
        <w:t xml:space="preserve">Besluten om villkoren för utfärdande Besluten om Certiphyto-systemet offentliggjordes i Europeiska unionens officiella tidning den 22 oktober. De dekret som preciserar dekretet om den allmänna ramen för Certiphyto offentliggjordes i Europeiska unionens officiella tidning den 22 oktober 2011. Det finns fyra sätt att erhålla det individuella certifikatet: - efter en tvådagars utbildning om bestämmelserna, förebyggande av hälso- och miljörisker och strategier för att begränsa användningen av växtskyddsmedel, - efter en endagsutbildning och ett prov med femton frågor (45 minuter). Den kandidat som inte klarar tio av de femton frågorna kommer att få en endagsutbildning, - ett prov med tjugo frågor (1 timme). Om den sökande inte godkänner tretton av de tjugo frågorna kan han/hon inte ansöka på nytt och måste följa den tvådagarsutbildning som nämns ovan. Förteckningen är fastställd genom dekret och finns på vår webbplats. Villkoren för personer eller organisationer som ska godkännas för försäljning, distribution och rådgivning om användning av växtskyddsmedel anges också i särskilda dekret som finns tillgängliga på webbplatsen. Villkoren för ackreditering av utbildningsorganisationer är också föremål för en förordning. Ladda ner de fem förordningarna: villkor för att erhålla ett individuellt intyg för verksamheten... Ladda ner de fem förordningarna: Villkor för att erhålla det individuella certifikatet för verksamheten "Yrkesmässig användning av växtskyddsmedel" i kategorierna "Beslutsfattare i arbeten och tjänster" och "Aktör i arbeten och tjänster", "Yrkesmässig användning av växtskyddsmedel" i kategorierna "Beslutsfattare på en gård" och "Aktör på en gård", "Rådgivning om användning av växtskyddsmedel", "Försäljning, försäljning av växtskyddsmedel". Villkor för ackreditering av utbildningsorganisationer enligt artikel R. 254-14 i lagen om landsbygds- och havsfiske Läs också: Certiphyto: offentliggörande av dekretet om systemet (20 oktober 2011)</w:t>
      </w:r>
    </w:p>
    <w:p>
      <w:r>
        <w:rPr>
          <w:b/>
          <w:color w:val="FF0000"/>
        </w:rPr>
        <w:t xml:space="preserve">id 251</w:t>
      </w:r>
    </w:p>
    <w:p>
      <w:r>
        <w:rPr>
          <w:b w:val="0"/>
        </w:rPr>
        <w:t xml:space="preserve">LES VIOLONS DE L'ABBAYE Som tonåring var Christian Urbita intresserad av teckning, skulptur och musik. Han upptäckte fiolbyggandet när han studerade fysik och kemi. Han bestämde sig genast för att ge sig ut på en "rundresa i Europa" för att lära sig fiolbyggaryrket. Han studerade först i Tyskland och sedan i England där han kom i kontakt med de stora fiolerna från Cremona: Amati, Stradivarius, Guarnerius... Han var passionerad och envis och ritade och mätte dessa instrument under restaureringarna med drömmen om att en dag skapa dem, men inte förrän han hade förstått ursprunget till det exceptionella ljudet hos dessa stora instrument. När han återvände från England inrättade han sin verkstad i Cordes sur Ciel, familjens födelseort, och kort därefter grundade han 1997 den europeiska verkstaden för violin- och stråksmakare för att återskapa den atmosfär av utbyte som rådde i de stora verkstäderna som han hade lärt känna under sin utbildning. Som ordförande för musikfestivalen organiserar han möten mellan lutherrar, bågmakare, musiker och kompositörer. I femton år har lutherrar och bågmakare från hela världen kommit till Cordes för att spela med de unga Renaud Capuçon, Jérome Pernoo, Jérome Ducros, Lise Berthaud, Nicolas Dautricourt, Laurent Korcia, Sarah Nemtanu, Julien Chauvin, Pierre Fouchenneret... för de första generationerna med Augustin Dumay som sponsor, och så prestigefyllda kompositörer som Olivier Greif, Heuri Dutillieux, Gyorgy Kurtag, Philippe Hersant, Thierry Escaich, Thomas Adès, Christian Lauba, Jonathan Harvey, Michaël Levinas... I början av 2000-talet bestämde han sig för att enbart ägna sig åt fiolbyggandet, som han såg som ett nytt tillvägagångssätt, både när det gäller proportioner (eftersom den nuvarande fiolen är resultatet av ett flertal förändringar under århundradenas lopp) och vibrationer. Han låste in sig i sin verkstad i tretton år och tänkte om i sin helhet på den nuvarande violinen, eftersom han sa: "Det är inte möjligt att få en violin att låta perfekt om den inte är perfekt konstruerad." Han hade också den djupa övertygelsen att svaren på alla hans frågor låg i kunskapen om trädet och träets beredning. Under denna period av forskning tillverkade han få violiner som han var helt nöjd med, eftersom han sa: "Med varje träd, med varje violin, lärde jag mig något...". Följande intervju föddes ur min beundran för det engagemang som Christian Urbita visade i sin forskning om violinen och för det unika i hans tillvägagångssätt. INTERVJU MED CHRISTIAN URBITA Y. Sereno: Kan du berätta om de två träden du hittade i klostret St Pierre de Bèze? Christian Urbita: Tack vare en vän hittade jag en sykomorlönn och en gran i klostrets park. Ett ovanligt faktum är att dessa två träd växte bredvid varandra! Som Paracelsus skrev: "Naturen döljer inte, men visar inte heller, hon nöjer sig med att låta tecken komma ut". Jag blev först attraherad av lönnträdet, ett kraftfullt träd, mycket högt, med en stam på nästan åttio centimeter i diameter, som hade alla de egenskaper som krävs för att göra en fiol. Jag kände något som är svårt att uttrycka i ord: den känsla som följer med varje verkligt möte. När jag känner det vet jag att jag har hittat trädet för mina violiner och att det finns en verklig relation mellan mig och trädet. Ännu mer överraskande är bilden av Renaud Capuçon, med vilken jag har en ännu mer intensiv komplikation och vänskap.</w:t>
      </w:r>
    </w:p>
    <w:p>
      <w:r>
        <w:rPr>
          <w:b/>
          <w:color w:val="FF0000"/>
        </w:rPr>
        <w:t xml:space="preserve">id 252</w:t>
      </w:r>
    </w:p>
    <w:p>
      <w:r>
        <w:rPr>
          <w:b w:val="0"/>
        </w:rPr>
        <w:t xml:space="preserve">Representativ demokrati: "Vilken minister sitter i fängelse i dag? Det finns inga" Som en oväntad följd av Gula västarnas rörelse har en debatt inletts om den representativa demokratin, så som den har praktiserats i Frankrike sedan franska revolutionen, dvs. det faktum att lagstiftande och verkställande befogenheter delegeras till valda representanter. Bör vi avskaffa den representativa demokratin eller kan vi försöka rädda den genom att göra den verkligt representativ? Hur långt tar denna svindlande debatt oss? Detta är ämnet för vårt program med tre gäster: Julia Cagé, ekonom och författare till boken Le prix de la démocratie (Editions Fayard), Charlotte Girard, medansvarig för programmet för La France Insoumise och professor i konstitutionell rätt vid Nanterre, François Boulo, advokat och talesman för Gilet jaunes i Rouen. Och tillsammans med vår kolumnist och historiker Mathilde Larrère ska vi fråga oss om det är första gången sedan revolutionen som den representativa demokratin ifrågasätts i Frankrike. Jag har börjat med programmet, det är mycket intressant. Jag kände till Julia Cagés arbete, hon uppfostrade en hare, vilket gav henne en uppfriskande medial nyfikenhet. Det skulle vara så bra om hon fortsatte att gräva i statens historia (...) Ett anmärkningsvärt program med relevanta och mycket kompetenta talare. Vilken skam att veta att det finns människor av denna kvalitet i Frankrike och att deras ord och idéer inte används..... Detta program är en lektion i medborgarkunskap som borde ges. Jag tycker att Cagés förslag är lysande genom sin samstämmighet och önskvärda effektivitet, men förutom det uppenbara faktum att det är en åsikt att yttra smutsiga förolämpningar mot hela den politiska klassen, tycker jag att de fluorescerande västarnas kapning av RIC är en stor bluff. Att ge folket större representativitet, okej, men jag anser att detta mål uppnås på ett mer rimligt sätt med ett system med kuponger för demokratisk jämlikhet, ett tak för donationer och öppenhet i alla andra fall som accepteras (enligt vad jag förstår), än med en åtgärd som riskerar att missa stora dygdiga omvälvningar som social trygghet eller verklig allmän rösträtt och som går förlorad i trivialiteter. Jag har ett anarkistiskt hjärta, och jag blir rasande när folk jämför den libertarianska drömmen med anomi (även om detta ifrågasätter mig), men jag kan inte låta bli att lägga märke till det hos de gula västarna, vars gigantiska majoritet av heraldiker (eftersom de måste hitta ett namn för dem) talar som illvilliga slaktare. Dessutom tror jag att debatten om vänster/höger fortfarande är mycket aktuell, även om många människor på vänsterkanten är mer populistiska (kom igen, jag säger demago så att jag inte får en örfil... ) än reaconerna och andra fachos själva. Jag tyckte bara om showen på grund av Julia Cagés insatser, jag hatar den här typen av överspelad kamratskap som jag såg (jag kommer aldrig att veta om jag ska bevilja COD). "François Boulo", en av de få ledarna för Gilets Jaunes som ännu inte hade avslöjat sin extrema högerpolitiska ståndpunkt, gjorde en trevlig utspel i TV Libertés. Denna "varken höger eller vänster" gentleman (som dock röstade två gånger på Sarkozy 2007/2012 - så han är mycket till höger) hävdar att vi behöver en "ny" allians.</w:t>
      </w:r>
    </w:p>
    <w:p>
      <w:r>
        <w:rPr>
          <w:b/>
          <w:color w:val="FF0000"/>
        </w:rPr>
        <w:t xml:space="preserve">id 253</w:t>
      </w:r>
    </w:p>
    <w:p>
      <w:r>
        <w:rPr>
          <w:b w:val="0"/>
        </w:rPr>
        <w:t xml:space="preserve">Etik och transparens: Sedan den nya standarden EN60601-1-11 trädde i kraft finns den endast tillgänglig på recept från din återförsäljare av medicinsk utrustning eller från din läkare. Medicinsk anordning för självbehandling av inkontinens i hemmet. Sedan den nya standarden EN60601-1-11 trädde i kraft kan den endast fås på recept från din återförsäljare av medicinsk utrustning eller apotekare. Kom ihåg att förnya dina Stimex 50x50 mm elektroder regelbundet för att optimera resultatet av dina elektrostimulerings- och TENS-sessioner. Efterfrågan Stimex: en garanti för kvalitet! De runda Stimex-elektroderna med en diameter på 50 mm är avsedda för följande områden: nacke, axlar, fotleder och vader. De rektangulära Stimex-elektroderna 50x90 mm är kvalitativa och effektiva: Används för : Användning för: Armar - Nacke - Magmuskler - Lår - Skinkor Påse med 4 rektangulära Stimex-elektroder, storlek 80x130 mm Användning för: Rygg - Lår Ryggen - Låren SCHWA-MEDICO har i mer än 40 år erbjudit kvalitetsutrustning som utvecklats i samarbete med smärtläkare, rehabiliteringsläkare, urologer, gastroenterologer och sjukgymnaster: TENS-neurostimulatorer och neuromuskulära elektrostimulatorer för patienter i hemmet och för vårdpersonal på medicinska anläggningar. Utrustning för smärtbehandling och funktionell rehabilitering med hjälp av elektroterapi: TENS-apparater för smärtlindring, t.ex. Schwa-Medico erbjuder även EMS-masstimuleringsapparater (t.ex. Sonic Vital XT), apparater för ryggterapi med djupa dynamiska vågor (O.D.W.T.) som Schwa-Medico erbjuder också ett brett sortiment av återanvändbara självhäftande elektroder med banan- eller snaptråd för TENS-neurostimulering under varumärket STIMEX: elektrostimuleringselektroder, hypoallergena gelelektroder, eller</w:t>
      </w:r>
    </w:p>
    <w:p>
      <w:r>
        <w:rPr>
          <w:b/>
          <w:color w:val="FF0000"/>
        </w:rPr>
        <w:t xml:space="preserve">id 254</w:t>
      </w:r>
    </w:p>
    <w:p>
      <w:r>
        <w:rPr>
          <w:b w:val="0"/>
        </w:rPr>
        <w:t xml:space="preserve">Alfa Rococo @ festival M pour Montréal 2011 För ungefär ett år sedan fattade jag beslutet - ett svårt beslut, det erkänner jag - att korsa Atlanten och bosätta mig i Quebec för en tid. Jag hade lämnat mitt bagage i Montreal där jag var övertygad om att jag skulle träffa vackra människor och göra musikaliska upptäckter.</w:t>
      </w:r>
    </w:p>
    <w:p>
      <w:r>
        <w:rPr>
          <w:b/>
          <w:color w:val="FF0000"/>
        </w:rPr>
        <w:t xml:space="preserve">id 255</w:t>
      </w:r>
    </w:p>
    <w:p>
      <w:r>
        <w:rPr>
          <w:b w:val="0"/>
        </w:rPr>
        <w:t xml:space="preserve">Ämne: Yoghurt utan yoghurt Sam 4 F�v 2006 - 13:33 http://www.supertoinette.com/recettes/yaourt_nature_in_di.htm Senast �re redigerad av lör 4 F�v 2006 - 13:59, �dit� 1 gång Asibella... behöver en rehabilitering! Ämne: Re: Yoghurt utan yoghurt Sam 4 F�v 2006 - 13:40 Tack Emma du är perfekt EXCELLENT!!! Efter omläsning är det nunneyoghurt!!!! EmmaTotally addict !!!! Ämne: Re: Yoghurt utan yoghurtmaskin lör 4 F�v 2006 - 13:56 Och för dem som inte gillar yoghurt av karm�lite-typ finns här ett fa�on la�que-recept: http://fr.ekopedia.org/Yaourt EmmaTotally addict !!!! Ämne: FDL- Bakad yoghurt! Mon 6 F�v 2006 - 10:41 Emma testar yoghurt för dig.... Eftersom jag inte vill göra en pol�misk diskussion om religion och förolämpa de känsliga, kommer jag inte att ge dig receptet på karm�lite fa�onyoghurt, utan den la�ka versionen av hur man gör yoghurt Recept �vidently tested� by myself Så, bakad yoghurt...�a fungerar använde jag 1/2 liter mjölk och en vanlig yoghurt ..Jag var rädd för g�cher så självsäkert började jag receptet..men jag tänkte � dig, min syster forumesques som väntade med stor otålighet på resultatet av testet...chuis s�re att det är 2 3 av er som tyckte� pfuutt helt f�l�e detta Emma med sina yoghurtar i ugnen Vi värmer mjölken i mikrovågsugnen...tills vi inte längre kan doppa vårt lillfinger i den ..rent förstås...Jag känner att detta inte är ett recept för den noggranna som frågar mig hur länge, hur mycket kraft osv... matlagning som Colette brukade säga är en fråga om häxkonst, inte ett mätglas. Vi tillsätter yoghurten, vi vispar med en visp, och vi lägger det i grytor. Naturligtvis hade jag inga burkar... jag är ännu inte La Laiti�res andliga dotter, så jag tog bara glas som jag täckte med en carr� av aluminiumfolie. Glasen i ett fat som vi fyller med varmt vatten...för de fråge�er som citeras ovan ....m�me r�ponse! Jag värmde lite vatten i vattenkokaren när �a börjar � göra psssss..c'est bon..faut pas attendre le clap de la bouilloire qui s'� éteint � l'�bullition. Vi sätter på ugnen � 60 � och stänger av när temp�raturen är uppnådd...ja l� igen fuskade jag�, jag hade precis lagat något i ugnen..så ugnen �var varm. Vi sätter in rätten i ugnen och glömmer den i minst 5 timmar, men en hel natt är ännu bättre. Efter denna tid lämnar vi yoghurterna i kylskåpet i några timmar innan vi provar dem. R�sult: - mamma, vad är det där i glasen i kylen? - Det är yoghurt, ch�rie, du kan smaka det. - Nej, jag tycker inte om yoghurt, jag vill ha den i en burk - du kommer att smaka på den direkt och snabbt, jag har ett test att göra för forumet och jag tycker egentligen inte om yoghurt..så du äter, jag beordrar dig - varför är det alltid jag och inte min bror? - eftersom jag inte har det till hands..go�te säger jag!!!! Så: smaken är perfekt, verkligen som yoghurt, konsistensen är dock lite rinnig. Jag tror att jag inte lät dem� stelna tillräckligt länge. Men jag kommer definitivt att göra den igen! Nu har jag också receptet på yoghurt i en filt, �är du intresserad?!!!! Fördel för FDL: -Inget behov av en yoghurtmaskin: 60 euro ny -billigt pris för en ny</w:t>
      </w:r>
    </w:p>
    <w:p>
      <w:r>
        <w:rPr>
          <w:b/>
          <w:color w:val="FF0000"/>
        </w:rPr>
        <w:t xml:space="preserve">id 256</w:t>
      </w:r>
    </w:p>
    <w:p>
      <w:r>
        <w:rPr>
          <w:b w:val="0"/>
        </w:rPr>
        <w:t xml:space="preserve">Sankt Johannes evangelisten Idag, den 27 december, firar vi Sankt Johannes evangelisten, även känd som Sankt Johannes den gyllene munnen: Detta är symbolen för det stigande ljuset som kommer att fortsätta till den andra Sankt Johannes på sommaren och som kommer att nå sin höjdpunkt den 24 juni när vi firar Sankt Johannes Döparen, vars mor Maria var hans kusin: Elisabet. Vilka symboler! Johannes är en av de fyra evangelisterna "Han måste öka och jag måste minska. Den som kommer uppifrån är ovanför allting; den som är av jorden är av jorden och talar som en jordisk person. Den som kommer från himlen står över allt,..." I evangeliet och i det apostoliska kollegiet intar Johannes en särskild plats. Han representerar kärleken, han går bredvid Petrus som symboliserar läran. Jesus tycks ha reserverat de mest ömma utgjutningarna av sitt hjärta för denna apostel. Mer än någon annan kunde Johannes återgälda kärlek för kärlek till den gudomliga Mästaren. Frälsaren hade glädje av att mångdubbla tillfällena att visa sin kära lärjunge en särskild förkärlek: Han lät honom bevittna uppståndelsen av Jairus dotter, han visade honom sin härlighet på Tabor, på dagen för hans underbara förvandling, men framför allt på kvällen före hans lidande, vid den sista måltiden, lät han honom vila sitt huvud försiktigt på sitt gudomliga hjärta, där han hämtade den kärlek och den kunskap om Guds ting som han spred i sina skrifter och bland de folk till vilka han bar evangeliets fackla. Vintersolståndet och Johannesdagen Ljuset har inte alltid funnits Dagarna kommer att börja gnaga på natten till Johannesdagen den 27:e Johannesaposteln eller evangelisten: Ljuset kommer att gå upp till den andra solstitiella högtidsdagen fram till Johannesdagen på sommaren : 24 juni för att fira Johannes Döparen Detta symboliseras av Janus, guden med två ansikten, en av de äldsta romerska gudarna Övergångarnas och övergångarnas gud, han ser både inåt och utåt och markerar utvecklingen från det förflutna till framtiden. Den här boken bygger på en binär bild som inspirerats av denna guds ambivalens och en reflektion över funktionerna i Janus symbolik, som samlar alla aspekter. Janus definierar sig själv i dessa termer som gudens ministerium i världens styre: "Allt du ser, himlen, havet, molnen, marken, min hand stänger och öppnar det i tur och ordning. Han är den ende som har vårdnaden om det enorma universumet, makten att få gångjärnen att rulla tillhör mig utan att jag delar med mig av den. Janus, den tvåhövdade guden Janus erbjuder alltså en ganska stor analogi med Apollon, eftersom han är produktionens gud och dörrarnas beskyddare, men utan tvekan ännu mer, han är solstickans beskyddare. Vi kan se skillnaden, dagen är längre, solen går ner senare, å andra sidan tycks den inte röra sig på morgonen, vi närmar oss halvmåne-dagarna, som också kallas för bakdagarna, Jag gillar det här kalla och torra vädret, med solen som förskönar allting, Det är Johannesdagen som är den religiösa högtiden för vintersolståndet, det är därför jag påminde om det i den här texten Tiden går och flyr som en tjuv och ändå , allt är relativt i denna oändlighet ännu en vinter som får oss att hoppas på våren och varje dag se efter de första tecknen på en bra dag då vi kommer att leta efter solen i våra hjärtan där den alltid strålar.</w:t>
      </w:r>
    </w:p>
    <w:p>
      <w:r>
        <w:rPr>
          <w:b/>
          <w:color w:val="FF0000"/>
        </w:rPr>
        <w:t xml:space="preserve">id 257</w:t>
      </w:r>
    </w:p>
    <w:p>
      <w:r>
        <w:rPr>
          <w:b w:val="0"/>
        </w:rPr>
        <w:t xml:space="preserve">Yotsuba är en seinen som publiceras av Kurokawa i vårt gröna land. Historien är vid första anblicken mycket enkel. Den handlar om en hederlig man som uppfostrar ett litet barn, lite busigt, men så förtjusande! Åtminstone i början... Jag kommer att återkomma till dessa mystiska suspensioner i resten av artikeln, men låt oss först utveckla ett av de teman som betonas starkt i den första delen av manga, nämligen familjen. Med ett vackert stort F.</w:t>
      </w:r>
    </w:p>
    <w:p>
      <w:r>
        <w:rPr>
          <w:b/>
          <w:color w:val="FF0000"/>
        </w:rPr>
        <w:t xml:space="preserve">id 258</w:t>
      </w:r>
    </w:p>
    <w:p>
      <w:r>
        <w:rPr>
          <w:b w:val="0"/>
        </w:rPr>
        <w:t xml:space="preserve">Prairie des Filtres, från 11 juli till 23 augusti Öppet från 9.30 till 21.30 Aktiviteter från 9.30 till 21.00 - Espace Pont Neuf: aktiviteter på gräs, tatamis, dansgolv - Espace Cours Dillon: aktiviteter på sand och tillfälliga aktiviteter som erbjuds av föreningar - Espace nautique Saint-Michel : rodd, kajakpaddling (verksamheten avbryts fram till och med den 4 augusti) - Espace Ludoplage: spel att låna - Espace Biblioplage: sitt vid Garonnes strand och njut av en mjuk uppryckning med uppläsningar för barn på morgonen kl. 10.00 och 11.00, måndag-fredag, från den 15 juli till den 21 augusti. - Upptäck resvägar för att upptäcka staden på ett annorlunda sätt med turistbyrån. Information, registrering och avgång för turerna vid Cabane Cours Dillon. - Aktiviteter för barn mellan 3 och 11 år. Som en del av sin politik för tillgänglighet är Toulouse kommun angelägen om allas livskvalitet. Med hjälp av denna bild kan alla personer med funktionshinder identifiera de aktiviteter eller tjänster där personens autonomi och deltagande anpassas, underlättas och/eller stöds, nämligen Espace Pont Neuf, Espace Cours Dillon, rodd, aktiviteter inom "idrott, hälsa, välbefinnande", Ludoplage, Biblioplage, upptäcktsrunda på tisdagar kl. 11.00 från 21 juli till 18 augusti... Bland de nya funktionerna 2020: - Kontinuerliga idrottsaktiviteter för barn under övervakning - Roundnet: en variant av volleyboll - Disc golf: golf med frisbee - Dodgeball: dodgeball - Garonne under mikroskopet: praktiska ekologiska workshops, Cours Dillon-området Plan för COVID-19-anläggningarna: information, instruktioner och rekommendationer Denna information kan ändras när som helst beroende på hälsotillståndet. Tillträde till vissa aktiviteter på reservation i Cours Dillon, Pont Neuf och Saint-Michel-hyttorna: reserverade tider måste respekteras. Desinficering av utrustning efter varje användning, begränsad utlåning av utrustning, särskilt för fitnessaktiviteter (ingen utlåning av mattor, elastik, vikter etc.), personlig utrustning är inte tillåten för aktiviteter, ingen tillgång till omklädningsrummen för vattensporter, inget byte av danspartner under lektioner och danser, obligatorisk mask för personer över 11 år på vissa områden. Vigipirate: Vissa föremål är förbjudna på Toulouse Plages platser Teleobjektiv Port Viguerie, från 14 juli till 6 september Pariserhjulet, söndag till torsdag från 11.00 till midnatt Fredagar, lördagar och helgdagar till 01.00. Avgift: 4 € och 3 € för barn under 12 år.</w:t>
      </w:r>
    </w:p>
    <w:p>
      <w:r>
        <w:rPr>
          <w:b/>
          <w:color w:val="FF0000"/>
        </w:rPr>
        <w:t xml:space="preserve">id 259</w:t>
      </w:r>
    </w:p>
    <w:p>
      <w:r>
        <w:rPr>
          <w:b w:val="0"/>
        </w:rPr>
        <w:t xml:space="preserve">199,00 € - Färg: Svart - Garanti: 12 månader - - - 601 g elektroniskt avfall Skärm: kan ha mikrorepor, osynliga när den är påslagen. Hobby Discount kontrollerar produkten: iPad 2 (2011) 16 GB - Wi-Fi - Svart - Utan Sim Port - Batteri (minst 85 % av maximal laddning)PekskärmKnapparTouch ID / Face IDFront- och bakre kameraFlashMobilnät (3G / 4G) - Trådlös anslutning (WIFI / bluetooth)Trådbunden anslutningHögtalare och mikrofonInterna komponenterOxideringIMEICodeLaddning - NärhetssensorSIM-kortläsareAlla bärare är låstaÅterställs till fabriksinställningarnaTestat och rengjort - Färg: Svart - Operatörslås: SIM-fri - Skärmstorlek (tum): 9,7 - Lagringskapacitet: 16 GB - Minne: 0,512 GB - Modell: iPad 2 - Processorhastighet: 1 GHz - Processormärke: ARM - Processortyp: Apple A5 - Megapixel: 0,7 - Operativsystem: iPad OS - Upplösning: 1024x768 - Skärmtyp: LED Multi-Touch - Nätverk: Wi-Fi - Utgivningsdatum: Mars 2011 - Tillverkningsreferens: MC769LL/A - Utgivningsår: 2011 - Användning: Grundläggande användning - Kompatibel med Apple Pencil: Nej - Kompatibel med senaste uppdateringen: Nej - Jackuttag: Ja - Kontakter: 30-PIN - Varumärke: Apple - Vikt: 601 g - Höjd: 24,12 cm - Bredd: 18,57 cm - Djup: 0,88 cm Med iPad 2 med 16 GB har Apple skapat en ny surfplatta som är dubbelt så kraftfull som den tidigare modellen. Den är 241,2 mm hög, 185,7 mm bred, 8,8 mm tjock och väger 601 g. Den har en 9,7-tums LCD-skärm med LED-bakgrundsbelyst multitouch-skärm med en upplösning på 1024 x 768 pixlar vid 132 dpi med IPS-teknik. Den skyddas av en reptålig glasbeläggning och en oleofobisk beläggning som motstår fingeravtryck. En svart iPad 2 drivs av Apple A5-chipsetet som består av en dubbelkärnig Cortex-A9-processor med en klockfrekvens på 1 GHz och ett dubbelkärnigt PowerVR SGX543MP2-grafikchip. RAM-minnet är 512 MB och det interna lagringsutrymmet är 16 GB. Surfplattan från Cupertino har en huvudkamera med 0,7 megapixel som kan spela in 720p HD-video i 1280 x 720 pixlar med 30 bilder per sekund. Kameran på framsidan av surfplattan är en VGA-sensor som är riktad mot framsidan och möjliggör videokonferenser i 480p via 802.11 a/b/g/n dual band Wi-Fi. Den här modellen är också utrustad med Bluetooth v2.1 A2DP EDR så att den kan utbyta data med andra Bluetooth-aktiverade enheter. När det gäller miljösensorer är iPad 2 16gb wifi utrustad med en accelerometer, en digital kompass och ett gyroskop. När det gäller batteritid har den här surfplattan ett 6930 mAh (25Wh) litiumpolymerbatteri med hög kapacitet som inte kan tas bort och som kan stå i standby i upp till 720 timmar. Det här är produkten för dig som vill ha en surfplatta med en raffinerad och elegant design som är utrustad med intressanta tekniska funktioner som gör att den lätt kan konkurrera med surfplattorna i sin generation: 9,7-tums multitouch-skärm, Apple A5-chip, 512 MB RAM, ultrasnabb anslutning via Wi-Fi med dubbla band... Här är vad våra 2 miljoner kunder säger om surfplattan</w:t>
      </w:r>
    </w:p>
    <w:p>
      <w:r>
        <w:rPr>
          <w:b/>
          <w:color w:val="FF0000"/>
        </w:rPr>
        <w:t xml:space="preserve">id 260</w:t>
      </w:r>
    </w:p>
    <w:p>
      <w:r>
        <w:rPr>
          <w:b w:val="0"/>
        </w:rPr>
        <w:t xml:space="preserve">Den här översättningen har tagits fram av ett team av volontärer. Artikeln här är översatt från tidningen The Economist av den 31 mars 2012 och finns i originalversion på http://www.economist.com/node/21551461 När det gäller säkerhet är fransmännen uppmärksamma. Men när det gäller de faror som deras ekonomi står inför är de fortfarande inte särskilt vaksamma. En vecka efter att Frankrike skakades av en terrorists skottlossning i staden Toulouse och dess omgivningar har presidentkandidaterna återupptagit sin kampanj. Tonen är lite mindre skarp och konkurrenterna respekterar den dystra stämningen. Men återgången till valkampanjen har ändå en surrealistisk kvalitet, i kontrast till den nya oron för säkerheten. Kandidaterna har inte alls insett att landet står inför en hotande ekonomisk kris. Den obekväma sanningen är att Frankrike, euroområdets näst största ekonomi efter Tyskland, är fångat i sina offentliga finanser. De franska offentliga utgifterna uppgår nu till 56 procent av BNP (se diagram 1), jämfört med OECD-genomsnittet på 43,3 procent, vilket är ännu högre än i Sverige. I åratal har Frankrike erbjudit sitt folk en svensk social modell med tjänster, förmåner och skydd, men har inte lyckats skapa tillräckligt med välstånd för att finansiera den. I dag fortsätter Frankrike att uppträda som om det har offentliga finanser som Sverige eller Tyskland, när de i själva verket ligger närmare Spaniens. Även om Frankrike och Tyskland har en jämförbar statsskuldsnivå, över 80 % av BNP, minskar den i Tyskland medan den i Frankrike ligger på 90 % och ökar. Ett kreditvärderingsinstitut har redan tagit bort Frankrikes AAA-betyg, vilket visar på oro för hög skuldsättning och låg tillväxt. Landets revisionsorgan, Cour des Comptes, som leds av Didier Migaud, en före detta socialdemokratisk parlamentsledamot, har varnat för att om inte "svåra beslut" fattas i år och nästa år kan statsskulden nå 100 procent av BNP 2015 eller 2016. Fransmännen värnar om idén att varje individ har rätt till anständiga tjänster i rätt tid och ett generöst skyddsnät för svåra situationer. Men på vilken nivå har Frankrike verkligen råd att erbjuda sina medborgare skydd vid sjukdom, arbetslöshet, födelse eller ålderdom? Hur kan landet rättfärdiga sin enorma offentliga förvaltning - en millefeuille av kommuner, departement, regioner och centralstaten - som sysselsätter 90 tjänstemän per 1 000 invånare jämfört med 50 i Tyskland? Hur kan Frankrike minska skattebördan, inklusive sociala avgifter på lönesumman, för att uppmuntra företagande och skapande av arbetstillfällen? Enkelt uttryckt står Frankrike inför samma svåra val som Gerhard Schröder, Tysklands förre förbundskansler, ställdes inför i början av 2000-talet eller de val som Sverige var tvunget att göra i mitten av 1990-talet när landets eget ohållbara sociala system kollapsade. Krisen i euroområdet, som har gjort att obligationsmarknaderna har blivit oförsonliga på grund av en slapp ekonomisk förvaltning, visar att dessa beslut har blivit alltmer brådskande och svåra. Den som väljs i de två omgångarna av presidentvalet den 22 april och den 6 maj måste välja. Om han eller hon inte är tillräckligt tuff när det gäller underskottet kommer marknaderna att reagera negativt, och Frankrike kan hamna i centrum för en ny kris i euroområdet. Om han tar itu med underskottet direkt med högre skatter på alla nivåer och till och med nedskärningar i de offentliga utgifterna kommer väljarna inte ens att vara beredda på det.</w:t>
      </w:r>
    </w:p>
    <w:p>
      <w:r>
        <w:rPr>
          <w:b/>
          <w:color w:val="FF0000"/>
        </w:rPr>
        <w:t xml:space="preserve">id 261</w:t>
      </w:r>
    </w:p>
    <w:p>
      <w:r>
        <w:rPr>
          <w:b w:val="0"/>
        </w:rPr>
        <w:t xml:space="preserve">(COVID-19) Första bekräftade fallet av infektion bland fördrivna befolkningar i nordvästra Syrien (FN) FN meddelade på fredagen att ett första bekräftat fall av infektion med det nya coronaviruset hade identifierats av FN:s kontor för samordning av humanitära frågor (OCHA) i nordvästra Syrien, där 2,7 miljoner fördrivna människor bor. Patienten, vars fall bekräftades i måndags och som inte har identifierats, har varit isolerad på Bab al-Hawa-sjukhuset i det norra guvernementet Idleb sedan han visade symtom den 5 juli, enligt OCHA. En kontaktsökning har inletts för att hitta andra möjliga patienter. "Även om antalet fall i hela Syrien är relativt lågt, är den totala risken fortfarande mycket hög, särskilt i områden som nordvästra Syrien där det finns stora befolkningsgrupper som fördrivits" av konflikterna, påpekade Stephane Dujarric, talesman för FN:s generalsekreterare Antonio Guterres. OCHA rapporterade förra månaden att av de 4,1 miljoner människor som bor i nordvästra Syrien var 2,8 miljoner i behov av hjälp och 2,7 miljoner på flykt.</w:t>
      </w:r>
    </w:p>
    <w:p>
      <w:r>
        <w:rPr>
          <w:b/>
          <w:color w:val="FF0000"/>
        </w:rPr>
        <w:t xml:space="preserve">id 262</w:t>
      </w:r>
    </w:p>
    <w:p>
      <w:r>
        <w:rPr>
          <w:b w:val="0"/>
        </w:rPr>
        <w:t xml:space="preserve">Saint André les Alpes: AVVI-föreningen är fortfarande mycket levande Jean-Pierre Guihodo, ordförande för AVVI, föreningen för frivilliga blodgivare, ger oss sina intryck från blodgivningen den 13 juni. "Det fanns en del nya givare, men tyvärr kom inte några "stamgäster" till blodgivningen. Resultatet var dock tillfredsställande: 35 presenterades och 26 samlades in. I vår region råder en genomsnittlig situation och efterfrågan på blod är fortfarande stor (trafikolyckor, åldrande befolkning), så vi måste komma ihåg att "blodgivning" ofta har en avgörande betydelse för vissa patienter. Vi får inte försumma denna enkla gest som inte har några konsekvenser för vår egen hälsa, men som är så viktig för andras hälsa och till och med liv. Presidenten tackade dem som generöst ställde upp: "Tack till alla som kom till denna blodgivning och låt oss fortsätta att sprida budskapet om behovet av att donera blod". Vi vidarebefordrar denna vädjan och hoppas att många nya och gamla givare kommer att delta i nästa blodgivning i september. Odile Boetti. Verdon Info Space har skapats för att dela med sig av information om kommuner, föreningar och... På vissa inlägg läggs foton, videor, ljud och texter ut på nätet för att öka samvaron. Men om människor motsätter sig vissa publikationer, eller om viss information visar sig vara felaktig, räcker det med att informera mig genom att meddela mig detta direkt på inlägget med kommentaren, eller via e-post; jag ska göra mitt bästa för att åtgärda detta, tack för din förståelse.</w:t>
      </w:r>
    </w:p>
    <w:p>
      <w:r>
        <w:rPr>
          <w:b/>
          <w:color w:val="FF0000"/>
        </w:rPr>
        <w:t xml:space="preserve">id 263</w:t>
      </w:r>
    </w:p>
    <w:p>
      <w:r>
        <w:rPr>
          <w:b w:val="0"/>
        </w:rPr>
        <w:t xml:space="preserve">Orala antikoagulantia (kumariner och indanedioner) Dessa antikoagulantia hämmar bildningen av vissa koagulationsfaktorer (II, VII, IX, X) genom att störa metabolismen av K-vitamin. Förgiftning eller enkel överdosering ger petechier och spontan blödning. Behandling Motgiftet är K-vitamin (Konakion®). Administreringen bör ske intravenöst och långsamt, eftersom den kan åtföljas av anafylaktoida reaktioner. Effekten är fördröjd. Administrering av färsk fryst viroinaktiverad plasma eller PPSB krävs vid blödning - dessa produkter har lång verkningstid och kan kräva ett anpassat protokoll för långvarig behandling. TQ bör alltid kontrolleras 48 timmar efter det att man slutat med K-vitamin. Ofraktionerat heparin och LMWH Överdosering är vanligtvis iatrogen. Behandling Heparin kan omedelbart neutraliseras med protamin, som bildar ett inert heparin-protamin-komplex. Dosen är 50 mg protamin för att hämma 5 000 heparinenheter. Tiden sedan den senaste heparindosen administrerades bör beaktas när dosen protamin bestäms. Risken, särskilt anafylaktisk, för denna behandling är inte försumbar Valproinsyra Terapeutiska överdoser är de vanligaste. De leder till förvirring (ibland kopplad till hyperammoni), matsmältningsstörningar och ofta mios. I allvarliga fall kan patienten falla in i en slapp koma med andningsdepression på grund av hjärnödem. I sällsynta fall kan kramper uppstå. Vissa patienter utvecklar trombocytopeni. Behandling Behandlingen är symtomatisk. Förebyggande av matsmältningsabsorption är särskilt viktigt för de "fördröjda" formerna, särskilt upprepade doser av aktivt kol. Hemodialysens effektivitet är kontroversiell på grund av den stora proteinbindningen (även om den minskar vid förgiftning). Karbamazepin Detta antiepileptikum är kemiskt besläktat med tricykliska antidepressiva medel. Tecken på överdosering är huvudvärk, muntorrhet, mydriasis och matsmältningsstörningar. Vertigo, nystagmus, ataxi, diplopi eller onormala rörelser observeras ofta. Vid allvarlig förgiftning kan patienten drabbas av intraventrikulära ledningsstörningar eller arytmier, hypotoni, koma (hyperreflexi), hypotermi, kramper och andningsdepression. Ibland förekommer blåsor på huden. Behandling Mest symtomatisk, inklusive diazepam för kramper. Förebyggande av absorption med aktivt kol bör utföras även sent (dålig löslighet, försenade former). Fenytoin Terapeutiska överdoser är de vanligaste. De visar sig genom matsmältningsstörningar, förvirring, nystagmus, cerebellära tecken (ataxi, hyperreflexi, dysartri etc.) och ibland diplopi. Koma, hypoglykemi och störningar i konduktion eller hjärtats excitabilitet kan förekomma i allvarliga fall. Behandling Behandlingen är symtomatisk. Förebyggande av gastrointestinal absorption kan övervägas även efter flera timmar på grund av produktens dåliga löslighet. Fenobarbital (Gardenal®) Vid akut förgiftning inträder medvetandestörningar mer eller mindre snabbt och föregås av följande</w:t>
      </w:r>
    </w:p>
    <w:p>
      <w:r>
        <w:rPr>
          <w:b/>
          <w:color w:val="FF0000"/>
        </w:rPr>
        <w:t xml:space="preserve">id 264</w:t>
      </w:r>
    </w:p>
    <w:p>
      <w:r>
        <w:rPr>
          <w:b w:val="0"/>
        </w:rPr>
        <w:t xml:space="preserve">Hej Anne-Cécile, du är CR/DC på Betc, hur har din karriär gått till? Jag tog examen från UCAD (Union Centrale des Arts Décoratifs), sedan DDB, RSCG, DDB, BDDP, Euro RSCG Scher/Lafarge, DDB, FCB, Grey, tre år som frilansare, BETC, Saatchi&amp;Saatchi+Duke och JWT Hur hamnade du på DDB? Jag var mycket ung och träffade Christian Vince som anställde mig för att arbeta med en senior AD. Vilken AD arbetade du med under din karriär? Jean-Luc Collard (den äldre) Caroline Godefroy och 15 år med Thierry Vince. Hur många år har du arbetat med reklam? 25 år lätt. Har du någon familj eller några nära kontakter som arbetade inom det här området innan du började? Inte alls, jag tvingade mig själv in i en miljö där jag inte hade någon legitimitet från början. Men det var lättare än i dag. Tvekade du att satsa på reklam? Vad fick dig att vilja göra det? Jag tvekade mellan att bli psykiatriker, stridspilot och reklamchef, men jag var hemskt dålig på matematik. Men i slutändan måste man vara psykiater och stridspilot för att kunna göra reklam. Gör du något parallellt med ditt jobb, har du några passioner? Passioner, ja, men passiva passioner. Läser, bio, tv-serier, bakar. Vem och vad arbetar du med på Betc? På Peugeot Monde, med det fantastiska teamet från Peugeot Monde och Rémi Babinet. Berätta om två eller tre saker du har gjort inom reklam som har präglat dig. Kampanjer för Audi, Golf, Fnac och Citroën. Vilket är ditt bästa minne från ditt arbete? Att vinna ett silverlejon för min allra första film, utan att jag hade den minsta aning om hur viktigt det var: plötsligt kom alla för att gratulera mig och tvingade mig att dricka dyr champagne. Mycket häftigt. Och det värsta? En Citroën-filmning med Tony Kaye, en psykopatisk regissör som plötsligt övergav en miljon euro dyr inspelning för att cykla i Venice Beach. Vad fick dig att hallucinera mest? En fotografering med Nick Knight. Vad du inte trodde att du någonsin skulle göra? I allmänhet gjorde jag inte det jag inte ville göra. Vilken reklam har historiskt sett gjort störst intryck på dig, Volkswagen of Bernbach? Den är inte originell, men grunderna finns där. Den du önskar att du hade gjort? Har du några kreativa förebilder inom reklam? Människor som inspirerar dig? Varför frågar du? Nej, de personer som inspirerar mig är inte verksamma inom reklambranschen. Det finns många kreatörer vars arbete jag älskar, men listan skulle bli för lång. Om du skulle börja annonsera i dag, vart skulle du gå? Sterling Cooper. Vad ser du som en förändring mellan när du började och nu? Till det bättre: webbens otroliga möjligheter. På den negativa sidan: annonsörer som glömmer att göra sitt jobb eftersom de är så upptagna med att låtsas att de kan göra vårt. Hur tror du att branschen kommer att utvecklas? Jag hoppas att den kommer att utvecklas mot mer djärvhet och mindre gamla recept.</w:t>
      </w:r>
    </w:p>
    <w:p>
      <w:r>
        <w:rPr>
          <w:b/>
          <w:color w:val="FF0000"/>
        </w:rPr>
        <w:t xml:space="preserve">id 265</w:t>
      </w:r>
    </w:p>
    <w:p>
      <w:r>
        <w:rPr>
          <w:b w:val="0"/>
        </w:rPr>
        <w:t xml:space="preserve">Författare: Den andra krönikeboken nämner inte namnet på sin författare. Enligt traditionen skrevs båda krönikeböckerna av Esra. Datum för skrivandet: Andra Krönikeboken skrevs troligen mellan 450 och 425 f.Kr. Syfte: De två Krönikeböckerna innehåller huvudsakligen samma information som de två böckerna Samuel och Kungaböckerna. Krönikeboken fokuserar mer på den prästerliga aspekten av denna period. Andra Krönikeboken är i huvudsak en utvärdering av Israels religiösa historia. Nyckelvers: 2 Krönikeboken 2:1 - "Salomo befallde att ett tempel skulle byggas åt Herren och ett palats åt sig själv. 2 Krönikeboken 29:1-3 - "Hiskia blev kung vid 25 års ålder och regerade 29 år i Jerusalem. Hans mor hette Abija och var dotter till Sakarias. Han gjorde vad som var rätt i Herrens ögon, precis som hans förfader David hade gjort. I sitt första regeringsår, i den första månaden, öppnade han portarna till HERRENS hus och reparerade dem." 2 Krönikeboken 36:14 - "Alla översteprästerna och folket ökade också sin otrohet genom att efterlikna alla hedningars avskyvärda sedvänjor. 2 Krönikeboken 36:23 - "Så sade Cyrus, Persiens konung: 'HERREN, himmelens Gud, har gett mig alla riken på jorden och gett mig i uppdrag att bygga honom ett tempel i Jerusalem i Juda. Vem av er tillhör hans folk? I korthet: Den andra krönikeboken berättar historien om det södra riket, kallat Juda, från Salomos regeringstid till slutet av den babyloniska fångenskapen. Judas nedgång är en besvikelse, men tonvikten ligger på de andliga reformatorer som ivrigt försökte föra folket tillbaka till Gud. Vi läser mycket lite om de dåliga kungarna eller de goda kungarnas misslyckanden: endast det positiva betonas. Eftersom 2 Krönikeboken har ett prästperspektiv nämns det norra riket, som kallas Israel, sällan på grund av dess falska dyrkan och vägran att erkänna templet i Jerusalem. Andra Krönikeboken slutar med den slutliga förstörelsen av Jerusalem och templet. Förberedelser: Alla hänvisningar till kungar och templet i Gamla testamentet återspeglar den sanna kungarnas kung, Jesus Kristus, och den helige Andes tempel, hans folk. Även Israels bästa kungar hade de fel som kännetecknar alla syndiga människor och ledde folket på ett bristfälligt sätt, men när konungarnas konung kommer att leva och regera på jorden under tusenårsriket kommer han att sitta på hela jordens tron som Davids rättmätiga arvtagare. Först då kommer vi att få en perfekt kung som regerar med rättvisa och helighet, något som Israels bästa kungar bara kunde drömma om. På samma sätt var det inte meningen att det magnifika tempel som Salomo byggde skulle vara evigt. Efter bara 150 år var det i så dåligt skick att det behövde repareras, på grund av senare generationers försummelse, som hade återvänt till avgudadyrkan (2 Kungaboken 12), medan den Helige Andes tempel, det vill säga de som tillhör Kristus, står kvar för evigt. Vi som tillhör Jesus är det templet, som inte är gjort med människohänder utan med Guds vilja (Joh 1:12-13). Anden</w:t>
      </w:r>
    </w:p>
    <w:p>
      <w:r>
        <w:rPr>
          <w:b/>
          <w:color w:val="FF0000"/>
        </w:rPr>
        <w:t xml:space="preserve">id 266</w:t>
      </w:r>
    </w:p>
    <w:p>
      <w:r>
        <w:rPr>
          <w:b w:val="0"/>
        </w:rPr>
        <w:t xml:space="preserve">Protection Civile d'Ille-et-Vilaine (ADPC 35) är en förening för första hjälpen enligt 1901 års lag som är ansluten till den nationella federationen för räddningstjänst (FNPC - erkänd som en allmännyttig organisation). Vi arbetar huvudsakligen inom tre områden: räddningsinsatser (första hjälpen-station), utbildning i första hjälpen och insatser för drabbade befolkningsgrupper. Vi arbetar i hela avdelningen med mer än 250 volontärer fördelade på 8 lokala avdelningar. Vi kan tillhandahålla räddningstjänster för alla typer av evenemang genom att inrätta ett provisoriskt räddningssystem som är anpassat till antalet personer som deltar i evenemanget och som uppfyller gällande regler om storlek. Med vårt nätverk av utbildare erbjuder vi utbildning i första hjälpen (PSC1, Gestes qui sauvent, utbildning av lagmedlemmar...)Vi är kallade att ingripa vid katastrofer för att ge hjälp till offren (översvämningar, stormar, kyla...)Kontakta oss via vår hemsidaFinn de senaste artiklarna publicerade på vår hemsidaSkyddet anordnar i Rennes, kvällar av "Gestes qui sauvent" i september och oktober för allmänheten. Arrangörerna av King Arthur Festival i Béal-sous-Montfort har för sin 10:e upplaga valt Ille-et-Vilaine Civil Defence som hjälp för att organisera evenemanget. I samband med VM-finalen i fotboll den 15 juli 2018 kallade Ille-et-Vilaine Prefecture till sig Tour de France-lagen för att hjälpa till med evenemanget, Protection Civile d'Ille-et-Vilaine uppmanas av FougÃ ¨ï "¿ Town Hall Powered by HelloAsso Protection Civile d'Ille-et-Vilaine startar en insamling för att köpa ett fordon för sina räddningsuppdragDet är i staden Betton, i den vackra Confluence-salen, som den 50:e generalförsamlingen för Protection Civile d'Ille-et-Vilaine hölls i lördags den 10 mars.</w:t>
      </w:r>
    </w:p>
    <w:p>
      <w:r>
        <w:rPr>
          <w:b/>
          <w:color w:val="FF0000"/>
        </w:rPr>
        <w:t xml:space="preserve">id 267</w:t>
      </w:r>
    </w:p>
    <w:p>
      <w:r>
        <w:rPr>
          <w:b w:val="0"/>
        </w:rPr>
        <w:t xml:space="preserve">Av fader Anthony Cekada Sacerdotium nr 7, våren 1993. EtudesAntimodernistes.fr, april 2016. Varför traditionalistiska katoliker inte är "fredlösa". Det vanliga stiftet är numera en plats för alla slags farliga galenskaper. Prästerna angriper den katolska läran om tro och moral. Systrar driver på för att kvinnor ska få prästvigas. Mässor firas med dockor, ballonger, clowner och dans. Det nästan tomma seminariet och det nominellt katolska universitetet är grogrund för religiös omstörtning. Men då och då stannar de män som är ansvariga för detta tillstånd upp ett ögonblick. Biskopen eller en annan tjänsteman tar sig en allvarlig ton och utfärdar en högtidlig varning: "Det finns ett kapell i vårt stift", säger han, "där en präst håller den traditionella latinska mässan. Detta är olagligt och bryter mot den kanoniska lagen, så se upp! På motsatt sida av samma mynt har det alltid funnits några få personer inom den traditionella rörelsen som våldsamt motsätter sig den nya mässan och Vatikan II, men som ändå fördömer alla (eller de flesta) katolska präster eller traditionalistiska kapell som "olagliga" eller "mot den kanoniska rätten". Vanligtvis kommer någon lekman med en yxa att få tag på en engelsk [eller fransk, översättarens anmärkning] parafras av den kanoniska lagen (den officiella texten finns bara på latin), och likt en protestant som håller i en bibel kommer han att betrakta sin upptäckt som en bekväm källa till "bevistexter" som han kan använda för att avfärda alla i den traditionella rörelsen som "o-katolska". Han har ingen aning om att det finns auktoritativa principer och regler som måste följas när man tillämpar kodexens anvisningar, precis som för den heliga Skrift. Och medan den så kallade kanonisten sprider sina artiklar och fördömer alla som inte följer kanonerna bokstavligen, inser han aldrig att hans eget projekt också är "olagligt" - eftersom hans skrifter inte har den officiella prägel som krävs enligt kanon 1385. I båda fallen - uttalanden från det modernistiska etablissemanget eller polemik från så kallade lekmannakanonister - finner katoliker som deltar i den traditionella mässan ibland dessa anklagelser oroande. Vi vet att goda katoliker måste sträva efter att respektera lagen. Är det vi gör verkligen emot den kanoniska rätten eller är det olagligt på något sätt och därför fel? Det sunda förnuftet säger oss att svaret är nej. Helgerån och lärofel är vanliga. Det verkar knappast rimligt att de tusentals regler som är avsedda för vanliga tider i kyrkan alla skulle gälla i en sådan extraordinär situation. De flesta lekmän inom den traditionella rörelsen antar instinktivt detta sunda förnuft. Utan att inse det har de tillämpat en princip med sunt förnuft som katolska kanonister (experter på kanonisk rätt) alltid har använt vid tillämpningen av kanonisk rätt: principen om epikia. Epikia (som också skulle kunna kallas "rättvisa") erkänner att det i vissa exceptionella situationer kan vara både farligt och fel att följa kyrkolagens bokstav. Traditionalistiska katoliker som förstår hur epikytiken tillämpas kommer att vara väl förberedda för att förklara varför deras tillvägagångssätt är rätt. Här kommer vi att undersöka: (1) syftet med kyrkolagstiftningen och principen om epikia (2) hur epikia tillämpas på situationen för traditionalistiska katolska präster och kapell. I. Syfte och principer För att kunna tillämpa kyrkolagen på ett intelligent sätt måste man först förstå följande</w:t>
      </w:r>
    </w:p>
    <w:p>
      <w:r>
        <w:rPr>
          <w:b/>
          <w:color w:val="FF0000"/>
        </w:rPr>
        <w:t xml:space="preserve">id 268</w:t>
      </w:r>
    </w:p>
    <w:p>
      <w:r>
        <w:rPr>
          <w:b w:val="0"/>
        </w:rPr>
        <w:t xml:space="preserve">Lionel Sourisseau "The Painter-Poet" "Lionel Sourisseau föddes den 20 oktober 1951 i Saumur, samma dag som Arthur Rimbaud, och av en slump eller tillfällighet skriver han många dikter som för honom framstår som drömmar. Detta poetiska universum, hans kunskaper om shamanism, betydelsen av andlighet och själens plats i konsten ledde honom helt naturligt till bildskapande. Han skulle ha fått en plats i René Huyghes bok "Art and the Soul" som publicerades av Flammarion 1968. I hans verk finner vi det som kännetecknar vår tids stora konstnärer: en perfekt igenkännbar och identifierbar skrift, en förkroppsligande av en epoks liv, komplexiteten och mysteriet i läsningen av hans verk, en konstnär som ständigt tar emot bilder och budskap, det är upp till oss att dechiffrera dem. Patrick Reynolds</w:t>
      </w:r>
    </w:p>
    <w:p>
      <w:r>
        <w:rPr>
          <w:b/>
          <w:color w:val="FF0000"/>
        </w:rPr>
        <w:t xml:space="preserve">id 269</w:t>
      </w:r>
    </w:p>
    <w:p>
      <w:r>
        <w:rPr>
          <w:b w:val="0"/>
        </w:rPr>
        <w:t xml:space="preserve">Kundtjänst:04 58 15 00 50 Måndag till fredag kl. 9-17 PRO/ administrativ anslutning Privat anslutning Betalning i tre omgångar KRAFTWERK Intelligent batteriladdare 12V 3,8A För testning, laddning och underhåll av alla blybatterier Uppmärksamhet: Sista artiklar tillgängliga! 8,45 € 21,09 € 92,02 € 9,60 € 59,14 € Intelligent batteriladdare 12V 3.8A KRAFTWERK - För testning, laddning och underhåll av alla blybatterier - Intelligent laddare för användning med 12 V - Lämplig för fordon med stopp- och startsystem - Diagnos av batteriets tillstånd för att avgöra om batteriet kan ta emot och hålla en laddning - Återupplivning av ett helt urladdat eller dött batteri genom en laddningspuls - Lätt och säker att använda - Skydd mot omvänd polaritet och kortslutningar Skyddar fordonets elektronik - Automatiskt avsvavlingsprogram - "Snowflake"-läge för optimal laddning under kalla vinterdagar - Långsiktigt underhåll genom mikroprocessorstyrning - Lätt att följa laddningsprocessen på LED-laddningsindikatorn - Levereras med alligatorklämma, ögleledning och cigarettändarkontakt Funktioner: - Schweiziskt tillverkad - Laddningsnivå: 7 - Skyddsklass: IP65 - Vikt: 0.500 kg - Mått: 175 x 65 x 43,5 mm € 275,62 € 355,00</w:t>
      </w:r>
    </w:p>
    <w:p>
      <w:r>
        <w:rPr>
          <w:b/>
          <w:color w:val="FF0000"/>
        </w:rPr>
        <w:t xml:space="preserve">id 270</w:t>
      </w:r>
    </w:p>
    <w:p>
      <w:r>
        <w:rPr>
          <w:b w:val="0"/>
        </w:rPr>
        <w:t xml:space="preserve">Kroniskt trötthetssyndrom (CFS) eller encefalomyelit (ME/CFS) är en sjukdom som yttrar sig i form av extrem trötthet, huvudvärk, koncentrationssvårigheter och muskelvärk. Den är delvis mystisk och lider av bristande erkännande i Frankrike. Upptäck symtom, orsaker och behandlingar för denna sjukdom. Kroniskt trötthetssyndrom, som identifierades redan 1985, motsvarar en extremt intensiv svaghet som varar i mer än sex månader och som inte tål att vila. Denna sjukdom gör det mycket svårt att utföra minsta lilla handling i det dagliga livet och har ingen uppenbar orsak. Zoom på en fortfarande mystisk patologi. Kroniskt trötthetssyndrom (CFS) är ofta svårt att fastställa. Vilka är symtomen? Hur ställs diagnosen? Flera specialister belyser ämnet. Det finns ännu ingen specifik behandling för kroniskt trötthetssyndrom, och de lösningar som föreslås syftar endast till att lindra symtomen. Konsekvenserna för patienternas livskvalitet är sådana att moraliskt stöd måste vara en del av behandlingen, annars leder det till social utestängning.Det finns ingen särskild behandling för kroniskt trötthetssyndrom, men en kostförändring och några hygieniska och kostrelaterade åtgärder kan förbättra livskvaliteten för många människor. Många människor klagar på trötthet någon gång i livet, men kroniskt trötthetssyndrom är sällsynt. Man tror att 1 av 600 eller till och med 1 av 200 personer i de industrialiserade länderna drabbas av sjukdomen. Men dessa siffror är fortfarande kontroversiella. Orsakerna till detta syndrom är delvis okända. Forskarna har lagt fram många hypoteser (psykologiska, smittsamma, miljömässiga, immunologiska, hormonella etc.). Orsaken skulle på förhand vara multifaktoriell. Offren för kroniskt trötthetssyndrom betraktas alltför ofta som fantasipatienter och lider av en grym brist på erkännande. Denna patologi, som erkänns av Världshälsoorganisationen, ignoreras ofta i Frankrike. Intervju med dr Emilie Desmet, läkare i Lille. Oftast är tröttheten uppenbar: överarbete, stress, depression osv. Efter lite vila återfår organismen sin energi. Men ibland förblir den upprepade tröttheten oförklarlig. Hur ska man reagera? När ska du kontakta en läkare? För att få veta mer har vi intervjuat professor Cabane, chef för trötthetskonsultationen på sjukhuset Saint-Antoine i Paris. Virus, psykologiska faktorer... den verkliga orsaken till kroniskt trötthetssyndrom har inte identifierats med säkerhet. En anglosaxisk studie gör en inventering av denna kontroversiella sjukdom. Den franska föreningen för kroniskt trötthetssyndrom och fibromyalgi har som mål att få sjukdomen erkänd och att främja forskning om behandlingar.ASFC - BP 4 - 62360 CONDETTE-post: me.asso.sfcf@gmail.com eller contact@asso-sfc.orgRemèdes naturligt mot sömnlöshetSofrologi för en god natts sömn (30 min)Stretching före sömn (20 min)HYPNOSIS mot sömnlöshet (20 min)</w:t>
      </w:r>
    </w:p>
    <w:p>
      <w:r>
        <w:rPr>
          <w:b/>
          <w:color w:val="FF0000"/>
        </w:rPr>
        <w:t xml:space="preserve">id 271</w:t>
      </w:r>
    </w:p>
    <w:p>
      <w:r>
        <w:rPr>
          <w:b w:val="0"/>
        </w:rPr>
        <w:t xml:space="preserve">Monster's CV-mall för karriärövergång är en steg-för-steg-guide till ditt nya liv. Monster Resume for Career Transition är ett exempel på ett CV som kan användas som vägledning för att komma igång med din nya karriär. Monster Resume for Career Transition är ett exempel på ett CV som kan användas som vägledning för att komma igång med din nya karriär. Det är en fråga som alltid ställs när du vill avsluta din gamla karriär och börja en ny på en position som du aldrig tidigare har varit med om. Det är dock fullt möjligt att göra om ditt CV med lite hjälp. Det är ett utmärkt sätt att få igång karriären igen. Det är ett utmärkt sätt att få igång karriären igen och få igång karriären igen. Den här kandidaten har arbetat för ett stort internationellt företag i fem år och vill sluta, men har svårt att definiera sitt yrkesprojekt. Diagnos av cv:t "Innan" du skriver ett cv för karriärväxling Varför omorganisera ditt cv för karriärväxling? Många vill byta yrke. De har alla sina egna skäl, men deras mål är detsamma: att gå en helt ny väg, att förändra sig lite och prova nya saker. Exempel på ett följebrev för karriärväxling [studier ... Detta är ett exempel på ett följebrev för en karriärväxling Rätt Efter att ha tagit en vetenskaplig kandidatexamen (med utmärkelser) började jag på ESSCA, en handelshögskola efter kandidatexamen, med målet att skapa ett nystartat företag inom området för förnybar energi. Fackfraser CV professionell omställning ... Det bästa sättet att komma igång är att skaffa ett jobb i en liten stad. De två fallgroparna att undvika när du skriver ett CV om karriärväxling är titeln och rubriken på CV:t. Det är ett utmärkt sätt att få en bättre förståelse för din verksamhet och de människor du arbetar med. Det är ett utmärkt sätt att få en bättre förståelse för din verksamhet och de människor du arbetar med, och att få en bättre förståelse för din verksamhet. Det är första gången du ser ett cv. Det är ett bra sätt att lära sig om de olika typer av jobb som finns i ditt område. Det är ett bra sätt att lära sig om de olika typer av jobb som finns i ditt område. Det är ett bra sätt att lära sig om de olika typer av jobb som finns i ditt område. Det är ett bra sätt att lära sig om de olika typer av jobb som finns i ditt område. Karriärväxling: byta jobb 2020 Dessa jobb finns där för att erbjuda dessa personer professionell hjälp och ibland även företag. Men också en försäkran om att de inte är ensamma. Denna gyllene regel gäller när du skriver ett personligt brev för en karriärväxling. Det är ingen oöverstiglig utmaning att byta karriärväg så länge du kan förklara det. Brevet bör därför lyfta fram de skäl och motiv som driver dig att se över din yrkeskarriär. Ett följebrev för en karriärväxling: förklara hur Karriärväxling: 11 steg för att undvika att fastna i en karriärväxling ... CV:t måste motsvara ditt nya yrkesprojekt. det är inte lätt när man inte har någon erfarenhet inom området och när man vet att rekryterare föredrar erfarna kandidater. cv typ professionell omskolning här är hennes cv före och efter, tillsammans med s av hélène lahontaa, teamledare för anpe. analys av ett cv orienterad omskolning för en kandidat som söker en professionell omskolning. hennes första cv är inte katastrofalt, men hon vet själv inte vilken typ av tjänst hon söker. studier om hur lång tid som ägnas åt varje cv kan avskräcka! uppskattningsvis mellan och sekunder ... Resumé Karriärövergång Assistant Manager ... Nedan följer ett exempel på ett CV för en kandidat som framgångsrikt har genomfört en karriärväxling under sin yrkeskarriär (CV). *Det är en bra idé att titta på hennes karriär och utbildning, och inte minst på hennes examina, för att mer i detalj analysera orsakerna till att hon lyckats byta yrke. Test för karriäromorientering</w:t>
      </w:r>
    </w:p>
    <w:p>
      <w:r>
        <w:rPr>
          <w:b/>
          <w:color w:val="FF0000"/>
        </w:rPr>
        <w:t xml:space="preserve">id 272</w:t>
      </w:r>
    </w:p>
    <w:p>
      <w:r>
        <w:rPr>
          <w:b w:val="0"/>
        </w:rPr>
        <w:t xml:space="preserve">SUITE SERVICES PRO städföretag i Créteil i region 92 i Frankrike erbjuder dig konkreta lösningar för rengöring och återställande efter byggnadsarbeten, byggarbetsplatser, katastrofer, dödsfall eller brand i dina yrkeslokaler (företag, bostadsrätter, fria yrken, näringsidkare, förvaltningar, industrier, små och medelstora företag) eller i ditt hem i Parisregionen. Städfirma i Créteil: återställande efter byggnadsarbete, katastrof, renovering eller flyttning SUITE SERVICES PRO städfirma är till din tjänst och tar hand om allt för städning och återställande efter byggnadsarbete, renovering eller flyttning i bästa möjliga renlighet. Denna tjänst omfattar: Avdammning av golvlister och strömbrytare Avdammning av sanitetsapparater, rengöring, desinficering och polering av kranar, speglar och lergods Restaurering av båda sidor av fönster, inklusive ramar och spår (ej yttre ramar) Avdammning av hela det inbyggda köket med våt gasväv på in- och utsidan Avdammning av alla inbyggda skåp Tvätt av innerdörrar och snickerier Avskalning, Dammsugning och tvätt av klinkergolv med lämpliga produkter Dammsugning och dammsugning av trappor med impregnerad gasväv Återställande efter en katastrof Vi säkerställer återställandet efter en katastrof: vattenskada eller brand. Vi tar hand om följande: Pumpning av vattenrester Dumpning av avfall Rengöring av golv, väggar och tak Återställande av möbler Rengöring av fastigheten Luktborttagning Sådana incidenter har allvarliga ekonomiska och psykologiska konsekvenser. Därför gör vi allt vi kan för att garantera ett snabbt och effektivt ingripande så att du kan vända blad och snabbt återuppta din verksamhet.</w:t>
      </w:r>
    </w:p>
    <w:p>
      <w:r>
        <w:rPr>
          <w:b/>
          <w:color w:val="FF0000"/>
        </w:rPr>
        <w:t xml:space="preserve">id 273</w:t>
      </w:r>
    </w:p>
    <w:p>
      <w:r>
        <w:rPr>
          <w:b w:val="0"/>
        </w:rPr>
        <w:t xml:space="preserve">Jag är orolig för Jules... Jag är orolig för Jules Bianchi, inte för att han är näst bäst efter Adrian Sutil i testerna som pågår i Barcelona just nu. Men främst för att jag känner till reglerna för F1. Problemet är enkelt: det finns tre namn som står på tur för att bli den andra Force India Mercedes-föraren om jag ska tro på allt jag läser eller hör. Adrian Sutil som har mycket pengar, Narayn Karthikeyan som är indisk och sägs ha stöd från den indiska tillverkaren Tata, och slutligen Jules. Vad kan tala för Jules? Hans talang, som är obestridlig, hans chef Nicolas Todts sociala förmåga och kompetens, som känner till branschen väl och vet hur man manövrerar i den, och det faktum att Stefano Domenicali, chefen för Scuderia Ferrari, träffade cheferna för Force India i Milano för fjorton dagar sedan för att diskutera motorerna för 2014. Och det sägs att mötet gick mycket bra. Vi får inte glömma att Bianchi ingår i Ferraris program för unga förare. Vad är det som talar emot? Sutil: fortfarande lite föraktad av de brittiska ingenjörerna eftersom han i några (sällsynta) enkla tidigare situationer lätt besegrades av sin lagkamrat och ändå motståndare; lite svavelaktig och svår att framställa i en gynnsam dager på grund av sitt brottsregister. Karthikeyan: gammal, snabb, men saknar erfarenhet. Bianchi: ingen budget. En insider berättade: "För 2014 är Jules garanterad att köra för Force India. Men för 2013 är det en annan historia eftersom Force India vill ha Sutils eller Karthikeyans budgetar... om inte Ferrari bidrar ekonomiskt till Jules säsong. 162 kommentarer Om han inte tas upp beror det på bristande budget. Om så är fallet, kommer vi verkligen att behöva ångra att vi inte var med i den? Hej blogg, Vi håller tummarna för Jules, men hans 2013 ser inte ut att bli bakom ett F1-hjul..... Hans talang skulle säkert kunna ge laget poäng tillbaka....med vetskap om att poäng ger pengar.... talang kan vara lika bra för laget som nya pengar. Långsiktiga visioner kanske inte är rådande....detta är tyvärr en återspegling av vårt samhälle idag! Buenos dias 🙂 Allt om stora pengar ....... . C+ trailern är bra! trasiga bilar från början för att locka, en musik uhhhhhhh ...... ett "ljud". Det ger intryck av att ha gjorts i all hast 🙄 Jag bryr mig inte, jag behåller F1 på förstasidan som ringsignal på min mobiltelefon 😆 @ Jeanne Euh ja, inte bra ... Jag tar mig friheten att ge länken: http://www.youtube.com/watch?feature=player_embedded&amp;v=ACXajcYeiFA Tack Jean Louis. Det blir faktiskt allt mer komplicerat och krisen är tyvärr inte främmande för det. Vi klagar på att piloter betalas, men tar det i vissa fall bort deras kvaliteter? Svår situation. Vad vi åtminstone kan erkänna sedan det ondskefulla slutet på Grand Prix-sändningarna på TF1 är att vi redan har fått två särskilt djupa inlägg från Jean-Louis, och de är riktiga guldkorn. Jag skulle nästan jämföra det med Picassos luncher eller middagar, där han bara kom och klottrade något på bordet för att sedan bli bjuden på maten. Restaurangägaren frågade: "Kan du signera den?" "Nej", svarade Picasso, "för om jag gör det är restaurangen min! Jag är inte långt ifrån att tro att Jules Bianchi utan Ferraris hjälp kommer att få äta sitt hjärta ut i depåbanan igen under 2013 års säsong. Detta gäller särskilt eftersom det för närvarande är mycket svårt för honom att</w:t>
      </w:r>
    </w:p>
    <w:p>
      <w:r>
        <w:rPr>
          <w:b/>
          <w:color w:val="FF0000"/>
        </w:rPr>
        <w:t xml:space="preserve">id 274</w:t>
      </w:r>
    </w:p>
    <w:p>
      <w:r>
        <w:rPr>
          <w:b w:val="0"/>
        </w:rPr>
        <w:t xml:space="preserve">Jag älskar det här spelet! Det gör jag, även om det är gammalt och omöjligt att få tag på (2002). Presentationen finns för övrigt här! För att du ska kunna spela det med andra än engelsktalande finns här en fullständig översättning av alla kort i spelet, med en sida för varje spelbar karaktär! Den är här! Njut av spelet ! usagi3 Jag har översatt Robotech RPG Tactics förhandsgranskningsreglerna till franska ! De väntar på dig här... Om du är intresserad, se upp: det är bara 40 timmar kvar! Goda nyheter förresten: Ludik Bazar kommer att erbjuda sortimentet i vårt vackra land! Njut av spelet! usagi3 Allt står i titeln! Om du vill veta hur du enkelt och billigt kan göra en modern urban inredning i 6mm eller 10mm, följ länken! Bra spel! usagi3 Efter en nedläggning av Free är vi tillbaka! Tack till dem! För att fira det pratar vi om Robotech Tactics, spelet med miniatyrer som utvecklats av Soda Pop (Super Dungeon explore). Det är här borta! Njut av spelet! usagi3 Carine och jag har testat Robin Hood, ett brädspel från Tilsit. Vi erbjuder dig massor av bilder, en spelrapport och en presentation av mekaniken, och det väntar på dig här! Njut av spelet! usagi3</w:t>
      </w:r>
    </w:p>
    <w:p>
      <w:r>
        <w:rPr>
          <w:b/>
          <w:color w:val="FF0000"/>
        </w:rPr>
        <w:t xml:space="preserve">id 275</w:t>
      </w:r>
    </w:p>
    <w:p>
      <w:r>
        <w:rPr>
          <w:b w:val="0"/>
        </w:rPr>
        <w:t xml:space="preserve">Letar du efter ett jobb i Epouville? Om du letar efter ett jobb i Epouville hittar du rätt jobb här på Randstad. Är du intresserad av ett jobb i Epouville? Vänta inte, ansök nu! Inga lämpliga lediga platser? Kom tillbaka till den här sidan, våra jobberbjudanden i Epouville uppdateras regelbundet. Våra byråer öppnar successivt sina dörrar igen för att välkomna våra vikarier, kandidater och kunder. Observera att intervjuer endast sker efter överenskommelse och att du måste bära mask och ta med dig en penna. Barriärens gester måste respekteras.</w:t>
      </w:r>
    </w:p>
    <w:p>
      <w:r>
        <w:rPr>
          <w:b/>
          <w:color w:val="FF0000"/>
        </w:rPr>
        <w:t xml:space="preserve">id 276</w:t>
      </w:r>
    </w:p>
    <w:p>
      <w:r>
        <w:rPr>
          <w:b w:val="0"/>
        </w:rPr>
        <w:t xml:space="preserve">Ämne: GT med 500 hästkrafter... (Läst 4401 gånger) i vissa fall tycker jag �a cool också bi-tone, men det är helt klart den bi-tone som följer hjulhusens linje som chockar mig �a...eller till och med en �a ... IP archiv�e Sexe: Re�: GT de 500 chevaux... bah il est sur�lev� quand m�me, c'est un �norme plus sinon je te comprends, perso j'ai h�sit� entre ce scenic et mon coup� 69 et aujourd'hui je me demande toujours si j'ai fait le bon choix IP archiv�e Sexe: Re�: GT de 500 chevaux... Citat av: max63 den 11 april 2012, 19:47:27 pmbah det är sur�lev� när m�me, det är ett �normalt plus annars förstår jag dig, perso Jag h�sit� mellan denna sceniska och min coup� 69 och idag undrar jag fortfarande om jag gjorde rätt val t'as vu c'est terrible hein, Jag strövar ibland runt kraftverket som en sorglig �me, då för dig � kollegiet, kan du föreställa dig den "pi�ge" som 4x4 IP archiv�e sc�nic var p�ed bein den andra dagen jag var deg, en scenisk gar� a c�t� de ma mumu, scenisk m�me inte 4x4 dessutom! ... väl jag har åtminstone fördelen av att ha en kompakt minivan, så väl �a går fortfarande när jag vill visa upp lite väl jag gör p�ter Tdi och l� min kille, och väl �a c'est ben c'est.... rohhhhhhhh jag kan inte ens förklara det så starkt IP archiv�e ah ja du gör inte saker � moiti� dig Jag har fortfarande en liten C3 att köra i högklassigt läge, men den är inte alls lika bra som en minivan vad .... Jag är avundsjuk IP archiv�e Sex: Re�: GT med 500 hästkrafter... ja men du är ung, �a kommer att komma också du kommer att ha det en dag din kompakta MPV.... det är inte lätt att köra en Mustang, men du kommer att få r�kompensationen för ditt hårda arbete och uppoffring, du kommer att ha en dag din kompakta MPV eller dieselkombi. Men vägen dit är lång och du måste vara tålmodig.... Var stark och pers�v�rant IP archiv�e Amen!!Visdomens röst har talat, jag vet att det inte är lätt att köra i min bulthög, men från och med nu ska jag börja sätta bl� de c�t� igen, för att äntligen få den eftertraktade natursköna 4x4:an. om jag en dag tvekar, om jag blir tagen av tvivel och börjar � vackla, så �sp�re jag att du kommer att finnas där för att remotivera mig. Tack för hjälpen Vince IP archiv�e Sex: Re�: 500 horsepower GT... det var så lite, men jag varnar dig redan nu för att denna "gyllene tidsålder" inte varar, l� Jag är på väg till � en vändpunkt i mitt liv.... Jag kommer att bli tvungen att göra mig av med min kompakta tdi.......Jag har n�goci� en "uppskov" för en SUV, men om 3/4 år högst kommer jag inte att ha den längre Jag kommer att vara tvungen� att köra i en corvette eller en Caterham på WE och Mustang i dagligt bruk kanske......Jag förbereder mig redan..... Om du vill prata om det så kommer jag att vara där!!! Jag kör en 807, jag har en bra också IP archiv�e Sexe: Re�: GT de 500 chevaux... Jag måste erkänna att det är en riktig skam att gå från en minivan till 4 ändar av skruvade block på ett chassi, en liten 4-benig 2.0L, 2 säten i lådor och inte ens ett tak över huvudet... Jag skulle vara där också om du hade</w:t>
      </w:r>
    </w:p>
    <w:p>
      <w:r>
        <w:rPr>
          <w:b/>
          <w:color w:val="FF0000"/>
        </w:rPr>
        <w:t xml:space="preserve">id 277</w:t>
      </w:r>
    </w:p>
    <w:p>
      <w:r>
        <w:rPr>
          <w:b w:val="0"/>
        </w:rPr>
        <w:t xml:space="preserve">Det civiliserande arbete som det koloniala Frankrike utförde i Algeriet, låt oss tala om det! av Djamal Kharchi* Att från början, utan någon som helst form av ingress, behandla det civiliserande arbete som det koloniala Frankrike utförde i Algeriet, så som det proklamerades i den officiella diskursen i metropolen under de 132 åren av kolonisation, är en bedrift. Ämnet snubblar över en stor stötesten. Hur kan man föreställa sig ett civiliserande uppdrag i ett sammanhang av kolonisation? Går kolonisation och civilisation naturligt nog hand i hand? Oundvikliga frågor som är skadliga. Det finns en inneboende brist i själva idén att associera "civilisation" och "kolonisation". Två ord som är inkompatibla i själva hjärtat av deras semantiska fält. I den koloniala diskursen används "Frankrike", "Europa" och "väst" som perfekta synonymer. De representerar på samma sätt den sanna civilisationens barm, vars öde är att utsträcka sig till de efterblivna folken. På så sätt rättfärdigade 1800-talets makter koloniala erövringar i namn av en civilisatorisk överlägsenhet som legitimerade dess ideologiska, expansionistiska och imperialistiska matris. Under detta århundrade av oöverträffad vetenskaplig och teknisk utveckling var den europeiska civilisationen drivkraften och den judisk-kristna tron grunden. Den kolonialistiska ideologin och dess i grunden reducerande syn på folk av utomeuropeiskt ursprung utvecklades till sin natur inom ramen för en hegemonisk eurocentrism som tog fart i samband med den industriella revolutionen och framväxten av en kapitalism med globala ambitioner som var i stort behov av naturresurser och billig arbetskraft. Kolonialsystemet utgör i mänsklighetens historia en episod av extrem misshandel som så kallade underlägsna folk tvingades genomgå under tvång i ett förhållande av underkastelse och exploatering. Trots tidens avstånd är kolonialismen en utmaning för det mänskliga samvetet. Det är en djup kränkning av förnuftet och de universella moraliska principerna. I Frankrikes officiella historieskrivning var det meningen att erövringen av Algeriet skulle tvätta bort den kränkning som "kuppen" innebar, men också och framför allt att civilisera detta barbariska folk som var benäget för sjöröveri och underkastat tyranniet från de turkiska myndigheterna i regentatet i Alger. Utöver sin chimäriska karaktär är det civilisatoriska uppdraget i den kolonialistiska ideologin obestridligen rasistiskt till sin natur. Rasism som en faktor för diskriminering av folk som i ljuset av den västerländska civilisationens värderingar och egenskaper betraktas som underlägsna. Frankrikes civilisatoriska uppdrag i Algeriet kan bara närma sig i form av ett obestridligt åtal, trots initiativtagarna och inspiratörerna till den skändliga lagen av den 25 februari 2005, som med rätta förkastades av konstitutionsrådet och vars artikel 4 uttryckligen erkänner "den positiva roll som den franska närvaron utomlands spelar, särskilt i Nordafrika...". Trots den front av protester och motstånd som lagen av den 25 februari 2005 väckte inom en stor del av den franska politiska klassen och historikerkåren, uppstår här och där fickor av motstånd, som alla är reducerade till att utkämpa bakre strider som är förlorade på förhand. De som är nostalgiska över kolonialismen är inte avväpnade i sina försök att göra den mindre skyldig inför historien och att erkänna dess positiva bidrag till att förbättra ursprungsbefolkningens levnadsvillkor genom att bygga skolor, sjukhus och vägar. Kort sagt, en mer än hedervärd bedömning av kolonialtiden som bör</w:t>
      </w:r>
    </w:p>
    <w:p>
      <w:r>
        <w:rPr>
          <w:b/>
          <w:color w:val="FF0000"/>
        </w:rPr>
        <w:t xml:space="preserve">id 278</w:t>
      </w:r>
    </w:p>
    <w:p>
      <w:r>
        <w:rPr>
          <w:b w:val="0"/>
        </w:rPr>
        <w:t xml:space="preserve">Jag använder Express-ramverket i Node.js för att skapa en webbserver. Jag vill att transporten ska vara SSL-baserad. Koden för att skapa https-webbservern är följande: var app = express.createServer({ key: fs.readFileSync('./conf/key.pem'), cert: fs.readFileSync('./conf/cert.pem') }); module.exports = app; Fråga: Hur skapar jag key.pem- och cert.pem-behovet via express? De två filer du behöver är ett SSL-certifikat och en PEM-krypterad privat nyckel. PEM-krypterade certifikat och nycklar är Base64-kodad text med start/slut-avgränsare som ser ut som -----BEGIN RSA PRIVATE KEY----- eller liknande -----BEGIN RSA PRIVATE KEY-----. För att skapa ett SSL-certifikat måste du först generera en privat nyckel och en begäran om certifikatsignering eller en begäran om certifikatsignering (som också innehåller din offentliga nyckel). Du kan göra detta på flera olika sätt, men här är hur du använder OpenSSL. openssl req -newkey rsa:2048 -new -nodes -keyout key.pem -out csr.pem Du kommer att uppmanas att ange en interaktiv uppmaning för att generera en 2048-bitars RSA-privatnyckel och ett CSR som innehåller all information som du väljer att ange vid uppmaningarna. ( Obs: Common Name är den plats där du vill placera det domännamn som du kommer att använda för att komma åt din webbplats. ) När du har gjort detta bör du normalt skicka denna CSR till en godkänd certifikatutfärdare. Om du inte behöver lita på ditt certifikat (vanligtvis i utvecklingssyfte) kan du helt enkelt skapa ett självsignerat certifikat. För att göra detta kan vi använda nästan samma rad, men vi kommer att skicka två ytterligare parametrar. openssl req -newkey rsa:2048 -new -nodes -x509 -days 3650 -keyout key.pem -out cert.pem Detta kommer att ge dig ett certifikat (giltigt i 10 år) och ett nyckelpar som du kan använda i kodfragmentet som du publicerade. Följ den här proceduren: Skapa mappen där du vill lagra din nyckel och ditt certifikat: mkdir conf Gå till den mappen: cd conf Hämta filen ca.cnf som du kan använda som en genväg för konfigurationen: wget https://raw.githubusercontent.com/anders94/https-authorized-clients/master/keys/ca.cnf skapa en ny certifikatutfärdare med denna konfiguration: openssl req -new -x509 -days 9999 -config ca.cnf -keyout ca-key.pem -out ca-cert.pem Nu när vi har vår certifikatutfärdare i ca-key.pem och ca-cert.pem kan vi generera en privat nyckel för servern: openssl genrsa -out key.pem 4096 hämta filen server.cnf för att använda den som en genväg för konfigurationen: wget https://raw.githubusercontent.com/anders94/https-authorized-clients/master/keys/server.cnf generera begäran om certifikatsignering med hjälp av den här konfigurationen: openssl req -new -config server.cnf -key key.pem -out csr.pem signera begäran: openssl x509 -req -extfile server.cnf -days 999 -passin "pass:password" -in csr.pem -CA ca-cert.pem -CAkey ca-key.pem -CAcreateserial -out cert.pem</w:t>
      </w:r>
    </w:p>
    <w:p>
      <w:r>
        <w:rPr>
          <w:b/>
          <w:color w:val="FF0000"/>
        </w:rPr>
        <w:t xml:space="preserve">id 279</w:t>
      </w:r>
    </w:p>
    <w:p>
      <w:r>
        <w:rPr>
          <w:b w:val="0"/>
        </w:rPr>
        <w:t xml:space="preserve">FRA har ett nära samarbete med ett stort antal organisationer i det civila samhället som arbetar med grundläggande rättigheter. En ny video illustrerar samarbetet mellan byrån och de organisationer i det civila samhället som deltar i FRA:s plattform för grundläggande rättigheter (FRP). Videon kommer att bidra till att göra FRP mer synlig och öka medvetenheten om den bland EU-medborgarna.</w:t>
      </w:r>
    </w:p>
    <w:p>
      <w:r>
        <w:rPr>
          <w:b/>
          <w:color w:val="FF0000"/>
        </w:rPr>
        <w:t xml:space="preserve">id 280</w:t>
      </w:r>
    </w:p>
    <w:p>
      <w:r>
        <w:rPr>
          <w:b w:val="0"/>
        </w:rPr>
        <w:t xml:space="preserve">Jag är frånskild och pensionerad och jag söker en seriös kamrat för ett stabilt och långvarigt förhållande. Jag bor i Agde nära havet och jag vet hur man lagar mat och sköter huset. Jag gillar att gosa och få kramar. Idag är det svårt att hitta enkelhet. Jag är en man i god form, 57 år gammal. Jag är 1,75 m lång och väger 75 kg. Jag letar efter en vacker svart kvinna som vill vara med mig. Jag är en ensam dykare, förälskad i naturen och havet, singel och fri. Jag letar efter en afrikansk kvinna eller en blandad kvinna för ett liv tillsammans. Jag är en idrottsman, jag har gjort mitt yrke av det. Jag är en singel, 57 år, aldrig gift och utan barn, som bor i Lunel för en kort tid efter 10 år i Tunisien, sedan Marocko, sedan Indien, Bangladesh och slutligen ett år i Senegal. Jag kom tillbaka till Frankrike den 4 november 2014 och jag söker en ung, enkel och snäll kvinna att leva med... Jag söker en ung kvinna som vill bo med mig. 39 år gammal, blond med blå ögon, 1,80 meter och 80 kg Jag är på semester i Montpellier i 2 månader innan jag återvänder till Guadeloupe. Jag letar efter en man att leva med. Jag letar efter en man att leva med ... Jag letar efter en man som är singel och inte har några barn. Jag är 1,73 meter lång och väger 84 kilo och är inte rökare, men jag letar efter en svart kvinna. Jag letar efter en afrikansk kvinna som kan ingå i min familj. Jag letar efter en afrikansk kvinna som kan ingå i min familj. Jag letar efter en afrikansk kvinna som kan ingå i min familj. Jag letar efter en afrikansk kvinna som kan ingå i min familj. </w:t>
      </w:r>
    </w:p>
    <w:p>
      <w:r>
        <w:rPr>
          <w:b/>
          <w:color w:val="FF0000"/>
        </w:rPr>
        <w:t xml:space="preserve">id 281</w:t>
      </w:r>
    </w:p>
    <w:p>
      <w:r>
        <w:rPr>
          <w:b w:val="0"/>
        </w:rPr>
        <w:t xml:space="preserve">Turistplatser, museer, aktiviteter, logi, restauranger... våra partner som är engagerade i detta tillvägagångssätt erbjuder dig ett stort utbud av fritidsaktiviteter som är tillgängliga för personer med funktionsnedsättning, oavsett vilken typ av funktionsnedsättning de har. I september 2012 fick turistbyrån denna märkning för de fyra typerna av funktionshinder: motoriskt, visuellt, auditivt och mentalt. Personer med funktionshinder kan på så sätt dra nytta av tillförlitlig information om tillgängligheten till semester- och fritidsanläggningar. Turistbyrån har därför inrättat: - En reception som är tillgänglig för alla. - Anpassade dokument - Anpassad skyltning - En parkeringsplats för funktionshindrade framför turistbyrån - En digital självbetjäningsplatta - En magnetisk slinga - Anpassade toaletter - Utbildning för personalen - Införande av guidade turer med kostym som är tillgängliga för alla. - Skapandet av nedladdningsbara resvägar för I-Phone och Smartphone för att kunna besöka Amboise på egen hand.</w:t>
      </w:r>
    </w:p>
    <w:p>
      <w:r>
        <w:rPr>
          <w:b/>
          <w:color w:val="FF0000"/>
        </w:rPr>
        <w:t xml:space="preserve">id 282</w:t>
      </w:r>
    </w:p>
    <w:p>
      <w:r>
        <w:rPr>
          <w:b w:val="0"/>
        </w:rPr>
        <w:t xml:space="preserve">Topp 10 av de vackraste stränderna på Korsika Skönhetsön har allt som får oss att drömma. Fina sandstränder, en bevarad kustlinje och ett postkortliknande landskap - Korsika har alla förutsättningar för att förföra oss. Idag har vi ett urval av de tio vackraste stränderna på Korsika som du absolut måste upptäcka. Upptäck idag de tio vackraste stränderna på Korsika! Skönhetsön är verkligen full av vackra platser att upptäcka och är särskilt känd för sina idylliska stränder. Stränder och små bäckar med varmt, turkost vatten, kantas av vit sand och tallskog väntar på dig! De 10 vackraste stränderna på Korsika 1 - Lavezzi-öarna Mellan Korsika och Sardinien och bara några kilometer från Bonifacio ligger Lavezzi-öarna, som en gång i tiden var en skräck för båtar och sjömän, varav många förliste där. Lavezzi-öarna kan nås från Bonifacio och Porto-Vecchio, och det finns många sjöresor som erbjuder detta besök. Vi rekommenderar att du anländer med de första båtarna kl. 9.00 för att kunna njuta av den skyddade och paradisiska miljön på Lavezzi-öarna. Lavezzo-ön är huvudön och är din avstigningsplats i skärgården om du åker med ett lokalt företag. Du går i land på huvudstranden i små båtar. Ön är liten, så du kan tillbringa en hel dag här och koppla av, promenera och bada. Lavezzo kommer att förföra dig, eftersom ön är obebodd, obearbetad och helt oförstörd. Du kommer att njuta av en fantastisk utsikt med Korsika på ena sidan och Sardinien på den andra, och det är som om Seychellerna hade landat i Frankrike. Stenarna får ovanliga former genom den erosion som de utsätts för. Du kan upptäcka en elefant, en fågel och låta din fantasi göra resten. 2 - Santa Giulia Stranden Santa Giulia nära Bonifacio är säkert en av Korsikas vackraste stränder och en av de mest mytomspunna. Med sitt vykortsliknande utseende lockar den tusentals besökare varje år. Santa Giulia-bukten med sin vita sandstrand och sitt turkosa vatten var källan till Club Med:s storhetstid på 1970- och 1980-talen. Santa Giulia kommer att glädja dig med sin fina sand, sitt genomskinliga vatten och sitt läge i hjärtat av golfen. För dem som gillar att dyka eller snorkla finns det enastående havsbottnar för att tillfredsställa deras passion. Det är dock svårare att njuta av den här stranden på sommaren eftersom den lockar så mycket folk, så vi rekommenderar att du upptäcker den utanför säsongen. 3 - Mare e Sole Mare e Sole ligger i södra delen av Ajacciobukten, närmare bestämt i Verghia, och är en fin sandstrand som har formen av en cirkelbåge. Klipporna som skulpterats av vinden har gjort Mare e Sole till en riktig mineralkatedral mitt i havet. De mest djärva tar chansen att ta ett dopp i havet för att njuta av denna naturliga hoppbräda. Mare e Sole är en strand som passar alla och här kan du ägna dig åt vattensportaktiviteter som vandring och vattenskotrar. De lyckligaste har möjlighet att simma med delfiner. 4 - Agosta Det här är vår favorit i den här rankningen av Korsikas vackraste stränder.Agosta är en två kilometer lång strand som avslöjar alla sina attribut med en fri utsikt över Ajacciobukten. Strandsanden är gyllene och det kristallklara vattnet ser ut som något från en 4K-dokumentärfilm. Du kan också besöka Porticcio som avslutning på dagen och utnyttja dess hamn för att förklä dig.</w:t>
      </w:r>
    </w:p>
    <w:p>
      <w:r>
        <w:rPr>
          <w:b/>
          <w:color w:val="FF0000"/>
        </w:rPr>
        <w:t xml:space="preserve">id 283</w:t>
      </w:r>
    </w:p>
    <w:p>
      <w:r>
        <w:rPr>
          <w:b w:val="0"/>
        </w:rPr>
        <w:t xml:space="preserve">Detta djur: är handikappat, skadat och/eller sjukt, Nuvarande situation 16.00 - Affischer uppsatta i grannskapet, dörrknackning, ingen; katten har överförts till SPA.För närvarande är han fortfarande omhändertagen; vi måste vänta för att kunna besluta om hans tillstånd; ägaren söks fortfarande; efter hans tid i djurhemmet och om veterinären ger sitt godkännande (för för tillfället kan vi inte bestämma oss), kan han opereras och en dam har meddelat oss att hon skulle kunna adoptera honom; tyvärr har hon inte råd att göra det och inte heller vi; vi planerar därför att göra det innan djurhemmet är slut och vi startar ett upprop för att få donationer för honom, för säkerhets skull.....Car det kommer att vara nödvändigt att besluta mycket snabbt; Vi kan inte för tillfället ge ett exakt belopp men vi kommer att sätta uppskattningen om det görs; Det är alltså nödvändigt att planera i god tid innan; Arche Valdesambre URGENT; CHAT BLESSE; Denna katt hittades i morse, gatan av verktygsmaskiner nära ingången till kontoret för inrättningarna Martin ålder ges slumpmässigt Namn: Olycklig katt Detta djur: är handikappad skadad och / eller sjuk, Jag kommer att ge en gåva på 200 (ännu mer enligt fakturan för véto och gåvor som du kan ha) Är det möjligt att få ett skattekvitto? Senast ändrad av Marie-Hélène75; 29/11/2014 kl 13h45. Tack, Marie-Hélène;Där, vi förutser eftersom vi måste vänta några dagar innan veterinärens yttrande från SPA;Eftersom bruten käke och stort hematom i huvudet (och det är det som oroar mest)Så, om katten kan opereras, kan vi räkna med din hjälp....Ja, möjligt kvitto;Uppskattningen kommer vi att få den i händelse av operation.Tack så mycket! Ja, du kan verkligen räkna med min hjälp. Vill du inte visa honom till en annan veterinär (det är alltid bra att ha två åsikter)? Kan subdurala hematom vara resorberbara? Vi får vänta och se vad veterinären säger. Men varför väntar veterinären med att operera, för om hematomet trycker på vissa delar av hjärnan kommer det att leda till neurologiska skador. Håll oss informerade om hur det går med hans hälsa och om vädjan om donationer. http://www.rescue-forum.com/adoption...ir-07-a-88994/ Tyvärr är denna katt inte beroende av oss: den togs till en veterinär i en nödsituation eftersom den hittades i en olycka och sedan överlämnades till SPA. Vi följer upp det, men för tillfället kan vi inte ingripa.Vi räknar med och har talat med SPA och bett om att vi skulle kunna göra det när djurhållningsperioden är över, om ägaren inte har hittats och om katten är "operabel" och om det finns medel (för vi vet att SPA inte kan göra det, för många katter...). Två personer i vår närhet skulle också delta i den eventuella operationen. Hallå, är den fortfarande igång? Vi har hittat hans ägare och? är ägaren glad eller är han sur för att han hellre hade velat bli av med katten? Och framför allt, hur mår katten? För övrigt står mitt förslag om att hjälpa Loulou kvar, naturligtvis. Den sista nyheten vi fick var att denna kisse tillhörde en äldre person som letade efter något att göra med den, men den hade vandrat bort från sitt hem. Den hittades tack vare affischerna på gatorna, och damen var mycket glad.</w:t>
      </w:r>
    </w:p>
    <w:p>
      <w:r>
        <w:rPr>
          <w:b/>
          <w:color w:val="FF0000"/>
        </w:rPr>
        <w:t xml:space="preserve">id 284</w:t>
      </w:r>
    </w:p>
    <w:p>
      <w:r>
        <w:rPr>
          <w:b w:val="0"/>
        </w:rPr>
        <w:t xml:space="preserve">Kontrakt - Förenklat förfarande Dessa produkter innehåller olicensierat innehåll som är tillgängligt och/eller begränsat användbart. Bilder som är markerade som nedladdningar för förenklat förfarande ingår inte i ditt Premium Access-paket och inte heller i din prenumeration på Getty Images. Dessa bilder omfattas av ytterligare rättigheter. Med Fast Track Downloads kan du snabbt ladda ner bilder utan vattenmärke i hög upplösning. Om du inte har ett skriftligt avtal med Getty Images om motsatsen kan snabbnedladdningar endast användas för mock-ups och är inte licensierade för användning i ett slutligt projekt. Med ditt Fast Track-konto kan ditt företags anställda ladda ner innehåll för följande användningsområden: Den ersätter licensen för mock-ups (bilder eller videor) på Getty Images webbplats. Genvägskontot är inte en licens. Om du vill slutföra ditt projekt med innehåll som laddats ner från ditt Fast Track-konto måste du skaffa en licens. Utan en licens får du inte använda innehållet för andra ändamål, t.ex.: presentationer för externa vittnesgrupper slutligt innehåll som distribueras inom ditt företag innehåll som distribueras utanför ditt företag innehåll som distribueras till allmänheten (t.ex. reklam- eller marknadsföringsinnehåll) Eftersom samlingarna ständigt uppdateras kan Getty Images inte garantera att ett specifikt objekt finns tillgängligt förrän du har skaffat en licens. Läs restriktionerna för licensierat innehåll på Getty Images webbplats noggrant och kontakta din Getty Images Account Executive om du har några frågor. Ditt förenklade konto kommer att aktiveras för en period på ett år. Getty Images Account Executive kommer att kontakta dig för att förnya ditt konto. Genom att klicka på knappen Ladda ner tar du på dig det fulla ansvaret för användningen av otillåtet innehåll som finns tillgängligt, inklusive att få nödvändiga tillstånd för din användning; du samtycker också till att vara bunden av alla tillämpliga restriktioner.</w:t>
      </w:r>
    </w:p>
    <w:p>
      <w:r>
        <w:rPr>
          <w:b/>
          <w:color w:val="FF0000"/>
        </w:rPr>
        <w:t xml:space="preserve">id 285</w:t>
      </w:r>
    </w:p>
    <w:p>
      <w:r>
        <w:rPr>
          <w:b w:val="0"/>
        </w:rPr>
        <w:t xml:space="preserve">Rekordet mot Stade Sottevillais är till Rouennais fördel, som har tagit ledningen över SSCC i DH-matcherna. Sotteville vann dock det enda mötet i franska cupen mot FCR i den fjärde omgången av franska cupen 2014-2015 med 3-1. - I DH Normandie : 4 matcher, 4 vinster, 0 oavgjorda, 0 förluster, 13 mål för, 2 mål emot, Diff : +11 - I Haute-Normandie : 8 matcher, 7 vinster, 1 oavgjorda, 0 förluster, 25 mål för, 2 mål emot, Diff : +23 - I Coupe de France : 1 match, 0 vinster, 0 oavgjorda, 1 förlust, 1 mål för, 3 mål emot, Diff : +23 De har känt båda klubbarna Spelare : Mustapha Benzia, Alexander Borja, Khalid Derraz, Amin El Khatir, Amara Keira, Berry Makuika, Bertrand Mignot Personal : Raynald Bertin</w:t>
      </w:r>
    </w:p>
    <w:p>
      <w:r>
        <w:rPr>
          <w:b/>
          <w:color w:val="FF0000"/>
        </w:rPr>
        <w:t xml:space="preserve">id 286</w:t>
      </w:r>
    </w:p>
    <w:p>
      <w:r>
        <w:rPr>
          <w:b w:val="0"/>
        </w:rPr>
        <w:t xml:space="preserve">Värdfamilj eller universitetsbostadDen totala nedsänkningen i franska skulle inte vara fullständig utan integration i samhället. Det är därför som École de langue française starkt uppmuntrar eleverna att bo i en fransktalande familj. Denna privilegierade kontakt maximerar inlärningen av franskan och Quebecs kultur. Skolan erbjuder också en förmedlingstjänst som hjälper eleverna att hitta en värdfamilj som passar deras behov bäst. Observera att det under höst- och vintersessionerna tillkommer ytterligare avgifter för denna tjänst. Studenterna har också möjlighet att bo i de bostadsområden som finns på campus. Om du är intresserad av att bli värdfamilj vid språkskolan kan du besöka den här sidan för mer information.</w:t>
      </w:r>
    </w:p>
    <w:p>
      <w:r>
        <w:rPr>
          <w:b/>
          <w:color w:val="FF0000"/>
        </w:rPr>
        <w:t xml:space="preserve">id 287</w:t>
      </w:r>
    </w:p>
    <w:p>
      <w:r>
        <w:rPr>
          <w:b w:val="0"/>
        </w:rPr>
        <w:t xml:space="preserve">E-post (Vi svarar inte på frågor om personlig hälsa.) Förmånsord: Curriculum; CISMeF Synonym: Curriculum; MeSH Synonym: Curriculum; MeSH Hyponym: Short-term Internship; Short-term Internship; Original ID: D003479; UMLS CUI : C0010478; - Exakta automatiska anpassningar (av CISMeF-teamet) - Begrepp som är relaterade till posten - TSP-korrespondens(er) - Förteckning över anslutningsbara kvalifikationsbeteckningar - Semantisk(a) typ(er) N2-AUTOINDEXEE Undersökning av allmänläkares praxis inom programmet för samordnad behandling av barn med fetma och övervikt i Strasbourg (PRECCOSS) http://www.sudoc.fr/23145354X 2018 thesis or dissertation Profamille https://dumas.ccsd.cnrs.fr/dumas-01647168 I planen för psykiatri och psykisk hälsa främjas åtgärder för ledsagning, information och stöd till vårdnadshavare, vilket bör uppmuntras genom program för psykoedukation. Denna forskning syftar till att förstå hur samarbetet mellan arbetsterapeuter och vårdgivare till personer med schizofreni kan förbättra familjens livskvalitet. Den kliniska studien bygger på det psykopedagogiska programmet Profamille 2017 false false DUMAS - Dépôt Universitaire de Mémoires Après Soutenance France thèse ou mémoire Programmes Schizophrénie personnes aidants schizophrénie Fysisk aktivitet vid behandling av arteriopati i nedre extremiteterna: retrospektiv studie som utvärderar fördelarna med programmet för rehabilitering av gående på den idrottsmedicinska avdelningen vid Edouard Herriot-sjukhuset i Lyon http://www.sudoc.fr/203339215 Obliterativ arteriopati i nedre extremiteterna (AOMI) är en mycket vanlig patologi (mer än 10 % av personer över 60 år är drabbade), som är förknippad med hög morbiditet och mortalitet, och de tillhörande behandlingarna utgör en betydande kostnad för socialförsäkringen. Det är för att bekämpa denna patologi som programmet för rehabilitering av löpning på avdelningen för idrottsmedicin vid Edouard Herriot-sjukhuset lanserades. Syftet med denna studie är att utvärdera fördelarna med detta program efter tre månader hos patienter med OAMI i claudicationsstadiet (stadium II) 2017 false false SUDOC - Catalogue du Système Universitaire de Documentation thèse ou mémoire thérapeutique Impact d'une formation continue de secrétaires médicales à la gestion des appels de soins urgents ou non programmés : étude qualitative auprès de 18 secrétaires médicales formés en Mayenne en 2013 http://www.sudoc.fr/221600949 Introduktion: Läkarsekreteraren intar en nyckelposition i läkarmottagningars verksamhet. I deras roll ingår att prioritera förfrågningar om brådskande eller oplanerad vård. Mindre än 10 % av dem har en grundutbildning till medicinsk sekreterare. De måste själva ta ansvar för att hantera ansökningar om brådskande möten. Centre d'Enseignement et des Soins d'Urgence 53 skapade 2013 en fortbildningskurs för att hjälpa till med att svara på nödsamtal i allmänmedicinska mottagningar för medicinska sekreterare som arbetar i Mayenne. Huvudsyftet var att fastställa utbildningens inverkan på prioriteringen av samtalen och en god hantering av schemat 2017 false false false false SUDOC - Catalogue du Système Universitaire de Documentation avhandling eller doktorsavhandling persistent kvalitativ forskning medicinska sekreterare Vård Fortbildning av läkare som ett ämne bildade appellation Beskrivning och perspektiv av läkarverksamheten vid oplanerade akuta konsultationer på den multidisciplinära hälsocentralen i Fruges: studie från juni 2013 till juni 2015 http://pepite-depot.univ-lille2.fr/nuxeo/site/esupversion</w:t>
      </w:r>
    </w:p>
    <w:p>
      <w:r>
        <w:rPr>
          <w:b/>
          <w:color w:val="FF0000"/>
        </w:rPr>
        <w:t xml:space="preserve">id 288</w:t>
      </w:r>
    </w:p>
    <w:p>
      <w:r>
        <w:rPr>
          <w:b w:val="0"/>
        </w:rPr>
        <w:t xml:space="preserve">Fujitsu (富士通株式会社, Fujitsu kabushiki-gaisha?) är ett japanskt företag som specialiserar sig på design och tillverkning av produkter som halvledare, datorer, pekplattor, kringutrustning (skrivare, skannrar, LCD-skärmar etc.) och plasmaskärmar. Fujitsu är världens tredje största leverantör av datortjänster och den största leverantören av sådana tjänster på den japanska marknaden. Företaget är en av de fem största halvledartillverkarna i Japan. Inom forskning och utveckling har Fujitsu 1 500 forskare anställda i sina laboratorier i Japan, USA, Kina och Storbritannien. Dessutom finns det över 14 000 ingenjörer som arbetar med utveckling av nya produkter runt om i världen. Fujitsu har lämnat in mer än 32 000 patent. Fujitsu grundades 1935 efter att Fuji Electric hade separerat sin kommunikationsavdelning från Fuji Electric. Det nya företaget fick namnet Fuji Tsushinki Manufacturing Corporation. 1962 bytte företaget officiellt namn till Fujitsu Limited. 1997 tog Fujitsu kontroll över Amdahl Corporation[3]. Genom en allians mellan Fujitsu Computers Europe, det europeiska dotterbolaget till koncernens IT-avdelning, och den tyska Siemenskoncernen bildades den 1 oktober 1999 Fujitsu Siemens Computers, ett samriskföretag som ägs till hälften av de två skaparna och som är specialiserat på tillverkning av persondatorer, bärbara datorer och servrar. Anläggningen i Augsburg i Bayern är Fujitsu Siemens enda produktionsanläggning. År 2002 meddelade företaget att 16 000 arbetstillfällen skulle försvinna. År 2007 lade företaget ett uppköpserbjudande för GFI Informatique till ett pris av 8,50 euro per aktie. 2009 (1 april) köpte Fujitsu ut Siemens aktier i Fujitsu Siemens Computers, som blev Fujitsu Technology Solutions. Anläggningen i Augsburg moderniseras och från och med 2011, efter jordbävningen, tar man över en del av produktionen från en anläggning nära Fukushima. Denna anläggning är den sista europeiska produktionsanläggningen för mikrodatorer[4].</w:t>
      </w:r>
    </w:p>
    <w:p>
      <w:r>
        <w:rPr>
          <w:b/>
          <w:color w:val="FF0000"/>
        </w:rPr>
        <w:t xml:space="preserve">id 289</w:t>
      </w:r>
    </w:p>
    <w:p>
      <w:r>
        <w:rPr>
          <w:b w:val="0"/>
        </w:rPr>
        <w:t xml:space="preserve">Reality-TV Reality-TV har varit mycket närvarande i Frankrike i nästan 20 år nu. Om de senaste åren tog en ny vändning, publicerar NextPlz varje dag många nyheter så att internetanvändarna inte missar en smula av dem! Kom ihåg att M6 2001 lanserade det allra första realityprogrammet i Frankrike: Loft Story. Det var under samma år som tittarna träffade Loana, programmets stjärna. Även om den unga kvinnan hade en enorm karriär i flera år, hade hon också ett stort genombrott. De har varit tillbaka på våra skärmar under en tid, men nu tar andra stjärnor över. Man tänker förstås på It Girl Nabilla, Julien Tanti, stjärnan i Les Marseillais, eller medlemmarna i JLC Family, som har varit en succé på TFX sedan december 2019. Framgången finns alltid i kultprogrammen! På tal om Les Marseillais är den senaste säsongen av Les Marseillais aux Caraïbes en succé på W9. Om tittarna är där varje dag för att följa de nya avsnitten missar de inte Carla Moreaus, Kevin Guedjs, Maeva Ghennams eller Greg Yegas berättelser tack vare repriserna på 6play-plattformen. Andra aktuella dokusåpor är också mycket framgångsrika. Bland dessa finns La Villa des Coeurs Brisés, 10 Couples Parfaits, Mariés au Premier Regard och naturligtvis M6:s kultprogram L'Amour est dans le pré. Reality-TV diversifierar sig I år har reality-TV tagit en ny vändning. Särskilt tack vare streamingplattformar som Amazon Prime och Netflix, som har lanserat program som Love Island och The Circle France. Även om sändningen av Les Anges 12 inte kunde sändas på NRJ12 under avspärrningen, svek kanalen inte programfansen genom att visa två av dess flaggskeppssäsonger på nytt varje kväll. Medan du väntar på att få veta mer om de kommande inspelningarna kan du inte missa några nyheter om reality-tv genom att följa nyheterna i denna kategori! Mitt under inspelningen av Les Marseillais i Dubai måste den vackra Manon Marsault också arbeta med ett helt nytt professionellt projekt. Vår favoritfamiljs nya äventyr har börjat... Loïc Fiorelli är en fan av att glida och har roligt i snön. Den tidigare kandidaten är skidlärare och njuter av vintersporter i tomma skidorter. Han är skidlärare och njuter av vintersporter i de tomma skidorterterna... Sephora är ganska diskret när det gäller sitt privatliv, men i går kväll gjorde Sephora ett rörande uttalande på Instagram. Den anonyma prinsen av Princes and Princesses of Love 8 öppnade nyligen upp om sitt förhållande med Kellyn. Läs mer här för att få reda på mer! Det är den stora...</w:t>
      </w:r>
    </w:p>
    <w:p>
      <w:r>
        <w:rPr>
          <w:b/>
          <w:color w:val="FF0000"/>
        </w:rPr>
        <w:t xml:space="preserve">id 290</w:t>
      </w:r>
    </w:p>
    <w:p>
      <w:r>
        <w:rPr>
          <w:b w:val="0"/>
        </w:rPr>
        <w:t xml:space="preserve">Skulle det vara mindre skadligt att låta håret torka naturligt? Kanske inte... I åratal har vi fått höra att det är bättre för vårt hår att låta håret torka naturligt... en hårexpert har kommit för att motarbeta alla våra planer. Men vem ska man tro på? Lyssna på teorin först... Torka håret naturligt: myten Sedan jag skrev om Babillages (det är... tio år! Mamma mia, vad tiden flyger!!!) har jag alltid hört att värmekällor i allmänhet är dåliga för håret. Därför hade jag föreslagit ett helt inlägg om hur man skyddar håret från värme eller hur man plattar håret utan att skada det. Torka håret naturligt: verkligheten Tim Moore, chef för innovation och teknik på ghd, gav en intervju till Harper Bazaar UK Magazine för att förklara sin teori. Enligt varumärkets vetenskapliga experter tenderar vatten att svälla upp nagelbanden som utgör hårfibrerna. Resultatet? Genom att låta håret torka naturligt i utomhusluft blir det mer utsatt för fukt och därmed känsligt för skador. Inte nog med det, när du går omkring med vått hår utsätts det för mer föroreningar. Tim Moore förklarar att det inte är något dåligt alternativ att föna håret, så länge du använder det på rätt sätt. Nämligen: - Blotta håret i förväg för att avlägsna så mycket fukt som möjligt. Det här är vad jag förklarar för dig non-stop i mina Instagram stories: med en mikrofiberhandduk som du lämnar på huvudet är det perfekt. Det är ingen idé att "gnugga" håret som en galen kvinna med en handduk: du riskerar att öka uppkomsten av oönskade frissor. - Håll inte hårtorken mot håret. Elementärt, min kära Watson! Ändå är det många kvinnor som fortfarande gör detta "misstag". - Välj den låga temperaturen på hårtorkens temperatur. Eller på någon uppvärmd hårredskap i allmänhet, för den delen. Låt inte hårtorken arbeta på samma område för länge. Om du känner att din hårbotten värms upp är det ett mycket dåligt tecken. Fortsätt istället att flytta hårtorken runt hårbotten. - Använd värmeskyddsspray Om du vill vidta extra försiktighetsåtgärder, varför inte! KLICKA HÄR FÖR FLER SKÖNHETSNYHETER! Förutom att det finns handdukar som torkar håret nästan helt ;) och i min ålder kan jag säga att jag gjorde rätt i att lämna hårtorken i skåpet i 15 år. Trots en behandling som torkar ut dem och får dem att falla ut är de ganska bra tack vare Christophe Robin-produkter till exempel och andra (låt oss säga topp- eller mellansortimentet på apoteket), kort sagt tror jag inte mycket på hårfönens förtjänster, men att torka dem med en särskild handduk gör det! Min frisör hade redan sagt till mig att det var bättre att torka håret med en hårtork än att gå till sängs med vått hår (det stannar i fuktigheten).Ah ja, jag håller med! Ja, men samtidigt är den kille som säger det ingen vetenskapsman, utan en kille som säljer hårtorkar. Ett varumärke har inte rätt att göra vetenskapliga påståenden utan att de är verifierade och kontrollerbara. Jag håller med dig om att detta är ett uttalande i en intervju och inte ett "påstående" som visas i produktreklam. Så här... Jag ligger på min röv! Jag trodde att det var tvärtom! Förlåt mitt hår för den smärta som jag har gjort dig hela tiden Efteråt är det en expert från ett märke som håller</w:t>
      </w:r>
    </w:p>
    <w:p>
      <w:r>
        <w:rPr>
          <w:b/>
          <w:color w:val="FF0000"/>
        </w:rPr>
        <w:t xml:space="preserve">id 291</w:t>
      </w:r>
    </w:p>
    <w:p>
      <w:r>
        <w:rPr>
          <w:b w:val="0"/>
        </w:rPr>
        <w:t xml:space="preserve">SSIAP2-utbildning: Gruppledare för brand- och livräddningstjänster Gruppledare för brand- och livräddningstjänster Är du SSIAP1? Ta på dig ledningsansvar genom att bli SSIAP2. Detta är ett logiskt steg om du har ansvarskänsla och en önskan att förmedla information. Lär dig att leda ditt team! Ledningen av SSIAP 2 Brandskydd och personlig assistans leder till tjänsten som brandgruppsledare. I denna egenskap säkerställer han/hon brandskyddet och säkerheten i ERP (inrättningar som tar emot allmänheten) och IGH (höghus) genom att övervaka sina SSIAP1-medlemmar. Uppdrag för gruppledaren för brandsäkerhet och personlig assistans SSIAP2 : - Säkerställa människors säkerhet och brandsäkerheten för varor - Utföra tekniska uppgifter - Fastställa, leda och samordna all brandsäkerhets- och förebyggande verksamhet - Kontrollera och se till att brandsäkerheten på arbetsplatsen efterlevs - Hantera säkerhetsposten vid katastrofer - Hantera hissincidenter - Utföra administrativa uppgifter, t.ex. rapportera till de hierarkiska myndigheterna - Känna till, Ansvara för följande uppgifter: - Känna till och tillämpa säkerhetsinstruktionerna och hantera incidenter - Följa med säkerhets- och tillgänglighetskommissionen (presentera säkerhetsregistret och svara på frågor) - Välkomna och integrera nyanlända - Utarbeta schema för ronderna - Kontrollera verksamheten och vidarebefordra instruktioner - Utbilda personalen i brandsäkerhet (utbildning på nivå 1) - Kontrollera kunskaperna och verifiera resultaten - Hantera krissituationer - Samordna räddningsinsatser och kommunicera med insatsgrupper Profil för teamledare för brandsäkerhet och personlig assistans SSIAP2: Att ha kunskap om regelverket Att känna till de allmänna principerna för brandsäkerhet och de bestämmelser som gäller : - Planering, tillträde och vägar, isolering - Byggnadsmaterial - Avskiljning - Utrymning - Rökutsugning - Säkerhetsbelysning - Tekniska installationer - Nöd- och larmanordningar: - Metoden för individuellt skydd - Orsakerna till bränder - Släckningsmetoder - Tillgänglighetsmetoder och ibruktagande av räddningsmetoder - Att veta hur man organiserar utbildning - Motivera sitt team och organisera övningar - Hantera konflikter - Att veta hur man använder ett larm och hur man leder en evakuering - Hantera administrativa dokument. - Reaktivitet - Noggrannhet och respekt för förfaranden - God förmåga att uttrycka sig i tal och skrift - Anpassningsförmåga - Analytisk förmåga Karriärutveckling för SSIAP2-gruppledare för brand- och livssäkerhetsarbete: SSIAP 2-handläggaren kan avancera till tjänstledare för brand- och livssäkerhetsarbete (SSIAP 3). Upptäck även utbildningarna för flygplatsyrken och utbildningen för markpersonal på flygplatser. Förutsättningar: - Sökande till tjänsten som teamledare för brandsäkerhet inom ERP eller IGH - Innehavare av SSIAP1-, ERP- eller IGH1-diplom eller motsvarande och som har utfört dessa uppgifter i minst ett år - Uppfyller de medicinska kraven enligt dekretet av den 2 maj 2005 - Visar att han/hon kan förstå och transkribera det franska språket - Innehavare av SST- eller PSC1-utbildningen Målsättningar : - Sökande till brandskyddsgruppledare inom ERP eller IGH - Innehavare av SSIAP1-, ERP- eller IGH1-diplom eller motsvarande och har utfört dessa uppgifter i minst ett år - Uppfyller de medicinska krav som föreskrivs i dekretet av den 2 maj 2005 - Uppvisar förmåga att förstå och transkribera det franska språket - Innehavare av SST- eller PSC1-programmet: Gruppledarens roller och uppdrag: - Ledning av brandskyddsgruppen.</w:t>
      </w:r>
    </w:p>
    <w:p>
      <w:r>
        <w:rPr>
          <w:b/>
          <w:color w:val="FF0000"/>
        </w:rPr>
        <w:t xml:space="preserve">id 292</w:t>
      </w:r>
    </w:p>
    <w:p>
      <w:r>
        <w:rPr>
          <w:b w:val="0"/>
        </w:rPr>
        <w:t xml:space="preserve">UNDP Pressmeddelande - Ekonomisk tillväxt räcker inte för att möta Afrikas nya utmaningar Ekonomisk tillväxt räcker inte för att möta Afrikas nya utmaningar, säger UNDP:s administratör Abidjan, 18 mars 2015 - "Afrika har uppvisat en imponerande ekonomisk tillväxt under det senaste decenniet, men dess förmåga att upprätthålla framsteg och möta nya utmaningar kommer endast att stärkas genom att investera i medborgarnas hälsa, deras utbildning, deras... Ebolakommuniké från den 24 april Conakry 25 april 2014 - Den 24 april 20014 hade Guinea registrerat 115 bekräftade fall av hemorragisk ebola-feber, varav 72 dödsfall. Mellan den 17 och 24 april rapporterades 6 nya fall bland registrerade kontakter under övervakning. 1 fall i Conakry och 5 fall i Guéckédou. I landet är 12 patienter fortfarande inlagda på sjukhus den 24 april 2014: 5 patienter på behandlingscentret i Conakry och 2 på sjukhuset i Guéckédou.</w:t>
      </w:r>
    </w:p>
    <w:p>
      <w:r>
        <w:rPr>
          <w:b/>
          <w:color w:val="FF0000"/>
        </w:rPr>
        <w:t xml:space="preserve">id 293</w:t>
      </w:r>
    </w:p>
    <w:p>
      <w:r>
        <w:rPr>
          <w:b w:val="0"/>
        </w:rPr>
        <w:t xml:space="preserve">De opinionsundersökningar som upprepas dag och natt i några dagar till säger oss att Hollande kommer att möta Sarkozy i den andra omgången, som om spelet redan var avgjort. Men vissa av dessa opinionsanalytiker talar redan om en överraskning... Eller antyder det åtminstone! Vi vet naturligtvis redan att Eva Joly lyckligtvis är ute ur loppet, hennes löjtnanter har övergivit henne i flera veckor och koncentrerar sig i stället på sina framtida valkretsar i parlamentet. Bayrou kommer inte att vara tredje man som för fem år sedan 2007, utan femte man den här gången, och om Sarkozy och Hollande rullar ut en röd matta för en eventuell Matignon som inte kommer att komma, bör han inte överstiga 10 eller 11 procent. Den fjärde kandidaten kommer utan tvekan att vara Marine le Pen, en vinnande satsning för grundarfaderns arvtagerska som förbereder sin verkliga utmaning, nämligen 2017. Då återstår den stora triangeln Mélenchon/Hollande/Sarkozy. Även om vissa opinionsundersökningar redan ger Mélenchon 17 procent, vilket redan ser ut som en bedrift, kan mycket fortfarande utvecklas och förändras på en vecka. Vi kan få överraskningar. Hollande, som alla vet att han inte har mer status för att vara statschef än en flamboyant, icke-projektsamlare, har följt Mélenchon och Sarkozy i flera veckor, och han har försökt återhämta sig i Toulouse för några veckor sedan och i Mexiko i dag, vi kan lätt återuppleva Jospin-katastrofen, och det skulle inte förvåna mig.Jag har alltid trott att Sarkozy bara kan väljas för en mandatperiod, såvida han inte är övertygad om att det kommer att ge honom en säker seger att gå ut i strid. Han är inte en man som tål misslyckanden och han kommer inte att släppa sin spira. Det är bonapartism. Men den verkliga överraskningen kommer troligen från Mélenchons sida, och för min del blir jag inte så överraskad av en duell Mélenchon-Sarkozy. Det finns en mekanik i Mélenchons kampanj och det finns liten chans att väljarna kommer att rösta nyttigt. Att rösta på ett användbart sätt innebär att man eliminerar den första omgången, som inte längre är relevant. Det är sant att en stor del av Mélenchons väljare vet att deras mästares projekt knappast är tillämpligt, men frustrationen, rädslan och osäkerheten kommer sannolikt att driva dessa väljare att förstärka sin ursprungliga röst och varför inte samla nya röster. Många tycker att satsningen är orealistisk, men när vi läser mellan raderna känner vi ändå att vi förbereder oss för något som borde vara ovanligt: kaninen i hatten! Vi bör komma ihåg att val inte görs i vallokaler utan i valstugor och att det ofta finns en marginal mellan röstningsintentionerna och de avgivna rösterna. Även om Mélenchon inte når den andra omgången tror jag att om han måste förbli tredje man i slutändan kommer han att ligga mycket närmare 20 procent än 15 eller till och med 17.Svaret kommer om en vecka och om storstäderna väntar på gonggongen klockan 20.00 kommer JSSNews att ge trenderna klockan 18.30... Två demagogiska och populistiska kandidater kommer att bli vinnare i denna kampanj, två kandidater som inte kommer att bli republikens president 2012: Mélenchon och Marine le Pen, men två kandidater som kommer att representera mer än en tredjedel av de franska väljarna. En tredje som ingen kommer att kunna ignorera, särskilt inte Sarkozy. Socialistpartiet skulle mycket väl kunna uppleva samma kval av ingenting och nedbrytning som PCF. Under tiden är det viktigt att kunna undkomma en Aubry som premiärminister och en Védrine på Quai d'Orsay. Bara 216 timmar kvar att vänta. Överraskning, överraskning...O</w:t>
      </w:r>
    </w:p>
    <w:p>
      <w:r>
        <w:rPr>
          <w:b/>
          <w:color w:val="FF0000"/>
        </w:rPr>
        <w:t xml:space="preserve">id 294</w:t>
      </w:r>
    </w:p>
    <w:p>
      <w:r>
        <w:rPr>
          <w:b w:val="0"/>
        </w:rPr>
        <w:t xml:space="preserve">Efter dekretet om utnämning av premiärministern, som offentliggjordes i Europeiska unionens officiella tidning lördagen den 4 juli 2020, och dekretet om regeringens sammansättning, som offentliggjordes i Europeiska unionens officiella tidning den 7 juli, kompletteras regeringens sammansättning genom ett dekret av den 26 juli med en förteckning över statssekreterare. Regeringen har nu följande sammansättning: Ministrar: - Jean-Yves Le Drian, minister för Europa och utrikesfrågor, - Barbara Pompili, minister för ekologisk övergång, - Jean-Michel Blanquer, minister för nationell utbildning, ungdom och idrott, - Bruno Le Maire, minister för ekonomi, finanser och återhämtning, - Florence Parly, minister för de väpnade styrkorna; - Gérald Darmanin, inrikesminister, - Elisabeth Borne, minister för arbete, sysselsättning och integration, - Sébastien Lecornu, minister för de utomeuropeiska territorierna, - Jacqueline Gourault, minister för territoriell sammanhållning och förbindelser med lokala och regionala myndigheter, - Eric Dupond-Moretti, justitieminister; - Roselyne Bachelot, kulturminister, - Olivier Véran, minister för solidaritet och hälsa, - Annick Girardin, minister för havsfrågor, - Frédérique Vidal, minister för högre utbildning, forskning och innovation, - Julien Denormandie, minister för jordbruk och livsmedel; - Amélie de Montchalin, minister för omvandling och offentlig förvaltning, - Marc Fesneau, minister till premiärministern med ansvar för förbindelserna med parlamentet, - Elisabeth Moreno, minister till premiärministern med ansvar för jämställdhet mellan kvinnor och män, mångfald och lika möjligheter; - Franck Riester, minister till ministern för Europa och utrikesfrågor, med ansvar för utrikeshandel och attraktionskraft, - Emmanuelle Wargon, minister till ministern för ekologisk övergång, med ansvar för bostäder, - Jean-Baptiste Djebbari, minister till ministern för ekologisk övergång, med ansvar för transporter; - Roxana Maracineanu, minister med ansvar för idrott, som är knuten till ministern för utbildning, ungdom och idrott, - Olivier Dussopt, minister med ansvar för offentliga räkenskaper, som är knuten till ministern för ekonomi, finanser och återhämtning, - Agnès Pannier-Runacher, minister med ansvar för industri, som är knuten till ministern för ekonomi, finanser och återhämtning; - Alain Griset, minister med ansvar för små och medelstora företag, som är knuten till ministern för ekonomi, finanser och återhämtning, - Geneviève Darrieussecq, minister med ansvar för minnen och veteraner, som är knuten till ministern för de väpnade styrkorna, - Marlène Schiappa, minister med ansvar för medborgarskap, som är knuten till ministern för inrikesfrågor; - Brigitte Klinkert, minister som är knuten till ministern för arbete, sysselsättning och integration, med ansvar för integration, - Nadia Hai, minister som är knuten till ministern för territoriell sammanhållning och förbindelser med de territoriella gemenskaperna, med ansvar för staden, - Brigitte Bourguignon, minister som är knuten till ministern för solidaritet och hälsa, med ansvar för autonomi. Statssekreterare: Till premiärministern: - Gabriel Attal, regeringens talesman, - Sophie Cluzel, ansvarig för funktionshindrade. För Europa- och utrikesministern: - Jean-Baptiste Lemoyne, ansvarig för turism, franska medborgare utomlands och fransktalande länder, - Clément Beaune, ansvarig för Europafrågor. Till ministern för ekologisk övergång: - Bérangère Abba, ansvarig för biologisk mångfald. Till ministern för utbildning, ungdom och idrott: - Nathalie Elimas, ansvarig för prioriterad utbildning, - Sarah El Hairy, ansvarig för ungdom och engagemang. Till ministern för utbildning, ungdom och idrott</w:t>
      </w:r>
    </w:p>
    <w:p>
      <w:r>
        <w:rPr>
          <w:b/>
          <w:color w:val="FF0000"/>
        </w:rPr>
        <w:t xml:space="preserve">id 295</w:t>
      </w:r>
    </w:p>
    <w:p>
      <w:r>
        <w:rPr>
          <w:b w:val="0"/>
        </w:rPr>
        <w:t xml:space="preserve">Eftersom jag har flyttat så många gånger (min första flytt var för fyrtio dagar sedan) har jag ofta funderat på vilka avtryck våra liv lämnar på ett hus som vi har lämnat bakom oss. Vad händer med de fyra väggarnas själ, ett vittne till en del av vårt liv, som vi en dag lämnar bakom oss? Kommer de nya invånarna att märkas av den? Och, ännu mer oroande, kommer deras öde att påverkas oavsett om de bodde där lyckligt eller olyckligt? Om vi tittar tillräckligt noga måste en del av vårt DNA ha fastnat på golvet som vi putsade med våra händer och ögon. Om vi tittar noga genom våra ögon, som ännu inte är stängda, måste minnet av en blixt som vi har burit ut i fjärran bortom de slitna fönsterluckorna fortfarande finnas kvar. Våra sånger, våra röster, våra skratt och vårt mumlande är säkert fortfarande en del av soundtracket på husets väggar, mycket på franska, på italienska och lite på maltesiska, en hel del på engelska, ibland på arabiska och även, som vi brukade säga, "påhittat". Även om våra önskningar och vårt arbete har raderats måste de fortfarande finnas kvar i dammet eller i färgen... Kan vi fortfarande känna den obeskrivliga parfymen vars charmiga doft förde oss in i en vaken dröm? Luktar kokongen på vinden fortfarande av de äpplen som vi avundsjukt lagrade inför vintern? Och citronmarängspajen som brukade lukta i köket, bakar den fortfarande på en glömd eld? Och om det fortfarande finns en säng av körsbär eller gran, har den då bevarat minnet av en magisk natt då det enda ljuset vi släppte in var stjärnorna ovanför vårt tak? Fyra väggar talar mycket, annars förblir de tysta i all evighet. Vi är bara deras gäster som passerar mellan ett liv och ett annat... eMmA MessanA Detta collage, Autour du nid, är motsvarigheten till det andra, Construction du nid (recension: plic!) Paris XIème, juli 2015 - N°295 Autour du nid Mixed media (collage och bläck) på ritpapper 24 X 32 cm Detta collage N°295, ett unikt verk, finns tillgängligt oramat i katalogen N°2 här Axelle Red et Ycare, D'Autres Que Nous (14 Boulevard Saint-Michel) Assane Attyé (Ycare) / Dino Cirone Minns väggarna oss? Våra löften? Ibland går jag till adressen för vår stora kärlek Jag går förbi och hoppas att få se dig genom fönstret Självsäker, med ett leende i läpparnas hörn och sedan tittar jag upp och ser att det finns ljus Andra som vi kommer att tillbringa sina vinternätter där Vid brasan Andra som vi kommer att älska under dessa fönster Andra som vi kommer att leva långa nätter av festande Andra som vi kommer att kriga Andra som vi kommer att kriga eller kanske kommer de att älska varandra för alltid? Andra som vi kommer att göra samma sak 14 boulevard Saint-Michel Kommer grannarna ihåg oss? Vår ömhet? Jag går tillbaka till vår gamla adress för att kämpa Digikoden är inte längre densamma Vaktmästaren har gått i pension Så jag tittar för att se om fönstren fortfarande släpper igenom dagen Jag kan knappt se något ljus Gråter av sorg under en gatlykta Långt från de mjuka eldarna Andra som vi kommer att älska under dessa fönster Andra som vi kommer att leva långa nätter av fest Andra som vi kommer att kriga Eller kanske de kommer att älska varandra för alltid? Andra som vi kommer att göra detsamma 14 boulevard Saint-Michel Vi hade ingenting, vi var allt Vi var oss Vi hade ingenting men vi var allt Som andra före oss Andra som vi Har älskat under dessa fönster</w:t>
      </w:r>
    </w:p>
    <w:p>
      <w:r>
        <w:rPr>
          <w:b/>
          <w:color w:val="FF0000"/>
        </w:rPr>
        <w:t xml:space="preserve">id 296</w:t>
      </w:r>
    </w:p>
    <w:p>
      <w:r>
        <w:rPr>
          <w:b w:val="0"/>
        </w:rPr>
        <w:t xml:space="preserve">Best Western Rose And Crown Hotel i Tonbridge ex. BEST WESTERN Rose and Crown Hotel Best Western Rose And Crown Hotel In Tonbridge ligger bara några minuters promenad från St Stephen's Church och erbjuder matställen, bland annat en grillrestaurang. Hotellet öppnade år 1700 och renoverades 2002. Läge Hotellet ligger 35 km från flygplatsen London Gatwick och 10 minuters bilresa från Southborough Church of England Primary School. Hotellet ligger 1 km från stadens centrum. All Saints' Tudeley ligger också nära hotellet. Detta moderna hotell ligger nära motorvägen. Rum Rummen på Best Western Rose And Crown In Tonbridge Hotel har gratis Wi-Fi, te- och kaffekokare och skrivbord. Rummen på detta hotell har utsikt över terrassen. De klassiska rummen har också ett eget badrum med badkar, hårtork och toalettartiklar. Restaurang Hotellets restaurang Bar &amp; Grill serverar internationella rätter. I den traditionella baren på hotellet serveras också en mängd olika sorters kaffe och te. Du kan börja dagen med en engelsk frukost, som kostar 12 GBP per dag och person. Relax Hotellet erbjuder också gratis parkering med självbetjäning och bagageförvaring. Internet Trådlöst internet finns tillgängligt gratis i hela hotellet. Parkering Gratis allmän parkering finns på plats. Antal rum: 56. Mycket trevlig personal. Baren/restaurangen var trevlig Extrasängen var gammal och obekväm Ett bröllop hölls på lördagskvällen. Precis ovanför vårt rum. Mycket störande och ingen tänkte på att varna oss när vi anlände. ingen talar franska vid frukosten, när vi kom sist fanns det inget kvar! bara 5 rostat bröd och inget fylldes på. läge i centrum av staden; trevlig restaurang. rum på gatans sida bullrigt (dåliga ljudisolerande fönster); dusch- och tvättställskranar gamla och fungerar inte bra. Receptionen, baren och restaurangen är trevliga platser. Vi åt middag i restaurangen och den var mycket god. Utrymmet är mycket, mycket begränsat. Dekoration av 30 år, gammal och nedbruten, renligheten är inte nödvändig att titta alltför noga. Det skulle vara brådskande att göra om rummen. Lokal mat korrekt och utmärkt Mycket besviken på den kontinentala frukosten. Och ingen citron i teet, inte ens en citrontepåse! Detta är England Anlände sent på kvällen från Gatwick. Fick anvisningar om hur man kom till rummet, men det togs inte i anspråk Hade stora svårigheter att förstå korta instruktioner eftersom vi är fransmän. Beställde och betalade för kontinental frukost på sängen för två personer. Fick engelsk frukost för ONE. Jag klagade inte då eftersom hotellet var en gåva från min moster som bor i närheten. Vi skulle delta i en begravning dagen därpå. Min moster ringde hotellet och fick höra att de var upptagna med utcheckning men att de skulle ringa tillbaka Det gjorde de aldrig Ett andra samtal gjordes men ingen tillfredsställelse fick jag Jag har bott här flera gånger. Personalen är alltid hjälpsam. Vid detta tillfälle bad jag om ett annat rum än det jag hade fått och förklarade varför. Min begäran uppfylldes på kortast möjliga tid. Ingenting Receptionisten lät oss vänta utan ett artigt ord medan hon avslutade vad som såg ut som dammsugning! Även efter att ha förklarat att en av oss var handikappad med en pacemaker och andningssvårigheter fick vi ett litet rum på tredje våningen uppe i taket med mycket branta små trappor som tog lång tid att återhämta sig från och min partner kände sig och såg ganska dålig ut.Faktum är att min partner stannade i rummet under hela vår vistelse i rädsla för att ramla ner och upp för trapporna eftersom de var spiralformade. INTE BRA Stannade över natten eftersom jag var tvungen att jobba på plats tidigt nästa dag. Buller från utsidan fram till klockan 1 på natten. Det var en lördagskväll . Vi hade ett problem med vårt rum och personalen tog hand om det professionellt.Standarden på underhållet var under standard. Kostnadsminskningar på detta område uppmuntrar inte till ytterligare bokningar Priserna på maten på hotellet var höga för området För kallt, kämpade för att slå på radiatorn och hålla den varm, rummet luktade, begränsad meny, mycket dåligt vin</w:t>
      </w:r>
    </w:p>
    <w:p>
      <w:r>
        <w:rPr>
          <w:b/>
          <w:color w:val="FF0000"/>
        </w:rPr>
        <w:t xml:space="preserve">id 297</w:t>
      </w:r>
    </w:p>
    <w:p>
      <w:r>
        <w:rPr>
          <w:b w:val="0"/>
        </w:rPr>
        <w:t xml:space="preserve">Webbplatsen RECUPE skapades 2001 av Xavier ANTOINE. Donationserbjudandena modereras permanent av: Denis (Dehem), Maryse (Opusperle), Dominique (Dominiquedu21), Virginie (Kaboom), Virginie (Virgi la frite), Stanislas (Stanbois), Amandine (Dinie), Corinne (Cocostar), Malek (Albator). Ett stort tack till Tristan Duhamel, grafisk designer, för logotypen. Webbplatsen är oberoende, självständig och inte underordnad någon politisk eller religiös rörelse. Den stöds av Recupe Association, en oberoende och icke-subventionerad förening. Datum då webbplatsen skapades: december 2001.</w:t>
      </w:r>
    </w:p>
    <w:p>
      <w:r>
        <w:rPr>
          <w:b/>
          <w:color w:val="FF0000"/>
        </w:rPr>
        <w:t xml:space="preserve">id 298</w:t>
      </w:r>
    </w:p>
    <w:p>
      <w:r>
        <w:rPr>
          <w:b w:val="0"/>
        </w:rPr>
        <w:t xml:space="preserve">5.0 �toiles av 5 Som en riktig, 24 d�cembre 2015 Vacker docka, mycket realistisk. Min lilla 6-åriga dotter kommer att bli väldigt glad. Jag rekommenderar denna vackra rosa baby. Super 5.0 �toiles out of 5 Very nice, 24 d�cembre 2015 Denna recension r�f�rence � this �dition: MYLB PU Leather MYLB Case Case Case Case Case Case Case �tui de portefeuille protection Coque Case Leather Swag For Samsung Galaxy Grand Prime (For Samsung Galaxy Grand Prime, 5) (Devices �lectronics) Bra produkt. mycket fin rendering. Min dotter är förtjust. Jag rekommenderar varmt detta fodral. Motsvarar de angivna dimensionerna. Inget att klaga på 5 av 5 internetanvändare tyckte att den här recensionen var till hjälp 3.0 �toiles av 5 Vacker v�tement, september 22, 2014 Mycket fin tröja som är väl färdig med spetsen över den. Håller dig varm trots sina halva ärmar. Perfekt till alla kläder 4,0 �toiles av 5 Vacker, 22 september 2014 Riktigt vacker tutu som små flickor verkligen gillar med sin puffiga effekt. En riktig liten prinsessa i färg 4,0 �toiles av 5 För roligt, 22 september 2014 Perfekt för att fullända en outfit som är lite för lite för ett bröllop. Håller bra hela dagen och ger inte för mycket rörelse. Mycket trevligt objekt, välfärdigt färdigt 4.0 �toiles av 5 Mycket trevligt, september 22, 2014 Trevligt midjeband att sätta under eller över v�tements. Snygg finish! Håller midjan bra och stramar lätt 4.0 �toiles av 5 Mycket fin effekt, september 22, 2014 Denna tutu är verkligen av den vackraste effekten. En glad liten flicka, vacker som en prinsessa. Ska återanvändas vid många tillfällen Sony Xperia E1 Smartphone USB/Bluetooth Android 4.2 Jelly Bean 4 GB Vit (ZX100 headset + 30 dagars gratis musik på music unlimited ingår) 5,0 �toiles av 5 Mycket bra produkt, september 22, 2014 Mycket lättanvänd telefon. Bildkvalitet, pekskärm trevlig att använda. Jag rekommenderar denna produkt och dess mycket praktiska headset Notera om denna recension Notera om denna recension | Permalink Barnen älskar det, färgen har en magisk sida eftersom den är orange till att börja med och blir vackert grön när den blandas. Mycket trevlig rendering 4.0 �toiles av 5 Fantastisk, juni 10, 2014 Perfekt för macarons eller p�te à sel. Barnen älskar det. Mycket fin färgåtergivning, som förväntat.</w:t>
      </w:r>
    </w:p>
    <w:p>
      <w:r>
        <w:rPr>
          <w:b/>
          <w:color w:val="FF0000"/>
        </w:rPr>
        <w:t xml:space="preserve">id 299</w:t>
      </w:r>
    </w:p>
    <w:p>
      <w:r>
        <w:rPr>
          <w:b w:val="0"/>
        </w:rPr>
        <w:t xml:space="preserve">Toulouse. Medicinsk biologi: de privata laboratorierna är arga Oroliga för sin framtid, de medicinska biologiska laboratorierna inleder en missnöjesaktion på måndag den 29 oktober. Fram till den 4 november kommer de att upphöra med att telemeddelandet av medicinska blanketter till de primära sjukförsäkringskassorna (CPAM). Den landsomfattande rörelsen kommer inte att påverka patienterna. Det kommer dock att leda till ett inflöde av pappersblanketter till CPAM. Ett sätt att dra till sig uppmärksamhet. Yrkeskåren, som representerar 45 000 arbetstagare i Frankrike, uppskattar att budgetrestriktionerna i förslaget till finansiering av socialförsäkringarna kan leda till att 200 arbetstillfällen försvinner i Midi-Pyrénées. "Räntorna har sjunkit i sex år. De meddelar fortfarande nedskärningar på 5-10 procent. Detta är slutet på vägen. Laboratorierna har inte längre någon marginal, de är tvungna att stänga eller omgruppera sig. Biologireformen föreskriver strikta kvalitetssäkringsnormer: det kommer att kosta mellan 300 000 och 500 000 euro att bli ackrediterad. Vi måste varna, vi vill delta i hälsovårdsnätverket, inte i ökenspridningen av hälsovården", säger Jean-Marc Gandois, biolog på Unionskliniken i Saint-Jean och talesman för PEP (plattform för yrkesutövning) i Midi-Pyrénées. Nästa vecka kommer laboratorierna att vara stängda på eftermiddagarna En annan åtgärd planeras för veckan 5-9 november, då alla privata medicinska biologiska laboratorier kommer att vara stängda varje eftermiddag. "Laboratorierna kommer att vara i drift på morgonen, då många ingrepp är koncentrerade, och nödsituationer kommer att täckas. På så sätt kan alla se vad som händer om laboratorier stängs eller omgrupperas", meddelade Jean-Marc Gandois. Missta dig inte, manantalbret, de reformer som rör medicinska laboratorier är resultatet av Roseline Bachelots dekret av den 10 januari 2010, under en regering som inte försvarade den privata sektorn utan de stora finansiella grupperna. Om den nuvarande regeringen inte ifrågasätter denna förordning beror det på att den försvarar samma orsaker, nämligen de multinationella företagens vinster, på bekostnad av medborgarnas intressen. Regeringen visar varje dag att den är starkt motståndare till privat egendom och mer allmänt till allt som är privat. De vill ha en totalitär kommunistisk stat med många tjänstemän som kommer att rösta på P.S... så de privata laboratorierna bryr sig inte om Mollande... Snabbt, en näsduk! Jag kan inte sova på natten när jag vet att labbcheferna måste gå till soppköket. Lite anständighet, mina herrar.</w:t>
      </w:r>
    </w:p>
    <w:p>
      <w:r>
        <w:rPr>
          <w:b/>
          <w:color w:val="FF0000"/>
        </w:rPr>
        <w:t xml:space="preserve">id 300</w:t>
      </w:r>
    </w:p>
    <w:p>
      <w:r>
        <w:rPr>
          <w:b w:val="0"/>
        </w:rPr>
        <w:t xml:space="preserve">I sin bok Les Couleurs de nos souvenirs (Färgerna i våra minnen) har Michel Pastoureau undersökt förhållandet mellan färg och samhälle under mer än ett halvt sekel (1950-2010). Han fortsätter sina undersökningar, men fokuserar nu på en kortare period och erbjuder en titt på och en reflektion över färgpraxis i vår tid. Denna kromatiska dagbok från de senaste fem åren består av anteckningar som gjorts på plats, personliga erfarenheter, obehindrade kommentarer, lärda utvikningar och humoristiska berättelser och tar oss med till en mängd olika områden: ordförråd och språk, vardagsliv och gatans skådespel, kläder och modefenomen, konst och litteratur, film, museer, reklam, den politiska världen, offentliga trädgårdar, hotellrum och idrottsplatser. Denna tidskrift är både beskrivande och berättande, lekfull och poetisk och understryker hur mycket färg, som är allestädes närvarande i våra moderna samhällen där dess främsta funktion är att signalera, klassificera och hierarkisera, lyckligtvis fortfarande är en källa till glädje och en plats att drömma på. 240 s., oktober 2017 - EAN 9782021342192 - Läs ett utdrag</w:t>
      </w:r>
    </w:p>
    <w:p>
      <w:r>
        <w:rPr>
          <w:b/>
          <w:color w:val="FF0000"/>
        </w:rPr>
        <w:t xml:space="preserve">id 301</w:t>
      </w:r>
    </w:p>
    <w:p>
      <w:r>
        <w:rPr>
          <w:b w:val="0"/>
        </w:rPr>
        <w:t xml:space="preserve">Lampedusa och Leonarda. Två namn, namnen på en liten ö i Medelhavet och på en 15-årig Kosovoflicka, har återuppväckt debatten om invandring i Europa och kulminerat i Frankrike, där alla är besatta av Front Nationals framväxt. Debatten innehåller mer fantasier än verkligheter, men de politiska ledarna tenderar att närma sig den endast med tanke på hur den påverkar den allmänna opinionen. Debatten är därför partisk eftersom politiska uppfattningar är viktigare än fakta. Faktum är att det alltid har funnits migration i historien, både inom samma land och mellan olika stater. Det är inte rimligt att låtsas att Europa plötsligt står inför ett nytt fenomen i form av en migrationsvåg utan motstycke. Detta gäller i ännu högre grad eftersom siffrorna visar att invandringen till Europa är relativt låg. I Europeiska unionen finns det cirka 30 miljoner invånare som är födda utanför EU, vilket motsvarar cirka 6 % av den totala befolkningen. Antalet illegala invandrare uppskattas till mellan 4,5 och 8 miljoner. Av mer än 500 miljoner EU-medborgare utgör de papperslösa mellan 0,97 % och 1,73 % av den europeiska befolkningen. När frågan om romernas integration står i centrum för den politiska debatten bör man komma ihåg att det finns cirka 20 000 romer i Frankrike. Dessa procentsatser bör jämföras med situationen i USA: 12 miljoner illegala invandrare av 320 miljoner invånare. De amerikanska myndigheterna regulariserar regelbundet illegala invandrare, med samtycke från både demokrater och republikaner, särskilt i de sydliga delstaterna där latinamerikanernas röster bidrar till de lokala och nationella folkvaldas framgång. Invandringens nya ansikten Den amerikanska migrationspolitiken är dock inte utan motsättningar. Byggandet av en barriär vid gränsen mot Mexiko är avsett att begränsa den olagliga invandringen. Samtidigt ser amerikanerna invandringen som ett bevis på och ett villkor för deras dynamiska ekonomi. Européerna har en mer försiktig attityd, även om vissa EU-länder förlitar sig på invandring för att kompensera för en sviktande demografi, till exempel Tyskland. En annan vanlig missuppfattning är att Europa riskerar att översvämmas av horder av fattiga människor från syd. Enligt en rapport från FN:s utvecklingsprogram sker dock 60 procent av migrationen mellan rika länder och endast 37 procent mellan fattiga och rika länder. Dessa siffror sätter Michel Rocards ofta citerade uttalande om att Frankrike och Europa "inte kan ta emot all världens elände" i perspektiv. För att hålla "eländet" vid sin dörr har Europa länge förlitat sig på de auktoritära och repressiva regimerna i södra Medelhavsområdet. Dessa bålverk föll i samband med den "arabiska våren". Men invandrarna från södra Medelhavet är inte längre de analfabeter från landsbygden som den europeiska bilindustrin importerade hundratusentals på 1960-talet. Allt oftare rör det sig om "arbetslösa akademiker" som inte kan hitta ett kvalificerat arbete i sitt hemland, men som har en utbildning och talar ett främmande språk. I Frankrike spelar familjeåterförening inte längre någon viktig roll för invandringen. Endast 5-6 procent är barn bland lagliga invandrare, som utgör 200 000 personer per år, varav 60 000 studenter. Till detta ska läggas de papperslösa invandrarna, vars totala antal uppskattas till 300 000. Med tanke på dessa siffror måste man räkna med 100 000 årliga utflyttningar för att få en uppfattning om andelen av den utländska befolkningen. Ett annat problem är de asylsökande: 62 000 per år i Frankrike, varav endast 15 procent tas emot. Med andra ord, tvärtemot vad många tror, avslås 85 procent av asylansökningarna. Svårigheten beror på den tid det tar att behandla ansökningarna, vilket kan ta flera år.</w:t>
      </w:r>
    </w:p>
    <w:p>
      <w:r>
        <w:rPr>
          <w:b/>
          <w:color w:val="FF0000"/>
        </w:rPr>
        <w:t xml:space="preserve">id 302</w:t>
      </w:r>
    </w:p>
    <w:p>
      <w:r>
        <w:rPr>
          <w:b w:val="0"/>
        </w:rPr>
        <w:t xml:space="preserve">Beskrivning Drömmer du om vildmarken, om att bestiga imponerande berg dag efter dag? Andas in doften av granar och röra vid himlen, som gudomligt reflekteras i de lugna vattnen i glaciärsjöarna? Trampar du dig fram genom boreala skogar, pass, höga bergsryggar och glaciärer? Den här resan lovar dig allt detta, och du kan vara säker på att bli guidad av en expert. Vilda djur finns överallt, från får till vitsvanshjortar, björnar och älgar. Utforska området runt Lake Louise, Banff, Revelstoke och Glacier-parkerna längs de vackraste vandringslederna, inklusive klättringsleder. På vägen kan du bestiga flera spektakulära berg som Mount Fairview (2744 m), Cirque Peak (2993 m), Mount Bourgeau (2931 m) och Mount Allan (2820 m). Denna actionfyllda och utmanande rutt garanterar det bästa av de kanadensiska bergskedjorna! - Exceptionell utsikt över Banff, Yoho, Revelstoke, glaciärer och Kananaskis från deras toppar. Fri tid att vandra runt i staden beroende på flygtidtabell. Möte med gruppen och presentation av resan. Middag på egen hand. Övernattning på hotellet. När du lämnar Calgary, som ligger på slätten, kan du precis se Klippiga bergen i fjärran. Då är du där. De är magnifika! Vandra på Grotto Mountain Trail, en bra introduktion till vad som väntar. Fortsätt till Lake Louise i Banff National Park. Banff National Park var landets första skyddade naturpark och öppnades 1885. Visste du det? Boende för 3 nätter på vandrarhem. B,L,D Youth Hostel Vandring 20 km, 20 minuters bilresa Vi försöker nå den bästa utsikten över den berömda Lake Louise och de omgivande glaciärerna. Gruppen kan välja mellan två olika spår. Guiden beslutar om detta beroende på spårens beskaffenhet och gruppens kondition. Den första är toppen av Mount Fairview som når 2744 meter. Det andra och något lättare alternativet är Mount St Piran trail (2649 m), som också erbjuder en fantastisk utsikt över Lake Louise och Lake Agnes. Återvänd till vandrarhemmet i Lake Louise i slutet av dagen. B,L,D Vandring Nästa vandring från Lake Louise är Cirque Peak (2993 m). Morgonens transfer till den fantastiska blå Bow Lake där vandringsleden börjar. Vi vandrar till Helen Lake, långt ovanför trädgränsen, och sedan till glaciärcirkeln. Efter ansträngningen kan du njuta av en fantastisk utsikt från toppen! Om Bow Lake Trail inte är möjlig på grund av förhållandena är alternativet lika fantastiskt: Wenkchemna Pass. För att nå toppen av det steniga passet krävs klättring. Sensationell utsikt över dalen med de 10 topparna. Stig ner och återvänd till vandrarhemmet i Lake Louise för en sista natt. B,L,D Vandring En av resans favoritvandringar: Iceline. Vid stigens början kan du beundra de mäktiga Takakkawfallen som stiger till 380 meter. I hjärtat av dalen, förbi andra vattenfall, når gruppen Iceline-leden som följer glaciärernas konturer och trädgränsen. Återvänd via Celeste Lake. Vi bor 2 nätter i en liten lodge i Golden. B,L,D Vandring 80 km, 1-2 timmars bilresa Idag är det en vilodag för att återhämta sig från de senaste dagarnas hårda vandring! Utforska Emerald Lake i Yoho Park. Möjlighet att delta i en forsränningsresa på Kicking Horse River. B,L Vandringsväg till Glacier National Park (1 timme), i Columbiabergen. Närmare havet.</w:t>
      </w:r>
    </w:p>
    <w:p>
      <w:r>
        <w:rPr>
          <w:b/>
          <w:color w:val="FF0000"/>
        </w:rPr>
        <w:t xml:space="preserve">id 303</w:t>
      </w:r>
    </w:p>
    <w:p>
      <w:r>
        <w:rPr>
          <w:b w:val="0"/>
        </w:rPr>
        <w:t xml:space="preserve">För några månader sedan ringde en vän till mig och frågade om jag kunde berätta om min kristna resa vid ett möte som var öppet för allmänheten. Jag gick med på det, dels för att behaga dem, dels för att jag var smickrad över att de hade tänkt på mig. Jag vill också ta tillfället i akt att vittna om min tro. Jag skulle inte vilja avvisa någon av dem. Under de följande dagarna kontaktade jag en annan vän till mig som var ansvarig för den här typen av möten. Han förklarar att de är vana vid att människor vittnar om fantastiska saker: gudomliga helanden, spektakulära bönesvar, mirakulösa förändringar i livet... Onödiga komplex Mer än någonsin inser jag att mitt liv är ganska vanligt: vad har jag för intressant att säga om mitt liv, om mitt möte med Jesus Kristus? I en värld som mer och mer styrs av det spektakulära, det sensationella och specialeffekterna känner jag mig otillräcklig. Jag ber och ber Gud att upplysa mig. Jag omprövade min kristna resa. Mina föräldrar konverterade när jag var två år gammal. Jag växte upp i en familj som accepterade evangeliet och vi gick i kyrkan. På ungefär femton år hade jag gott om tid att bygga upp en solid biblisk kultur. Det var under tonåren som jag kände att jag behövde göra personliga val. Jag kämpar med mig själv och bestämmer mig slutligen för att erkänna sanningen: Gud finns, han älskar mig oändligt mycket och vill lysa sitt ljus i mitt liv. Men det finns en fruktansvärd klyfta mellan honom och mig, som kallas synd, och jag kan inte radera den, inte ens med den bästa vilja. Min enda lösning är att med ödmjukhet erkänna att Jesus Kristus själv tog hand om min skuld, till priset av sitt liv, och att det är tack vare honom och honom ensam som jag äntligen kan försonas med Gud. Det är från denna punkt som Jesus Kristus blir verklig för mig. Evangeliet är verkligen till för alla Vissa människor möter Gud under svåra omständigheter, efter att ha upplevt mycket svåra saker. I dessa fall hör man ofta folk säga: "Åh, med allt han har gått igenom är det inte konstigt att han har blivit religiös". Detta var inte fallet för mig. Jag har inte upplevt några större katastrofer. Men jag kan säga att det inte är förvånande att var och en av oss ska möta Jesus Kristus, oavsett vilket liv vi har levt, tidigare eller nu. För det första för att det är Guds djupaste önskan och för det andra för att det inte finns något lyckligare, mer tillfredsställande och mer uppfyllande budskap för människan än evangeliet. Jag är säkert en vanlig människa, en av de människor som man skulle kunna tro att de inte behöver någon religion eftersom allt är bra. Någon som du, kanske. Ändå tackar jag Gud för hans extraordinära "intrång" i mitt liv. Om du läser mig och förväntar dig att upptäcka otroliga fakta, mirakulösa historier eller stora uppenbarelser kan du bli lite besviken. Men om du ser till Gud snarare än till mig kan du se att han har fört mig "från döden till livet" (1) . (1) Det är vad han vill göra för dig också. Och det är fantastiskt!</w:t>
      </w:r>
    </w:p>
    <w:p>
      <w:r>
        <w:rPr>
          <w:b/>
          <w:color w:val="FF0000"/>
        </w:rPr>
        <w:t xml:space="preserve">id 304</w:t>
      </w:r>
    </w:p>
    <w:p>
      <w:r>
        <w:rPr>
          <w:b w:val="0"/>
        </w:rPr>
        <w:t xml:space="preserve">Finland släpper en löjlig reklamfilm för att förklara för kvinnor... hur man inte blir våldtagen 33 kommentarer: Ingen skräppost, inga förolämpningar, inga sterila provokationer, inget överdrivet religiöst proselyt, inga uppmaningar till hat, våld eller ursäkter för terrorism. Kommentarerna är inte en ventil och den här bloggen är varken en chatt eller ett forum. Kommentarerna är till för att bidra till debatten. Trolls är inte välkomna. Var vänlig och var hövlig i era utbyten och skriv endast på franska för att underlätta förståelsen. Det är upp till alla att göra sitt för att möjliggöra utbyte och debatt i en anda av respekt för alla. Hur kan du skita så mycket i människor? Enligt min åsikt är det enda adekvata råd som kan ges för att råda bot på en sådan situation att delta i självförsvarskurser. Undertrycka Ingenting är effektivare än en rejäl spark i kulorna för att lugna ner nerverna... Naturligtvis kommer de inte långt med en väska, det är inget effektivt försvarsmedel. Självförsvar är naturligtvis en bra idé, men det kan kombineras med gas. Dessa två tekniker kompletterar varandra. Radera Kvinnor har en tydlig fysisk nackdel när de attackeras av män (om de inte är riktigt förberedda, vilket jag misstänker att väldigt få är), så deras råd är egentligen värdelösa. Det riskerar bara att göra angriparen ännu mer våldsam, enligt min mening. @1mondelibre Delete Det är samma råd som jag gav min fru, en bra spark eller ett knä i bollarna om angriparen är för nära och sedan ta det i lugn och ro. Därefter är en minitårspistol i fickan, redo att användas, ett minimum. Att köpa boxningshandskar och träna skulle vara en bra idé. "Jag tror att det bara kommer att göra angriparen mer våldsam." Radera Lol, vad mer vill du att han ska göra mot dig än att våldta dig (torr)? Förutom att hugga upp dig, bränna dig... Tänk inte ens på att det kan lugna dem... Du måste reagera våldsamt på en våldsam aggression. Ett bra slag på **, ett slag mot adams äpple (se upp, det kan döda om det är ett mullvadsstöt) Vapen är farliga (kniv, tårgas...) eftersom de kan vända sig mot dig, och det är ofta så att det tar för lång tid att komma ut... Radera Vad jag menar är att det inte är tillräckligt aggressivt som svar och därför inte kan avskräcka en angripare, vilket logiskt sett kan leda till att han slår tillbaka (och den här gången skulle det inte vara med en väska). Det bästa försvaret är att skicka tillbaka dem till sina respektive länder, med ett livstidsförbud mot att sätta sin fot i något europeiskt land. När det gäller flyktingarna: eftersom de kanske har orsakat krig och konflikter behöver de bara arbeta för att skapa fred och ett klimat av säkerhet så att de också kan återvända hem. ReplyDelete Angriparna är inte nödvändigtvis asylsökande varje gång, så låt bli att driva på det. I den danska kvinnans fall var de det dock. Radera Män bör uppmuntras att gifta sig unga, bekämpa nakenhet, utrota pornografi, ett jobb för ett liv i utförsbacke. ReplyDelete Ja, det är bara killsnack, de (våldtäktsmännen och de sexgalna männen) kan inte kontrollera sina djuriska drifter i stället. Ta bort varför ska vi behöva ändra vår livsstil för att passa dessa missfoster? Jag är ledsen men jag vill inte se ut som DARK VADOR La porn</w:t>
      </w:r>
    </w:p>
    <w:p>
      <w:r>
        <w:rPr>
          <w:b/>
          <w:color w:val="FF0000"/>
        </w:rPr>
        <w:t xml:space="preserve">id 305</w:t>
      </w:r>
    </w:p>
    <w:p>
      <w:r>
        <w:rPr>
          <w:b w:val="0"/>
        </w:rPr>
        <w:t xml:space="preserve">Huvudet börjar rulla efter resultatet av justitieinspektörernas rapport om hanteringen av fallet Luc Nicolaï och Co. Domarnas doyen och åklagaren i Thies har avskrivits från fallet av Högsta domstolen", sade han. Handläggningen av fallet faller nu på den högsta domaren i Dakar, Mahawa Sémou Diouf'', skriver den äldsta i dagstidningsgruppen Walfadjri. I rapporten konstateras, med hänvisning till ''rättsliga källor'', att den ''oklara hanteringen'' av ärendet ligger till grund för rutinen hos de rättsliga myndigheterna i huvudstaden i Rail (Thies)''. L'As upprepar samma information och påminner om att det var en domare i Thies som beviljade en tillfällig frigivning för Bertrand Touly, en av huvudpersonerna i narkotikaaffären på Lamantin Beach Hotel, som ledde till att brottningspromotorn Luc Nicolaï åtalades och sattes i fängelse sedan oktober förra året. Tidningen uppger att ärendena i detta fall nu har överlämnats till den högre utredningsdomaren Mahawa Sémou Diouf, och betonar att det ärende som rör Luc Nicolaï har överlämnats till utredningen. Brottningspromotorn åtalas för korruption, narkotikainnehav och bedrägeri. Enligt dagstidningen Le Pays har högsta domstolen ''bjudit in huvudpersonerna att infinna sig på måndag inför sin domstol''. Giltigheten av den tillfälliga frigivning som Bertrand Touly fick den 14 november står på spel", skriver tidningen. Luc snart till Reubeuss, hot mot Touly'', sammanfattar Tribunalen. Högsta domstolen "har tagit saken i egna händer och beordrat domstolen i Thiès att upphöra med alla förfaranden", påpekar tidningen och tillägger: "Från och med nu kommer allt att äga rum i Dakar". Direct Info rapporterar att advokaterna till Cheikh Béthio Thioune, som i april förra året åtalades för mordet på två av sina talibaner, "vädjar om att målet helt ska läggas ner" för sin klient och "upphäva den provisoriska friheten". Cheikh Béthio Thiounes advokater vill att målet ska avskrivas helt och hållet för deras klient, som är internerad på specialavdelningen på Aristide Le Dantec-sjukhuset. Domarna gav å sin sida en stark signal i går genom att fängsla "diawrignes", nära medarbetare till Thiantacounes-guiden, i ett år. Detta är ett bevis på rättsväsendets fasthet", skriver tidningen i sin artikel för dagen. ''Klubben faller på Thiantacounes'', säger Sud Quotidien. Tidningen rapporterar att 35 anhängare till Cheikh Béthio Thioune, som arresterades i samband med protesterna mot hans arrestering, har dömts till fängelsestraff på mellan sex månader och ett år. 22 personer har släppts. När det gäller frågan om att spåra upp olagliga vinster rapporterar Libération att den senegalesiska staten har lämnat in ett klagomål i Paris mot 25 dignitärer från den tidigare regimen. ''Det är inte riskabelt att säga att jakten på påstådda olagliga vinster håller på att bli internationell, och det på goda grunder...'', kommenterar tidningen. Under tiden påpekar L'Observateur att utredarna har organiserat konfrontationer "mellan Vieux Aïdara, journalisten Cheikh Tidiane Ndiaye och revisorn Mansour Gaye". På menyn står finansieringen av Canal Info News och dess märkliga förgreningar'', står det i dagstidningen från gruppen Futurs médias. Enligt ordföranden för den liberala parlamentsgruppen Modou Diagne Fada, som citeras av dagstidningen Le Pays, är följden av utredningen mot Karim Wade att</w:t>
      </w:r>
    </w:p>
    <w:p>
      <w:r>
        <w:rPr>
          <w:b/>
          <w:color w:val="FF0000"/>
        </w:rPr>
        <w:t xml:space="preserve">id 306</w:t>
      </w:r>
    </w:p>
    <w:p>
      <w:r>
        <w:rPr>
          <w:b w:val="0"/>
        </w:rPr>
        <w:t xml:space="preserve">[I sin senaste Think-kampanj vill den brittiska regeringen påminna förare om att de har rätt att vara rädda för drogtester under körning. Drogtesterna utökades för ett år sedan när lagen om körning under påverkan av droger ändrades, och antalet substanser som testas ökade och straffen trappades upp. I dag är det upptäckten av påverkade förare som är föremål för en kampanj, särskilt genom det salivprov som polisen har tillgång till. Med en oroväckande slogan "Nu finns det ännu fler skäl att vara paranoid - polisen kan identifiera drograttfyllerister med en provtagning vid vägkanten" (*). Detta är ett tillfälle att betona farorna med att köra bil efter att ha konsumerat cannabis, som fördröjer reaktionstiden, kokain, som leder till övertro på sig själv och risktagande, ecstasy, som förvränger uppfattningen, och vissa droger. Alla dessa ämnen påverkar förmågan att kontrollera ett fordon och gör föraren farlig för sig själv och andra. (*) Nu finns det ännu mer anledning att vara paranoid - polisen har ett test för att identifiera förare som är påverkade av droger.</w:t>
      </w:r>
    </w:p>
    <w:p>
      <w:r>
        <w:rPr>
          <w:b/>
          <w:color w:val="FF0000"/>
        </w:rPr>
        <w:t xml:space="preserve">id 307</w:t>
      </w:r>
    </w:p>
    <w:p>
      <w:r>
        <w:rPr>
          <w:b w:val="0"/>
        </w:rPr>
        <w:t xml:space="preserve">Måndag, 25 maj 2015 10:12 Kommunalval: Efter registrering, tvångsarbete på fältet De olika politiska partierna inleder sin kampanj i samband med kommunalvalet. Mouvement Militant Mauricien (MMM) kommer att inleda sin kampanj på torsdag i Beau-Bassin/Rose Hill medan Alliance Lepep kommer att inleda sin kampanj i Port-Louis på måndag. Båda blockens kandidater kommer under tiden att vara på plats. En mängd andra partier och oberoende kandidater kommer också att vara på plats. Publicerad i Tisdag, 19 maj 2015 10:00 Super Cash Back Gold: Registrering av stora kunder kommer snart Den nationella fastighetsfonden, som regeringen har inrättat för att ersätta före detta BAI-kunder, är på väg att inleda den andra fasen av Super Cash Back Gold-programmet. Publicerad i Onsdag, 13 maj 2015 06:01 Kommunalval 14 juni: 16 politiska partier och en allians registreras Inte mindre än 16 politiska partier och en allians av partier registrerade sig hos valkommissionen på tisdagen inför kommunalvalet den 14 juni. Bland de stora namnen är det bara MMM som har registrerat sig. Labour Party och Lepep Alliance kommer att göra det på onsdag. Publicerad i Fredag, 14 november 2014 10:01 Registrering av partier inför valet Registreringen av politiska partier inför det kommande parlamentsvalet fortsätter. 45 partier har redan registrerats hos valkommissionen. Publicerad i Torsdag, 18 september 2014 10:06 Identitetskort: inga böter för dem som registrerar sig efter den 30 september Mauritier som registrerar sig för sitt nya identitetskort efter den 30 september behöver inte betala några böter. Detta tillkännagav Rao Rama, direktör för Mauritius National Identity Scheme (MNIS), vid en presskonferens på onsdagen. Publicerad i Tisdag, 11 mars 2014 07:30 De är åtta som väntar på registrering: Fem blivande tandläkare befrias från examen Fem av de åtta blivande tandläkare som väntar på att bli registrerade kommer inte att behöva skriva tandläkarrådets examen. De lämnade in sina ansökningar före augusti 2013. Publicerad i Onsdag, 22 januari 2014 10:01 Pedagogik: Anmälan till förbättringsprogrammet Föräldrar till STDS III- och IV-elever uppmanas att anmäla sina barn till förbättringsprogrammet. Anmälan sker hos skolans lärare från och med idag, onsdagen den 22 januari, till och med fredagen den 24 januari från 9.00 till 15.00. Publicerad lördag, 07 december 2013 12:35 Den chockerande videon: Inspelningen visar att offren blev slagna bakifrån Bilden talar för sig själv. De två män som dog på vägen i Montée 'S' på torsdagsmorgonen blev påkörda bakifrån av en bil. En övervakningskamera på ett lokalt företag filmade platsen för kollisionen. Bilen körde i motsatt riktning. Publicerad i måndag, 28 oktober 2013 09:50 Registrering av barn vid folkbokföringen: Bambous-kontoret visar brist på sunt förnuft Folkbokföringskontoret i Bambous fortsätter inte med registreringen av ett barns födelse. Orsaken var ett problem med servern som hade uppstått i nätverket. Biträdande registratorn har allvarligt kritiserat detta misstag och sagt att arbetet bör utföras manuellt, som tidigare. Publicerad i</w:t>
      </w:r>
    </w:p>
    <w:p>
      <w:r>
        <w:rPr>
          <w:b/>
          <w:color w:val="FF0000"/>
        </w:rPr>
        <w:t xml:space="preserve">id 308</w:t>
      </w:r>
    </w:p>
    <w:p>
      <w:r>
        <w:rPr>
          <w:b w:val="0"/>
        </w:rPr>
        <w:t xml:space="preserve">Ritualen för känslomässig återkomst utförs på den person som du en gång var kär i. Om ni en gång var förälskade i varandra, upplevde eller önskade uppleva passionerade stunder tillsammans en gång i tiden och den personen övergav er av en anledning, så kommer denna ritual att få din man tillbaka och hon kommer att bli kär i dig igen. Denna ritual har inga skadliga konsekvenser, varken för dig eller för din partner. </w:t>
      </w:r>
    </w:p>
    <w:p>
      <w:r>
        <w:rPr>
          <w:b/>
          <w:color w:val="FF0000"/>
        </w:rPr>
        <w:t xml:space="preserve">id 309</w:t>
      </w:r>
    </w:p>
    <w:p>
      <w:r>
        <w:rPr>
          <w:b w:val="0"/>
        </w:rPr>
        <w:t xml:space="preserve">Innan vi går vidare ska vi ta en titt på laxens livscykel. Detta hjälper oss att förstå deras beteende. Om en parr hakar på din fluga, för den långsamt mot dig så att den inte drunknar. Lossa flugan försiktigt utan att röra parr med händerna. Håll bara kroken stadigt mellan fingrarna utan att röra på den, så kommer parr att kämpa för att ta loss kroken och återvända till floden (håll den inte för högt över vattnet). Det är viktigt att vara mycket försiktig med parr eftersom de är vår framtida lax. Smolts är smoltfiskar som bara har tillbringat ett år i havet innan de återvänder för att leka i sin ursprungsfåra. Andra smoltfiskar är avsedda för uppväxtområden utanför och längs Grönlands västkust och runt Färöarna. Även i havet utsätts de för predation från sälar, hajar, måsar och skarvar. Förutom dessa naturliga fiender lider den också av föroreningar som orsakas av de transatlantiska fartyg som tömmer ut i öppet hav. En hypotes är att de använder stjärnorna och solen som vägledare. En annan hypotes handlar om havsströmmarnas inflytande. Det verkar dock som om laxen, när den väl är nära kusten, hittar sin flod genom lukten. Märkning har använts för att spåra laxens rörelser. Märkena sätts på ryggen på smolts under vandringen nedströms och samlas in när laxen fiskas kommersiellt eller för sportfiske. Denna teknik har gjort det möjligt för biologer i Quebec att upptäcka att 95 procent av laxen återvänder till sin ursprungliga flod. Vi brukar tro att de stora treåringarna (dvs. laxar som väger mer än 8 kg) anländer först på våren, så när fiskesäsongen börjar är det de som befolkar floderna. Därefter kommer tvååringarna (mellan 4 och 7 kg) och slutligen ettåringarna (mellan 1,5 och 3,5 kg), som nästan uteslutande är hanar och som i de flesta fall inte är mogna för fortplantning. Detta är huvudskälet till att fiskaren i floder där fångst och återutsättning är obligatoriskt får behålla de unga fiskarna. Under de senaste åren har dock dessa observationer ifrågasatts. Madeleineau (mellan 1,5 och 3,5 kg) kan hittas mycket tidigt på säsongen och stora laxar (över 8 kg) är fortfarande mycket silvriga i mitten av säsongen. Vissa faktorer har ändrat fiskens ordning. Migrationen uppströms från havet kan vara mycket snabb. Havsloppor har setts på lax som fångats tiotals kilometer från havet, trots att dessa loppor bara lever i 48 timmar i sötvatten. När säsongen fortskrider förändras laxens färg. Den blir rödaktig. Hanlaxens underkäke är uppåtriktad i ett krokliknande mönster. I floden rör sig laxen mest på natten, utom vid fallen som verkar vara lättare att ta sig över på dagen på grund av laxens synlighet. På sin väg tillbaka till den bassäng där de föddes för att leka stannar laxen på platser i floden som vi kallar "bassänger". Den äldsta registrerade laxen i Quebec tros vara en hona från Matane-floden som fångades under sin femte lekrunda, vägde 15 kg och uppges vara 15 år gammal.</w:t>
      </w:r>
    </w:p>
    <w:p>
      <w:r>
        <w:rPr>
          <w:b/>
          <w:color w:val="FF0000"/>
        </w:rPr>
        <w:t xml:space="preserve">id 310</w:t>
      </w:r>
    </w:p>
    <w:p>
      <w:r>
        <w:rPr>
          <w:b w:val="0"/>
        </w:rPr>
        <w:t xml:space="preserve">Alain Souchon Alain Souchon Alain Souchon, född Alain Kienast, är en fransk singer-songwriter och skådespelare född i Casablanca, Marocko. Han har varit en viktig person i fransk musik sedan 1970-talet och hans karriär har präglats av samarbetet med Laurent Voulzy, som inleddes 1974. Han har sålt över 9 miljoner skivor[1]. Alain Souchon är en av de mest prisbelönta artisterna vid Victoires de la musique med 10 troféer sedan 1986. Innehåll - 1 Biografi - 1.1 Hans början - 1.2 Början av framgång - 1.3 En "fenomenal" sångare - 1.4 En erkänd artist - 1.5 En personlighet med flera generationer - 2 Privatliv - 3 Diskografi - 3.1 Första singlar - 3.2 Studioalbum - 3.3 Livealbum - 3.4 Samlingar - 3.5 Singlar - 3.6 Gästframträdanden - 4 Filmografi - 4.1 Skådespelare - 4.2 Filmmusik - 4.3 Nomineringar - 5 Hedersbetygelser och hyllningar - 51 Victoires de la musique - 5.2 Andra utmärkelser - 5.3 Dekoration - 5.4 Hyllningar i sång - 5.5 Rosier - 6 Anteckningar och referenser - 6.1 Anteckningar - 6.2 Referenser - 7 Se även - 7.1 Bibliografi - 7.2 Relaterade artiklar - 7.3 Externa länkar Biografi[redigera wikitext ] Hans uppväxt[redigera wikitext ] Alain Édouard Kienast[redigera wikitext ] föddes i Casablanca i en välbärgad familj med schweiziskt ursprung på moderns sida. Han döptes först efter sin officiella far, Kienast, innan han tog namnet på sin biologiska far, Pierre Souchon,[2] som var älskare och senare andra make till hans mor Madeleine Lemaître. Han har fyra bröder, två halvbröder och en halvsyster[4]. Hans biologiska far är engelsklärare vid Lycée Claude-Bernard i Paris 16:e arrondissement (som han framhåller i låten J'étais pas là på albumet Toto 30 ans, rien que du malheur...) och hans mor är romanförfattare för Harlequin-samlingen[n 2] och skriver under pseudonymen Nell Pierlain[5]. Han bodde sex månader i Casablanca i Marocko och tillbringade sedan sin barndom i Paris och sju år på en internatskola i Schweiz. 1959, på väg tillbaka från en skidsemester, blev deras bil påkörd av en lastbil och hans biologiska far, Pierre Souchon, dog på platsen när Alain bara var fjorton år gammal. Döden präglade honom djupt och inspirerade honom till två sånger, Dix-huit ans que je t'ai à l'œil, som släpptes 1977 på albumet Jamais content, och La Ballade de Jim, som släpptes 1985 på albumet C'est comme vous voulez. Han var en distraherad och drömmande elev och hans skolresultat var så dåliga att han vid femton års ålder skickades till internatskola på klockskolan Cluses i Haute-Savoie (numera Charles-Poncet-gymnasiet) där hans äldre bror, en engelsklärare, också var bergsguide. Familjen hade ekonomiska svårigheter och hennes mor var tvungen att försörja sig genom att skriva för Harlequin-samlingen. Eftersom han inte kunde anpassa sig till de andra eleverna tog han sin tillflykt till poesin och blev så småningom relegerad på grund av bristande disciplin. 1961 skickade hans mamma honom till ett franskt gymnasium i England. Hans inskrivning var ogiltig, men han stannade kvar och levde av småjobb i arton månader. Det var när han arbetade på en pub som han utvecklade sin smak för populära låtar. Han fick smeknamnet fransmannen. Några av hans möten gav honom möjlighet att upptäcka franska sånger (Georges Brassens, Guy Béart...) och att lyssna på den anglosaxiska repertoaren. Han frammanar denna del av sitt liv i London vid Themsen på albumet J'ai dix ans och i låten Jamais content. Han tog sin kandidatexamen tre gånger per korrespondens utan att få den[6]. [6] Tillbaka i Frankrike lever han fortfarande på småjobb och försöker sig på musikbranschen genom att uppträda i</w:t>
      </w:r>
    </w:p>
    <w:p>
      <w:r>
        <w:rPr>
          <w:b/>
          <w:color w:val="FF0000"/>
        </w:rPr>
        <w:t xml:space="preserve">id 311</w:t>
      </w:r>
    </w:p>
    <w:p>
      <w:r>
        <w:rPr>
          <w:b w:val="0"/>
        </w:rPr>
        <w:t xml:space="preserve">Söndag 25 mars 2007 Roman i skuggorna Om Martinique Domel inte hade gett mig den, undrar jag hur jag skulle ha kunnat upptäcka att Unica av Élise Fontenaille är en science fiction-roman. Man undrar dessutom efter vilken märklig och dunkelt händelsekedja denna roman publicerades av Stock i januari 2007. Den trycktes dock i november 2006, vilket ger tid för eftertanke. Särskilt på Stock, för jag minns mycket väl att den litterära chefen i slutet av 1970-talet erbjöd mig ett kontrakt för Y a quelqu'un? Det var under semestern. "Vi skriver under i höst", lovade han mig uppriktigt. Katastrof, under den sommarmånaden utbröt förlagsdirektören, en viss Bartillat, när han läste min text av en ödesdiger slump: "Men det är science fiction, vilken skräck! Jag lägger till "vilken skräck" för att ge hans reflektion dess verkliga innebörd. Därför finns det inget kontrakt och ingen återinsättning av den tidigare nämnda Y a quelqu'un ? i Robert Louits underbara samling "Dimension SF". Betyder detta att saker och ting har förändrats under de senaste trettio åren? Jag tror snarare att den nuvarande chefen för Stock tog upp författaren från Grasset, där hon brukade publicera, och att han i sin entusiasm inte insåg att han gav ut SF. Unica hör till vårt favoritområde, och det är inte en underdrift, en metafor eller en förställning. Det är en välkänslig, intelligent och välinformerad text som handlar om ett sällan förekommande tema och som flyter lite mot slutet, men som har den sällsynta fördelen att den är tät och full av uppfinningsrikedom. Dessutom utspelar sig handlingen i Seattle, vilket av någon anledning alltid har fascinerat mig. Elise Fontenaille har tillbringat två år där och det känns på sidorna: klimatet och havet är närvarande. I fjärran kan man föreställa sig ön Gabriola, som Malcolm Lowry har hyllat. Herb är en före detta hackare som blivit polis och spårade pedofilwebbplatser. Nödstopp, effektivitet. Han är en ensam man vars barndom präglas av den mystiska förlusten av hans syster, som kidnappades under oförklarliga omständigheter, ett mysterium som åtföljs av närvaron av en galen mor vars minne aldrig upphör att hemsöka honom. Hans enda tröst är en drömbrytare vars drömfilmer han spelar upp på kvällen efter jobbet. Tills den dag då en pedofil som han skulle arrestera blir blind. Hans lustfyllda ögon drabbas av ett antipedofilt Baader-gäng. Deras ledare är Unica, en liten vithårig flicka som aldrig verkar åldras. Från "Pour mes larmes, dit le policier" till "Glissement du temps sur Mars", som är kapitelrubriker, kan vi ana att Élise Fontenaille inte skriver oskyldigt. Till skillnad från Ruffin och Werber, som tror att de "gör SF" när de inte ens vet vad det är. Detta ger hans roman en särskild känsla av spekulativ fiktion som är helt och hållet inarbetad, där händelser, handling och överraskningar följer varandra med en logisk stringens som är typisk för en verklig modernitet. Det publiceras så många dåliga SF-böcker här och nu att det vore synd om denna ignorerade roman skulle ignoreras. Élise Fontenaille vet hur man kombinerar en vacker känslighet i skrivandet med en lika rigorös psykologisk behandling av sin huvudperson - vars bisarra sexuella tvetydighet aldrig upphör att fascinera - utan att någonsin glömma bort kärnan i sitt ämne. Så i stället för att sjunka ner i den nionde NSOP-planen, vars tre miljoner tecken ofta får dig att gäspa, bör du läsa detta gripande verk som inte är längre än 160 sidor. Av Philippe</w:t>
      </w:r>
    </w:p>
    <w:p>
      <w:r>
        <w:rPr>
          <w:b/>
          <w:color w:val="FF0000"/>
        </w:rPr>
        <w:t xml:space="preserve">id 312</w:t>
      </w:r>
    </w:p>
    <w:p>
      <w:r>
        <w:rPr>
          <w:b w:val="0"/>
        </w:rPr>
        <w:t xml:space="preserve">#1 On 08/01/2013, at 00:44 - MikyMike wifi not working (solved) hi i installed kubuntu 12.10 i hp pavilion dv6000 har en vän och det finns ett problem med wifi Jag läste samma problem löst med samma bärbara dator men jag har bara en wifi-anslutning så jag måste ladda ner drivrutinen för min netbook men gjorde det här är vad det ger denarius@denarius-eM355:~$ wget http://nl.archive.ubuntu.com/ubuntu/poo ... 11_all.deb Varning: wildcards not supported in HTTP. --2013-01-07 17:55:50-- http://nl.archive.ubuntu.com/ubuntu/poo ... 11_all.deb Resolving nl.archive.ubuntu.com (nl.archive.ubuntu.com)... 213.136.29.218, 2001:7b8:3:37:213:136:29:218 Anslutning till nl.archive.ubuntu.com (nl.archive.ubuntu.com)|213.136.29.218|:80... ansluten. HTTP-förfrågan skickad, väntar på svar... 404 Not Found 2013-01-07 17:55:51 ERROR 404: Not Found. hardcore@hardcore-HP-Pavilion-dv6000-GL915UA-ABC:~$ cat /etc/lsb-release DISTRIB_ID=Ubuntu DISTRIB_RELEASE=12.10 DISTRIB_CODENAME=quantal DISTRIB_DESCRIPTION="Ubuntu 12.10" hardcore@hardcore-HP-Pavilion-dv6000-GL915UA-ABC:~$ lsusb Bus 001 Device 002: ID 05ca:1810 Ricoh Co., Ltd Pavilion Webcam [R5U870] Buss 001 Enhet 001: ID 1d6b:0002 Linux Foundation 2.0 root hub Buss 002 Enhet 001: ID 1d6b:0001 Linux Foundation 1.1 root hub hardcore@hardcore-HP-Pavilion-dv6000-GL915UA-ABC:~$ lspci 00:00.0 RAM-minne: NVIDIA Corporation C51 Host Bridge (rev a2) 00:00.1 RAM-minne: NVIDIA Corporation C51 Memory Controller 0 (rev a2) 00:00.2 RAM-minne: NVIDIA Corporation C51 Memory Controller 1 (rev a2) 00:00.3 RAM-minne: NVIDIA Corporation C51 Memory Controller 5 (rev a2) 00:00.4 RAM-minne: NVIDIA Corporation C51 Memory Controller 4 (rev a2) 00:00.5 RAM-minne: NVIDIA Corporation C51 Host Bridge (rev a2) 00:00.6 RAM-minne: NVIDIA Corporation C51 Memory Controller 3 (rev a2) 00:00.7 RAM-minne: NVIDIA Corporation C51 Memory Controller 2 (rev a2) 00:02.0 PCI-bridge: NVIDIA Corporation C51 PCI Express Bridge (rev a1) 00:03.0 PCI-brygga: NVIDIA Corporation C51 PCI Express Bridge (rev a1) 00:05.0 VGA-kompatibel styrenhet: NVIDIA Corporation C51 [GeForce Go 6150] (rev a2) 00:09.0 RAM-minne: NVIDIA Corporation MCP51 Host Bridge (rev a2) 00:0a.0 ISA-brygga: NVIDIA Corporation MCP51 LPC Bridge (rev a3) 00:0a.1 SMBus: NVIDIA Corporation MCP51 SMBus (rev a3) 00:0a.3 Medprocessor: NVIDIA Corporation MCP51 PMU (rev a3) 00:0b.0 USB-kontroller: NVIDIA Corporation MCP51 USB-kontroller (rev a3) 00:0b.1 USB-kontroller: NVIDIA Corporation MCP51 USB-kontroller (rev a3) 00:0d.0 IDE-gränssnitt: NVIDIA Corporation MCP51 IDE (rev f1) 00:0e.0 IDE-gränssnitt: NVIDIA Corporation MCP51 Serial ATA Controller (rev f1) 00:10.0 PCI-brygga: NVIDIA Corporation MCP51 PCI-brygga (rev a2) 00:10.1 Ljudenhet: NVIDIA Corporation MCP51 High Definition Audio (rev a2) 00:14.0 Bridge: NVIDIA Corporation MCP51 Ethernet Controller (rev a3) 00:18.0 Värdbrygga: Advanced Micro Devices [AMD] K8 [Athlon64/Opteron] HyperTransport Technology Configuration 00:18.1 Värdbrygga: Advanced Micro Devices [AMD] K8 [Athlon64/Opteron] Address Map 00:18.2 Värdbrygga: Advanced Micro Devices [AMD] K8 [Athlon64/Opteron] DRAM Controller 00:18.3 Värdbrygga: Advanced Micro Devices</w:t>
      </w:r>
    </w:p>
    <w:p>
      <w:r>
        <w:rPr>
          <w:b/>
          <w:color w:val="FF0000"/>
        </w:rPr>
        <w:t xml:space="preserve">id 313</w:t>
      </w:r>
    </w:p>
    <w:p>
      <w:r>
        <w:rPr>
          <w:b w:val="0"/>
        </w:rPr>
        <w:t xml:space="preserve">Välkommen till portalen för information om socialt stöd i Deux-Sèvres: PIAS79 PIAS79 samlar allt socialt stöd som finns i Deux-Sèvres. De olika sociala aktörerna på avdelningen har skapat den här webbplatsen tillsammans för att ge dig användbar och uppdaterad information. De olika delarna av portalen leder dig till de tillgängliga systemen som är anpassade till din situation och dina behov. För vart och ett av dessa system hittar du också en beskrivning av hur de fungerar och kontaktuppgifter till den person som du ska vända dig till. Utöver den information som du hittar på den här webbplatsen rekommenderar vi att du kontaktar - Sociala tjänsten vid departementsrådet, som är tillgänglig för att lyssna på dig på de olika medicinska och sociala centren i avdelningen. - CCAS (Centre Communal d'Action Sociale) i din kommun, som ger dig råd om vad du ska göra. MDPH (Maison Départementale des Personnes Handicapées) för personer med funktionshinder - CLIC (Centre Local d'Information et de Coordination gérontologique) för äldre - De lokala missionerna för ungdomar</w:t>
      </w:r>
    </w:p>
    <w:p>
      <w:r>
        <w:rPr>
          <w:b/>
          <w:color w:val="FF0000"/>
        </w:rPr>
        <w:t xml:space="preserve">id 314</w:t>
      </w:r>
    </w:p>
    <w:p>
      <w:r>
        <w:rPr>
          <w:b w:val="0"/>
        </w:rPr>
        <w:t xml:space="preserve">Film och berusning Vi översvämmas av filmer, varav en del kommer att tilldelas ett pris utan att vara framgångsrika. Det är omöjligt att titta på tv och framför allt på nyheterna utan att höra talas om LOREAL-festivalen. Naturligtvis kan vissa människor vara intresserade, men i en tid då personkulten fördöms gör medierna det som andra gjorde: stjärnkulten. Samvetsfrihet är en rättighet, men världsnyheterna är inte begränsade till Cannes xnxx, särskilt som det finns specialerbjudanden. Då och då kan vi tala om situationen i Amerika där indianerna från norr till söder kokar. De ecuadorianska indianerna har till och med fått rätt att ha särskilda domstolar. Vi skulle också kunna tala om deflation i Asien, som vid första anblicken verkar vara en välsignelse för hemmafrun, men varför bry sig? Världsnyheterna sker i Cannes och mer än Bush eller andra är det andra som skapar världen. Bröd och cirkus erbjuder oss M6, men låt oss respektera informationen, och det är först när journalisterna respekterar den som vi kan respektera dem. Nej, journalister! Glitter och strass tillhör bara en stor minoritet och elände är allas rättighet. "Men i Frankrike är vi inte de mest drabbade. Det är förmodligen genom att säga detta till sig själva som tusentals fransmän (6 000 enligt den senaste statistiken) varje år skriver under sin dödsattest genom att ha en sorglös lek. Aids är fortfarande utbrett, inte bara i Afrika. Det är detta som den franska televisionen har valt att påminna oss om genom att ansluta sig till anti-HIV-aktionen i fyrtioåtta timmar. Överst på skärmen finns det lilla röda bandet. Observera att den sänds på TF1. Är detta ett PR-stunt för att återupprätta vår image genom att göra något socialt? Eller en verklig solidaritetsoperation? I vilket fall som helst är det bra, och på TF1 är det tillräckligt sällsynt för att uppmärksammas. Ring 116 för att stödja aidsforskningen. För att vi alla är berörda. Rättvisa enligt CSA CSA skulle ha förbjudit M6 att annonsera på sin webbplats och att inte annonsera på sina dotterbolag.TF1 erbjuder spel på sin webbplats TF1.fr och tvekar inte att tillkännage sina program långt i förväg. Jag vet inte om M6:s direktör talar sanning, men har CSA obegränsade befogenheter som inte har någon motsvarighet i pressen eller inom förlagsbranschen? La 5 avvecklades och Frankrike var det enda landet som upplevde ett sådant fenomen. RTL+ (tyska) är den rikaste av de europeiska kanalerna och jag tycker inte att tyskarna är dummare än vi är. Kommer de odugliga tjänstemän som utses av de högsta cheferna i staten för att de är vänner att fortsätta att påtvinga oss sin smak under lång tid framöver? Mamma och pappa CSA, vi är alla över 18 år. Hon ångrar inte ER Julianna Margulies är inte mild mot sina tidigare ER-partners. I en intervju med den amerikanska tidningen "Rosie" meddelade den sexåriga veteranen i rollen som sjuksköterskan Carol Hathaway att hon lämnat serien eftersom den har varit sviktande under en längre tid. Det sista året av hennes närvaro fanns det för många återkommande karaktärer för hennes smak och författarna visste inte riktigt vad de skulle göra med dem. Hon kritiserade också det faktum att det var för många "explosioner" och att programmet höll på att förlora i trovärdighet. Julianna Margulies tackade nej till Warner Bros erbjudande om 27 miljoner dollar för ytterligare två säsonger. Skådespelerskan har just avslutat inspelningen av miniserien The Mists of Avalon med Michael Vartan och Anjelica Huston, som kommer att berätta om kung Arthurs och Camelots äventyr. Kabyllerna som ett bålverk för demokratin Det har aldrig funnits några bevis för att vissa dödar</w:t>
      </w:r>
    </w:p>
    <w:p>
      <w:r>
        <w:rPr>
          <w:b/>
          <w:color w:val="FF0000"/>
        </w:rPr>
        <w:t xml:space="preserve">id 315</w:t>
      </w:r>
    </w:p>
    <w:p>
      <w:r>
        <w:rPr>
          <w:b w:val="0"/>
        </w:rPr>
        <w:t xml:space="preserve">Misstag vän, vi (de 4 i 1!) har läst allt... Förutom Eva Joly ser vi inte vem mer du skulle kunna intressera dig för att försvara CASE för den ärliga hanteringen av detta enorma medieevenemang där till och med monsunen bjöds in gratis... Nå, det är dags att göra dina affärer! Det var bara den dumma semesterplikten för den så kallade Rrrrrrrrrené! Totos bubbla! Till och med Camou är bränd av den... Kom igen, nya Case, vi måste resa även för vänskapsmatcherna och vi kommer att finna de blå benen helt lila i slutet för en tredje slant. Yum ! snaileater 26/02/2006 Msg : 1 422 Det är sant att pengar bara är viktiga av rent ekonomiska skäl... men till och med när vi befann oss i den fjärde serien var det den enda aspekten av rrrrrrrrrrugby som intresserade mig... Åh Gud! så sorgligt mitt liv är Quick, en sträng... renardsubtil 27/10/2009 Msg : 1 305 Min fru vill absolut att jag ska avsluta arbetet före veckans slut... men jag har läst allt och jag bjuder dig på en öl, min kära Snigel quinze11 23/09/2008 Msg : 701 Du kommer att kunna komma tillbaka på rätt spår, du har två tv-matcher de första tre dagarna! Forez Gump Banned 09/05/2009 Msg : 1 268 renardsubtil skrev : Min fru vill absolut att jag ska avsluta arbetet före slutet av veckan... men jag läser allt och jag ska bjuda dig på en öl, min kära snigel Hon har rätt, din fru! Men det finns mycket arbete att göra innan veckans slut! Jag har varit på webbplatsen, du måste sätta fart! Jag såg dig inte (se bild). Se till att du placerar stolarna i rätt riktning, för det är viktigt att du kan njuta av showen utan att få en stel nacke! Forez Gump Banned 09/05/2009 Msg : 1 268 Och under tiden ställer de stora bebisarna till det på Henri Lux! Senaste ändring av Forez Gump (27/07/2010 18:10:22) renardsubtil 27/10/2009 Msg : 1 305 ARGH! Det gröna dominerar även i träningsredskapen......... Långsamt glömmer de bort det röda och vita..... violets15 Banned 14/02/2010 Msg : 1 142 vi ska sammanfatta eftersom GAGAS från Saint-Etienne har en vass tunga .......... Om det skulle behövas ett bevis på att FRR:s önskan att utvidga rugbysporten till länder som uppenbarligen är fientligt inställda till rugby är en stor bluff, så är det här, ........ Att hävda att CASE har förlorat 72 000 euro (det är ungefär vad en landslagsspelare som vunnit turneringen och spelat de fem matcherna plus sommarturnén har fått ......., vilket innebär att det är enormt ................) är en småsak................ och vad har de 47 klubbar som har "blivit kränkta" med saken att göra? ...........Det är också nödvändigt att säga att de irriterade BOURG förra säsongen i 6 månader för samma belopp på budgeten för PRO D2 2009..................donc pinailler, de vet hur man gör (och när vi ser för hur mycket de relegerar LILLE, det får oss att le ........ bredvid de stora hålen i söder ............du sud j'ai dit pas du c.........) du är förvarnad ................... ett öre är ett öre till federationen ... förutsatt att betongen är torr och att läktaren inte kollapsar vid de första trepidations av fansen ............. PS Till den som ger ett datum för en tredje slate, ödmjukhet är den första dygden i rugby, om ett 1 pt nederlag, sedan ytterligare 3 pts är slates, då erbjöd vi dig taket på läktaren i september 2009 ........ !!!!!!!!!!!!!!!!! Forez Gump Banned 09/05/2009 Msg : 1 268 Inga problem att bli befordrad till Prod2 vid</w:t>
      </w:r>
    </w:p>
    <w:p>
      <w:r>
        <w:rPr>
          <w:b/>
          <w:color w:val="FF0000"/>
        </w:rPr>
        <w:t xml:space="preserve">id 316</w:t>
      </w:r>
    </w:p>
    <w:p>
      <w:r>
        <w:rPr>
          <w:b w:val="0"/>
        </w:rPr>
        <w:t xml:space="preserve">5 bästa motorcykelöverdrag - Recensioner och jämförelser Motorcykelöverdraget skyddar din motorcykel från nyfikna ögon, solljus och dåligt väder och är ett viktigt tillbehör, särskilt när du parkerar ditt fordon utomhus. Ett motorcykelskydd är ett utmärkt alternativ till ett skjul eller garage. Letar du efter det perfekta motorcykelskyddet för ditt fordon, men det är inte lätt att välja bland de otaliga modellerna på marknaden? Våra fem bästa motorcykelskydd på marknaden och vår lista över urvalskriterier hjälper dig att hitta ett kvalitetsskydd som passar dina behov. Topp 1: Kover Bering-motorcykelskyddet, vår favorit Vad har Kover Bering-motorcykelskyddet för egenskaper? För att analysera de tekniska komponenterna mer i detalj, klicka här Redaktörens yttrande: Låt oss börja vår topp 5 med vår favorit, som inte är någon annan än Kover-motorcykelöverdraget i storlek L från märket Bering. Vi älskar verkligen den vattentäthet och det termiska skyddet av avgaserna och motorn som den här produkten ger. Däremot anser vi att Bering Kover är av överlägsen kvalitet, särskilt tack vare det material som används vid tillverkningen. Dessutom har det här motorcykelskyddet ett elastiskt band och en krok för att hålla det säkert på din motorcykel. Dessa element garanterar ett effektivt skydd mot väder och vind. Slutligen är priset på detta Bering-motorcykelskydd ganska rimligt i förhållande till dess kvalitet. Fördelar och nackdelar Fördelar: - Idealisk storlek för de flesta motorcyklar; - Vattenavvisande och vattentät; - Kvalitetsfoder; - Praktisk krok och slinga; - Högkvalitativt material. Nackdelar : Vad tycker motorcyklisterna? Sedan vår senaste uppdatering har den här produkten fått ett genomsnittligt betyg på 4,6/5 i 106 kundrecensioner. För att se vår källa och cyklisternas recensioner direkt, klicka här Majoriteten av cyklisterna anser att Bering Kover uppfyller deras förväntningar. De uppskattar särskilt det effektiva skyddet mot regn, solbränna och dåligt väder med detta motorcykelskydd. Topp 2: Blanky Ixon-motorcykelskyddet, toppmodellen Vilka egenskaper har Blanky Ixon-motorcykelskyddet? - Material: PVC-belagd polyester; - Vattentät: ja; - Storlek: XL; - Mått: 280 x 105 x 137 cm (L x B x H). För att analysera de tekniska komponenterna mer i detalj, klicka här Redaktörens åsikt: Vid en första anblick kan du se att detta Ixon-motorcykelskydd är det mest avancerade i vårt urval. Blanky har en otroligt snygg design och en extremt solid konstruktion. Dessutom är materialet i det här motorcykelskyddet värmebeständigt och vattentätt, vilket säkerställer dess funktioner för skydd av en tvåhjuling. Å andra sidan gör Ixon Blanky storleken att den lämpar sig för maxiscootrar, GT:s och tullar. Slutligen uppskattar vi det faktum att det här toppskyddet bara kostar lite mer än vårt toppskydd 1. Fördelar och nackdelar Fördelar: - Stor storlek; - Mycket elegant utseende; - Vattentätt och värmebeständigt material; - Högkvalitativ finish; - Färg är inget problem. Nackdelar : Cyklisternas åsikt? Sedan vår senaste uppdatering har den här produkten fått ett genomsnittligt betyg på 5.0/5 med 2 kundrecensioner. För att se våra käll- och motorcykelrecensioner direkt, klicka här Enligt kunderna gör Ixon Blanky's perfekta design, högkvalitativa finish och effektiva skydd det till ett mycket attraktivt motorcykelskydd. Topp 3: Ixon Jumper motorcykelskydd, bäst värde för pengarna Vilka är egenskaperna hos Ixon Jumper motorcykelskydd? - Storlekar: M eller XL; - Material: PVC; - Mått: 203 x 99 x 120 cm (</w:t>
      </w:r>
    </w:p>
    <w:p>
      <w:r>
        <w:rPr>
          <w:b/>
          <w:color w:val="FF0000"/>
        </w:rPr>
        <w:t xml:space="preserve">id 317</w:t>
      </w:r>
    </w:p>
    <w:p>
      <w:r>
        <w:rPr>
          <w:b w:val="0"/>
        </w:rPr>
        <w:t xml:space="preserve">Gemensam läsning med Manu . Spöket på Baker Street Fabrice Bourland . Att kommunicera med det bortomliggande är målet för spiritisterna som mellan 1923 och 1927 experimenterade med psykografiska sessioner och fotografiska teleplasmer. Medier, läkare, vetenskapsmän och medlemmar ville komma i kontakt med kända författare, astronomer och andra kända personer genom en psykisk guide, en död persons ande. London, juni 1932 På Montague Street har Andrew Singleton och James Trelawney, vänner från Boston College, korsat havet till den gamla kontinenten för att starta en privatdetektivverksamhet. De är båda tjugotre år gamla, kompletterar varandra och har en sprudlande energi. Medan den ena dras till filosofi, poesi och litteratur har den andra ett cartesianskt, jordnära och praktiskt sinne och är mer aktiv. Precis när tråkigheten börjar hota dem, eftersom de saknar arbete, får de en dag besök av Lady Jean Conan Doyle. Denna kvinna är änka till Sir Arthur Conan Doyle, författare och far till Sherlock Holmes. Hon vill rekrytera dem för att utreda en märklig historia som gör henne rädd och otrolig... På Baker Street 221, den illustra Sherlock Holmes adress, en fiktiv person, dyker övernaturliga fenomen upp och stör invånarna i huset, major Hipwood och hans fru. Stolsskrapningar, konstiga ljud, mummel... allt tyder på att det spökar på övervåningen. Med tanke på hennes mans minne och hans själs vila ber hon om en diskret utredning. "... En sörjande änka har kommit för att anförtro sin rädsla och oro åt två män som var främlingar för henne för bara en timme sedan. Jag hoppas att hon inte kommer att ångra att hon litade på dig. Förfrågan godkänns. James var nöjd med det märkliga i fallet, medan Andrew var skeptisk och förkastade fantasiaspekten som påminde honom om hans far, som var en stor anhängare av spiritism. När de läser Daily Gazette får de höra om mord som påminner dem om Jack the Ripper, Dracula, Mr Hyde och Dorian Gray. Samma scener, samma platser... sammanträffandena är störande. Och när de tar sig till Baker Street 221 fylls deras tankar av dessa synkroniseringar. James och Andrew välkomnas av majoren och hans brorson dr Dryden och kommer in i en värld som de sent kommer att glömma. ... Och det kommer jag också att göra! Den här romanen är en överraskande och intressant berättelse. Den fokuserar mer på temat andar, spöken, ektoplasmaproduktioner, skivspelare, vakna väsen än på rationalitet. Jag blev därför överraskad av den här boken, som behåller en övernaturlig karaktär från början till slut. På baksidan av omslaget står det "En eldig hymn till den viktorianska litteraturen och dess heliga monster"... ja, författaren hade den galna idén att samla ihop de värsta mördarna från 1800-talet och projicera dem i 1930-talets London. Detta faktum förbryllar de två detektivvännerna, som är förtjusta i den tiden och som måste be om särskild hjälp från en berömd utredare. Om den här boken ibland får dig att le kan du läsa den utan att bli missnöjd, men den kräver en nyfikenhet som består av förvirring och uppriktighet. Jag vet inte om vi kommer att läsa resten med Manu, åtminstone inte omedelbart. Men om hon vill, skulle jag vara redo för det om några månader. Att rekommenderas? Ja, varför inte! Men först... läs Sherlock Holmes-serien! Inlägget av</w:t>
      </w:r>
    </w:p>
    <w:p>
      <w:r>
        <w:rPr>
          <w:b/>
          <w:color w:val="FF0000"/>
        </w:rPr>
        <w:t xml:space="preserve">id 318</w:t>
      </w:r>
    </w:p>
    <w:p>
      <w:r>
        <w:rPr>
          <w:b w:val="0"/>
        </w:rPr>
        <w:t xml:space="preserve">Anpassad till varje barns ålder och personlighet Respektfull mot barnets behov Trygg och lugnande för dig och ditt barn Effektivt inom 5 till 7 dagar I många fall räcker det med en session för att hela familjen ska få tillbaka en god sömn! Varför vänta? Här är några exempel på sömnproblem hos spädbarn och barn. Är detta ditt fall? Barnet : - Barnet vägrar sova, - Barnet kämpar mot sömnen, - Barnet sover väldigt lite och vaknar trött, - Barnet somnar bara vid bröstet, - Barnet somnar bara med flaskan, - Barnet ber fortfarande om flaskan på kvällen, - Barnet somnar bara i famnen eller vaggas, - Barnet somnar bara i hans famn eller omhuldas, - Barnet sover inte hela natten, - Barnet vaknar många gånger under natten, - Barnet vaknar när det läggs i sin säng, - Barnet skriker när det läggs i sin säng, - Barnet gråter mycket och sover väldigt lite... Etc För äldre barn : - Barnet vägrar att gå till sängs, - Barnet behöver en vuxens närvaro för att somna, - Barnet vill sova i föräldrarnas säng, - Barnet dröjer med att gå till sängs... Etc Jag kan hjälpa dig med min expertis, men jag måste ställa många frågor till dig för att kunna föreslå den mest anpassade metoden för ditt barns sömnproblem*. Jag erbjuder telefonrådgivning. * Sömnproblem utan medicinska problem.</w:t>
      </w:r>
    </w:p>
    <w:p>
      <w:r>
        <w:rPr>
          <w:b/>
          <w:color w:val="FF0000"/>
        </w:rPr>
        <w:t xml:space="preserve">id 319</w:t>
      </w:r>
    </w:p>
    <w:p>
      <w:r>
        <w:rPr>
          <w:b w:val="0"/>
        </w:rPr>
        <w:t xml:space="preserve">Crysis 3 släpps den här veckan till PC, PS3 och Xbox 360. Nästa torsdag kommer du att kunna hitta Prophet, eller det som finns kvar av honom, i ett New York som återgått till sitt vilda tillstånd. Om vi hoppas att singelspelet kommer att bli en riktig höjdare, har de mest nyfikna av er haft möjlighet att upptäcka en del av flerspelarspelet i en förhandsvisning. Två lägen har varit tillgängliga i öppen beta under de senaste två veckorna. Betaversionen i fråga har uppenbarligen intresserat dig eftersom EA berättar att den har laddats ner 3 miljoner gånger. Det återstår att se om det slutliga spelet kommer att få samma popularitet. Och sedan lägger jag till att CRYSIS 3 är skit, jag skiter i det och att det är min åsikt, jag gör vad jag vill, vad du kommer att göra är att när du vill eller du vill ha ett annat lager CRYSIS 3 OF THE BIG CACA I HATE THIS SHIT IN A BOX allvarligt talat kan vi inte ens ha en åsikt, du gör vad du vill med ditt arsle, jag bryr mig inte OK killar. Vissa människor kan inte läsa och det får mig att skratta Jag sa att var och en har sin egen spelstil och det får mig att skratta de små barnen som bor med mamma och pappa och som läxar upp mig som om jag inte är smart Jag ser massor av unga människor som du som inte har något annat i huvudet än att spela videospel non-stop! Och som är fulla av skulder på grund av detta, men låt oss överlåta det till den stora videospelspecialisten. Ursäkta mig för att jag har min egen åsikt " SPIDERDARKNESS Visar SPIDERDARKNESS profil Postat den 20 februari 2013 kl. 15:46:16 Berätta för en administratör Normal att betaversionen är gratis och tillgänglig för alla ingen spelarval eller nyckelfördelning så normalt att det är en succé även jag provade det men det är inte min spelstil denna typ av spel slutar på ungefär 15 timmar(solo jag räknar inte multi) och även om grafiken är vacker tycker jag att det är alltid samma sak du skjuter allt som rör sig Jag vet inte om det är ett bra spel eller inte, men jag är säker på att det är ett bra spel. Jag vet inte om det är ett bra spel eller inte, men jag är säker på att det är ett bra spel, och jag är säker på att det är ett bra spel. " Overclockerz Visar Overclockerzs profil Postat den 20 februari 2013 kl. 15:58:58 Varna en administratör Necrisston Postat den 20 februari 2013 kl. 12:42:42 " eisska Visar eisskas profil Postat den 19 februari 2013 kl. 20:12:56 Varna en administratör Pfff Crysis... Om det är som 2, så passerar jag! "För att vara 29 år gammal är du inte särskilt kunnig! Om du hade läst förhandsgranskningarna hade du vetat att nivåerna kommer att vara öppna som 1.... Kort sagt, du skriver här i onödan och du har förlorat en möjlighet att hålla tyst. Och du tycker att de är korta för att vara 22 år gamla, du är inte särskilt smart! Nästa gång du håller tyst och läser det här testet kommer du att se att det de sa är sant. Du missade en chans att hålla tyst och dessutom ser du ut som en idiot... Necrisston Postat den februari 20, 2013 kl 12:42:42 " eisska Visar eisskas profil Postat den februari 19, 2013 kl 8:12:56 Varna en administratör Pfff Crysis... Om det är som 2, så passerar jag! "För att vara 29 år gammal är du inte särskilt kunnig! Om du hade läst förhandsgranskningarna hade du vetat att nivåerna kommer att vara öppna som 1.... Kort sagt, du skriver här i onödan och du har förlorat en möjlighet att hålla tyst. Och du tror på dem, för 22 år är du inte särskilt smart! Nästa gång håller du käften Normal att betan har kartong</w:t>
      </w:r>
    </w:p>
    <w:p>
      <w:r>
        <w:rPr>
          <w:b/>
          <w:color w:val="FF0000"/>
        </w:rPr>
        <w:t xml:space="preserve">id 320</w:t>
      </w:r>
    </w:p>
    <w:p>
      <w:r>
        <w:rPr>
          <w:b w:val="0"/>
        </w:rPr>
        <w:t xml:space="preserve">Earth Negotiations Bulletin Publicerad av Internationella institutet för hållbar utveckling (IISD) Vol. 15 No. 96 96 Torsdagen den 20 november 2003 ICP-10 HÖGTIGHETER: ONSDAG DEN 19 NOVEMBER 2003 Delegaterna sammanträdde i plenarsammanträden på morgonen och eftermiddagen för att fortsätta sina överläggningar om: genomförandet av ICP:s interimsförfarande, förberedelser inför COP-1, sekretariatets verksamhet och bedömning av statusen för medel utanför budgeten samt frågor som uppkommit vid konferensen för befullmäktigade, särskilt när det gäller stöd till genomförandet och tekniskt bistånd. På eftermiddagen sammanträdde en arbetsgrupp om finansiella bestämmelser. PLENARISKT GENOMFÖRANDE AV ICP:s INTERIMPROCEDUR: Inkludering av kemikalier: Ordförande de Azevedo Rodrigues presenterade dokumentet med en ändrad inledning om asbestrelaterade ROD:s och DNOC (UNEP/FAO/PIC/INC.10/CRP.4). Dokumentet antogs utan invändningar. Med hänvisning till den ändrade inledningen om ROD för mycket farliga former av bekämpningsmedel (UNEP/FAO/PIC/INC.10/CRP.6) noterade den amerikanska delegaten att nationella lagstiftningsåtgärder från en part är ett krav för att en föreslagen mycket farlig bekämpningsmedel ska kunna tas upp i sekretariatet. Jim Willis, biträdande verkställande sekreterare vid det tillfälliga sekretariatet, presenterade utkastet till beslut (UNEP/FAO/PIC/INC.10/CRP.5) där man rekommenderar att ICRC-5 avslutar arbetet med ROD:erna för tetraetylbly och tetrametylbly samt paration och vidarebefordrar dem till COP-1 för behandling. Han sade att beslutet om riskbedömning av krysotilasbest också bör omfattas av den process som beskrivs i utkastet till beslut. Ryska federationen föreslog att krysotildirektivet skulle återlämnas till ICRC för att möjliggöra insamling av nya vetenskapliga uppgifter. Nya Zeeland och Australien sade att man kommit överens om att sekretariatet skulle utarbeta en separat DoD för krysotil. Ordförande de Azevedo Rodrigues bekräftade att DoD inte skulle återvända till ICRC och betonade att det inte finns någon hänvisning till ytterligare studier i bilaga II. Hon påminde också delegaterna om att konventionen inte tar hänsyn till ekonomiska och handelsmässiga överväganden. EU stödde utkastet till beslut, med krysotil som en del av beslutet. För att undvika förseningar föreslog han att beslutet om att införa relevanta kemikalier i bilaga III skulle fattas vid COP-1, och att ikraftträdandet skulle vara beroende av att de anmälande länderna ratificerar det. Chile uttryckte oro över risken för att krysotil skulle ingå i förfarandet utan att DOD har granskat det och ifrågasatte tillsammans med Argentina om ytterligare en INC planeras före COP-1. KANADA, USA och Ryska federationen stödde ett annat INC. SCHWEIZ sade att en eventuell INC-11 bör planeras i samma tidsram som COP-1. Diskussionen om denna fråga avbröts i avvaktan på en översyn av utkastet till beslut. COP-1 FÖRBEREDNINGAR: Rapport från arbetsgruppen för efterlevnad: Nederländerna rapporterade, för ordföranden, att arbetsgruppen hade slutfört den första behandlingen av utkastet till COP-beslut, ordförandeskapets</w:t>
      </w:r>
    </w:p>
    <w:p>
      <w:r>
        <w:rPr>
          <w:b/>
          <w:color w:val="FF0000"/>
        </w:rPr>
        <w:t xml:space="preserve">id 321</w:t>
      </w:r>
    </w:p>
    <w:p>
      <w:r>
        <w:rPr>
          <w:b w:val="0"/>
        </w:rPr>
        <w:t xml:space="preserve">KRIGET MOT CORONAVIRUS: Fann vänder kurvan. Hoppet är mer än tillåtet i den obevekliga kamp som Fanns avdelning för infektionssjukdomar, med professor Moussa Seydi i spetsen, för mot Covid-19. I fredags var kurvan helt omvänd: för första gången sedan viruset började spridas i Senegal är antalet botade patienter (137) större än antalet fall som fortfarande behandlas (125). Det första utbrottet i Touba är nu utplånat, de importerade fallen är under kontroll och situationen är nästan stabil överallt utom i Dakar-regionen. Senegal står nu inför två utmaningar: att ta itu med kontaktfallen och framför allt med överföringen av viruset i samhället.</w:t>
      </w:r>
    </w:p>
    <w:p>
      <w:r>
        <w:rPr>
          <w:b/>
          <w:color w:val="FF0000"/>
        </w:rPr>
        <w:t xml:space="preserve">id 322</w:t>
      </w:r>
    </w:p>
    <w:p>
      <w:r>
        <w:rPr>
          <w:b w:val="0"/>
        </w:rPr>
        <w:t xml:space="preserve">Schweiz favoritköttsnack i 40 år Minipic, Schweiz favoritköttsnack, har tillverkats i mer än 40 år enligt ett traditionellt, hemligt recept med nöt- och griskött, bacon och kryddor. Majoriteten av schweizarna förknippar nostalgiskt minipic med sin första skolresa eller tänker på vandring och fritidsaktiviteter. Mer information om innehåll, lagring, deklaration och konsumtion av minipic finns i informationsavsnittet. Har du provat det? De nya minipic minis De nya minipic minis är det perfekta mellanmålet för stora och små. De fylliga minipic minis, som är tillverkade av 100 % schweiziskt kvalitetskött, är perfekta för de små mumsarna. De kan förvaras utan kylning och kan ätas var som helst. Ta reda på mer om minipic minis. minipic, min oumbärliga schweiziska picknickpartner En minipic i väskan eller fickan och iväg med dig! Vare sig du är på en vandring, i skolan, på jobbet eller på landsbygden är det bara att öppna förpackningen, bita i den och njuta. minipic ger dig den energi du behöver var du än är! Historia En schweizisk kulturprodukt, men vem uppfann den egentligen? Minipic har tillverkats av Grischuna i hemlighet i över 40 år på produktionsanläggningar i Graubünden. Våra föräldrar hade redan sin minipic med sig på skolresor. Sedan lanseringen 1972 har minipic varit en växande framgång och produktens beprövade kvalitet har gjort den till ett allt mer populärt mellanmål. Idag är minipic nästan en kulturell produkt som förknippas med Schweiz. minipic utvecklades av Grischuna. Den har tillverkats i Grisonsregionen i över 40 år. På den tiden kom inspirationen från amerikanerna. Men ... det var japanerna som uppfann konceptet. Kanpai! Ursprung Den vackra regionen Graubünden, vårt land Ett magiskt ljusspel. Imponerande bergssluttningar, glada floder och bäckar, skogar och ängar så långt ögat kan se. Graubünden erbjuder autentisk natur. Stora skidområden och vandringsleder för både den ambitiösa och den lugna. Pastorala byar, väderbitna hus och kulinariska höjdpunkter. Graubünden erbjuder livskvalitet! Lyckliga är de som kan njuta av, leva och arbeta i Graubünden varje dag. Kom och besök oss! Vårt land kommer att glädja dig. Mer information om semesterregionen Graubünden och evenemang finns på www.graubuenden.ch Produktion Miljövänlig produktion minipic tillverkas i Landquart, Graubünden, i våra nya, moderna byggnader som är byggda enligt Minergie-standarderna, med tanke på en miljövänlig produktion. Produktionsanläggningarna har utformats enligt den senaste forskningen och har ett genialt koncept för uppvärmning, kylning och luftkonditionering. Detta innebär att vi bidrar till miljöskyddet redan i produktionsfasen: Tack vare all denna nya teknik använder våra fabriker inte längre fossila bränslen och vi sparar 500 ton koldioxidutsläpp per år. Detta motsvarar koldioxidutsläppet från 80-100 bilar som kör över ekvatorn varje år. Våra produktions- och administrationsbyggnader har fått Minergie-märket. I dessa moderna byggnader produceras minipic enligt ett framgångsrikt recept och höga kvalitetsstandarder. Mer information om Landquarts produktionswebbplats på följande adress</w:t>
      </w:r>
    </w:p>
    <w:p>
      <w:r>
        <w:rPr>
          <w:b/>
          <w:color w:val="FF0000"/>
        </w:rPr>
        <w:t xml:space="preserve">id 323</w:t>
      </w:r>
    </w:p>
    <w:p>
      <w:r>
        <w:rPr>
          <w:b w:val="0"/>
        </w:rPr>
        <w:t xml:space="preserve">av Patrick Guyot [1] Ja, Julien, svarade chefen. Man kan inte föreställa sig hur mycket arbete och till och med vetenskap som lagts ner på de minsta föremål som vi använder, för de ingenjörer som leder arbetarna i dessa fabriker var tvungna att genomgå långa och mödosamma studier för att kunna känna igen sig själva mitt bland alla dessa uppfinningar och så komplicerade maskiner. Vad vore människans styrka utan vetenskap? (Le Tour de la France par deux enfants, Giordano BRUNO, Belin, 1877).) Ett av de första beslut som bröderna Schneider fattade när de tog fabriken i Le Creusot (Saône-et-Loire) i besittning 1837 var att "skapa en grundskola och en högre skola för ungdomar, anpassade till de olika industrierna i företaget, för att visa de arbetare som är knutna till deras företag att de är måna om deras och deras familjers välbefinnande" (citat från Eugène Schneider). Företaget fick sin storhetstid på 1800-talet genom tillverkning av lokomotiv, kanoner och viktiga metallkonstruktioner och var då ett av de tre eller fyra ledande företagen i Europa. Utan att vilja ge oss in i en steril polemik om denna typ av skola som existerade under 1800-talets andra hälft och 1900-talets första hälft, kan vi ändå peka på några viktiga punkter som ligger till grund för den anda som rådde där. Det bör påpekas att man för den här tiden tog hänsyn till arbetarnas kultur, utöver tillgången till anständiga bostäder och organiserad vård, att det var möjligt att få social befordran för de goda eleverna (de bästa eleverna från fattiga familjer kunde till och med bli "caballotins" och sluta som ingenjörer) och slutligen att skolan betalade lite eller inget, även för barn till personer som inte arbetade på fabriken. Men man måste också erkänna att paternalismen och indoktrineringen var stark, att arbetskraften var bunden: anställning på fabriken var praktiskt taget den enda lösningen för personer som utbildades där (interna chefer). För att barnen skulle få hjälp måste föräldrarna dessutom visa sin goda vilja och sin "Schneider"-anda. I en bok från 1912 med titeln "Les Établissements Schneider - Économie Sociale" (Paris, Lahure, 1912) förklaras hur företaget fungerade i Le Creusot runt fabriken. Boken speglar familjen Schneiders tankegångar. Vi läser till exempel: "Utbildning är inte obligatorisk, men inget barn från Creusot får tillträde till fabriken om det inte kan läsa. När varje elev lämnar skolan placeras av fabrikscheferna på grundval av hans betyg, färdigheter och framgångar, utan åtskillnad på familj och utan någon annan företrädesrätt än de rättigheter som han eller hon har förvärvat i skolan. Schneider-skolorna har följande struktur i de olika årskurserna: Grundskolor (primärutbildning): 4 klasser. Särskild grupp (gymnasieutbildning): 4 klasser. Högre kurs (Caboulot); den leder de bästa till förmän eller ingenjörer: 3 grader. Det är möjligt att avsluta studierna under studietiden, vilket gör det möjligt för studenterna att bli studentarbetare eller anställda beroende på deras resultat. Vad lär man sig? Alla får lära sig läsa, skriva och räkna, och sedan lite grammatik, historia och geografi. Därefter kommer geometri, linjär ritning, som är i fabriken för kontinuerlig tillämpning och som det därför är viktigt att känna till. I denna situation, i dessa förberedande tester, avslöjas särskilda anlag, ämnen som är mer intelligenta än de andra. Dessa sätts omedelbart i lärlingsutbildning i verkstäderna, och vissa skickas på Creusots bekostnad till specialskolor, som t.ex.</w:t>
      </w:r>
    </w:p>
    <w:p>
      <w:r>
        <w:rPr>
          <w:b/>
          <w:color w:val="FF0000"/>
        </w:rPr>
        <w:t xml:space="preserve">id 324</w:t>
      </w:r>
    </w:p>
    <w:p>
      <w:r>
        <w:rPr>
          <w:b w:val="0"/>
        </w:rPr>
        <w:t xml:space="preserve">Unika, skräddarsydda, tryckta eller målade reproduktioner Om du älskar konst har du kommit till rätt ställe för att köpa tryckta reproduktioner, ramar, oljemålningar och affischer. Vi erbjuder skräddarsydda målningar av mästare och samtida konstnärer, tryckta på canvas eller andra medier som du väljer från en katalog med 250 000 målningar och foton och 30 000 målare och fotografer. Reproduktionsformat är måttbeställda (till närmaste cm). Vi garanterar detaljskärpa, respekt för variationerna i ton och färg samt ljusbeständighet för våra reproduktioner i 99 år. Du kan välja det format du vill ha och vi gör de nödvändiga utskriftstesterna för att se till att utskriftsresultatet (hög definition av detaljer och respekt för färgerna) är garanterat för det tryckmedium och det tryckformat du har valt. Vi lägger stor vikt vid kundservice och kundtillfredsställelse för både privat- och företagskunder. Vi tillverkar och levererar tryckta reproduktioner och målningar av hög kvalitet och står till ditt förfogande för alla dina önskemål. Vi tillverkar skräddarsydda dukar. Du kan fritt välja storlek på din reproduktion på duk, ram och finish (ram, passepartout, kartong). Vi tillverkar alla våra produkter på mått och på beställning. Dessutom lägger vi särskild vikt vid våra produkters hållbarhet och respekt för miljön. Träet i våra ramar är FSC-certifierat och våra tyger är 100 % bomull. Alla våra produkter är dessutom fria från lösningsmedel, vilket garanterar att de inte är giftiga. Alla våra tryck och dukar är "Made in Germany", en etikett som representerar högsta kvalitet och värde och som är erkänd över hela världen. Via vår webbplats kan du dekorera väggarna i ditt hem eller på ditt arbetsplats med skräddarsydda konstverk som du själv valt. Med mer än 300 000 bilder av berömda målningar och konstnärliga fotografier kan du säkert hitta målningar som du gillar. Allt du behöver göra är att välja reproduktionens exakta format, tryckmedium (papper, duk, aluminium, plexiglas, trä...) och önskad finish, med eller utan ram eller passepartout. Du kommer att få en reproduktion på den adress som du väljer, som är skräddarsydd enligt dina anvisningar och i det format som du har valt. Produktionstiderna varierar beroende på vilka alternativ och produkter som valts. ÄKTA KONSTVERKEN TILL ETT PRIS Den digitala färgbläckstråleskrivningen säkerställer att du får reproduktioner av utmärkt kvalitet till ett mycket rimligt pris. Konstverken vi reproducerar är specialtillverkade och gjorda för att hålla för evigt. Vårt mål är att ge dig äkta konstverk till ett överkomligt pris. Det finns nästan inget berömt konstverk som vi inte kan reproducera, antingen digitalt utskrivet eller i olja på duk. Med över 300 000 målningar och 30 000 målare - inklusive många samtida konstnärer och fotografer - kan vi garantera dig världens största katalog över konstverk. Tack vare 12-färgstryckprocessen har våra affischer och foton en utmärkt kvalitet. Den maximala storleken är 150x500 cm. Större tryck kan erbjudas, upp till 260x1500 cm, med XXXL-skrivare, med en blandning av 8 färger. Kvaliteten är garanterad för dessa exceptionella storlekar. Vårt fotopapper har en vikt på 190 g/m², vilket gör det mycket motståndskraftigt. Ytbehandlingen är antingen matt eller blank, beroende på önskad effekt. Vi garanterar 60 års ljusbeständighet för alla inomhusutställningar. Tryckt på en 3 mm tjock aluminiumplatta, redo att hängas upp. En förstärkningsram i aluminium (osynlig) används för att stödja utskriften.</w:t>
      </w:r>
    </w:p>
    <w:p>
      <w:r>
        <w:rPr>
          <w:b/>
          <w:color w:val="FF0000"/>
        </w:rPr>
        <w:t xml:space="preserve">id 325</w:t>
      </w:r>
    </w:p>
    <w:p>
      <w:r>
        <w:rPr>
          <w:b w:val="0"/>
        </w:rPr>
        <w:t xml:space="preserve">Förlagets beskrivning En enkel och kortfattad guide för att återfå eller bibehålla sin självkänsla Alla strävar i hemlighet efter att hitta sitt livs kärlek utan att egentligen känna till den djupa dimensionen av detta begrepp. I en värld som tenderar att leva mer än att leva djupt i det nuvarande livets äventyr verkar det svårt att medvetet positionera sig och våga vara sig själv på ett autentiskt sätt. Den här boken tar upp de viktigaste sabotörerna av självkänsla, föreslår sedan lösningar för att hitta den kärlek som finns begravd i var och en av oss och avslutar med betydelsen av självkärlek för att ett par ska lyckas. En lättillgänglig litterär genre som är späckad med frätande humor och explicita allegorier. EXCERPT Har någon någonsin sagt eller tänkt på att "hitta sitt livs kärlek"? En person som vi känner oss tillräckligt bekväma med för att gå vidare, bilda familj, skaffa barn och på så sätt följa det som samhället kallar det naturliga förloppet. Sökandet efter kärlek är alltså lovvärt och engagemanget är en källa till fullständig uppfyllelse som sublimerar tillvaron. Begreppet kärlek till sitt liv måste dock förstås i sin tydligaste betydelse, som är så misstolkad och föraktad av många som förstör självkänslan. Att hitta sitt livs kärlek är faktiskt först och främst en fråga om att älska sitt eget liv innan man kan dela det, ett uppenbart faktum som är begravt under manipulationerna av de mönster som skapats av det kollektiva omedvetna. VAD ANMÄRKARNA TYCKER - "Med denna lättillgängliga bok, fylld av humor, explicita allegorier och rik på personliga erfarenheter, föreslår Vanessa Desmarthon att vi ska återupprätta vår självkänsla och återupptäcka den kärlek som finns begravd i var och en av oss. - Vanessa Desmarthon undervisar i traditionell indisk yoga och är wellnesscoach. Hon arbetar med multidisciplinär terapi: Yoga, Energetik, Ayurveda, Bowen, Aloe vera Flp.</w:t>
      </w:r>
    </w:p>
    <w:p>
      <w:r>
        <w:rPr>
          <w:b/>
          <w:color w:val="FF0000"/>
        </w:rPr>
        <w:t xml:space="preserve">id 326</w:t>
      </w:r>
    </w:p>
    <w:p>
      <w:r>
        <w:rPr>
          <w:b w:val="0"/>
        </w:rPr>
        <w:t xml:space="preserve">Subject: Re: La station de vidange de chateauguay Dim 24 Apr 2016, 8:22 am Bri skrev: Bravo Michel pour ton insistance. Jag tror att du kommer att få ett positivt svar snart.Det är en nödvändig tjänst för många verister. Här i L'ancienne-Lorette är denna tjänst gratis i det kommunala garaget som ligger nära Canadian Tire, SAQ, Maxi och Walmart. Jag är säker på att det är nödvändigt att fylla till bättre tomt tack Bri, men berätta en sak i allt att forumet är i Chateauguay ja, men turisten är alla ni som passerar i regionerna och alla som mig när jag går i dina regioner jag hoppas att ha samma service eftersom jag vet att om det inte finns någon service där jag passerar rätt att gå vidare sin ens lämna mitt spår Ämne: Re: La station de vidange de chateauguay Dim 24 Apr 2016, 8:46 am bounder skrev: Fiftyseven skrev: I bakgrunden är jag ben glad att veta att det sover, Jag kommer att passera rätt nästa gång ... Jag också....Det finns ett rykte om att en säkerhetsvakt på köpcentret frågar efter ditt medborgarkort innan han låter dig gå på toaletten SterlingADMIN PG Forum Subject: Re: La station de vidange de chateauguay Dim 24 Apr 2016, 8:49 am Här i Levis, där jag bor, hade staden den briljanta idén att installera en dumpstation för ALLA husbilar som passerar här, denna station fördubblade de storleken när de insåg att den var användbar för många människor och dessutom begränsade det väntetiden, denna station är GRATIS för alla användare från överallt och inte bara de från Levis. Den finns med på den interaktiva kartan över RV Nomads domingstationer och så här ser den ut. ---► Staden Lévis bryr sig om besökare och resenärer, och det syns på det sätt som de har installerat den. Jag tar tillfället i akt att tacka dem för detta fantastiska initiativ från deras sida. Igår eftermiddag, staden Chateauguay publicerade på sin Facebook, en artikel för dumpningsstation för fritidsfordon på den industriella boulevarden och det var listad för invånare endast, Jag är Michel Pelletier, alias grandbras ägare av forumet Lesnomadesenvr.com och bosatt i Chateauguay, och jag började diskutera med den person som svarar på stadens Facebooksida, och han tog bort mina meddelanden, så jag började diskutera med den här personen privat genom att överföra och bjuda in honom att svara i mitt forum Lesnomadesenvr.com, i morse inser jag att artikeln i fråga har tagits bort från din Facebook-webbplats mycket konstigt allt detta, Jag har alltid varit artig med denna person som enligt mig har säkert inte alla rätt att svara och jag förstår det mycket väl, men jag inbjuder dig att läsa den här diskussionen och även att svara i ämnet öppnade på mitt forum och kommentarerna från alla ägare av fritidsfordon i Quebec, i dessa länkar jag vill bara det goda i min egen stad och för ekonomin i min stad också,Så det är upp till dig att bedöma och tänka på vad vi RV ägare kan ge till min stad som en ekonomi och i turism också, den ekonomiska utfallet ibland kan göra hela skillnaden mellan att komma in i en stad eller passerar rätt in i denna stad dess inget köp, men gratis service som dumpstation, kan se till att Vriste kan också köpa lokala, så jag bjuder dig återigen att komma och läsa diskussionen mellan staden Chateauguay (Facebook) i berövade och mig Michel Pelletier (alias grandbras ) ägare av forumet LesNomadesenvr.com Le Soleil de Châteauguaywww.cybersoleil.comLe fling golf startar på Caughnawaga Golf Club. Caughnawaga Golf Club i Kahnawake lanserar ett nytt spel den här säsongen: flinggolf. La station de vida</w:t>
      </w:r>
    </w:p>
    <w:p>
      <w:r>
        <w:rPr>
          <w:b/>
          <w:color w:val="FF0000"/>
        </w:rPr>
        <w:t xml:space="preserve">id 327</w:t>
      </w:r>
    </w:p>
    <w:p>
      <w:r>
        <w:rPr>
          <w:b w:val="0"/>
        </w:rPr>
        <w:t xml:space="preserve">Letar du efter ett dynamiskt team för att reparera din bil i Saint-Ouen-sur-Morin? Då har du kommit till rätt ställe. Eftersom mekaniska fel på ett fordon inte ofta inträffar i förväg är det viktigt att ha kontakt med ett kompetent företag. Bilhaverier kräver i allmänhet ett snabbt ingripande och du måste kunna räkna med att en yrkesman är omedelbart tillgänglig för att begränsa stressen. Ta reda på här hur du kan samarbeta med våra tekniker för alla dina bilskador i Saint-Ouen-sur-Morin (77750). Varför välja vårt företag för din avbrottsservice? När bilen är trasig kan man göra flera försök. Det handlar dock inte om att fippla med fordonets olika komponenter och hoppas på ett mirakel. Tvärtom måste du vidta exakta åtgärder för att se till att allt görs i enlighet med gällande normer. Därför är det lämpligt att samarbeta med en kompetent reparatör. Även om det är relativt enkelt att hitta en professionell bilskaderepresentatör i Saint-Ouen-sur-Morin (77750), måste det sägas att det inte alltid är lätt att hitta rätt bilskaderepresentatör. Det finns riktiga specialister, men det finns också människor som utnyttjar andra för att tjäna pengar. Se därför till att du kontrollerar kompetensen hos den yrkesman som du ska arbeta med. Å ena sidan ger denna försiktighet dig möjlighet att dra nytta av en högkvalitativ tjänst till ett rimligt pris. Å andra sidan skyddar du ditt fordon från alla typer av skador. För att kunna erbjuda dig en reparationstjänst som exakt motsvarar dina behov utför vi först en fordonsdiagnos. Detta identifierar inte bara problemet utan avslöjar också eventuella dolda fel. Vi använder sedan vår omfattande kunskap om bilreparationsmetoder för att erbjuda dig en lösning som är skräddarsydd för situationen. Beroende på hur stort felet är och hur lång tid det tar att åtgärda problemet kan vi bogsera din bil till närmaste verkstad. När arbetet är slutfört levererar vi ditt fordon till den adress som du har angett. Oavsett var du bor i Saint-Ouen-sur-Morin kan du räkna med vår ansvarskänsla för att ta emot din bil i tid. Vi är medvetna om att mekaniska haverier ibland kräver ytterligare arbete och erbjuder därför ett brett utbud av tjänster utöver haveritjänsterna. Beroende på dina behov kan du lita på oss för : Bilhaverietjänster innebär i allmänhet kostnader som kan variera beroende på hur stor och hur omfattande haveriet är. Därför är det lämpligt att studera olika prisförslag innan du anlitar en yrkesman för att reparera din bil. Genom att tillhandahålla en kostnadsfri, detaljerad uppskattning före vårt arbete positionerar vi oss som dina bästa allierade för alla dina reparationsarbeten i hela Seine-et-Marne-regionen (77). Syftet är att du i förväg ska känna till den totala kostnaden för operationen så att du bättre kan fastställa din budget. Genom att samarbeta med oss får du alltid de bästa tjänsterna till de bästa priserna. Telefonisk service för alla bilmärken: Renault, Peugeot, Citroen, Alpha Romeo, Audi, Bentley, BMW, Bugatti, Cadillac, Chevrolet, Citroen, Dacia, Dodge, Fiat, Ford, Honda, Hyundai, Infiniti, Jeep, Kia, Lamborghini, Land Rover, Lexus, Mazda, Mercedes, Mini, Mitsubishi, Nissan, Opel, Porsche, Saab, Seat, Skoda, Suzuki, Toyota, VolksWagen, Volvo, etc.</w:t>
      </w:r>
    </w:p>
    <w:p>
      <w:r>
        <w:rPr>
          <w:b/>
          <w:color w:val="FF0000"/>
        </w:rPr>
        <w:t xml:space="preserve">id 328</w:t>
      </w:r>
    </w:p>
    <w:p>
      <w:r>
        <w:rPr>
          <w:b w:val="0"/>
        </w:rPr>
        <w:t xml:space="preserve">Södra provinsen är en favoritdestination för vandring och erbjuder ett brett utbud av vägar som är särskilt utformade för friluftsliv. Vandring består av promenader, cykelturer eller ridturer av varierande längd för att upptäcka provinsens rika kulturarv. Provinsen erbjuder ett sextiotal vandringar som är tillgängliga för alla, skyltade och underhållna, antingen som en slinga eller som en tur-och-retur-resa. Du hittar alla våra vandringar på den här webbplatsen.</w:t>
      </w:r>
    </w:p>
    <w:p>
      <w:r>
        <w:rPr>
          <w:b/>
          <w:color w:val="FF0000"/>
        </w:rPr>
        <w:t xml:space="preserve">id 329</w:t>
      </w:r>
    </w:p>
    <w:p>
      <w:r>
        <w:rPr>
          <w:b w:val="0"/>
        </w:rPr>
        <w:t xml:space="preserve">Författare Meddelande 82pbpb Hyper Aktiv medlem Ålder: 33Tecknet för stjärntecken:Kinesiskt tecken: Kön: Medlem: Medlem: 24 jan 2008 Inlägg: 117 Postat: 01 sep 2010 [14:46] Recept för små g�teaux för typ1 diabetiker? Hej, jag vet att det fortfarande är ganska t�t, men jag skulle vilja prova det först. Har du ett trevligt litet recept för små g�teaux typ kakor, muffins,... N�el kommer att vara f�t� i år� hos mina svärföräldrar, kommer att vara närvarande �sent också: min svåras fru,hans föräldrar,hans gdr-föräldrar och hans s�urs. Eftersom jag inte var så nära tänkte jag att jag bara skulle göra små pr�senter. Jag tänkte att jag skulle ge flickorna några SOS-kokpaket som man ser ganska ofta på matlagningsbloggar. En av dem har diabetes 1 som behandlas med insulin, så jag skulle vilja göra en speciell kaka till henne. Så jag letar efter goda små recept. Tillbaka till toppen kinou34 Aktiv medlem Ålder: 42Stjärntecken:Kinesiskt tecken: Kön: Ingår: 07 nov 2008 Meddelanden: 45 Inlagd: 03 sep 2010 [00:43] hello!.....my mother �being type 1 diabetic too....doesn't go without any cakes....because she makes them with fructose ""vivis"""....vilket gör att hon kan baka dem i ugnen och de är säkra för hennes diabetes.... ta ditt recept och ersätt sockret i detta �i med fruktos.... smakar precis som äkta strösocker! voila....god matlagning! Tillbaka till toppen 82pbpb Hyper Aktiv medlem Ålder: 33Tecknet: Kinesiskt tecken: Kön: Medlem: Medlem: 24 jan 2008 Meddelanden: 117 Postat: 03 sep 2010 [16:39] Super tack bcp, det är bra att det är som strösocker, för jag var rädd att med flytande �förbättringsmedel �förändrar konsistensen. För 100 g sackaros i �ekvivalens skulle 60 g fruktos räcka Om jag tar detta recept: peu �tre devrais-je ersätta les noix par quelque chose de moins gras... fermer le tout et pr�parer les �tiquettes en pr�cise : "Häll burken i en salladsskål och tillsätt sedan 1 ägg och 125 g mjukt smörmargarin, m�langer et forment des boules de p�te de la taille d'1 balle de golf et applatir . Lägg dem på en plåt och grädda i 12 � 15 min � 180�C. "82pbpb Hyper Aktiv medlem Ålder: 33Tecknet: Kinesiskt tecken: Kön: Inloggad: 24 jan 2008 Inlägg: 117 Postat: 08 sep 2010 [17:21] tack för ditt PM.Jag ersätter strösocker med fruktos men använder hälften så mycket. Jag är inte säker på om det är en bra idé att använda lite mer socker eller inte. Stort tack för hjälpen. Återstår � köpa den berömda fruktosen och framåt g�teaux. Vi ses på forumet. Tillbaka till toppen 82pbpb Hyper Aktiv medlem Ålder: 33Tecknet: Kinesiskt tecken: Kön: Medlem: Medlem: 24 jan 2008 Meddelanden: 117 Postat: 28 okt 2010 [22:05] Hej, jag återkommer till det här inlägget för att berätta att jag har testat� olika recept med viv* socker som du gav mig�. Jag gjorde en p�te sabl�e för paj och små g�teaux typ g�teaux de no�l, samt en choklad g�teau Nästa test när jag har tid, en g�noise för att göra ett test för en buche. Och en bayersk typ av g�teau, eftersom jag saknade � charni�resform. Jag är helt nöjd, tack igen. A+ på forumet Tillbaka till toppen arm</w:t>
      </w:r>
    </w:p>
    <w:p>
      <w:r>
        <w:rPr>
          <w:b/>
          <w:color w:val="FF0000"/>
        </w:rPr>
        <w:t xml:space="preserve">id 330</w:t>
      </w:r>
    </w:p>
    <w:p>
      <w:r>
        <w:rPr>
          <w:b w:val="0"/>
        </w:rPr>
        <w:t xml:space="preserve">Denna romantiska komedi från 1999, med Drew Barrymore i huvudrollen, var inte bara en stor succé, utan också James Francos debut på vita duken. Även om Alba bara har en liten roll i denna film, som den populära elaka flickan i skolan där Barrymores karaktär måste gömma sig, är denna film en av hennes bästa. Överraskande nog, eftersom den föregår hennes genombrott i Dark Angel . 9) The Killer inside me(2010) - 6,1 / 10 Alba spelar huvudrollen i denna erotiska kriminalthriller 2010 tillsammans med Oscarsvinnaren Casey Affleck och Oscarsnominerade Kate Hudson, så det är ingen överraskning att detta är en av hennes bästa filmer. Alba spelar en prostituerad vid namn Joyce Lakeland som har ett sadomasochistiskt förhållande med stadens sociopatiska sheriff. Filmen fick blandade recensioner av kritikerna och var en kassasuccé, men spelade bara in 3 miljoner dollar på en fortfarande blygsam men mycket större budget på 13 miljoner dollar. Den var också kontroversiell på grund av sitt ämne, som vissa kritiker tyckte var för våldsamt för film. 8) Meet Bill (2007) - 6,2 / 10 I denna komedi från 2007 spelar Aaron Eckhart ( The Dark Knight ) Joe som blir en motvillig mentor för en tonåring. I filmen medverkar också Logan Lerman ( Hunters ), Elizabeth Banks ( The Hunger Games ), Timothy Olyphant ( Justified ) och naturligtvis Jessica Alba. Även om den bara har ett 21-procentigt betyg på Rotten Tomatoes är IMDb-användarna oense och tycker att Meet Bill är en av Albas bästa filmer. Alba spelar Lucy, en underklädesförsäljare som blir inblandad i Bills relation med hans fru när tonårige Bills mentor bestämmer sig för att använda henne i en plan för att göra Bills fru svartsjuk. 7) Idle Hands (1999) - 6.2 / 10 Idle Hands är en mörk komedi från 1999 som handlar om en tonårig pojke som inser att hans högra hand blivit besatt efter att han av misstag dödat sina föräldrar och bästa vänner. Alba spelar Molly, tonåringens ovetande flickvän, som måste undvika att bli dödad av den besatta handen i en rad olyckliga (och roliga) möten. Filmen innehåller också framträdanden av (Daredevil) Elden Henson och (Kill Bill) Vivica A. Fox s. Och även om filmen inte gjorde någon succé i kassan (4 miljoner dollar på en budget på 25 miljoner dollar) eller hos kritikerna (16 % på Rotten Tomatoes), lämnade den ett bestående intryck på IMDb-användarna. 6) Stretch(2014) - 6,5 / 10 Patrick Wilson(The Conjuring's) en limousinchaufför har dragit på sig en stor spelskuld. Efter att ha låtit återbetalningen dra ut på tiden får han veta att han bara har en natt på sig för att få ihop pengarna. Den kvällen måste han transportera en märklig miljardär. Under nattens gång möter han och hans klient farliga möten... Tyvärr är den här filmen okänd för många eftersom den aldrig släpptes på biograferna, utan drogs ut ur Universals lådor för att släppas på VOD. Filmen producerades av Jason Blum med en budget på 5 miljoner dollar och det är troligt att den skulle ha spelat in en respektabel summa på kassan. Och med 88 procent på Rotten Tomatoes kan den till och med ha förtjänat det. Men tyvärr kommer ingen någonsin att få veta. 5)Sin City: A Dame To Kill For (2014) - 6.5 / 10 Jessica Alba återupptar sin roll som Nancy Callahan, en strippa på den populära Kadie's Bar, destinationen i Sin City . I denna uppföljare till filmen från 2005 får Nancy en större roll som huvudperson.Denna film kan ha kommit nio år för sent och har inte varit en</w:t>
      </w:r>
    </w:p>
    <w:p>
      <w:r>
        <w:rPr>
          <w:b/>
          <w:color w:val="FF0000"/>
        </w:rPr>
        <w:t xml:space="preserve">id 331</w:t>
      </w:r>
    </w:p>
    <w:p>
      <w:r>
        <w:rPr>
          <w:b w:val="0"/>
        </w:rPr>
        <w:t xml:space="preserve">Weißwurstäquator Weißwurstäquator - bokstavligen: "vitkorvsekvatorn" - är ett uttryck som används i Tyskland för att beteckna den kulturella gränsen mellan den södra delen av landet (främst Bayern) och den centrala och norra delen av landet. I själva Bayern finns det också en imaginär gräns med en radie på 100 kilometer runt München, som skiljer München från resten av landet. Den är känd som Münchner Weißwurst, som skapades i München. Detta humoristiska uttryck syftar på konsumtionen av denna typ av korv i södra delen av landet, en kulinarisk specialitet som ofta är nedvärderad i norr. Weisswurstäquatorn löper mer eller mindre parallellt med en annan språkgräns, Benrathlinjen, som ligger drygt hundra kilometer längre norrut och som ska markera skiljelinjen mellan de lågtyska dialekterna i norr och de mellantyska dialekterna i centrala Tyskland.</w:t>
      </w:r>
    </w:p>
    <w:p>
      <w:r>
        <w:rPr>
          <w:b/>
          <w:color w:val="FF0000"/>
        </w:rPr>
        <w:t xml:space="preserve">id 332</w:t>
      </w:r>
    </w:p>
    <w:p>
      <w:r>
        <w:rPr>
          <w:b w:val="0"/>
        </w:rPr>
        <w:t xml:space="preserve">Essie Poppy Razzi // Färg för att trotsa tristessen Hello bonjouuuuuuur! Jag hoppas att ni flickor mår bra! Jag vaknade i morse med en sådan dimma att jag bokstavligen inte kunde se konturerna av huset bredvid... Det är ett bra sätt att börja veckan, eller hur? Hösten och dess gråa toner har kommit utan förvarning och jag har upptäckt att jag måste bekämpa dem på alla möjliga sätt... För detta erbjöd Essie mig ett mycket effektivt botemedel förra veckan: Ze Poppy Razzi Collection, förstås! Även om jag nu är en "vanlig" prenumerant på märkets utskick är jag fortfarande som ett barn som öppnar en julklapp och skriker som en mus varje gång jag upptäcker en flaska ^^. Och ja, vad förväntar du dig, som en entusiast jag är, får det mig att vibrera varje gång jag upptäcker nya färger. Kollektionen jag fick består av fyra färgade nagellack och deras baslack, det som jag redan varit tvungen att köpa 3-4 gånger sedan jag upptäckte det, som jag döpt till den berömda White (ja, det är dess namn, de gjorde inget fel). Principen är enkel, vi har redan pratat om den många gånger här: du applicerar först en vit bas innan du applicerar din färg, med en geléliknande konsistens, för att få fram den flashiga neonsidan så mycket som möjligt. Och uppenbarligen fungerar det! Jag har inte gjort någon jämförelse med eller utan vit bas eftersom det är uppenbart att den är mycket bättre med basen (men om du redan har en vit från ett annat märke kommer den naturligtvis att göra susen). Jag applicerade två lager vitt för att få en jämn bas utan hål och ett lager färg. Naturligtvis är det bättre att låta det vita torka lite innan du applicerar färgen, för att undvika överlackering som bokstavligen tar dubbelt så lång tid att torka (ja, för att ditt lack ska torka måste du låta lösningsmedlen flyta ut, om du överlackerar kommer vägen till avdunstning att vara tjockare och därmed längre, CQFD (nej, nej, jag förvandlar mig inte till en fysiklärare, var inte rädd, vänliga läsare)). Så mycket om den tekniska sidan, nu ska vi se vad den här kollektionen ger för intryck: "OHMYGOD IT'S SOMMER WHERE MY MINI SHORTS ARE" är den första meningen som jag kommer att tänka på. Även om jag faktiskt inte har några mini shorts. Men det sammanfattar sinnesstämningen när du sätter dessa vackra nyanser på dina naglar, särskilt om du, som jag, satsar på en total look med en nagel i varje färg :). För övrigt, för de små namnen: Mitt lillfinger har Lights på sig, mitt ringfinger och min tumme har Camera på sig, mitt långfinger har Bazooka på sig och slutligen har mitt pekfinger Action på sig. Min favorit? Kameran, förstås! Den ligger någonstans mellan orange, korall och rosa, vilket gör den till den perfekta nyansen som luktar badkläder och kokosnötpalmer för mig. Då bör det troligen vara den starkare orangefärgen, tätt följt av den ljusare orangefärgen. Slutligen tycker jag att lillfingret (Lights) är trevligt men redan sett, inget galet för att vara helt ärlig. Åh, och du bör också veta att i bra neonlack torkar färgerna matt, så planera ett glansigt topplack om du vill ha en glänsande finish (och om det samtidigt kan påskynda torkningen är det ännu bättre). Slutligen, här är Poppy Razzi-kollektionen under dina förvånade ögon: (jag försöker ta ett foto i solen för att försöka få fram den fluorescerande sidan, men det är fortfarande ganska långt borta)</w:t>
      </w:r>
    </w:p>
    <w:p>
      <w:r>
        <w:rPr>
          <w:b/>
          <w:color w:val="FF0000"/>
        </w:rPr>
        <w:t xml:space="preserve">id 333</w:t>
      </w:r>
    </w:p>
    <w:p>
      <w:r>
        <w:rPr>
          <w:b w:val="0"/>
        </w:rPr>
        <w:t xml:space="preserve">A 24 AV - Att fördjupa sig i olika konstnärliga områden och kulturer... - 1...genom att titta på och identifiera verk från olika perioder och ursprung - 2...genom att jämföra olika verk - 3...genom att identifiera verkets ämne, form och teknik - 4...genom att bekanta sig med ett ordförråd som är specifikt för de olika konstnärliga och hantverksmässiga områdena och kulturerna - 5...genom att besöka museer och konsthallar och samla information - 6...genom att uppskatta vissa delar av kulturarvet i sin lokala miljö - 7...genom att integrera elevernas kulturella mångfald - 8...genom att delta som arrangör eller aktör i en utställning, en föreställning |5:e - 6:e klass||7:e - 8:e klass|Under loppet av, men senast i slutet av cykeln, ska eleven...||Resurser, ledtrådar, hinder. Personliga anteckningar| Observera och identifiera verk (målningar, teckningar, foton osv.) från olika perioder, ursprung och stilar. Identifiera vissa kännetecken hos utvalda verk. Förbereda och använda i klassen alla möten med konsten (pedagogiska dokument, dokumentation, böcker, filmer osv.).) Länkar SHS 22 - Relationer mellan människor och tid Ge eleverna möjlighet att uttrycka sina intryck, känslor och känslor vid varje kontakt med ett konstnärligt objekt Koppling till A 22 AV - Uppfattning Beskrivning av de karakteristiska elementen i de verk som man närmar sig (ämne, tekniker, former, färger, kompositioner, kontraster osv.) Upptäckt av och närmande till konstnärer från den egna regionen Favoriserar direkt kontakt med verk och konstnärer (presentation av verk av elever och/eller konstnärer i klassen osv.).) Upptäckt av vissa delar av det lokala och regionala kulturarvet (arkitektoniska element, målningar,...) Jämförelse av lokala konstproduktioner med dem från andra regioner där eleverna kommer ifrån Aktivt deltagande av eleven i upptäckten av ett evenemang, en kulturell plats (utställning, museum, biograf,...) och dess utnyttjande i klassen.) och till dess utnyttjande i klassen anpassa sin attityd till platsen och omständigheterna ge eleverna smak för att upptäcka olika kulturella platser och evenemang väcka nyfikenhet och intresse val och presentation av elevernas produktioner (teckningar, målningar, collage, ...) delta i ett kollektivt projekt och bidra till det Länkar FG 24 - Kollektiva projekt varje elevs deltagande, inom gruppens och skolans ramar, i organiseringen av ett kulturevenemang (utställda föremål, skapande av en affisch, scenografi, ...).</w:t>
      </w:r>
    </w:p>
    <w:p>
      <w:r>
        <w:rPr>
          <w:b/>
          <w:color w:val="FF0000"/>
        </w:rPr>
        <w:t xml:space="preserve">id 334</w:t>
      </w:r>
    </w:p>
    <w:p>
      <w:r>
        <w:rPr>
          <w:b w:val="0"/>
        </w:rPr>
        <w:t xml:space="preserve">Utbildningsgårdar i Frankrike På denna webbplats presenteras utbildningsgårdar, deras mångfald, antal och läge. Information ges, särskilt om hur man skapar sin egen struktur. Eleverna, deras lärare, projektledare och yrkesverksamma kan hitta många resurser och information om befintliga utbildningar. Nyheterna uppdateras varje månad. I ett interministeriellt cirkulär som offentliggjordes den 5 april 2001 definierades utbildningsgårdar som strukturer med boskap och/eller grödor som regelbundet tar emot barn, ungdomar i skol- eller fritidssammanhang samt andra grupper i utbildningssyfte och som önskar utveckla denna verksamhet.</w:t>
      </w:r>
    </w:p>
    <w:p>
      <w:r>
        <w:rPr>
          <w:b/>
          <w:color w:val="FF0000"/>
        </w:rPr>
        <w:t xml:space="preserve">id 335</w:t>
      </w:r>
    </w:p>
    <w:p>
      <w:r>
        <w:rPr>
          <w:b w:val="0"/>
        </w:rPr>
        <w:t xml:space="preserve">Bath: Mears tvingas sluta Publicerad den 11 februari 2013 klockan 19:11 Uttryckt som landslagsspelare sedan förra sommaren har Baths hooker Lee Mears avslutat sin karriär på inrådan av specialister som har upptäckt en hjärtfel. Baths hooker Lee Mears (33) har avslutat sin spelarkarriär på inrådan av läkare som har identifierat ett hjärtfel. "Det finns en betydande risk för komplikationer om Lee fortsätter att prestera på den intensiva och långvariga nivå som krävs på toppnivå. En specialist har därför rekommenderat honom att sluta", säger klubben i ett uttalande. Mears, som drog sig tillbaka från den internationella fotbollen förra sommaren (42 landskamper), tillbringade hela sin karriär i den brittiska klubben och gjorde 268 matcher sedan 1997. Han har spelat i två världsmästerskap för England (2007 och 2011).</w:t>
      </w:r>
    </w:p>
    <w:p>
      <w:r>
        <w:rPr>
          <w:b/>
          <w:color w:val="FF0000"/>
        </w:rPr>
        <w:t xml:space="preserve">id 336</w:t>
      </w:r>
    </w:p>
    <w:p>
      <w:r>
        <w:rPr>
          <w:b w:val="0"/>
        </w:rPr>
        <w:t xml:space="preserve">Den 28-29 september hålls den andra nationella kongressen för Sites &amp; Cités remarquables de France vid kanalen i Calais med temat "Från kulturarv till ekonomi: att återuppfinna politiken för våra territorier". Efter uppdraget och rapporten från Martin Malvy, ordförande för Sites &amp; Cités, ordförande för Grand Figeac och tidigare minister, "54 förslag för att förbättra turismen i Frankrike med utgångspunkt i vårt kulturarv", kommer denna andra nationella kongress att vara ett tillfälle att undersöka vilka kopplingar som kan knytas mellan kulturarv och turismekonomi. Hur kan kulturarv möjliggöra en bättre fördelning av nationell och internationell turism i hela landet? Vilket mervärde ger kulturarvet? Hur kan vi utveckla våra städers och territoriers attraktionskraft? Hur kan vi göra den mer känd internationellt? Hur kan vi återvinna gamla stadskärnor? Den andra kongressen kommer att vara en viktig tidpunkt för att skapa en gemensam politik till förmån för våra gamla stadskärnor, med tanke på de oroväckande förändringar som de genomgår. Med utgångspunkt i Yves Dauges "Nationella plan för skyddade områden" kommer Didier Herbillon, vice ordförande för Sites &amp; Cités och borgmästare i Sedan, i hans närvaro och i närvaro av förtroendevalda, experter och företrädare för ministerier och nationella organ, att redogöra för de lokala myndigheternas förväntningar för att föreslå operativa, rättsliga och finansiella åtgärder och hävstänger för att undanröja hindren för lokala strategier för att göra de skyddade gamla stadsdelarna mer attraktiva, bättre och mer attraktiva och för att återerövra dem. Kulturarvet och Europa: mot en ny samarbetsdynamik? Sites &amp; Cités har sedan starten utvecklat projekt och samarbete på europeisk och internationell nivå på temat kulturarv. Vilka är de ekonomiska, sociala och kulturella fördelarna för de berörda samhällena? Hur kan man strukturera och skapa nätverk mellan partnerländernas initiativ? Vilka förslag och strategier för partnerskap finns det inför 2018, Europeiska kulturarvsåret? Program Torsdag 28 september 9.00: Välkomsthälsning till deltagarna 10.00: Öppning av kongressen - Natacha BOUCHART, borgmästare i Calais, ordförande för Greater Calais Terre et Mer Agglomeration, vice ordförande för regionen Hauts-de-France - Martin MALVY, ordförande för Sites &amp; Cités, tidigare minister - Michel DAGBERT, ordförande för departementet Pas de Calais (kommer att bekräftas) - Xavier BERTRAND, ordförande för regionen Hauts de France, tidigare minister (kommer att bekräftas) 10.45 &gt; 12.30 : PLENARIUM Kulturarv och kulturturism: Vilka förslag för en harmonisk utveckling i hela territoriet? Vilka kopplingar bör skapas mellan kulturarv och turism? Hur kan kulturarvet bidra till en bättre fördelning av nationell och internationell turism i hela territoriet? Hur kan vi gå från ett system med orgelpipor till ett system med accepterade partnerskap? Hur kan vi utveckla våra städers och territoriers attraktionskraft? Hur kan vi bättre sälja kulturarvsresmålet på den europeiska och internationella marknaden? Ordförandeskap: : Martin MALVY, ordförande för Sites &amp; Cités, tidigare minister I närvaro av François DELAROZIERE, konstnärlig ledare för Compagnie la Machine i Nantes 12.30: LUNCH Demonstrationer: digitala innovationer och kulturarv i samarbete med ClicFrance 14.30 &gt; 17.45 : TEMATISKA ARBETSSÄTTAR Två sessioner: val av workshopar (se nästa sida) 18.30: COCKTAIL OCH BESÖK Cité de la Dentelle et de la Mode (Givenchy-utställning) Fredag 29 september 9.00 &gt; 10.30: PLENARIUM Kulturarv och Europa: mot en ny samarbetsdynamik? Sedan starten har Sites &amp; Cités utvecklat projekt och samarbete på europeisk och internationell nivå på temat</w:t>
      </w:r>
    </w:p>
    <w:p>
      <w:r>
        <w:rPr>
          <w:b/>
          <w:color w:val="FF0000"/>
        </w:rPr>
        <w:t xml:space="preserve">id 337</w:t>
      </w:r>
    </w:p>
    <w:p>
      <w:r>
        <w:rPr>
          <w:b w:val="0"/>
        </w:rPr>
        <w:t xml:space="preserve">Élisabeth Germain. Publicerad på Facebook den 24-03-2020 Det är utan tvekan första gången, men säkert inte sista, som vi kan se hur ett gissel som påverkar oss alla utvecklas över hela planeten, lite efter lite. Vi är inte alla "samboende", men vi är alla fysiskt utsatta för extraordinära och aldrig tidigare skådade åtgärder för att hålla oss på avstånd, för att förbjudas att röra vid varandra, äta tillsammans, älska eller vara vänner, vagga våra vänners barn och leka tillsammans. En del är redan hårt drabbade av att de har förlorat sina jobb, att deras företag har gått i konkurs och att det som de har byggt upp i åratal har kollapsat. Våra barn är arbetslösa. Vi lever alla i en ekonomiskt orolig värld, och det är inte bara en finansiell kris eller en börskris, utan en urspårning av realekonomin. På några veckor har en värld vänds upp och ner. Ett scenario upprepar sig, från öst till väst och från norr till söder: statistik och alarmerande nyheter från andra håll, svärmning, de första fallen kommer, man är misstroende inför smittan, motstånd mot de första lokala åtgärderna, skärpning av åtgärderna; det sociala livet faller samman, människor får panik, vi springer efter toalettpapper; nya, avlägsna möten i mataffären eller på annat håll är till hälften pinsamma, till hälften medskyldiga, nätverk för ömsesidig hjälp skapas, livet medialiseras (ve den som inte är uppkopplad!), vi är beroende av Facebook, Facepalm, WhatsApp, vi äter lunch på Messenger och träffas på Skype eller Zoom för att umgås mellan fem och sju. Vi känner denna prövning i våra personliga liv, varje dag, varje timme. Vi kan inte sluta tänka på det. Några minuter eller timmar av distraktion, men verkligheten kommer snabbt tillbaka till oss, med bekymmer, frustrationer och irritation. Eller med vänligheten, stödet och generositeten hos den vän, syster eller pojkvän som kör ärenden åt oss, ringer för att se hur det går för oss eller tar med sig en bok. Alla medier håller oss på tårna om vad som händer. Vi har aldrig tidigare hört så mycket om resten av världen. Eftersom allt har gått så snabbt - på några veckor har allting förändrats - är vi mycket medvetna om att vi lever i en onormal, hotfull period som kräver energiska ingripanden. Statistiken över dödsfall påminner oss om detta varje dag. Vi har med ett enda slag kastats ner i kokande vatten. Men det finns ett annat gissel som växer runt omkring oss utan att vi ens märker det. Vatten som långsamt värms upp, vilket gör att vi vänjer oss vid det och ignorerar det. Detta är den globala uppvärmningen. Även detta omsluter oss alla, det hotar oss obevekligt. Men vi känner det inte i vårt dagliga liv. Det görs alltså ingenting, eller nästan ingenting, åt saken. Åh, några internationella konferenser, som smärtsamt nog ger upphov till resolutioner som aldrig uppfylls. Investeringslöften som späds ut av andra ekonomiska krav. Samtal från forskare eller miljöorganisationer som går förlorade i konsumtionens brus. Men vi vet nu att det är möjligt att stoppa allt och vidta extraordinära åtgärder. Så låt oss sluta tro att miljöaktivister är alarmister och att det är utopiskt att vilja eliminera oljan från våra liv, omvandla produktionssystemet och ta hand om människor och planeten. Låt oss kräva det så kommer det att ske! Och låt oss inte vänta till "efter Covid". Eftersom vi redan nu måste bygga om världen, en värld där konkurrens och ojämlikhet hindrar både människors hälsa och planetens hållbarhet, kan vi inspirera till att</w:t>
      </w:r>
    </w:p>
    <w:p>
      <w:r>
        <w:rPr>
          <w:b/>
          <w:color w:val="FF0000"/>
        </w:rPr>
        <w:t xml:space="preserve">id 338</w:t>
      </w:r>
    </w:p>
    <w:p>
      <w:r>
        <w:rPr>
          <w:b w:val="0"/>
        </w:rPr>
        <w:t xml:space="preserve">|Ett meddelande har skickats till din smartphone för att slutföra köpet. För att slutföra köpet går du till din BlackBerry 10-smartphone nu. Ett meddelande har skickats till din BlackBerry 10-smartphone för att installera det här objektet. För att fortsätta, kontrollera din BlackBerry 10-smartphone nu. Det kan ta en till två minuter innan du får meddelandet. För att ta emot meddelandet måste din BlackBerry 10-smartphone vara aktiverad och ha nätverksanslutning. Om du inte får meddelandet startar du BlackBerry World på din smartphone för att komma åt det innehåll du söker. När du har köpt den kan du öppna den på endast en BlackBerry 10-smartphone och ladda ner den till upp till fyra andra BlackBerry 10-smartphones. När den har laddats ner kan du bara öppna den på din BlackBerry 10-smartphone. Det har uppstått ett problem som gör att begäran om den här artikeln inte kan skickas till din BlackBerry 10-smartphone. Din BlackBerry 10-smartphone måste vara aktiverad och ha nätverksanslutning. Försök igen eller starta BlackBerry World på din smartphone för att få tillgång till det innehåll du söker. Ett meddelande med en länk till den här artikeln har skickats till den e-postadress du angett. För att påbörja köpet öppnar du e-postmeddelandet på din BBOS-smartphone nu. Det kan ta en till två minuter innan du får meddelandet. För att ta emot meddelandet måste din BBOS-smartphone vara aktiverad och ha nätverksanslutning. Om du inte får meddelandet startar du BlackBerry World på din smartphone för att komma åt det innehåll du söker.</w:t>
      </w:r>
    </w:p>
    <w:p>
      <w:r>
        <w:rPr>
          <w:b/>
          <w:color w:val="FF0000"/>
        </w:rPr>
        <w:t xml:space="preserve">id 339</w:t>
      </w:r>
    </w:p>
    <w:p>
      <w:r>
        <w:rPr>
          <w:b w:val="0"/>
        </w:rPr>
        <w:t xml:space="preserve">Efter en karriär som sträcker sig över mer än femton år är John Tejada med rätta betraktad som en nyckelperson på den internationella tech house-scenen. Han har släppt musik för många bolag (7th City, Krush Grooves, ~scape), grundade sitt eget bolag Palette 1996 och är nu medlem i Kompakt-stallet. Med elva album i bagaget är Tejadas katalog extremt tät och täcker flera strömningar i det elektroniska universumet. Tejada är känd som en noggrann konstnär och en skicklig tekniker vars produktioner inte saknar den känslomässiga input som krävs för stora musikaliska verk. På The Predicting Machine (2012), hans andra projekt för Kompakt, diversifierar kalifornianen sitt ljudspektrum: förutom sin vanliga tech house hittar vi ambient atmosfärer, disco blandat med Detroit techno och en touch av trance. Efter en lång väntan är det i ett optimalt sammanhang som John Tejada uppträder för första gången på MUTEK Montreal. Konstnären använder sig av en helt ny metod där han föreslår att återuppfinna spåren från sina senaste album genom att lägga till och dra ifrån olika element och omarbeta dem för att erbjuda ett helt "live"-framträdande, i ordets grundläggande mening. En upplevelse som lovar att bli minnesvärd.</w:t>
      </w:r>
    </w:p>
    <w:p>
      <w:r>
        <w:rPr>
          <w:b/>
          <w:color w:val="FF0000"/>
        </w:rPr>
        <w:t xml:space="preserve">id 340</w:t>
      </w:r>
    </w:p>
    <w:p>
      <w:r>
        <w:rPr>
          <w:b w:val="0"/>
        </w:rPr>
        <w:t xml:space="preserve">På det hela taget är det allt för en plattform för hemmaspelare. AMD:s integrerade grafikkrets, en Radeon HD3200, kommer att vara redo att avkoda Blu-Ray och HD-DVD i högupplöst form med hjälp av sin UVD-motor, som är fullt kompatibel med HDCP-infektionen. Allt är inriktat på att minimera energiförbrukningen. Chipsetet och dess IGP (integrerad grafikkrets) har en TDP på 15 W, och de kommer att åtföljas av SB700-sydbryggan. Allt är kompatibelt med de aktuella Athlon- och Sempron-kretsarna och naturligtvis med den senaste Phenom-kretsen. MSI påpekar också att detta kort stöder även de mest kraftfulla Phenoms med en TDP på 125 W. Det finns fyra minnesplatser, DDR2-kompatibla med 1066 MHz, två Firewire-portar, fyra SATA2-portar med RAID-hantering och en IDE ATA 133-port. Det finns också en Pci-Express 2.0 16x-kortplats, en PCIe 1x-kortplats och två PCI-kortplatser. Ljudchipet är Realtek ALC888 HD 7.1, Azalia 1.0-kompatibelt. Kortet har ett rekommenderat försäljningspris på 69 euro inklusive moms i Frankrike.</w:t>
      </w:r>
    </w:p>
    <w:p>
      <w:r>
        <w:rPr>
          <w:b/>
          <w:color w:val="FF0000"/>
        </w:rPr>
        <w:t xml:space="preserve">id 341</w:t>
      </w:r>
    </w:p>
    <w:p>
      <w:r>
        <w:rPr>
          <w:b w:val="0"/>
        </w:rPr>
        <w:t xml:space="preserve">Majestic-dokumenten är hundratals sidor med påstådda officiella bevis för att det finns en topphemlig grupp av vetenskapsmän och militärer - Majestic 12 - som inrättades 1947 av president Harry Truman. Deras uppdrag skulle ha varit att undersöka krascher med utomjordiska farkoster och deras passagerare. Steve Hammons valde den här gången UfoDigest-webbplatsen för att den 9 maj 2009 publicera en uppdatering om det berömda SOM1-01-dokumentet: "En 32-sidig handbok för specialoperationer, som sägs vara från 1954, har cirkulerat i åratal i ufologisamhället. Den innehåller praktiska anvisningar för hur man hanterar situationer med UFO:er och utomjordingar. Omslaget är daterat april 1954 och anger att den publicerades av "Majestic-12 Group". Robert Wood, Ph.D., och hans son Ryan har tillbringat flera år med att undersöka och utvärdera äktheten hos flera påstådda officiella UFO-dokument. De var gäster i George Noorys Coast to Coast AM den 16 april och uppgav återigen att deras forskning har lett dem till att bekräfta att denna manual är äkta." Ljudklipp: Adobe Flash Player (version 9 eller högre) krävs för att spela upp detta ljudklipp. Ladda ner den senaste versionen här. Du måste också ha JavaScript aktiverat i din webbläsare. Vissa forskare, som Robert Hastings, har försökt visa att denna handbok är ett bedrägeri eller en bluff. Andra, som Stanton Friedman, har gjort omfattande undersökningar och stöder Woods team. Om handboken är en förfalskning kan myndigheterna inte betrakta den som en hemlig handling (och de skulle inte ha någon anledning att åtala dem som innehar en kopia). InnehållInnehållInnehållsförteckningen innehåller sex kapitel och flera underavsnitt. Den ytterligare information som ges i slutet är också av intresse. Uppdelningen är följande:Kapitel 1 - Operation Majestic-12, avsnitt I: Programmets syften och målKapitel 2 - Inledning, avsnitt I: Allmänt, avsnitt II: Definitioner och uppgifterKapitel 3 - Bärgning, avsnitt I: Säkerhet, avsnitt II: Teknisk bärgningKapitel 4 - Mottagning och hantering, avsnitt I: Kapitel 5 - Extraterrestrial Biological Entities, avsnitt I: Living Organisms, avsnitt II: Inert OrganismsKapitel 6 - UFO Identification Guide, avsnitt I: UFOB Guide, avsnitt II: Identification Criteria, avsnitt III: Possible Origins Kopian av handboken som Dr. Robert Wood och hans son Ryan har fått består av fotokopierade sidor. Vissa delar av texten är inte särskilt lättlästa. Det finns dock en del intressant information: "Syfte: Denna handbok har utarbetats särskilt för Majestic-12-enheter. Den täcker alla aspekter av Majestic-12, så att ackrediterad personal bättre kan förstå gruppens mål och bättre kan hantera UFO:er, utomjordisk teknologi och entiteter, för att öka effektiviteten i framtida operationer. "Allmänt: MJ-12 tar ämnet UFO, utomjordisk teknologi och utomjordiska biologiska enheter på stort allvar. Den anser att hela frågan är en fråga om nationell säkerhet som är av yttersta vikt." "Gruppens historia: Operation Majestic-12 inrättades genom en hemlig presidentorder av den 24 september 1947, på rekommendation av försvarsminister James V. Forrestal och dr Van Helsing. Forrestal och Dr. Vannevar Bush, ordförande för Joint Research &amp; Development Board" I den så kallade manualen beskrivs Majestic-12-gruppens mål i detalj. Det handlar också om återvinning av EBE:er och deras teknik, bildande av team.</w:t>
      </w:r>
    </w:p>
    <w:p>
      <w:r>
        <w:rPr>
          <w:b/>
          <w:color w:val="FF0000"/>
        </w:rPr>
        <w:t xml:space="preserve">id 342</w:t>
      </w:r>
    </w:p>
    <w:p>
      <w:r>
        <w:rPr>
          <w:b w:val="0"/>
        </w:rPr>
        <w:t xml:space="preserve">Var finns följande styrkande dokument? Försäkran på heder och samvete i händelse av förlust, stöld eller ändring av CNIE: Skriftlig och undertecknad av den berörda personen eller en blankett som utarbetats av DGSN och undertecknats av den berörda personen. Intyg om konsulär registrering med uppgift om aktuell adress (för marockaner som är bosatta utomlands). Behöriga tjänster vid Konungariket Marockos diplomatiska och konsulära beskickningar utomlands eller direktoratet för konsulära frågor vid utrikes- och samarbetsministeriet. En fullständig kopia av folkbokföringsregistret, ett utdrag ur födelseattesten och ett administrativt intyg som styrker att den berörda personens folkbokföringsnummer har tilldelats. Civilståndsbyrån i den stads- eller landsbygdskommun där den berörda personen är född. Kopia av sidan i familjeboken med presentationen av denna bok. Marockanskt medborgarskap för utlänningar, intyg om medborgarskap, bestyrkt kopia av det ursprungliga dekretet eller Dahir som beviljar medborgarskap. Justitieministern eller den rättsliga eller administrativa myndighet som denne utsett för detta ändamål. Till de territoriellt behöriga enheterna vid DGSN, den kungliga gendarmeriet eller, om så inte är fallet, till den lokala myndigheten. En bestyrkt kopia av den administrativa eller rättsliga handling som styrker ändringen av uppgifterna om civilstånd, dom eller beslut. Den behöriga rättsliga eller administrativa myndigheten. En bestyrkt kopia av äktenskapsbeviset (för den frivilliga uppgiften om (hustru): De behöriga administrativa och rättsliga myndigheterna.</w:t>
      </w:r>
    </w:p>
    <w:p>
      <w:r>
        <w:rPr>
          <w:b/>
          <w:color w:val="FF0000"/>
        </w:rPr>
        <w:t xml:space="preserve">id 343</w:t>
      </w:r>
    </w:p>
    <w:p>
      <w:r>
        <w:rPr>
          <w:b w:val="0"/>
        </w:rPr>
        <w:t xml:space="preserve">Rolf Meyer Collection Organiserad av Artcurial kommer försäljningen av Rolf Meyer Estate att bli en av de viktigaste auktionerna under säsongen 2003. Innehåll: MERCEDES 600 av marskalk Tito Gilles Bonnafous le 10/02/2003 Sex dörrar och 2,5 ton, men 250 hästkrafter och 200 km/h! Marskalk Titos imponerande Mercedes 600 Pullman landaulet-limousin kommer utan tvekan att vara en av attraktionerna vid försäljningen av Rolf Meyer-samlingen. Mercedes 600 presenterades på bilsalongen i Frankfurt i september 1963 och väckte stor uppmärksamhet. Det nya flaggskeppet från Stuttgart, som var avsett för statschefer och andra världsledare, ingick i den prestigefyllda raden av förkrigstida "Grossen Mercedes" (stora, inte feta!), som den berömda 770:an. D.R D.R 600 kombinerar alla tidens tekniska finesser. Den drevs av en superkvadratisk 6,3-liters V8-motor med 90°-öppning och en överliggande kamaxel per cylinderbank. Den drivs av Bosch-bränsleinsprutning - en nyhet för Stuttgart på en V8-bil - och utvecklar 250 hk och ett fenomenalt vridmoment på 51 mkg från 2800 varv per minut. Växellådan är en fyrväxlad automatisk växellåda med självlåsande differential. Med 200 km/h och en tid på 12 sekunder mellan 0 och 100 km/h är prestandan värdig en sportbil, allt i en kunglig tystnad. Hanteringen är inte att ta miste på, med luftfjädring med automatisk nivåreglering och justerbara dämpare på ratten, som vet hur man förenar suverän komfort med utmärkt väghållning. Bromssystemet med dubbla kretsar består av fyra servostyrda bromsskivor. Produktionen av 600 började i september 1964. Bilen erbjöds (vågar vi säga det, med tanke på prisnivån!) i ett stort antal modeller: en fyradörrars limousine med en hjulbas på 3,20 meter och en Pullman-limousin med en hjulbas på 3,90 meter (6,24 meter lång och med en vikt på cirka 2 800 kilo!). Den sistnämnda finns i två slutna versioner (fyra och sex dörrar), samt en landaulet, med en softtop som öppnas på bakdörrarna eller upp till förarsidan, som också finns i fyra och sex dörrar. En del av kraften (cirka 50 hästkrafter) absorberas av de många extra enheterna som är utformade för att garantera exceptionell komfort. Ett hydraulsystem styr öppning och stängning av dörrar, fönster och soltak samt justering av alla säten. Den överdådiga interiören finns i flera olika utföranden, med vändande och icke-vändande säten, fällbara säten, fällbara bord, bar osv. D.R D.R D.R 600:orna skräddarsys och anpassas ofta till sina berömda kunders smak och får exklusiv behandling. Alla typer av specialutrustning och dekorationer uppfyller miljardärernas önskemål. Exemplen är legio. Chapron modifierade alltså interiören i den rika Gulbenkians 600:a för att få plats med en stor flaska Perrier i den kylda baren... Eftersom miljardären inte stod ut med solens reflektion på kromet lät han dessutom avkroma bilen helt och hållet, inklusive den treuddiga stjärnan! Rainier från Monaco bad också om att få byta upphängning på sin bil, vilket ett team från den franska importören Charles Delecroix utförde i palatsets verkstad. Den 600:an var välkänd i gotha och förförde stjärnorna Michel Polnareff och Rika Zaraï,</w:t>
      </w:r>
    </w:p>
    <w:p>
      <w:r>
        <w:rPr>
          <w:b/>
          <w:color w:val="FF0000"/>
        </w:rPr>
        <w:t xml:space="preserve">id 344</w:t>
      </w:r>
    </w:p>
    <w:p>
      <w:r>
        <w:rPr>
          <w:b w:val="0"/>
        </w:rPr>
        <w:t xml:space="preserve">Vid reumatoid artrit är smärtan vanligen lokaliserad till axlar och höfter. redigera Pseudorheumatoid artrit, även känt som Forestier-Certonciny-syndromet, är en inflammatorisk reumatism av okänd orsak som vanligen börjar hos personer över 50 år och som huvudsakligen drabbar lemmarnas rötter. Det är en av de så kallade konnektivitsjukdomarna. Sjukdomen förekommer vanligtvis hos personer över 50 år. Förekomsten ökar med åldern och är något högre hos kvinnor (2/3 av fallen)[1]. 1] Den verkar inte öka med tiden. 1] Den tycks vara vanligare hos nordeuropéer[2] och den årliga incidensen överstiger 1/1000 i Norge[3]. 3] Den verkar vara något vanligare på landsbygden än i städerna. Det är okänt, men det kan finnas en genetisk benägenhet för svårare former[5]. Att sjukdomsutbrottet sammanfaller med vissa virusepidemier har lett till att man har föreslagit en gynnsam infektionsfaktor (Mycoplasma pneumoniae[6]). Det är en inflammatorisk sjukdom med ledinblandning (infiltration av synovium med makrofager och</w:t>
      </w:r>
    </w:p>
    <w:p>
      <w:r>
        <w:rPr>
          <w:b/>
          <w:color w:val="FF0000"/>
        </w:rPr>
        <w:t xml:space="preserve">id 345</w:t>
      </w:r>
    </w:p>
    <w:p>
      <w:r>
        <w:rPr>
          <w:b w:val="0"/>
        </w:rPr>
        <w:t xml:space="preserve">Ingen makt i versen kan stoppa oss 176 sidor mjuk inbunden bok. Kults grundläggande koncept är att vår verklighet är en illusion, kallad Elysium, som är utformad för att avskilja mänskligheten från dess odödliga natur. Metropolis är den ursprungliga staden, som sträcker sig bortom den lögn som Demiurge har utformat. Den skiljs från mänsklighetens fängelser av Labyrinten, som inkräktar på både Metropolis och de tre fängelserna (Elysium, Hell och Limbo). Men även om labyrinten är avsedd att hindra människan från att ta sig in i Metropolis, så slits illusionens nät gradvis sönder och labyrinten kan inte längre fylla sin funktion. På vissa ställen öppnar den sig och en del av Elysium smälter samman med Metropolis, vilket ger de olyckliga vittnena en outhärdlig vision av verkligheten. Metropolis representerar vad människorna skulle se om illusionen bröts. Denna stad, som inte är något annat än kaos och förstörelse, består av alla de mest dystra och smutsiga aspekterna av jordens städer och megalopol. Arkitektoniska stilar blir alltmer teleskopiska i en miljö där tiden inte är linjär och där dimensioner inte längre är meningsfulla. Metropolis har inga gränser och förändras ständigt. Människor har inte längre förmågan att försörja Metropolis, inte heller att bo där. Det är därför en fruktansvärt farlig miljö, och inte bara på grund av de varelser som spökar där, utan även de personer som passerar genom den kommer inte ut ur den utan att ha förändrats... Denna bilaga kan därför inte vara en uttömmande guide till platser och gator i Metropolis, och inte heller till dess invånare. Den bör betraktas som en inspirationskälla, vars syfte är att skapa en atmosfär i staden och låta spelförvaltare konfrontera sina spelare med den ursprungliga staden. Det finns många texter och noveller som ger boken en litterär sida som är ovanlig i rolistikproduktionen. I praktiken består den av sex delar. Varje kapitel är försett med citat, illustrationer och material (polisrapporter, artiklar osv.) som spelföraren kan använda i sina spel för att göra Metropolis mer konkret för spelarna. Dessutom är alla beskrivningar utformade så att de kan utnyttjas direkt av GM. De 6 delarna är : - "The Cracks in the Lie" erbjuder situationer där karaktärer befinner sig i Metropolis, som kan återanvändas i scenarier. - I "The Foundations of Madness" beskrivs de generiska typerna av platser i Metropolis. Det här kapitlet är fyllt med Incidents och Episodes, idéer om händelser som kan införlivas i äventyr. - I "The Den of Power" beskrivs de mäktigas bostäder i Metropolis: Archon-palatset och Demiurges citadell. - Maskinens kuggar" ägnas åt platser av särskild betydelse. - The Damned" innehåller en förteckning över invånarna i Metropolis. - Bilagan innehåller alla tips för att använda Metropolis som en del av en Kult-kampanj. OV av denna bok är på engelska, översatt från ett svenskt manuskript. I OV finns nästan alla spelhjälpmedel i marginalerna i boken, medan de i den franska versionen ofta presenteras på ett sådant sätt att de kan kopieras och ges direkt till spelarna (brev, artiklar osv.), och det finns fler av dem. Antalet sidor skiljer sig åt mellan OV och VF, främst på grund av den engelska versionens luftigare layout.</w:t>
      </w:r>
    </w:p>
    <w:p>
      <w:r>
        <w:rPr>
          <w:b/>
          <w:color w:val="FF0000"/>
        </w:rPr>
        <w:t xml:space="preserve">id 346</w:t>
      </w:r>
    </w:p>
    <w:p>
      <w:r>
        <w:rPr>
          <w:b w:val="0"/>
        </w:rPr>
        <w:t xml:space="preserve">Passagerare som är bosatta på Balearerna, Kanarieöarna eller den autonoma staden Ceuta får 50 % rabatt på grundpriset. Rabatten gäller endast för flygningar mellan flygplatser på halvön och öar (med undantag för invånare i Ceuta, som kan utnyttja rabatten på flygningar mellan Sevilla eller Málaga och andra destinationer på halvön). Om du är bosatt i landet kan du köpa din biljett via de vanliga Vueling-försäljningskanalerna. För att få rabatten måste du i samband med köpet uppge de uppgifter om din bosättning som finns i dina handlingar. När bokningen är klar skickas dina uppgifter till det spanska ministeriet för offentliga arbeten för godkännande. Om denna validering är framgångsrik behöver du inte visa upp några handlingar på flygplatsen, annars måste du göra det vid gaten. Resenärer som har rätt till rabatt för invånare kommer att kunna checka in via webbplatsen eller mobiltelefonen, även om deras handlingar inte validerades när flygresan köptes. Vueling förbehåller sig rätten att göra kopior av den dokumentation som uppvisas och att neka en passagerare om företaget upptäcker några fel eller anomalier i den nämnda dokumentationen. Passagerare som inte kan styrka sin uppehållstillstånd under köpet, vid incheckningsdiskarna eller vid gaten nekas ombordstigning och förlorar sitt biljettpris. Det sägs att staden Alicante ständigt tittar ut mot Medelhavet. Upptäck det själv och njut av dess privilegierade läge mellan havet och bergen. Om du gillar att tillbringa långa dagar på stranden kan du bada här nästan året runt. Men om du föredrar att vara aktiv kan du säkert hitta något att göra bland de många festerna i staden. Och när kvällen faller på kan du promenera längs den spanska esplanaden, Postiguetstranden och det moderna hamnområdet med sina många kaféer och barer. Genom att kryssa i den här rutan godkänner du att vi lägger in dina uppgifter i en fil som VUELING AIRLINES, S.A. ansvarar för för att kunna skicka dig information och reklam, även på elektronisk väg, om våra produkter, tjänster, kampanjer och annan information som kan vara av intresse för dig. Du godkänner också att vi via vårt nyhetsbrev skickar dig information och reklam, även på elektronisk väg, om produkter och tjänster inom andra verksamhetsområden som är relaterade till våra egna produkter och tjänster, t.ex. finans, försäkringar, biluthyrning och bilförsäljning, hotell, resebyråer, researrangörer, catering, turism, sport och fritidsverksamhet med anknytning till flygtransporter. Under inga omständigheter kommer dina uppgifter att lämnas ut eller tillhandahållas till något annat företag och de kommer alltid att förbli under VUELING AIRLINES, S.A.:s kontroll. Vi informerar dig om att VUELING står till ditt förfogande för att ge dig möjlighet att utöva din rätt till tillgång, rättelse och, om du inte längre är registrerad, radering av dina personuppgifter genom en skriftlig begäran till VUELING AIRLINES, S.A.:s rättsavdelning.A., på Parque de Negocios Más Blau II, calle Pla de l'Estany, núm. 5, 08820 El Prat del Llobregat (Barcelona) eller via e-post till lopd@vueling.com.</w:t>
      </w:r>
    </w:p>
    <w:p>
      <w:r>
        <w:rPr>
          <w:b/>
          <w:color w:val="FF0000"/>
        </w:rPr>
        <w:t xml:space="preserve">id 347</w:t>
      </w:r>
    </w:p>
    <w:p>
      <w:r>
        <w:rPr>
          <w:b w:val="0"/>
        </w:rPr>
        <w:t xml:space="preserve">På måndagsmorgonen förklarade Xavier de Marchis från den parisiska bokhandeln Contretemps på France Info att han inte längre säljer Valérie Trierweilers Merci pour ce moment, och beklagade att det under 48 timmar endast var denna bok som såldes, och tillade: "Jag gör mitt jobb som bokhandlare. [Bokhandlare] presenteras ofta som rådgivare och hänvisare. Vår uppgift är att erbjuda något annat än den stora mängden oproportionerliga nyheter. Xavier de Marchis är inte ensam, och liksom han har flera andra bokhandlare satt upp små ord på sina fönster för att varna: Vissa bokhandlare har medvetet och inte utan humor valt att inte publicera V. #Trierweilers bok. pic.twitter.com/htdriYfkun - Franck Maury ن (@franckmaury) September 6, 2014 I en artikel som publicerades 2012, när en bok av Richard Millet med tendentiöst innehåll släpptes, erinrade Emmanuel Pierrat, advokat med inriktning på immateriella rättigheter och särskilt förlagsverksamhet, om att "det redan 1980 av en domstol i Paris har fastställts att en bokhandlare inte kan klandras för att han inte säljer en bok som han inte har i lager". För Slate klargör han att om bokhandlaren har boken i lager kan han inte på något sätt vägra att sälja den. "Annars är det en tydlig vägran att sälja", vilket är förbjudet enligt konsumentlagen. "Men om en bokhandlare inte har boken i butiken kan man bara klandra honom för att han inte respekterar det avtal som han har ingått med förlaget och distributören. I själva verket är det inte läsarna som skulle kunna klaga hos bokhandlarna - särskilt som de oftast tänker på att gå till tävlingen - utan i det här fallet Les Arènes, förlaget till Merci pour ce moment. I Frankrike är det inte förläggaren som säljer sin bok direkt till bokhandeln, utan han går via en spridare och en distributör (samma företag kan hantera båda, till exempel Hachette) som ser till att böckerna levereras till de 14 000 försäljningsställena. Det är spridarna/distributörerna som sedan ingår avtal med bokhandlare av alla slag: stormarknader som Leclerc, pressföretag som säljer böcker, skolbokhandlare osv. Det finns ett protokoll (Cahartprotokollet) som anger de huvudsakliga linjerna för leverans av böcker och reglerar de olika typerna av kontrakt. "Vissa inrättningar har avtal som innebär att de tar emot alla böcker från en viss distributör. Till exempel Fnac eller skolbokhandeln", förklarar Emmanuel Pierrat. "En liten bokhandel har ett avtal som säger att den bara tar emot bästsäljare. Och de så kallade första bokhandlarna gör sina egna val. De beställer exakt vad de vill ha, det står i deras kontrakt." Enligt advokaten motsvarar dessa första klassens bokhandlar cirka 350 anläggningar. I Paris är det till exempel Comme un roman, l'Arbre à Lettres osv. Les Arènes kan inte klandra dem, de gör vad de vill. Om Fnac däremot skulle vägra att sälja Merci pour ce moment (vilket inte är fallet) skulle Les Arènes kunna lämna in ett klagomål. Det återstår frågan, helt oberoende av lagen, om det verkligen är smart att vissa oberoende bokhandlare vägrar att sälja Trierweilers bok, när de ständigt klagar på sin ekonomiska utsatthet. Boken av presidentens före detta kompanjon kan locka in folk i bokhandeln som kanske inte kommer dit så ofta. Och det är en ekonomisk välsignelse. På bokhandeln Lamartine i Paris 16:e arrondissement, där invånarna är särskilt glada över att läsa osmickrande rader om François Hollande, berättar bokhandlaren Stanislas Rigot att han på dagen för bokens utgivning</w:t>
      </w:r>
    </w:p>
    <w:p>
      <w:r>
        <w:rPr>
          <w:b/>
          <w:color w:val="FF0000"/>
        </w:rPr>
        <w:t xml:space="preserve">id 348</w:t>
      </w:r>
    </w:p>
    <w:p>
      <w:r>
        <w:rPr>
          <w:b w:val="0"/>
        </w:rPr>
        <w:t xml:space="preserve">IBC är den största internationella mässan för digital-tv tillsammans med NAB i Las Vegas, som äger rum i april. Den omfattar all teknik som används för att fånga, producera, efterbearbeta, sända och ta emot innehåll. Det är uppenbarligen en digital utställning från början till slut. De "apparater" som vi ser där sträcker sig från studioutrustning till utrustning i kontrollrummet, till datacenter och sedan, i andra änden av kedjan, till betal-TV-operatörernas set-top-boxar. Det enda undantaget är att TV-tillverkare inte finns med som sådana. Sony har den största montern på mässan, liksom Panasonic och till och med Samsung, men till skillnad från CES i Las Vegas eller IFA i Berlin presenterar de sina lösningar för videoproffs. Den viktigaste vågen, som har varit en återkommande fråga på den här bloggen i minst ett år, är mognaden av 4K/Ultra-HD-ekosystemet. Medan det förra året bara handlade om kamerainspelning och redigeringsprogram och lagerprogram (fiktion, dokumentärer) påverkar det nu hela värdekedjan, live-inspelning (så kallade "flow-program") och når till och med set-top-boxar. I min tidigare artikel såg vi också att 4K till och med är på väg till smartphones. Under denna IBC påverkades alla produktkategorier i produktionskedjan av 4K, särskilt när det gäller produktion av direktsänt tv-innehåll. Den andra vågen är den för inspelning och arbetsflöden med helt IP för produktion av TV-innehåll. Hittills har dessa infrastrukturer varit digitala, men sammankopplade med hjälp av specifika anslutningsmöjligheter, särskilt koaxialkablar eller SDI-fiber. Redigeringsrummen ligger vanligtvis i närheten, antingen intill filmkulisserna eller i OB-bilar (som den ovan, som nyligen förvärvades av France Télévisions). Med en helt IP-infrastruktur skickas videosignalen över ett TCP/IP-nätverk via fiber eller till och med trådlöst (efter komprimering) så snart den lämnar kameran. Detta förenklar infrastrukturen och anslutningen mellan alla specialiserade servrar (redigering, specialeffekter, kodning, omkodning, sändning) och gör det framför allt möjligt att placera dem någon annanstans än på inspelningsplatsen. Detta innebär att infrastrukturen och även kontrollrumsgrupperna kan samlas i större utsträckning och att det blir mindre nödvändigt att resa till inspelningsplatserna. Detta är en stor förändring för yrket som säkerligen inte kommer att vara smärtfri (nedan en talande animering som tydligt organiserats av Sony...). Den tredje vågen gäller utvecklingen av operatörernas digitalboxar. Dessa har fått en del stryk, åtminstone i USA, av smarta tv-apparater och s.k. "over the top"-boxar. Marknaden verkar reagera med en kapplöpning mot en gateway-isering av denna verksamhet. Värdet flyttas till gateways som hanterar nätverksåtkomst, Wi-Fi, centraliserad lagring och distribution av innehåll till alla enheter och skärmar i hemmet, inklusive hemautomation. I den andra änden av spektrumet finns det marknadsenheter (datorer, Macs, smartphones, surfplattor, smart-TV:s) och till och med lådor som är anslutna till TV:n. Men värdet glider obönhörligt mot gatewayen. TV-boxarna blir allt lättare. De kallas ofta "zappers", innehåller ingen lagring, är anslutna via Ethernet eller Wi-Fi till gatewayen och innehåller en processor och en webbläsare som kör ett användarpresentationslager från gatewayen eller till och med från molnet, oftast i HTML 5. När det gäller användargränssnittet letar marknaden fortfarande efter en lösning och går vidare genom iterationer med prototypgränssnitt som föreslås av utgivare av middleware, t.ex. Cisco (NDS), Nagravision eller Zappware, och som sedan anpassas av operatörerna.</w:t>
      </w:r>
    </w:p>
    <w:p>
      <w:r>
        <w:rPr>
          <w:b/>
          <w:color w:val="FF0000"/>
        </w:rPr>
        <w:t xml:space="preserve">id 349</w:t>
      </w:r>
    </w:p>
    <w:p>
      <w:r>
        <w:rPr>
          <w:b w:val="0"/>
        </w:rPr>
        <w:t xml:space="preserve">Tv:n är på! I ditt mysiga vardagsrum är zapetten utom räckhåll! Och det med goda skäl! Vi har nämligen sammanställt en tv-kväll som passar perfekt för din smak. Helt skräddarsydd och fylld med dina favoritprogram. Mon programme TV - Webbplatsen för TV-program i Frankrike och Belgien - får dig att se livet och TV-programmet på ett annat sätt. Hur gör du det? Med ett program som är perfekt anpassat till din profil, som respekterar din smak och dina önskemål till punkt och pricka. Hur gör du det? Enkelt och praktiskt på samma gång! Registrera dig på vår webbplats och välj de kanaler som du föredrar att titta på och som du tittar på regelbundet. Du har inte längre något val, bara valet! Offentliga eller privata kanaler? Sport, serier eller filmer? Dina favoritfilmsgenrer. Dina favoritskådespelare, skådespelerskor, stjärnor och stjärnskott. På din dator eller surfplatta anpassas webbplatsen för TV-programmen för ikväll och varje dag i veckan till dina inställningar och preferenser. Och ju mer du berättar vad du gillar ("Jag tittar") eller inte gillar ("Jag hoppar över"), desto mer kommer den att presentera filmer och tv-program som är skräddarsydda efter dina preferenser, direkt på ditt konto. För tittare som inte är medlemmar i "My TV Programme", inga problem! Du kan också kolla hela tv-programmet för ikväll och de närmaste dagarna gratis och njuta av en kväll framför den lilla skärmen (eller din vackra 27-tums-tv!) som är skräddarsydd efter dina tv-preferenser. Och om din tv-apparat tillåter det kan du också spara ett förslag på veckans bästa tv-filmer i förväg för att se dem på begäran senare. Inte ett bra liv som telefonist 2.0? Den här vägen till programmet! Missa inga fler TV-sändningar: varje dag har sin egen TV-kväll! Du har förstått: tack vare vårt skräddarsydda TV-program, som är anpassat till din smak, dina preferenser och dina behov, kommer du aldrig mer att missa dina favoritprogram. Se de senaste avsnitten av "Plus belle la vie" och alla dina andra favoritsåpor som "Les feux de l'amour", "Clem" eller "La servante écarlate" på TF1 i HD, eller till och med "Amour, Gloire et beauté" som sänds varje morgon på France 2. Men det är inte allt på tv-serieavdelningen. Våra kanaler har det bästa av det bästa! Så att du kan se på repris, om och om igen! På TF1 kan du till exempel se den franska serien "Sanningen om Harry Québert", anpassad efter Joel Dicker, med Patrick Dempsey och Damon Wayans och signerad Jean-Jacques Annaud. Denna serie var redan en succé vid den första upplagan av festivalen "CannesSeries". Och sedan ytterligare en händelse i serien som gjorts i Frankrike: säsong 3 av "Dix Pour Cent" på France 2. Och vi får inte glömma "Cameron Black" på onsdagar på TF1 eller den kanadensiska serien "Motive" på måndagar på France 2. Förutom serien: biografen. Och här, förutom de två stora söndagskvällsfilmerna på TF1 och France 2, heter Eldorado Canal+, med sina hundratals exklusiva dramaserier. Det är här som det bästa av den sjunde konsten fortfarande finns. Men också en lavin av idrottsgrenar och mästerskap av alla slag. Från fotboll till NBA-basketboll och motorsport! När det gäller sportsändningar är de andra kanalerna inte heller eftersatta... eftersom de oförglömliga "Téléfoot" (TF1) och "Tout le sport" (France 3) fortfarande är absoluta referenser! Vi får naturligtvis inte glömma France 2:s roll när det gäller scrum och ovalie, eftersom Kina regelbundet sänder det bästa av fransk och internationell rugby. När det gäller dokusåpa är målet "Pékin express" och dess elfte säsong på M6, "Audition Secrète", med Pascal Nègre, David</w:t>
      </w:r>
    </w:p>
    <w:p>
      <w:r>
        <w:rPr>
          <w:b/>
          <w:color w:val="FF0000"/>
        </w:rPr>
        <w:t xml:space="preserve">id 350</w:t>
      </w:r>
    </w:p>
    <w:p>
      <w:r>
        <w:rPr>
          <w:b w:val="0"/>
        </w:rPr>
        <w:t xml:space="preserve">Enligt brev som cirkulerar slumpmässigt på nätverket. Rektorns tragiska och plötsliga försvinnande har tvingat skolan att i sista minuten ställa in den fest som anordnades för att fira hans avgång. Om eleven blir utvisad, kommer han eller hon att bli utvisad... Om din son bara kommer till lektionen för att göra narr av de andra kan han lika gärna göra det hemma! Observera den nya tidtabellen: Dörrarna öppnas kl. 8.00. Dörrarna stängs kl. 8.00. Eftersom inga djur är tillåtna i skolan, ber jag dig att få Mathieu att förstå att en kanin inte hör hemma i franskan, även om den sitter i en bur... Det är inte för att skolan är offentlig som din dotter måste vara det också! Ingen i den här skolan har någonsin rört ditt barn, reglerna förbjuder tyvärr sådana metoder... Eftersom det är förbjudet enligt lag att utöva trakasserier, bör du göra det utanför skolan. Efter att ha ljugit för mig vid flera tillfällen låtsades Philippe att du hade brutit båda armarna och att det därför var omöjligt för dig att skriva en ursäkt till mig. Examinationerna kommer att äga rum som planerat vid ett datum som ännu inte fastställts. Eftersom politik inte är tillåtet i skolan får eleverna inte heller ta med sig pornografiska tidningar. Eftersom städpersonalen strejkar är filosofilektionerna inställda. Om det börjar brinna får du inte få panik och skriva till rektorn som kommer att vidta nödvändiga åtgärder. Manliga studenter rekommenderas att inte byta könstillhörighet förrän i slutet av året. Den elev som har stört barnvakten ombeds att lämna tillbaka den... </w:t>
      </w:r>
    </w:p>
    <w:p>
      <w:r>
        <w:rPr>
          <w:b/>
          <w:color w:val="FF0000"/>
        </w:rPr>
        <w:t xml:space="preserve">id 351</w:t>
      </w:r>
    </w:p>
    <w:p>
      <w:r>
        <w:rPr>
          <w:b w:val="0"/>
        </w:rPr>
        <w:t xml:space="preserve">CAMB är ett leverantörskooperativ som är specialiserat på vinindustrin. Det är ett företag som har varit troget mot den kooperativa andan i över 100 år (det grundades 1887!), samtidigt som det har vetat hur man anpassar sig till nya ekonomiska begränsningar. Denna dynamik har lett till en stark utveckling, särskilt under de senaste 20 åren. Med sina fem anläggningar i regionen, sin felfria logistik, sina kompetenta, motiverade och certifierade team (mer än 30 anställda) erbjuder CAMB sina medlemmar stöd från en solid partner. CAMB (coopérative agricole du Mâconnais et du Beaujolais) 336 chemin des quatre Pilles BP 196 71007 Mâcon Cedex Tél : 03.85.34.98.53 Fax : 03.85.34.45.33 Email: contact@c-a-m-b.com</w:t>
      </w:r>
    </w:p>
    <w:p>
      <w:r>
        <w:rPr>
          <w:b/>
          <w:color w:val="FF0000"/>
        </w:rPr>
        <w:t xml:space="preserve">id 352</w:t>
      </w:r>
    </w:p>
    <w:p>
      <w:r>
        <w:rPr>
          <w:b w:val="0"/>
        </w:rPr>
        <w:t xml:space="preserve">Res dig ur askan och utveckla din inre kraft Minns du den minnesvärda kvällen med verktygslådans invånare och deras vals på tusen takter? Vad har hänt sedan dess? Här är resten av berättelsen med några av dina kommentarer. Kom ihåg att jag bjöd in er att bestämma i vilken riktning deras äventyr ska gå (tack vare er, kära läsare). En insikt växte fram i anda av Notebook and Pencil om att lära sig nya färdigheter. "Lyckan kom och gav dem idén att mångdubbla kunskapskällorna. Notebooks och Pencil såg på varandra med förvåning! Hur kunde de inte ha tänkt på detta tidigare? Att tala med en specialist var bra, men att tala med flera specialister borde kunna sammanföra olika sätt att se saker och ting och konfrontera olika idéer." STOOOPPPP! "Vi måste absolut gå till bokhandeln, jag har inte mer plats alls!" Det sa Notebook med tanke på den spännande diskussion som tycktes äga rum med Pencil. Så de sprang till den första bokhandeln och köpte en helt ny bärbar dator. De tre följeslagarna återvände nu med ett självsäkert steg, men Lady Luck, lika nyckfull som hennes yrke antyder, hade redan gått! Hur hittar jag henne? "Kanske borde Crayon ha fortsatt att prata med Lady Luck och låtit Notebook gå ensam till bokhandeln. En fråga som de dock inte har svaret på... "Alla vet att man måste fånga Lady Luck när hon passerar. När kommer hon förbi igen? Men vad är det för mening med att ångra sig, det är slöseri med tid. Crayon var ändå ganska upprörd. New Notebook hade en idé, men han föredrog att hålla den för sig själv för tillfället, han ville trots allt lära känna sina nya vänner bättre. Hade New Notebook kompletterande kunskaper till Notebook? Möjligen... möjligen... Diskussion om inlärning "Inlärning är absolut nödvändigt och ofta försökte jag, som alla goda baggar, hoppa över steg för att snabbt inse att kursen inte var "integrerad" och varje gång sa jag till mig själv "det här är sista gången, jag ska tålmodigt gå igenom allt och vänta på att verkligen förstå det", men vid nästa tillfälle började det igen, - Idag, tålamodet har äntligen lyckats tränga in i mitt impulsiva huvud, jag vet att inlärning är grundläggande och att hoppa över etapper tjänar inget annat syfte än att skjuta upp tiden för praktiken som "flyter" - Vilken sanning du tillkännager där! Som Jean de la Fontaine skrev i en av sina fabler: "Det är ingen idé att springa, man måste börja i tid. "Det är ingen idé att springa, man måste börja i tid." Från "Kritisera sköldpaddan, det är den bästa, förstår du. Att rusa fram bränner bara dina vingar. Det är genom livserfarenhet som man får den visdom som krävs för att förstå kunskapsprocessen. - Precis som du (jag är inte Vädur, utan Jungfru) var jag länge impulsiv i mina handlingar, jag ville alltid gå för fort fram, och det händer mig fortfarande idag, även om det bara handlar om att förstå tekniken för att driva en blogg. Ja, du måste veta hur du ska slå dig till ro och ge dig själv möjlighet att förstå stegen ett efter ett för att komma fram till slutet. Du lär dig alltid... Kom ihåg det här." Notebook noterade sin nya väns stora visdom. Detta var en stor chans för honom och hans kollega Crayon, var han vän med Lady Luck? När det gällde Carnet de Notes igen var han lättad över att se att han skulle kunna arbeta med sina nya vänner i förtroende, det var ingen tvekan om det. Crayon, efter att ha lyssnat noga på sina två vänner och</w:t>
      </w:r>
    </w:p>
    <w:p>
      <w:r>
        <w:rPr>
          <w:b/>
          <w:color w:val="FF0000"/>
        </w:rPr>
        <w:t xml:space="preserve">id 353</w:t>
      </w:r>
    </w:p>
    <w:p>
      <w:r>
        <w:rPr>
          <w:b w:val="0"/>
        </w:rPr>
        <w:t xml:space="preserve">Morgondagens fascister kommer att kalla sig antifascister. Winston Churchill Under Mitterrandismens alla år stod vi aldrig inför ett fascistiskt hot, så all antifascism var bara teater. Vi stod inför ett parti, Nationella fronten, som var ett högerextremt parti, ett populistiskt parti också, på sitt sätt, men vi befann oss aldrig i en situation av fascistiskt hot, och vi stod inte ens inför ett fascistiskt parti. Jag är djupt knuten till den nationella identiteten och jag tror till och med att jag känner och vet vad den är, åtminstone för mig. Den nationella identiteten är vårt gemensamma bästa, den är ett språk, en historia, ett minne, vilket inte är exakt samma sak, en kultur, det vill säga litteratur, konst och filosofi. Sedan är det en politisk organisation med sina principer och lagar. När man bor i Frankrike skulle jag vilja tillägga: nationell identitet är också en konst att leva, kanske den nationella identiteten. Jag är övertygad om att nationer existerar, fortfarande existerar, och i Frankrike är det slående att vi både är fästade vid den mångfald av uttryck som utgör vår nation och vid vår egen nations singularitet. Jag säger mig själv att om det finns en identitetskris i dag, en identitetskris, särskilt genom de institutioner som uttryckte och representerade den, så är det kanske för att det finns en traditionskris, en överföringskris. Vi måste erinra oss de viktigaste delarna av vår nationella identitet, för om vi tvivlar på vår nationella identitet kommer vi naturligtvis att ha mycket svårare att integrera oss. Lionel Jospin (France Culture, 29.09.07) För ordern ("Låt dem alla gå") kommer inte bara att riktas mot denna president, kungen av kumpaner, och hans ministrar, denna regeringsstyrelse som tillhör Fouquet's klick! Det kommer att beröra hela den oligarki som drar nytta av den nuvarande röran. "Låt dem alla gå!" De överprisade cheferna, penningkarlarna som förvandlar allt mänskligt till en handelsvara, skatteflyktingarna, finansiärerna vars krav gör företagen cancerbenägna. Låt dem också försvinna, de som talar om Frankrikes så kallade "nedgång" med sina refränger som sprutar in resignationens gift. Och när jag ändå håller på, "låt dem alla gå" också, dessa antihjältar inom idrotten, som är fulla av pengar, skattesmitare och fulla av otacksamhet. Försvinn härifrån! Försvinn härifrån! Försvinn härifrån! Jean-Luc Mélenchon (utdrag ur boken) När Mélenchon ger sin bok titeln Chassez-les tous (sic) är den utomordentligt våldsam. Men han är inbjuden överallt. Jean-Marie Aphatie Det är en helt accepterad sak. Vissa antifamedlemmar delar inte dessa koder, men i rörelsens hårda kärna klär de sig på samma sätt och med samma märken som det motsatta lägret. Eftersom rötterna till deras rörelser är desamma: skinheads. De två har skiljt sig åt mellan rödskinnade och högerextrema skins, men ursprunget är detsamma (...) eftersom antifa hävdar att de är mer öppet skinheads och till och med rakar sina huvuden, är de likadana när det gäller utseendet. Med samma bombplan, samma Dr Mart</w:t>
      </w:r>
    </w:p>
    <w:p>
      <w:r>
        <w:rPr>
          <w:b/>
          <w:color w:val="FF0000"/>
        </w:rPr>
        <w:t xml:space="preserve">id 354</w:t>
      </w:r>
    </w:p>
    <w:p>
      <w:r>
        <w:rPr>
          <w:b w:val="0"/>
        </w:rPr>
        <w:t xml:space="preserve">Newpharma, "mästare i nätapotek och parafarmaci i Frankrike och Belgien" (Figaro), har belönats med hundratusentals positiva recensioner, kvalitetsmärken och över 750 000 kunders förtroende. Webbplatsen har också utsetts till bästa e-handelsplats fyra gånger (2009, 2015 och 2018 av BeCommerce samt 2017 och 2018 vid Safeshops Awards) och har två gånger vunnit priset för bästa gränsöverskridande webbplats (2013 och 2018) samt priset för bästa startsida efter det första året (2009).</w:t>
      </w:r>
    </w:p>
    <w:p>
      <w:r>
        <w:rPr>
          <w:b/>
          <w:color w:val="FF0000"/>
        </w:rPr>
        <w:t xml:space="preserve">id 355</w:t>
      </w:r>
    </w:p>
    <w:p>
      <w:r>
        <w:rPr>
          <w:b w:val="0"/>
        </w:rPr>
        <w:t xml:space="preserve">Tramontana-bergen väster om Mallorca är ett paradis med oliv- och mandelträd som inspirerade Frédéric Chopin att skriva sina preludier under en romantisk resa med George Sand. Valldemossa, som ligger på det tidigare kartusianerklostret där paret bodde, har fortfarande samma ursprungliga skönhet som de var förtjusta i. Bakom stenväggarna, som skyddar mot solens hetta, finns charmiga rum med himmelsängar klädda i vita slöjor. På programmet står medelhavsmiddagar på terrasser med utsikt över soliga landskap, nöjen i en exceptionell pool, golf, vattensporter... och andra förspel.</w:t>
      </w:r>
    </w:p>
    <w:p>
      <w:r>
        <w:rPr>
          <w:b/>
          <w:color w:val="FF0000"/>
        </w:rPr>
        <w:t xml:space="preserve">id 356</w:t>
      </w:r>
    </w:p>
    <w:p>
      <w:r>
        <w:rPr>
          <w:b w:val="0"/>
        </w:rPr>
        <w:t xml:space="preserve">Historikern Jean-Paul Martin publicerade i oktober 2016 (Presses universitaires de Rennes) La Ligue de l'enseignement, une histoire politique, 1866-2016. Läs mer om presentationen av hans bok genom hans intervju i "Idées en mouvement". Detta vetenskapliga arbete gör det möjligt att förstå den plats som Ligue de l'enseignement fick som ideologisk aktör utan att mytologisera det förflutna. Författaren har tagit Ligue som ett dåligt identifierat politiskt objekt för att försöka förstå hur det passar in i den franska republikanska kulturen. Det handlar också om "en" historia, vilket innebär att andra historier är eller kommer att vara möjliga...</w:t>
      </w:r>
    </w:p>
    <w:p>
      <w:r>
        <w:rPr>
          <w:b/>
          <w:color w:val="FF0000"/>
        </w:rPr>
        <w:t xml:space="preserve">id 357</w:t>
      </w:r>
    </w:p>
    <w:p>
      <w:r>
        <w:rPr>
          <w:b w:val="0"/>
        </w:rPr>
        <w:t xml:space="preserve">Road Runner and Coyote - Wikipedia redigera Road Runner and Coyote (E står för Ethelbert) är en amerikansk tecknad serie som produceras av Warner Bros. Coyote (E står för Ethelbert) är en amerikansk tecknad serie som produceras av Warner Bros. De två huvudpersonerna, Bip Bip och Vil Coyote, skapades 1949 av Chuck Jones. Den inspirerades av Mark Twains bok Roughing It, där Twain konstaterar att prärievargarna är hungriga och vill jaga en stor geokuckoo (roadrunner). Det är en serie som bygger på principen att katten alltid jagar musen, som i Tom och Jerry. Serien sändes för första gången i Frankrike 1972 (på ORTF) och återutsändes 1989-2003 i programmen Ça Cartoon och Décode pas Bunny på Canal+, i Bunny Tonic på France 3 från 2001 och regelbundet på Boomerang sedan 2003. I Quebec sändes den på Télétoon. 5 The Tastes of Bip Bip A Plymouth Superbird, en särskild serie som hyllar Bip Bip. Beep Beep är en rolig blå fågel (i själva verket en stor gök) som reser längs ökenvägarna i södra USA. En prärievarg (Vil Coyote) bestämmer sig för att jaga honom trots att hans byte är mycket snabbt. Coyoten uppfinner alla möjliga galna idéer (från jetskates till gigantiska katapulter) för att fånga sin mat. Den ena efter den andra vänds hans idéer mot honom: en fuktig spruta, ett nyckfullt gummiband eller ett busigt städ. Coyote fastnar i sin egen fälla varje gång, medan den smarta och skämtsamma Bip Bip kommenterar situationen med en skarp humor med hjälp av en skylt som han håller i ena tassen, innan han går därifrån med ett provocerande "bip bip! Coyote fångar bara roadrunner i ett avsnitt, Soup or Sonic, men han kan inte utnyttja det eftersom han har blivit liten. Lista över avsnitt[redigera | redigera wikitext] Serien består av 45 tecknade filmer på cirka 6 minuter, en 26-minuters kortfilm Adventures of the Road-Runner (1962) som var tänkt att bli pilotavsnittet till en tv-serie, och en handfull webbavsnitt som sänds på internet. I majoriteten av de avsnitt som regisserats av Chuck Jones inleds tecknade serien med en introduktion av de två karaktärerna, med ett återkommande skämt som innebär att de nämner ett fiktivt latinskt namn på deras djurart. År 2010 tog Warner Bros. Animationen tog över karaktärerna i en ny serie kallad Looney Toons 3D, gjord i 3D-animation[1].</w:t>
      </w:r>
    </w:p>
    <w:p>
      <w:r>
        <w:rPr>
          <w:b/>
          <w:color w:val="FF0000"/>
        </w:rPr>
        <w:t xml:space="preserve">id 358</w:t>
      </w:r>
    </w:p>
    <w:p>
      <w:r>
        <w:rPr>
          <w:b w:val="0"/>
        </w:rPr>
        <w:t xml:space="preserve">Kärleksbrev By Olivier ODORIZZI, Sunday 8 June 2008 :: Kärleksdikter Detta brev som alla har tänkt på, utan att alltid veta hur man förverkligar det, poesi och kärlek är inspirationen som kommer att leda till det vackraste kärleksbrevet. Vi har alla tänkt på det en gång eller så ofta, men det är i rätt ögonblick som du måste veta hur du ska använda det, om du vill förklara dig själv på detta sätt för din älskade. Vissa föredrar brev, andra en romantisk middag, en unik kväll för två eller en fest. Vissa människor föredrar ett kärleksbrev för att förklara sina känslor en dag, och skrifter som dikter hjälper till att berätta om sina känslor för den du älskar. Orden kommer inte lätt, det tar lång tid att veta vad man ska skriva, och med de kända orden att veta vad man ska säga. Det är därför du måste läsa poesi, som kan se väldigt trevlig ut, för att inspirera dig själv och för att förklara för din älskade all den kärlek du har. Poesi av Poet Olivier O. : Kärleksbrev Vänligen ange webbadressen om du delar denna kärlekstext</w:t>
      </w:r>
    </w:p>
    <w:p>
      <w:r>
        <w:rPr>
          <w:b/>
          <w:color w:val="FF0000"/>
        </w:rPr>
        <w:t xml:space="preserve">id 359</w:t>
      </w:r>
    </w:p>
    <w:p>
      <w:r>
        <w:rPr>
          <w:b w:val="0"/>
        </w:rPr>
        <w:t xml:space="preserve">Välkommen till informationsuppdraget om de "gula västarna" i Toulouse Måndagen den 08 juli 2019 reste nationalförsamlingens informationsuppdrag om de ekonomiska, sociala och budgetmässiga kostnaderna för de blockader, det våld och de förnedringar som begås i utkanten av rörelsen för de "gula västarna" till Toulouse. Detta gemensamma uppdrag från utskottet för ekonomi och finans och utskottet för ekonomi och budgetkontroll inrättades den 9 maj 2019 och kunde träffa och diskutera med lokala aktörer som påverkats av rörelsen för "gula västar" i Toulouse. Sedan rörelsen startade har jag uttryckt mig vid ett flertal tillfällen i medierna, och jag har också frågat ut flera regeringsmedlemmar i frågan. Delegationen av deputerade hade ett möte på morgonen med prefekturen i Occitanie och Haute-Garonne för att höra alla intressenter: näringsidkare, konsulat, försäkringsbolag, banker, yrkesförbund, statliga myndigheter och lokala myndigheter. Efter en republikansk lunch åkte medlemmarna av uppdraget till Toulouses centrum på eftermiddagen för att träffa medborgare, handlare och hantverkare. Läs mer om mina tidigare besök: - Möten med "Gilets jaunes" (1 och 07 december 2018). - Möte med butiksägare i Toulouse som drabbats av rörelsen för "gula västar" (21 januari 2019). - Skriftlig fråga till Bruno LE MAIRE, ekonomi- och finansminister, om den katastrofala situation som detaljhandlare i franska städer befinner sig i och om behovet av att frigöra nationella medel och genomföra stöd till dessa detaljhandlare så snart som möjligt (29 januari 2019). - Skriftlig fråga till Edouard PHILIPPE, premiärminister, om behovet av att förbättra regeringens kommunikation och om de åtgärder som ska vidtas för att främja de framsteg som parlamentet har röstat fram, de tillkännagivanden som republikens president gjorde i sitt tal till nationen den 10 december 2018 och slutligen den stora nationella debatten (29 januari 2019). - Skriftlig fråga till Christophe CASTANER, inrikesminister, om säkerhetsläget i Toulouse under demonstrationerna av den så kallade "gilets jaunes"-rörelsen och om de metoder och ytterligare medel som han avser att ställa till förfogande för prefekten för regionen Occitanie, prefekten för Haute-Garonne, för att garantera säkerheten och den allmänna ordningen i Toulouse (29 januari 2019) Sammansättning och dagordning för nationalförsamlingens informationsuppdrag om de ekonomiska, sociala och budgetmässiga kostnaderna för de blockader, våldsamheter och förnedringar som begåtts i anslutning till "Gilets jaunes"-rörelsen.</w:t>
      </w:r>
    </w:p>
    <w:p>
      <w:r>
        <w:rPr>
          <w:b/>
          <w:color w:val="FF0000"/>
        </w:rPr>
        <w:t xml:space="preserve">id 360</w:t>
      </w:r>
    </w:p>
    <w:p>
      <w:r>
        <w:rPr>
          <w:b w:val="0"/>
        </w:rPr>
        <w:t xml:space="preserve">SENENEWS.COM- Den före detta hyresgästen i Elysee ansluter sig till klubben av franska VIP:s som är gröna i Marrakech i sina drömboenden. Nicolas Sarkozy, tillsammans med sin fru Carla och deras lilla Giulia, stannade där i 17 dagar. Den tidigare franske presidenten Nicolas Sarkozy och hans fru Carla lämnade Marocko för Frankrike den 2 juni efter ett 17 dagar långt privat besök i Marrakech. Paret inledde sitt privata besök den 17 maj i den ockrafärgade staden där kung Mohammed VI ställt en bostad till deras förfogande. Under sin vistelse joggade den före detta presidenten regelbundet i palmlunden och spelade tennis på Royal Tennis Club of Marrakech, ett privat sportcenter i stadens centrum. När maktskiftet mellan Nicolas Sarkozy och François Hollande är klart kommer familjen Sarkozy först att vila. "Carla och hennes make kommer att ta ett andetag, fundera över sin framtid och även återupptäcka en annan rytm, på ett annat sätt", säger en källa nära Frankrikes före detta första dam. Carla Bruni-Sarkozy bör också utnyttja denna vila för att färdigställa sitt nästa album, som ska släppas nästa höst: Marocko: Senegalesisk man eftersökt för mordVäljer för dig: Marocko: Ett internationellt nätverk för människohandel avvecklasVideo på SeneNews ReplayVäljes för dig: Marocko: 07 marockaner och 02 spanjorer dömda för en invandrarkvinnas död</w:t>
      </w:r>
    </w:p>
    <w:p>
      <w:r>
        <w:rPr>
          <w:b/>
          <w:color w:val="FF0000"/>
        </w:rPr>
        <w:t xml:space="preserve">id 361</w:t>
      </w:r>
    </w:p>
    <w:p>
      <w:r>
        <w:rPr>
          <w:b w:val="0"/>
        </w:rPr>
        <w:t xml:space="preserve">Beskrivning Denna byrå från slutet av 50-talet har 2 stora och 2 små lådor. Handtagen i mässing är original. Den har uppdaterats: toppen, de små lådorna och basen har täckts med svart satinlack. Sidorna och de två stora lådorna är fanerade med mahogny. Den passar perfekt i ett vardagsrum, ett sovrum eller i en entré. Mått: bredd: 105 cm, djup: 43 cm, höjd: 72,5 cm. Denna byrå från slutet av femtiotalet har 2 stora och 2 små lådor. Handtagen i mässing är original. Ovansidan, de små lådorna och underredet är täckta med svart satinlack. Sidorna och de två stora lådorna är fanerade med mahogny. Den passar perfekt i ett vardagsrum, ett sovrum eller i en entré. Mått: bredd: 105 cm, djup: 43 cm, höjd: 72,5 cm. Ref : TUDCBSGT Kommod i mahogny/svart 550 € Denna kommod från slutet av 50-talet består av 2 stora och 2 små lådor. Den består av 2 stora och 2 små lådor... [Läs mer] Mått : H73 x B105 x D43 BETALNINGSMETODER Chiffonnier 260 € 300 € Träkommod 375 € 220 € Dansk byrå från mitten av århundradet... 580 € 230 € 290 € 240 € Vintage rotting byrå 410 € Vintage trä byrå 230 € 992 € 250 € 240 € 436 € Gå sedan tillbaka till "leveransvillkor" och välj den leverans som motsvarar ditt destinationsland. Mahogny/Svart byrå Antal: 1</w:t>
      </w:r>
    </w:p>
    <w:p>
      <w:r>
        <w:rPr>
          <w:b/>
          <w:color w:val="FF0000"/>
        </w:rPr>
        <w:t xml:space="preserve">id 362</w:t>
      </w:r>
    </w:p>
    <w:p>
      <w:r>
        <w:rPr>
          <w:b w:val="0"/>
        </w:rPr>
        <w:t xml:space="preserve">Vi organiserade vårt bröllop den 27 augusti på Les Belles Rives. Fantastisk miljö, våra gäster var alla nöjda och personalen var mycket uppmärksam! Vi rekommenderar det till 200 procent. Fantastisk mat, fantastisk konditor för bröllopstårtan och vacker havsutsikt på bröllopsnatten! Om du vill organisera ett bröllop utan att vara stressad, så gör det!</w:t>
      </w:r>
    </w:p>
    <w:p>
      <w:r>
        <w:rPr>
          <w:b/>
          <w:color w:val="FF0000"/>
        </w:rPr>
        <w:t xml:space="preserve">id 363</w:t>
      </w:r>
    </w:p>
    <w:p>
      <w:r>
        <w:rPr>
          <w:b w:val="0"/>
        </w:rPr>
        <w:t xml:space="preserve">DIY community site, dedikerad till DIY och heminredning freddy78 By les3c19 By kriske By mimi03 freddy78 By kriske freddy78 By les3c19 Mimi: Jag har inte provat 2 fiberförband, men utan att tvivla på dina kunskaper, kommer det inte att vara - tillförlitligt med 2 förband? När det gäller den längre gängade nippeln, mimi, säger du mig att det är okej och 3c19 säger mig att det inte gör någon skillnad. Jag vet inte vad jag ska göra åt det. Jag vet inte vad jag ska göra, men jag är säker på att det är en bra idé att ha en längre tråd. Jag vet inte vad jag ska göra, men jag är säker på att det är en bra idé att ha en längre tråd, men jag är säker på att det är en bra idé att ha en längre tråd. För det första kom min vän Kriske inte ihåg mina förklaringar om flänsförbindelser: man använder inte teflon, tråd eller pasta på en lös mutter. Endast den platta fiber- eller gummipackningen kan göra tätningen mellan två platta sektioner...! Att Freddy har svårt att dra åt och täta sin koppling beror helt enkelt på att hans manliga och manliga nippel har avsmalnande gängor. Efter några varv låser sig muttern på konen och spricker ibland om du drar åt den för hårt. Det finns två lösningar: - byta ut nippeln mot den modell som visas i länken (Leroy Merlin) som har två cylindriska gängor, - kompensera för åtdragningsdjupet med en gummitätning i stället för en fibertätning. Den första lösningen är den absolut mest rationella. Jag har alltid föredragit fibrer, inte gummi, när det gäller två leder. freddy78 By Brico30 ...Jag kommer att välja lösningen att ta en nippel med två cylindriska gängor (se brico30). Jag måste köpa en ny och den kommer att bli mycket lättare att installera än den gamla. När jag har köpt och installerat denna nippel, ska jag då sätta en fiber- eller gummitätning på änden? För information, jag talar om den kvinnliga anslutningssidan (vattenutlopp) och inte om den rostfria stålslangen.... ...Jag kommer att välja lösningen att ta en nippel med två cylindriska gängor (se brico30). freddy78 Behöver du hjälp med trädgården? Om du letar efter en bra idé för din trädgård får du här några tips om hur du kan utrusta och underhålla den under alla årstider. Vill du ha ett fullt utrustat, skräddarsytt kök? Besök Cuisine Plus för att skapa ditt idealiska kök!</w:t>
      </w:r>
    </w:p>
    <w:p>
      <w:r>
        <w:rPr>
          <w:b/>
          <w:color w:val="FF0000"/>
        </w:rPr>
        <w:t xml:space="preserve">id 364</w:t>
      </w:r>
    </w:p>
    <w:p>
      <w:r>
        <w:rPr>
          <w:b w:val="0"/>
        </w:rPr>
        <w:t xml:space="preserve">Det här är Ronron du clos des rondins, det här är Rodin , 2 månader gammal, Nivernais cross country lighter. Far och mor är utmärkta närvarokonstnärer och unika vildsvinsmetoder. Till salu 400€ kontakta mig på 06.08.92.52.24 Här är Ronron du clos des rondins, 3 månader gammal hanhund, chippad och vaccinerad. Gascon cross Bleu de Gascogne. Till salu 400€ kontakta mig på 06.08.92.52.24 Här är Opium du clos des rondins, 2 år gammal anglos anglos, inridd galt, möjlighet till provning på plats. Till salu 700€ kontakta mig på 06.08.92.52.24 Här är Romy du clos des rondins, 2 månader gammal, chippad och vaccinerad. Land Briquet korsade Griffon de pays. Lugn hund, far och mor är utmärkta närvarokarlar och födda på unika sätt vildsvin. Till salu 400€ kontakta mig på 06.08.92.52.24 08.05.2020 Jag presenterar Rosy du clos des Rondins, 3 månader gammal. Hon är en beagle cross Ariège. Fadern och modern är vildsvin. Hon är chippad och vaccinerad. Till salu 450€ kontakta mig på 06.08.92.52.24 07.04.2020 Hundstallet Clos des Rondins säljer 3 hundar: - Pastis en ung 18 månader gammal hund som är inbruten - 1 parti anglo-franskt småvilt med 1 inbruten hund och en hona som är närmare (för mer information, se sidan https://duclosdesrondins.com/chien-voie-unique-sanglier/) 27.05.2019 Ny hund för "singelspårigt vildsvin" tillgänglig 5.04.2019 "Pin-Up" avgår. 01.04.2019 "Plume" avgår till Valais i Schweiz. 24.03.2019 De första valparna kommer att lämna oss nästa helg. Endast 2 hanar finns till salu. 02.03.2019 Valparna växer och bokningarna är öppna. Tyvärr finns det bara 3 tikar och 3 hanar kvar. 10.01.2019 Hundstammen från kenneln "Galicia" har fött 11 valpar. Wachtelhunden kommer att vara till salu inom 2 månader. 10.04.2018 Ny hund till salu: - Han är en Country Briquet (född i slutet av januari 2018) - Fadern och modern är singelspåriga vildsvin. - Mycket gott ursprung, utvald i mer än 20 år. - Pris: 400 EUR 28.04.2018 Här föds valparna Wachtelhund / Chien d'Oysel (tyvärr finns det bara 2 hanar) 06.10.2017 Pensionen tar också emot ungdomar i sociala svårigheter. En dag med oss i kontakt med hundarna på Du Clos de Rondins. 21.09.2017 "Nala" från Le Clos Des Rondins lämnar oss för att söka efter skadade djur (UNUCR) 18.09.2017 Nora från Du Clos Des Rondins 3 månader gammal framför ett vildsvin 15.09.2017 Fin fångst av ungarna från Le Clos des Rondins uppfödning Vi säljer unga trasiga valpar eller tränade vuxna hundar. 08.09.2017 Naya från Le Clos des Rondins lämnar oss för en ny familj.</w:t>
      </w:r>
    </w:p>
    <w:p>
      <w:r>
        <w:rPr>
          <w:b/>
          <w:color w:val="FF0000"/>
        </w:rPr>
        <w:t xml:space="preserve">id 365</w:t>
      </w:r>
    </w:p>
    <w:p>
      <w:r>
        <w:rPr>
          <w:b w:val="0"/>
        </w:rPr>
        <w:t xml:space="preserve">Skillnaden mellan pseudo-element och pseudo-klass Ett litet ordförrådsämne idag för att ta upp ett problem med skillnaden mellan pseudo-klass och pseudo-element i CSS. Vi tenderar ofta att blanda ihop de två och tror att vi i båda fallen skapar en berättigad förvirring, så låt oss se hur vi kan skilja dem åt. Vi kommer att se hur man skiljer dem åt i form och innehåll, låt oss därför redan nu försöka samla de existerande pseudoklasserna och pseudoelementen (som utvecklas, de kommer kanske inte att vara alla) på den här sidan, du kommer kanske automatiskt att se hur man skiljer dem åt. Pseudoklasser i CSS2.1 Det finns några mycket välkända och några mindre välkända, här är de som jag har lagt märke till: :link : riktar sig till länkar som inte besöks; :hover : riktar sig till ett element som pekas på visuellt (hoveras över) med hjälp av en mus till exempel; :active : riktar sig till ett element som aktiveras av användaren, till exempel när vänster musknapp klickas. Detta sker mellan det att knappen trycks ned och släpps; :focus : riktar sig till ett element som pekas fysiskt på, till exempel med tabbtangenten på tangentbordet, eller efter det att vänster musknapp släppts på ett element som kan riktas in på detta sätt; :visited : riktar sig till en länk som användaren redan har besökt; :lang() : riktar sig till ett element i enlighet med språket (specificerat av attributet lang); :first-child : riktar sig till det första underordnade elementet. Jag talar bara om CSS2.1-selektorer här. Pseudoelement i CSS2.1 Pseudoelement är inte särskilt välkända, och här är vad CSS2.1 erbjuder: :before: gör det möjligt att infoga innehåll före ett element och styra det "i farten"; :after: gör det möjligt att infoga innehåll efter ett element och styra det "i farten"; :first-letter: gör det möjligt att styra första bokstaven i ett element; :first-line: gör det möjligt att styra den första raden i ett block. Hur skiljer man dem åt? I början hade jag lite problem, för mig var det bara en "pseudotruc" (pseudo själv!), men i slutändan är det relativt lätt att skilja den från den med hjälp av användning. En pseudoklass är ett sätt att rikta in sig på ett element utan att lägga till en klass (manuellt eller via JavaScript). Exempel: I stället för :first-child kunde du helt enkelt ha lagt till klassen firsts på det första elementet som du ville rikta in dig på. Ett pseudoelement är något som inte skulle ha kunnat vara målinriktat på annat sätt än genom att lägga till ett element. Exempel: I stället för :first-letter borde vi ha lagt till ett spans-element på den första bokstaven i det målinriktade elementet. CSS3 till undsättning! CSS3 föreslår en ny syntax för pseudoelement. I stället för ":" ska du skriva ":" (två kolon). Syntaxen för en pseudoklass förblir oförändrad. För dem som vill gå vidare med CSS3, här är de nya funktionerna i den här versionen: Pseudoklasser De nya pseudoklasserna i CSS3: :nth-child(N) : riktar sig till det N:e underelementet; :nth-last-child(N) : riktar sig till det N:e sista underelementet; :nth-of-type(N) : riktar sig till det N:e elementet av en viss typ; :</w:t>
      </w:r>
    </w:p>
    <w:p>
      <w:r>
        <w:rPr>
          <w:b/>
          <w:color w:val="FF0000"/>
        </w:rPr>
        <w:t xml:space="preserve">id 366</w:t>
      </w:r>
    </w:p>
    <w:p>
      <w:r>
        <w:rPr>
          <w:b w:val="0"/>
        </w:rPr>
        <w:t xml:space="preserve">Garibaldi - Gratis leverans från 100€* - Gratis byte av storlek - 60 dagar för att ändra sig - Lägsta prisgaranti - Vikbar: Sammansättning på 4 sekunder, se hur i videon! - Extremt slitstarkt. Utformad för att användas varje helg! - 3X3 m, 9 m², takhöjd justerbar från 212 till 320 cm! Garibaldi Typhoon Motorcycle Pants Black Garibaldi Välkommen till familjen! Kundnoteringar Dessa byxor är tillverkade av Airguard® polyamid med ett vind- och vattentätt Humax®-membran mellan inner- och yttertyget. På insidan finns ett avtagbart, ultralätt, termiskt Cynix®-foder. Powertector® knäskydd garanterar optimal säkerhet när du är på väg! - Touringbyxor - Textil - Vattentät och fodrad - 2 ytterfickor - Reflekterande detaljer - Dragkedja för att fästa på en jacka. 179.95 Garibaldi pantalon-moto-garibaldi-typhoon-noir https://pierceimages.imgix.net/ProdImages/prod_2732692/p2732692.jpg?ver=-62135596800&amp;auto=format&amp;lossless=false&amp;q=35&amp;sharp=10&amp;w=600&amp;h=600&amp;fit=crop 10 ORDINARY</w:t>
      </w:r>
    </w:p>
    <w:p>
      <w:r>
        <w:rPr>
          <w:b/>
          <w:color w:val="FF0000"/>
        </w:rPr>
        <w:t xml:space="preserve">id 367</w:t>
      </w:r>
    </w:p>
    <w:p>
      <w:r>
        <w:rPr>
          <w:b w:val="0"/>
        </w:rPr>
        <w:t xml:space="preserve">Portrait à charge HÖHLER G., Die Patin. Wie Angela Merkel Deutschland umbaut, Orell Füssli Verlag, Zürich, 2012, 296 s. Fulltext 1 Detta porträtt av förbundskansler Angela Merkel med titeln "Die Patin", en anspelning på filmen "Gudfadern" (Francis Ford Coppola, 1972), har skapat rubriker i hela Tyskland. Författaren, som är universitetsprofessor och ekonomisk och politisk rådgivare (media presenterar henne som tidigare rådgivare till förbundskansler Kohl), ägnar sig åt en veritabel uppgörelse med förbundskanslern. Hennes ammunition är av hög kaliber, vilket framgår av kapitlens titlar: "Vargen och männens tystnad", "Ny design för maktens vapenförråd" eller "Presidenternas skymning - ett drama i tre akter". Hans kritik av Angela Merkel? Hon anklagas för att bedriva maktpolitik på bekostnad av allmänintresset, för att ignorera värderingar, för att undergräva den konkurrens mellan idéer och synsätt som är grunden för den tyska demokratin, för att centralisera besluten i Förbundsrepubliken och förstöra den sociala marknadsekonomin, för att sitta på lagens sida i EU-politiken, osv. Låt oss hoppas att detta porträtt av Europas "mäktigaste" kvinna kommer att tilltala en del läsare i Frankrike... (ib) För att citera denna artikel Elektronisk referens "Portrait à charge", Regards sur l'économie allemande [En ligne], 106 | oktober 2012, online sedan den 6 november 2012, tillgänglig den 20 mars 2020. URL : http://journals.openedition.org/rea/4479 Överst på sidan</w:t>
      </w:r>
    </w:p>
    <w:p>
      <w:r>
        <w:rPr>
          <w:b/>
          <w:color w:val="FF0000"/>
        </w:rPr>
        <w:t xml:space="preserve">id 368</w:t>
      </w:r>
    </w:p>
    <w:p>
      <w:r>
        <w:rPr>
          <w:b w:val="0"/>
        </w:rPr>
        <w:t xml:space="preserve">att säkra: att beväpna sig, att parkera sig, att beväpna, att försvara, att garantera från: att befria, att säkra från: att vakta, att parkera, att hålla, att säkerställa, Den garanterar att skulden betalas. 他担的偿还。 Inte bara vackra modeller, kan garantera kvalitet. 不仅款式好看，量也可以。 Kan effektivt garantera projektets kvalitet och framsteg. 能有效工程进度和工程量。 Flexibel, och kan garantera kvalitet och pris! 交货期灵活，并且能够价格和量! För att säkerställa kvalitet och minska kostnaderna. 在量的前提下，最大限度地降低了成本。 Har egna produktionslinjer för att garantera kvaliteten. 有自己的生产线、确量上乘。 Hur kan folkhälsan garanteras med en befolkning utan socialt skydd? 面对这些缺乏社会障的人如何公共卫生和医疗健康？ Vi garanterar det bästa naturliga och perfekt spårbarhet. 我们向您它完美的醇香和无可挑剔的口感。 I vår försäljning av varor garanterar jag absolut kvaliteten! 在我们的销售商品中我绝对量！ Våra produkter utomlands testas för att garantera kvaliteten. 我司产品通过国外测试合格，量。 ..För att garantera kvalitet, förmånligt pris och service. 本厂量，价格从优，送货服。 Vi garanterar att våra priser är konkurrenskraftiga och säkerställer produkternas kvalitet. 我们我们的产品的价格是具有竞争性的并且产品量。 Vi garanterar ett lägre pris än marknadspriset, eftersom vi är ett fast träd. 我们比市场价要低，因为我们是林场。 Hela processen måste testas för att säkerställa fröernas kvalitet. 整个流程都要进行检测，以确种子量。 Förvaltningen och utnyttjandet av framsteg och flexibilitet för att säkerställa en win-win-situation. 管理和经营都采用先进灵活的方式，双赢。 För att säkerställa kvaliteten på beställningen av volymprisavtalet. 量，合同订购，以量定价。 AOC är en etikett som garanterar ett vins ursprung och typicitet. AOC 是葡萄酒来源的标签，也有归类葡萄酒的功能。 Landet med "fred i söder" vidtar åtgärder för att garantera den. "南方和平乡 "正在东南亚强化自我护的能力。 För strikt kvalitetskontroll för att säkerställa produktkvaliteten. 以严格的检产品量。 Vi garanterar de lägsta priserna i nätverket och absolut lagerhållning. 我们网络上的最低售价和绝对库存量。 声明：以上例句、词性分类均由互联网资源自动生成，部分未经过人工审核，其表达内容亦不代表本软件的观点；若发现问题，欢迎向我们指正。</w:t>
      </w:r>
    </w:p>
    <w:p>
      <w:r>
        <w:rPr>
          <w:b/>
          <w:color w:val="FF0000"/>
        </w:rPr>
        <w:t xml:space="preserve">id 369</w:t>
      </w:r>
    </w:p>
    <w:p>
      <w:r>
        <w:rPr>
          <w:b w:val="0"/>
        </w:rPr>
        <w:t xml:space="preserve">Vår bagage-, accessoar- och smyckesbutik för att göra alla dina kläder personliga! Tillbehör gör det möjligt för dig att vara galen! Gris-gris som plötsligt inte vill släppa dig! Vise eller extravagant, hitta ett imponerande utbud av väskor, hattar, halsdukar, motorcykelhjälmar, glasögon, masker, slipsar... Varumärkestillbehör för alla stilar, men även i form av dina favoritartister och hjältar. Gillar du DIY? I vår butik har du också möjlighet att skräddarsy allting själv! Slutligen kan du sätta pricken över i:et på din look i vår smyckes- och läderbutik...</w:t>
      </w:r>
    </w:p>
    <w:p>
      <w:r>
        <w:rPr>
          <w:b/>
          <w:color w:val="FF0000"/>
        </w:rPr>
        <w:t xml:space="preserve">id 370</w:t>
      </w:r>
    </w:p>
    <w:p>
      <w:r>
        <w:rPr>
          <w:b w:val="0"/>
        </w:rPr>
        <w:t xml:space="preserve">Dessa kurser kan du ta emot inom ramen för DIF (individuell rätt till utbildning), fråga din arbetsgivare. Varför medieutbildning? Med i genomsnitt 3 timmar 40 timmars tv-konsumtion per dag per person och 1 timme 15 timmars internetkonsumtion anser vi att mediekunskap bör prioriteras. Medierna har sin egen grammatik, böjningar och syntax som endast proffs och några få upplysta amatörer behärskar. Men hur kan vi förstå vad en bild, ett ljud eller ett montage innebär om vi inte behärskar språket? Kontakter: accueil cemea-pdll.org / 02 51 860 260 CEMÉA Pays de la Loire - 102 rue Saint-Jacques 44200 Nantes 02 51 86 02 60 - accueil[a]cemea-pdll.org</w:t>
      </w:r>
    </w:p>
    <w:p>
      <w:r>
        <w:rPr>
          <w:b/>
          <w:color w:val="FF0000"/>
        </w:rPr>
        <w:t xml:space="preserve">id 371</w:t>
      </w:r>
    </w:p>
    <w:p>
      <w:r>
        <w:rPr>
          <w:b w:val="0"/>
        </w:rPr>
        <w:t xml:space="preserve">MANSLAB Laboratory for Spatial Manufacturing Vi anser att arkitektens yrke liknar ett hantverk där kreativitet och hårt arbete leder till virtuositet. Vid sidan av "tidens mångfald" är vi intresserade av "rummets mångfald". Det är inte nödvändigtvis genomskinligheten, utan snarare arrangemanget av olika världar ansikte mot ansikte eller sida vid sida som skapar detta intryck av täthet och rikedom av relationer. När det gäller tillverkning av hållbar utveckling tror vi att man vid sidan av en grundläggande kunskap kan odla en anda som genom outtröttliga försök och ibland misslyckanden utvecklar en "handens kunskap" som kan hitta nya uttryckssätt.</w:t>
      </w:r>
    </w:p>
    <w:p>
      <w:r>
        <w:rPr>
          <w:b/>
          <w:color w:val="FF0000"/>
        </w:rPr>
        <w:t xml:space="preserve">id 372</w:t>
      </w:r>
    </w:p>
    <w:p>
      <w:r>
        <w:rPr>
          <w:b w:val="0"/>
        </w:rPr>
        <w:t xml:space="preserve">Kunderna drar nytta av Coperions och Coperion K-Trons väl anslutna globala anläggningar för att ge ultimat stöd vid utformning, tillverkning och implementering av tillförlitliga system. Förutom det breda utbudet av tillämpningar är det det nära samarbetet med våra kunder som driver oss att ständigt utveckla våra system och komponenter. Coperion och Coperion K-Tron arbetar hand i hand med sina kunder för att uppnå exakt vad de behöver i sina industriella processer, från roterande ventiler till kompletta strängsprutningslinjer och sammansättningslinjer, till högteknologiska komponenter för läkemedels- och livsmedelsindustrin. Om Coperion</w:t>
      </w:r>
    </w:p>
    <w:p>
      <w:r>
        <w:rPr>
          <w:b/>
          <w:color w:val="FF0000"/>
        </w:rPr>
        <w:t xml:space="preserve">id 373</w:t>
      </w:r>
    </w:p>
    <w:p>
      <w:r>
        <w:rPr>
          <w:b w:val="0"/>
        </w:rPr>
        <w:t xml:space="preserve">Vägen till Les Baux är enkel: Följ departementsvägen till Les Baux, passera Tournosy-korsningen, passera över en sjö och ta sedan vägen som klättrar norrut nära kullen 1165 innan du kommer fram till Les Baux. Vid den första korsningen efter 100 meter tar du höger och vid Serre Lambert tar du vänster. Den gulmarkerade vägen leder uppåt mot Les Escuettes. Vid dess slut, på cirka 1430 meter, finns en väl markerad stig till höger, markerad med gult, som klättrar i en balkong i Blache tills den når Barre-ryggen. Sväng av till vänster och lämna den markerade stigen för att följa denna långa bergskam utan problem. Passera toppen från 1987 och gå sedan ner till Col des Roux 1857. Här hittar du en stuga för skogslinbanan från Loubet till La Roche des Arnauds. Denna vagn byggdes om på samma sätt 2005 (förklarande panel). Bredvid cabrén finns en halvt begravd stuga där det finns en besöksbok. Gå upp på åsen mittemot och ignorera den blå skyltade stigen "Circuit des cabrettes" som går horisontellt till vänster strax efter Col des Roux. Leta efter de bästa passagerna på åsen eller precis bredvid den (vegetation på den norra sidan, stenar på den södra sidan). På detta sätt når du toppen av Tête de la Clappe. RETUR Återvändandevägen är mer problematisk. Det finns ingen stig i denna stora dal, sluttningarna är branta och det finns staket! En kort och enkel lösning är att göra en enkel rundresa genom att stanna vid 1987 års topp. En lång lösning är att fortsätta längs åsen till Col de Garcinel och sedan ta skogsstigen som passerar nära Maison Forestière de Matacharre. En annan lösning, efter att ha parkerat på D 418 i början av vägen som stiger norrut innan man kommer till Les Baux, är att ta sig till Col des Roux och gå ner i en vinkel söderut, sydost, på Champ Francs betesmarker (med sikte ungefär på sjön nedanför) för att komma tillbaka till utgångspunkten. Observera att de vägar som anges längst ner på IGN-kartan har ändrats! Här är en annan lösning som rekommenderas efter att ha parkerat nedanför Les Roux: Från Tête de la Clappe går du nerför Crête de la Clape. Det finns en klippig del som kan kringgås från öster. Vid Col de Garcinel tar du skogsstigen som sluttar svagt nedåt till Col de Vente-Cul. Lämna denna väg efter cirka 400 meter för att gå ner i rät vinkel till vänster in i barrträdsplantagen. Du lämnar plantagerna och sluttningen blir mycket brantare. Fortsätt i sikte och sikta på sammanflödet av bäckarna nedanför, punkt 1315 på IGN. Korsa dessa bäckar och sväng nästan horisontellt till vänster för att korsa en annan bäck 150 meter längre fram vid en korsningsplats för hjordar, med hjälp av spåren som syns på andra sidan som vägledning. Följ dessa spår som leder till Serre des Moures betesmarker. Gå ner söderut i Serre des Moures och leta sedan efter den herdestig som anges på IGN och som går något till vänster. Denna stig ansluter till en jordbruksväg som du tar till vänster, sedan till höger över ett fält och sedan ner till Les Roux, där du hittar bilen.</w:t>
      </w:r>
    </w:p>
    <w:p>
      <w:r>
        <w:rPr>
          <w:b/>
          <w:color w:val="FF0000"/>
        </w:rPr>
        <w:t xml:space="preserve">id 374</w:t>
      </w:r>
    </w:p>
    <w:p>
      <w:r>
        <w:rPr>
          <w:b w:val="0"/>
        </w:rPr>
        <w:t xml:space="preserve">Teknik för suveränitet Låt oss kalla den teknik som, bortsett från sitt inneboende intresse, gör det möjligt för en geopolitisk makt att hävda sin önskan om oberoende och makt i en värld som har blivit multipolär. För att kunna göra detta måste de utvecklas av denna makt med dess egna resurser, för att slippa det beroende som konkurrerande makter försöker fortsätta att påtvinga dem när de av historiska skäl har dominerat de berörda sektorerna. Ett bra exempel på sådan suveränitetsteknik är det franska stridsflygplanet Rafale. Den har byggts i den gaullistiska traditionen av Frankrike självt och gör det nu möjligt för Frankrike att undkomma den dominans som Förenta staterna försökte införa genom att i praktiken tvinga de flesta av världens arméer att under åtminstone första halvan av 2000-talet utrusta sig med F-35 Joint Strike Fighter. Frankrike har ofta kritiserats för att ha tillverkat ett flygplan som inget annat land ville ha. I dag, medan F-35-programmet tycks misslyckas, verkar det som om Rafale erbjuder oersättliga tillgångar av oberoende och suveränitet för alla dem som är involverade i dess utveckling och produktion. Frankrike har varken ambitioner eller medel att göra det till ett objekt för dominans. Den syftar endast till samarbete. Skeptiker frågar sig vad det är för mening med att mobilisera för ett vapensystem. Är vi i krig? De har fel. Om det internationella samarbetet mellan Europa och några av BRICS-länderna, särskilt Brasilien och Indien, kunde organiseras kring Rafale-konceptet skulle det vara en avgörande framgång för alla parter. Rymdsektorn, som har sitt ursprung i flygtekniken, måste i en helt annan skala betraktas som det område som är det bästa inom suveränitetstekniken. Den gör det möjligt för geopolitiska makter som investerar i den att säkerställa en helt oberoende närvaro i delar av världen som redan är avgörande för deras överlevnad och som kommer att bli allt viktigare. Det rör sig i allmänhet om s.k. teknik med dubbla användningsområden, dvs. teknik för både civila och militära ändamål. Många av dem är av kommersiell karaktär, men många är också av kunglig karaktär, dvs. av intresse för offentliga myndigheter, oberoende av eventuella kommersiella spin-offs. Låt oss räkna upp de viktigaste: - rymdcentraler, helst belägna i ekvatorialbältet. - Bärraketer med varierande effekt som är nödvändiga för att nå de olika banor som krävs för olika tillämpningar. - Telekommunikationssatelliter med otaliga användningsområden. - Satelliter för observation av jorden, haven och det nära rymden, vilket är nödvändigt för ett rationellt skydd av vår jordiska miljö. - interplanetära sonder, huvudsakligen för vetenskapliga ändamål. - markstationer för mottagning, bearbetning och utnyttjande av data. Här bör vi lägga till allt som rör utforskningen av andra planeter, oavsett om det handlar om robotar eller människor: kapslar, omloppsbanor, landare, utforskningsrobotar, som kommer att bli alltmer autonoma. Den nuvarande internationella rymdstationen eller liknande framtida anläggningar, som inte längre är aktuella, och sättet att få tillgång till dem ligger i gränssnittet för några av de ovan nämnda tillämpningarna. Utsikterna för samarbete USA har redan från början beslutat att det ska dominera rymden helt och hållet, med flera års försprång framför andra stater. Detta är begreppet dominans i hela utrymmet. Budgetargumentet verkar vara det mest övertygande. Det är svårt att uppskatta kostnaderna för ett uppdrag, t.ex. att skicka en besättning till månen. Vi skulle säga att motsvarigheten till USA:s tidigare Apollo-program nu skulle överstiga 300 miljarder dollar. Detta är inom räckhåll för ett stort land. Krigen i Mellanöstern har kostat</w:t>
      </w:r>
    </w:p>
    <w:p>
      <w:r>
        <w:rPr>
          <w:b/>
          <w:color w:val="FF0000"/>
        </w:rPr>
        <w:t xml:space="preserve">id 375</w:t>
      </w:r>
    </w:p>
    <w:p>
      <w:r>
        <w:rPr>
          <w:b w:val="0"/>
        </w:rPr>
        <w:t xml:space="preserve">BedandBreakfast.com presentkort är en perfekt present till någon som behöver koppla av. De är giltiga endast i USA och Kanada Accepteras på över 4000 B&amp;B Inga begränsningar i fråga om vistelsedatum eller extra avgifter Inget utgångsdatum eller värdeförlust Diamond Collection Ett urval av exklusiva, fullt utrustade B&amp;B som regelbundet granskas av en betygsorganisation. Bästa prisgaranti Vad är bästa prisgaranti? Det är enkelt! BedandBreakfast.com garanterar att du får det bästa priset för din B&amp;B-upplevelse när du bokar ett rum på BedandBreakfast.com. Om du inom 24 timmar efter bokningen hittar ett billigare pris för samma rum på samma datum i samma B&amp;B, återbetalar BedandBreakfast.com skillnaden! Bästa prisgarantin gäller för alla rum som bokas online på BedandBreakfast.com. För att garantin ska gälla måste gästrummet ha bokats med hjälp av knappen Boka på BedandBreakfast.com. Hur utnyttjar jag Bästa pris-garantin? Ring bara 1-512-322-2710 inom 24 timmar efter bokning och berätta för kundtjänstmedarbetaren om det lägre priset du hittade. Villkor för bästa prisgaranti BedandBreakfast.coms bästa prisgaranti garanterar att när du bokar och betalar online på BedandBreakfast.com bokar du ett rum till bästa möjliga pris. Om du hittar ett lägre pris för samma rum på samma datum i samma B&amp;B och du kontaktar oss inom 24 timmar efter bokningen, återbetalar vi skillnaden i pris. Denna garanti gäller inte för bokningar som görs under helgdagar och/eller för särskilda evenemang. Alla förfrågningar måste kontrolleras av BedandBreakfast.com. BedandBreakfast.com accepterar inte skärmdumpar eller andra bevis på lägre pris som inte kan verifieras av BedandBreakfast.coms personal. BedandBreakfast.com kommer inte heller att beakta, efter eget gottfinnande, något krav som verkar vara falskt, bedrägligt eller gjort i ond tro.</w:t>
      </w:r>
    </w:p>
    <w:p>
      <w:r>
        <w:rPr>
          <w:b/>
          <w:color w:val="FF0000"/>
        </w:rPr>
        <w:t xml:space="preserve">id 376</w:t>
      </w:r>
    </w:p>
    <w:p>
      <w:r>
        <w:rPr>
          <w:b w:val="0"/>
        </w:rPr>
        <w:t xml:space="preserve">Privat sektor Ett antal personer omfattas inte av alla sociala trygghetssystem. I deklarationen tas hänsyn till lämpliga bidragsprocenter. All privat sektor, utom utbildning och sjukhus Ja Ja Ja Ja Ja Ja Ja Ja Ja Ja Ja Ja Ja Ja Ja Ja Ja Vissa utländska stipendiater Ja Ja Ja (*) Alla typer: arbetsolyckor och arbetssjukdomar. (**) Begränsningen av de nämnda systemen gäller endast till och med den 31 december det år då lärlingen, praktikanten eller den unga personen fyller 18 år. Från och med den 1 januari följande år (det år då de fyller 19 år) omfattas de av alla system. (***) För anställda betalas ingen årlig semesteravgift eftersom arbetsgivaren själv betalar semesterersättningen. Gratis utbildning utanför universitet För anställda som får bidrag från en gemenskap eller annan offentligrättslig person är lagen begränsad till följande system: - A.M.I. (hälsovård och ersättningar), - arbetslöshet, - pensioner. Lagen är dock begränsad till A.M.I.-systemet (hälso- och sjukvårdssektorn) när denna subventionering ger rätt till pension på statskassans bekostnad eller när dessa personer, när det gäller pensioner, likställs med praktikanter inom gemenskaps-, provins- eller kommunal utbildning. De anställda som nämns ovan deklareras inte av den organiserande myndigheten, utan av den offentliga tjänst som betalar dem. Personal som utför tjänster för vilka den organiserande myndigheten betalar ersättning direkt omfattas dock av alla socialförsäkringssystem för dessa tjänster. De anmäls till NSSO av den organiserande myndigheten för dessa tjänster. Gratis universitetsutbildning Lagen är begränsad till A.M.I. (hälso- och sjukvårdssektorn), arbetsolycksfalls- och yrkessjukdomsförsäkringar för akademisk personal. Med akademisk personal avses: - självständig akademisk personal som är fast anställd vid de fria universiteten i den flamländska gemenskapen, - akademisk och vetenskaplig personal som är fast anställd vid de fria universiteten i den franska gemenskapen. För mottagare av doktorand- eller postdoktorala stipendier som inte omfattas av ett internationellt avtal som Belgien har ingått på området social trygghet är lagen begränsad till A.M.I. (hälsovård och bidrag), semester, arbetsolyckor och yrkessjukdomar. Gratis PMS-center (eller gratis CLB) För personal som är anställd vid ett kontor för studie- och yrkesvägledning eller vid ett psyko-medicinskt-socialt center som organiseras av privatpersoner och som får ett behandlingsbidrag från en gemenskap är lagen begränsad till följande system: - A.M.I. (hälsovård och ersättningar), - arbetslöshet, - pensioner. Dessutom är lagen begränsad till A.M.I.-systemet (hälso- och sjukvårdssektorn) när dessa personer får subventionerad behandling på gemenskapens bekostnad och skapar rätt till den pension som föreskrivs i lagen av den 31 juli 1963 om pension för personal vid skol- och yrkesvägledningsbyråer och psykomedicinskt-sociala centra. Tilläggsinformation DmfA - Ungdomars deklaration Alla ungdomar kan dra nytta av det begränsade ansvaret fram till den 31 december det år då de fyller 18 år. De är inte skyldiga att betala lönemoderationsavgiften. I DMFA, för att skilja dem från</w:t>
      </w:r>
    </w:p>
    <w:p>
      <w:r>
        <w:rPr>
          <w:b/>
          <w:color w:val="FF0000"/>
        </w:rPr>
        <w:t xml:space="preserve">id 377</w:t>
      </w:r>
    </w:p>
    <w:p>
      <w:r>
        <w:rPr>
          <w:b w:val="0"/>
        </w:rPr>
        <w:t xml:space="preserve">Onormalt ljud under pruttarna - Spindlar ? Onormalt ljud under pruttarna - Spiders ? för en tid sedan hade jag märkt vibrationer i nivå med framtåget. En tid senare hördes ett ljud. Det är inte de bälten som jag kontrollerade. Den varierar beroende på hastigheten. Den stannar om jag bromsar eller accelererar kraftigt. Temperaturen verkar också spela in, för på morgonen gör den knappt det och ju mer jag kör desto mer ljudet är närvarande. Om jag bromsar fortsätter ljudet. Det verkar komma underifrån. Jag hittade en video på youtube med samma ljud https://www.youtube.com/watch?v=DdoB_F6FUKQ Jag tror att det är tvärstängerna, vad tror ni? digby29 - beginner broken down - Fordon: Range Rover P38 2,5 DT Bilår: 1998 Edition / Finish: Hastings Stad och postnummer: La Forêt Fouesnant 29940 Aktivitet / Funktion: militär Re: Onormalt ljud under pruttarna - tvärstängerna? digby29 skrev:Hej till alla, för en tid sedan märkte jag vibrationer i nivå med framvagnen. En tid senare hördes ett ljud. Det är inte de bälten som jag kontrollerade. Den varierar beroende på hastigheten. Den stannar om jag bromsar eller accelererar kraftigt. Temperaturen verkar också spela in, för på morgonen gör den knappt det och ju mer jag kör desto mer ljudet är närvarande. Om jag bromsar fortsätter ljudet. Det verkar komma underifrån. Jag hittade en video på youtube med samma ljud https://www.youtube.com/watch?v=DdoB_F6FUKQ Jag tänker på tvärstänger, vad tror du? pesrso Jag tänker på metall på metall: det är något som gnider på axeln, en klack eller något liknande. det rör nästan vid varandra, när motorn rör sig lite stannar det, ju mer det gnider desto mer värms det upp, så det expanderar och rör vid mer, det varierar med temperaturen osv. Jag letar efter friktionsmärken på axeln, tulip.... mypacha - Range P38 Guru Fordonsår: 2002 Edition / Finish: Aspen Ålder: 67 Stad och postnummer: 06 Mercantour Aktivitet / Funktion: Pensioneringstekniker Re: Onormalt ljud under fisen - Crossbars? Under tiden har jag haft den i 3 år och jag inser att jag aldrig har smörjt smörjpunkterna. Kan det vara det? digby29 - broken down beginner - Fordon: Range Rover P38 2,5 DT Fordonsår: 1998 Edition / Finish: Hastings Stad och postnummer: La Forêt Fouesnant 29940 Aktivitet / Funktion: militär Re: Onormalt ljud under pruttarna - Crossbars? digby29 skrev: Ja, det hade jag inte tänkt på. Jag har haft den i tre år och inser att jag aldrig har smörjt smörjpunkterna Kan det vara det? ja, men på videon ser det mer ut som gnidning. Men det är inte ditt, det är en video och därför svårt att läsa..... men det kan också vara en skit som sitter fast i tvärstången, det kan också vara din axel som är skev och har blivit obalanserad och kommer att röra vid något. du känner vibrationen, normalt. Om du inte har en axel med fyra pelare måste du sätta den på block, och enligt min åsikt skulle jag aldrig ta risken att gå in under den med den sak som kan blockera överföringsdifferentialen och köra över dig med de fyra benen... mypacha Årsmodell: 2002</w:t>
      </w:r>
    </w:p>
    <w:p>
      <w:r>
        <w:rPr>
          <w:b/>
          <w:color w:val="FF0000"/>
        </w:rPr>
        <w:t xml:space="preserve">id 378</w:t>
      </w:r>
    </w:p>
    <w:p>
      <w:r>
        <w:rPr>
          <w:b w:val="0"/>
        </w:rPr>
        <w:t xml:space="preserve">Men vad kan man göra med en blå halvcirkel och några blyertslinjer? En hatt, förstås! Och med den kommer vi att leva ett underbart grafiskt och volymmässigt äventyr! Ja, så fort du ritar den blåser hatten iväg av vinden och landar på huvudet på en smart apa som springer genom staden! Så vi går till parken, bageriet och till och med till varuhusen, men ingen har sett en apa med hatt... Och så plötsligt är den där! Uppe på toppen av den högsta byggnaden i staden! De tillkallade till och med brandkåren för att fånga honom. Men han snubblar och faller... Som tur är har vi fortfarande vår blå halvrunda till hands och tack vare några pennstreck är apan och vår hjälte räddade! Ni som har följt oss länge tänker säkert: "Men? Anouck Boisrobert och Louis Rigaud, jag tror att jag redan känner dem...". Ja, vi har redan talat om dem här och här och här igen! Vi älskar deras arbete, som alltid är extremt färgglatt, grafiskt och roligt, med snygga animationer och berättelser fulla av poesi och bus. Än en gång bjuder de oss på ett raffinerat album som ändå är fullt av detaljer och som inte kommer att misslyckas med att tillfredsställa unga och gamla människors sug efter äventyr! [...] Att rita en hatt är väldigt enkelt, en halvcirkel och en linje och det är allt... förutom att en vindpust får den att flyga iväg! Vi måste rita en bil snabbt och sedan ger vi oss iväg på jakt efter hatten. När jag berättar att Oh ! min hatt är signerad av Anouck Boisrobert och Louis Rigaud, kan du redan gissa att vi talar om ett grafiskt underverk. Här börjar allt med en hand som ritar en hatt, sedan flyger den iväg och vi letar efter den, sida efter sida. Och ju mer du vänder på sidorna, desto mer avancerade blir popup-figurerna. Var är hatten? Bland bilarna? I parken? I biblioteket? Det är inte lätt att hitta den, särskilt som en apa har fått tag i den. Så vi tittar på animationerna som öppnas inför våra förvånade ögon. Författarna leker också med typografin (ordet banan har en konvex form som svävar över resten av texten, panikbokstäverna är som om de är upprörda). Ett rent underverk! Vackra bilder på webbplatsen för La soupe de l'espace. [...]</w:t>
      </w:r>
    </w:p>
    <w:p>
      <w:r>
        <w:rPr>
          <w:b/>
          <w:color w:val="FF0000"/>
        </w:rPr>
        <w:t xml:space="preserve">id 379</w:t>
      </w:r>
    </w:p>
    <w:p>
      <w:r>
        <w:rPr>
          <w:b w:val="0"/>
        </w:rPr>
        <w:t xml:space="preserve">Varje Pokémon har sin egen personlighet, som kallas "karaktär". Det finns totalt 25 olika karaktärer. De attacker som din Pokémon använder i tävlingar kommer att bedömas mer eller mindre av tävlingsdomarna, beroende på din Pokémons karaktär. Om en Pokémon äter en Pokébloc med en färg som den föredrar kommer dess Contest Stats att öka mer än normalt. Dessutom verkar det som om karaktären på din Pokémon kan förändras beroende på hur du tränar den... Inget är mindre säkertPokéblocs och karaktärerBär har också en del nytta i detta karaktärssystem, Pokémon har mer preferenser för vissa bär än för andra, vissa bär kan göra Pokémon förvirrad efter att ha gett den om den inte gillar dem särskilt mycket! Det är därför det är nödvändigt att undvika bären i strid, det är mycket riskabelt. Inget kan vara enklare än att ta reda på vilken karaktär din Pokémon har... Öppna Pokédex, gå till Pokémonens presentationsblad och titta under "Trainer's Memo" och sedan "Condition". Det finns inget sätt att avgöra vilken typ av tillstånd en Pokémon har eller att ändra det... Den är bara slumpmässigt inställd vid födseln, det är allt. Slutligen den sista effekten av karaktärerna: din Pokémons statistik. Dessa kommer faktiskt att utvecklas på olika sätt i förhållande till Pokémonens karaktär. Dessutom har Pokémonens karaktär en viktig funktion i en strid. I följande tabell får vi till exempel veta att en Pokémon med "Bad"-karaktär ökar sin attack i en strid, men minskar i gengäld sitt specialförsvar! (se avsnittet "Teckensystem")Skapa en gratis webbplats med e-monsite - Rapportera olagligt innehåll på denna webbplats</w:t>
      </w:r>
    </w:p>
    <w:p>
      <w:r>
        <w:rPr>
          <w:b/>
          <w:color w:val="FF0000"/>
        </w:rPr>
        <w:t xml:space="preserve">id 380</w:t>
      </w:r>
    </w:p>
    <w:p>
      <w:r>
        <w:rPr>
          <w:b w:val="0"/>
        </w:rPr>
        <w:t xml:space="preserve">Kikou! Idag delar jag med mig av min bordsdekoration för 2011. Den här gjordes med sex händer. Mina små systerdöttrar Mélia och Léane ville göra den tillsammans med mig. Strax innan hittade jag ett svartvitt tyg som jag gjorde två dukar av (vi var fler det året). Färgade glasögon för att göra det hela lite ljusare. En låda med falska ägg inuti. Små kycklingar, fåglar och äggkoppar ligger utspridda överallt. En halmkrans i vilken vi planterade ägg på träspikar, som bordscentral. I sista stund lade vi till små ägg med likör och choklad. Inga komplikationer det året. Det är bara ett litet bord som har gjorts med två små flickor. Jag skickar dig många kyssar. Vi ses snart. Calinquette OBS: sedan den senaste uppdateringen har Canalblog uppfunnit ett nytt "trick" för oss. Om du har gmail i din brevlåda skickas automatiska svar direkt till bloggen. Jag insåg inte detta förrän Katia påpekade det för mig. Det är inte bra att de gör det, särskilt eftersom det inte nödvändigtvis finns möjlighet att svara privat. Jag hoppas att de återställer svaren från tidigare, för det slösar bort mycket tid och integritet... Bizzzzzzzzzzzz Kisses. Isa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docId:F314CD83724DE84954B8794E2170E11C</keywords>
  <dc:description>generated by python-docx</dc:description>
  <lastModifiedBy/>
  <revision>1</revision>
  <dcterms:created xsi:type="dcterms:W3CDTF">2013-12-23T23:15:00.0000000Z</dcterms:created>
  <dcterms:modified xsi:type="dcterms:W3CDTF">2013-12-23T23:15:00.0000000Z</dcterms:modified>
  <category/>
</coreProperties>
</file>