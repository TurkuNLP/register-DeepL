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Kan vi se Gud? 1 Timoteus 1:17 Men den evige, odödlige och osynlige kungen, den ende Guden, är ära och härlighet i evigheternas evigheter. Amen. Eller 1 Timoteus 6:15 15 som Gud skall åstadkomma i sin tid, Gud, den välsignade och ende härskaren, konungarnas konung och herrarnas herre, 16 han som ensam är odödlig och som lever i oåtkomligt ljus, han som ingen har sett eller kan se. Honom vare ära och makt i evighet. Amen. Gamla testamentet 1 Mosebok 16:13 13 Detta namn gav hon åt HERREN som talade till henne: "Du är den Gud som ser mig", ty hon sade: "Nu har jag sett den som ser mig." 2 Mosebok 3:16 "Gå och samla de äldste i Israel och säg till dem: 'HERREN, era fäders Gud, Abrahams, Isaks och Jakobs Gud, visade sig för mig och sade: Jag har vakat över er och sett vad som har gjorts mot er i Egypten. 5 Mosebok 5:24 Och ni sade: "HERREN, vår Gud, har visat oss sin härlighet och sitt majestät, och vi har hört hans röst från elden. I dag har vi sett att en människa kan leva även om Gud talar med henne. Hesekiel 43:2 och jag såg Israels Guds härlighet komma från öster. Hans röst var som brusande vattens brus, och landet strålade av hans härlighet. Att förena Gamla och Nya testamentet Så hur kan vi förena dessa uppenbara motsättningar mellan Gamla och Nya testamentet? Personligen tror jag inte att de är motsägelser utan en skillnad i detaljer och uppenbarelse. Ta en titt på Domarboken 13:20-22 20 När lågan flammade upp från altaret mot himlen steg HERRENS ängel upp i lågan. När de såg detta föll Manoa och hans hustru med ansiktet mot marken. 21 När HERRENS ängel inte visade sig för Manoa och hans hustru igen, insåg Manoa att det var HERRENS ängel . 22 "Vi är dömda att dö!" sade han till sin hustru. "Vi har sett Gud!" Enbart "vi har sett Gud" verkar tyda på att Gud måste vara synlig, men vi vet från detaljerna här att de verkligen såg Gud genom en budbärare, i det här fallet var det Herrens ängel. När man frågar de flesta människor med bibelkunskaper "vem som såg Gud" skulle de flesta svara Moses och händelsen med den brinnande busken. 2 Mosebok 3:1-14 1 Mose skötte sin svärfar Jetros, Midjans präst, hjord, och han ledde hjorden till den andra sidan av öknen och kom till Horeb, Guds berg. 2 Där uppenbarade sig HERRENS ängel för honom i eldslågor från en buske. Mose såg att även om busken brann så brann den inte upp. 3 Så Mose tänkte: "Jag ska gå över och se denna märkliga syn - varför busken inte brinner upp." 4 När HERREN såg att han hade gått över för att titta, ropade Gud till honom från busken: "Mose! Moses!" Och Mose svarade: "Här är jag." 5 "Kom inte närmare," sade Gud. "Ta av dig sandalerna, för platsen där du står är helig mark." 6 Sedan sade han: "Jag är din faders Gud, Abrahams Gud, Isaks Gud och Jakobs Gud." Vid detta gömde Mose sitt ansikte, eftersom han var rädd för att se på Gud............................. 13 Mose sade till Gud: "Tänk om jag går till israeliterna och säger till dem: 'Era fäders Gud har sänt mig till er', och de frågar mig: 'Vad är hans namn?'? Vad skall jag då säga till dem?" 14 Gud sade till Mose: "Jag är den jag är. Detta är vad du skall säga till israeliterna: 'Jag är den som har sänt mig till er'. " .................... 2 Mosebok 4:1-17 1 Mose svarade: "Vad händer om de inte tror mig eller lyssnar på mig och säger: 'HERREN har inte visat sig för er'?" .................. 13 Men Mose sade: "Herre, sänd någon annan att göra det." 14 Då upptändes HERRENS vrede mot Mose och han sade: "Vad är det med din bror, leviten Aron? Jag vet att han kan tala bra. Han är redan på väg att möta dig, och hans hjärta kommer att glädjas när han ser dig. 15 Du skall tala till honom och lägga ord i hans mun; jag.</w:t>
      </w:r>
    </w:p>
    <w:p>
      <w:r>
        <w:rPr>
          <w:b/>
          <w:color w:val="FF0000"/>
        </w:rPr>
        <w:t xml:space="preserve">id 1</w:t>
      </w:r>
    </w:p>
    <w:p>
      <w:r>
        <w:rPr>
          <w:b w:val="0"/>
        </w:rPr>
        <w:t xml:space="preserve">Raj Giri från WrestlingINC.com intervjuade nyligen den tidigare ECW- och WWE-stjärnan Dawn Marie Psaltis. I den andra och sista delen av vår intervju nedan diskuterade Dawn hur Kamala-kontroversen kostade hennes organisation ett TV-avtal, branschen idag, om brottare tas bättre om hand nu än tidigare, kvinnlig brottning idag och mycket mer. WrestlingINC: Hela den här kontroversen med Kamala har kostat er på andra sätt, eftersom du berättade för mig förra veckan att det dödade ett TV-avtal. Dawn Marie: Ja. Vi hade ett TV-avtal på bordet med kontrakt med William Morris och de slutade med att backa ur på grund av det. WrestlingINC: Vilken anledning gav de? Dawn: De sa bara att de var tveksamma på grund av smutskastningskampanjen med "Dr. Death" och nu den här. Det var bara för mycket dålig press som hängde runt det. De visste redan om Dr Death-situationen och de tänkte ändå göra det. När det här kom till sa de: "Nej, det är bara för mycket dålig press". Folk kanske inte tittar på programmet på grund av det. WrestlingINC: Vad skulle showen handla om? Dawn: Det skulle i princip vara samma sak som Wrestler's Rescue handlade om. Låt oss ta Jimmy Snuka som exempel. Först skulle vi presentera karaktären, presentera vem han är, det ena och det andra. Sedan skulle vi beskriva hans sjukdom, hans skador och vad han behöver göra. Sedan skulle vi visa kampanjen och insamlingen av pengar. Vi skulle göra insamlingar för honom. Sedan skulle vi visa hur han opereras, före och efter operationen och hur han blir bättre. Ett feelgood-arbete. Vi skulle ha gjort samma sak för Kamala, vi skulle ha gjort samma sak för Billy Graham. De fanns alla med på listan över personer som vi ville göra tv-program om. WrestlingINC: Hur många avsnitt skulle det bli? Dawn: 13. De var faktiskt på väg att köpa nätverk. De hade ett par nätverk som var intresserade. De var ett produktionsbolag. WrestlingINC: Med allt som du har gått igenom och som välgörenhetsorganisationen har gått igenom, hur ser du på framtiden för Wrestler's Rescue? Kommer du att fortsätta att göra det eller har dessa rapporter varit nedslående eller avskräckande? Dawn: De är mycket nedslående för mig. Jag är en ensamstående mamma nu. När jag startade stiftelsen var jag inte i den situationen. Jag kunde ägna mycket tid åt det. Nu när jag är ensamstående mamma tar det mycket tid från min dag - eller snarare från min vecka, skulle jag vilja säga. Jag har inget emot det, men om folk ska krossa det arbete jag gör, av skäl som jag inte förstår... Jag skulle kunna se om jag gjorde något fel. Du vet? Då skulle jag kunna säga: "Det är mitt fel. Jag skickade inte ut checken till honom eller vad som helst. Och jag gjorde något. [Då kunde jag säga: "Hej, det är mitt fel. Jag måste börja jobba. Ta mig samman och organisera allting. Jag vet inte hur framtiden ser ut för Wrestler's Rescue. Det finns dagar då jag bara tänker: "Nej, jag kämpar. Jag kommer att hålla det öppet. Jag gör inga insamlingar för tillfället, men jobbar på den bakre delen av det". Men sedan finns det dagar då jag bara är mentalt utmattad och blir äcklad och tänker: "Jag borde bara stänga ner det". Det beror på vilken dag du frågar mig.</w:t>
      </w:r>
    </w:p>
    <w:p>
      <w:r>
        <w:rPr>
          <w:b/>
          <w:color w:val="FF0000"/>
        </w:rPr>
        <w:t xml:space="preserve">id 2</w:t>
      </w:r>
    </w:p>
    <w:p>
      <w:r>
        <w:rPr>
          <w:b w:val="0"/>
        </w:rPr>
        <w:t xml:space="preserve">4WDOnline.com Arkiverade sidor 2012 Chevrolet Equinox De flesta konsumenter på bilmarknaden vill gärna investera i ett fordon som kan vara funktionellt och praktiskt taget billigt.  Med den nuvarande ökningen av bensinpriserna och den ekonomiska nedgången är det bäst att allokera budget för ett billigt fordon utan att nödvändigtvis kompromissa med bilens prestanda. Chevrolet equinox 2012 kan säljas för 23 530 dollar - 30 970 dollar - inte direkt billigt, men relativt sett billigare än sina motsvarigheter på marknaden.  Den nyare modellen är en aning dyrare än 2011 års enheter, men de extra funktionerna och modifieringarna kan definitivt räcka långt. Mitt i hypen kring produktion av kompakta SUV:er bestämde sig GM för att konkurrera med andra märken och lanserade denna andra generation av Chevrolet Equinox crossover som är närmare en mellanstor än en kompakt.  Och när fordonet är större följer det att åkturen presterar bäst när det gäller att transportera fler passagerare med sin rymliga interiör och lastutrymme på 31,4 kubikfot bakom baksätena och 63,7 kubikfot med baksätena fällda. Det räcker med att säga att den här crossoveren liknar en Malibu sedan och de större modellerna av Traverse. Imponerande nog körs 2012 Chevrolet Equinox på 22 mpg i staden och 32 mpg på motorvägen - vilket återspeglar GM:s ansträngningar att vara i nivå med asiatiska konkurrenter.  Basmodellen av bilen levereras med 2,4-liters fyrcylindrig "ecotech" med direktinsprutning som kan minska luftföroreningar samtidigt som den producerar 182 hästkrafter vid 6 700 varv per minut. Vridmomentet på 172 lb-ft å andra sidan ligger vid 4 900 varv per minut.  Köpare som vill ha lite mer kraft kan välja den valfria 3,0-liters V6-uppgraderingen. Den här motorn producerar 264 hästkrafter och 214 lb-ft vridmoment. Båda alternativen levereras med en sexväxlad automatisk växellåda, men den uppgraderade modellen kan ge fler körförbättringar med 17/24 mpg FWD och 16/23 mpg AWD-returer. Vissa köpare kan också tycka att det är bekvämare att installera ett fyrhjulsdriftssystem för att förbättra bilens dragkraft mitt i dåligt väder.  Men denna uppgradering bör tas med försiktigt övervägande, särskilt eftersom den sänker körsträckan till 20/29 mpg. På tal om alternativ kan köparna också njuta av att välja mellan de olika trims av 2012 Chevrolet Equinox. Instegsutrustningen LS är utrustad med standard luftkonditioneringssystem, suveräna inredningsbeklädnader, farthållare, vinklingsbar och teleskopisk ratt, Bluetooth och ett ljudsystem med sex högtalare. LT-utrustningen har däremot två undermodeller: 1LT och 2LT.  Den första har en backkamera, tyg av premiumkvalitet för klädsel, takräcke och ett uppgraderat ljudsystem. I 2LT får du uppvärmda framsäten, Pioneer-ljudsystem med åtta högtalare, fjärrstart, automatisk klimatkontroll och automatiskt dimbara speglar. Även om dessa funktioner kan vara anmärkningsvärda, påpekar experter som har gjort recensioner av 2012 års Chevrolet Equinox att den saknar barnskyddsfunktioner. Säkerhetsutrustningen kan vara i nivå med typiska lågpris-SUV:ar på marknaden. När det gäller praktiska aspekter har 2012 års Chevrolet Equinox definitivt garanterats vara effektiv när det gäller bränsleförbrukning.</w:t>
      </w:r>
    </w:p>
    <w:p>
      <w:r>
        <w:rPr>
          <w:b/>
          <w:color w:val="FF0000"/>
        </w:rPr>
        <w:t xml:space="preserve">id 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Utgivningsdatum: Utgivningsdatum: 1 maj 2000 (Applause Books). Denna reviderade och utökade upplaga av Kislans hyllade studie av Amerikas musikaliska teater innehåller ett nytt avsnitt om "Nyare musikalisk teater": Issues and Problems". "Den urgamla föreningen av drama och sång, känd som musikalisk teater, finns i många olika former: Vaudeville, burlesk, komisk opera, minstrels osv. Författaren granskar dessa och andra höjdpunkter i den amerikanska musikalen ... med en fascinerande bakgrund om de element som bidrar till framgången för en Showboat ." King Features * "Värt att studera av alla som fortfarande tror att musikalen är en samling sånger." The Stage (Applause Books). Denna reviderade och utökade upplaga av Kislans hyllade studie av Amerikas musikaliska teater innehåller ett nytt avsnitt om "Recent Musical Theater": Issues and Problems". "Den urgamla föreningen av drama och sång, känd som musikalisk teater, finns i många olika former: Vaudeville, burlesk, komisk opera, minstrels osv. Författaren granskar dessa och andra höjdpunkter i den amerikanska musikalen ... med en fascinerande bakgrund om de element som bidrar till framgången för en Showboat ." King Features * "Värt att studera av alla som fortfarande tror att musikalen är en samling sånger." The Stage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Detta är bra introduktionsläsning för gymnasieelever som är seriöst intresserade av teater. En underbar men gedigen historia om den amerikanska teatern upptar den främre halvan av boken, men historiska trådar finns genomgående. Det finns ett insiktsfullt kapitel om Sondheim och hans kreativa processer. Avsnittet med titeln "Elements of Musical Theater" är ibland tråkig läsning, men informativ. Kislans "Problems and Issues" (vad som är fel med den nuvarande Broadway-scenen) är en ögonöppnare. Några nackdelar: Mycket har hänt med teatern sedan denna upplaga från 1995. Jag skulle gärna vilja ha en uppdaterad tredje upplaga. Många av de musikaliska exempel som nämns finns i varje teaterälskares lyssnarbibliotek, men en ny upplaga bör innehålla en medföljande inspelning (eller åtminstone en cd och/eller videoguide). Detta skulle vara särskilt användbart när det gäller musikalisk teater från början av 1900-talet. Det finns också många underbara musikaler, kompositörer, textförfattare och librettister som inte ens nämns (Loesser, (Guys &amp; Dolls nämns), Comden/Green, Schwartz (Pippin finns också med) för att nämna några). Deras bidrag är säkert betydelsefulla. Mina elever är tillräckligt kunniga för att upptäcka dessa utelämnanden. De kommer att vilja veta varför. Sammantaget är detta ändå en bra lärobok för våra ungdomar. En vanlig vanilj introduktionstext som lämpar sig för elever som finner sig i att ta en kurs i musikteater för att fylla ett valfritt ämne. Eftersom ungdomar är mindre bekanta med musikdramatikens historia och konst än med film, skulle den här textens mycket lättillgängliga prosa och tabloidformat göra den användbar i en högskolekurs såväl som i en gymnasiekurs. Läsare som redan räknar sig själva som teaterstudenter har å andra sidan inte råd att missa Gerald Masts omfattande och kunniga historia "Can't Help Singin'". Men de flesta av oss gör det inte. Jag köpte den här boken för att förvänta mig en musikalhistoria, och det finns några intressanta kapitel om historiska föregångare till den moderna musikalen. Men när boken kommer till 1900-talet, fastnar den i tekniska detaljer om</w:t>
      </w:r>
    </w:p>
    <w:p>
      <w:r>
        <w:rPr>
          <w:b/>
          <w:color w:val="FF0000"/>
        </w:rPr>
        <w:t xml:space="preserve">id 4</w:t>
      </w:r>
    </w:p>
    <w:p>
      <w:r>
        <w:rPr>
          <w:b w:val="0"/>
        </w:rPr>
        <w:t xml:space="preserve">Tre månader in i sin kamp mot matstrupscancer stod Harmon Killebrew vid slagburen på Hammond Stadium i Fort Myers, Fla. och log som en av Hall of Fame-lekarna. Det var den 20 mars, en lugn dag med lite fanfarer på Twins vårträningsanläggning. De flesta spelarna hade åkt till en match, men Joe Mauer, Justin Morneau, Jim Thome och Michael Cuddyer var bland dem som tränade slagträning. Killebrew älskade var och en av dem som söner. Efter träningen hittade Killebrew en stol utanför klubbhuset och samlade sig för en längre stund. Med trötta ögon placerade han båda händerna på ett fungobollträ, tog några djupa andetag och gick in för att ta av sig sin basebolluniform för sista gången. Wayne Hattaway, den 71-årige Twins-klubbhusvärden, tvättade Killebrews uniform, vikte den och stoppade den snyggt i en väska bredvid hans klubbor och handske. På tisdagen reflekterade Hattaway över det ögonblicket efter att ha fått veta att Killebrew hade avlidit vid 74 års ålder. "Det var en ära att bara hålla [Killebrews uniform]", sade Hattaway. "Den här killen var så trevlig, jag är förvånad över att Herren lät honom lida." Om Killebrew led i mitten av mars nämnde han det knappt under sin femdagarsresa till vårträningen. Hans läkare på Mayo Clinic i Scottsdale, Ariz, hade uppmuntrat honom att åka, och Killebrew gjorde det till ett personligt mål när han genomgick cellgifter och strålning. "Först och främst var jag förvånad över att han klarade sig där nere", sade Rantz. "Att se honom i den där uniformen - det var något. Han kom till mitt kontor och frågade: 'Vad vill du att jag ska göra, Jim?'. Jag var glad att han ville tala till spelarna." Omkring 150 spelare från mindre ligor samlades i ett mötesrum. Killebrew erbjöd några uppmuntrande ord, berättade några historier och påminde dem om att arbeta med sina autografer så att de blev snygga och läsbara. Det var en snabb lektion i artighet från en man med 573 homeruns och 573 000 handlingar av enkel vänlighet. "Man kan inte önska sig en trevligare kille i basebollvärlden, verkligen", sade Hattaway. "Han är i en Hall of Fame för sig själv." Inom idrotten pratar tränare och chefer ofta om hur lyckliga de är när deras bästa spelare är de största skåningarna, eftersom det är ett föredöme för resten av laget. Sedan 1961, när Twins först flyttade från Washington, har Killebrew gett dem allt han hade - både på och utanför planen. Han var en vanlig deltagare i lagets vinterkaravan, och skrev varje autograf i varje utpost i Mellanvästern, med sin orörda signatur. Frank Quilici, Killebrews tidigare lagkamrat och manager i Twins, minns hur Killebrew blev vän med shortstop Danny Thompson när han led av leukemi i mitten av 1970-talet. "[Killebrew] höll alltid killar på gott humör", sade Quilici. "Om du var i en svacka var det troligt att du skulle få mer uppmärksamhet från honom." Jack Morris växte upp i St. Paul och avgudade Killebrew och blev sedan vän med honom under sin egen spelar- och sändarkarriär. "Jag kommer alltid att minnas det goda i Harmon", sade Morris. "Jag kommer att se tillbaka på honom ... som killen som försökte visa mig att man inte behöver vara arg, man behöver inte vara arg. Man kan älska och dela med sig av kärlek." Killebrew var en av dem som erbjöd uppmuntran när Hattaway gick igenom sin egen kamp mot cancer för några år sedan. Den 20 mars gav Killebrew Hattaway en stor kram innan han lämnade klubbhuset. "Jag sa adjö", sade Hattaway. "Sa till honom att vi skulle ses på öppningsdagen." Killebrew kom inte till hemmapremiären den 8 april som han hade hoppats. I fredags meddelade han att han närmade sig slutet på sin kamp och gick in i hospicevård. På tisdagsmorgonen dog han i sömnen. Hattaway sade att han planerar att beställa en av Killebrews tröjor för att rama in i sitt hus i Alabama. "Jag kommer att sätta den på ett speciellt ställe", sade Hattaway. "Så när jag tittar upp kan jag se den där nr 3." By JOE CHRISTENSEN jchristensen@startribune.com Tre månader in i sin kamp mot matstrupscancer stod Harmon Killebrew vid slagburen på Hammond Stadium.</w:t>
      </w:r>
    </w:p>
    <w:p>
      <w:r>
        <w:rPr>
          <w:b/>
          <w:color w:val="FF0000"/>
        </w:rPr>
        <w:t xml:space="preserve">id 5</w:t>
      </w:r>
    </w:p>
    <w:p>
      <w:r>
        <w:rPr>
          <w:b w:val="0"/>
        </w:rPr>
        <w:t xml:space="preserve">Klimatförändringarna måste åtgärdas nu Som de flesta människor är jag en instinktiv optimist. I vilket fall som helst ser jag inget utrymme för pessimism. Om man kom fram till att världen är ohjälpligt ond eller är avsedd för en säker undergång, vad skulle då återstå än att krypa ihop och dö? Eftersom vi aldrig kan vara säkra på att slutet är nära, är det mycket bättre att fortsätta att leva och arbeta för en bättre värld. Jag erkänner dock att jag har behövt alla mina optimistiska instinkter för att undvika att bli förtvivlad över den fruktansvärda hash vi gör av behovet av att vidta effektiva åtgärder mot den globala uppvärmningen. Vi visar allt som är oattraktivt med den australiensiska karaktären. Jag har behövt alla mina optimistiska instinkter för att undvika att bli förtvivlad över den fruktansvärda slampa vi gör av behovet av att vidta effektiva åtgärder mot den globala uppvärmningen. Vi är stolta över att australiensarna är bra i en kris, men tills väggarna börjar falla in över oss kunde vi inte komma överens om att stänga dörren mot kylan. Den här veckans rapport från klimatkommissionen - som inrättats för att ge expertråd om vetenskapen om klimatförändringarna och dess effekter på Australien - säger oss ingenting som vi inte redan visste, men allt som vi har förlorat ur sikte i våra ansträngningar att främja våra personliga intressen på bekostnad av nationens. Annons Dess 70 sidor kokar ner till fyra påståenden som vi helst inte vill tänka på. För det första råder det ingen tvekan om att klimatet förändras. Bevisen är tydliga. Atmosfären värms upp, havet värms upp, is försvinner från glaciärer och platåglaciärer och havsnivåerna stiger. Den globala yttemperaturen stiger snabbt; det senaste decenniet var det varmaste som någonsin registrerats. För det andra ser vi redan de sociala, ekonomiska och miljömässiga effekterna av ett förändrat klimat. Under de senaste 50 åren har antalet rekordvarma dagar i Australien mer än fördubblats. Detta har ökat risken för dödsfall i samband med värmeböljor och extrema skogsbränder. Havsnivån har stigit med 20 centimeter globalt sedan slutet av 1800-talet, vilket påverkar många kustsamhällen. Enligt nuvarande prognoser är det troligt att havsnivån kommer att stiga ytterligare 20 centimeter fram till 2050, vilket skulle mer än fördubbla risken för översvämningar vid kusterna. För det tredje utlöses dessa förändringar av mänsklig verksamhet - särskilt förbränning av fossila bränslen och avskogning - som ökar växthusgaserna i atmosfären, där koldioxid är den viktigaste av dessa gaser. För det fjärde är detta det kritiska årtiondet. De beslut vi fattar från och med nu till 2020 kommer att avgöra hur allvarliga klimatförändringar våra barn och barnbarn kommer att uppleva. Utan kraftfulla och snabba åtgärder finns det en betydande risk för att klimatförändringarna kommer att undergräva samhällets välstånd, hälsa, stabilitet och livsstil. Att forskarna fortfarande behöver upprepa dessa sedan länge etablerade sanningar är ett mått på hur mycket vi har låtit kortsiktiga och själviska bekymmer distrahera oss från behovet av att reagera på en klar och aktuell fara. I detta har vi inte varit väl betjänta av våra ledare. Arbetarregeringens nedgång härrör från Kevin Rudds förlust av nerverna efter nederlaget för hans program för minskning av koldioxidutsläpp i senaten i slutet av 2009, efter att koalitionens klimatförnekare lyckades störta Malcolm Turnbull och ersätta honom med en man vars meritlista visade att han var villig att inta vilken ståndpunkt om klimatförändringar som helst som han trodde skulle gynna hans karriär. Om Rudd hade haft modet i sin uttalade övertygelse skulle han ha tagit frågan till ett val med dubbla upplösningar och kämpat för att försvara sin ''stora nya skatt på allt''. Istället tvekade han och gav till slut efter för påtryckningar från dem i hans parti - däribland Julia Gillard och Wayne Swan - som ville sätta regeringens överlevnad före dess plikt. Oppositionsledare spelar en viktig roll i en demokrati och har en betydande frihet. De förväntas inte säga den osminkade sanningen. Oärliga skrämselkampanjer har länge använts av båda sidor. Jag tycker inte om att använda L-ordet, men Tony Abbott håller på att sätta nya bottennivåer när det gäller den lätthet med vilken han leker med sanningen. Han arbetar uppenbarligen på båda sidor av gatan och nickar glatt i klimatförnekarnas sällskap, men i mer intellektuellt respektabelt sällskap bekänner han sig till tron på den globala uppvärmningen som orsakas av människan, hans åtagande att minska koldioxidutsläppen med 5 procent till 2020 och effektiviteten i hans politik för att uppnå detta. Han överdriver grovt kostnaderna för en koldioxidskatt och säger till företag att de kommer att behöva</w:t>
      </w:r>
    </w:p>
    <w:p>
      <w:r>
        <w:rPr>
          <w:b/>
          <w:color w:val="FF0000"/>
        </w:rPr>
        <w:t xml:space="preserve">id 6</w:t>
      </w:r>
    </w:p>
    <w:p>
      <w:r>
        <w:rPr>
          <w:b w:val="0"/>
        </w:rPr>
        <w:t xml:space="preserve">Resolved Question Hur hanterar man att vara föräldrarnas minst favoritbarn? Min mamma föredrar min storebror och pratar alltid om hans prestationer och hur smart han är. De sätter alltid upp hans kalkylprover och betyg på kylskåpet och skryter om honom. Hon älskar också min äldsta lillasyster eftersom hon lever för att läsa och är väldigt kreativ och alltid visar upp sina projekt för folk. Min pappas favorit är min yngsta syster eftersom hon är sportig och en tomboy och liknar honom mycket. Jag har inga prestationer, jag är det mittersta barnet, mina syskon är alla vackra och långa och smala medan jag är kortare och knubbigare och ser genomsnittlig ut, och de skryter aldrig om mig. När något händer är det alltid mitt fel. De lägger aldrig om sina scheman för min skull som de gör för mina syskon. De ger mer pengar till min bror än till mig för insamlingar i skolan trots att vi behöver lika mycket pengar. Jag är inte lika begåvad eller smart och det vet de. Jag vet att jag är den minst favorit. Hur kan jag hantera detta? Bästa svaret - Chosen by Asker Jag vet precis hur du känner dig eftersom jag också är den minst favorit av fyra barn. Låt mig säga dig att det är ärligt talat är ganska skönt att dina föräldrar inte stöder dig så mycket, för när du är stor och framgångsrik kan du berätta för alla att du kom dit på egen hand, att din familj aldrig riktigt trodde på dig, men att du klarade det ändå. Det är också trevligt eftersom det faktum att du får minst uppmärksamhet innebär att du kan göra vad du vill utan att bli uppmärksammad så lätt, och misslyckanden är inte heller en så stor sak eftersom det är vad de tänker på dig, så om dina perfekta syskon misslyckas med något kommer det att se mycket värre ut än när du gör det. För att vara ärlig så insåg jag precis hur elakt det här låter, jag älskar mina föräldrar och det gör du säkert också. Men att tänka på situationen i det här ljuset gör att man ser annorlunda på den och ser de positiva saker som kommer av den. Andra svar (7) Den här frågan gör mig ledsen. Jag vet att jag är min pappas minst favoritbarn men han gör åtminstone ett försök att dölja det. Gör bara det som gör dig lycklig och oroa dig inte för vad dina föräldrar säger. Allt jag kan säga är att om det gör dig ledsen att vara i närheten av dina föräldrar så sluta vara i närheten av dem och sluta prata med dem, sluta gå ut med din familj och sluta prata med dina syskon. Dina föräldrar kommer utan tvekan att märka det efter ett tag och få upp ögonen för det. Kom först bara ihåg att du är lika bra som dina bröder och systrar. Dina föräldrar har tur som har dig. Jag tycker att du ska berätta för dina föräldrar, de kanske lyssnar eller inte. Min man gick igenom samma sak och hans föräldrar visar fortfarande favoriter. Förhoppningsvis kommer dina att göra förändringar. Alla har saker som de är bra på. Det är inget fel med att vara kortare. Gud skapade dig så. Om någon gör narr av dig gör de narr av Guds verk. Jag är också det mittersta barnet och det är exakt samma sak med mig, men allt kommer att förändras, men det räcker med mig, allt du behöver göra är att bli inspirerad, hitta något du är bra på och lägga ner mycket hårt arbete så kommer allt att betala sig. Vänta bara några år till. Börja gilla killar, ta droger och lita på en 30-åring som heter Mike. Han kommer att visa dig att du inte tog de bra drogerna... Eller så kan du gå till kyrkan, läsa Bibeln och bli vän med människor som faktiskt bryr sig om dig. Du är inte ensam och känner dig så här. MÅNGA mellanstadiebarn känner sig utelämnade och uteslutna från att vara "speciella" som sina syskon. Älskling, du kommer också att hitta ditt "kall" i livet. Ibland behöver vi alla lite uppmuntran och känna oss bra på något. Har du någonsin funderat på kampsport? Det lär dig disciplin, får dig i form och ger dig självförtroende. När du studerar den och tränar kommer du att bli förvånad över den förvandling som kommer att ske i ditt liv. Dessutom kan du delta i tävlingar även på nybörjarnivå osv. Jag vet, eftersom jag har studerat Matial Arts ända sedan jag var tonåring. Hitta något du tycker om att göra och lär dig att TRO på dig själv. När du tror på dig själv kommer din inre "stjärna" att lysa och andra kommer att märka det. Lycka till. Allt kommer att lösa sig - ge dig bara tid.</w:t>
      </w:r>
    </w:p>
    <w:p>
      <w:r>
        <w:rPr>
          <w:b/>
          <w:color w:val="FF0000"/>
        </w:rPr>
        <w:t xml:space="preserve">id 7</w:t>
      </w:r>
    </w:p>
    <w:p>
      <w:r>
        <w:rPr>
          <w:b w:val="0"/>
        </w:rPr>
        <w:t xml:space="preserve">Easton Corbin - All Over The Road lyrics No sir I ain't been drinking I ain't even had one beer This sweet things got me buzzing From whispering in my ear Just take a peek up in here At this little hot nest Mister, you'll understand I'm doing my best And I know I'm all over the road I can?Det är svårt att köra med hennes hand på mitt knä När hon är över mig och jag är utom kontroll Allt över vägen Jag vill inte få någon böter Jag vill inte orsaka någon olycka Det är svårt att koncentrera sig med hennes söta små läppar på min nacke Jag säger "tjejen, ta det lugnt". Hon skrattar och säger "Det kommer att bli bra". Hur ska jag kunna hålla mig mellan raderna Och jag vet att jag är helt ute på gatan Jag kan inte hjälpa det Jag kan inte låta bli att köra Lite till vänster, lite till höger Det är svårt att köra med hennes hand på mitt knä När hon är över mig och jag tappar kontrollen Allt är ute på gatan Det är något som gör att hjulen rullar Radio spelande får henne att gå igång Jag?Jag försöker få hem henne så fort jag kan Och jag vet att jag är på fel väg Jag kan inte låta bli att köra Lite till vänster, lite till höger Det är svårt att köra med hennes hand här på mitt knä Ha lite barmhärtighet med mig Sir Jag är ledsen Jag vet att jag är på fel väg På fel väg På fel väg På fel väg Skicka "All Over The Road" Ringtone till din mobil</w:t>
      </w:r>
    </w:p>
    <w:p>
      <w:r>
        <w:rPr>
          <w:b/>
          <w:color w:val="FF0000"/>
        </w:rPr>
        <w:t xml:space="preserve">id 8</w:t>
      </w:r>
    </w:p>
    <w:p>
      <w:r>
        <w:rPr>
          <w:b w:val="0"/>
        </w:rPr>
        <w:t xml:space="preserve">Interaktiv | Berättelse En fotograf ställs inför många problem under en bilresa. För många motiv att fotografera, för lite dagsljus och för lite tid för att ta sig över de sträckor som krävs. Bristande självdisciplin gör bara saken svårare. I går kväll gick jag till sängs övertygad om att det skulle finnas en utsikt värd en tidig morgon, så jag gick ut genom dörren så fort dagsljuset började trycka mot fönstret. Jag måste säga att jag hatar när jag har så rätt. Prenafeta är en av dessa traditionella spanska byar. Det finns en smal, knappt asfalterad väg som slingrar sig upp i mitten tills stigningen av sierran bakom blir för stor, och då splittras vägen upp i smala privata uppfarter till de sista husen på toppen av kullen. I buskaget bakom de sista husen reser sig resterna av ett Castillo . Husen är av tung sten och ligger så nära vägen att man kan titta in genom fönstren (eller fånga någon som tittar ut) när man passerar. Många av husen ligger på små tomter på 5 - 10 tunnland, och de små hagen, med mycket gamla olivträd, har nyligen plöjts. Jag kan bara anta att många av dessa fastigheter levererar färska grönsaker till den närliggande staden Mont Blanc, och att en del hålls undan för egen konsumtion. Efter några timmars vandring mellan husen återvände jag till hotellet och åt en desayuno tipico med konserverat kött, rostat bröd, tomater, juice och kaffe. Därefter packade jag bilen och åkte tillbaka till Mont Blanc, och stannade en stund för att ta flera dussin bilder av en fortfarande fungerande finca, inbäddad mitt i oändliga vingårdar. Jag hade passerat allt detta på vägen in i går kväll, men det var mörkt då och jag var upptagen med att räkna den sista kilometern på kilometerräknaren. Från Mont Blanc gick jag tillbaka en bit till La Riba, en fascinerande flodstad inbäddad i bergskedjorna som går norrut till Pirineos . I själva staden finns det inte mycket plats för bilar, särskilt inte större bilar, och gångvägar slingrar sig uppför bergssidan i alla riktningar, slingrar sig mellan (och under) lägenheter, affärer och en skola med en utsikt att dö för. Motorvägen och tåglinjen passerar förbi denna sömniga stad via en massiv bro högt över floden, och som sådan är utfarten en blinkande affär och du missar den. Jag slösade bort ett par timmar med lätthet, innan jag så småningom insåg att jag inte riktigt hade börjat resa mot Madrid ännu, och att det redan var middagstid. Detta innebar i slutändan att jag var tvungen att avstå från Vilaverd, en annan potentiell fotofest som jag hade upptäckt strax uppför vägen när jag senast passerade där med tåget. Så jag gav mig iväg i riktning mot Lleida, med tanken att jag skulle stanna där för att äta lunch och sedan fortsätta till Zaragoza och därefter till Madrid. När jag närmade mig Lleida verkade det vara ännu en industristad, liknande Geelong och lika tråkig, men när jag hittade vägen genom industriområdet och gick mot stadens centrum fick jag en glimt av vad som måste vara huvudattraktionen - en enorm fästning och katedral uppe på en av de högre kullarna i området - och jag visste genast att jag skulle tillbringa några timmar här. På något sätt lyckades jag förhandla mig fram till närheten av fästningen, parkerade bilen och skaffade mig en hygglig lunch i närheten. En av de bra sakerna med Lleida är att det inte precis är ett turistmål -- åtminstone inte i samma bemärkelse som Segovia, Barcelona eller Toledo. De människor som besöker den är antingen vilse eller har sökt upp den specifikt. Slutresultatet av detta är att det finns väldigt få turister. Att anlända dit på en vardag hjälpte också, eftersom det innebar att den lokala tillströmningen också hölls i schack. Jag kommer inte ihåg de exakta datumen här, men många av utställningsföremålen i katedralen var från 1100- och 1200-talen. Den är anmärkningsvärd för sin plats i romersk och spansk historia, och utsikten från katedralens innergård var otrolig. Klocktornet var en annan historia - jag är inte säker på vad som tvingade mig att klättra upp i det, men när jag kom till den andra, större klockan hade gången smalnat av och trappstegen blivit branta, och jag hängde på med allt jag hade...</w:t>
      </w:r>
    </w:p>
    <w:p>
      <w:r>
        <w:rPr>
          <w:b/>
          <w:color w:val="FF0000"/>
        </w:rPr>
        <w:t xml:space="preserve">id 9</w:t>
      </w:r>
    </w:p>
    <w:p>
      <w:r>
        <w:rPr>
          <w:b w:val="0"/>
        </w:rPr>
        <w:t xml:space="preserve">Born Blonde: "We've Fucked Off A Lot Of People" Tidigare projekt, astronautdräkter och varför rymdrock kan vara nästa genre att hålla ögonen på. Nu är verkligen en bra tid för ditt band att bli jämfört med The Stone Roses, och Born Blonde har fått den repliken från musikkritiker ett tag nu. Denna spännande Londonkvintett har gjort tysta men stadiga psykedeliska popvågor sedan deras första låt dök upp förra året, och de är nu redo att släppa sitt debutalbum "What The Desert Taught You". Vi sätter oss ner med sångaren Arthur Delaney precis innan deras singellanseringsfest på Shacklewell Arms i Dalston, för att diskutera hur de lyckades att minutiöst prägla sin vision på skivan, deras tidigare projekt innan de blev Born Blonde, astronautdräkter och varför rymdrock kan vara nästa genre att hålla ett öga på. Er nya singel "I Just Wanna Be" är snart ute, vad kan ni berätta om låten? Vi är verkligen stolta över den. Den är ganska ren, med massor av detaljer. Det finns ett Steve Reich-inspirerat dubbelgitarrparti som löper genom hela spåret och som du bara kan höra vid ungefär den tionde lyssningen; Tom och Josh satte ihop det i ett inspirerat ögonblick. Texterna är ganska nära till hur jag kände mig vid den tidpunkten. Vi var nära att avsluta albumet och jag försökte nå några slutsatser om vad allting betydde; något bortom all galenskap och syntetiska upp- och nedgångar. Man skulle kunna kalla det "ögonblicket" eller "här och nu", men det är något mindre hedonistiskt än så. Jag antar att saken med den moderna världen är att man måste springa hela tiden bara för att hänga med. Jag tror att vi alla glömmer att det är viktigt att bara ta sig tid att existera. Det finns skönhet i detaljerna, men du kan inte se den om den rusar förbi dig hela tiden. Vad skulle vara den perfekta inställningen eller scenariot där dina fans skulle ge det här spåret en första lyssning? Definitivt i badet. Jag har läst att ert debutalbum redan är inspelat, masteriserat och redo att gå ut. Har ni bestämt er för ett namn ännu? Ja, det heter "What The Desert Taught You". Vi bestämde oss för det eftersom vi kände att det var en sammanfattning av allt vi hade gått igenom för att färdigställa albumet. Vi blev besatta av tanken att vi hade lämnat vår väg, gått på jakt efter dessa låtar och funnit oss själva komma tillbaka på en plats utan känslor, lite förvrängd och tom på alla de känslor och sätt att vara som man normalt kan förknippa med lycka. Det tog oss ganska lång tid att komma tillbaka från den vildmarken, och den här samlingen av låtar handlar om resan dit ut och försöket att komma tillbaka. Jag tror att vi är ett av de band som alltid är redo att verkligen pressa oss själva på jakt efter upptäckter, men det verkar alltid ha en konsekvens eller ett pris som man måste betala för det. Många låtar handlar om att försöka korsa tomrummet mellan vad dina ambitioner är och vad din verklighet är. Vi går alla igenom de här perioderna i våra liv när vi befinner oss i kris eller inte verkar kunna hitta de svar vi söker från världen. Ibland måste vi tillbringa lite tid borta från det som är verkligt eller sant medan vi väntar på att svaren ska komma och för oss: det är det som är "öknen". Inspelningarna började förra året så ni hade mycket tid i studion för att skapa era låtar, har detta gjort er till perfektionister? Vi har faktiskt varit tvungna att tona ner det lite eftersom det började gå lite överstyr. Anledningen till att vi har slutat med att göra allt vårt eget artwork och våra egna videor var för att vi hela tiden fick tillbaka saker från personer som vi hade anlitat för att göra det och det var inte vad vi såg. Vi har gjort massor av människor förbannade på det sättet. Jag antar att när man ser något eller har en vision av det är det verkligen viktigt att hålla sig till det. Annars riskerar du att det bara blir någon annans intryck av din idé, du vet, det förlorar sin själ och sin relevans, vi har verkligen svårt att se någon mening med det. Ärligt talat handlar det om att bygga upp ett team som du litar på runt omkring dig och som kommer att hjälpa dig att förverkliga dina idéer. I studion lade vår producent Barny fast ett nytt sätt att tänka för oss, många gånger var sättet vi skrev delar på så snabbt att vi inte hade tid att stanna upp och tänka på dem. Rent kreativt var det vår utmaning, vi var tvungna att bryta oss loss från att bry oss så mycket och in på en plats där vi kunde uttrycka oss fritt.</w:t>
      </w:r>
    </w:p>
    <w:p>
      <w:r>
        <w:rPr>
          <w:b/>
          <w:color w:val="FF0000"/>
        </w:rPr>
        <w:t xml:space="preserve">id 10</w:t>
      </w:r>
    </w:p>
    <w:p>
      <w:r>
        <w:rPr>
          <w:b w:val="0"/>
        </w:rPr>
        <w:t xml:space="preserve">Måndag 22 oktober 2012 Ny färg: New Look Du trodde säkert att jag menade min hårfärg!!! Jo, frisyren har förändrats något, men eftersom det bara är halvvägs till en ny look så visar jag inte upp den ännu. Förra veckan valde Vince och jag äntligen ett nytt matbord och stolar och eftersom matrum/kök och vardagsrum är ett enda stort rum behövde vi ändra vardagsrummet för att passa till vår nya look....so min målare (den nya pappan) kom över för att ge min vägg sin nya grusfärg. Jag har älskat den smutsiga turkosa färgen som den var och var nervös och lite ledsen att se den försvinna.... Men jag älskar det färdiga utseendet, grusfärgen verkar förändras med ljuset, ibland ser den lila ut och ibland brun, och den är dessutom väldigt smart. Resten av väggarna, om de inte är fönster, är gräddfärgade, så rummen är fortfarande ljusa och luftiga. Jag har haft roligt att lägga till lite svart och några neutrala/svarta kuddar och jag har haft roligt att leta efter saker som vi redan äger och som inte har varit utställda på länge för att fullborda det nya utseendet, men vissa saker har naturligtvis fått packas undan eftersom de inte ser bra ut för tillfället. Förutom bordet och stolarna har vi också köpt en ny sideboard, som är gjord av plåt! Jag håller fortfarande på att leka med idéer om vad jag ska sätta på den och på väggen bakom den. En idé var massor av svartvita familjefoton.... tidskrävande att göra men roligt, vi köpte en ganska intressant stor klocka (jag älskar klockor som ni vet så att köpa en ny gjorde mig väldigt glad!). Jag funderar också på att stencilera ett nummer i rött på väggen för att matcha numren på dragningarna??? Förmodligen 30 eller, eftersom vi bor i nr 3, kanske en 3:a skulle vara kul? Vad tycker ni om det stencilerade numret på väggen? Jag kommer att visa er bordet/stolarna och väggen när de är färdiga, men det får vänta tills jag kommer tillbaka från min resa till USA för Quilt Market and Festival. TrackBack Comments Ny färg: New Look Du trodde säkert att jag menade min hårfärg!! Tja, klippstilen förändras något, men eftersom det bara är halvvägs till en ny look visar jag er inte ännu. Förra veckan valde Vince och jag äntligen ett nytt matbord och stolar och eftersom matrum/kök och vardagsrum är ett enda stort rum behövde vi ändra vardagsrummet för att passa till vår nya look....så min målare (den nya pappan) kom över för att ge min vägg sin nya grusfärg. Jag har älskat den smutsiga turkosa färgen som den var och var nervös och lite ledsen att se den försvinna.... Men jag älskar det färdiga utseendet, grusfärgen verkar förändras med ljuset, ibland ser den lila ut och ibland brun, och den är dessutom väldigt smart. Resten av väggarna, om de inte är fönster, är gräddfärgade, så rummen är fortfarande ljusa och luftiga. Jag har haft roligt att lägga till lite svart och några neutrala/svarta kuddar och jag har haft roligt att leta efter saker som vi redan äger och som inte har varit utställda på länge för att fullborda det nya utseendet, men vissa saker har naturligtvis fått packas undan eftersom de inte ser bra ut för tillfället. Förutom bordet och stolarna har vi också köpt en ny sideboard, som är gjord av plåt! Jag håller fortfarande på att leka med idéer om vad jag ska sätta på den och på väggen bakom den. En idé var massor av svartvita familjefoton.... tidskrävande att göra men roligt, vi köpte en ganska intressant stor klocka (jag älskar klockor som ni vet så att köpa en ny gjorde mig väldigt glad!). Jag funderar också på att stencilera ett nummer i rött på väggen för att matcha numren på dragningarna??? Förmodligen 30 eller, eftersom vi bor i nr 3, kanske en 3:a skulle vara kul? Vad tycker ni om det stencilerade numret på väggen? Jag kommer att visa er bordet/stolarna och väggen när de är färdiga, men det får vänta tills jag kommer tillbaka från min resa till USA för Quilt Market and Festival.</w:t>
      </w:r>
    </w:p>
    <w:p>
      <w:r>
        <w:rPr>
          <w:b/>
          <w:color w:val="FF0000"/>
        </w:rPr>
        <w:t xml:space="preserve">id 11</w:t>
      </w:r>
    </w:p>
    <w:p>
      <w:r>
        <w:rPr>
          <w:b w:val="0"/>
        </w:rPr>
        <w:t xml:space="preserve">Citat från Bash: Niteowl7710: När jag gick till webbplatsen för att se... Generell betygsättning: (N/A) niteowl7710: När jag gick in på hemsidan för att se vad det aktuella omslaget niteowl7710: Och jag fick en pop-up från Spice.net... som erbjöd mig (och jag citerar) niteowl7710: MONSTER TITS - DE STÖRSTA BRÖSTARNA TILLSTÅR enligt lagen enigmamofm: Wow. enigmamofm: vänta enigmamofm: "By law? " niteowl7710: Det är vad det stod enigmamofm: Det finns någon slags reglerande lagstiftning i den frågan? niteowl7710: Jag är inte säker men jag har just nu ett nytt mål i livet niteowl7710: Jag har nu ett nytt mål i mitt liv: Ta reda på hur jag ska få ett jobb på Department of Health &amp; Human Services (det låter vettigt för mig) niteowl7710: Jag har ett nytt jobb: På "Breast Measurement Bureau" niteowl7710: Jag är ledsen frun, men de är alldeles för stora, jag måste bötfälla dig niteowl7710: "Jag är ledsen, men de är alldeles för stora, jag måste bötfälla dig: Jag är säker på att det verkar som ett jävla skitsnack, men jag försäkrar er att det är ett värdefullt verktyg som vi använder här på B.M.B. enigmamofm: Du är en ära för ditt samhälle, sir.</w:t>
      </w:r>
    </w:p>
    <w:p>
      <w:r>
        <w:rPr>
          <w:b/>
          <w:color w:val="FF0000"/>
        </w:rPr>
        <w:t xml:space="preserve">id 12</w:t>
      </w:r>
    </w:p>
    <w:p>
      <w:r>
        <w:rPr>
          <w:b w:val="0"/>
        </w:rPr>
        <w:t xml:space="preserve">Dags att rensa luften Under en tid har det varit uppenbart att om åtgärder skulle vidtas när det gäller luftföroreningar i kabinen skulle det troligen vara den tyska luftfarten som skulle ge impulsen. Detta visar sig nu vara sant. För första gången någonstans i världen har en högt uppsatt minister inte bara föreslagit ännu en undersökning för att fastställa om det överhuvudtaget finns ett problem, utan han har krävt brådskande åtgärder i en fråga där han tydligt ser bevisen framför sig. Den tyske transportministern Peter Ramsauer har skrivit till EU:s transportkommissionär Siim Kallas och hänvisat till 74 rapporter om incidenter med pyrolyserad oljedimma i tyska flygbolag, varav nio enligt honom bedömdes av olycksutredaren BFU ha inneburit en allvarlig säkerhetsrisk. Ramsauer säger att rapporterna om dessa incidenter ökar, och han vill att åtgärder vidtas. Han vill att Kallas ska se till att Europeiska byrån för luftfartssäkerhet hittar en lösning på problemet. EASA är medveten om problemet, men har använt sig av industrins rökridåer och förnekanden för att skjuta upp hanteringen av det. EASA:s eget problem är att byrån har kroniskt för lite resurser. Ramsauer gör dock rätt i att göra detta till ett europeiskt problem. Nu när EASA finns kan Tyskland inte ta itu med frågan på egen hand. Men det är på grund av att Tysklands rapporterings- och utredningskultur, även om den inte är perfekt, är ärligare och öppnare än i något annat EU-land, som EASA i slutändan måste agera. (Denna artikel publicerades först som en huvudartikel i Flight International 23 oktober)</w:t>
      </w:r>
    </w:p>
    <w:p>
      <w:r>
        <w:rPr>
          <w:b/>
          <w:color w:val="FF0000"/>
        </w:rPr>
        <w:t xml:space="preserve">id 13</w:t>
      </w:r>
    </w:p>
    <w:p>
      <w:r>
        <w:rPr>
          <w:b w:val="0"/>
        </w:rPr>
        <w:t xml:space="preserve">Debatt om fria marknader och fria människor: Om det hade varit en prismatch skulle de ha avgjort den i den nionde ronden (uppdatering) Eller, som Michael Moore sa, "det är vad man får när man har John Kerry som debattledare". Det verkar som om debatten gick ganska mycket i Mitt Romneys favör i går kväll, och som du skulle se om du tittade på MSNBC:s Morning Joe har de plötsligt "upptäckt" MItt Romney. Jag vet att det måste vara en chock att deras påhittade Romney inte dök upp i går kväll. Enligt en undersökning från CNN/ORC International som genomfördes direkt efter debatten sa 67 procent av de tillfrågade debattörerna att den republikanske kandidaten vann mötet, medan en av fyra sa att president Barack Obama var segrare. "Ingen presidentkandidat har överträffat 60 procent i den frågan sedan den ställdes för första gången 1984", säger Keating Holland, chef för CNN:s opinionsundersökningar. Och: Nästan hälften av debattdeltagarna sa att uppgörelsen inte gjorde dem mer benägna att rösta på någon av kandidaterna. 35 procent sa att debatten gjorde dem mer benägna att rösta på Romney, medan bara 18 procent sa att uppgörelsen gjorde dem mer benägna att rösta för att återvälja presidenten. Mer än sex av tio sade att presidenten gjorde sämre ifrån sig än väntat, medan en av fem sade att Obama gjorde bättre ifrån sig än väntat. Jämför det med de 82 % som sa att Romney presterade bättre än väntat. Endast en av tio ansåg att den tidigare guvernören i Massachusetts presterade sämre än väntat. Nu speglar undersökningen endast debattörer och inte alla amerikaner, men debatterna riktar sig ju till debattörer, eller hur? En av de saker som jag tar med mig från siffrorna är att de 82 procent som säger att Romney presterade bättre än väntat faktiskt fick se och bedöma Mitt Romney själv i går kväll och inte genom mediernas filter. Vi talade om den sortens saker i podcasten.  Hur Amerika såg på debatten mellan Ronald Reagan och Jimmy Carter, när Reagan låg efter i opinionsmätningarna, och tydligen beslutade den kvällen att Reagan var acceptabel som president. Kommentatorn och bloggaren Andrew Sullivan kanske fångade den kollektiva reaktionen bäst med denna tweet: "Ni vet hur mycket jag älskar killen och hur mycket jag är en höginformationstittare, men det här var en katastrof för Obama." På MSNBC frågade programledaren Chris Matthews otroligt: "Var var Obama ikväll?". Han föreslog att presidenten skulle ta några ledtrådar från de liberala rösterna på kabelkanalen. "Det pågår en het debatt i det här landet. Vet du var den hålls? Det är här på det här nätverket som vi håller debatten. Vi har våra knivar framme. Vi ger oss på människorna och fakta. Vad gjorde han i kväll? Han gick in där obeväpnad." Obama misslyckades med att sätta några poäng på tavlan genom att inte ta upp Romneys kontroversiella "47 procent"-anmärkning eller hans arbete på Bain Capital, klagade Matthews, medan Romney "gjorde det precis rätt", höll en direkt blick på Obama när han talade, ignorerade moderatorn Jim Lehrers milda försök att avbryta honom och behandlade presidenten som ett "byte". Matthews sade: "Vad gjorde Romney? Han vann." Komikern Bill Maher, som regelbundet tar hårda stick mot konservativa i sin tv-show och som gav 1 miljon dollar till en super PAC som stödde Obamas omval, twittrade: "Jag kan inte tro att jag säger det här, men Obama ser ut att behöva en teleprompter" - en hänvisning till Obamas kritiker som säger att han förlitar sig för mycket på teleprompter. Inte vackert.  Inte alls vackert. Nu ska vi gå igenom de obligatoriska faktakontrollerna som ingen kommer att uppmärksamma.  Men intrycket har gjorts.  Den enda frågan är om det var tillräckligt för att tippa valet över till Romneys sida. Och här är ytterligare en punkt att fundera över.  Om amerikanerna väntade på den första debatten för att avgöra om Mitt Romney var acceptabel, kommer de då att bry sig om att lyssna på någon av de andra debatterna?  Eller annorlunda uttryckt, var den första debattens resultat tillräckligt för att övertyga dem om att han kan göra jobbet och förmodligen skulle vara bättre än den sittande presidenten. Om jag måste gissa skulle jag säga ja. Och om gårdagskvällen gjorde de obeslutsamma nöjda med ett Romney-ordförandeskap borde det oroa demokraterna. Det var den största frågan inför denna första uppgörelse: Skulle Romney kunna verka presidentlig vid sidan av Obama? Svaret verkar vara ja. Wow. Även från CNN: "Jag tror inte att någon någonsin har talat med</w:t>
      </w:r>
    </w:p>
    <w:p>
      <w:r>
        <w:rPr>
          <w:b/>
          <w:color w:val="FF0000"/>
        </w:rPr>
        <w:t xml:space="preserve">id 14</w:t>
      </w:r>
    </w:p>
    <w:p>
      <w:r>
        <w:rPr>
          <w:b w:val="0"/>
        </w:rPr>
        <w:t xml:space="preserve">Bara för att du är på banan betyder det inte att du inte kan hålla dig uppdaterad med livebloggarna: du kan skicka in meddelanden till våra live-diskussioner under alla sessioner via de flesta mobila enheter med internetkapacitet. 5 kommentarer till Ska du åka till Malaysias Grand Prix? Jag bor i KL och får alltid gratis biljetter men jag tror inte att jag kommer att gå på fler lopp eftersom jag kan få de "riktiga" loppresultaten (som är de korrekta) från tävlingsledarna ungefär en vecka efteråt... sparar pengar, tid, ansträngning och hår (eftersom jag inte behöver ta fram mitt)...</w:t>
      </w:r>
    </w:p>
    <w:p>
      <w:r>
        <w:rPr>
          <w:b/>
          <w:color w:val="FF0000"/>
        </w:rPr>
        <w:t xml:space="preserve">id 15</w:t>
      </w:r>
    </w:p>
    <w:p>
      <w:r>
        <w:rPr>
          <w:b w:val="0"/>
        </w:rPr>
        <w:t xml:space="preserve">Faran för vapenspridning i Mellanöstern Den ökande sannolikheten för att den syriska regimen med president Assad ska kollapsa har lett till att andra länder har gjort beredskapsplaner för att förhindra att hans lager av kemiska och biologiska vapen hamnar i händerna på terrorister. Det finns rapporter om att lagren, och de tillverkningscentra som producerat dem, har varit under intensiv övervakning i månader av ryska och Natos underrättelsetjänster. I en särskilt oroande rapport hävdas att president Assad för flera veckor sedan godkände att dessa vapen skulle användas mot de syriska styrkor som kämpar mot hans regim, men att den ryska regeringen avrådde honom från detta. Annons Om detta stämmer är det en lättnad att Assad backade från att använda dessa fruktansvärda vapen. För första gången har dock en talesman för regimen bekräftat att lagren finns och hävdat att även om vapnen inte kommer att användas mot det syriska folket kunde han inte utesluta att de skulle användas mot utländska styrkor. Med tanke på att Assad upprepade gånger har hävdat att terroristgrupper försöker störta hans regering är det inte svårt att se regimen använda påstått utländskt stöd som en förevändning för framtida användning av dessa vapen. Den israeliska militären uppges övervaka trafiken från Syrien till Libanon för att hitta bevis för att vapen transporteras till den Iranstödda terrorgruppen Hizbollah. Några av de kemiska och biologiska vapenlagren ligger tydligen inom två timmars bilresa från gränsen till Libanon. Israel har meddelat att man kommer att vidta militära åtgärder för att förhindra att sådana vapen transporteras till extremisternas händer. Det globala samfundet uttrycker också med rätta sin oro över rapporter om att al-Qaida verkar i Syrien och aktivt försöker få kontroll över dessa vapen. Det råder knappast något tvivel om att Ryssland, Förenta staterna och andra länder kommer att utarbeta beredskapsplaner för att skydda dessa lager i händelse av att Assadregimen inte längre kan göra det. Detta kan dock visa sig vara en utmaning om Assadregimen kollapsar på ett kaotiskt sätt i stället för att makten övergår till en ordnad övergång.</w:t>
      </w:r>
    </w:p>
    <w:p>
      <w:r>
        <w:rPr>
          <w:b/>
          <w:color w:val="FF0000"/>
        </w:rPr>
        <w:t xml:space="preserve">id 16</w:t>
      </w:r>
    </w:p>
    <w:p>
      <w:r>
        <w:rPr>
          <w:b w:val="0"/>
        </w:rPr>
        <w:t xml:space="preserve">Att blogga är ett av de bästa sätten att tjäna pengar som författare, men det är också något som du kanske vill göra eller starta av tusen skäl.  Och att veta hur man gör en blogg är en av nycklarna till riket när det gäller att tjäna pengar på nätet. Jag vill förklara något om hur man startar en blogg och gör en blogg som fungerar för dig, vilket innebär att förklara lite om affärer på nätet och vad du kan göra med de verktyg och resurser som finns tillgängliga för dig. Faktum är att för den som vill tjäna pengar på nätet genom att använda en blogg finns det fler möjligheter än någonsin. Och det finns dock också hundratusentals "döda" bloggar som representerar förlorade förhoppningar och drömmar för dem som ville "göra något", vare sig det handlar om att tjäna pengar, skriva om sina erfarenheter, sin kunskap, sina resor eller vad som helst. Låt oss titta på hur du kan skapa en blogg som tjänar pengar. Det är fokus för många som vill starta en blogg. De vill ha ett "jobb", även om det är att arbeta för sig själv med att blogga - och vilket bättre jobb kan man ha?  Frihet, pengar, tillfredsställelsen av att veta att du kan arbeta när du vill. Den här sidan kommer att vägleda dig genom processen att starta en blogg: den visar dig inte bara hur man skapar en blogg utan också hur man startar en blogg och tjänar pengar! Så låt oss börja. Först vill jag berätta att de flesta som vill börja blogga gör det på helt fel sätt. Hur kommer det sig? De gör några grundläggande fel när de inrättar sin blogg. Jag ska gå igenom de viktigaste misstagen som nybörjare i bloggbranschen gör: - De köper alla verktyg, resurser, insticksprogram och e-böcker som finns där ute. Detta är det välkända "shiny object"-syndromet, där de går till väga för att skapa en blogg genom att tjäna en massa pengar åt någon annan i stället. Ett stort misstag. - De rusar in i verksamheten. Du måste tänka igenom vilken typ av blogg och verksamhet du vill ha. Du kanske vill ha pengarna nu, men det är ingen idé att rusa om du vet att det inte kommer att hända direkt eller aldrig alls. - De har ingen uthållighet. De börjar med ett sus och dus men slutar med att bli avskräckta och ger upp helt och hållet. Därav den växande digitala högen av döda bloggar. - De blir distraherade. Att vara online innebär att för alltid vara utsatt för alla program för att tjäna pengar online som finns där ute. Och till alla dessa fantastiska wordpress plugins och fantastiska nya paket som kommer att ge dig pengar. - De har ingen disciplinerad strategi för att bygga upp sin verksamhet. Gör din blogg till ditt företag Du kan verkligen göra ditt företag av din blogg och jag vill visa dig hur du ska göra det. Den här webbplatsen -- realwritingjobs.org har uppnått en förstasidesranking för "realwritingjobs" och ett antal andra nyckelord, vilket innebär att den kan väcka stort intresse för människor -- som du -- som vill tjäna pengar på att skriva. Du måste komma ihåg att när du funderar på att skapa en blogg måste du veta att du marknadsför dig genom att använda Internet som din röst, din marknadsplats, ditt skyltfönster och -- naturligtvis -- din kassaapparat. Du kan verkligen använda det enormt mycket och bättre än någonsin, så länge du är förberedd för att lyckas. Hur skapar man en blogg som är förberedd för framgång? Låt oss fundera på vad du behöver göra för att skapa en framgångsrik blogg. Du kommer att använda din blogg för att bygga block för ditt företag. Vad menar jag med det? För det första måste du inrätta en blogg med webbhotell och med en design som passar det du vill göra. Du måste inrätta en blogg med webbhotell och med en design som passar det du vill göra. Klicka för att retweeta För det andra måste du se till att du är "optimerad" för maximal synlighet på nätet. Det är ju ingen idé att göra det du vill göra om du inte har en publik och - förhoppningsvis - en köpande publik. För det tredje måste du sprida ordet genom att använda sociala medier så effektivt som möjligt. Målet med min webbplats RealWritingJobs är att hjälpa människor att hitta betalande skrivarjobb, men också att använda bloggandet som ett av de bästa sätten att få en online-inkomst genom att skriva. Den viktigaste komponenten för att göra en blogg framgångsrik är att se till att den är monetariserad - att den hjälper dig att generera inkomster och blir den bästa möjliga försäljningstratt som kan tjäna dig stora pengar natt och dag, dag ut och dag in. Men varför bloggar? Låt mig kort förklara varför bloggande är det allra bästa sättet att tjäna pengar på nätet - särskilt om det är skrivande du vill göra för att tjäna pengar. - Det är enkelt och lätt att sätta upp. Du behöver helt enkelt inga specialkunskaper alls. - Det vänder sig till dina specialintressen. Du kan identifiera vad du brinner för och göra</w:t>
      </w:r>
    </w:p>
    <w:p>
      <w:r>
        <w:rPr>
          <w:b/>
          <w:color w:val="FF0000"/>
        </w:rPr>
        <w:t xml:space="preserve">id 17</w:t>
      </w:r>
    </w:p>
    <w:p>
      <w:r>
        <w:rPr>
          <w:b w:val="0"/>
        </w:rPr>
        <w:t xml:space="preserve">Allt om Sydney Harbour Bridge Meny Sydney Harbour Bridge Sydney Harbour Bridge är ett av världens mest kända landmärken. Sydney Harbour Bridge , som också kallas för kapphängaren, invigdes officiellt 1932 den 19 mars av den dåvarande premiärministern Jack Lang. Det tog sex år att bygga Sydney Harbour Bridge. Sydney Harbour Bridge - Tillverkad av 6 miljoner nitar Även om Sydney Harbour Bridge är tillverkad av ett vanligt material, stål, är det intressant att den innehåller 6 miljoner nitar som drevs in för hand. Eftersom Sydney Harbour Bridge är gjord av stål måste den målas regelbundet och har en yta som är lika stor som cirka 60 idrottsplatser. När du kör över Sydney Harbour Bridge kommer du att märka att den har enorma gångjärn så att den kan expandera när den träffas av den heta Sydney-solen. De finns på vardera sidan av bron, precis vid bropylonernas fotled. Du kan också se dessa enorma gångjärn genom att besöka den sydöstra pylonen. Du måste gå för att komma dit och det finns 200 trappsteg för att komma upp till toppen, så försök inte göra detta med någon äldre släkting. Sydney Harbour Bridge i all sin prakt Den officiella invigningen av Sydney Harbour Bridge Den officiella invigningen av Sydney Harbour Bridge ägde rum 1932, lördagen den 19 mars. Det var ett mycket betydelsefullt tillfälle som drog till sig stora folkmassor i staden och runt Sydney Harbour Foreshore. Uppskattningsvis kom upp till en miljon människor för att se invigningen av Sydney Harbour Bridge, som förklarades öppnad av den dåvarande premiärministern i New South Wales, John T. Lang. Du hittar mer information om Sydney Harbour Bridge genom att bläddra på andra sidor i sidofältet. 5 tankar om " Sydney Harbour Bridge " Det finns inget som Sydney Harbour Bridge, särskilt inte på NYE! Särskilt för turister rekommenderar jag att man kommer till Sydney för NYE-firandet och fångar en plats på huvudet längs bukten. Ta med dig en picknickkorg, lite vitt vin eller Champers och luta dig tillbaka och titta på fyrverkerierna! Älskar Sydney, Oy Oy Oy OY. Jag skulle vilja veta hur och var jag kan ansöka om att få ta med min familj till Sydney Harbour Bridge för att äta frukost. 2012. Vad kostar det och vilket datum, om vi har turen att få biljetter. Tack Sonja</w:t>
      </w:r>
    </w:p>
    <w:p>
      <w:r>
        <w:rPr>
          <w:b/>
          <w:color w:val="FF0000"/>
        </w:rPr>
        <w:t xml:space="preserve">id 18</w:t>
      </w:r>
    </w:p>
    <w:p>
      <w:r>
        <w:rPr>
          <w:b w:val="0"/>
        </w:rPr>
        <w:t xml:space="preserve">De första sex kapitlen i denna handbok är ett sätt att förbereda människor för övningsresan enligt notation [19]. (1) Om en böneguide noga följer instruktionerna i dessa kapitel bör denna förberedande fas vara avslutad inom en och en halv månad. Men som du kommer att upptäcka illustrerar dessa sidor ett flexibelt tillvägagångssätt snarare än en rigid formel. Det föreslagna materialet skulle kunna utgöra ett års förberedelser snarare än en och en halv månads förberedelser. De är tänkta att vara som bälgen i ett dragspel som kan utvidgas eller minskas beroende på känslan och behovet av den musik som spelas. Mer av teorin bakom dessa sex kapitel kommer att finnas i kapitlen 21, 30 och 31: "Till dig ... Från Ignatius", "Olika perspektiv för att förstå och använda övningarna", "De tidiga stadierna i pågående andlig vägledning". Under denna och de kommande intervjuerna är en av dina viktigaste uppgifter att skapa en relation med din vägledare. Detta kan ta ännu längre tid än de två eller tre första intervjuerna, men processen kommer att underlättas av ett icke-dömande lyssnande och respekt. Under denna första intervju ska du vara försiktig så att du inte överväldigar din chef med för många instruktioner. Kom ihåg hur du kände dig i början av din egen övningsresa - dina rädslor, farhågor, farhågor, farhågor, förhoppningar och missförstånd. Förutom en varm och lugn atmosfär vill du skapa en trossammanhang. Du är en troende person; den person som du leder är en troende person. Det väsentliga arbetet är det arbete som utförs av Jesu Ande som är närvarande med dig under denna intervju och som arbetar genom dig. Därför kanske du vid någon tidpunkt under intervjun vill be tillsammans med den som du leder om Andens gåva av visdom. Börja intervjun med att presentera dig själv och fråga sedan din kontaktperson vad han eller hon heter. Berätta om någon intressant aspekt av ditt liv och ställ sedan några frågor om ditt liv till din kontaktperson - enkla frågor som t.ex: "Åh, du kommer från Hamilton. Vilken del kommer du från? ... Hur gammal är din son?". Glöm inte att utbyta namn och telefonnummer skriftligen. Stämningen är som om två jämlikar eller två vänner "bara pratar". Efter dessa inledande försök att etablera en arbetsrelation, ge tillräckligt med tid för din direktör att uttrycka sina farhågor och förhoppningar. Du kan inleda detta med frågor som t.ex: "Varför bestämde du dig för att göra de andliga övningarna? ... Vad hoppas du på? ... När jag gick igenom de andliga övningarna tyckte jag att början var mycket frustrerande. Jag var orolig under en lång tid. Hur känner du dig inför att börja den här resan?" När samtalet fortsätter, lyssna aktivt, det vill säga lyssna genom att återkoppla och kontrollera det du hör. Återkoppla inte bara de ord du hör utan också de känslor som uttrycks. Genom ett sådant aktivt lyssnande gör du det möjligt för din kontaktperson att uttrycka sig mer adekvat. Till exempel: Den som är direktör: "Du kan uttrycka dig på följande sätt: Jag vet inte riktigt varför jag är här (lite orolig och tittar bort från dig). Jag hade en idé om att anmäla mig för länge sedan ... men ... ah ... Jag vet inte.... Jag visste åtminstone inte.... Det finns så mycket att göra.... Allt verkar komma över mig ... (paus). Bönguide: Allt verkade dra åt dig ... kräva ditt engagemang? Den som är vägledare: Uha.... Ja, varje gång jag verkade vända mig om under de senaste månaderna bad folk mig att göra något.... Jag visste inte om jag kunde göra det. Böneguide: Du sköt upp ditt åtagande att komma under lång tid eftersom du upplevde så många förvirrande krav.... Du verkade ha en känsla av rädsla för att du kanske skulle ta på dig för mycket? Börja sedan undersöka hur din vägledare använder skriften i bön - om han har haft mycket erfarenhet av att be med hjälp av skriften, och vad den erfarenheten har varit: "Har du haft stor erfarenhet av att be med hjälp av skriften? ... Vad har du funnit vara till hjälp? ... Vilka kamper eller svårigheter har du haft när du har bett med hjälp av skriften?" Lyssna helt enkelt med den lyssnarförmåga som du har utvecklat; lär inte ut i det här läget. Lyft snarare fram de positiva aspekterna i det du lägger märke till när du lyssnar. Kommentera inte och försök inte ändra de negativa aspekterna. Ibland kan det i detta inledande skede vara till hjälp att dela med sig av några av dina egna svårigheter med böner med hjälp av skriften, men bara om detta hjälper till att skapa en relation. Dina intervjuer är inte delande sessioner trots den delande kvaliteten i de första intervjuerna när du etablerar en relation. Som böneguide ska du vara</w:t>
      </w:r>
    </w:p>
    <w:p>
      <w:r>
        <w:rPr>
          <w:b/>
          <w:color w:val="FF0000"/>
        </w:rPr>
        <w:t xml:space="preserve">id 19</w:t>
      </w:r>
    </w:p>
    <w:p>
      <w:r>
        <w:rPr>
          <w:b w:val="0"/>
        </w:rPr>
        <w:t xml:space="preserve">På senare tid har jag fått många frågor om vad jag äter till frukost. Mitt svar är: de flesta dagar en grön smoothie. Frågan som brukar följa är: Är du inte hungrig strax efteråt? Jag svarar: Nej. Inte med den mängd grönsaker och grönt jag äter. På grund av detta bestämde jag mig för att lägga ut receptet [ja, egentligen är det mer en riktlinje] för hur jag gör min gröna smoothie. Jag måste dock varna er, det finns ingen exakt vetenskap för detta, och vissa dagar smakar det fantastiskt och vissa dagar är det ... ja .... för att vara ärlig, inte så fantastiskt. Allt beror på hur färska och/eller mogna vissa ingredienser är. Men det enda som förblir detsamma är att jag älskar hur jag känner mig när jag dricker en grön smoothie på morgonen. Smoothies är annorlunda än juicer. Det finns definitivt starkare argument för att smoothies är bättre, helt enkelt för att grönsakerna konsumeras hela, på det sätt som de är tänkta att vara. Jag tycker också att som måltid på morgonen är den gröna smoothien mycket mer mättande och håller dig bättre än en grön juice. Så vilka är fördelarna med att dricka gröna smoothies de flesta morgnar? Mycket. Förutom att du får en båtlast av vitaminer och mineraler från den underbara variationen av grönt, får du också en rejäl dos av vår bästa vän, fibrer. Fibrer hjälper oss att avgifta och håller våra insidor glada. När våra inre delar är glada ser våra yttre delar glada ut ... så enkelt är det. Med detta ger jag dig några anvisningar för hur du ska tillverka din smoothie. Lek runt med olika ingredienser, se vad du gillar och vad du inte gillar och byt alltid ut saker beroende på vad du hittar som är färskt, lokalt, säsongsbetonat och ekologiskt. Lycka till med smoothien! Börja med att placera en kopp vatten i en höghastighetsmixer. En Vitamix fungerar bäst, men om du inte äger en sådan fungerar en vanlig mixer utmärkt. Tillsätt citronjuice (om du använder den) samt proteinpulver (om du använder det). Tillsätt sedan bladgrönsakerna. Du vill lägga till cirka 5-6 stora bitar grönkål (jag tar bort stjälkarna, jag tycker att de har en stark smak), och lägg till en handfull spenat och en handfull romain, samt persilja och koriander. Ska prova din metod att mixa - har gjort liknande smoothies men inte riktigt tyckt om dem så mycket eftersom de inte är tillräckligt lena trots att jag har en mixer av hyfsad kvalitet. Jag brukar göra en stor sats på helgen och sedan frysa in i små krukor och sedan tina över natten under veckan så att jag kan få en varje morgon utan att behöva förbereda mig - jag är ingen morgonmänniska :-) Bra sätt att använda rester från min veckovisa grönsakslåda, rekommenderar rödbetor, smakar gott plus den rosa färgen! Jag har druckit en grön smoothie varje morgon i ungefär sex månader nu. Vilken fantastisk förvandling. Ingen hade kunnat övertyga mig om att jag inte skulle svälta, men ibland tittar jag på klockan och klockan är 1 eller 2 på eftermiddagen och jag känner ingen hunger. Det har verkligen hjälpt mig med mina energinivåer och mitt humör. Jag är en troende nu eftersom jag inte var det tidigare. Ja, det måste vara tro :) Jag har precis fått en Vitamix och använde den för första gången idag, jag gjorde mandelmjölk för 10 minuter sedan. Sedan kollade jag min e-post och såg ditt nya inlägg. Den främsta anledningen till att jag ville ha en Vitamix är på grund av de gröna smoothies. Min andra mixer är bra men ja... inte en Vitamix ;) Den lämnar alltid kvar klumpar och frön så jag kan verkligen inte vänta på min första "nya" gröna smoothie! Tack för vägledningen, bra inlägg!</w:t>
      </w:r>
    </w:p>
    <w:p>
      <w:r>
        <w:rPr>
          <w:b/>
          <w:color w:val="FF0000"/>
        </w:rPr>
        <w:t xml:space="preserve">id 20</w:t>
      </w:r>
    </w:p>
    <w:p>
      <w:r>
        <w:rPr>
          <w:b w:val="0"/>
        </w:rPr>
        <w:t xml:space="preserve">Lagstiftning om sociala medier - Intervju med Pete Bott del 1 Jag har nyligen blivit överöst med frågor om användningen av foton, musik och videor på nätet. Sociala medier erbjuder enorma möjligheter till delning och marknadsföring, men många människor och organisationer vet fortfarande inte vilka lagar och bestämmelser som gäller för delning av upphovsrättsskyddat material på nätet. Jag tänkte att detta skulle vara ett utmärkt tillfälle att ta reda på exakt vad lagen för närvarande säger om delning av foton, musik och videoklipp på nätet - vad vi kan och inte kan göra, och hur vi kan se till att vi inte bryter mot upphovsrätten eller mot någon lag om skydd av privatlivet. Pete Bott är advokat på avdelningen för musik, media och underhållning på Blacks Solicitors LLP i Leeds, Storbritannien. Han är också den tidigare frontmannen i Leeds elektrobandet Heads We Dance och en tidigare bolagskamrat till Little Boots, Plan B och The Streets, så han kan branschen utan och innan. Jag träffade Pete och bad honom svara på några vanliga frågor om musik-, medie- och underhållningsrätt: F: Kan du förklara de olika typerna av upphovsrättsliga nivåer när det gäller innehåll som musik, foton och videor som läggs ut på nätet? S: I Storbritannien delas de vanligaste typerna av upphovsrättsligt skyddade verk in i två kategorier.  Den första kategorin, som ofta beskrivs som "underliggande verk", omfattar litterära, dramatiska, musikaliska eller konstnärliga originalverk.  Den andra kategorin, som ofta beskrivs som "avledda verk", omfattar ljudupptagningar, filmer eller sändningar. Ett inspelat musikstycke innehåller alltså vanligtvis 1) ett musikaliskt verk, 2) ett litterärt verk (texten) och 3) ett ljudinspelningsverk.  Dessa tre separata verk kan ägas av tre olika personer. Det finns inga "nivåer av upphovsrätt" som sådana, men ägaren av ett upphovsrättsligt verk har olika exklusiva rättigheter, bland annat rätten att kopiera verket och rätten att ge ut kopior av verket till allmänheten. Det är värt att ta en titt på avsnitt 1-21 i lagen om upphovsrätt, mönster och patent (Copyright, Designs and Patents Act 1988) för ytterligare information. F: Hur tar man reda på om information som finns tillgänglig på nätet är upphovsrättsligt begränsad, och vad ska man göra om man vill använda ett visst upphovsrättsskyddat material för egna syften? S: Till skillnad från registrerade varumärken behöver ett upphovsrättsskyddat verk inte registreras, eftersom upphovsrätten (med förbehåll för vissa krav) existerar automatiskt. Därför bör du anta att upphovsrätten till musik, fotografier, artiklar eller videor som du hittar på nätet ägs av någon som har de exklusiva rättigheter som anges i det första svaret ovan. F: Finns det några fall där du får använda eller ta del av delar av upphovsrättsskyddat innehåll som finns på nätet utan att söka tillstånd? Svar: Ja, det finns olika undantag som anges i del III i lagen om upphovsrätt, mönster och patent (Copyright, Designs and Patents Act 1988) och som omfattar "rättvis hantering" av ett verk för kritik, granskning och nyhetsrapportering.  Vissa ägare av upphovsrättsligt skyddade verk tillåter också uttryckligen användning utan att söka tillstånd. Dessutom är det möjligt att upphovsrättsskyddet inte är evigt.  Upphovsrätten till litterära, dramatiska, musikaliska eller konstnärliga verk upphör till exempel vid utgången av en period på 70 år från utgången av det kalenderår då upphovsmannen avlider (med förbehåll för de ytterligare bestämmelserna i avsnitt 12 i lagen om upphovsrätt, mönster och patent från 1988). F: Kan du förklara vad som omfattas av PRS? S: PRS for Music samlar in royalties för sina medlemmars uppföranderättigheter, dvs. låtskrivare, kompositörer och musikförläggare. I princip ska royalties betalas till låtskrivare, kompositörer och musikförläggare när deras musik spelas eller framförs offentligt (detta inkluderar online, TV, radio, i en butik eller pub eller vid en spelning).  PRS for Music licensierar därför organisationer att spela, framföra eller göra upphovsrättsskyddad musik tillgänglig för sina medlemmars räkning och delar ut de resulterande royaltyavgifterna till dessa medlemmar. F: Reglerna har nyligen ändrats när det gäller livemusik - kan du förklara ändringarna och hur de skulle påverka inspelning och publicering av liveframträdanden på nätet? Svar: Live Music Act 2012 trädde i kraft den 1 oktober 2012 och innebär att lokaler i England och Wales med en kapacitet på mindre än 200 personer inte längre behöver någon licens för livemusik. Live Music Act 2012 syftar i praktiken till att avlägsna vissa av de begränsningar för levande musik som infördes genom Licensing Act 2003 och därmed göra det lättare att anordna pubspelningar och små liveframträdanden.  Live Music Act 2012 påverkar dock inte de upphovsrättsliga bestämmelserna om inspelning och publicering av livemusik på nätet. F: I exemplet med en grundskoleklass som vill sjunga en poplåt på sin skolkonsert, där endast föräldrar och lärare kommer att närvara.</w:t>
      </w:r>
    </w:p>
    <w:p>
      <w:r>
        <w:rPr>
          <w:b/>
          <w:color w:val="FF0000"/>
        </w:rPr>
        <w:t xml:space="preserve">id 21</w:t>
      </w:r>
    </w:p>
    <w:p>
      <w:r>
        <w:rPr>
          <w:b w:val="0"/>
        </w:rPr>
        <w:t xml:space="preserve">I det föregående inlägget visade vi en presentation där vi tittade på Amerika ur ett företags perspektiv och hur det skulle vara helt ohållbart. Lyckligtvis är sannolikheten liten att Amerika någonsin kommer att ha något att göra med S-Corp-status, och mycket troligare är att det slutar som en agrar Kolhoz. Anledningen: Enligt en Pew-undersökning av USA:s ungdomar, dvs. de som är i åldern 18-29 år, är det fler som ser positivt på socialism än på kapitalism. Vi lämnar det därhän. Japp, de kommer från gymnasiet och skriver om hur Federal Reserve fastställer priserna i snabbköpet så att deras stackars heliga röv inte blir lurad.  Att läsa uppsatser om ekonomi på andra stadiet är ett dystert äventyr i hopplöshetens avgrund för framtiden. Sandy Storm Victims....no annorlunda "var är regeringen, regeringens uppgift är att hjälpa alla som inte kan hjälpa sig själva". För det första är detta påstående/denna tro illa nog. För det andra sa "regeringen" åt dem att evakuera... det gjorde de inte. Det sunda förnuftet sa åt dem att lagra mat.... det gjorde de inte. Om jag måste höra ytterligare en person klaga på risken att dö av kylan kommer jag att spy... skaffa en jacka och en filt, era idioter. Klaga på polisen!!!  Det här är den bästa.  Gråter på grund av plundrare och frågar var polisen är... Houston var utan ström i 10 dagar.  Miljoner människor... inga plundringsproblem alls. noll.  Naturligtvis minns jag att jag såg skyltarna på CNN "plundrare kommer att skjutas"....människor som tar ansvar för sin egen mat, el och säkerhet.   Föreställ er det. Jag är närmare 50 än 40. På åtta månader har jag gjort 153 *unika* ändringar i den programvara jag arbetar med (buggar, förbättringar, supportändringar). Det är forskat, skrivet, testat och driftsatt. Inga återställningar behövs. Ungefär 1 levererad ändring per dag. Oftast 8-10 dagar med en tillfällig 20-timmarspaus... Hur kommer det sig att de rikaste männen i världen har finansierat både kommunistiska revolutioner och socialistisk lagstiftning? Hur kommer det sig att rika socialister har koopterat skattebefriade stiftelser som nu dominerar amerikansk utbildning? Hur fick det socialistiska mönstret kontroll över större delen av världens press, radio och TV? Hur kommer det sig att oligarker med kontakter till maktens centrum har utvecklat mäktiga kontrollcentra i både det demokratiska och det republikanska partiet, tagit över USA:s utrikesdepartement och manipulerat sig till kontroll över Vita huset? Vilka är medlemmarna i den maktgrupp som lägger beslag på hela världens mänskliga och naturliga resurser? Och varför skulle de stödja vad som verkar vara vägen till deras egen undergång? Svaren på alla dessa frågor finns i Tragedy and Hope, skriven av Bill Clintons mentor vid Georgetown University, dr Carroll Quigley. De är de superrika vars mål är att omvandla alla regeringar till världssocialism som de, de internationella bankirerna och företagskartellerna, kommer att kontrollera. Feodalism: kontroll som utövas av en förankrad minoritet, särskilt för dess egen vinning: social, politisk eller ekonomisk oligarki. Du läser detta på nätet, så jag ska inte slösa bort din tid. Syftet med boken är att ge tillräckligt med chockerande fakta om den amerikanska maktelitens manipulativa metoder för att läsarna ska bli motiverade (dvs. tillräckligt arga) för att delta i ansträngningarna att få de rikaste 1 procenten under kontroll, ... innan de utarmar planeten och förstör biosfären. I boken presenteras överväldigande bevis för att en ekonomisk elit som består av mindre än 1 % av befolkningen och som maskerar sig bakom en demokratisk fasad, i tysthet och på ett listigt sätt styr Amerika. Deras enorma rikedomar och makt gör det möjligt för dem att utöva så stor kontroll över regeringsprocessen att de i praktiken driver landet som en feodal oligarki. Boken kommer att lämna få tvivel om att regeringen har tjänat som ett verktyg för att subventionera och legitimera deras exploatering av nationella och internationella resurser, samtidigt som skatteändringar i lagstiftningen har lämnat nationen med ett feodalt system för fördelning av rikedomar. Att presentera bevisen för att styrka detta argument är inte huvudskälet till att boken skrevs. Att dokumentera de metoder som eliten använder för att manipulera, kontrollera och exploatera dem som har mindre pengar eller makt är det verkliga syftet . Minst 80 procent av boken ägnas åt att dokumentera deras mycket effektiva metoder. Även om det är uppenbart att de flesta människor är någorlunda medvetna om att regeringen tycks tillgodose företag och inflytelserika lobbygrupper, är den genomsnittlige skattebetalaren praktisk.</w:t>
      </w:r>
    </w:p>
    <w:p>
      <w:r>
        <w:rPr>
          <w:b/>
          <w:color w:val="FF0000"/>
        </w:rPr>
        <w:t xml:space="preserve">id 22</w:t>
      </w:r>
    </w:p>
    <w:p>
      <w:r>
        <w:rPr>
          <w:b w:val="0"/>
        </w:rPr>
        <w:t xml:space="preserve">Houston, vi har ett problem Förra veckan gick John McCain och Barack Obama samman för att stödja den ekonomiska räddningsplanen. Tre veckor tidigare samlades de för att minnas den 11 september 2001. Dessa mogna och tvåpartistiska handlingar väcker frågan: Vilka andra frågor borde få dessa män att tala med en röst? Ännu viktigare är det, eftersom det kommer att vara något antiklimatiskt att de talar med en röst den 5 november, vilka frågor borde få vår regering att tala i samförstånd? Inte sedan John F. Kennedy har en president verkligen förstått rymdens oöverskådliga värde. Den 12 september 1962, vid Rice University, talade president Kennedy om vikten av att Förenta staterna har ett dynamiskt och framstående rymdprogram. "Vi vill vara en del av det - vi vill leda det. För världens ögon blickar nu mot rymden, mot månen och planeterna bortom ... vårt ledarskap inom vetenskap och industri, våra förhoppningar om fred och säkerhet, våra förpliktelser mot oss själva och andra, allt detta kräver att vi ... blir världens ledande rymdnation." Fyrtiosex år senare är vi "världens ledande rymdnation". Men inte länge till. Andra nationer, särskilt Kina, försöker ta sig an titeln. Naturen hatar ett vakuum och kineserna ser en enorm möjlighet när vår rymdfärjeflotta ska tas ur bruk 2010. Att de är en uppåtgående tungviktare på denna arena visade sig i slutet av förra månaden när Peking skickade upp sitt tredje bemannade uppdrag i rymden och sin första rymdpromenad. Det faktum att presidenten och kommunistpartiets ledare Hu Jintao visades live i statlig TV när han hejade på sina "Taikonautare" visar vilken politisk kraft som används för att stödja detta militärt styrda program. När rymdfärjeflottan läggs ned 2010 eller strax därefter kommer den internationella rymdstationen, som nästan helt och hållet byggts med hjälp av amerikanska skattepengar, fortfarande att vara i drift. Stationen är en nationell tillgång som nu står på gränsen till sin potential. Den skulle inte bara kunna tjäna våra medborgare i många år framöver, utan den skulle också kunna användas som en plattform för att skicka amerikanska astronauter tillbaka till månen och vidare. Den uppenbara frågan blir då: Hur ska vi utan färjan få våra astronauter till den station som vi har byggt? Fram till dess att Ryssland invaderade Georgien hade USA planerat att betala miljoner till Ryssland för att skicka våra astronauter till rymdstationen tills nästa generations booster och besättningsfarkost kom i drift. Nu ser det alternativet alltmer riskabelt ut, även om det fortfarande är aktuellt. Hur är det med den privata sektorn? NASA har inlett ett program som kallas Commercial Orbital Transportation Service. Med tanken att ett kommersiellt företag från den privata sektorn ska utforma och bygga last- och rymdfarkoster som kan tillgodose NASA:s behov i låg jordomloppsbana. Även om det är välkommet, konstaterade Government Accounting Office nyligen att dessa privata företags påståenden om att de kan uppfylla detta krav är "mycket optimistiska". De Ares-raketer och Orion-kapslar som ersätter skytteln och som är utformade för att skicka tillbaka astronauter till månen och utforska jordnära asteroider och Mars planeras inte flyga förrän tidigast 2014. Historien visar att uppskjutningsdatumet för båda kan komma att ligga längre fram än planerat. Även om McCain och Obama har gjort mer positiva uttalanden på senare tid när det gäller att förstå betydelsen av vårt mänskliga rymdprogram, skulle man kunna förlåtas om tvivel om uppriktighet uppstod. Har de verkligen sett ljuset i frågan eller spelar de bara på tiotusentals "rymd"-röster i Florida? Även om Obama verkar ha konverterat nu, presenterade han i november 2007 en ny utbildningsplan på 18 miljarder dollar som han föreslog att man skulle betala för genom att skjuta upp NASA:s Ares- och Orion-program i fem år. "Vi kommer inte att ha ingenjörer och vetenskapsmän som kan fortsätta utforskningen av rymden om vi inte har barn som kan läsa, skriva och räkna", sade Obama då. Även om ingen förväntar sig att McCain eller Obama ska vara Kennedy-liknande i den här frågan, anser ett antal eftertänksamma personer i och utanför branschen att båda männen måste förstå att om vi förlorar vår hårt tillkämpade förträfflighet i rymden, är det en position som vi kanske aldrig kommer att få tillbaka. Tillsammans med denna rädsla måste man förstå att ingen nation på jorden är mer beroende av sina tillgångar i rymden än Förenta staterna. Politik, liksom musik-CD:er och romaner, behöver ofta en krok. Jag erbjuder denna</w:t>
      </w:r>
    </w:p>
    <w:p>
      <w:r>
        <w:rPr>
          <w:b/>
          <w:color w:val="FF0000"/>
        </w:rPr>
        <w:t xml:space="preserve">id 23</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Fulfilment by Amazon (FBA) är en tjänst som Amazon erbjuder säljare som låter dem lagra sina produkter i Amazons lager, och Amazon sköter direkt plockning, packning, frakt och kundservice för dessa varor. Något som Amazon hoppas att du kommer att uppskatta särskilt mycket: FBA-artiklar är berättigade till GRATIS Super Saver Delivery och för precis som om de vore Amazon-artiklar. Bokbeskrivning Utgivningsdatum: 12 maj 2011 1968. Året då Paris går ut på gatorna. Året då Martin Luther King förlorar sitt liv för en dröm. Året då Eleanor Maud Portman föds. Den unga Ellys värld formas av dem som bor i den: hennes kärleksfulla men vansinnigt distraherande föräldrar, en bästa vän som luktar chips och kan exotiska ord som "slagg", en åldrande fop som steppar sig in i hennes hem, en Shirley Bassey-imitatör som följer tätt efter, och slutligen, förstås, en kanin som heter Gud. I en barndom fylld av både vanliga och extraordinära ögonblick är Ellys enda konstant hennes bror Joe. Tjugo år senare är Elly och Joe fullvuxna och lika nära varandra som de någonsin varit. Tills en strålande morgon då en enda, världsomvälvande händelse hotar att för alltid förstöra deras band. Det här är en berättelse om barndom, excentricitet, kärlekens och sexets mörkare sidor, familjebandens dragningskraft och kraft, förlust och liv, som sträcker sig över fyra decennier och rör sig mellan förorten Essex, Cornwalls vilda kust och New Yorks gator. Mer än något annat är det en berättelse om kärlek i alla dess former. 1968. Året då Paris går ut på gatorna. Året då Martin Luther King förlorar sitt liv för en dröm. Året då Eleanor Maud Portman föds. Den unga Ellys värld formas av dem som bor i den: hennes kärleksfulla men vansinnigt distraherande föräldrar, en bästa vän som luktar chips och kan exotiska ord som "slagg", en åldrande fop som steppar sig in i hennes hem, en Shirley Bassey-imitatör som följer tätt efter, och slutligen, förstås, en kanin som heter Gud. I en barndom fylld av både vanliga och extraordinära ögonblick är Ellys enda konstant hennes bror Joe. Tjugo år senare är Elly och Joe fullvuxna och lika nära varandra som de någonsin varit. Tills en strålande morgon då en enda världsomvälvande händelse hotar att förstöra deras band för alltid. Det här är en berättelse om barndom, excentricitet, kärlekens och sexets mörkare sidor, familjebandens dragningskraft och kraft, förlust och liv, som sträcker sig över fyra decennier och rör sig mellan förorten Essex, Cornwalls vilda kust och New Yorks gator. Mer än något annat är det en berättelse om kärlek i alla dess former. Specialerbjudanden och produktkampanjer Köp en produkt som säljs av Amazon.co.uk utom Kindle-enheter och e-böcker och vi lägger till ett presentkort på 10 kampanjpoäng till ditt konto som du kan använda på utvalda Amazon-modeprodukter. Så här gör du (villkor gäller) {"itemData":[{"priceBreaksMAP":null, "buy\\... to Basket", "Add both to Basket", "Add all three to Cart"]], "showDetailsDefault": "Visa tillgänglighet och leveransinformation", "shippingError": "An error occurred, please try again", "hideDetailsDefault":"Dölj tillgänglighet och leveransinformation", "priceLabel":["Pris:", "Pris för båda:", "Pris för alla tre:"], "förbeställning":["Förbeställ denna artikel", "Förbeställ båda artiklarna", "Förbeställ alla tre artiklarna"]}} Recension "Boken är ibland skrattretande rolig och ibland hjärtskärande sorglig, och den är full av unika och komplexa karaktärer som är så originella, väl iakttagna och trovärdiga att du blir helt absorberad av deras värld"--Easy Living "Den fångar perfekt ungdomens dimmiga, magiska natur och alla dess mysterier, mot en bakgrund av verkliga händelser"--Elle "En berättelse om syskon</w:t>
      </w:r>
    </w:p>
    <w:p>
      <w:r>
        <w:rPr>
          <w:b/>
          <w:color w:val="FF0000"/>
        </w:rPr>
        <w:t xml:space="preserve">id 24</w:t>
      </w:r>
    </w:p>
    <w:p>
      <w:r>
        <w:rPr>
          <w:b w:val="0"/>
        </w:rPr>
        <w:t xml:space="preserve">J' Adore Fifi Flowers...det är en tävling! Vi blev först förälskade i Fifi Flowers på Facebook .  Vi blev fängslade av färgerna i hennes konstverk och naturligtvis hennes ämne....PARIS!  Vi är glada att hon bidrar med månadens pris i Facebook-tävlingen och vi vill att du ska lära dig lite mer om Fifi och vad som inspirerar henne. 1.  Vi läser på din webbplats att livet ska vara fullt av nyckfullhet och skoj... Vad gör du förutom att måla som gör att din dag är rolig och nyckfull? Först... Jag är mamma till två tonåriga pojkar och de ger mitt liv en rolig känsla varje dag!  Ochddd... Jag hittar lite nyckfullhet i allt jag ser och gör.  Eftersom jag är konstnär tror jag att jag ser min omgivning som en möjlig målning... och jag tar ständigt bilder under dagen... inspiration finns överallt! 2.  Självklart ÄLSKAR vi att du målar så färgstarka scener av Paris, kan du berätta när och hur du blev förälskad i vår favoritstad? Jag besökte Paris bara en gång men det lämnade mig ALDRIG... Jag hoppas att jag en dag kommer att återvända till den fantastiska staden... Tills dess kommer jag att måla mina drömmar om Paris!  Vad finns det inte att älska med staden... Historien, arkitekturen... den otroliga känslan av att veta att min favoritkonstnär levde och skapade... Hur underbart det skulle vara att måla varje dag i Paris... Ooh la la! 3.  Folk skickar dig sina favoritfotografier från Paris och ger dig i uppdrag att måla det åt dem.  Vilken är den mest populära inställningen som skickas till dig? Eiffeltornet är förmodligen den mest populära.  Många gånger finns Eiffeltornet INTE med på bilderna de skickar, men de vill att det ska läggas till. Många av de vyer jag målar av Paris finns inte på riktigt... de är en dröm, en fantasi... de är lite nyckfulla! 4.  Har du några hemliga platser i Paris som utgör en fantastisk fotobakgrund som du kan dela med dig av till våra gäster? När jag var i Paris hade jag ingen resplan... min mamma och jag gick helt enkelt på gatorna... oui oui oui oui... det fanns platser som vi besökte som alla känner till men i princip kastade vi oss bara ut på gatorna för att uppleva staden! Överallt där vi vandrade hittade vi en skatt... ett FAB café, en chapeau (hatt) butik, konstutställningar på små museer, choklad... Det finns inte EN hemlig plats utan en mängd! Jag tror faktiskt inte att jag någonsin har läst en bok om "Paris", men jag har läst många böcker som utspelar sig i Paris, både skönlitteratur och facklitteratur. Vi har presenterat böcker och intervjuat några författare som har skrivit romaner som utspelar sig i Paris på Reading is Fashionable ... som Kirsten Lobe, Corine Gantz och Paula McLain för att nämna några.  Jag har också blivit inspirerad att måla bokmärken efter att ha läst Parisbaserade böcker ... Det är svårt att välja en som sticker ut, de får ALLA moi att längta efter att vara i Paris. För att se mer av Fifi Flowers konstverk besök hennes webbplats .  Om du vill köpa en av hennes målningar eller tryck, besök hennes butik .  Du kan också följa henne på Twitter @FifiFlowers .</w:t>
      </w:r>
    </w:p>
    <w:p>
      <w:r>
        <w:rPr>
          <w:b/>
          <w:color w:val="FF0000"/>
        </w:rPr>
        <w:t xml:space="preserve">id 25</w:t>
      </w:r>
    </w:p>
    <w:p>
      <w:r>
        <w:rPr>
          <w:b w:val="0"/>
        </w:rPr>
        <w:t xml:space="preserve">Hur får jag den som en anteckning och inte som media? Hur får jag den som en anteckning, inte som media? Jag har ett begravningskort som jag vill att bara texten på den ena sidan ska gå till Anteckningar för personer. När jag skannar det kommer det upp som en jpeg eller pdf och jag kan inte få det att kopieras och klistras in i anteckningarna. Jag vet att jpeg-filer måste läggas in som media. Men jag vill bara ha ordalydelsen utan att behöva skriva in allt för hand....help please! Sandy</w:t>
      </w:r>
    </w:p>
    <w:p>
      <w:r>
        <w:rPr>
          <w:b/>
          <w:color w:val="FF0000"/>
        </w:rPr>
        <w:t xml:space="preserve">id 26</w:t>
      </w:r>
    </w:p>
    <w:p>
      <w:r>
        <w:rPr>
          <w:b w:val="0"/>
        </w:rPr>
        <w:t xml:space="preserve">Michael Horn: Med den snabba tillväxten av nätbaserad inlärning - både i virtuella inlärningsmiljöer på heltid och ännu oftare i blandad inlärning i skolor - finns det en möjlighet att omvandla landets utbildningssystem från dess fabriksmodell till ett studentcentrerat system som kan anpassas till olika inlärningsbehov till överkomliga priser och därmed stärka varje elevs inlärning och USA:s konkurrenskraft. En av de viktigaste orsakerna till att landets utbildningssystem misslyckas med så många elever är att det aldrig byggdes för att hjälpa varje barn att förverkliga sin fulla potential. Eftersom eleverna har olika inlärningsbehov vid olika tidpunkter - eleverna lär sig i olika takt, har olika begåvningar och har olika kunskapsnivåer när de kommer in i ett klassrum - är det viktigt att utnyttja teknikens kraft för att göra de positiva saker som den har gjort inom så många andra samhällssektorer. Även om detta är en viktig nationell möjlighet betyder det inte att det bästa sättet att driva denna innovation är från den federala regeringen. Det är en av anledningarna till att Digital Learning Now! som leds av de tidigare guvernörerna Jeb Bush och Bob Wise för att ta vara på denna omvälvande möjlighet, fokuserar på vad delstaterna bör göra för att skapa ett utbildningssystem som är inriktat på eleverna. Det är dock viktigt att den federala regeringen stöder förutsättningarna för omvandling - och avskaffar betungande krav på utbildare på plats. För att främja detta finns det flera åtgärder som den kan och bör vidta. Införa finansiering av ryggsäckar: Pengar från avdelning I och II bör följa eleverna till den utbildning, och inte bara skola, som de väljer. I och med ökningen av online-kurser är det viktigt att eleverna får tillgång till bra lärare och rätt inlärningserfarenhet för deras behov, oavsett postnummer. Främja individuell elevtillväxt som mått på prestationer: Man bör gå ifrån No Child Left Behind-modellen för ansvarsskyldighet för skolor med AYP. Skapa öppenhet genom att låta staterna fokusera på varje enskild elevs inlärningstillväxt. Med tanke på att ett elevcentrerat system kommer att erkänna att varje elev har olika inlärningsbehov vid olika tidpunkter, är det bara logiskt att gå över till ett system som utnyttjar teknik och registrerar hur varje barn gör i nästan realtid, inte bara årligen, och som kan ge beröm till pedagoger som hjälper en elev att göra meningsfulla framsteg, oavsett var hon eller han började. För att skapa öppenhet i utbildningssystemet när det gäller elevernas lärande och skapa en större marknad för att stimulera privata investeringar i digitalt lärande är det också en lämplig roll för den federala regeringen att stödja de statliga standarderna Common Core - medan det inte är lämpligt att agera som landets riskkapitalist på utbildningsområdet. Stödja kompetensbaserat lärande: I dagens utbildningssystem är tiden en konstant faktor, vilket leder till att varje elevs lärande varierar kraftigt. Ett kompetensbaserat inlärningssystem vänder på ekvationen och håller inlärningen konstant - eleverna går vidare först när de behärskar ett begrepp eller en färdighet - så att tiden blir variabeln. I ett system som drivs av digitalt lärande för att anpassa sig till varje elevs behov är det viktigt att arbeta i ett kompetensbaserat system. Den federala regeringen bör stödja - och till och med uppmuntra - stater som går över till kompetensbaserade inlärningssystem, och den bör avskaffa all politik som förankrar det nuvarande systemet i tiden, t.ex. ansvarstagandet AYP som fokuserar på att eleverna ska klara ett minimikrav på ett årligt prov på en godtycklig dag. Fokusera på elevernas resultat, inte på att reglera insatserna: Dagens system regleras med ett tvångsmässigt fokus på insatser, t.ex. lagar om lärarcertifiering som bestämmer vilken population som skolorna kan anställa lärare från, och kategorisk finansiering som fastställer vad skolorna får och inte får spendera pengar på. Utmaningen med att styra med hjälp av input är att det blockerar innovation. Den federala regeringen bidrar till detta med ofta välmenande regler och förordningar som har sått frön till en mentalitet av efterlevnad i skoldistrikten, i stället för en mentalitet som fokuserar på hur man bäst kan hjälpa eleverna. Även om det inte är särskilt glamoröst är det nödvändigt att avskaffa saker som regeln om att "komplettera och inte ersätta" i avdelning I och andra liknande krav för att frigöra kraften i det digitala lärandet. Bidra till att modernisera skolans infrastruktur: Tillgången till Internet är ynka i många skolor idag och kommer inte att stödja en övergång till ett elevcentrerat utbildningssystem som drivs av digitalt lärande. Den federala regeringens eRate-politik bör ses över för att stödja moderniseringen av skolornas och låginkomstelevernas tillgång till Internet. Slutligen är en av de viktigaste sakerna som den federala regeringen kan göra att använda sin talarstol för att hylla och uppmuntra innovation i landets utbildningssystem - och att belöna framgång för att förbättra elevernas inlärningsresultat, nästan oavsett hur dessa resultat uppnås.</w:t>
      </w:r>
    </w:p>
    <w:p>
      <w:r>
        <w:rPr>
          <w:b/>
          <w:color w:val="FF0000"/>
        </w:rPr>
        <w:t xml:space="preserve">id 27</w:t>
      </w:r>
    </w:p>
    <w:p>
      <w:r>
        <w:rPr>
          <w:b w:val="0"/>
        </w:rPr>
        <w:t xml:space="preserve">Innehåll Alex Kovac spelar poker i New York och ger 10 000 dollar till spelarna Joey och Harry som han inte kan betala tillbaka. Alex övertalar kompisen Jerry Feldman att hoppa på ett plan till Las Vegas med honom och försöka vinna 10 000 dollar för att betala av skulden. När han får reda på att en Jerry Feldman med samma namn är en stamkund där, får Jerry 10 000 dollar av kasinot, utan att ställa några frågor. Ett rum och andra förmåner följer med. En servitör vid namn Smitty, en gammal bekant till Alex, är en skicklig korträknare, så killarna satsar honom i ett blackjackspel med hög gräns. Patti Warner, en tidigare flickvän till Alex, är nu älskarinna till kasinobossen. Deras ömsesidiga attraktion återkommer, men efter en vinst på 500 000 dollar vid borden följer problem, inte bara från kasinot utan också från Joey och Harry, som har kommit till Vegas för att få sina pengar eller för att hämnas. Regissören Ashby hade notoriska bråk med studion och klippte om filmen för egen del innan den togs ur hans händer och klipptes om av studion. Flera år senare, när Jon Voight talade vid University of Southern California, upptäckte han att den version av filmen som hade visats för studenterna inte var biografversionen utan istället Ashbys originalklipp (som ansågs vara förlorad). Detta uppmärksammades av Warner Home Video som släppte Ashbys Director Cut på DVD den 30 juni 2009.</w:t>
      </w:r>
    </w:p>
    <w:p>
      <w:r>
        <w:rPr>
          <w:b/>
          <w:color w:val="FF0000"/>
        </w:rPr>
        <w:t xml:space="preserve">id 28</w:t>
      </w:r>
    </w:p>
    <w:p>
      <w:r>
        <w:rPr>
          <w:b w:val="0"/>
        </w:rPr>
        <w:t xml:space="preserve">Hur du hittar din typ och bokar jobb Ett av de största misstagen som skådespelare gör är att de inte känner till sin typ, eller som det ofta kallas varumärke. De flesta tror att de är skådespelare och kan spela många roller. På de flesta teatrar är detta sant på grund av avståndet mellan skådespelaren och publiken. Men framför kameran, som är mer intimt, är det uppenbart vem du verkligen är och vad ditt utseende representerar, och smink och garderob kan sällan dölja det. Typ kan vara avgörande för din framgång, både när det gäller att boka reklamfilmer och teateruppdrag, särskilt när du börjar din karriär. De flesta skådespelare ger dock inte bestämmandet av sin typ den tid som krävs för att komma fram till den. När du känner till din typ/varumärke kan du fotografera headshots som marknadsför dig bättre, på ett intelligent sätt beskriva dig själv för din representation och skicka in dig själv för roller som du har större chans att boka. Men hur avgör du vad det är? Det är inte lätt för de flesta. Du kan behöva hjälp från andra eftersom det är svårt att vara objektiv när det gäller dig själv. De flesta skådespelare tenderar att stämpla sig själva som mer eller mindre än hur de väljer att se sig själva. Det är därför det är viktigt att undersöka. Jag föreslår att du väntar med att börja definiera eller etikettera dig själv tills du har avslutat minst sex månaders professionell, inte akademisk, skådespelarträning. Din inledande utbildning kommer att vara till hjälp eftersom: 1. Skådespelarverkstäder exponerar dig för en rad olika karaktärer som du kan vara rätt för. 2. Professionella kommersiella och teatrala kurser på kameran ger dig ett bra tillfälle att objektivt se och studera dig själv. 3. Många scenstudie- och on-camera-tekniklärare kastar ofta in dig i roller som de tror är vägledande för ditt utseende och din personlighet. 4. Improvisationskurser lär dig att lita på dina instinkter och arbeta dig igenom dina blockeringar, vilket hjälper dig att frigöra dig så att ett autentiskt du kan vara närvarande Under din undersökning måste du ärligt se på följande saker. 1. Ålder. Du behöver inte nödvändigtvis titta på din verkliga ålder utan istället på det åldersintervall du kan spela autentiskt. 2. Fysiskt utseende. Är du fysiskt en ingnue? En ung huvudrollsinnehavare? En ung huvudrollsinnehavare? En ledande kvinna? En ledande man? En karaktär/komiker?  Du kan behöva hjälp med att märka din typ, så jag föreslår att du sammanställer ett kortfattat frågeformulär med hjälp av dessa fyra faktorer. Fråga sedan lärare, vänner och några främlingar som du träffar på en fest, i en kö, på ett flygplan osv. Främlingar kan ofta vara mer objektiva. Se till att du låter dem du frågar veta att du behöver vara ärlig för att de ska kunna hjälpa dig. Och du måste acceptera vad de säger (utan kommentarer från dig) så att de har friheten att vara sanningsenliga. Du kanske gillar eller inte gillar det du får veta om din uppfattade ålder, ditt fysiska utseende, din personlighet och/eller ditt väsen. Det kanske inte är den du verkligen är (som du känner dig själv), men det är så här agenter, castingdirektörer och regissörer förmodligen skulle kunna se dig. Ta till dig informationen. Det kommer förmodligen att krävas mer än vad jag föreskriver här, men detta är en bra början. Det du lär dig om dig själv under denna undersökning av typning bör vara till stor nytta för dig personligen och för din karriär. Ha roligt när du lär dig hur andra uppfattar dig. Carolyne, casting director, verksam skådespelerska och regissör, anses av agenter, casting directors och studenter vara den bästa Commercial Audition Acting Coach i Los Angeles. Sedan 1982 har Carolyne Barry Workshops varit en av de mest framgångsrika skådespelarskolorna med fullständig utbildning. Carolyne Barry och hennes tränare har utbildat tusentals professionella skådespelare. De omfattande workshops om skådespeleri, reklam, värdskap och musikteater och de lärare som erbjuds i hennes program har ofta röstats fram till de bästa av Backstage-läsarna. Följ Carolyne på Facebook och Twitter. www.carolynebarry.com www.mastertalentteachers.com</w:t>
      </w:r>
    </w:p>
    <w:p>
      <w:r>
        <w:rPr>
          <w:b/>
          <w:color w:val="FF0000"/>
        </w:rPr>
        <w:t xml:space="preserve">id 29</w:t>
      </w:r>
    </w:p>
    <w:p>
      <w:r>
        <w:rPr>
          <w:b w:val="0"/>
        </w:rPr>
        <w:t xml:space="preserve">Söndag, 18 november 2012 FOTD - Hear Me Roar! Jag besökte min syster idag för middag och för att stanna över natten och hon frågade om jag kunde försöka återskapa From Head To Toe's Lion på henne. Om ni inte vet vem From Head To Toe är så är hon en skönhetsguru på YouTube och hon är ganska grym också! Här är hennes handledning: Tyvärr glömde jag min kamera så vi fick nöja oss med iPhone och det fungerade inte så bra! Förhoppningsvis kan du se vad jag gjorde och någon gång kommer jag att göra om det med en anständig kamera! Produkter som använts: Yaby Daisy and Almond Butter Liquid Foundation Elf Cream Eyeliner in Black MUA Heaven and Eart Palette Top row number 1 and 5 MUA nude lipstick (shade name to be added) Rimmel Brown Eyebrow Pencil Detta är naturligtvis inte perfekt eftersom det var första försöket, men jag är mycket nöjd med hur det blev.</w:t>
      </w:r>
    </w:p>
    <w:p>
      <w:r>
        <w:rPr>
          <w:b/>
          <w:color w:val="FF0000"/>
        </w:rPr>
        <w:t xml:space="preserve">id 30</w:t>
      </w:r>
    </w:p>
    <w:p>
      <w:r>
        <w:rPr>
          <w:b w:val="0"/>
        </w:rPr>
        <w:t xml:space="preserve">Alex Garland har anpassat den legendariska serietidningen från John Wagner och Carlos Ezquerra och filmat i fantastisk 3D.Den efterlängtade sci-fi-thrillern i regi av Pete Travis kommer hem när Lionsgate släpper Dredd på 3D Blu-ray, DVD, Digital Download, On Demand och Pay-Per-View den 8 januari 2013. Det är ingen hemlighet att 80-talet är tillbaka på ett stort sätt i Hollywood, och för att bevisa det behöver du inte titta längre än till framgången med " The Expendables 2 " och de otaliga remakes och reboots av Reagan-eran franchises. Det gör det dock inte mindre märkligt att en uppföljare till komedin "Twins" från 1988 med Arnold Schwarzenegger och Danny DeVito i huvudrollerna är på gång med Eddie Murphy som en förlorad bror. Studion har redan valt ett par författare som ska ta sig an historien om "Triplets". "Book Of Mormon"-stjärnan Josh Gad och Ryan Dixon ("Jackass: The Movie") kommer att samarbeta för att skriva manuskriptet, men endast Dixon kommer att skriva ett riktigt utkast till manuskriptet, förmodligen eftersom Gad kommer att vara upptagen med den kommande NBC-komedin "1600 Penn". Ivan Reitman kommer inte att sitta i regissörsstolen den här gången, utan väljer istället att bli producent. Trots att han har levt med nyheten om en uppföljare i åtta månader, Pier Paolo Pasolini 'S Trilogy Of Life (Criterion) Pier Paolo Pasolini var Italiens sista nyrealisten, en produkt av Europa efter andra världskriget som var glödande katolik, öppet homosexuell, trotsigt marxist och en av de mest originella rösterna under 1900-talets andra hälft. Före sitt brutala mord 1975 (efter premiären av hans fortfarande kontroversiella svanesång "Salo") regisserade Pasolini en trilogi av filmer baserade på mästerverk ur den medeltida litteraturen: Boccaccios "Decameron", Chaucers "Canterburysagor" och "Tusen och en natt" (även känd som "Tusen och en natt"). De tre filmerna hyllar originaltexternas ohämmade, jordnära och råa köttsliga natur och lämnar inte mycket åt fantasin, men de erbjuder också Pasolinis egen unika och spetsiga syn på det moderna samhället, konsumtion, religiösa och sexuella sedvänjor (och hycklerier) och en obefläckad hyllning av den mänskliga kroppen, både den manliga och den kvinnliga. Utomordentlig produktionsdesign av Dante Ferretti och ännu en suggestiv, november är här! Det är dags för Thanksgiving, förberedelser för Black Friday och nya titlar från Movies On Demand att välja mellan! Många familjevänliga filmer kommer den här månaden, som "Brave" och "ParaNorman", actionfilmer som "The Amazing Spider-Man", "The Expendables 2" och dramafilmer som "Sparkle" och "Flying Lessons". Om du gillar extremsporter kommer du att älska "Nitro Circus: The Movie (3D)" och skräckfantaster kan vara intresserade av "The Apparition". Med en ny månad med titlar från Movies On Demand följer förstås också en ny Movies On Demand-gåva! Den här månaden kommer en lycklig vinnare att kunna vinna detta prispaket, som innehåller: (1) $10 Cable Cash (1) [ Read More ] The post Kolla in november- och semestertitlar på Movies On Demand (och delta för att vinna ShockYas Twitter Giveaway) appeared first on Shockya.com.  Efter att ha medverkat i årets actionhelhet The Expendables 2 , lägger Arnold Schwarzeneggers filmiska comeback en högre växel i januari med lanseringen av den sydkoreanska regissören Kim Jee-woons (The Good, the Bad, the Weird, I Saw the Devil) engelskspråkiga debut The Last Stand , och Lionsgate har nu släppt den "slutliga trailern" för actionkomedin, som du kan se nedan. Allt vi tycks ha hört den senaste tiden är skådespelare och filmskapare som uttrycker sin önskan att vara involverade i Disneys Star Wars: Episode VII och därefter. Nåväl, Quentin Tarantino är inte en av dem! Vid Britannia Awards på Beverly Hilton-hotellet i onsdags träffade Entertainment Weekly regissören av filmer som Pulp Fiction , Inglorious Basterds och Reservoir Dogs och frågade honom om hans tankar om att vara en del av den nya trilogin. "Jag skulle inte kunna bry mig mindre", sa han till sajten. Är du inte ett fan av idén då? "Nej, tyvärr. Särskilt om Disney kommer att</w:t>
      </w:r>
    </w:p>
    <w:p>
      <w:r>
        <w:rPr>
          <w:b/>
          <w:color w:val="FF0000"/>
        </w:rPr>
        <w:t xml:space="preserve">id 31</w:t>
      </w:r>
    </w:p>
    <w:p>
      <w:r>
        <w:rPr>
          <w:b w:val="0"/>
        </w:rPr>
        <w:t xml:space="preserve">Detta är en diskussion om couple problen need help inom forumet Allmänt underhåll, felsökning och olyckor, en del av kategorin Teknik &amp; Modifiering &amp; Allmänna reparationer; hallå jag har en 04 impresa wrx med up pipe down pipe och reflash köpte bilen redan modifierad jag ... couple problen need help *registrerade användare som är inloggade ser inte denna annons. Vänligen logga in eller registrera dig gratis! hallå jag har en 04 impresa wrx med up pipe down pipe och reflash bough bilen redan modifierad jag får p0546 ofta och jag vet att det finns några trådar men im ny till detta och ny till subaru jag vet inte mycket bout allt detta och i 3:e växeln hög rpm jag får p0244Turbocharger Wastegate Solenoid A Range/Performance så jag vet inte riktigt vad jag ska göra här och jag bor i en by så ingen bra bilverkstad haha för att kolla upp det någon idé? Behöver veta vilken Engine Management. Bilen behöver återanpassas. Den är överdriven. PO546 är EGT-sensorn. Jag antar att den som har modifierat bilen har tagit bort EGT-sensorn. Alla dessa är vanliga problem. Googlesök på kodnumret + Subaru för att få mer detaljerad information. ok jag använder cobb acess port och tuning kommer det att bli dyrt? jag kollade några forum några säger att använda en 2.2 motstånd mellan kopplare men är det bra att de tar bort egt sensor eftersom det supose att vara där för att kontrollera för problem??7 ok jag använder cobb acess port och tuning kommer det att bli dyrt? jag kollade några forum några säger att använda en 2.2 motstånd mellan kopplare men är det bra att de tar bort egt sensor eftersom det supose att vara där för att kontrollera för problem??7 Använd LWG karta från Cobb för att hjälpa till med overboost problemet. EGT-sensorn är bara där för att se till att uppipe cat är okej; eftersom den är borttagen (troligen) behövs den inte, så gör bara resistorfixet. Du måste förmodligen skaffa den från Cobbs webbplats. Om bilen inte har specialanpassats är det min rekommendation. Om den har varit specialanpassad måste du gå till en verkstad och få boosttabellerna justerade.</w:t>
      </w:r>
    </w:p>
    <w:p>
      <w:r>
        <w:rPr>
          <w:b/>
          <w:color w:val="FF0000"/>
        </w:rPr>
        <w:t xml:space="preserve">id 32</w:t>
      </w:r>
    </w:p>
    <w:p>
      <w:r>
        <w:rPr>
          <w:b w:val="0"/>
        </w:rPr>
        <w:t xml:space="preserve">Möjligheten att budgetera månadsvis för ditt husdjurs hälsa Vårt mål är att erbjuda bästa möjliga hälsovård för dina husdjur i en trevlig och vänlig miljö.  Vår praktik erbjuder ett nytt lojalitetsprogram som gör det möjligt för djurägare att sprida kostnaderna för rutinbehandlingar. Medlemskap i systemet är öppet för alla kunder som har varit hos oss i mer än 6 månader. Vår Premier Plan erbjuder: Regelbundna kontroller och upprätthållande av ditt husdjurs allmänna hälsa Bekväm månadsbetalning för rutintjänster Rabatter på ytterligare tjänster Regelbundna besök innebär att vi har möjlighet att administrera nödvändiga vaccinationer och ge korrekta och uppdaterade avmasknings- och loppbehandlingar.  Dessutom ger en övergripande klinisk undersökning oss möjlighet att noggrant övervaka ditt husdjurs allmänna hälsa, vilket i många fall kan förhindra att problem uppstår i framtiden. Vad ingår i planen: Fullständiga kliniska undersökningar, två gånger (en gång vid vaccinationstillfället) per år Årliga vaccinationer Maskbehandling Loppbehandlingar Dietrådgivning 10 % rabatt på de normala avgifterna för kastrering 10 % rabatt på de normala avgifterna för tandvård 10 % rabatt på de normala avgifterna för ytterligare lopp- och maskmedel 10 % rabatt på de normala avgifterna för diet och diverse 15 % rabatt på ytterligare vaccinationer "Senior"-planen inkluderar ett årligt blodprov Hur registrerar jag mig? Kom in på mottagningen för att fylla i ett enkelt registreringsformulär som kräver dina bankuppgifter. Om du har några frågor svarar vår personal gärna på dina frågor.</w:t>
      </w:r>
    </w:p>
    <w:p>
      <w:r>
        <w:rPr>
          <w:b/>
          <w:color w:val="FF0000"/>
        </w:rPr>
        <w:t xml:space="preserve">id 33</w:t>
      </w:r>
    </w:p>
    <w:p>
      <w:r>
        <w:rPr>
          <w:b w:val="0"/>
        </w:rPr>
        <w:t xml:space="preserve">Bertelsmann och Pearson slår ihop bokverksamheten De internationella mediekoncernerna Bertelsmann och Pearson meddelade idag att de kommer att slå ihop verksamheten i sina respektive bokförlag, Random House och Penguin Group. Bertelsmann kommer att äga 53 procent och Pearson 47 procent. Slutförandet av transaktionen planeras äga rum under andra halvåret 2013, efter myndighetsgodkännande. Meddelandet om sammanslagningen gjordes i dag i Gtersloh, Tyskland av Thomas Rabe, ordförande och vd för Bertelsmann, och i London av Marjorie Scardino, vd för Pearson. Personal och styrelseledamöter När avtalet är klart kommer Markus Dohle, ordförande och verkställande direktör för Random House Worldwide, att bli verkställande direktör för den nya koncernen. John Makinson, ordförande och VD för Penguin, kommer att bli styrelseordförande. Ytterligare utnämningar av ledande befattningshavare kommer att tillkännages i sinom tid. Bertelsmann kommer att utse fem representanter till koncernens styrelse, Pearson fyra. Det nya namnet kommer att vara Penguin Random House. Fram till dess att avtalet avslutas kommer företagen att behålla sina nuvarande separata verksamheter och fortsätta att bedriva sin verksamhet oberoende av varandra. Den nya förlagsgruppen kommer att omfatta alla Random House och Penguins förlagsdivisioner och förlag i USA, Kanada, Storbritannien, Australien, Nya Zeeland, Indien och Sydafrika, samt Penguins förlag i Kina och Random House spanska förlagsverksamhet i Spanien och Latinamerika. Random Houses tyskspråkiga förlagsbolag Verlagsgruppe Random House, som är baserat i München, kommer inte att ingå i koncernen och kommer att stanna inom Bertelsmann. I det nya företaget kommer Random House och Penguins förlag att fortsätta att ge ut sina böcker med den självständighet som de för närvarande åtnjuter, och behålla sina olika redaktionella identiteter. Bertelsmanns styrelseordförande och verkställande direktör Thomas Rabe säger: "Med denna planerade sammanslagning skapar Bertelsmann och Pearson de bästa förutsättningarna för framtiden för våra världsberömda förlag för fackböcker, Random House och Penguin, genom att göra det möjligt för dem att publicera ännu effektivare i traditionella och nya format och distributionskanaler. Det kommer att bygga vidare på vår publiceringstradition och erbjuda en extraordinär mångfald av publiceringsmöjligheter för författare, agenter, bokhandlare och läsare, tillsammans med oöverträffat stöd och resurser." En milstolpe för Bertelsmannkoncernen Rabe påpekade också: "Dagens tillkännagivande är en milstolpe inte bara för Random House, utan också för hela Bertelsmannkoncernen, med dess 177-åriga förlagshistoria. Dess betydelse för vår verksamhet och för den kulturella återkopplingen av vår bokförlagsverksamhet över hela världen är i nivå med sådana betydelsefulla avtal som övertagandet av Goldmann Verlag 1977, förvärvet av en andel i Bantam Books, vår första investering i USA någonsin, samma år, köpet av Doubleday 1986 och framför allt köpet av Random House 1998. Var och en av dessa åtgärder syftade till att öka bredden och kvaliteten på Bertelsmanns förlagsverksamhet, vilket vårt nya företag kommer att göra." För Bertelsmann innebär den planerade sammanslagningen också ett viktigt steg i genomförandet av dess fyra nya strategiska prioriteringar under Thomas Rabe, som företaget nyligen antog och tillkännagav: förstärkning av kärnan, digital omvandling, inrättande av tillväxtplattformar och utveckling av tillväxtregioner. Ordföranden och verkställande direktören kommenterar: "Kombinationen av Random House och Penguin stärker först och främst bokutgivningen, som är en av våra kärnverksamheter, avsevärt. För det andra främjar den den digitala omvandlingen i ännu större skala och för det tredje ökar den vår närvaro på måltillväxtmarknaderna Brasilien, Indien och Kina." En nästan perfekt matchning Marjorie Scardino, VD för Pearson, sade: "Penguin är en framgångsrik, mycket respekterad och älskad del av Pearson. Kombinationen med Random House - ett företag som nästan perfekt motsvarar Penguins kultur, standarder och engagemang för förlagsverksamhet - kommer att öka dess lycka och möjligheter avsevärt. Tillsammans kommer de två förlagen att kunna dela en stor del av sina kostnader, investera mer för sina författar- och läsarkretsar och vara mer äventyrliga när det gäller att prova nya modeller i denna spännande, snabbt föränderliga värld av digitala böcker och digitala läsare." Markus Dohle, styrelseordförande och VD för Random House, tillägger: "Vårt nya företag kommer att samla förlagsexpertisen,</w:t>
      </w:r>
    </w:p>
    <w:p>
      <w:r>
        <w:rPr>
          <w:b/>
          <w:color w:val="FF0000"/>
        </w:rPr>
        <w:t xml:space="preserve">id 34</w:t>
      </w:r>
    </w:p>
    <w:p>
      <w:r>
        <w:rPr>
          <w:b w:val="0"/>
        </w:rPr>
        <w:t xml:space="preserve">Sidor som jag skriver för Jag har varit kraftigt förkyld de senaste dagarna, så ingen större uppdatering än så länge. Förhoppningsvis i morgon. Men för tillfället ska jag visa er på ett par intressanta länkar i stället. Först ut är en grupp människor från ett forum som jag ofta besöker. De samlar in pengar till barnens välgörenhetsorganisation Whizz Kidz . De gör det genom att spela ett 48 timmars Tomb Raider-maraton, där de försöker slutföra varje Tomb Raider-spel på 48 timmar i sträck. Lycka till med dem är allt jag kan säga! Om du vill följa deras framsteg eller bidra med en donation kan du gå till deras webbplats http://tombraider.jimmed.net/ . 48-timmarsmaratonet börjar nästa helg, den 23 augusti. Därefter följer en samling artiklar om familjespel på wired.com. Dessa artiklar av Paul Govan ser ganska lovande ut och jag har gillat hans tidigare skrivande tack vare att jag upptäckte honom via play.tm. Det är en omväxling från kortare skriverier på andra sajter som inte verkar lika journalistiska till sin natur som dessa. Så hoppa över till http://blog.wired.com/geekdad/2008/08/th\\\...</w:t>
      </w:r>
    </w:p>
    <w:p>
      <w:r>
        <w:rPr>
          <w:b/>
          <w:color w:val="FF0000"/>
        </w:rPr>
        <w:t xml:space="preserve">id 35</w:t>
      </w:r>
    </w:p>
    <w:p>
      <w:r>
        <w:rPr>
          <w:b w:val="0"/>
        </w:rPr>
        <w:t xml:space="preserve">Verkligheten kan vara mindre glamorös, vilket många doktorander (åtminstone inom samhällsvetenskaperna) kommer att kunna berätta och som också nämns i artikeln. De tre största problemen med att arbeta hemifrån: det kan bli ganska ensamt man är alltid på jobbet... (så man börjar drömma om 9-5-jobb) det krävs mycket disciplin för att inte ge efter för lusten att göra (plötsligt önskvärda) hushållsarbeten, sova, titta på TV... [UPDATE: Som det korrekt påpekades: de flesta av dessa problem gäller även för alla som är egenföretagare, även om de kanske har ett kontor]En intressant vändning är att dessa nackdelar med hemmakontoret leder till att några av dagens superflexibla arbetstagare faktiskt spenderar pengar på att hyra delade kontorsutrymmen... Lämna ett svar Det uppstod ett fel i din kommentar, försök igen. Namn (obligatoriskt) Mail (kommer inte att publiceras) (obligatoriskt) Webbplats Sök Om Sedan oktober 2006 är jag både doktorand och forskningsassistent vid Oxford Internet Institute och här delar jag med den tillfälliga läsaren mina funderingar om olika aspekter av Internet och samhället. Du får gärna kommentera eller helt enkelt ignorera :-)</w:t>
      </w:r>
    </w:p>
    <w:p>
      <w:r>
        <w:rPr>
          <w:b/>
          <w:color w:val="FF0000"/>
        </w:rPr>
        <w:t xml:space="preserve">id 36</w:t>
      </w:r>
    </w:p>
    <w:p>
      <w:r>
        <w:rPr>
          <w:b w:val="0"/>
        </w:rPr>
        <w:t xml:space="preserve">Letar efter ett ställe att fira jul och nyår på i Sydostasien Vi är två tjejer som planerar en 10-dagars resa som inkluderar jul och nyår. Om någon har erfarenheter eller känner till ett trevligt ställe att fira jul på, berätta och dela det med oss!!! Vi tänkte på Indonesien eller thailand men vi är inte säkra. Även om du har varit i dessa länder och vet vilka öar och platser som är bäst kan du berätta om det? Vi ville ha en blandning av roliga, lärorika och avkopplande stunder under resan! Till julen skulle vi också vilja vara på en katolsk plats! Jag ska åka till thailand över jul och nyår. Jag kommer att åka till Koh phi phi strax före julen, Koh tao till jul och Koh paghnan till nyår. dessa är mycket vanliga backpackerställen i thailand, men alla är kända för att festa och dricka, så jag är inte säker på om det är något för dig. du kanske kan prova Chang mai eller pai. jag är inte säker på katolska ställen.</w:t>
      </w:r>
    </w:p>
    <w:p>
      <w:r>
        <w:rPr>
          <w:b/>
          <w:color w:val="FF0000"/>
        </w:rPr>
        <w:t xml:space="preserve">id 37</w:t>
      </w:r>
    </w:p>
    <w:p>
      <w:r>
        <w:rPr>
          <w:b w:val="0"/>
        </w:rPr>
        <w:t xml:space="preserve">Hur man gör övergången till Toronto Condos smidigare Oktober 30, 2012 - Uppdaterad: Oktober 30, 2012: I takt med att fler och fler av baby boomers närmar sig pensionsåldern måste de ställa sig frågan om de ska flytta till Toronto condos eller inte. Låt oss inse det - att hantera ett stort hem kan vara både ekonomiskt och fysiskt ansträngande för en person eller ett par som är på väg in i sina gyllene år. Det är vid denna tidpunkt som man måste överväga att minska sin storlek. Det kan vara en ganska svår övergång att flytta ut ur ett familjebaserat hem som man har bott i i många år. Det är vanligtvis aldrig en lätt flytt men de flesta seniorer som har downsized till Toronto condos ångrar inte beslutet senare. Det är logiskt sett vettigt - det är bara känslomässigt som de flesta människor har problem med att fatta ett slutgiltigt beslut om att flytta. Dina minnen finns fortfarande kvar En sak som du måste komma ihåg är att dina minnen finns kvar i ditt sinne och inte i ditt hem. Att hålla fast vid ett hus på grund av de minnen det har är inte alltid det bästa beslutet att fatta. Du kommer fortfarande att bära med dig minnena från hemmet till din nästa bostad och du kommer att kunna göra det nya hemmet till ditt eget och skapa nya minnen i det. Även om det kan vara en förlust i början är det fysiskt och ekonomiskt rätt sak att göra och du kan arbeta dig igenom det och komma till andra sidan. Kalla in trupperna Be din familj om hjälp - inte bara med flytten utan också med den känslomässiga påfrestning som det kommer att ha på dig. Låt dem veta hur svårt det kommer att bli och att du skulle uppskatta lite hjälp med den känslomässiga påverkan det kommer att ha på dig. De flesta familjemedlemmar kommer att vara mer än förstående och ge dig lite extra tid under denna svåra övergång. Du kanske till och med kommer att bli bjuden på extra luncher och middagar som du kan njuta av tillsammans med din familj. Det är inte alltid en nedgradering Även om du kanske minskar på utrymmet kan du ändå uppgradera på funktionerna. Många bostadsrätter har numera lyxiga förmåner som du inte hade tillgång till i ditt eget hem. De bekvämligheter som finns tillgängliga kan vara ganska attraktiva i många Toronto condos! Om du inte har börjat titta på Toronto condos ännu är det ett bra tillfälle att börja. Du hittar ett stort utbud över hela staden Toronto och genom att arbeta med en fastighetsmäklare får du chansen att ta reda på vad som finns tillgängligt så att du kan fatta ett välgrundat beslut om att gå vidare till en ny bostad.</w:t>
      </w:r>
    </w:p>
    <w:p>
      <w:r>
        <w:rPr>
          <w:b/>
          <w:color w:val="FF0000"/>
        </w:rPr>
        <w:t xml:space="preserve">id 38</w:t>
      </w:r>
    </w:p>
    <w:p>
      <w:r>
        <w:rPr>
          <w:b w:val="0"/>
        </w:rPr>
        <w:t xml:space="preserve">Efter att ha undersökt saker och ting under en tid har jag kommit till slutsatsen att den enda lösningen är att "kopplas in i matrisen igen". Jag har kommit till slutsatsen att människor verkligen är alltför okunniga. Och även om mitt uttalande i rubriken är en okunnig åsikt är okunnighet en välsignelse. Det krossar mitt hjärta med all hjärtesorg i världen. Från krig till svält. Ned till den genomsnittliga familjen som bara skrapar sig fram för att överleva. Det krossar också mitt hjärta att dagligen läsa det skitsnack som läggs ut som relevanta nyheter, medan de omänskliga fakta som finns förtigs. Många människor på den här webbplatsen, och många andra, är här enbart för att förlöjliga allt och alla. De kan inte se grundläggande fakta, vilket tyder på att de är avlönade. Som många har sagt kan en enda person inte förändra världen. Men tillsammans kan vi skapa en bättre värld. Men, medan det finns så många dis-info människor om och förlöjligar artister om. Vi kommer aldrig att gå framåt. Jag har en familj som jag älskar av hela mitt hjärta. Och medan jag har forskat för en så kallad bättre framtid för min familj, går dagar, veckor och år förbi. Och under hela denna tid blir polisstatens värld alltmer åtstramad. Man kan aldrig slå systemet, det har funnits på plats för länge nu. Det enda alternativet för närvarande är att spela systemet inom systemet. Faktum kvarstår fortfarande vad jag har i mitt huvud. Fakta om vad som verkligen pågår i världen. Detta kommer aldrig att förändras. Jag lider av mänsklig moral. Man behöver inte vara konspirationsteoretiker för att ha sunt förnuft nog att veta vad man äter, eller vilken medicin som är till för vad och vilka biverkningar den har. Man behöver bara anpassa sina matvanor till en hälsosammare levnadsstandard. Om du har huvudvärk, så sug upp den. Du behöver inte stoppa ner piller efter piller i halsen. Livet är verkligen för kort. Njut av alla runt omkring dig varje minut av varje dag av varje år. För innan du vet ordet av har tiden gått och de kanske är borta. Efter att ha undersökt saker och ting under en tid har jag kommit fram till att den enda lösningen är att "kopplas in i matrisen igen". Jag har kommit fram till att människor verkligen är alltför okunniga. Och även om mitt uttalande i rubriken är en okunnig åsikt är okunnighet en välsignelse. Det krossar mitt hjärta med all hjärtesorg i världen. Från krig till svält. Ned till den genomsnittliga familjen som bara skrapar sig fram för att överleva. Det krossar också mitt hjärta att dagligen läsa det skitsnack som läggs ut som relevanta nyheter, medan de omänskliga fakta som finns förtigs. Många människor på den här webbplatsen, och många andra, är här enbart för att förlöjliga allt och alla. De kan inte se grundläggande fakta, vilket tyder på att de är avlönade. Som många har sagt kan en enda person inte förändra världen. Men tillsammans kan vi skapa en bättre värld. Men, medan det finns så många dis-info människor om och förlöjligar artister om. Vi kommer aldrig att gå framåt. Jag har en familj som jag älskar av hela mitt hjärta. Och medan jag har forskat för en så kallad bättre framtid för min familj, går dagar, veckor och år förbi. Och under hela denna tid blir polisstatens värld alltmer åtstramad. Man kan aldrig slå systemet, det har funnits på plats för länge nu. Det enda alternativet för närvarande är att spela systemet inom systemet. Faktum kvarstår fortfarande vad jag har i mitt huvud. Fakta om vad som verkligen pågår i världen. Detta kommer aldrig att förändras. Jag lider av mänsklig moral. Man behöver inte vara konspirationsteoretiker för att ha sunt förnuft nog att veta vad man äter, eller vilken medicin som är till för vad och vilka biverkningar den har. Man behöver bara anpassa sina matvanor till en hälsosammare levnadsstandard. Om du har huvudvärk, så sug upp den. Du behöver inte stoppa ner piller efter piller i halsen. Livet är verkligen för kort. Njut av alla runt omkring dig varje minut av varje dag av varje år. För innan du vet ordet av har tiden gått och de kanske är borta. Bra inlägg kompis! Jag är för närvarande ansluten till Matrix medan jag äter billig Taco Bell och dricker en Pepsi. Detta är inte min normala kost, men det är balans i allting. Den största "illusionen" IMO är att detta "nuvarande mörker" kommer att mötas "direkt" av "de uppvaknade massorna" och att den som står sist vinner. Nästan lika knäppt som att Jesus kommer ner i sin majestätiska hiss för att rädda vissa individer från "helvetet" under uppryckningen. Jag är verkligen så upphetsad att jag helt vill bli kvarlämnad.</w:t>
      </w:r>
    </w:p>
    <w:p>
      <w:r>
        <w:rPr>
          <w:b/>
          <w:color w:val="FF0000"/>
        </w:rPr>
        <w:t xml:space="preserve">id 39</w:t>
      </w:r>
    </w:p>
    <w:p>
      <w:r>
        <w:rPr>
          <w:b w:val="0"/>
        </w:rPr>
        <w:t xml:space="preserve">Webb- och sökmotormarknadsföringens förändrade ansikte För några år sedan var det den vanliga webbdesignern och/eller webbansvarige som ordnade placeringen i sökmotorer. Webmastern anmälde helt enkelt en webbplats till sökmotorerna manuellt eller använde rudimentär programvara som var allmänt tillgänglig. Nyckelordets relevans var till stor del en fråga om länkpopularitet och om webbansvarig som tilldelade varje sida på webbplatsen en enkel meta-tagg för nyckelord. Systemet brukade fungera ganska bra, åtminstone verkade det så. Det är inte längre fallet. I dag är det i stort sett irrelevant att skicka in sökord till de stora sökmotorerna som Google, även om det finns en komplex blandning av PFI (pay for inclusion) och PFP (pay for performance, sponsrade länkar, PPC-annonser) som kräver komplexa uppgifter. Dagens metodik I dagens Internetekonomi surfar sofistikerade och komplexa program - så kallade spiders - på webben och tittar på källkoden till webbsidor. De sorterar bland den komplexa väven av formateringstaggar, programmeringsskript, multimedier, sidtitlar och innehåll som användaren kan se eller inte kan se, för att avgöra hur varje sida på din webbplats ska rangordnas för varje ord och ordkombination som de hittar. Dessa spindlar indexerar orden på varje sida som hittas och lägger till dem i motorns databas, vilket gör dem tillgängliga som nyckelord för sökmotorsökare. I denna nya miljö har sofistikerade program som analyserar de olika sökmotorernas algoritmer och hur de rangordnar utvalda sidor flyttat fram i förgrunden när det gäller placering i sökmotorer. Detta har gett upphov till en stor bransch av SEO-experter (sökmotoroptimering och marknadsföring) och specialiserade SEM-företag. Vad erbjuder nyckelordsbaserad marknadsföring? Om SEO genomförs på rätt sätt kan den ge högre avkastning på investeringen än nästan alla andra marknadsföringsstrategier (online eller offline). Att placera sig högt upp i sökmotorernas rankingpositioner (SERP) är ett utmärkt sätt att locka till sig förstagångsbesökare. Placeringen i sökmotorerna kan i stor utsträckning avgöra "räckvidden" för din marknadsföringsstrategi online. Insatserna i denna kamp höjs hela tiden i takt med att antalet användare som går ut på nätet ökar - som bara i USA närmar sig 100 miljoner - och över 60 % av dessa användare spenderar cirka 48 miljarder dollar per år på online shopping (Greenspan, 2002, cyberatlas.com). Med snabbt sjunkande priser på bredband i Australien och en exceptionellt hög Internetanvändning visar den australiensiska konsumenten en liknande entusiasm för försäljning på nätet. Tyvärr ger många potentiella köpare - vissa säger så många som 70 % - upp eftersom de inte kan hitta bra webbplatser att handla på, eftersom de är dåligt indexerade med nyckelord eller eftersom webbplatsen har dålig navigering och utformning. När ett företag planerar att förbättra sina positioner i sökmotorerna måste det förstå att optimering av webbplatsen för sökmotorerna inte är ett engångsjobb. Det krävs kontinuerlig övervakning och justering för att hålla sig i framkant både i förhållande till konkurrenterna och till de ändringar som sökmotorerna gör i hur de rankar webbplatser. En heltäckande plan för marknadsföring på webben bör: (1) marknadsföra din webbplats på grundval av webbplatsens (optimerade) innehåll och kunskap om den relevanta marknaden, (2) använda uppgifter om hur den genomsnittliga sökmotoranvändaren faktiskt söker information på din webbplats - inklusive alternativa termer, synonymer, vanliga formuleringar etc., (3) inkludera intern och extern länkuppbyggnad med relevanta webbplatser och relevanta nyckelord, (4) regelbunden rapportering av sökmotorernas positionering, allmän synlighet på Internet och statistik/analys av faktiska besökare och rekommendationer för förbättringar. Varje seriös webbplatsägare bör ha en plan för marknadsföring på webben som definitivt är mer än bara en inlämnings- eller rapporteringstjänst. Sätt upp en månadsbudget och vidta åtgärder. Vi har sett många av våra kunder dra nytta av den pågående relationen som vi har utvecklat med dem genom våra planer för webbmarknadsföring. Massor av sida 1-placeringar på Google, Yahoo, MSN är inte ovanliga med tiden, eftersom vi övervakar och finjusterar deras webbplatser för sökmotorerna. Men i nästan alla fall skulle dessa kunder aldrig ha uppnått och sedan bibehållit dessa höga placeringar om de inte hade haft någon som håller koll på hur deras webbplats rankas och gör ändringar när det behövs. Det är egentligen som att annonsera i Gula sidorna. Om du inte betalar för att få din annons med, får du ingen plats i boken, och så småningom börjar samtalen till ditt företag att sjunka när folk uppdaterar till den senaste upplagan. Sökmotoroptimering/marknadsföring är likadant. Internet är INTE statiskt - det förändras och utvecklas hela tiden, och för att din webbplats ska få och behålla en bra placering på de nyckelord som är viktiga för dig måste du hålla någon på plats.</w:t>
      </w:r>
    </w:p>
    <w:p>
      <w:r>
        <w:rPr>
          <w:b/>
          <w:color w:val="FF0000"/>
        </w:rPr>
        <w:t xml:space="preserve">id 40</w:t>
      </w:r>
    </w:p>
    <w:p>
      <w:r>
        <w:rPr>
          <w:b w:val="0"/>
        </w:rPr>
        <w:t xml:space="preserve">En av mina absoluta favoritledare är att lära sig att dyka. Han har dykt i tandem med en erfaren dykare, men nyligen började han hoppa ensam. Han talade om ögonblicket av rädsla när han höll sig fast innan han släppte taget om planet och dök nedåt. "Det är som ett säkerhetsnät, att kunna hålla fast, men när man släpper taget kan man helt enkelt njuta av resan". Naturligtvis var jag tvungen att fråga om denna upplevelse speglade hans egen ledarskapsresa - och det gjorde den verkligen. Det finns stunder då man måste "hålla ut" när rädslan kan gripa tag i en. Det är de stunder då man "släpper taget" som kan vara de mest givande - när allt faller på plats, när saker och ting i allmänhet går som de ska och man kan flyga och samtidigt njuta av resan. Vi håller alla fast vid saker som vi borde släppa på grund av rädsla. De hindrar oss från att vara den fulla människa -- och ledare -- vi kan vara. Några av de vanligaste problem som jag coachar ledare kring verkar inte omedelbart vara lika fruktansvärda som att hoppa ut ur ett flygplan. Ändå kan de för många vara svårare att släppa taget om: Att ta det säkra före det osäkra: Att stanna i sin komfortzon ger en falsk känsla av säkerhet. Men för att komma till den punkt där man kan njuta av ledarskapsresan måste man ta vissa risker. Vissa till synes enkla saker kan kännas riskabla för en ledare: att släppa beteenden som inte längre tjänar dig, men som ändå är "säkra", leder sällan till den plats du behöver vara på. Att prova nya, mer effektiva beteenden är riskabelt och svårt. Men om du inte tar risker kommer du inte att flyga. Var spelar du säkert? Håller tillbaka: Du kanske är ovillig att ta det där steget bort från tryggheten i att vara tyst när du behöver gå ut och respektfullt säga vad du tycker. Som ledare väntar andra på att få höra från dig. Få mod att stå upp mot orättvisor, etik, moral och dålig behandling av anställda. Säg det som alla andra tänker. Vilken sanning har du väntat på att få säga? Misstror andra: Till och med höga ledare är kända för att vara ovilliga att lita på att andra kan få arbetet gjort utan inblandning. Det som ofta ligger bakom misstron mot andra är ledarens egen rädsla för att saker och ting inte kommer att göras "rätt" (eller enligt deras definition av "rätt"). Det krävs mycket mod för att släppa taget och lita på andra, men när man gör det vinner man förtroende. Vilket litet första steg kan du ta för att börja lita på andra? Att misstro sig själv: Med en befordran, nytt ansvar eller till och med ett misslyckande kommer en ny möjlighet att lita på sig själv på nytt. Att släppa övertygelser om vad du inte kan göra är viktigt för att du ska kunna njuta av resan. Momentan rädsla kommer att vara närvarande, men om du arbetar hårt för att tro på vad du är kapabel till kommer du att sväva i luften! Vad skulle vara möjligt om du omfamnade din potential? Jag har tidigare varit chef i ett Fortune 100-företag och äger och driver ett företag för ledarskapslösningar som heter Aspire Collaborative Services. Vi samarbetar med fantastiska ledare för att hjälpa dem att bli ännu bättre på att utveckla, förbättra och upprätthålla relationer med de människor som är avgörande för deras framgång. Den här bloggen är avsedd för ledare och de som hjälper dem att bli mer medvetna om relationer på jobbet. Jag är gift, har två döttrar och en hund vid namn Edgar the Leadership Pug som exemplifierar betydelsen av relationer för bra ledarskap. Visa min fullständiga profil</w:t>
      </w:r>
    </w:p>
    <w:p>
      <w:r>
        <w:rPr>
          <w:b/>
          <w:color w:val="FF0000"/>
        </w:rPr>
        <w:t xml:space="preserve">id 41</w:t>
      </w:r>
    </w:p>
    <w:p>
      <w:r>
        <w:rPr>
          <w:b w:val="0"/>
        </w:rPr>
        <w:t xml:space="preserve">Ett av de största problemen innan betong läggs ut är att bestämma rätt mängd betong för jobbet. För att göra denna uppgift lite enklare har vi skapat en användbar betongkalkylator. Det är bara att sätta in rätt längd, bredd och djup för ditt projekt och klicka på knappen "Beräkna nu!". Vi kommer att ge dig en uppskattning av den totala mängden betong som du kommer att behöva för ditt projekt. Du bör också lägga till 5 % mer betong till din "Total Yardage Needed" för att ta hänsyn till spill, avfall, övergrävning och andra orsaker. Vi har tagit hänsyn till detta även i vår betongkalkylator och ger dig "Total betongmängd plus 5 % extra". Det är bara att ge dina resultat till betongförmedlaren så kan vi bekvämt ordna så att den nödvändiga betongen levereras till din plats. Betongkalkylator Ange mått nedan Total längd (i fot): Total bredd (i fot): Totalt djup (i tum): Beräkningsresultat Totalt antal betongmeter som behövs: Total betongmängd plus 5 % extra: Du kan också räkna ut hur mycket betong du behöver manuellt genom att använda följande formel:</w:t>
      </w:r>
    </w:p>
    <w:p>
      <w:r>
        <w:rPr>
          <w:b/>
          <w:color w:val="FF0000"/>
        </w:rPr>
        <w:t xml:space="preserve">id 42</w:t>
      </w:r>
    </w:p>
    <w:p>
      <w:r>
        <w:rPr>
          <w:b w:val="0"/>
        </w:rPr>
        <w:t xml:space="preserve">Torsdag 25 oktober 2012 När vi ser så mycket som händer i världen och på nyheterna, är det möjligt att vi befinner oss i slutet av vår tid? En del säger ja och en del säger nej. Vi som är kristna vet att det kommer att hända någon gång, men en del av oss vill inte ge upp skeppet, så att säga. Vi vet att det kommer förr eller senare, men många hoppas att det blir senare. Varför är det så? Är det på grund av rädsla - rädslan för att inte riktigt veta vad denna framtid som vi ser fram emot kommer att föra med sig? Ja, en del har den tanken eftersom de inte vet vilken kategori de kanske tillhör. Är de i god ställning eller är de precis på gränsen och rädda för att det kan gå åt vilket håll som helst? Det är möjligt att tiden snart kommer att visa det. Vad har ni för tankar om detta?  Tror ni att slutet är nära?  Varför eller varför inte?  Var i skriften kan vi få veta när slutet kommer? Relaterade inlägg Kommentarer (9) Människor har sagt att sluttiden är nära på grund av vissa "tecken" under så lång tid nu (bokstavligen tusentals år) att det är nästan omöjligt att ta påståendet på allvar. Tills folk börjar hitta bättre skäl än varje tidigare domedagskult kan jag inte låta bli att avfärda dem helt och hållet. Hej... som jag har sagt tidigare, men utan resultat inom revelife, så är Uppenbarelseboken INTE en svår bok att förstå... den kommer med sin egen gudomliga skiss.  Om jag kan göra det, kan vem som helst göra det... det krävs andaktsfull läsning/studier under olika lång tid, per individ, men när dina ögon väl har öppnats, WOW... allt visas för dig i perfekt detalj/ordning! Många vetenskapliga framsteg har gjorts som nu gör det faktiskt möjligt att uppfylla förutsägelserna i Uppenbarelseboken. Uppenbarelseboken 4-19 handlar om de händelser som kallas för vedermödan och som inträffar efter det att kyrkan har lämnat oss vid en tidpunkt som med största sannolikhet varken islam eller Förenta staterna är i förgrunden. Det finns rikligt med tecken som ges för att varna oss för att Kristi återkomst närmar sig. Det finns inga tecken som ger oss en varning om tidpunkten för kyrkans uppryckning. Det kan ske när som helst så snart det antal personer som utgör Kristi brud är fullbordat. Syftet med uppryckningen är inte att ge oss ett sätt att undkomma vedermödan, utan det är helt enkelt slutet på kyrkans tidsålder. När det gäller tidpunkten för uppryckandet eller när vedermödan kommer att börja kan ingen riktigt veta, men om man ansluter sig till teorin om ett år för en dag och att Herrens dag är 1 000 år, så är "människans dag" 6 000 år... vilket innebär att man räknar den från Adams skapelse. Enligt den judiska kalendern är detta år 5773 e.m., så det är 220 år kvar innan vedermödan börjar enligt den beräkningen. Jag är ärligt talat inte säker på vilket år det var för 2012 år sedan. Var det någon som sa "Glad nolldag"? Min poäng är att den här planeten har pågått under lång tid. Om vi inte gör något riktigt trippigt och dumt och spränger jorden och annat skräp kommer mänskligheten (och kvinnorna) att fortsätta länge, långt efter det att vi har upptäckt universums hemligheter och vad det är som gör att Q-Tip känns så bra när man rullar det i örat. ? ? @Captric@xanga - Det är en rolig synpunkt du tar upp. Jag har hört att Jesus är judarnas kung och ändå (enligt vad jag förstår) tror inte den judiska religionen på Jesus eller firar jul och hans födelsedag och sånt skräp? Hur fungerar det? ? ? Den judiska kalendern är ute, du kan räkna ut den själv om du läser bibeln. Här är en länk till en bra tidslinje för bibeln, http://www.irreligion.org/wp-content/upl\\... Det är inte så svårt att se att vi har gått igenom 6000 år. Men vi bör också försöka förstå att människans liv för eget styre kommer att vara 6000 år från den första synden, när människan blev dödlig, och därför sade Gud att människans liv skulle vara 120 x 50 (jubelår) år. Efter detta kommer det att bli ett tusenårigt styre av Jesus, vår Herre och frälsare. Jesus var mycket tydlig med att säga att det skulle bli som på Noas dagar. De flesta människor trodde inte på honom (Noa) och endast han och hans familj räddades. Daniels tidslinje säger mycket tydligt att det skulle gå 70 år från det att budet om att återupprätta Jerusalem gavs. Från 1947-1948 plus sjuttio år = 2017-2018 och</w:t>
      </w:r>
    </w:p>
    <w:p>
      <w:r>
        <w:rPr>
          <w:b/>
          <w:color w:val="FF0000"/>
        </w:rPr>
        <w:t xml:space="preserve">id 43</w:t>
      </w:r>
    </w:p>
    <w:p>
      <w:r>
        <w:rPr>
          <w:b w:val="0"/>
        </w:rPr>
        <w:t xml:space="preserve">Problemet är att när jag fyller i formuläret och trycker på Save behandlas inte formuläret alls, vilket innebär att min vy upload_file inte fungerar alls. Vad kan vara problemet? Den enkla logiken är följande: användaren fyller i formuläret, klickar på spara och uppgifterna lagras i en pythonvariabel som jag senare planerar att lagra i en databas. Du saknar ett villkor för att kontrollera om formuläret är ogiltigt. Sätt in en else för kontrollen if form.is_valid(). -- Burhan Khalid Nov 6 at 10:08 1 @BurhanKhalid nej, det behövs inte. Koden följer rätt mönster: om formuläret är ogiltigt faller den igenom till sista raden och visar formuläret med fel. -- Daniel Roseman Nov 6 at 10:17 Vad betyder "formuläret behandlas inte alls"? -- alexvassel Nov 6 at 10:20 @alexvassel: Ja jag har skapat modellen. Jag blir inte omdirigerad till tacksidan. Efter att ha tryckt på knappen spara får jag bara ett tomt formulär och URL ändras till 127.0.0.0.1:8000/upload_file . Jag skulle omdirigeras till tacksidan om det hade fungerat, eller hur? -- sachitad Nov 6 at 10:23 Det är ett exempel. I det fallet använde jag det bara för att representera skapandet av en fiktiv modell som heter "Object". Poängen är att efter att du tagit alla dina rensade variabler från formuläret måste du faktiskt göra något med dem. Du kan skapa en modell, hantera en filuppladdning eller vad du nu behöver göra. -- Axel Magnuson Nov 6 at 10:16 Låt oss säga att om formuläret behandlas framgångsrikt lagras uppgifterna i sessiong, sourceg respektive destinationg. Hur vet jag om formulärbehandlingen är lyckad eller inte? Jag blir inte omdirigerad till tacksidan. -- sachitad Nov 6 at 10:18 När du säger att den inte behandlas, returnerar den då samma formulär med de ifyllda uppgifterna? För det skulle betyda att du återger samma formulär på nytt. Troligtvis returnerar form.is_valid() false. -- Axel Magnuson Nov 6 at 10:23 Nej, det nya formuläret returneras med URL:n ändrad till 127.0.0.0.1:8000/upload_file eftersom jag har nämnt det i formuläråtgärden. Dessutom har jag försökt ändra else-anvisningen. Ingen lycka. Formuläret nådde inte fram till vyn upload_file. -- sachitad 6 november kl. 10:24</w:t>
      </w:r>
    </w:p>
    <w:p>
      <w:r>
        <w:rPr>
          <w:b/>
          <w:color w:val="FF0000"/>
        </w:rPr>
        <w:t xml:space="preserve">id 44</w:t>
      </w:r>
    </w:p>
    <w:p>
      <w:r>
        <w:rPr>
          <w:b w:val="0"/>
        </w:rPr>
        <w:t xml:space="preserve">Recension: Housos vs Authority" (MA) *** och en halv Till dags dato har mitt liv varit skyddat från författaren/regissören/producenten/huvudrollsinnehavaren Paul Fenechs "Housos", som nu visas på vita duken efter att ha sänts på SBS. När jag närmade mig filmen med ett sinne som inte var besudlat av förväntningar, blev min oskuld bortblåst. Filmen är en fullödig, obehindrad, okej, okej, okej, okej, okej, okej, okej, okej, okej, okej, okej, okej, okej, okej, okej, okej. Fenech filmar dagarna i livet för folk som bor i Sunnyvale i västra Sydney, bottennappare i sörjan under Oz-dammen. För oss biobesökare är upplevelsen allt från rolig till lätt tankeväckande. SBS har meddelat att man kommer att ge serien ytterligare en säsong. Det är osannolikt att den kommer att ha hela filmens grunge-faktorer som tvingar oss att lägga prigga begränsningar åt sidan och skratta åt dess visuella och verbala humor och dess lyckliga omfamning av element som skulle göra de skenheliga förbannade förbannade förbannade. En sådan handling som filmen har involverar Shazza (Elle Dawe), hennes de facto Dazza (Jason Davis) tillsammans med årets maori-pappa Kev (Kev Taumata), hans fru Vanessa (Vanessa Davis) och den tonfiskkastande breda pojken Franky (Fenech) som gör en deal med Sunnyvale bikie chapter för att köra i en lånad van till Uluru så att Shazza kan strö ut sin mors aska. Den tunna handlingen ger utrymme för filmen att ta ut skiten ur kiwis, Lebs, Abos, parlamentet, Julia Gillard, polisen, välfärdssystemet, dvärgar, community clubs, strippor, nationella kulturarvsplatser, medborgarnas rättigheter och rättssystemet. Filmen är tillägnad den framlidne Ian Turpie. Gör vad du vill av det när du skrattar, trots ditt bättre omdöme.</w:t>
      </w:r>
    </w:p>
    <w:p>
      <w:r>
        <w:rPr>
          <w:b/>
          <w:color w:val="FF0000"/>
        </w:rPr>
        <w:t xml:space="preserve">id 45</w:t>
      </w:r>
    </w:p>
    <w:p>
      <w:r>
        <w:rPr>
          <w:b w:val="0"/>
        </w:rPr>
        <w:t xml:space="preserve">Lite friktion kan vara bra Jag var en liten aktör i en episod som, åtminstone i mitt sinne, kallas The Great Attribution Hubbub . Kortfattat: via trackbacks och varningar från vänner upptäckte några bloggare som är mer öppna än andra att deras inlägg hade sammanställts av en utbildningskonsult med otillräcklig, otydlig eller obefintlig tillskrivning. Konsulten uppgav i sin biografi att han var en stor företagsledare och grundare av Blackboard. Några av de personer som fått sitt arbete sammanställt reagerade med chock och vitriol, bland annat Alan Levine och Clark Quinn . Personligen var jag inte alls lika upprörd. Men jag vill inte förringa hur andra kände sig ... och kommentarerna till både Alans och Clarks inlägg avslöjar några andra detaljer och anklagelser som för mig är mer oroande. Jag var inte upprörd eftersom jag, när jag beslutade att tillämpa CC-BY-licensen på den här bloggen, gjorde det med tanke på att mitt arbete skulle kunna användas för kommersiella ändamål som jag kanske inte skulle känna mig bekväm med... Jag tänkte att om något som jag publicerade här kunde användas på dessa sätt, så gjorde jag uppenbarligen något fel. Så jag fick en väckarklocka . Om jag vill behålla denna plats som en mysig plats för subversion inom edtech måste jag göra bättre ifrån mig. Men episoden återspeglar några mer betydelsefulla lärdomar. Den första är att CC-BY-licensen, särskilt som den tillämpas av de flesta tillfälliga användare (som sällan definierar hur de vill bli namngivna osv.) inte skyddar mot vissa användningsområden som kan kännas som missbruk. Som jag påpekade för Alan , eftersom han bäddade in sitt erkännande i sitt eget RSS-flöde, bröt Gilfus juridiskt sett inte mot villkoren i sin CC-BY-licens. Alan lade senare till SA (och några andra valfria ord) till sin licens, och av liknande skäl använder Clark SA och NC i sina egna villkor. Bortsett från argumenten om ideologisk renhet finns det legitima skäl till att människor vill dela med sig av information men känner sig obekväma med vad det kan leda till. Det är därför SA- och NC-klausulerna finns, hur illa definierade de än är. Det för mig till en kommentar på Alans blogg från Martha Rans från Artists Legal Outreach . Martha hävdar att för konstnärer innebär en verklig tilldelningsprocess en viss kommunikation, och därför är "konstnärer skeptiska till att anta Creative Commons-licenser eftersom de inte vill att det ska vara lätt för dig att undvika den direkta kontakt med dem som de vill ha". Vilket påminner mig om varför jag ofta skickar ett mejl till personer vars verk jag återanvänder under CC, även om jag juridiskt sett kanske inte är skyldig att göra det. Det minskar sannolikheten för att det uppstår illvilja, och en god relation är oftast värd mer för mig än en medietillgång. Ofta öppnar kommunikationen nya möjligheter, tillgång till andra resurser och en nyttig dialog. Detta leder mig tillbaka till ett föredrag som David Wiley höll vid UBC 2007 (jag ser att jag måste uppdatera de döda ljudlänkarna). Detta föredrag har haft ett enormt inflytande på mitt tänkande. Ett av de viktigaste begreppen som David uttryckte var behovet av "friktionsfri anpassningsförmåga" när det gäller immateriella rättigheter. Här är det avsnittet, kärleksfullt lagt över en slinga från vad som kan vara den bästa singeln från 1970-talet, "Brandy" av Looking Glass : WileyBrandyOpenness.mp3 Jag börjar tänka om när det gäller friktion när det gäller delning. De flesta exempel på friktionsfri delning som jag ser på webben ökar bara bruset på nätet: autotweets, zombiekurering (som det "nyhetsflöde" som ledde till The Great Attribution Hubbub, där man vid ett tillfälle återgav ett inlägg där man klagade på missbruket), onödiga anmälningar, redundans. Behöver jag få veta via Twitter att du har favoriterat en video på YouTube? Ett meddelande från Facebook om att du lyssnar på musik på Spotify? Om det medieobjekt du just gillade är värt att dela med hundratals eller tusentals personer i dina nätverk, borde det då inte vara värt att skriva 140 tecken eller mindre för att berätta varför? Så många delar av den flummiga webb som håller på att kväva livet ur min webbläsare får sin näring från den friktionsfria webben, eller tjänster som gör det lätt att ge en omedelbar åsikt eller ett betyg utan någon som helst kontextuell grund. Restaurang- och hotellbetyg på nätet är sällan användbara, den "hjälp" du hittar på slumpmässiga reklamfinansierade och omodererade diskussionsforum är sällan användbar.</w:t>
      </w:r>
    </w:p>
    <w:p>
      <w:r>
        <w:rPr>
          <w:b/>
          <w:color w:val="FF0000"/>
        </w:rPr>
        <w:t xml:space="preserve">id 46</w:t>
      </w:r>
    </w:p>
    <w:p>
      <w:r>
        <w:rPr>
          <w:b w:val="0"/>
        </w:rPr>
        <w:t xml:space="preserve">Webbplatsmeny: David's inlägg för ett par dagar sedan fick mig att återigen tänka på hur det här skulle kunna se ut och fick mig att spekulera i vad som skulle krävas för att få det att hända. Det finns dagar då jag hamnar i flödet av dessa tekniker och tänker att det helt otroliga i vad de kan göra borde vara tillräckligt för att åtminstone få pedagoger att vilja ta en klunk av Kool-Aid. Och när David redogjorde för de sätt på vilka han kunde se lärare ändra sina rutiner med RSS, bloggar och liknande, nickade jag mest instämmande med huvudet. För det mesta. Det som fick mig att tveka var formuleringen mer än idéerna. Nyckelordet för mig i hans plan var "kräva", att varje lärare skulle utbildas och förväntas dyka in och göra sig av med papper och börja arbeta och undervisa på ett öppet sätt så att elever, administratörer, föräldrar och medlemmar av samhället kan se det. Att administratörerna skulle börja använda sammanställningar som ett sätt att hålla reda på vad som händer, och att det skulle bli standard att dela planer och idéer. Det är bra idéer, missförstå mig inte. Men som Stephen Downes påpekade är det väldigt lite i skolor som kan skapas med trollstaven. På min skola har vi genomfört några stora, obligatoriska förändringar under de senaste åren. Ett nytt elevinformationssystem. Ett nytt operativsystem. Kanske nu en ny klassrumsmodell. Vi har planerat och träffat och diskuterat och försökt mycket hårt för att skapa konsensus och "köpa in" idéerna, och vi har mött en del motstånd på vägen. I varje fall har behovet av förändringen varit ganska lätt att kommunicera. Vi hade 30 olika system som inte talade med varandra som vårt SIS. Vi kunde inte längre köra vissa program på Windows 95/98. Fördelarna var påtagliga. Det är samma sak som fördelarna med att använda RSS, bloggar och wikis, tror jag. Påtagliga, för mig och kanske för dig, men inte så mycket för den stora majoriteten av lärare som bokstavligen inte har något sammanhang eller någon daglig erfarenhet av den teknik vi talar om. Jag har visat mer än 50 lärare på min skola hur fantastiskt det är med sammanställningar. De har startat Bloglines-konton, skapat sökflöden osv. Jag gissar att endast en handfull av dem fortfarande kontrollerar sina konton. Bloggupplevelsen är lite bättre, men inte på något sätt fantastisk. Varför är det så? Det är uppenbarligen inte ett enkelt svar, och det finns många delar som spelar in, tror jag. För det första är det faktum att över 50 procent av gymnasielärarna planerar att gå i pension inom de närmaste fem åren en stor, stor fråga. 42 procent av alla lärare är över 50 år, och min erfarenhet, hur stereotyp den än må vara, är att teknik i stort sett inte är något som äldre lärare har lätt för. Jag deltog faktiskt i en utbildning i morse där frustrationen bland de äldre lärarna var påtaglig, medan de yngre lärarna var mycket mer bekväma. För det andra är det mycket få administratörer på högre nivå som har den tekniska erfarenhet som krävs för att se potentialen och den vision som krävs för att se hur allting fungerar tillsammans. Och verktygens öppenhet skrämmer dem uppriktigt sagt. Mycket av detta hänger samman med fråga 1: Jag är säker på att de förväntade pensionsavgångarna bland administratörerna är ännu högre. Om det lilla antalet rektorer och chefer som kommunicerar med den nya tekniken är någon indikation, finns det varken någon större förståelse eller stöd för att införa tekniken i samhället. För det tredje: Medan Alan (och jag i viss mån) älskar flexibiliteten hos små delar som är löst sammanfogade, tror jag inte att de flesta klassrumslärare tycker att det är lika attraktivt att blanda ihop allting. Tid, vana, bekvämlighetsnivå - det finns givetvis många skäl, men det viktigaste är att det kan vara en kreativ övning för oss att sätta ihop alla dessa verktyg och en skrämmande uppgift för de flesta. (Jag har börjat erbjuda utbildning med ett verktyg i taget av just denna anledning). (En annan sak är att till och med mina egna begränsningar när det gäller att skriva skript och kod gör mig ganska frustrerad ibland. Jag skulle gärna vilja ha tid att lära mig använda Google Maps API eller skapa webbplatser med PHP, men det har jag helt enkelt inte). Jag har turen att få e-postmeddelanden från många lärare, varav en stor andel vill prata om hur man hanterar nakenhet på Flickr eller övervakning av studentbloggar eller hur vi håller barnen säkra. Även jag erkänner att jag längtar efter att Moddle ska lägga till moduler för bloggar, bilder och bokmärken, så att vi kan ha allt i ett enda, lättanvänt säkert utrymme. Men jag vet att det på något sätt underminerar styrkan i Read/Write</w:t>
      </w:r>
    </w:p>
    <w:p>
      <w:r>
        <w:rPr>
          <w:b/>
          <w:color w:val="FF0000"/>
        </w:rPr>
        <w:t xml:space="preserve">id 47</w:t>
      </w:r>
    </w:p>
    <w:p>
      <w:r>
        <w:rPr>
          <w:b w:val="0"/>
        </w:rPr>
        <w:t xml:space="preserve">Alla studier visar att om du kan hålla trycket inom 3 % av det inställda trycket kommer du att förbättra säkerheten, körsträckan och däckslitaget. Vårt system för övervakning av däcktrycket ger dig ständigt exakta mätningar av trycket i varje däck. De flesta luftmätare som används för att kontrollera däcktrycket ligger mer än 5 % fel. Vårt system varnar dig också för ett långsamt läckage eller en hög hjultemperatur när du kör. Eftersom sensorn sitter inuti hjulet ger den alltid en exakt temperatur och påverkas inte av snö eller is. Sensorn fungerar ner till -40 Celsius. Om det blir kallare än så kommer sensorn inte att läsa av, men kommer att börja sända igen när du rör dig eftersom hjulet värms upp. Vissa vätskor påverkar inte sensorn, men vissa gör det. Kontrollera med oss för att få en lista över vätskor som fungerar med däcktrycksmätningssensorer. Balanseringssystem av pärltyp påverkar vanligtvis inte sensorn. Sensorn börjar överföra däckdata under nedanstående förhållanden: Var 30:e sekund under normala arbetsförhållanden Omedelbart vid ett 20 % lågt tryck från grundtrycket Omedelbart vid ett 30 % högt tryck från grundtrycket Omedelbart vid ett snabbt läckage som förlorar 4,8 PSI på 16 sekunder ca 5 PSI på 15 sekunder Omedelbart vid en hög temperatur som överstiger 80?</w:t>
      </w:r>
    </w:p>
    <w:p>
      <w:r>
        <w:rPr>
          <w:b/>
          <w:color w:val="FF0000"/>
        </w:rPr>
        <w:t xml:space="preserve">id 48</w:t>
      </w:r>
    </w:p>
    <w:p>
      <w:r>
        <w:rPr>
          <w:b w:val="0"/>
        </w:rPr>
        <w:t xml:space="preserve">Jag skriver för att anmäla ett misstag som ledde till att jag missade flyget med namnet "xyz" den 10 september 2012. Låt mig redogöra för problemet och dess konsekvenser. Jag var redo att åka till New York med flyget "xyz". Trots detta missade jag flyget på grund av ett mänskligt misstag som begicks av en av era anställda. Jag hade faktiskt fått ett felaktigt boardingkort och det slutade med att jag väntade i fel terminal för att gå ombord. Därför missade jag mitt flyg. Det var en resa som var planerad för länge sedan för att delta i min väns födelsedagsfest. På grund av detta mänskliga fel blev alla mina hotellbokningar i New York värdelösa. Mitt syfte med detta brev är att söka ersättning för att täcka mina flygbiljetter och andra bokningsutgifter som uppstått. Jag litar på att detta kommer att vara möjligt, eftersom misstaget endast gjordes av en medlem av ert team. att skriva är en kontinuerlig process. jag tror att den standard vi sätter i våra texter inte är den verkliga inställningen hos den infödda användaren. att läsa mer texter från västerländsk kultur kan förbättra vår engelska. ett annat råd är att skriva mer på facebook. du kan informera din vän om att ni båda eller alla skriver om olika frågor, så att ni kan förbättra och öva er språkfärdighet. Detta är frågan som jag fick den 1 september i Sydney. Jag har två frågor: 1. Är kriterierna för betygsättning av det allmänna provet desamma som för det akademiska provet, eller är de strängare än de akademiska, på samma sätt som för läsning? 2. På frågan du gav mig ovan skriver jag saker som att en gammal dam var sjuk och jag var tvungen att ringa ett nödsamtal till sjukhuset och tog henne till sjukhuset och missade därmed flyget. Tror du att detta är vad examinatorn vill ha eller inte? Kommer jag att förlora poäng för detta? Jag är Emily, en av era kunder hos ert flygbolag, och jag vill klaga på den service som ni har gett mig.Jag hade mitt planerade flyg förra veckan, men tyvärr missade jag flyget på grund av att en av era flygvärdinnor hade gett mig fel boardingkort.Jag missade min två dagars semester på grund av er flygvärdinnas försumlighet och inkompetens.Mitt flyg den dagen var mycket viktigt för mig eftersom jag har ett viktigt affärsseminarium för mitt företag i två dagar, men jag kunde inte göra det och det påverkar verkligen mitt flygbolag eftersom mitt företag behöver min närvaro vid den tidpunkten.Jag skulle vilja be ert goda kontor att göra vissa förbättringar i ert flygbolag så att allt blir bekvämt för era kunder, särskilt när det gäller era dagliga flygningar, och framför allt att ni ger uppdaterade seminarier om hur ni kan förbättra kvaliteten på det arbete som era flygvärdinnor och andra anställda inom flygbolaget utför.När det gäller min flygning skulle jag vilja få ersättning för mina biljetter och mina transportkostnader för att ta mig dit på flygplatsen.Jag skulle vilja få denna ersättning före slutet av denna månad. Ni har gjort några misstag. Jag kunde inte lägga upp dem här eftersom jag behöver ett ordbehandlingsprogram som Microsoft Office. Om du vill skicka ett meddelande till min e-postadress ( essay.corrector@hotmail.com) Här är ett brev som bygger på dina tankar Kära herr, jag heter Emily Richardson och är en av de passagerare som regelbundet flyger med ert flygbolag. Jag skriver angående flygningen den 13 juni, nr 713, som skulle ta mig från Heathrow till Glasgow. Men på grund av försumlighet och inkompetens hos er personal, Charlie Parker, som gav mig ett felaktigt boardingkort, kunde jag tyvärr inte åka på semester. Jag informerade en ansvarig person och bad honom att hjälpa mig i detta fall. Men han följde inte upp fallet, utan lämnade mig i flyghallen. Ni kan föreställa er hur detta problem förstörde mina två dagars semester. Detta var det tillfälle då jag skulle vara tillsammans med min familj för att ordna en fest för min brorson. En familjesammankomst som skulle kunna bli trevligare om jag var där. Nu ber jag om återbetalning av biljettpriset och hoppas att jag kan ta ett annat flyg för att träffa min familj så snart som möjligt. Jag hade bifogat biljetterna till detta brev. Och mitt telefonnummer och kontonummer finns antingen nedan. Jag väntar på ert snabba svar. Du har gjort några misstag. Jag kunde inte lägga upp dem här eftersom jag behöver ett ordbehandlingsprogram som Microsoft Office. Om du vill skicka ett meddelande till min e-postadress ( essay.corrector@hotmail.com) Här är ett brev som bygger på dina tankar Jag heter Emily Richardson och är en av de passagerare som regelbundet flyger med ert flygbolag. Jag skriver angående flygningen den 13 juni, nr 713, som skulle ta mig från Heathrow till Glasgow. Men utan att</w:t>
      </w:r>
    </w:p>
    <w:p>
      <w:r>
        <w:rPr>
          <w:b/>
          <w:color w:val="FF0000"/>
        </w:rPr>
        <w:t xml:space="preserve">id 49</w:t>
      </w:r>
    </w:p>
    <w:p>
      <w:r>
        <w:rPr>
          <w:b w:val="0"/>
        </w:rPr>
        <w:t xml:space="preserve">Den här texten är baserad på olika begravningar som jag har genomfört och är tänkt att anpassas till de särskilda omständigheterna för den avlidna personen och de efterlevande. Som ni vet dog Jane Cook [dag, tid, plats och vanligtvis en kort beskrivning av omständigheterna]. Jane var viktig för var och en av er på olika och mycket speciella sätt som hustru som mor och mormor som syster som någon annan familjeanknytning eller som vän Och i dag har ni kommit hit med er kärlek, er omsorg och er respekt Vi kommer att ta ett slags farväl i dag Men det finns också ett sätt på vilket vi säger hej För samtidigt som vi tar farväl av den typ av kontakt vi har haft med Jane , kommer vi också att försöka stärka våra minnen i dag och återigen säga hej till den Jane som lever vidare i våra hjärtan och sinnen Detta är en tid för att uttrycka vår sorg över hennes död och för att försöka trösta dem som stod henne närmast Men framför allt är detta en tid för att fira hennes liv Senare under gudstjänsten kommer det att finnas möjlighet för alla som vill att komma fram och säga några ord, Vi kommer att tala om hennes liv och sedan kommer vi att överlämna hennes kropp till kremering och avsluta gudstjänsten med att föra ut kistan till likvagnen [eller vad som nu är tänkt] [Vid detta tillfälle kan vi tala om en eventuell donationslåda i foajén och om en minnesbok som ska skrivas under, och utfärda en inbjudan till den sociala sammankomst som ska hållas efter begravningen.] Janes ande och hennes liv var en del av andan och livet hos de människor som stod henne nära, och i och med hennes död antar jag att det finns en del av oss också som dör Vi sörjer för henne, men vi sörjer också för den del av oss själva som i och med Janes död, Men det finns också något som finns kvar, för Janes inflytande upphörde inte med hennes fysiska död Hennes värme, hennes kärlek och hennes värderingar spreds och delades ut och har blivit en levande del av de människor som stod henne nära Så Jane är inte bara en del av det förflutna, var och en av er bär med sig något viktigt från henne in i framtiden Vi tänker i dag på dem som stod Jane närmast. Liv som har varit nära sammanlänkade kan inte skiljas åt utan smärta Så våra tankar i dag går särskilt till Bruce Janes make Och vi tänker på barnen [namn] Och barnbarnen [namn] [Det är faktiskt användbart att nämna alla de närmaste personerna, oavsett om de är släkt eller inte.] Vi tänker på dem som stod Jane närmast Vi tänker också på alla andra människor som under åren har varit viktiga i Janes liv eller som Jane har varit viktig för De människor hon växte upp med De människor hon arbetade med De människor vars sällskap hon njöt av En sak som vi kan vara säkra på i dag är att Jane inte skulle vilja att ni minns henne i sorg utan i kärlek kanske med ett leende och med en tanke på alla de goda och lyckliga stunderna i hennes liv Men även om vi vet att Jane inte skulle vilja att ni minns henne i sorg är ni som kände henne oundvikligen ledsna just nu Denna sorg är en smärta Men det är en smärta som bara hade kunnat undvikas om Jane aldrig hade varit en del av ert liv Det är värt att komma ihåg att sorg kommer ur omsorg?av kärlek Och att all mänsklig kärlek slutar i sorg Sorg är då ett mått på kärlek och därför på sitt sätt ett slags privilegium Den markerar också ett nytt stadium Jane kommer inte längre att finnas här på samma sätt för sin familj och sina vänner och hennes kärlek är förändrad Men hennes kärlek lever vidare i de saker som hon har gett i sitt liv och som finns kvar i hjärtat och i minnet hos dem som kände henne under hennes liv. Tillsammans med vår sorg över Janes död finner vi också något att glädja oss åt i denna stund Vi är glada att hon inte lider och att hon är i frid Vi är glada för de glädjeämnen som Jane hade och för att hennes liv var fullt utfyllt Vi är glada över att ha känt henne och för de saker hon gav och de saker hon lärde oss [En lämplig begravningsläsning eller ett lämpligt musikstycke skulle kunna passa in här, eller en hymn.] Så. Nu är det dags för er att komma hit och ge ert bidrag, att dela med er av en tanke eller en känsla av vad Jane betydde för er. Jag kommer att sitta ner en stund, och ni kan komma upp till talarstolen i er egen tid och säga det som känns rätt att säga. Och om det blir lite tystnad också, så är det okej. [Ibland föredrar familjen att utvalda personer bjuds in med namn. [Efter alla andra</w:t>
      </w:r>
    </w:p>
    <w:p>
      <w:r>
        <w:rPr>
          <w:b/>
          <w:color w:val="FF0000"/>
        </w:rPr>
        <w:t xml:space="preserve">id 50</w:t>
      </w:r>
    </w:p>
    <w:p>
      <w:r>
        <w:rPr>
          <w:b w:val="0"/>
        </w:rPr>
        <w:t xml:space="preserve">Hur man gör det bästa av en lägenhet med lite förvaringsutrymme Jag har precis flyttat in i en ny lägenhet och den är jättefin, men den har inte mycket utrymme för att förvara mina saker. Yayboo! Så jag har grävt i Lifehackers arkiv för att ta reda på hur jag kan få plats med allt i en lägenhet med bara några få skåp och garderober. Här är vad jag kom fram till. Vi kommer att ta det här rum för rum, men det är värt att notera att du kan förvara i stort sett vad som helst var som helst. Har du inget utrymme i köket? Förvara några av kökets rengöringsartiklar i badrummet. Förvara kontorsmaterial i sovrummet eller på den oanvända hyllan i vardagsrummet. Allt är möjligt när du har ont om utrymme, så var inte rädd för att improvisera. Frigör skåputrymme i köket Köket är den plats där du vill ha allting så nära till hands som möjligt, så vi börjar där. Om du har ont om skåp, se vad du kan förvara utanför skåpen först. Många förvarar t.ex. kastruller och stekpannor på ett ställ, som du kan köpa eller till och med sätta ihop av en gammal stege . Men om du inte vill göra hål i dina lägenhetsväggar kan du också bygga en fin vertikal hylla av extra IKEA-delar. När det gäller dina lådor kan du enkelt frigöra en genom att förvara dina köksredskap på bänken med hjälp av en behållare som den här . Jag har gjort det här i flera år, och det frigör inte bara lite förvaringsutrymme, det gör också allt lite lättare att komma åt. Om du har ont om bänkutrymme har jag också haft stor tur tidigare genom att använda en köksvagn för att "förlänga" mitt bänkutrymme. Du kan ställa något som en mikrovågsugn eller brödrost på toppen och förvara en hel del förrådsartiklar på hyllorna. Utnyttja varje hörn och skrymsle i sovrummet Det fina med sovrummet är att du förmodligen redan har en hel del förvaringsutrymme - det används bara inte på ett effektivt sätt. Dina garderober är ett bra ställe att börja: om du inte har fyllt dem med kläder kan du fylla dem med alla möjliga andra saker. Jag lade ursprungligen in tvätt och annat sänglinne i garderoben och fick snabbt slut på golv- och hyllutrymme, så i stället för att göra det kan du sätta in några hyllor i garderoben och utnyttja ditt vertikala utrymme bättre. Alternativt kan du skaffa några lätt staplingsbara lådor som passar i garderoben och förvara saker på det sättet också. Din tvätt kan gå någon annanstans. Utnyttja sedan allt annat utrymme i ditt sovrum som du inte nödvändigtvis ser. Jag talar om bakom dörrar, under dina hängande kläder i garderoben och under din säng. Skaffa några sänghöjningar till din säng. De lyfter upp den flera centimeter och ger dig mer förvaringsutrymme under den. Dessutom får de dig att känna dig som en kung i en jättelik säng. Naturligtvis kan du alltid gå den lite elegantare men mer komplicerade DIY-vägen för förvaring under sängen också. Du borde också ta en av de tidigare nämnda bakom-dörren-skoställningarna för din sovrumsdörr också. Återigen behöver den inte förvara skor - du kan lägga in allt som inte har en plats där. Omorganisera andra rum i huset Dina andra rum kanske inte har lika mycket förvaringsutrymme, men det finns ändå några saker du kan göra - även om de oftast innebär att du måste köpa andra möbler, eftersom de är så öppna utrymmen. Jag har till exempel mitt datortorn på ett IKEA-bordsben med inbyggd förvaring, perfekt för att förvara mitt cd-fodral, externa enheter, skrivarpapper och annat. Du kan också köpa vardagsrumsmöbler med inbyggd förvaring, men glöm inte bort att använda de möbler du redan har - till exempel soff- och ändbord med inbyggda hyllor på undersidan som ingen någonsin använder. Och du kan förstås alltid använda skohyllorna i badrummet för att förvara personliga hygienprodukter och andra diverse saker. Den här listan är långt ifrån uttömmande, men den har räckt för att få mig från utrymmeskrävande till utrymmeseffektiv. Hur är det med er? Har ni några bra tips eller produkter för att få ut det mesta av ett litet bostadsutrymme? Dela dem med oss i kommentarerna.</w:t>
      </w:r>
    </w:p>
    <w:p>
      <w:r>
        <w:rPr>
          <w:b/>
          <w:color w:val="FF0000"/>
        </w:rPr>
        <w:t xml:space="preserve">id 51</w:t>
      </w:r>
    </w:p>
    <w:p>
      <w:r>
        <w:rPr>
          <w:b w:val="0"/>
        </w:rPr>
        <w:t xml:space="preserve">Sidor oktober 22, 2012 Hej Ann, är det det bästa du har? Jag är inte den som blir politisk på min blogg, men jag tycker inte att det här är en politisk fråga. Och jag hatar att nämna Ann Coulter. Jag vet att hon använder ordet "efterbliven" för att få uppmärksamhet. Men det räcker nu. Ann, att använda det ordet gör dig inte rolig. Det får dig inte att se smart ut. Det ger ingen poäng om någon eller något (förutom kanske din egen brist på klass). Det är definitivt inte en poäng om Obama (den förmodade "efterblivne" i det här scenariot). En sådan här kommentar räknas inte som en politisk kommentar. Om skoldagarsskällsord är det bästa du kan göra för att argumentera mot presidenten, så känner jag mig ganska säker på det här valet. Det får dig att se okunnig och elak ut. Den "efterblivne" du nämner är en människa. Han är en person som förtjänar den respekt och vänlighet som tillkommer alla människor. Ja, Ann, även för människor som du som känner sig tvungna att förolämpa andra bara för att få sig själva att känna sig bättre. För när du kallar någon för efterbliven, Ann, förolämpar du inte presidenten. Du förolämpar den här pojken.</w:t>
      </w:r>
    </w:p>
    <w:p>
      <w:r>
        <w:rPr>
          <w:b/>
          <w:color w:val="FF0000"/>
        </w:rPr>
        <w:t xml:space="preserve">id 52</w:t>
      </w:r>
    </w:p>
    <w:p>
      <w:r>
        <w:rPr>
          <w:b w:val="0"/>
        </w:rPr>
        <w:t xml:space="preserve">Vad händer med din kropp när du dricker en läsk varje dag under lång tid Sockerrus och koffeinhöjningar följt av en deprimerande energikollaps är Vad händer med din kropp om du dricker en cola just nu , men många Blisstree-läsare verkar faktiskt vara okej med det. En del av er tycker att det är alarmistiskt att jämföra en koffein- och sockerrus med att ta droger, och en del bryr sig helt enkelt inte om den nedgång de hamnar i efter att ha druckit 39 gram socker, men det som gör oss riktigt oroliga för en vana vid att slurpa läsk är vad som händer på lång sikt. Här är en snabb ögonblicksbild av dig, om några år, efter att ha druckit Cola regelbundet: Du blir fetare: Enligt forskning i Nurse's Health Study , där 90 000 kvinnors hälsa övervakades i åtta år, ökade du med 10 kilo under en fyraårsperiod om du drack en enda läsk varje dag i veckan. Du kommer förmodligen att få diabetes: I Nurses' Health Study var det dubbelt så sannolikt att kvinnor som uppgav att de drack en eller flera portioner per dag av en sockersötad läsk eller fruktpunsch hade utvecklat typ 2-diabetes under studien jämfört med de kvinnor som sällan konsumerade dessa drycker. Du löper mycket större risk att utveckla hjärtsjukdom: Enligt en studie som publicerades 2007 i Circulation , American Heart Associations tidskrift, hade personer som drack läsk varje dag under en fyraårsperiod 25 % större chans att utveckla höga blodsockernivåer och 32 % större chans att utveckla lägre "goda" kolesterolnivåer. I Nurses' Health Study konstaterades att kvinnor som drack mer än två sockerhaltiga drycker per dag hade 40 % högre risk för hjärtinfarkt eller död i hjärtsjukdom än kvinnor som sällan drack sockerhaltiga drycker. Du är förmodligen också mindre hälsosam på andra sätt: Flera studier, inklusive den studie från 2007 som publicerades i Circulation , tyder på att lightläsk har vissa av samma effekter på hälsan som vanlig läsk, trots att den inte innehåller något eller mycket lite socker. Varför? Att dricka läsk är vanligtvis en del av en övergripande livsstil som inte är särskilt hälsosam: Vi vet att du inte gillar att vi jämför att dricka koffein och socker med missbruk, men när det gäller din livsstil anser vissa att läsk är som en inkörsport till en drog. "Läsk är som en inkörsport till en drog", skojar du med mig? Tror du att om du ger barnen en cola så kommer de i nästa stund att stoppa i sig så mycket KFC som de kan få tag på? Ärligt talat, ni skräpmatnazister gör mig sjukare än all majssirap med hög fruktos i världen... anon Artikeln är vilseledande, den baserar allting enbart på hur många cola som deltagarna har druckit. Självklart är tunga coladrickare offer för många andra dåliga kostvanor som är huvudorsaken till dessa hälsorisker. rk 10 pund på 4 år ? skojar du... det kallar du fetare. det är så lite att det kanske inte ens är orsakssamband. Man, jag antar att jag dricker en annan cola eftersom jag är UNDERVIKTIG efter att ha druckit en cola om dagen i över 12 år! Jackie läsk är en inkörsport till en ohälsosam livsstil? åh kom igen. CP Hur många idrottsmän i andra åldrar än gymnasieåldern känner du som dricker läsk varje dag? Jag tror att för de flesta som dricker på detta sätt är det troligt att de konsumerar andra "ätbara livsmedelsliknande ämnen", med Michael Pollans ord. Om du dricker en läsk per dag under ett år konsumerar du över 31 pund socker! Låt det sjunka in en stund... Maggie När jag gick på universitetet drack jag ganska mycket en flaska cola om dagen mitt första år. Jag gick faktiskt ner i vikt eftersom jag var otroligt aktiv och gick en timme till och från skolan varje dag och spelade i ett universitetsidrottslag, men sedan föll mina fingernaglar av på min vänstra hand. Jag vet inte riktigt om det berodde på att jag drack så mycket cola, men när jag slutade med cola växte de tillbaka. CP " då föll mina fingernaglar av på min vänstra hand. Jag vet inte riktigt om det berodde på att jag drack så mycket cola, men när jag tog bort cola från min kost växte de tillbaka." Skojar du med mig? Det är vansinnigt om det är sant. Drick cola: gå ner i vikt och tappa fingernaglar! Jag tror att vi har hittat en ny slogan för dem.</w:t>
      </w:r>
    </w:p>
    <w:p>
      <w:r>
        <w:rPr>
          <w:b/>
          <w:color w:val="FF0000"/>
        </w:rPr>
        <w:t xml:space="preserve">id 53</w:t>
      </w:r>
    </w:p>
    <w:p>
      <w:r>
        <w:rPr>
          <w:b w:val="0"/>
        </w:rPr>
        <w:t xml:space="preserve">Den nyutexaminerade hydrogeologen James Glover har vunnit priset CIWEM (The Chartered Institution of Water and Environmental Management) för unga medlemmar för sitt engagemang i Mott MacDonalds Water for Schools. James utformade initiativet Water for Schools för att hjälpa till att föra sin kunskap vidare till nästa generation. Sedan 2007 har han presenterat exempel från verkliga livet och praktiska lösningar för att förbättra vatten- och miljömedvetenheten i två skolor i Cambridgeshire. I nära samarbete med dessa skolor har han integrerat begreppen vatten och miljö i skolans läroplan så att medvetenheten blir inpräntad från tidig ålder. Barnen har byggt regnmätare av läskedrycksflaskor i CDT, registrerat daglig nederbörd och sedan använt mätningarna på matematiklektionerna som en del av en statistikmodul. Detta gav barnen en större förståelse för nederbörd, ett större ansvar för sin utbildning och ökade deras entusiasm för annars teoretiska ämnen. På lång sikt innebär detta att de i framtiden kommer att kunna fatta bättre beslut om vattenskydd och har skapat ett större intresse för att följa vetenskapsbaserade karriärer. Initiativet har nu pågått i tre år och har framgångsrikt antagits som ett permanent inslag i skolornas strategi för att integrera vatten- och miljömedvetenhet i utbildningen. James initiativ har också i hög grad bidragit till att stärka Mott MacDonalds CSR-profil, vilket i sin tur har lett till nya möjligheter till affärsutveckling. Till följd av framgången överväger Mott MacDonald att lansera liknande initiativ i Nederländerna och Bangladesh. Domare Mark Etheridge, från prissponsorn Jacobs, sade: "Även om alla årets deltagare höll en exceptionellt hög standard, var det James presentation som visade på ett fortsatt långsiktigt engagemang för miljön, samhället och CIWEM. James personliga engagemang i detta initiativ, mestadels på sin fritid, har gjort en verklig skillnad för utbildningen av barn i hans lokalsamhälle. Hans entusiasm och ihärdiga ansträngningar gjorde att juryn blev lite ödmjuk." James, som för närvarande leder ett projekt på 2 miljoner euro för miljöbyrån om kartläggning av översvämningar av reservoarer, sade: "Jag är mycket glad över att få priset och är mycket glad över att ett sådant initiativ anses vara värt att erkännas av CIWEM. Jag anser att det verkligen kan göra skillnad för barn i lokala skolor att försöka förmedla mina kunskaper och erfarenheter till dem när det gäller deras syn på vatten- och miljöfrågor. Att utbilda och inspirera dagens barn kan bara bidra till att se till att vi alla kan njuta av morgondagen." James kommer att få sitt pris och en check på 1 000 euro vid CIWEM:s årliga middag den 20 maj i Drapers Hall i London. The Chartered Institution of Water and Environmental Management, CIWEM , är ett oberoende yrkesorgan och en registrerad välgörenhetsorganisation som främjar vetenskap och praktik inom vatten- och miljöförvaltning för en ren, grön och hållbar värld. www.ciwem.org CIWEM:s pris för unga medlemmar erkänner det enastående bidraget till miljöförståelse från en ung medlem av CIWEM och sponsras av Jacobs.</w:t>
      </w:r>
    </w:p>
    <w:p>
      <w:r>
        <w:rPr>
          <w:b/>
          <w:color w:val="FF0000"/>
        </w:rPr>
        <w:t xml:space="preserve">id 54</w:t>
      </w:r>
    </w:p>
    <w:p>
      <w:r>
        <w:rPr>
          <w:b w:val="0"/>
        </w:rPr>
        <w:t xml:space="preserve">1. Vilka rättigheter omfattas? Kommissionären upprätthåller en kod för konsumenträttigheter (koden), som ger alla konsumenter av hälso- och handikapptjänster tio rättigheter och ålägger alla leverantörer skyldigheter att tillgodose dessa rättigheter. Rättigheterna är följande: 1. Konsumenter ska alltid behandlas med respekt. 2. Ingen får diskriminera konsumenter, pressa dem till något eller utnyttja dem. 3. Tjänsterna ska hjälpa konsumenterna att leva ett värdigt och självständigt liv. 4. Konsumenterna bör behandlas med omsorg och skicklighet och få väl samordnade tjänster. 5. Tjänsteleverantörerna bör lyssna på konsumenterna och ge dem information på ett sätt som de kan förstå och som gör det bekvämt för dem att ställa frågor om de inte förstår. Detta kan kräva att ni tillhandahåller en tolk. 6. Konsumenterna bör få all behandling som ska tillhandahållas dem förklarad, inklusive fördelar, risker, alternativ och kostnader, och få alla frågor besvarade på ett ärligt sätt. 7. Konsumenter kan fatta sina egna beslut om behandling och kan fritt ändra sig. 8. Konsumenter kan ha en stödperson med sig vid de flesta tillfällen. 9. Alla dessa rättigheter gäller om konsumenter ombeds att delta i forskning eller undervisning. 10. Konsumenterna har rätt att få ett klagomål om tjänsterna taget på allvar. 3. Vad händer om direktören för förfarandet beslutar att inte vidta några åtgärder? 4. Vad ska jag göra om någon klagar på en tjänst som jag har tillhandahållit? Ta klagomålet på allvar, oavsett om det är muntligt eller skriftligt, och försök att behandla det så snabbt och direkt som möjligt. Enligt koden måste du skriva till klagande inom fem arbetsdagar för att låta dem veta att du har tagit emot deras klagomål och berätta om dina klagomålsförfaranden, de oberoende påverkanstjänster som tillhandahålls av Health and Disability Commissioner och deras rätt att kontakta Commissioner's Office om sitt klagomål. Inom tio arbetsdagar efter att du har bekräftat mottagandet av ett klagomål måste du besluta om du accepterar klagomålet eller om du behöver mer tid för att överväga det. Du måste meddela den klagande vad du har beslutat och varför, så snart som möjligt. Du måste också informera den klagande om hur behandlingen av klagomålet fortskrider minst en gång i månaden. Många av de klagomål som kommissionsledamoten får in handlar om att leverantörerna inte tar klagomålen på allvar eller att klaganden inte får veta vad som görs med anledning av klagomålet. Att hålla människor informerade är en mycket viktig del av hanteringen av ett klagomål och lösningen av en tvist. 8. Vad händer med klagomål som hänvisas till kommissionsledamoten? Ledande medlemmar av kommissionärens personal granskar klagomålet noggrant och kommissionären beslutar om det bästa sättet att hantera det. Detta kan innefatta en hänvisning till ett annat lämpligt organ (t.ex. hälsoministeriet), förespråkande, utredning eller ingen åtgärd. Kommissionären kan besluta att inleda en formell undersökning. I så fall kommer en utredare att utses för ärendet. Denna person kommer att kontakta alla inblandade parter för att samla in bevis och utreda klagomålet. När alla bevis har samlats in kan kommissionären be en expert på området att granska informationen och ge råd om huruvida de tjänster som tillhandahölls uppfyllde de förväntade normerna. Kommissionären kommer att använda detta råd och andra bevis för att avgöra om rättigheterna i koden har överträtts. Kommissionären måste agera opartiskt - som en domare - och får inte välja sida. Om kommissionären konstaterar en preliminär överträdelse kommer du att få möjlighet att kommentera och ta upp eventuella ytterligare frågor som rör utredningen. Kommissionären tittar på all information och fattar sedan ett slutgiltigt beslut. Det slutliga beslutet är en skriftlig rapport om ärendet. 9. Hur lång tid kommer utredningen att ta? Hur lång tid en utredning tar beror på hur komplicerat klagomålet är, hur många parter som är inblandade och hur länge sedan händelserna ägde rum. En enkel utredning tar vanligtvis sex till nio månader, en komplex utredning kan ta arton månader till två år. Detta är för att ge alla inblandade tid att komma till tals och för att all relevant information ska kunna inhämtas. 10. Vad kan hända efter att det slutliga yttrandet har offentliggjorts? Vanligtvis innehåller det slutliga yttrandet vissa rekommendationer. De vanligaste rekommendationerna för en leverantör som inte har uppfyllt sina skyldigheter enligt koden är följande: att be om ursäkt att ändra sitt sätt att göra saker och ting ändringar i organisationens policyer och rutiner för att göra det lättare för enskilda utövare att uppfylla kraven i rättighetskoden. Kommissionären kan också skicka kopior av det slutliga yttrandet till relevanta yrkesgrupper eller organisationer, så att de får kännedom om kommissionärens beslut och kan informera sina medlemmar om det. Parternas identitet skyddas vanligtvis. Kommissionären kan be ministeriet och hälsoministern att vidta åtgärder för att förbättra en tjänst om en utredning visar att det finns problem eller om det behövs nya regler för att skydda konsumenterna. Kommissionären kan</w:t>
      </w:r>
    </w:p>
    <w:p>
      <w:r>
        <w:rPr>
          <w:b/>
          <w:color w:val="FF0000"/>
        </w:rPr>
        <w:t xml:space="preserve">id 55</w:t>
      </w:r>
    </w:p>
    <w:p>
      <w:r>
        <w:rPr>
          <w:b w:val="0"/>
        </w:rPr>
        <w:t xml:space="preserve">Medlemsområde Varför ta hand om din hud? Hur har du behandlat din hud i dag? Gick du upp och gick till jobbet utan att göra något åt den alls? Om det var soligt, tog du dig tid att smörja in dig med solskydd innan du gick ut? Eller gick du ut och tänkte att några solstrålar skulle göra dig gott? Vi gillar alla att få en dos sol då och då, och det är lätt att ta för vana att gå upp utan att sätta sig in i en normal hudvårdsrutin, men på lång sikt kommer vi att märka effekterna av att inte göra det om vi inte tar oss tid att behandla vår hud väl. Vår hud är en fantastisk sak när man tänker efter. Till och med på vintern, när det är kallt och blåsigt och det ibland faller snö, är det delar av vår hud som måste trotsa elementen. Sanningen är att ju mer du tar hand om den, desto mer kommer den att kunna klara av alla stormar och fortsätta att se bra ut och må bra när du går igenom ditt liv. Vissa människor undviker att ta hand om sin hud och gör inte mer än att bara stänka kallt vatten i ansiktet varje dag. Men i själva verket tar det faktiskt inte särskilt lång tid att ta hand om den, och du kommer att märka effekterna när du börjar bli äldre också. Så vad ska du göra? Jo, det första steget är att rengöra ansiktet regelbundet. Om du gör detta två gånger om dagen med en kvalitetsprodukt kommer du att se till att all oönskad smuts eller svett i ansiktet avlägsnas, och du kommer att känna dig mycket mer vaken när du gör detta till en del av din morgonrutin. En exfolierande skrubb kommer också att få din hud att kännas märkbart annorlunda, och en bra skrubb kommer också att hjälpa till att minska linjerna. Slutligen förhindrar en bra fuktighetskräm att din hud torkar ut, vilket lätt kan hända - särskilt i hårt väder. Hela denna rutin tar knappt mer än fem minuter, men skillnaden du kommer att se under loppet av dagar, veckor och till och med år om du håller på är helt fantastisk. Det är dock viktigt att använda bra produkter eftersom de innehåller ingredienser av bättre kvalitet. Du måste självklart se till att du inte är allergisk mot något du provar, så det är en bra idé att först och främst köpa den minsta storleken av något som du gillar utseendet på. När du vet att det är rätt för dig kan du köpa en större om det behövs. Isla Campbell skriver för en byrå för digital marknadsföring. Den här artikeln har beställts av en kund till nämnda byrå. Artikeln är inte avsedd att marknadsföra, men bör betraktas som professionellt innehåll.</w:t>
      </w:r>
    </w:p>
    <w:p>
      <w:r>
        <w:rPr>
          <w:b/>
          <w:color w:val="FF0000"/>
        </w:rPr>
        <w:t xml:space="preserve">id 56</w:t>
      </w:r>
    </w:p>
    <w:p>
      <w:r>
        <w:rPr>
          <w:b w:val="0"/>
        </w:rPr>
        <w:t xml:space="preserve">Har just lagts upp i vårt diskussionsforum. Bokbeskrivning Atack avslöjar Hubbards bisarra fantasi och beteende och spårar Scientologys skapande under åren efter andra världskriget till dess kanske sista splittring efter Hubbards död 1986. En chockerande bok som avslöjar allt: Hubbards och hans pseudomilitära scientologiska hantlangares missbruk, lögner, paranoia och girighet. Amazon Recensioner Trots juridiska hot står Jon Atack rättfärdigad, 4 juni 1999 Recensent: En läsare När jag skriver denna recension är "A Piece of Blue Sky" fortfarande en av de 1000 mest sålda böckerna här på Amazon efter år av obemärkthet. Ironiskt nog skulle den förmodligen ha försvunnit från hyllorna för flera år sedan om det inte vore för Scientologikyrkans aggressiva ansträngningar att utrota denna bok. Scientologerna borde tillämpa den läxa som de lärde sig för tio år sedan under kontroversen kring Salman Rushdies "De sataniska verserna": Om man hotar den, blir den känd. "A Piece of Blue Sky" är en av de böcker som scientologerna inte vill att du ska läsa. Liksom de gjorde med "Bare-Faced Messiah", Russell Millers utmärkta biografi om grundaren L. Ron Hubbard (tyvärr är den numera slut, även om den finns tillgänglig på webben med författarens välsignelse), har kyrkan försökt stoppa publiceringen av den här boken. De kommer att säga att den är ärekränkande. Det är den inte - den har ifrågasatts i domstolarna och fått rätt. De kommer att säga att den har förbjudits i Storbritannien. Det har den inte - ett enda stycke uppfyllde inte Storbritanniens strängare normer för dokumentation och togs bort (boken överlever obearbetad på andra ställen). Med tanke på scientologernas välkända vana att aggressivt försvara sina intressen i domstolarna måste de väl acceptera domstolarnas auktoritet även i detta fall? Dessutom kommer "A Piece of Blue Sky" att berätta saker som Scientology inte vill att du ska veta. Om du läser scientologernas egen publikation "Vad är Scientology?" får du till exempel veta att kyrkans Guardian's Office (GO) i slutet av 1970-talet "infiltrerades och sattes upp för att misslyckas". Kriminella element inom GO ska ha överskridit sina befogenheter och infiltrerat och gjort inbrott i regeringskontor för att stjäla filer som rörde kyrkan, utan L. Ron Hubbards vetskap eller godkännande. Dessa kriminella element, får vi veta, fångades, åtalades och "förbjöds för alltid från anställning inom kyrkan". Kommer Scientology att berätta att dessa dömda brottslingar inkluderade Hubbards egen fru, som ledde GO? Kommer de att berätta att Hubbard själv, även om han inte var åtalad, utsågs till medkonspiratör i rättegången? Nej, men Atack fyller i de luckor som scientologernas PR-avdelning hellre hade lämnat outfyllda. Man kan fråga sig varför kyrkan är snabb att frivilligt lämna obehagliga detaljer om Atack och hans bok, men förblir märkligt tyst när det gäller sina egna pinsamma ögonblick.... Jag tyckte att Atacks skrivstil var lite trådlös på vissa ställen. Jag önskar också att han hade ägnat mer utrymme åt att undersöka kyrkans "teologi" i form av rymdoperor. "A Piece of Blue Sky" är ändå en fängslande läsning och väldokumenterad. Den här boken är ett måste för alla som är intresserade av Scientologikyrkan, vars sanna historia ofta är konstigare och mer fascinerande än Hubbards pulp science fiction. Viktigt och avslöjande arbete. , 28 juli 2002 Recensent: En läsare Jag tror att det är viktigt att alla får veta sanningen om Scientology innan de blir fångade av en täckorganisation. Någon gång i livet kan du mycket väl bli lurad av scientologer, min familj förlorade 20 000 dollar till dem, och därför tror jag att det är absolut nödvändigt att läsa denna väl undersökta och välskrivna bok. Negativa recensioner är alltid skrivna av scientologer som ser det som sin plikt att styra upp all kritik mot deras kyrka. Det är deras rättighet, men det är viktigt att ni inte avskräcks från att läsa objektiva verk om scientologi enbart på grund av deras angrepp på verken. Jag föreslår också att du läser L. Ron Hubbards originalverk som</w:t>
      </w:r>
    </w:p>
    <w:p>
      <w:r>
        <w:rPr>
          <w:b/>
          <w:color w:val="FF0000"/>
        </w:rPr>
        <w:t xml:space="preserve">id 57</w:t>
      </w:r>
    </w:p>
    <w:p>
      <w:r>
        <w:rPr>
          <w:b w:val="0"/>
        </w:rPr>
        <w:t xml:space="preserve">I vår tid är det vanligare än vad vi vill tro att det är vanligt att äta middag på kontoret under skrivbordslampan efter en tiotimmarsdag. Vissa älskar helt enkelt sitt arbete, andra sparar till det nya huset och vissa har valt en karriärväg som inte ger dem något annat val. Men även mot bakgrund av dessa fördelar kan vissa människor helt enkelt inte stödja sina partners 60-timmars arbetsveckor på kontoret. Vi pratade med Karen Hirscheimer, parterapeut från Toronto, för att få hennes expertis om hur man ska hantera när din partners arbetsnarkomani hotar ert förhållande. Skillnaden mellan en arbetsnarkoman och en hård arbetare Tricket är att veta skillnaden mellan en arbetsnarkoman och en hård arbetare. Om din man tillfälligt plockar ut extra tid på kontoret för att få familjen ur en ekonomisk svacka behöver du ta ett steg tillbaka och omvärdera dina frustrationer. Men om du upptäcker att även hans lediga tid är arbete kan du följa den här guiden i 10 steg för att få tillbaka maken till jorden, men Hirschemer varnar: "Arbete är en viktig del av livet och som din mans partner bör du stödja hans drömmar och önskemål. Här är 10 sätt att förbättra din relation med en arbetsnarkoman: 1. Vänd inte bort ögonen från hans arbetssituation Förstå den press som kommer med din partners arbete . Enligt Hirscheimer: "Förutsatt att du visste i förväg vad som ingår i hans arbete och att du har gått med på det, är det inte rättvist att förvänta dig att han ska minska sin arbetsbörda". Det är dock okej att ändra sig om omständigheterna förändras. Var öppen med honom om att du har svårt att klara dig utan hans hjälp. "Detta borde vara viktigt för din man och om det tas upp på ett positivt sätt skulle du bli förvånad över vilka kreativa lösningar par kan komma på när de arbetar tillsammans." Sida 1 av 3 -- Lär dig varför det kan leda till skadliga resultat att jämföra ditt förhållande med andras på sidan 2.</w:t>
      </w:r>
    </w:p>
    <w:p>
      <w:r>
        <w:rPr>
          <w:b/>
          <w:color w:val="FF0000"/>
        </w:rPr>
        <w:t xml:space="preserve">id 58</w:t>
      </w:r>
    </w:p>
    <w:p>
      <w:r>
        <w:rPr>
          <w:b w:val="0"/>
        </w:rPr>
        <w:t xml:space="preserve">Törsten efter berömmelse gör vissa män nästan galna Äntligen har min chans kommit och jag är glad och stolt Namnet Smith kommer du snart att se i Telegraph varje dag Jag är vald till länsstyrelsen, Hip, Hip, Hip, Hip, hurra! Kör: Jag är medlem i landstingsfullmäktige och lika säkert som att fåglar äter gröt ska jag göra det jättehett Jag ska göra det jättehett Jag ska göra den välsignade lotten upprörd Kommer denna medlem av landstingsfullmäktige. Vi kan inte vara större idioter än den stackars gamla arbetsnämnden Och hur som helst ska vårt råd inte bli en "styrelse för perversa saker" Med Roseberry som ordförande (och den bästa, enligt cirkus) ska vi aldrig ha en chans att kallas "styrelse för skratt". Kör: Han är ordförande i länsstyrelsen och lika säkert som att fåglar äter gröt han kommer att göra det jättevarmt för varje högljudd, orolig grupp kommer vår ordförande i länsstyrelsen. Nu kommer jag att delta i varje möte och ropa "Hör! De svär och svär i parlamentet, så jag ska göra detsamma Jag ska hålla tal när jag vill, vare sig jag får vänner eller fiender Och om jag inte kan fånga ordförandens öga, ska jag slå honom på näsan. Kör: Jag är medlem av landstingsfullmäktige och lika säkert som fåglar äter gröngöling ska jag göra det jättehärligt Jag ska göra uppror på den välsignade lotten Kommer denna medlem av landstingsfullmäktige.</w:t>
      </w:r>
    </w:p>
    <w:p>
      <w:r>
        <w:rPr>
          <w:b/>
          <w:color w:val="FF0000"/>
        </w:rPr>
        <w:t xml:space="preserve">id 59</w:t>
      </w:r>
    </w:p>
    <w:p>
      <w:r>
        <w:rPr>
          <w:b w:val="0"/>
        </w:rPr>
        <w:t xml:space="preserve">Dela den här artikeln: Kommentarer ( 11 ) John Henry USA. Innan du blir alltför självgod och kritiserar någon annans (Fori, Kabul) användning av engelska bör du nog fräscha upp din egen stavning. "ment" antar jag var din egen version av "Meant". Var inte så snabb med att peka på andra. Underbara foton. Jag har varit på Sonora Desert Museum i Tucson (som nämndes av camman, Cambridge) och det är fantastiskt. Om ni någonsin befinner er i det området, ta er tid att besöka det och de omgivande ökenområdena. Kaktusblommorna är vackra att se. Fåglar häckar på alla möjliga märkliga ställen, i år hittade jag halsbandsduvor som häckade i mitt apkryssningsträd. Hellre dem än mig om jag ska vara ärlig. Förra året behövde jag sys efter att ha beskurit det när spikarna gick rakt igenom mina läderhandskar som en kniv genom hett smör. Aj! Fori, Kabul: Du tänkte säga "Inget rovdjur kan nå ungarna". Bytesdjur är de jagade, rovdjur är jägarna. Jag slår vad om att engelska inte är ditt första språk. Din engelska kommer att förbättras med tiden och med övning.</w:t>
      </w:r>
    </w:p>
    <w:p>
      <w:r>
        <w:rPr>
          <w:b/>
          <w:color w:val="FF0000"/>
        </w:rPr>
        <w:t xml:space="preserve">id 60</w:t>
      </w:r>
    </w:p>
    <w:p>
      <w:r>
        <w:rPr>
          <w:b w:val="0"/>
        </w:rPr>
        <w:t xml:space="preserve">Michael Asher Det är med stor sorg som vi fick veta att Michael Asher avled den 15 oktober 2012. Asher var en av konstnärerna i det första numret av Afterall (i texter av Allan Sekula och Anne Rorimer, som nu är fritt tillgängliga), och vi har återkommit till hans arbete många gånger sedan dess - till exempel i Stephan Paschers essä om hans projekt i Skulptur Projekte Mnster (1977-2007) och i Rorimers bokstudie om hans extraordinära arbete i Kunsthalle Bern (1992). Läs Mark Lewis' hyllning till Michael Asher här .</w:t>
      </w:r>
    </w:p>
    <w:p>
      <w:r>
        <w:rPr>
          <w:b/>
          <w:color w:val="FF0000"/>
        </w:rPr>
        <w:t xml:space="preserve">id 61</w:t>
      </w:r>
    </w:p>
    <w:p>
      <w:r>
        <w:rPr>
          <w:b w:val="0"/>
        </w:rPr>
        <w:t xml:space="preserve">The Face of Birth The Face of Birth ger oss en helhetsbild av betydelsen av hur, var och med vem vi föder barn. Genom de olika och vackra berättelserna om fem kvinnor som väljer att föda hemma, undersöks frågorna om val, säkerhet och egenmakt, liksom många andra akademiker, barnmorskor och läkare. The Face of Birth är en film som måste ses av alla som är intresserade av förlossning och kommer att uppmuntra och inspirera alla som har varit eller är på väg att påbörja resan mot föräldraskap. Filmskapare: Kate Gorman och Gavin Banks Kate Gorman har arbetat inom film och tv i 25 år som skådespelare och 8 år som regissör. Hennes långfilm Five Moments Of Infidelity vann bästa film på DIGISPAA och bästa film på Salento Film Festival i Italien. Gavin har arbetat i branschen de senaste 20 åren som filmfotograf och regissör. Han var DOP på den kritikerrosade dokumentären The Great Australian Lockout och långfilmen Bathing Frankie. Han har regisserat och producerat många företagsfilmer genom sitt företag goodeyedeer.</w:t>
      </w:r>
    </w:p>
    <w:p>
      <w:r>
        <w:rPr>
          <w:b/>
          <w:color w:val="FF0000"/>
        </w:rPr>
        <w:t xml:space="preserve">id 62</w:t>
      </w:r>
    </w:p>
    <w:p>
      <w:r>
        <w:rPr>
          <w:b w:val="0"/>
        </w:rPr>
        <w:t xml:space="preserve">Kategorier Sälja varor på nätet? Här är ett användbart tips. Majoriteten av människor har en webbplats av en anledning, oavsett om det är för att marknadsföra sig själva eller sälja sina produkter. Men vi vill helt enkelt inte skapa en webbplats för att den ska ses då och då, vi vill skapa målbeteenden och låta våra användare bli engagerade i våra produkter. De mest effektiva webbplatserna får faktiskt inte användarna att tänka. Det omedvetnas makt Tänk på uppgifter där du kör bil, går till bussen eller kollar din e-post. Dessa uppgifter skiljer sig från person till person, men vi upplever alla känslan av att slutföra uppgifter utan att behöva tänka på det. Detta är vårt omedvetna och det mesta av vårt beteende och beslutsfattande är inte medvetet. När det gäller utformningen av en webbplats vill användarna glida genom din webbplats och få den information de söker. Detta är inte bara viktigt för funktionalitetsaspekten av designen, utan det är också viktigt för att utnyttja användarnas omedvetna förmåga och som ett resultat av detta kan vi uppnå så mycket mer. Social validering kan påverka hur vi använder webbplatser. Om en användare till exempel vill köpa en produkt som har fått höga betyg av andra människor kommer det att tyda på att produkten är pålitlig och därför en idealisk produkt att köpa utan att man behöver tänka särskilt mycket på det. Människor är i allmänhet intresserade av andra människors åsikter, och att erbjuda en webbplats där man kan ge feedback kommer därför att vara till stor nytta i det långa loppet. Webbplatser som Amazon och Ebay erbjuder ofta andra köpalternativ som du kan vara intresserad av. Detta är ett annat effektivt sätt att få våra användare att klicka. Om en produkt får ett dåligt betyg är det mycket troligt att vi ens klickar på den varan. Det är dock här vi kan dra det medvetna sinnet i växel. Det medvetna sinnet skiljer ofta mellan att fatta ett rätt eller fel beslut och kallas ofta för det logiska sinnet. När vi köper en produkt på nätet kan det ofta hända att användaren känner en känsla av misstro. De frågar sig hur giltiga betygen kan vara, har de fått höga betyg av ett säljteam för att öka försäljningen? Detta är våra användares sätt att tänka. Vi vill inte ha detta, så för att vända det till en positiv faktor måste vi lägga till lite logik på våra webbsidor. När du till exempel köper en vara, vilka andra beskrivningar kan du ge av varan? Vad sägs om statistik om produkten, t.ex. utseende, hållbarhet och pris? Genom att ge fler beskrivningar av vad tidigare kunder tyckte om produkten låter vi våra användare fatta ett logiskt beslut, och gissa vad - det får användarna att klicka och ger dem samtidigt förtroende och förtroende för era produkter. Titta på den fina beskrivningen av Photojojo, även om ett allmänt stjärnbetyg skulle få mig att tänka ännu mer. Hur kan vi göra detta ännu effektivare? Forskning utförd av Susan M. Weinschenk, författare till Neuro Web Design, visade att om man lägger till en "person" och ett "scenario" ökar försäljningsfaktorn. Om vi till exempel köper en produkt från Mothercare, skulle vi hellre se att bedömningen av produkten kommer från en mamma eller en tonåring? Vi påverkas mest av personer som vi kan relatera till, så genom att ge våra användare möjlighet att lägga till en person i ett betygsforum, t.ex. en mamma, en student, en idrottsman etc., kan vi påverka de produkter som vi säljer, eftersom de personer som de är och de åsikter som de ger uttryck för kommer att ses som mycket viktiga för våra köpare. Ett exempel skulle kunna vara "Jag gillade verkligen den här produkten, den var bra för pengarna och har hållit i tre år hittills" av en mamma till tre barn. En trevlig kommentar från någon som publiken kan relatera till. Kom ihåg att likheter är bra, som människor tenderar vi att tycka mer om människor som är som vi när vi känner att de är som vi. Avslutningsvis vill vi inte att människor som besöker våra webbplatser ska tänka för mycket. Se till att du ger starka detaljer och betyg för dina produkter och skapa förtroende mellan dig och dina kunder. Om du inte säljer en fysisk produkt utan erbjuder en tjänst ska du ge så många detaljer som möjligt om vem du är och vad det är du säljer. På min webbplats beskriver jag mig själv på följande sätt: "Jag heter Ciara Luke. Jag brinner för emotionell design och psykologin bakom att skapa fantastiska användarupplevelser.  Välkommen till min webbplats, din alldeles egna meny för vad jag har att erbjuda. Jag har en rad olika recept som kan passa dina idéer för din webbplats och dina idéer" Detta berättar för mina användare att de kommer att få en vänlig tjänst där de kommer att etablera kontroll mot den slutliga designen. Jag kanske inte säljer en fysisk vara, men det är hur jag beskriver mig själv som säljer den typ av person jag är. Tänk på social validering och hur du kan använda den på din webbplats så att användarna inte behöver tänka.</w:t>
      </w:r>
    </w:p>
    <w:p>
      <w:r>
        <w:rPr>
          <w:b/>
          <w:color w:val="FF0000"/>
        </w:rPr>
        <w:t xml:space="preserve">id 63</w:t>
      </w:r>
    </w:p>
    <w:p>
      <w:r>
        <w:rPr>
          <w:b w:val="0"/>
        </w:rPr>
        <w:t xml:space="preserve">FileMaker Weetbicks Weetbicks Trivia 1.0 Introduktion För ett tag sedan fick jag ett e-postmeddelande där jag frågade efter idéer om hur man skulle implementera en databas för flervalstester. Det råkar vara så att jag för några år sedan hade börjat bygga upp en databas som gör just detta. Även om den inte är färdig har jag beslutat att släppa en första version så att folk kan ladda ner, dissekera och använda den. Weetbicks Trivia Denna databas byggdes runt 2008 och det ursprungliga syftet bakom den var att skapa en frågebatteri-databas som kunde placeras på en FileMaker-server och där databasanvändarna skulle kunna göra frågesporter för att testa sina kunskaper inom en rad olika områden - främst FileMaker-relaterade. Den skulle byggas upp för att bli ett trevligt verktyg för certifieringsutbildning, eller bara för att fräscha upp FileMaker-kunskaperna. Men andra saker kom i vägen och det blev aldrig färdigt. Den svåraste delen var helt enkelt att komma på många FileMaker-relaterade frågor. Som med många projekt försvann motivationen och det låg på min hårddisk i flera år utan att bli färdigt. Återupplivning Med ett e-postmeddelande som jag fick nyligen och som frågade om den här typen av databasstruktur bestämde jag mig för att borsta av databasen, ge den en uppfräschning för FileMaker 12 och släppa den här så att vem som helst kan ladda ner den. Förhoppningsvis om intresset för databasen är tillräckligt stort kommer jag att fortsätta att färdigställa den. För närvarande innehåller den endast ett övningsläge där du kan välja en/alla kategorier av frågor och du får fråga efter fråga tills du inte kan ta fler tester :) Framtida versioner Planen har alltid varit att göra databasen ganska omfattande och ha olika spellägen som t.ex: Slå klockan: Det är ett snabbspelsläge, ungefär som ett certifieringsprov: Slå klockan. Utmaning: Du kan utmana en annan användare med dina kunskaper genom att utmana dem i ett test. Turnering: En eller flera databasanvändare deltar i en utmaning i ett längre format som kan omfatta flera tester under flera dagar för att hitta en total segrare. Håll ögonen öppna för framtida versioner. Planen är att släppa en ny version när tillräckligt många nya funktioner har lagts till, kanske ett läge i taget. Ladda ner Daniel började arbeta för Digital Fusion 2006 efter att ha tagit en Bsc och PgDipSci i datavetenskap. Han har blivit en integrerad del av teamet och lett några av DF:s mest anmärkningsvärda projekt. På intern nivå är han mest känd för sina färdigheter på biljardbordet. På sin fritid är Daniel en passionerad cyklist och kan ofta hittas när han håller sig i form på cykelturer eller spelar basket. Kommentarer 03 juli, 2012 Intressant, Daniel! Jag gjorde också (omkring 2006/7) en "Trivia"-databas. Ja, jag lade till den obligatoriska frågestunden men fokuserade istället på dilemmat med att driva en Trivia Night för ett insamlingsevent.... inklusive allt före och efter. I din fråga undrar jag varför det inte finns någon markering av rätt svar efter en timeout? Feedback i rätt tid är den viktigaste pedagogiska fördelen med den här typen av verktyg. Du behöver omedelbart fler FileMaker-frågor eller åtminstone två olika frågor... LOL... dessutom är jag inte bra på alla dessa USA-centrerade frågor. Kanske också ett antal frågor att ställa på fältet så att du kan få det att stanna automatiskt. 04 juli, 2012 Tack för kommentaren Lyndsay, ja, du har rätt, det skulle vara en bra idé att ha lite feedback på en timeout, jag måste ha förbisett det, jag ska titta på att lägga till det i nästa version. Frågorna är mycket USA-centrerade, jag betalade några dollar när jag utvecklade det för att köpa några triviafrågor (det är omöjligt att hitta gratis frågor i det nödvändiga formatet!) men de flesta av dem är amerikanska, bra för vissa människor antar jag! Att skriva FM-frågorna är så tråkigt, jag känner verkligen med dem som måste skriva certifieringsprovet :) Det är därför det skulle vara bra om det fanns lite hjälp från gemenskapen att skicka in frågor till den ;) ;) ;) 04 juli, 2012 Hej Daniel, Trevlig liten demoapp. Förbättringsförslag: En framstegsindikator för att visa hur många frågor som återstår Jag testade en sektion och fick samma frågor mer än en gång. En lösning på detta kan vara att istället för att bara generera en fråga i taget slumpmässigt, hellre generera en lista med fråge-ID:n slumpmässigt inledningsvis, granska listan för att se till att det inte finns några dubbletter, sedan lägga dem i en global variabel eller ett globalt fält och fortsätta genom listan. 04 juli, 2012 Tack för förslagen Doug! Jag gillar indikationen med förloppsindikatorn och den kommer att vara lämplig för andra sätt att besvara frågor. Avsikten med övningsläget är bara att det ska vara den ena frågan efter den andra utan någon framstegsbegränsning, det är bara slumpmässiga eldfrågor där du kan svara på så många eller så få som du vill och avsluta när du vill. Det skulle definitivt finnas en framstegsindikator för</w:t>
      </w:r>
    </w:p>
    <w:p>
      <w:r>
        <w:rPr>
          <w:b/>
          <w:color w:val="FF0000"/>
        </w:rPr>
        <w:t xml:space="preserve">id 64</w:t>
      </w:r>
    </w:p>
    <w:p>
      <w:r>
        <w:rPr>
          <w:b w:val="0"/>
        </w:rPr>
        <w:t xml:space="preserve">Man skulle ha trott att Mitt Romney skulle ha gått mot en jordskredsseger i tisdags. Ingen president hade valts med så dåliga siffror för sysselsättningen sedan FDR vann 1936. Jag kan inte komma på någon president under min livstid som har underblåst en större splittring bland befolkningen, som har sporrat till klasskrig och ökat rasklyftorna. Trots att han är en av de största retorikerna, en silverstark kameleont som på ett briljant sätt kan väva sina budskap till vad publiken vill ha, har det fortfarande inte gått upp för honom att han lyckades med denna seger. Det politiska axiomet är att val handlar om "jobb, ekonomi, jobb och ekonomi". Har något förändrats så drastiskt att det ändrar denna ekvation? Låt oss resa tillbaka till de fyra recessionerna före nedgången 2008-2009 och mäta hur lång tid det tog att komma tillbaka till sysselsättningsnivåerna före recessionen. Med hjälp av ett diagram som utarbetats av J P Morgan finns här några intressanta statistiska uppgifter. Recessionen 1974-76 tog endast 20 månader att återgå till sysselsättningsnivåerna före nedgången. Recessionen 1981-82 återkom 26 månader senare, medan nedgången 1990-91 återkom helt efter 32 månader och nedgången 2001 återhämtade sig efter 47 månader. Men här är vi nu i de sista månaderna av 2012, hela 58 månader efter det att 2008-2009 officiellt förklarades vara en recession i december 2007, och vi ligger fortfarande 2,7 % över sysselsättningsnivåerna före recessionen, och man kan inte ens se något piphål av ljus i tunneln. För att förvärra blodbristen är "arbetstagarnas deltagande" 63,6 %. Fram till den nuvarande ohälsan fanns det från 1990 och framåt aldrig någon tid då den sjönk under 66 % och det fanns många år då den genomsnittliga deltagandegraden översteg 67 %. Om man "normaliserar" denna andel till 66,5 % skulle det innebära att över 4,5 miljoner människor tillkommer i arbetslöshetsregistret. Det ökar också arbetslösheten med 3 hela procentenheter. En uppsättning fakta som dessa talar för en Romney-seger. Något annat måste alltså ha varit på gång...... något som fick kanske miljontals väljare att fly. Det var ett val av två olika affärsmodeller: Obamas statssocialistiska modell mot Romneys kapitalistiska ideal med en mindre regering. Jag drog entusiastiskt på Romney-Ryan och kände mig säker på segern. Vad hände GOP har utseendet och känslan av en teokrati. Den evangeliska rörelsen har koopterat det republikanska partiet och gett det en fasad av intolerans. Det är underbart att ha starka religiösa övertygelser, men håll dem bara för dig själv.  Amerika är en sekulär nation och separationen mellan kyrka och stat är inskriven i vår konstitution. Med detta sagt är Amerika, tvärtemot vad presidenten förkunnar, ett kristet land. Ur mitt perspektiv innebär detta att vår regering är grundad på och våra lagar konstruerade utifrån den judisk-kristna etiken som grundas på de tio budorden. Det innebär en tolerans och ett accepterande av människor med olika kulturer och olika religiösa uppfattningar. När jag hör en kontrovers om huruvida de tio budorden kan sättas upp i en skola eller utanför någon statlig huvudstadsbyggnad eller inte, anser jag att man missar poängen. Dessa "lagar" bör ses som en sekulär gest av det som binder amerikanerna samman.  Hur religiös eller agnostisk man än är, så är de tio budorden, utöver den religiösa symbolik man vill fästa vid dem, en skylt för vår amerikanska kultur. "In God We Trust" på vår valuta är inte ett religiöst stöd utan en påminnelse om att Gud och det sekulära inte utesluter varandra. Det finns dock en "tipping point", en plats där det religiösa tenderar att tränga ut det sekulära och för mig överskrider skiljelinjen mellan kyrka och stat. I varje tal tävlade de republikanska kandidaterna ofta om att vara mest religiösa, mest "familjevänliga" och mest livräddarvänliga. Definitionen av konservativ har skiftat från att driva en ansvarsfull regering med en balanserad budget till hur många dagar i veckan man stämplar sin biljett till kyrkan. Det gränsar till fanatism. Om dina uppgifter om abort inte går tillbaka minst fem generationer, kan du bli stämplad som en avfälling. I det republikanska senatsvalet i Texas blev viceguvernör David Dewhurst upprörd av Tea Party-favoriten Ted Cruz. Kampen var otäck och allt kokade ner till att Cruz lyckades utmåla Dewhurst som en moderat från etablissemanget. Den evangeliska rörelsen är stelbent i fel frågor. Det är uppenbart att deras röster är oumbärliga för en framgångsrik republikansk kandidatur till Vita huset.</w:t>
      </w:r>
    </w:p>
    <w:p>
      <w:r>
        <w:rPr>
          <w:b/>
          <w:color w:val="FF0000"/>
        </w:rPr>
        <w:t xml:space="preserve">id 65</w:t>
      </w:r>
    </w:p>
    <w:p>
      <w:r>
        <w:rPr>
          <w:b w:val="0"/>
        </w:rPr>
        <w:t xml:space="preserve">Hur du kan se till att ditt skrivprojekt misslyckas Ge inte en kortfattad beskrivning . Eller en dålig sådan. Eller en ofullständig. Jag har sagt det förut, men nästan alla dåliga projekt kan spåras tillbaka till en dålig briefing , så detta är ditt bästa sätt att göra bort dig om du vill garantera ett episkt misslyckande. Post navigation One thought on " Hur du ser till att ditt skrivprojekt misslyckas " Det behöver inte vara en formell briefing - den kan vara så kort som fem minuter eller 100 ord - men du behöver verkligen någon form av briefing att hänvisa till. Jag har just nu ett fall där jag har gjort en ny fallstudie för samma kund - den tionde eller tolfte för dem - och plötsligt har jag en ny chef som tycker att stilen, flödet och målgruppen borde vara annorlunda. Jag har ingen briefing att falla tillbaka på eftersom jag har kommit in i ett upprepningsmönster med kunden och nu måste jag skriva om fallstudien. Argghhh.</w:t>
      </w:r>
    </w:p>
    <w:p>
      <w:r>
        <w:rPr>
          <w:b/>
          <w:color w:val="FF0000"/>
        </w:rPr>
        <w:t xml:space="preserve">id 66</w:t>
      </w:r>
    </w:p>
    <w:p>
      <w:r>
        <w:rPr>
          <w:b w:val="0"/>
        </w:rPr>
        <w:t xml:space="preserve">Cute 4 You - Online Singles Dating Det är svårt att tro att Facebook är en skapelse av en kille som var socialt obekväm och inte hade någon större framgång med kvinnor. Men Facebook har i dag förändrat vår värld och det kan vi tacka Zuckerberg för. Hela världen är uppkopplad genom Facebook och för oss killar öppnar detta en portal för att kommunicera med kvinnor inte bara i landet utan även runt om i världen. Nästan alla har en Facebook-profil, så om du såg en tjej på en fest och inte hade modet eller den perfekta tidpunkten att närma dig henne kan du använda Facebook för att bryta isen. Men vad gör du när hon väl accepterar vänförfrågan? Här är några tips på hur du kan prata med tjejer på Facebook: 1. Använd avsnittet info/om mig väl Avsnittet info på Facebook kan berätta mycket om en person. Om du gillar en tjej, kolla hennes profil och ta reda på allt du behöver veta. Du kan använda informationen för att avgöra om ni har samma intressen. Du kan också använda informationen som en samtalsstart. Se också till att din profil är fullständig, en ofullständig profil kan förstöra dina chanser. Se till att du skriver in all intressant information och saker som du gillar i din profil. 2. Ladda upp dina bästa bilder Ta bort alla självskjutna och självupptagna bilder. Behåll i stället bilder där du gör intressanta saker. Bilder på dig med kvinnliga vänner som ler kan verkligen öka dina chanser. Det får en tjej som kollar din profil att tro att du är en rolig person att umgås med och kan få henne att känna sig bekväm om hon spenderar tid med dig. 3. Ljud inte som ett kryp Du ska inte stöta på dem i onödan eller skriva på deras väggar och inte heller ska du skicka IM-meddelanden till henne varje gång du ser henne på nätet. Detta kommer att få dig att se ut som de andra killarna som är desperata och försöker för hårt för att få hennes uppmärksamhet. När du pratar med tjejer på Facebook säg något roligt, tjejer älskar killar med ett gott sinne för humor. Men överdriv inte för mycket med det, annars kommer hon att tro att du är en clown och du kommer att hamna i den fruktade "vänskapszonen" för alltid. Prata om saker som hon kan tycka är intressanta. Intresseavsnittet i hennes profil kommer att hjälpa dig med detta. Internet gör det möjligt för dig att säga vad du tycker, men kom ihåg att orden kan låta annorlunda när hon läser dem. Så se till att du läser det innan du trycker på enter. 4. Kommentarer och komplimanger Att kommentera hennes bilder och ge henne komplimanger eller trycka på gilla när hon lägger upp något kan hjälpa dig att bli uppmärksammad. Men var försiktig och graciös med vad du skriver på hennes bilder. Lämna inte kommentarer som får dig att framstå som pervers. Om du följer de här tipsen om hur man pratar med tjejer på Facebook kommer du snart att vara en expert och när du väl har nått expertläget se till att dela med dig av de här tipsen till dina vänner så att de också kan utnyttja kraften i det sociala nätverket för att hitta sin drömtjej. Vill du veta hur Dating på Facebook verkligen fungerar och kunna locka till dig din drömkvinna? Få då fler tips om hur du träffar tjejer på Facebook här.</w:t>
      </w:r>
    </w:p>
    <w:p>
      <w:r>
        <w:rPr>
          <w:b/>
          <w:color w:val="FF0000"/>
        </w:rPr>
        <w:t xml:space="preserve">id 67</w:t>
      </w:r>
    </w:p>
    <w:p>
      <w:r>
        <w:rPr>
          <w:b w:val="0"/>
        </w:rPr>
        <w:t xml:space="preserve">Australien har en koppling till tortyr i Västpapua En antiterroristenhet som utbildats och levererats av Australien anklagas för att ha agerat som en "dödspatrull" i provinsen Västpapua i Indonesien. En elitenhet för terrorbekämpning som utbildats och levererats av Australien anklagas för att ha agerat som en "dödspatrull" i den oroliga provinsen Västpapua i Indonesien. Gruppen, som är känd som Detachment 88, får utbildning, förnödenheter och omfattande operativt stöd från den australiska federala polisen. Men det finns allt fler bevis för att gruppen är inblandad i tortyr och mord som ett led i de indonesiska myndigheternas försök att krossa separatiströrelsen i Västpapua. Reportern Hayden Cooper och producenten Lisa Mayne reste till Västpapua för att göra detta exklusiva reportage. En varning: den här berättelsen innehåller grafiska bilder. HAYDEN COOPER, REPORTER: Klockan är strax efter nio på torsdagen den 14 juni och på den här gatan i Papuas huvudstad ska ett mord äga rum. Målet är den här mannen, självständighetsledaren Mako Tabuni, som här ses tala bara några veckor före sin död. VICTOR YEIMO, ordförande för KNPB: Han är som min familj. Han är en revolutionär martyr. Han är Västpapuas ledare. [Han är en god man. ERSON WENDA, MAKO TABUNIs släkting (översatt): Vi känner en mycket stor förlust eftersom han helt klart var en ledare. Hela Papua beklagar att Mako dödades olagligt. Han sköts ihjäl bara så där, som om han vore en tjuv. HAYDEN COOPER: Polisens dödande lämnade delar av staden i rykande ruiner efter att upplopp brutit ut i protest. Vid hans begravning sörjde tusentals människor Mako Tabuni. Hans efterträdare vet att även han nu befinner sig i skottlinjen. VICTOR YEIMO: Tre dagar efter Mako Tabunis död skickade de ett sms till mig. De sa till mig: "Efter Mako Tabunis död är du den nästa". HAYDEN COOPER: Mordet på Tabuni var en samordnad polisinsats. Och 7.30:s utredning i Västpapua väcker allvarliga frågor för Australien, eftersom den finansiering och utbildning som Australien tillhandahåller för terroristbekämpning nu verkar användas för att krossa den papuanska självständighetsrörelsen och mörda dess ledare. Vi har kommit till Västpapua för att ta reda på mer om varför Mako Tabuni sköts ner av polisen mitt på ljusa dagen. Och i detta gömställe i utkanten av Jayapura ska jag träffa två vittnen som är modiga nog att berätta vad de såg. I båda fallen fruktar männen för sina liv, så vi har gått med på att dölja deras identiteter. Men deras berättelser är övertygande. VITTNE (översatt): Som aktivister visste vi redan att detta var ett spel som spelades mot oss, och vi har starka skäl att tro att detta är det arbete som utförs av Detachment 88. HAYDEN COOPER: Detachment 88 är den indonesiska elitenhet inom polisen som inrättades i kölvattnet av Bali-bombningen och som utbildats i rättsmedicin, underrättelseinhämtning, övervakning och brottsbekämpning av USA, Storbritannien och Australien. De har spelat en avgörande roll i Indonesiens insatser mot terrorism. De är hänsynslösa och dödar ofta misstänkta personer. Men deras antiterroristmandat har nu smugit sig in på andra områden, till exempel polisarbete mot västpapuanska separatister - och människorättsaktivister är oroliga. ANDREAS HARSONO, HUMAN RIGHTS WATCH: Det råder ingen tvekan om att de finns i Papua. Det tror jag. HAYDEN COOPER: Denna läckta video dök upp förra året. Den visar Detachment 88 efter att de återtagit en avlägsen flygbana från militanta separatister. Trofévideon, som polisen tog med en mobiltelefon, identifierar officerare från Detachment 88 som ofta är inbäddade i andra enheter. Den visar döda papuaner som ligger på marken och verkar innehålla bilder på tonåringar som är bundna med rep. Här är en mer fräck våldsdemonstration. Det är Papuas nationella kongress i oktober förra året, då polisen öppnade eld mot civila. Vittnen säger att Detachment 88 var en av säkerhetsstyrkorna den dagen. HAYDEN COOPER: 2009 dödade Detachment 88 den militanta papuanska aktivisten Kelly Kwalik. Han var ledare för rörelsen Free Papua, eller OPM - en våldsam självständighetsgrupp som ofta attackerar militärer och civila. Den papuanska polischefen berömde</w:t>
      </w:r>
    </w:p>
    <w:p>
      <w:r>
        <w:rPr>
          <w:b/>
          <w:color w:val="FF0000"/>
        </w:rPr>
        <w:t xml:space="preserve">id 68</w:t>
      </w:r>
    </w:p>
    <w:p>
      <w:r>
        <w:rPr>
          <w:b w:val="0"/>
        </w:rPr>
        <w:t xml:space="preserve">(1) Vid tillämpningen av denna paragraf är två företag närstående till varandra: (a) om ett av dessa företag: (i) kontrollerar sammansättningen av styrelsen i det andra bolaget, (ii) har möjlighet att avge, eller kontrollera avgivandet av, mer än hälften av det maximala antalet röster som kan avges vid en bolagsstämma i det andra bolaget, eller (iii) innehar mer än hälften av det emitterade aktiekapitalet i det andra bolaget, (b) om samma person har, eller samma personer har tillsammans, ett kontrollerande intresse enligt något av följande stycken i ett av bolagen och ett kontrollerande intresse enligt samma eller ett annat av följande stycken i det andra bolaget: (i) En person har, eller personer har tillsammans, ett kontrollerande intresse i ett bolag om den personen eller dessa personer tillsammans kan kontrollera sammansättningen av bolagets styrelse, ii) En person har, eller personer har tillsammans, ett kontrollerande intresse i ett bolag om den personen eller de personer som agerar tillsammans har möjlighet att avge eller kontrollera avgivandet av mer än hälften av det maximala antalet röster som kan avges vid en bolagsstämma i bolaget, (iii) en person har, eller personer har tillsammans, ett kontrollerande intresse i ett bolag om den personen innehar eller de personer som agerar tillsammans innehar mer än hälften av det emitterade aktiekapitalet i bolaget, (c) om: (i) mer än hälften av det emitterade aktiekapitalet i ett av dessa bolag (i denna punkt kallat det första bolaget ) innehas av det andra bolaget (i denna punkt kallat det andra bolaget ) tillsammans med aktieägarna i det andra bolaget, och (ii) den andel av det andra bolagets emitterade aktiekapital som innehas av aktieägare i det första bolaget är större än skillnaden mellan hälften och den andel av det första bolagets emitterade aktiekapital som innehas av det andra bolaget, eller (d) om ett av dessa bolag är närstående till ett bolag som det andra av dessa bolag är närstående till (inklusive ett bolag som är närstående till det andra av dessa bolag på grund av en annan tillämpning eller andra tillämpningar av denna punkt). (2) Vid tillämpningen av underavsnitt (1): (a) företag kan vara närstående till varandra trots att dessa företag inte äger mark i New South Wales, (a1) i underavsnitt (1) (b) i underavsnitt (1) (b) en hänvisning i det underavsnittet till ett företags emitterade aktiekapital innefattar inte en hänvisning till någon del av det emitterade aktiekapitalet som inte medför någon rätt att delta utöver ett visst belopp i en utdelning av antingen vinst eller kapital, (c) Om inte annat följer av punkterna d och e ska alla aktier som innehas eller befogenheter som kan utövas av en person eller ett bolag som förvaltare eller förvaltare för en annan person eller ett annat bolag behandlas som om de också innehas eller kan utövas av den andra personen eller det andra bolaget. d) Alla aktier som innehas eller befogenheter som kan utövas av en person eller ett bolag i kraft av bestämmelserna i ett annat bolags skuldebrev, eller i en trusthandling för att säkra en emission av sådana skuldebrev, ska det inte tas hänsyn till e) alla aktier som innehas eller befogenheter som kan utövas av, eller av en förvaltare för, en person eller ett bolag (som inte innehas eller kan utövas på det sätt som anges i punkt d) ska behandlas som om de inte innehas eller kan utövas av den personen eller det bolaget om den personens eller bolagets ordinarie verksamhet innefattar utlåning av pengar och aktierna innehas eller makten kan utövas endast som en säkerhet som ställts för en transaktion som ingåtts i den ordinarie verksamheten i samband med utlåning av pengar, och som inte är en transaktion som ingåtts med en person som är associerad med den personen eller bolaget i den mening som avses i avdelning 2 i del 1.2 i Commonwealths Corporations Act 2001, eller f) utan att implicit begränsa de omständigheter under vilka sammansättningen av ett företags styrelse ska anses vara kontrollerad av en person eller ett annat företag, ska sammansättningen av ett företags styrelse anses vara kontrollerad av en person eller ett annat företag om den personen eller det andra företaget, genom att utöva någon befogenhet som kan utövas, oavsett om det sker med eller utan samtycke eller medverkan av någon annan person, kan utnämna eller avsätta alla eller en majoritet av styrelseledamöterna. (3) Chief Commissioner får vid bedömningen av den fastighetsskatt som ska betalas av företag som är närstående till varandra och som äger mark i New South Wales: (a) bedöma: (i) alla dessa företag separat, (ii)</w:t>
      </w:r>
    </w:p>
    <w:p>
      <w:r>
        <w:rPr>
          <w:b/>
          <w:color w:val="FF0000"/>
        </w:rPr>
        <w:t xml:space="preserve">id 69</w:t>
      </w:r>
    </w:p>
    <w:p>
      <w:r>
        <w:rPr>
          <w:b w:val="0"/>
        </w:rPr>
        <w:t xml:space="preserve">The Death of the Moth, and other essays, av Virginia Woolf Vill du tillåta mig att uppmärksamma dig på att din recensent i en recension av en bok av mig (oktober ) inte använde ordet "highbrow"? Med undantag för detta utelämnande gav recensionen mig så mycket nöje att jag tvingas fråga er, med risk för att framstå som onödigt egoistisk, om er recensent, en man med uppenbar intelligens, hade för avsikt att förneka mitt anspråk på den titeln? Jag säger "anspråk", för jag kan väl göra anspråk på den titeln när en stor kritiker, som också är en stor romanförfattare, en sällsynt och avundsvärd kombination, alltid kallar mig för en högreståndare när han nedlåter sig till att uppmärksamma mitt arbete i en stor tidning, och dessutom alltid finner utrymme för att informera inte bara mig själv, som redan vet det, utan hela det brittiska imperiet, som hänger på hans ord, att jag bor i Bloomsbury? Är er kritiker också omedveten om detta faktum? Eller hävdar han, trots all sin intelligens, att det är onödigt att i en recension av en bok lägga till författarens postadress? Hans svar på dessa frågor är visserligen av verkligt värde för mig, men det är inte av något intresse för allmänheten i stort. Det är jag väl medveten om. Men eftersom det handlar om större frågor, eftersom slaget om broarna besvärar, sägs det, kvällsluften, eftersom vår tids finaste hjärnor på senare tid har varit engagerade i att debattera, inte utan den passion som anstår en ädel sak, vad som är en highbrow och vad som är en lowbrow, vad som är bättre och vad som är sämre, får jag ta tillfället i akt att uttrycka min åsikt och samtidigt fästa uppmärksamheten på vissa aspekter av frågan som tycks mig tyvärr ha förbisetts? Det kan inte finnas två åsikter om vad en högreståndare är. Han eller hon är en man eller kvinna med fullblodsintelligens som i galopp rider sin hjärna genom landet i jakt på en idé. Det är därför jag alltid har varit så stolt över att bli kallad highbrow. Det är därför jag skulle göra det om jag kunde vara mer av en highbrow. Jag hedrar och respekterar highbrows. En del av mina släktingar har varit highbrows, och en del, men långt ifrån alla, av mina vänner. Att vara en highbrow, en fullständig och representativ highbrow, en highbrow som Shakespeare, Dickens, Byron, Shelley, Keats, Charlotte Bronte, Scott, Jane Austen, Flaubert, Hardy eller Henry James - för att nämna några highbrows från samma yrke som valts ut slumpmässigt - är naturligtvis bortom min fantasis vildaste drömmar. Och även om jag gladeligen skulle lägga mig ner i dammet och kyssa avtrycket av deras fötter, kommer ingen vettig person att förneka att deras passionerade sysselsättning - att rida genom landet i jakt på idéer - ofta leder till en katastrof. Utan tvekan blir de rädda för att bli av med sina pengar. Ta Shelley - vilken röra han gjorde av sitt liv! Och Byron, som först gick i säng med en kvinna och sedan med en annan och dog i leran vid Missolonghi. Titta på Keats, som älskade poesin och Fanny Brawne så otympligt att han blev förkrossad och dog av svullnad vid tjugosex års ålder. Charlotte Bronte igen - Jag har fått bekräftat av goda källor att Charlotte Bronte var, möjligen med undantag för Emily, den sämsta guvernanten på de brittiska öarna. Sedan var det Scott -- han gick i konkurs och lämnade, tillsammans med några magnifika romaner, ett hus, Abbotsford, som kanske är det fulaste i hela imperiet. Men dessa exempel räcker säkert - jag behöver inte ytterligare understryka att de högborgerliga, av någon anledning, är helt oförmögna att hantera det som kallas det verkliga livet på ett framgångsrikt sätt. Det är därför, och här kommer jag till en punkt som ofta överraskande nog ignoreras, som de hedrar så helhjärtat och är så fullständigt beroende av dem som kallas lowbrows. Med en lowbrow menas naturligtvis en man eller kvinna med fullblods vitalitet som rider sin kropp i galopp genom livet i jakt på ett liv. Det är därför jag hedrar och respekterar lowbrows - och jag har aldrig känt en highbrow som inte gjorde det. I den mån jag är en högrestående person (och mina brister på det området är välkända för mig) älskar jag lågrestående personer; jag studerar dem; jag sitter alltid bredvid konduktören i en omnibus och försöker få honom att berätta för mig hur det är att vara konduktör. I vilket sällskap jag än är</w:t>
      </w:r>
    </w:p>
    <w:p>
      <w:r>
        <w:rPr>
          <w:b/>
          <w:color w:val="FF0000"/>
        </w:rPr>
        <w:t xml:space="preserve">id 70</w:t>
      </w:r>
    </w:p>
    <w:p>
      <w:r>
        <w:rPr>
          <w:b w:val="0"/>
        </w:rPr>
        <w:t xml:space="preserve">Jag bloggar om fashionabla händelser, strategier och kampanjer världen över. PR Pret-a-Porter handlar om PR, branding, marknadsföring, e-stuff och vad jag rekommenderar som en fin observatör av marknaden. Sveriges produkter när det gäller kommunikation 1. Electrolux Vac from the Sea-programmet, som hamnade på fjärde plats i vårt Creative Index , är ett exempel som kombinerar allt som krävs av en modern PR-kampanj: social förståelse, kanalneutralitet, stora och små idéer och fokus på genuin beteendeförändring. 2. Jung Relations insatser för Absolut, där ett kraftfullt PR-tänkande genomsyrar företagets produktstrategi, är lika imponerande.  Två som sticker ut är Absolut Unique-projektet och NoLabel-kampanjen. 3. En annan kampanj som inte bör förbises är MSL:s Ariel Fashion Shoot , som nyligen utsågs till en av våra vinnare av Global SABRE Award.</w:t>
      </w:r>
    </w:p>
    <w:p>
      <w:r>
        <w:rPr>
          <w:b/>
          <w:color w:val="FF0000"/>
        </w:rPr>
        <w:t xml:space="preserve">id 71</w:t>
      </w:r>
    </w:p>
    <w:p>
      <w:r>
        <w:rPr>
          <w:b w:val="0"/>
        </w:rPr>
        <w:t xml:space="preserve">Öppen fråga Det fanns en musunge i mitt vardagsrum!? Ok....so jag bor i en lägenhet som jag precis flyttade in i för en månad sedan. Jag satt i soffan och tittade på tv och plötsligt hörde jag gnissel, så jag tittade bredvid mig och en babymus låg på min bärbara dator precis bredvid mig. Han var så himla söt och liten. Hur som helst, jag gick fram till honom och han stirrade på mig och fortsatte bara att chilla. Jag funderade på hur jag skulle kunna ta bort honom från min lägenhet utan att skada honom, så jag bestämde mig för att hämta en tång och jag tog tag i honom försiktigt, han stannade kvar, men när jag tog tag i honom med tången började han vrida sig. Jag skyndade mig att ta ut honom, men han kom loss och skred in under en annan lägenhets dörr som står tom och precis framför min lägenhet. Jag vill verkligen inte att han ska komma in i min lägenhet igen, så ska jag bara lämna honom eller ringa hyresvärden så att han kan hitta honom och ta bort honom? du bör tala om det för hyresvärden så fort som möjligt. Om du vill kan du hjälpa dem att ta bort honom. Lägg en handduk/täcke längs botten av din dörr så att han inte kan ta sig in (förhoppningsvis avskräcker kampen för att ta sig in honom). GL! =]</w:t>
      </w:r>
    </w:p>
    <w:p>
      <w:r>
        <w:rPr>
          <w:b/>
          <w:color w:val="FF0000"/>
        </w:rPr>
        <w:t xml:space="preserve">id 72</w:t>
      </w:r>
    </w:p>
    <w:p>
      <w:r>
        <w:rPr>
          <w:b w:val="0"/>
        </w:rPr>
        <w:t xml:space="preserve">Upptäck 40 lokala konstnärers och hantverkares unika konstnärskap i ett enastående galleri med skyltfönster "Jag är glad över att vara en del av Owen Sound Artists' Co-op och är hedrad över att få visa upp mina verk tillsammans med denna grupp av exceptionella konstnärer och hantverkare. Jag ser fram emot att visa och sälja några av mina nyaste verk där, och har ett stort sortiment av nya kvarnar som för närvarande är i produktion, liksom min nya linje av handgjorda kryddtrattar i trä och mina väldoftande och smakrika handblandade pepparkrydnadskryddablandningar." Kom förbi för att se mina senaste verk och bläddra bland en verkligt inspirerande samling konst och fint hantverk från några av regionens bästa konstnärer och hantverkare. Om våra hantverksmässiga kryddkvarnar: De här hantverksmässiga kryddkvarnarna, som tillverkas för hand i min verkstad/studio i Owen Sound, är tillverkade av en mängd olika inhemska och exotiska lövträd. De har alla min signaturminaretdesign och innehåller en autentisk keramisk CrushGrindT-mekanism som är starkare än stål. Våra hantverksmässiga kryddkvarnar, som är gjorda för att mala pepparkorn, havssalt eller nästan alla torkade kryddor, är den ultimata kombinationen av konst och funktion och skulle passa perfekt i alla kök och matsalar. En gåva att minnas , de är idealiska för alla tillfällen och passar särskilt bra för bröllop och husvärmningar (och de är en fantastisk "bara för att"-gåva till dig själv också). Om Owen Sound Artist Co-op : Upptäck konstnärskapet i Grey och Bruce County i södra Ontario på Owen Sound Artists' Co-op. De unika och personliga gåvor som konstnärerna har tillverkat för hand speglar kreativiteten hos det blomstrande konstsamhället i regionen. Artists' Co-op bildades 1994 för att erbjuda offentlig exponering för de många fina konstnärerna i Grey-Bruce och för att hjälpa kunderna i deras sökande efter ett brett utbud av högkvalitativa gåvor och samlarföremål.Artists' Co-op ligger i centrala Owen Sound på 279 10th Street East (strax väster om 3rd Avenue East). Det finns gott om parkeringsplatser på den kommunala parkeringen precis bakom butiken (ingång till parkeringen vid 3rd Avenue East). Co-op är öppet från 9.30 till 17.30 måndag till lördag.Mer information på www.osartistsco-op.com .</w:t>
      </w:r>
    </w:p>
    <w:p>
      <w:r>
        <w:rPr>
          <w:b/>
          <w:color w:val="FF0000"/>
        </w:rPr>
        <w:t xml:space="preserve">id 73</w:t>
      </w:r>
    </w:p>
    <w:p>
      <w:r>
        <w:rPr>
          <w:b w:val="0"/>
        </w:rPr>
        <w:t xml:space="preserve">iPhone "personal hotspot" sänder bara i 90 sekunder som en säkerhetsåtgärd. När du vill ansluta måste du öppna menyn för personlig hotspot varje gång. Så fort du öppnar den tillåter den anslutningar i 90 sekunder. Efter 90 sekunder förblir anslutningarna anslutna, men nya anslutningar tillåts inte om inte processen upprepas. måste jag göra något som kallas rooting? Det enda jag rootar min telefon för är adblock, det är väldigt trevligt att inte ha irriterande banners i varje gratis app etc. så jag skulle definitivt rekommendera det om du är trött på irriterande annonser, det är ganska enkelt att göra. vilka appar är ett måste? Personliga preferenser, beror på vad du gör på surfplattan. Google Currents bör finnas med som standard, bra för att läsa nyhetsartiklar osv. Tänk också på att Googles version av iTunes, Google Music, ännu inte har kommit till Australien. Men det finns gott om andra musikbutiker på nätet som har Android-appar tillgängliga. Eller om den butik du använder inte har det kan du köpa musiken från deras nätbutik och använda en av hundratals Android-musikspelare. Någon form av säkerhetsprogram rekommenderas (särskilt om du installerar appar utanför Play Store). Kontrollerar om det finns virus och kan hitta din enhet om den försvinner eller stjäls - jag använder Lookout QuickPic för visning av foton och bilder ES File Explorer om du vill ha en filhanterare Scrollable News för en widget för RSS-flöden. Appar som Evernote, WD2Go osv. är mycket användbara för mig - men WD2Go är värdelös utan en WD-nätverksenhet (jag antar att andra märken har liknande appar). Du kan ställa in den så att du har dig som användare och din fru som användare med två olika gmail-konton och appar osv. Rotning: Kort svar: Långt svar: Nej: Endast om du verkligen verkligen vill göra något avancerat som du inte kan hitta något annat sätt att göra, OCH om du har läst mycket, sedan läst lite mer och sedan läst mer igen. Ingen av mina Android-enheter är rotad och jag har personligen inget behov av att göra det.</w:t>
      </w:r>
    </w:p>
    <w:p>
      <w:r>
        <w:rPr>
          <w:b/>
          <w:color w:val="FF0000"/>
        </w:rPr>
        <w:t xml:space="preserve">id 74</w:t>
      </w:r>
    </w:p>
    <w:p>
      <w:r>
        <w:rPr>
          <w:b w:val="0"/>
        </w:rPr>
        <w:t xml:space="preserve">Kampen mellan khanerna Det fanns ingen förlorad kärlek mellan Munir Ahmad Khan och A.Q. Khan. Munir valdes av Zulfikar Ali Bhutto för att öka Pakistans atomenergikommissions arbete med kärnvapen. AQ erbjöd sina tjänster till Bhutto från Europa och fick i uppdrag att samla in användbara planer för tillverkning av centrifuger. När AQ anlände till Pakistan fann han det svårt att arbeta under Munir eller någon annan. Han skaffade sig ett eget laboratoriekomplex som så småningom fick sitt namn, vilket var en tidig indikation på hans betydande förmåga att marknadsföra sig själv. Munir fortsatte att utveckla och förvärva utländsk och inhemsk kunskap för att bygga upp en inhemsk bas för produktion av plutonium och missiler med fasta bränslen. AQ fokuserade på uranberikning och missiler med flytande bränsle. Efter Bhuttos bortgång spelade general Zia ul-Haq ut Munir och AQ mot varandra och ställde sig först på AQ:s sida och sedan på Munirs sida. Detaljerna kring denna konkurrens beskrivs i detalj i Feroz Hassan Khans nya bok Eating Grass: The Making of the Pakistani Bomb (2012). [Upplysning: En av mina böcker publicerades av Stanford University Press, förlaget för Eating Grass.] Min långa recension av Feroz bok finns i nästa nummer av Arms Control Today. Här är en försmak som har att göra med kampen mellan PAEC och Khan Research Laboratories. Inget fönster till denna rivalitet var mer avslöjande än valet av vilket laboratorium som skulle spela huvudrollen i genomförandet av Pakistans kärnvapentester 1998. Den 13 maj, två dagar efter det att Indien testat tre sprängladdningar, sammankallade premiärminister Nawaz Sharif ett möte i försvarssamordningskommittén, där A.Q. Khan och Samar Mubarakmand från PAEC lade fram sina respektive argument för vilket laboratorium som skulle ansvara.  Mubarakmand försäkrade premiärministern om att hans grupp endast skulle behöva 10 dagar för att förbereda testerna - en tidsgräns som A.Q. Khan skulle ha haft mycket svårt att hålla eller inte kunnat hålla. Enligt Feroz Khans berättelse besökte Fakhar Hashmi från KRL PAEC den 14 maj, samtidigt som förberedelser gjordes för det förestående testet, och begärde att Samar Mubarakmand skulle ge två bomber till KRL för testning. Han talade med sådan auktoritet att det gav intryck av att regeringen hade valt KRL för att genomföra testet... Detta skapade stor oro inom PAEC och dess medlemmar, eftersom många kände att chansen att bevisa sina meriter stals. För att göra saken ännu värre ska A.Q. Khan ha skrivit ett brev till premiärministern där han förlöjligade PAEC-teamet, kallade dem "snickare och smeder" och begärde att ett "gemensamt team" av PAEC- och KRL-personal skulle bildas med A.Q. Khan i spetsen. Arméchefen Jehangir Karamat valde det mer kompetenta PAEC-teamet för att genomföra testerna, men efter kraftiga protester från A.Q. Khan tillät Jehangir honom och några medlemmar av hans team att delta: Samar Mubarakmand berättade för författaren att A.Q. Khan ville trycka på knappen för testet, vilket ledde till oenighet i sista minuten. Generalmajor Zulfikar Ali Khan [då chef för Pakistans militära cell som övervakar kärnkraftsarbetet] fick veta att detta inte var acceptabelt för PAEC-teamet som hade gjort det hårda arbetet, så det beslutades att äran att trycka på knappen skulle ges till en yngre person som hade gjort det största bidraget till utformningen av utlösningsmekanismen [Muhammad Arshad]... Exakt klockan 3:16, pakistansk standardtid, bad Arshad "All beröm till Allah" när han tryckte på knappen. Att äta Grass kommer troligen att spela en framträdande roll i en uppgörelse om kärnvapenräkenskaperna inom Pakistan som redan är på gång. A.Q. Khan tilldelades sin nations högsta civila utmärkelse, Nishan -- e-Imtiaz, inte bara en utan två gånger, 1996 och 1999, innan han 2004 offentligt erkände sina missgärningar som president Pervez Musharraf tvingade honom att erkänna. AQ tog senare tillbaka denna bekännelse. Munir fick utstå många förödmjukelser eftersom AQ regelbundet förkunnade hans konkurrenters brister.  Munir var offentligt okänd tills han fick Nishan -- e-Imtiaz postumt 2012, tretton långa år efter sin död. Nu har det blivit omvänt. När AQ förgäves kastar in sin hatt i den pakistanska politikens ring...</w:t>
      </w:r>
    </w:p>
    <w:p>
      <w:r>
        <w:rPr>
          <w:b/>
          <w:color w:val="FF0000"/>
        </w:rPr>
        <w:t xml:space="preserve">id 75</w:t>
      </w:r>
    </w:p>
    <w:p>
      <w:r>
        <w:rPr>
          <w:b w:val="0"/>
        </w:rPr>
        <w:t xml:space="preserve">Nuvarande ledamot av det lagstiftande rådet -- James Holmes Nuvarande ledamot av det lagstiftande rådet. James Holmes kallades in i lagstiftningsrådet i maj 1901. Han föddes i Wrighton, Sussex, England, år 1831 och lärde sig yrket som målare. Holmes åkte till Australien 1852, följde guldgrävning i Forest Creek, Bendigo och Ballarat och bedrev även verksamhet som målare i Geelong. Han kom till Nya Zeeland 1861, men återvände kort därefter till Australien och tog med sig sin fru och familj till Nya Zeeland. Holmes bedrev sitt yrke i Dunedin under en tid och flyttade till Hokitika i juli 1865. Under många år bedrev han verksamhet som målare och tapetserare i Hokitika och etablerade en filial i Greymouth. År 1880 köpte Holmes Okuku water race i Kumara och sålde det efter att ha drivit det framgångsrikt i tjugo år. Han var också en av dem som satte upp den andra batterifabriken i Reefton. Holmes har suttit i hamnstyrelsen, gymnasienämnden, licensbänken och andra offentliga organ. Han har varit kapten i brandkåren, är vice ordförande i Hokitika Savings Bank och har varit fredsdomare de senaste 25 åren. Han är liberal i politiken. Mr Holmes har haft många upp- och nedgångar sedan han kom till Nya Zeeland, men har alltid betalat tjugo shilling per pund. Han har varit gift två gånger och har fem söner och sex döttrar.</w:t>
      </w:r>
    </w:p>
    <w:p>
      <w:r>
        <w:rPr>
          <w:b/>
          <w:color w:val="FF0000"/>
        </w:rPr>
        <w:t xml:space="preserve">id 76</w:t>
      </w:r>
    </w:p>
    <w:p>
      <w:r>
        <w:rPr>
          <w:b w:val="0"/>
        </w:rPr>
        <w:t xml:space="preserve">Lördag 17 november 2012 En katt i en tvättkorg I morse vaknade jag, satte på lite musik och började städa, maniskt. Kattlådor. Tvätt. Disk. Skräp. Tidningar som hade staplat sig i ca 2 veckor. Jag "rensade" Washs badrum/Gästebadet. Hälften av sakerna slängde jag bara, den andra hälften, hans skäggprylar, hans aftershave, hans handskrivna anteckningar (hur man borstar tänderna, hur man tvättar sitt hår och ansikte osv.) lade jag i en korg och ställde den under diskbänken. Jag kan inte förmå mig att "hitta" en annan plats för dem. När jag diskade halkade min kaffekaraff Pyrex och gick sönder. När den gjorde det gick även en tallrik sönder. En vanlig Ikea-tallrik. Bara en från den uppsättning vi köpte tillsammans när vi först förlovade oss och flyttade ihop. När det hände slutade det med att jag liksom föll ihop på marken och bara snyftade i en halvtimme. Rationellt, jag vet. Det är en jävla tallrik. Jag har fortfarande fem till i samma färg och sex till i samma storlek. Den har redan kastats ut. Men för mig var det bara en chock. När den gick sönder kom minnet av att vi var tillsammans när vi fick den, hur glada och hoppfulla vi var för allting vid den tidpunkten... allt kom tillbaka till mig i en flashback. Och det tog mig ner. Bokstavligt talat. Jag kunde inte fysiskt stå upp eller stoppa mina tårar. Om mig Jag är en 26-årig före detta vårdare. Det här är min röst för att prata om mitt liv - mest om att lära sig att leva nu. Min man fick i november 2009 diagnosen Glioblastoma Multiforme- terminal hjärncancer. Han var bara 25 år och jag hade bokstavligen precis fyllt 23 år. Han kämpade hårt i nästan tre år innan han gick bort i september 2012, bara en månad efter att ha fyllt 28 år. Detta var min blogg om vårt liv. Detta är fortfarande mitt utrymme för att finna hopp. Detta är nu min offentliga kamp för att visa hur livet ser ut som en 25-årig änka.</w:t>
      </w:r>
    </w:p>
    <w:p>
      <w:r>
        <w:rPr>
          <w:b/>
          <w:color w:val="FF0000"/>
        </w:rPr>
        <w:t xml:space="preserve">id 77</w:t>
      </w:r>
    </w:p>
    <w:p>
      <w:r>
        <w:rPr>
          <w:b w:val="0"/>
        </w:rPr>
        <w:t xml:space="preserve">Flinders Street -- Lost &amp; Found Detta kontors orealiserade projekt för Air &amp; Water-tornen (1977). Vi hade funderat på att plocka fram det till den nyligen utlysta designtävlingen för Flinders Street. Följande artikel av Frank Godsell publicerades ursprungligen i septembernumret av Critical Australian Review of Architectural Criticism (Australien). När Elly - vår äldsta dotter - var sju år försvann hon in i Flinders Street Station. Jag var inte orolig till en början; vår familj har en generationsöverskridande talang för rumslig medvetenhet; en osviklig förmåga att lokalisera oss oavsett terräng. Jag var övertygad om att hon skulle kunna orientera sig och anpassa sig till vårt schema och lämnade stationen för att tillbringa en timme eller så på National Gallery och stirra på det utrymme där den gråtande kvinnan brukade stå. Men en timme gick och Eleanor dök inte upp igen. Jag började bli orolig - jag skyndade mig tillbaka till stationshallen och började söka i den dåligt upplysta labyrinten. Det började skymma, och jag höll just på att ta hjälp av några av stationens personal för att söka igenom de klinkerbelagda spårbäddarna och de röriga tunnlarna bland de tunga blåstensfundamenten när hon åter dök upp. Hon hade varit nere i lokförarnas cafeteria och tjatat om deras schemaläggning; hon hade sagt att hon höll på att göra en skoluppsats och hade ägnat tiden åt att förklara de många olika bristerna i att till exempel köra centralstationen i ett radiellt nät som om den vore en slutstation. Detta var hennes favoritämne (och det är fortfarande hennes passion, om än i en mycket mer officiell egenskap) - hon brukade tala om det i timmar, med små diagram och grafer och nätverksdiagram. Det var något som hon kunde bli alldeles för uppslukad av. Det hade tagit henne drygt fem timmar innan hon tröttnat på denna didaktiska lek och kommit vandrande tillbaka för att hitta mig. Hon var säker. Men jag erkänner att jag fortfarande har mardrömmar om dessa långa fem timmar; jag har fortfarande drömmar där de gamla bituminösa ramperna - som nu är borta sedan länge - sträcker sig ut i oändliga, ekande passager som sticker sig tusentals meter under plattformarnas nivå; drömmar där jag följer svaga röster ner bland grusgruset och de gamla järnbarkssovarna; drömmar där jag än en gång jagar efter något som försvunnit, något som gått förlorat. Jag kan inte komma på något positivt sätt att uttrycka detta. Jag har inte hört ett enda gott ord om den pågående tävlingen Flinders Street ideas - inte ett enda vänligt ord, från de minsta av de forskarstuderande byråerna till de största nationella kontoren; från de studenter som deltar i tävlingen som en del av sina designklasser till de akademiker och lärare som stöder dem. Jag har dock hört ett antal otrevliga ord, av vilka jag inte kan (och vill) upprepa några. Den allmänna uppfattningen är att projektet samtidigt är alltför öppet och alltför restriktivt. Jag tenderar att hålla med om denna skenbara motsägelse - uppdraget är helt och hållet inriktat på infrastrukturella och operativa frågor, sammansvetsat med ett antal positiva moderskapsförklaringar; ett slags sammanfattning av Melbournes platitudinala planeringspolitik i miniatyr. För en idétävling är uppdraget oerhört begränsande. Men till och med inom denna strama ram finns det en påfallande brist på ambitioner. Omstruktureringen och rationaliseringen av Flinders Street är ett allvarligt infrastrukturprojekt - en uppgift som enligt regeringens eget erkännande måste göras. Varför man har gjort det till en arkitektonisk övning är för mig obegripligt. Jag vet att ett antal deltagare drog sig ur tävlingen i frustration när det stod klart att deras utfrågning av stationens potential blev meningslös på grund av den nuvarande operatörens trångsynta krav och de politiska beslutsfattarnas bångstyrighet. Tävlingen hindras ytterligare av den absoluta bristen på finansiering för att driva en vinnande design framåt. Vissa röster har föreslagit att detta helt enkelt är ett sätt att uppmärksamma utländskt kapital på potentialen för ombyggnad. De som är ännu mer cyniska har antytt att hela processen är ett sätt att godkänna en omöjlig design och att tryggt lägga projektet i korgen "för svårt" - ett fall för en framtida regering att driva, årtionden senare. Tävlingen borde ha varit ett tillfälle att på nytt undersöka stadens förhållande till floden.</w:t>
      </w:r>
    </w:p>
    <w:p>
      <w:r>
        <w:rPr>
          <w:b/>
          <w:color w:val="FF0000"/>
        </w:rPr>
        <w:t xml:space="preserve">id 78</w:t>
      </w:r>
    </w:p>
    <w:p>
      <w:r>
        <w:rPr>
          <w:b w:val="0"/>
        </w:rPr>
        <w:t xml:space="preserve">Upplöst fråga Vad händer i slutet av Twilight-serien? - Spoiler Alert för andra!? Jag har inte läst böckerna, jag har sett båda filmerna men inte min stil MEN det har fått mig att vilja veta slutet... min vän har läst böckerna och säger att han förvandlar henne men är det slutet? De "lever" lyckliga i alla sina dagar eller dör han efteråt? Bästa svaret - Vald av röstare lol Ja, böckerna tar ett tag att läsa, men vad som händer är att Edward och Bella gifter sig och på deras smekmånad blir Bella förgiftad och hon har svårt att hantera graviditeten eftersom barnet är halvt vampyr. Så precis innan hon får barnet dör hon eftersom barnet dödade henne inifrån men Edward biter henne för att göra henne till en vampyr. och hon lever och barnet lever också och vargen Jacob gör ett avtryck på barnet, vilket betyder att han älskar henne och alltid kommer att göra det och hon älskar honom. barnet växer väldigt snabbt tills hon är 17 år och sedan slutar hon växa. de får en stuga och de lever lyckliga i alla sina dagar! Andra svar (5) Edward förvandlar henne för att rädda hennes liv eftersom han på smekmånaden gör henne gravid och barnet är halvt vampyr och halvt människa så det vill ha blod och Bella måste dricka blod och allt det där och barnet börjar äta upp henne eller något (förlåt, jag minns inte exakt) så Edward injicerar henne med vampyrgift eller vad det nu var (förlåt, min minnesförmåga är dålig) och sedan förvandlas hon... Sen går de ut och Bella, Renesmee(barnet) och någon annan går ut och sen ser en av vampyrerna Renesmee och berättar för Voltori och i slutändan kommer de och alla förbereder sig för ett enormt slagsmål som inte händer och de lever lyckliga i alla sina dagar. Källa(n): eftersom twilight och new moon är filmer kan vi börja med eclipse i eclipse skapar victoria en nyfödd armé och försöker döda bella... hon lyckas inte victoria dör edward dödade henne under den stora kampen cullens och wolfs mot nyfödda vampyrer och victoria... edward och bella blir förlovade och bella tar examen ok breaking dawn breaking dawn börjar med bröllopet och strax efter honey moonon och ön där de väl du nej.... när Bella upptäcker att hon missade sin månadsgåva måste de åka bort eftersom hon tror att hon är gravid, vilket hon är med en snabb graviditet som tar 1 eller 2 månader för att bli lika med 9 och efter att nästan ha dött av födelsen av deras dotter Reneseme (ruh-nez-a-may) och Jacob präglar Reneseme förvandlar Edward Bella till en vampyr..deras dotter är en snabbväxande bebis men kommer så småningom att sluta växa....De andra vampyrerna ser henne och tror att de förvandlat en bebis till en vampyr vilket är förbjudet så Volturi är efter dem och de får alla vampyrer att vittna om att hon är halvt huma och har vuxit och de möter Volturi som de nästan skulle behöva slåss mot. Och deras dotters gåva är att hon kan röra vid dig och visa dig bilder och Bellas gåva är en "sköld" och i slutet arbetar hon hårt och kan lyfta sin sinnessköld i några sekunder och Edward kan läsa hennes tankar....till slut lever de lyckliga i alla sina dagar för alltid Källa(n): Det är en av de viktigaste orsakerna till att Bella blir gravid med Edwards barn. Och mänskliga mödrar överlever normalt sett inte födelsen av ett vampyrbarn. Så Bella föder och efteråt förändrar Edward henne för att förhindra hennes död. Och det är så hon blir en vampyr. Och de lever lyckliga i alla sina dagar. Men det finns så mycket mer så läs gärna serien Jag ville inte heller först men nu är jag så glad att jag gjorde det. Och det gör upplevelsen av filmerna så mycket bättre. Källa(n): Okej, jag ska ge dig en kort sak om eclipse slut så bella och edward gör ett avtal bella gifter sig med honom så han förvandlar henne breaking dawn bella och edward gifter sig nu går de på smekmånad och har sex en massa sen blir bella gravid men hennes barn är halvt vampyr halvt människa och dödar henne direkt efter förlossningen Edward måste förvandla henne så att hon lever de får ett barn men volturi kommer för att irena tror att renesme är ett vampyrbarn (olagligt lol) stor comotion efter Ward du gissar aldrig JACOB IMPRINTS ON THEIR BABY!?!?!?! sant vilket betyder att han inte kommer att åldras och kommer att leva med</w:t>
      </w:r>
    </w:p>
    <w:p>
      <w:r>
        <w:rPr>
          <w:b/>
          <w:color w:val="FF0000"/>
        </w:rPr>
        <w:t xml:space="preserve">id 79</w:t>
      </w:r>
    </w:p>
    <w:p>
      <w:r>
        <w:rPr>
          <w:b w:val="0"/>
        </w:rPr>
        <w:t xml:space="preserve">Hej, efter att ha spelat det här spelet i flera månader på olika servrar har jag stött på komplikationerna med att det bara finns max 50 medlemmar per allians.För att komma runt denna komplikation skapar många stora allianser en systerallians eller flera systerallianser.Detta skapar dock en ny komplikation som är hur en spelare kan hålla reda på alla dessa allianser och skapa ett "imperium" så att säga. Det enda svaret jag har kunnat komma på är att skapa flera konton så att man på något sätt kan vara en del av alla anslutna allianser (i mitt fall bara bli CIC för alla). Jag hoppades att EA kanske kunde komma på en lösning på detta problem genom att kanske skapa en ny form av diplomati med titeln "Empire" eller något i den stilen. I princip skulle denna nya diplomatiska funktion göra det möjligt för en spelare, med ett konto, att kontrollera de anslutna allianserna och de spelare som ingår i dem. Jag är inte ute efter att ersätta funktionen för allierade, eftersom detta skulle vara något helt annat. Dessutom skulle det fortfarande finnas CIC:s för de enskilda allianserna, men det skulle också finnas en högre rang än CIC, som skulle kontrollera hela imperiet, han skulle ha makten att flytta spelare mellan allianser inom imperiet och kunna chatta med medlemmar av varje allians i imperiet. Jag vill inte heller ändra på hur rankingsystemet fungerar, ranger ska fortfarande bara vara riktade till enskilda spelare och allianser, det ska inte finnas en rang för ditt imperium. Syftet med ett imperium är att göra det lättare för en befälhavare som vill skapa flera allianser på en server och kontrollera vad som händer mellan dem alla, jag tror att det finns en stor efterfrågan på något sådant , och jag skulle uppskatta feedback från någon eller några EA-representanter som ansvarar för Tiberium Alliances gränssnitt och organisatoriska användningsområden i spelet. Det skulle vara en bra idé att effektivisera kommunikationen och allianshanteringen så att vi spenderar mer tid på att spela spelet och hantera våra baser/arméer etc. än att försöka hantera flera olika kommunikationsvägar. Gränsen på 50 spelare finns där för att *försöka* förhindra att en allians dominerar för mycket. Det är sant att den helt och hållet har misslyckats med att förhindra detta. Men det SKA vara svårt att kontrollera mer än en allians. Dessutom bör alliansen med nummer ett vara rädd för att deras allierade ska vända sig mot dem. Det här är ett spel om kungen av kullen. Om en "kejsar"-ranking kunde se privata allierade forum skulle det vara svårare att organisera ett uppror. Och den typen av saker är en del av spelet, enligt min åsikt. (11-11-2012 09:10 PM) a1ph4riu5 Wrote: Dessutom borde alliansen nummer 1 frukta att deras allierade vänder sig mot dem. Det här är ett King of the hill-spel. Om en "kejsarrang" kunde se privata allierade forum skulle det vara svårare att organisera ett uppror. Och den typen av saker är en del av spelet, enligt min mening. Det lustiga är att vanligtvis underkastar sig alla bara toppen utom kanske en eller två "rebellallianser" som för ett gerillakrig i några månader innan de till slut förlorar. Jag har ännu inte sett allierade till toppalliansen vända sig mot toppalliansen. Jag förstår vad du menar, men du måste förstå att detta också skulle kunna användas för att kasta bort allians nummer ett från toppen, kanske inte i rang, men i rent antal spelare! Till exempel, på värld 45 är jag CIC i Ragnum, vi är rankade som nummer 6 totalt, vi har två systerallianser, Ragnum S2 och Ragnum F3, ledaren på servern är en allians som heter Kings of the North, som förmodligen har en systerallians som heter Iron-Wolves, de två allianserna samarbetar inte alls, förutom att de delar POI, Till skillnad från Ragnum, där vi verkligen är ett team, skulle Kings of the North troligen inte använda denna "Empire Function" på grund av att den skapar en stor allians, men tre eller fyra lägre rankade allianser som Ragnum skulle kunna styra under en spelare, vilket skulle skapa mer samhörighet, och gå i krig och ha en chans att besegra den eller de främsta allianserna. (11-11-2012 09:35 PM) CoolDudex3 Wrote: Okej, jag förstår vad du menar, men förstå att detta också kan användas för att kasta bort alliansen nummer 1 från toppen, kanske inte i rang, men i hon</w:t>
      </w:r>
    </w:p>
    <w:p>
      <w:r>
        <w:rPr>
          <w:b/>
          <w:color w:val="FF0000"/>
        </w:rPr>
        <w:t xml:space="preserve">id 80</w:t>
      </w:r>
    </w:p>
    <w:p>
      <w:r>
        <w:rPr>
          <w:b w:val="0"/>
        </w:rPr>
        <w:t xml:space="preserve">Bobby Kotick ville ta bort det roliga med att göra videospel Man kan tro att rubriken ovan tar sig en eller två friheter med en kommentar från Activision-chefen Bobby Kotick. Nej, det stämmer inte. Dessa ord är direkt ur mannens mun. Vid ett tal på Deutsche Bank Securities Technology Conference i San Francisco i går sade Kotick: "Det mål jag hade när jag för tio år sedan tog in många av de som arbetar med paketerade varor i Activision var att ta bort allt det roliga från att göra videospel". Tror du att han vet att folk utanför rummet kommer att läsa den här typen av saker? Självklart gör han det. Han bryr sig bara inte. Det är roligt, det ser ut som en Onion-artikel eller någon slags parodi på mannen. Men med tanke på hur mycket av en idiot mannen kan vara, och hur mycket han älskar att horor och blöda franchiseföretag, förvånar det mig inte. Det finns ändå något gott att hämta ur det. Äntligen släpps Guitar Hero i mitt land. Till skillnad från Rock Band. Berättande av historier och känslomässig resonans är mycket mer än ansiktsuttryck. Jag antar att han också är inne på tankegången att "bättre grafik innebär att spelet blir roligare". Hans idioti är inte mer uppenbar än i hans försök att ta bort det roliga från att göra videospel. Ju roligare man har det att göra något, desto mer passion har man för det. Tror du att en spelutvecklare kommer att jobba hårdast om han eller hon inte vill komma till jobbet av rädsla för den ekonomiska nedgången eller om han eller hon längtar efter att få gå upp ur sängen, uttrycka sina idéer och arbeta med något som han eller hon brinner för?</w:t>
      </w:r>
    </w:p>
    <w:p>
      <w:r>
        <w:rPr>
          <w:b/>
          <w:color w:val="FF0000"/>
        </w:rPr>
        <w:t xml:space="preserve">id 81</w:t>
      </w:r>
    </w:p>
    <w:p>
      <w:r>
        <w:rPr>
          <w:b w:val="0"/>
        </w:rPr>
        <w:t xml:space="preserve">Parti Qubcois Parti Qubcois är ett kväkiskt nationalistiskt parti som bildades 1968 genom en sammanslagning av två rörelser, en SOVEREIGNTY-ASSOCIATION-rörelse i Mouvement Souverainet-Association (MSA) och Rassemblement pour l'indpendance national (RIN). MSA hade självt varit resultatet av en tidigare fusion, eftersom den allierade sig med krafterna i Ralliement national (RN), som leddes av den tidigare federala ledamoten från Crditiste, Gilles Grgoire. MSA bildades 1967 när liberala militanter, efter en politisk konferens för Qubec-partiet där de inte lyckats få igenom sitt program Pour un Qubec souverain dans une fdration canadienne (&amp;QUOT;För ett suveränt Qubec i en kanadensisk federation&amp;QUOT;), beslöt att lämna Jean Lesages parti. De leddes av Ren LVESQUE , den tidigare naturresursministern. RIN må ha skapat vad som skulle kunna kallas självständighetsvokabuläret för Qubec, men det var PQ som gjorde det acceptabelt för en stor del av Qubecs väljarkår. Inget mindre än fullständigt oberoende var acceptabelt för RIN. Efter det att RIN och dess ledare Pierre Bourgault avvecklade sin verksamhet 1968 blev PQ navet för praktiskt taget alla nationalistiska rörelser och föreningar i Qubec. Det fick arbetare, en infrastruktur och ett nätverk av stöd, som alla växte snabbt. Bland dessa anhängare fanns Socit Saint-Jean-Baptiste och Mouvement national des Qubcois. Efter att ha lidit valnederlag i sina två första försök (1970 fick den med 23,5 % av rösterna endast 7 mandat, 1973 fick den trots ett folkligt stöd på 30,8 % endast 6 ledamöter) vann den valet 1976 (41 % av rösterna, 71 mandat) och besegrade Robert Bourassas liberaler, som 1973 hade valt 102 av totalt 110 deputerade. Segern var till stor del ett resultat av en smart valmanöver, iscensatt av Claude MORIN , genom vilken PQ lovade att hålla en folkomröstning om suveränitetsassociation under den första mandatperioden för pquiste. En av PQ:s viktigaste lagar var BILL 101 , som gjorde franskan till Qubec:s enda officiella språk ( se SPRÅKPOLITIK ). Lagen om jordbrukszonering, som utarbetades för att skydda Qubec-marken, kompletterades av lag 125 om förvaltning av mark. Genom lagen om bilförsäkring inrättades en statlig försäkring mot egendomsskador och ersättning utan ansvar. Genom lag 89 infördes en ny civilrätt och en reform av familjelagstiftningen. Ett unikt inslag i PQ-regeringen var dess försök att genom Sommets de Concertation (&amp;QUOT;toppmöten&amp;QUOT;) skapa förtroende mellan sociala grupper. Det första toppmötet hölls i Point-au-Pic 1977, följt av ett i Montebello 1979. Konferenserna samlade intresserade parter på olika områden för att delta i beslutsfattandet och för att försöka nå en samsyn om Qubec:s framtida utveckling. Ett av de viktigaste konkreta resultaten av dessa toppmöten var skapandet av OSE (Opration Solidarit Economique), ett program för ekonomisk stimulans och stöd till sysselsättning. Lvesque, Ren, Video 2 Om separatism (med tillstånd av CBC). Folkomröstning 1980 Den folkomröstning som PQ hade lovat under valkampanjen 1976 fastställdes till maj 1980. Många offentliga möten följde på en inledande tv-sänd folkomröstningsdebatt i nationalförsamlingen. De som motsatte sig förhandlingar om suveränitetsassociation vann folkomröstningen (60 % mot 40 %). Trots detta omvaldes partiet 1981 och fick 82 mandat. Tillsammans med tron på suveränitetsassociation byggde pquiste-ideologin på två ibland motsägelsefulla tendenser: en som insisterade på samråd, den andra på att i stället vägleda folket. Konflikten sprängde partiet i luften 1984 efter den årliga konferensen där man kom överens om att PQ, när det väl hade blivit omvalt, själv kunde förhandla om suveränitetsassociation. Efter en folkomröstning med medlemmarna ledde Lvesque ett parti som hade förlorat stödet från en grupp oliktänkande som vägrade att acceptera resultatet av en omröstning som gjorde det möjligt för PQ att tillfälligt lägga ned idén om suveränitetsassociation. I slutet av 1984 skakades PQ-regeringen av att en grupp oberoende personer, däribland Jacques</w:t>
      </w:r>
    </w:p>
    <w:p>
      <w:r>
        <w:rPr>
          <w:b/>
          <w:color w:val="FF0000"/>
        </w:rPr>
        <w:t xml:space="preserve">id 82</w:t>
      </w:r>
    </w:p>
    <w:p>
      <w:r>
        <w:rPr>
          <w:b w:val="0"/>
        </w:rPr>
        <w:t xml:space="preserve">PNGSDP vill utöka sin gruvdrift Under ledning av australiensaren Ross Garnaut har PNG Sustainable Development Program, som äger den miljöförstörande Ok Tedi-gruvan, nyligen investerat i det unga australiensiska gruvbolaget Highlands Pacific, som har en andel i Ramu-nickelgruvan. Nu vill Ok Tedi köpa in sig i den enorma Frieda River-gruvan som föreslås - en gruva som Xstrata vill sälja. PNGSDP ska investera i utvecklingsprojekt för PNG:s befolkning och inte utvidga sitt destruktiva gruvimperium.... Ok Tedi vill att PNG:s regering går med i Xstatas Frieda River-projekt Radio Australia Papua Nya Guineas Ok Tedi Mining Ltd är angeläget om att köpa en andel i Xstata Copper's Frieda River-projekt på 5,3 miljarder US-dollar. Nigel Parker, verkställande direktör för Ok Tedi, säger att företaget vill genomföra affären så snart som möjligt och kommer att tala med regeringen i PNG inom en snar framtid. Pacific Beat's Jemima Garrett återvände nyligen från ett besök i Ok Tedi och hon förberedde denna rapport. Presentatör: Jemima Garrett Talare: Jemima Garrett: Nigel Parker, verkställande direktör, Ok Tedi Mining Limited. GARRETT: Ok Tedi är unikt bland PNG:s gruvföretag. Sedan det kanadensiska företaget Inmet sålde i början av förra året har Ok Tedi varit 100 procent ägt till förmån för Papua Nya Guinea. PNG:s regering har en andel på 37 % och PNG Sustainable Development Program Limited har resten. Ok Tedi är dock en gammal gruva - även om den plan för utvidgning av gruvan som för närvarande övervägs går igenom kommer produktionen att sjunka. Nigel Parker, verkställande direktör för Ok Tedi, letar efter nya möjligheter för företaget. Nigel Parker har samarbetat med professor Ross Garnaut, ordförande för både Ok Tedi och PNG Sustainable Development Program Ltd, för att staka ut vägen framåt. PNGSDP har tagit en andel i Highlands Pacific - ett steg som skapar förbindelser till Highlands Pacifics prospekteringsområden bara 20 kilometer från Ok Tedi - och till Xstrata Copper's Frieda River-fyndighet genom Highlands minoritetsaktieinnehav i projektet. Frieda River är ett stort pris. Det är en koppar- och guldfyndighet i världsklass som är ännu större än Ok Tedi's ursprungliga resurs. Xstrata har klargjort att man kan vara villig att sälja delar av eller hela sitt innehav. Nigel Parker säger att det är en investering som är vettig för Ok Tedi. PARKER: Frieda River ligger 70 kilometer norr om oss. Det har några mycket goda resultat. Det är som Ok Tedi för ungefär 30 år sedan, i en orörd miljö. Vi är intresserade av det. Vi tittar på utvecklingen av detta med dess nuvarande aktieägare - främst Xstrata - men Highlands Pacific har också ett 18-procentigt intresse i detta område, så när regeringen väl har etablerat sig och vi börjar tala med regeringen är jag säker på att det kommer att bli tydligare för oss som ledning om vad staten vill att vi skall göra i detta avseende. GARRETT: Vad krävs för att Ok Tedi ska kunna köpa in sig i Frieda River? PARKER: Det är helt enkelt aktieägarnas engagemang. Vår största aktieägare PNGSD är mycket intresserad av det på grund av de fördelar det skulle ge Papua Nya Guinea, särskilt om Papua Nya Guineas eget gruv- och prospekteringsföretag har en mycket stor del av det. Staten, med den nya regeringen naturligtvis, måste vi bedöma regeringens humör för att se om de är engagerade i detta, och om de är engagerade i detta finns det ingen anledning till varför Ok Tedi-gruppen inte kan bli involverad i detta. GARRETT: Ok Tedi är en viktig inkomstkälla för PNG:s regering. Under 2011 fick den 496 miljoner US-dollar från Ok Tedi i form av skatter och avgifter och ytterligare 64 miljoner dollar i utdelning. Regeringen har ett tydligt intresse av att säkra Ok Tedi's framtid, men den måste också ta hänsyn till miljökonsekvenserna av utvecklingen vid Frieda River. Xstata ska leverera sin genomförbarhetsstudie om Frieda River-projektet nästa månad. Nigel Parker, vd för Ok Tedi, är angelägen om att komma igång och lägga ett bud. Jag frågade honom när det skulle vara möjligt att agera. PARKER: Vi skulle vilja tänka så snart som möjligt! Men vi närmar oss naturligtvis julen. Vi har en ny regering som börjar sätta sig på plats, som är på väg mot budgetprocessen och som har en del andra prioriteringar, misstänker jag. GARETT: Ni nämnde att Frieda</w:t>
      </w:r>
    </w:p>
    <w:p>
      <w:r>
        <w:rPr>
          <w:b/>
          <w:color w:val="FF0000"/>
        </w:rPr>
        <w:t xml:space="preserve">id 83</w:t>
      </w:r>
    </w:p>
    <w:p>
      <w:r>
        <w:rPr>
          <w:b w:val="0"/>
        </w:rPr>
        <w:t xml:space="preserve">Är Melbourne rättvist? Är Melbourne rättvist? Min tolkning av ordet "rättvis" eller "rättvisa" är att alla får samma möjligheter att utvecklas i livet. Man kan aldrig vara helt rättvis, det kommer definitivt att finnas någon obalans eller något som är orättvist. I vissa samhällen råder det stor obalans jämfört med andra. Rättvis är ett ord som ofta används när individer inte missgynnas på grund av något. Det används när allting är lika och ingenting varierar. I mitt perspektiv finns det många städer som är mycket orättvisa, men å andra sidan finns det fortfarande några städer i världen som är rättvisa. Jag tycker att Mebourne är rättvis. Den här frågan är mycket omfattande och komplex, så flera faktorer måste beaktas. För det första har Melbourne många tjänster för fattiga och behövande människor som inte har råd att överleva på egen hand. Det finns anläggningar runt om i staden så att man kan få hjälp när det behövs. Melbourne har många polisstationer i hela staden, från CBD till de inre förorterna och de yttre förorterna, och det finns också många i de omgivande städerna. Rättvisan och lagen påverkar hur vi lever och den säkerhet och komfort vi lever i och kontrollerar brottsligheten och de faror som finns i staden och på Melbournes gator. Melbourne är också en demokrati som ger människor frihet och ger dem rätten att rösta på vem de vill. Val hålls på offentliga platser och låter människor välja den kandidat som de tycker bäst om. Demokrati är mycket mer rättvis än kommunism eller något annat liknande, så det bidrar till att Melbourne är rättvis. Fördelningen av rikedomar är mycket viktig för ett rättvist och jämlikt samhälle. Om det finns stora inkomstskillnader i samhället skulle samhället inte vara jämlikt och människor skulle inte få samma möjligheter. För att förbättra lika möjligheter och stödja mindre lyckligt lottade människor tillhandahåller regeringen bostäder till överkomliga priser för behövande människor. I Melbourne finns Frälsningsarmén där människor kan donera saker till de fattiga. Frälsningsarmén ger också stöd till människor som har ekonomiska svårigheter och inte har råd att köpa mat och kläder. Det finns många second hand-butiker där människor kan köpa saker de vill ha till ett överkomligt pris.  Melbourne har också ett antal soppkök där människor kan få gratis måltider och få näring så att de inte behöver leta i andras skräp och sopor. Rättvisan och lagen är mycket viktig och nödvändig för en rättvis stad eftersom den inte bara kontrollerar stadens säkerhet utan också hur man lever i staden. När jag besökte Old Melbourne Gaol såg jag vilken skräck fångarna måste ha levt i. Det fanns inget ljus, mat av undermålig kvalitet och knappt någon tid utomhus. Detta skulle naturligtvis ha disciplinerat fångarna och fått dem att vilja stanna ute i stället för inne. Jag gissar att fängelserna i dag inte är så lika, men de förmedlar ändå samma budskap. jag anser att det var rätt att avskaffa dödsstraffet eftersom ingen vill höra att en älskad person har dött eller avrättats, och ingen vill heller andas sina sista andetag innan de hängs. Så Melbourne är ganska lika även om ingenting någonsin kan vara absolut lika. Detta inlägg postades lördag, 17 november, 2012 kl 5:03 och finns under Okategoriserade . Du kan följa alla svar på detta inlägg genom RSS 2.0-flödet. Du kan lämna ett svar , eller trackback från din egen webbplats. One Response to "Är Melbourne rättvist?" Du har gjort en stor insats för att utforska de viktigaste aspekterna av vad du anser utgör ett rättvist samhälle. Jag är imponerad av den ytterligare forskning som du gjorde och din förmåga att dra nytta av spår och klassrum. Till din nästa uppsats: * Använd kanske en ordboksdefinition när du definierar dina begrepp i inledningen. Det kommer att hjälpa dig att utveckla en tydlig ram för din uppsats. * Läs alltid ditt arbete högt innan du lägger ut det på din blogg - det ger dig möjlighet att fånga upp eventuella obekväma meningar eller idéer som du inte förklarar fullt ut. Bra gjort att du tog till dig av feedbacken från din tidigare uppsats - du gav effektivt bevis som har direkt anknytning till Melbourne för att stödja dina argument. Låt mig veta om du vill ha en uppsatsplanerare för din uppsats om mindfulness - jag läser också gärna igenom ett första utkast.</w:t>
      </w:r>
    </w:p>
    <w:p>
      <w:r>
        <w:rPr>
          <w:b/>
          <w:color w:val="FF0000"/>
        </w:rPr>
        <w:t xml:space="preserve">id 84</w:t>
      </w:r>
    </w:p>
    <w:p>
      <w:r>
        <w:rPr>
          <w:b w:val="0"/>
        </w:rPr>
        <w:t xml:space="preserve">Mjölk I dag hittade jag till min förskräckelse en fortfarande förseglad burk med keso längst bak i mitt kylskåp. På locket stod det "bäst använt före den 13 maj 2012". Jag var beredd på det värsta när jag öppnade den - men till min förvåning ser, luktar och smakar den helt fräsch. Vid andra tillfällen har jag märkt att mjölk och färsk grädde fortfarande verkar färska långt efter utgångsdatumet, vilket i fallet med mjölk är minst två veckor efter inköpet. Min fråga - hur är det möjligt att dessa produkter inte förstörs, att det inte bildas mögel osv. och att de håller sig fräscha så länge, särskilt när det gäller keso som är över fyra månader efter utgångsdatumet? God dag till dig också! Lagringstiden för cottage cheese påverkas av ett antal faktorer, bland annat osttypen, hur den tillverkades (t.ex. exponering för värme) och hur den förvaras. Det är möjligt att ditt kylskåp faktiskt är kallare än den rekommenderade förvaringstemperaturen (troligen runt 4oC), eller kallare längst bak i kylskåpet, och att detta har förlängt ostens hållbarhet. Men jag tror att den mest sannolika orsaken till att din ost håller länge är förpackningen. Osten kan ha varit väl skyddad från ljus och fukt. Dessutom tror jag att det var forskare vid Cornell Uni i USA som var pionjärer när det gällde användningen av koldioxid (antibakteriell) för att förbättra kvaliteten på mejeriprodukter, något som togs upp av mejeriindustrin, och om man använde detta skulle det förlänga hållbarheten på keso avsevärt. Antioxidanter och andra antimikrobiella medel kan också ha använts (jag tvivlar på att ni har ett aseptiskt kylskåp!). I de flesta länder är bäst före-datumet en vägledning för att uppnå bästa smak och kvalitet - din ost kan ha smakat ännu bättre för flera månader sedan!!! Många människor kastar livsmedel så fort de har nått sitt bäst före-datum, kanske i onödan. Observera att det kan finnas nationella/produktmässiga skillnader (och förvirring!) i definitionerna av "bäst före" (t.ex. att produkten förlorar sin kvalitet efter det angivna datumet) och "sista användningsdag" (t.ex. att produkten är farlig att äta efter det angivna datumet). I allmänhet är det dock bättre att vara säker än att vara ledsen när det gäller lättfördärvliga mejeriprodukter som har passerat sitt bäst före-datum, även om de inte verkar ha någon ovanlig lukt eller utseende.</w:t>
      </w:r>
    </w:p>
    <w:p>
      <w:r>
        <w:rPr>
          <w:b/>
          <w:color w:val="FF0000"/>
        </w:rPr>
        <w:t xml:space="preserve">id 85</w:t>
      </w:r>
    </w:p>
    <w:p>
      <w:r>
        <w:rPr>
          <w:b w:val="0"/>
        </w:rPr>
        <w:t xml:space="preserve">Den 25 augusti 2012 bröt sig någon in i mitt skåp och tog alla kontanter, min mobiltelefon och min klocka. Receptionisten var mycket okänslig när jag anmälde händelsen och sa att de inte kan garantera säkerheten i skåpen. Jag frågade henne om detta var första gången de hade en sådan incident. Hon svarade att det inte är första gången men att det inte händer ofta. Jag frågade henne när de senast hade en gummibild i skåpen och hon berättade att det hände för tre månader sedan. Detta är otroligt för ett seriöst företag som tillhandahåller tjänster. De är okej att deras kunder var tredje månad kan bli gnuggade. De känner sig inte ansvariga eller skyldiga att förbättra säkerheten. I don't recommend you Polar's Bear Club Lucian Stannade i augusti 2012, reste med vänner Värdefullt läge Renlighet Renlighet Service Var den här recensionen till hjälp? Ja Problem med denna recension? Fråga Lucian J om Polar Bear's Club Den här recensionen är en TripAdvisor-medlems subjektiva åsikt och inte TripAdvisor LLC WMontreal Montreal Reviewer 5 recensioner 4 hotellrecensioner Recensioner i 5 städer 3 användbara röster "great place - only the change rooms are in direct need of upgrading" Recenserad 1 mars 2012 1 erson found this review helpful Jag har varit på Polar Bear's Club flera gånger och njuter enormt av upplevelsen. Anläggningarna är varierande, det finns inomhus- och utomhusdelar, bastur och utomhuspoolerna är fantastiska. Men omklädningsrummen är en i stort behov av en uppgradering. De är små (trånga faktiskt) och medan det finns två duschar i damernas (inte tillräckligt) finns det bara en i herrarnas. När vi var där bestämde sig min pojkvän för att avstå från att duscha hellre än att behöva vänta i trånga utrymmen med fem andra killar som alla ville duscha samtidigt. Till det här priset kan man förvänta sig bättre. Stannade i februari 2012, reste som ett par Value Service Var den här recensionen till hjälp? Ja Problem med denna recension? Fråga WMontreal om Polar Bear's Club Den här recensionen är en TripAdvisor-medlems subjektiva åsikt och inte TripAdvisor LLC COzols Hamilton, Kanada Bidragsgivare 15 recensioner 3 hotellrecensioner Recensioner i 6 städer 9 användbara röster "Two days of heaven" Recenserad 6 februari 2012 2 epersoner tyckte att den här recensionen var användbar Min man och jag tog med oss två av våra barn till spaet i några dagar i januari. Rummet var rymligt nog för oss fyra - vi tog med oss ett par uppblåsbara madrasser och blev inte alls trängda. Vårt rum hade ett litet kök, så vi kunde äta frukost och lunch utan att lämna klubben. Badrummet var enormt stort. För middag körde vi till Sainte Sauveur (sp?) och blev överväldigade av antalet restauranger där. Skulle rekommendera att kolla Trip Advisor innan du åker för att välja en restaurang eftersom det inte finns internet tillgängligt. Utan TV eller trådlöst nätverk är det ganska fridfullt. Älskade att sitta framför brasan på kvällen med familjen. Att sitta i det varma badet och titta ut på den frusna floden var så avkopplande. Att gå från bastun till den kalla bassängen var så uppfriskande - jag blev förvånad över att jag faktiskt gillade det. Och att tillbringa tid i relaxrummen var idylliskt. Torsdagen och fredagen var fantastiska och anläggningarna var inte alls överfulla. Lördagen var en annan historia men inte obehaglig. Jag skulle åka tillbaka igen i mitten av veckan. Det enda hicka vi upplevde under vår vistelse var en liten förväxling med vår bokning - en natt i stället för två - men det löstes utan alltför mycket krångel. Personalen var alla trevliga men ganska seriösa när det gäller att gästerna inte skulle prata när de använde anläggningarna ... det hade sina goda och dåliga sidor ... men tjänade till att bevara den fridfulla atmosfären. Stannade i januari 2012, reste med familjen Värdefullt läge Sömn Kvalitet Rummen Renlighet Service Var den här recensionen till hjälp? Ja Problem med denna recension? Fråga COzols om Polar Bear's Club Den här recensionen är en TripAdvisor-medlems subjektiva åsikt och inte TripAdvisor LLC:s Lisa C London, United Kingdom Bidragsgivare 11 recensioner 3 hotellrecensioner Recensioner i 5 städer 7 hjälpsamma röster "En underbar upplevelse!" Recenserad 6 januari 2012 3 epersoner tyckte att denna recension var till hjälp Min pojkvän och jag gick till Polar Bear Club igår, sent på eftermiddagen till kvällen, och hade en riktigt fantastiskt fantastisk underbar upplevelse. Jag ville ge honom något annorlunda i julklapp, en unik upplevelse och något som kändes semesterliknande och avkopplande, och det här passade perfekt (och lite till). Vi var inte säkra på vad vi kunde förvänta oss. Jag hade gjort misstaget att läsa recensionerna här på nätet precis innan vi åkte iväg, och hade mentalt förberett mig på att det skulle bli trångt och kanske en besvikelse. I verkligheten var det mycket bättre än vad vi kunde ha drömt om.</w:t>
      </w:r>
    </w:p>
    <w:p>
      <w:r>
        <w:rPr>
          <w:b/>
          <w:color w:val="FF0000"/>
        </w:rPr>
        <w:t xml:space="preserve">id 86</w:t>
      </w:r>
    </w:p>
    <w:p>
      <w:r>
        <w:rPr>
          <w:b w:val="0"/>
        </w:rPr>
        <w:t xml:space="preserve">"Tillbaka till framtiden"-skämt slår igen Det ökända internetskämtet "Tillbaka till framtiden" har lurat Facebook- och Twitteranvändare för andra gången. I går cirkulerade en bild på nätet som visade att datumet på Doc Brown och Marty McFlys DeLorean-tidsmaskin var inställt på den 27 juni 2012. Bilden hade dock ändrats digitalt av en listig administratör av sociala medier. Det faktiska datumet som Doc Brown väljer i den klassiska filmen är den 21 oktober 2015. För två år sedan spelade tidningen Total Film ett liknande trick mot sci-fi-fans. Steve Berry , som ändrade datumet för att marknadsföra en ny Back to the Future-box, hävdade att han var förvånad över att folk gick på det igen. Han berättade för Mashable : "Vi marknadsförde bilden helt övertygade om att alla var bekanta med det ursprungliga skämtet från ett par år sedan. Vi tänkte att ingen skulle falla för samma skämt två gånger, så bildtexten kopierades medvetet ordagrant så att folk skulle förstå referensen." Det var dock endast inbitna fans av filmen från 1985 som lyckades upptäcka skämtet, vilket ledde till att den förfalskade bilden blev en favorit på Facebook och andra sociala nätverkssajter. I dag (28 juni) är Tillbaka till framtiden fortfarande en trend på Twitter.</w:t>
      </w:r>
    </w:p>
    <w:p>
      <w:r>
        <w:rPr>
          <w:b/>
          <w:color w:val="FF0000"/>
        </w:rPr>
        <w:t xml:space="preserve">id 87</w:t>
      </w:r>
    </w:p>
    <w:p>
      <w:r>
        <w:rPr>
          <w:b w:val="0"/>
        </w:rPr>
        <w:t xml:space="preserve">Country Music Association of Australia (CMAA) tillkännagav i veckan finalisterna i den 41:a årliga prisutdelningen av Country Music Awards of Australia, där Kasey &amp; Shane är nominerade till imponerande fem gyllene gitarrer. Kasey och Shane har just återvänt från att ha uppträtt på Americana's med Buddy Miller &amp; Don Was och var glada över att få sjunga backup-sång för Emmylou Harris - en av deras främsta musikaliska influenser. Kasey återvänder till USA i sommar med en helt ny serie turnédatum i samband med att Storybook släpps över hela världen. Det femton låtar långa albumet är en samling låtar som inspirerade Kasey att bli musiker. Med hennes ord: "Det här albumet är en samling låtar och hyllningar till artister som har påverkat mig från när jag var ett litet barn fram till nu. Jag kan ärligt säga att jag inte skulle vara den jag är idag utan musiken från dessa otroliga singer/songwriters och deras inspiration". Albumet är det musikaliska ackompanjemanget till Kaseys självbiografi A Little Bird Told Me , som nyligen publicerades av Harper Collins i Australien.  På Storybook , utför Kasey sin magi på modiga, souliga låtar som handplockats från de ikoniska låtböckerna av Gram Parsons, Lucinda Williams, Steve Earle, John Prine, Townes Van Zandt med flera.  Klicka på bilden ovan för den EXKLUSiva AMAZON FÖRSÄLJNINGEN. Kliv ombord på bussen och upplev skönheten i outbacken med en unik countrymusikresa under ledning av Joe Ahern, vinnare av turistpriset i Central Australian, och med Bill Chambers som värd. Förutom att du får se några av Australiens fantastiska outback, kommer du att tillbringa nätterna med att lyssna på gitarrspel och slitna sånger vid lägereldar i outback. Turnén inleds i Adelaide med en konsert vid levande ljus i Barossa Valley och fortsätter sedan till de majestätiska Flinders Ranges, en lägereldskonsert på Oodnadatta Track, Coober Pedys opalhuvudstad, Ayers Rock och avslutar turnén i Alice Springs med platser i första raden till en konsert med Kasey Chambers, Shane Nicholson och Bill Chambers. Kostnad från 2 925 dollar per person i två delar, inklusive alla turer, boende, måltider och inträde, enligt resplanen. För mer information kontakta: Aherns Tours &amp; Charters Ph: (08) 8524 7166 aherns@ihug.com.au Ytterligare information finns också på www.billchambersmusic.com. Tack så mycket för alla gratulationer och lyckönskningar från Tamworth . Vi har alla haft en fantastisk tid. Höjdpunkter - Busby Marou spelning, Ashleigh Dallas spelning, Shane Nicholson spelning (naturligtvis) men den största höjdpunkten för mig var återföreningsshowen med Dead Ringer Band! Det var mycket känslosamt men så roligt. Det var verkligen en speciell tid för oss alla att vara tillbaka tillsammans och spela igen. Alla de människor som vi delade scenen med den dagen är några av de mest speciella människorna i mitt liv och det var fantastiskt att vara tillbaka med dem alla - Beccy Cole, Kym och Trev Warner, Becs mamma Carole och naturligtvis min familj, mamma, pappa och Nash. Tack till dem som delade den dagen med oss. Jag ser fram emot att få träffa några av er i w a i helgen och på Foggy Mountain Jam om några veckor nere i Hunter Valley. Tack till alla som kom till Melbourne zoo gig. Det var fantastiskt!!!! Hej alla tack så mycket för alla era goda önskningar för aria-priset. Vi hade en fantastisk kväll. Poet gav oss "båda" en sleepin i morse för att säga grattis så det var trevligt. Vi hade så roligt som alltid och jag fick äntligen träffa Kylie. Jag var väldigt glad. Shane var det också, men av mycket olika skäl. Ha. Grattis till alla andra vinnare, särskilt till boy and bear, kimbra och li Hej alla. Vi har det jättebra här hemma med vår nykomling. Poet mår så bra, sover så bra, äter som en trooper och blir allt fetare. Jag mår jättebra (främst för att hon har låtit mig sova mycket och återhämta mig) och är stolt som en häst (även om jag fortfarande måste vänja mig vid allt rosa som finns överallt). Min goda vän och vackra fotograf "mouse" (Amanda Toombs - hon tog också bilder på mitt bokomslag och mitt senaste albumomslag).</w:t>
      </w:r>
    </w:p>
    <w:p>
      <w:r>
        <w:rPr>
          <w:b/>
          <w:color w:val="FF0000"/>
        </w:rPr>
        <w:t xml:space="preserve">id 88</w:t>
      </w:r>
    </w:p>
    <w:p>
      <w:r>
        <w:rPr>
          <w:b w:val="0"/>
        </w:rPr>
        <w:t xml:space="preserve">Huvudmeny Post navigation Den virtuella arbetsplatsen: Varje dag fattar fler och fler företag beslut om att arbeta virtuellt och slippa de kostnader som är förknippade med att driva ett fysiskt kontor. Med den senaste tidens tekniska framsteg finns det nästan ingenting som den genomsnittlige arbetstagaren kan göra från ett kontor som han eller hon inte kan göra från sitt eget hem. Genom att arbeta hemifrån sparar de anställda pengar som de skulle spendera på att pendla till och från jobbet och de kan också sova mer på morgonen, med möjlighet att fortfarande gå in på ett virtuellt kontor vid behov. Detta gör dem piggare och gladare, vilket leder till att de blir mer effektiva när de sätter sig ner för att arbeta. Hur populärt är distansarbete? Society of Human Resources Management (SHRM) gjorde nyligen en undersökning bland personalchefer på ledande företag som är verksamma över hela världen. 43 procent av dem har sagt att vi under de kommande fem åren kommer att få se en betydligt större del av arbetsplatsen distansarbeta. I en undersökning av amerikanska arbetsplatser under de senaste fem åren fann Nemertes Research att antalet virtuella arbetstagare har ökat med 800 procent under denna period. I takt med att större företag börjar få en bättre förståelse för tekniken inser de att ett överraskande antal anställda inte behöver arbeta från ett kontor. Med fler anställda som arbetar hemifrån kan företagen minska antalet kontor och använda virtuella kontorstjänster när större utrymmen behövs. Flexiblare arbetstider Fysiska kontor begränsar de anställdas arbetstider, ingen tycker om att stanna på kontoret för att göra saker som måste göras till sent på kvällen. Samma problem är inte så stort när den anställde arbetar hemifrån; de flesta distansarbetare påverkas inte lika mycket av förändringar i schemat som andra arbetstagare. Företagen har större frihet att förskjuta de anställdas arbetstider för att ta itu med problem som bara kan lösas under andra tider än högsäsong, utan att behöva betala ut övertid eller ta itu med en omotiverad anställd. En betydande minskning av driftskostnaderna När anställda distansarbetar leder det till att arbetsgivaren behöver mindre fysiska kontorsutrymmen, om de överhuvudtaget behövs. Kostnaderna för att driva ett kontor är stora, allt från hyreskostnader och elräkningar till telefonlinjer, internetanslutningar och kontorsmaterial, både stora (datorer, skrivare) och små (papper, brevpapper), måste betalas. När anställda arbetar hemifrån eller via ett virtuellt kontor försvinner alla dessa kostnader, vilket sparar företagen mycket pengar på lång sikt. Även om det finns företag som uppenbarligen inte kan övergå till ett virtuellt kontor finns det många som kan göra det. Antalet företag som använder sig av virtuella kontor ökar varje år och även de företag som inte gör omställningen har fortfarande anställda som distansarbetar. När du sätter dig vid ditt skrivbord bör du fråga dig själv: "Finns det något jag gör här som jag inte skulle kunna göra hemifrån?". Svaret kan överraska dig.</w:t>
      </w:r>
    </w:p>
    <w:p>
      <w:r>
        <w:rPr>
          <w:b/>
          <w:color w:val="FF0000"/>
        </w:rPr>
        <w:t xml:space="preserve">id 89</w:t>
      </w:r>
    </w:p>
    <w:p>
      <w:r>
        <w:rPr>
          <w:b w:val="0"/>
        </w:rPr>
        <w:t xml:space="preserve">Av alla saker som internet har att erbjuda finns det inget som slår magin i en fantastisk vetenskaplig video. Det handlar om känslan av att se något som är så otroligt häftigt och samtidigt veta att de flesta i världen kanske bara rullar med ögonen och säger "och?". Så i stället för att spamma mina vänner eller tjata på den person som står närmast min bärbara dator för att få följa med mig i en nördfest, introducerar jag en ny Hex19-funktion: Dagens geekgasm! Och finns det något bättre sätt att börja än med Yo-yos i rymden? Här har vi en riktig astronaut som nördar över sin högteknologiska yo-yo och förklarar även fysiken bakom hans trick. Och allt sker i Zero-G! Om det aldrig har funnits någon anledning att stödja privatiserade resor till rymden, så har vi det nu. Under tiden måste jag finslipa min "'Round the World".</w:t>
      </w:r>
    </w:p>
    <w:p>
      <w:r>
        <w:rPr>
          <w:b/>
          <w:color w:val="FF0000"/>
        </w:rPr>
        <w:t xml:space="preserve">id 90</w:t>
      </w:r>
    </w:p>
    <w:p>
      <w:r>
        <w:rPr>
          <w:b w:val="0"/>
        </w:rPr>
        <w:t xml:space="preserve">Bästa svaret - Vald av frågeställaren För mänsklighetens skull hoppas jag det! Professor Stephen Hawking, känd expert på kosmologiska teorier om gravitation och svarta hål, tror att rymdresor är det enda sättet för människan att överleva på lång sikt. Han har sagt: "Livet på jorden löper en allt större risk att utplånas av en katastrof som plötslig global uppvärmning, kärnvapenkrig, ett genmanipulerat virus eller andra faror ... Jag tror att mänskligheten inte har någon framtid om den inte åker ut i rymden." Ett annat av hans berömda citat upprepar hans ståndpunkt att vi måste lämna planeten relativt snart. "Jag tror inte att mänskligheten kommer att överleva de kommande 1 000 åren om vi inte sprider oss ut i rymden." Andra svar (12) Åh, nej! Obama kommer inte att stänga ner NASA, han behöver den för att rädda planeten, eller har du inte hört det? Vi måste betala för Obamacare, så NASA kommer att behöva gå utan en massa pengar, och det krävs pengar för att ta sig ut i rymden, så NASA kommer att koncentrera sig på att försöka bevisa hur industrinationer förstör jorden, med hjälp av satelliter. Vad vi behöver är en annan visionär som arbetar med att skicka en sond till den närmaste stjärnan, eller någon annan närliggande stjärna, det skulle kräva innovativ teknik. Vi skulle behöva utveckla något nytt framdrivningssystem som skulle kunna ta oss 4-5 ljusår ut på 10-20 år eller mindre, något som vi skulle kunna göra, och som projekt Apollo skulle det sporra till många framsteg. Det skulle vara bra med en multinationell insats, så att de bästa hjärnorna som mänskligheten har att erbjuda arbetar med projektet. Kom ihåg att USA satte män på månen, men vi behövde Werner Von Braun, Kroft Erika och andra tyska vetenskapsmän för att göra det. Obama bryr sig inte ett skit om att ta sig ut i rymden, han vill ha skattepengar för att köpa en ny mandatperiod som diktator i USA. I vilket fall som helst kommer "vi" säkert att åka ut i rymden igen, men inte i en skyttel. Amerikanska astronauter (och astronauter från många andra länder) kommer även i fortsättningen att åka upp till rymdstationen i ryska Sojuz-kapslar. Senare (om en generation eller så) kan grupper med amerikanska astronauter återvända till månen eller - mer troligt - till Mars. För detta kommer de definitivt att behöva ett rymdfordon som ännu inte finns. Rymdfärjan kan inte och har aldrig kunnat åka till månen - den är inte konstruerad för det. Den var avsedd för tunga arbeten i låg omloppsbana runt jorden, särskilt byggandet av rymdstationen och transporten av människor och stora instrument fram och tillbaka. Resten av rymdprogrammet (utforskning av resten av solsystemet med hjälp av sonder och uppskjutning av allt bättre teleskop i omloppsbana) utförs av automatiska raketer som är mindre och mycket billigare än rymdfärjan. Beslutet att stoppa rymdfärjeprogrammet fattades långt innan Obama blev president. Hur svårt det än kan vara för amerikaner att tro finns det andra rymdorganisationer utöver det amerikanska programmet. ESA, Japan, Ryssland och Kina har alla livskraftiga rymdprogram. Och det finns andra rymdprogram inom Nasa utöver rymdfärjeprogrammet. Vi är fortfarande i rymden - den internationella rymdstationen är upptagen, besättningarna kommer att använda ryska farkoster för att ta sig dit och transportera förnödenheter tills en ersättare till rymdfärjan har utvecklats. Jag har ingen politisk agenda eller lojalitet. Men bara för att ställa saker och ting till rätta: det var president Bush som sköt ner Nasa och Obama kom in i ämbetet och ärvde den lilla detaljen. Även om han inte heller gjorde mycket för att försöka rätta till det. Men vi kommer fortfarande att åka till rymden. Tills den privata industrin får igång sina rymdfarkoster (förhoppningsvis under de närmaste tre eller fyra åren) kommer amerikanska astronauter att åka med andra länder. Naturligtvis är "vi" (om du menar USA - detta är ett internationellt forum med användare från hela världen). Amerikanska astronauter fortsatte att åka till och från den internationella rymdstationen under alla de år då rymdfärjan var på marken. Hur då? De åkte med en rysk Sojuz-raket, som har en mycket bättre säkerhetsstatistik än rymdfärjan. Under tiden kommer NASA att använda sin budget till det som den är bäst på: obemannade sonderingar av solsystemet, inklusive Dawn, som just gick i omloppsbana runt Vesta, och Jove, som nästa vecka startar till Jupiter. Varför vet inte amerikanerna vad NASA gör? USA går igenom svåra ekonomiska tider just nu, så rymdprogrammet är tillfälligt vilande, men NASA planerar uppdrag till månen och Mars. Rymdforskning har visat sig vara alltför värdefull för att läggas ned.</w:t>
      </w:r>
    </w:p>
    <w:p>
      <w:r>
        <w:rPr>
          <w:b/>
          <w:color w:val="FF0000"/>
        </w:rPr>
        <w:t xml:space="preserve">id 91</w:t>
      </w:r>
    </w:p>
    <w:p>
      <w:r>
        <w:rPr>
          <w:b w:val="0"/>
        </w:rPr>
        <w:t xml:space="preserve">Rökning och cancer: Att sluta sluta röka är det bästa en rökare kan göra för att förbättra sin hälsa. Att sluta röka minskar kraftigt risken för rökningsrelaterad cancer. Ju tidigare du gör det, desto bättre. Men likafullt är det aldrig för sent att vinna värdefulla levnadsår genom att sluta röka. De flesta rökare säger att de skulle vilja sluta om de kunde. Men att sluta är inte alltid enkelt. Emilie och Mark har båda framgångsrikt slutat efter att ha varit rökare i flera år. De delade med sig av sina berättelser till oss och berättade hur de gjorde det och hur de mår nu. Stöd dig själv Att sluta röka kan vara svårt, men det finns kostnadsfria tjänster och behandlingar som kan hjälpa dig och dessa har visat sig öka chanserna att sluta framgångsrikt. Det är mycket troligare att rökare slutar framgångsrikt om de får professionellt stöd än om de försöker sluta "kallt". NHS har en rad olika tjänster att erbjuda. Rökare kan nu hämta ett nytt och förbättrat NHS Quit Kit på tusentals apotek i England för att hjälpa dem att sluta röka. NHS Quit Kit har utvecklats av experter, rökare och före detta rökare och innehåller praktiska verktyg och råd för att hjälpa rökare att sluta röka för gott. För första gången innehåller Sluta-kit ett nytt textstödprogram för att ge rökarna extra hjälp under de svåra första veckorna. I höst lanserar hälsoministeriet kampanjen Stoptober. Forskning visar att om man kan sluta röka i 28 dagar är det fem gånger mer sannolikt att man förblir rökfri. Stoptober leder dig genom ett detaljerat steg-för-steg-program för att hjälpa dig att nå detta mål. Den nya kampanjen omfattar ett förberedelsepaket, en 28-dagars sluta-kalender och ett hjul för hälsa och välstånd. Du kommer också att få stöd och uppmuntran genom en daglig meddelandetjänst, inspiration från kända mentorer och expertråd via Stoptober-appen för smarttelefoner, motiverande textmeddelanden och Stoptober Facebook-sidan. Stoptober 2012 inleds måndagen den 1 oktober och pågår i 28 dagar. För mer information och för att delta i den största utmaningen för rökstopp i sitt slag, besök Stoptober-webbplatsen. NHS tillhandahåller också: Sluta-röka-grupper - sessioner som leds av sjukvårdspersonal för grupper av rökare som vill sluta röka. Under sessionerna kan du få veta mer om olika sätt att sluta röka och dela tips och erfarenheter med andra. Enskild rådgivning - i många områden finns individuell rådgivning för att hjälpa dig att sluta röka. Om du vill veta mer om dessa tjänster och få stöd för att sluta röka kan du prata med din läkare eller apotekare eller ringa NHS Smoking Helpline: England: 0800 022 4 332 Wales: 0800 169 0 169 Skottland: 0800 84 84 84 84 Nordirland: 0800 85 85 85 85 Isle of Man: 01624 642 404 Quit har också en hjälplinje med information och råd för att hjälpa dig att sluta röka. Ring 0800 00 22 00 mellan kl. 9.00 och 21.00 eller skicka ett e-postmeddelande till stopsmoking@quit.org.uk . Kontrollera dina abstinenssymtom När du försöker sluta röka kan du få nikotinbegär och forskning har visat att dessa ofta är allvarligare än du tror . Låt inte detta avskräcka dig - det finns flera produkter på marknaden som hjälper dig att kontrollera abstinensbesvären. Många är gratis på recept från din husläkare. Nikotinersättningsterapi kan hjälpa dig genom att minska ditt nikotinbegär. NRT har visat sig fördubbla dina chanser att lyckas sluta röka. Det är också mindre beroendeframkallande än rökning och orsakar inte cancer. NRT finns på recept eller receptfritt som tuggummi, plåster, tabletter, sugtabletter, nässpray eller inhalatorer. Du tar vanligtvis en 10-12 veckors kurs. Zyban och Champix är andra läkemedel som kan hjälpa dig att sluta röka. De innehåller inte nikotin. I stället fungerar de genom att minska din önskan att röka och lindra abstinenssymtom. Zyban och Champix är receptbelagda och är inte lämpliga för alla. Så prata med din läkare om du vill veta mer. Gå upp i vikt Många människor är oroliga för att de ska gå upp i vikt när de slutar röka. Det kan bero på följande: Cancer Research UK är en registrerad välgörenhetsorganisation i England och Wales (1089464), Skottland (SC041666) och Isle of Man (1103). Ett bolag med begränsat ansvar genom garanti. Registrerat företag i England och Wales (4325234) och på Isle of Man (5713F). Registrerad adress: Angel Building, 407 St John Street, London EC1V 4AD.</w:t>
      </w:r>
    </w:p>
    <w:p>
      <w:r>
        <w:rPr>
          <w:b/>
          <w:color w:val="FF0000"/>
        </w:rPr>
        <w:t xml:space="preserve">id 92</w:t>
      </w:r>
    </w:p>
    <w:p>
      <w:r>
        <w:rPr>
          <w:b w:val="0"/>
        </w:rPr>
        <w:t xml:space="preserve">Logga in på The Grid Återställ ditt lösenord Inga problem! Vi skickar dig ett e-postmeddelande med instruktioner om hur du kan återställa ditt lösenord. E-post: Du får ett meddelande om hur du återställer ditt lösenord. Vi skickar dig ett e-postmeddelande med instruktioner om hur du kan återställa ditt lösenord. E-post: Grid Grid handlar om vad som händer i ditt grannskap just nu, och ingen vet det bättre än du. Gå med för att skicka in bilder och videor om grannskapsnyheter när de händer. Dessutom kan du lägga upp gratis småannonser och få vårt nyhetsbrev. The Grid är en veckovis stadstidning och en daglig webbplats som ger en fräsch, tillgänglig röst för Toronto. Vårt mål är att fånga stämningen och energin i en stad i uppgång, till stor del genom att förkasta den glossiga, envisa och eftersträvansvärda visionen av den som du ser i så många andra publikationer. City _lokala nyheter På måndagskvällen visade Historica-Dominion Institute den första nya Canadian Heritage Minute på över sju år på Royal Cinema. De 60 sekunder långa TV-spotten är förmodligen landets mest populära meme före internet och har sedan 1991 levererat bitvisa berättelser om kanadensiskt hjältemod, som till exempel avbrytandet av det revolutionära stridsflygplanet Avro Arrow och dr Wilder Penfields framsteg inom neuralstimulering, den minut som gav upphov till slagordet "Jag känner lukten av bränt rostat bröd". "Det är nästan som om de är interna skämt som alla kanadensare delar", skrattade institutets ordförande Anthony Wilson-Smith på telefon från kontoret, om de parodier på Heritage Minute som ibland dyker upp. Det senaste officiella tillägget till vårt kollektiva kanadensiska medvetande kommer däremot att finnas tillgängligt på nätet och har redan sänts på vissa stationer. Tack vare en ökning av den federala finansieringen belyser måndagens nya vinjett den mindre kända historien om den 68-årige svarta lojalist-soldaten Richard Pierpoint. Han var en före detta slav som stred med britterna under den amerikanska revolutionen och flydde till Kanada. Han ansökte senare om att få bilda det första helt svarta regementet i 1812 års krig, känt som "Coloured Corps". Även om institutet inte gjorde många nya reklamfilmer under det senaste decenniet saknade det inte möjliga berättelser, särskilt från människor som vill dela med sig av sin egen familjehistoria. "Ibland måste man säga: 'Vi har bara gjort 66 minuter om hela den kanadensiska historien'", säger Wilson-Smith, "och jag är rädd att det här inte är en av dem, förstår du?".</w:t>
      </w:r>
    </w:p>
    <w:p>
      <w:r>
        <w:rPr>
          <w:b/>
          <w:color w:val="FF0000"/>
        </w:rPr>
        <w:t xml:space="preserve">id 93</w:t>
      </w:r>
    </w:p>
    <w:p>
      <w:r>
        <w:rPr>
          <w:b w:val="0"/>
        </w:rPr>
        <w:t xml:space="preserve">CHICAGO, IL--(Marketwire - Nov 15, 2012) - En undersökning från TransUnion Healthcare bland chefer inom hälso- och sjukvården visar att sjukhus och hälsovårdssystem i hela landet ser POS-teknik som ett viktigt verktyg för att hantera patienternas betalningsutmaningar som hotar deras resultat. Nittiotre procent av de chefer som deltog i undersökningen sade att deras institutioner antingen använder POS-teknik eller har planer på att investera i den. De flesta av de tillfrågade cheferna anser att en ökad insikt i patienternas betalningsförmåga skulle ha en positiv inverkan på patienternas betalningsfrekvens (67 %) och inkassokostnader (62 %). "Sjukhusen står inför utmaningar i fråga om hantering av intäktscykeln som bara kommer att bli svårare i takt med att sjukvårdsreformen fortskrider", säger Milton Silva-Craig, Executive Vice President för TransUnion Healthcare. "Sjukhuscheferna inser att de inte kan gå före sina ekonomiska utmaningar utan att gå före i intäktscykeln, och de inser att point-of-service-teknik måste vara en del av lösningen." Det ökande erkännandet och användningen av POS-teknik kommer vid en tidpunkt då osäkra fordringar och kostnader för indrivning av patientbetalningar blir ett allt större ekonomiskt hot mot sjukhus och hälsovårdssystem av alla slag. Mer än tre av fyra respondenter säger att deras institutioner har sett en ökning av osäkra fordringar under de senaste tre åren, och 86 % säger att osäkra fordringar nu står för mer än 2 % av deras totala kostnader för tjänster. "Den här typen av kostnader fortsätter att stå i centrum för den nationella dialogen om kostnadskontroll inom hälso- och sjukvården", säger Silva-Craig. "Sådana kostnader förvärras av administrativ ineffektivitet och bidrar inte alls till att förbättra vården." För att hantera dessa utmaningar använder sjukhusen i allt större utsträckning prediktiv analys och teknik för att hjälpa till att uppskatta patienternas ansvar för att betala ur egen ficka, förutse betalningsförmågan och förbättra inkassotjänsterna. Totalt sett uppgav 61 % av de chefer som deltog i undersökningen att deras institutioner redan använder POS-teknik och 32 % uppgav att de planerar att investera i sådan teknik. Prediktiva analyser är särskilt snabbväxande lösningar. Medan 31 % av de svarande sade att de för närvarande använder prediktiv analys för att hantera sin intäktscykel, rapporterade ytterligare 28 % att de håller på att införa en lösning för prediktiv analys, och ytterligare 30 % sade att de överväger att använda dem för att hantera sin intäktscykel. Samtidigt som användningen av dessa avancerade teknik- och datalösningar ökar, anger sjukhuscheferna ett antal betydande hinder för genomförandet av ökad demografi och datainsamling vid servicetillfället. De mest nämnda utmaningarna var systemkostnader (63 %) och ökad arbetsbelastning för personalen (59 %), medan patienternas missnöje med integriteten (34 %) och patienternas missnöje med kostnaderna (36 %) nämndes mindre ofta. "TransUnions forskning visar att sjukhuscheferna inser det långsiktiga värdet av att tidigt sätta in rätt data- och teknikinfrastruktur", säger Silva-Craig. "Tidpunkten är ingen tillfällighet. De institutioner som blir smartare när det gäller den främre delen av sin intäktscykel kommer att vara bättre rustade för att hantera den period av historiska förändringar som ligger framför dem." Om undersökningen I samarbete med Oxford Economics har TransUnions nationella undersökning om hantering av intäktscykler granskat svaren från 101 chefer inom sjukhus- och hälsovårdssystem, varav drygt hälften är chefer på C-nivå. De svarande representerar en rad olika hälsoorganisationer, inklusive privata icke-vinstdrivande organisationer, offentliga icke-vinstdrivande organisationer och vinstdrivande organisationer. I analysen av undersökningen undersöktes läget för tekniken för hantering av intäktscykler inom hälso- och sjukvårdsbranschen. Svaren samlades in i juli 2012. Om TransUnion Healthcare TransUnion Healthcare, ett helägt dotterbolag till kredit- och informationshanteringsföretaget TransUnion, ger vårdgivare och betalare omedelbar intelligens genom att tillhandahålla data och analyser vid behov. På leverantörsmarknaden erbjuder TransUnion en rad datalösningar som är utformade för att flytta kritiska beslut till början av intäktscykelprocessen. På marknaden för betalare erbjuder TransUnion lösningar för analys och rapportering inom hälso- och sjukvården för att hjälpa betalarna att uppfylla sina rapporteringsbehov, kontrollera kostnaderna och förbättra den allmänna hälsan hos sina medlemmar. www.transunionhealthcare.com</w:t>
      </w:r>
    </w:p>
    <w:p>
      <w:r>
        <w:rPr>
          <w:b/>
          <w:color w:val="FF0000"/>
        </w:rPr>
        <w:t xml:space="preserve">id 94</w:t>
      </w:r>
    </w:p>
    <w:p>
      <w:r>
        <w:rPr>
          <w:b w:val="0"/>
        </w:rPr>
        <w:t xml:space="preserve">Information om utgivning Prenumerera på uppdateringar FÖR FÖR FÖRSTA UTGÅENDE:  TISDAG, NOV. 15, 2011 Mover Rate Reaches Record Low, Census Bureau Reports Andelen personer som bytte bostad mellan 2010 och 2011 ? 11,6 procent ? var den lägsta noterade siffran sedan Current Population Survey började samla in statistik om människors rörlighet i USA 1948, rapporterade U.S. Census Bureau i dag. Andelen, som var 20,2 procent 1985, sjönk till en rekordlåg nivå på 11,9 procent 2008 för att sedan stiga till 12,5 procent 2009. 2010 års andel var inte statistiskt annorlunda än 2009 års andel. Denna information kommer från Geographical Mobility: 2011 , en samling tabeller på nationell och regional nivå från Current Population Survey Annual Social and Economic Supplement. Tabellerna belyser hur människor i USA förflyttar sig från en plats till en annan under året före undersökningen. Tabellerna var en del av fyra migrationsrelaterade dataprodukter som släpptes i dag, som också omfattade: Geographical Mobility: 2008 to 2009 [PDF], en rapport med analyser av olika frågor om geografisk rörlighet. Den innehåller uppgifter på nationell nivå och delstatsnivå från 2009 års Current Population Survey och American Community Survey. "Tillsammans ger dessa produkter en levande bild av en nation i rörelse och berättar en mer komplett historia än vad någon av dem kan göra separat", säger Alison Fields, chef för Census Bureau's Journey-to-Work and Migration Statistics Branch. "Den rekordlåga flyttningsfrekvensen drevs av en minskning av sannolikheten för att människor flyttar från en plats till en annan inom samma län. Senast den här siffran var så låg nådde den totala flyttningsfrekvensen också en rekordlåg nivå." Orsaker till flyttning För dem som flyttade till ett annat län eller en annan delstat varierade orsakerna till flyttning avsevärt beroende på hur lång tid flytten tog. Enligt Geographical Mobility: 2008 to 2009, när människor flyttade långt mellan 2008 och 2009 ? 500 eller fler mil ? var det oftast av sysselsättningsrelaterade skäl, som angavs av 43,9 procent av dessa flyttare, i motsats till bostadsrelaterade skäl, som angavs av 11,6 procent. Omvänt gäller att när människor inte flyttade så långt - mindre än 80 mil - var det för att de flyttade. gjorde 40,0 procent det av bostadsrelaterade skäl. Bor i födelsestaten 2010 bodde majoriteten av amerikanerna (59 procent) i den stat där de föddes, enligt Lifetime Mobility in the United States: 2010. Den delstat som hade den högsta andelen var Louisiana (78,8 procent), följt av Michigan (76,6 procent), Ohio (75,1 procent) och Pennsylvania (74,0 procent). Omvänt var det i fyra delstater ? Alaska, Arizona, Florida och Nevada ? och i District of Columbia var mindre än 40 procent av invånarna födda i den staten eller motsvarande stat. Nevada, med mindre än en fjärdedel, hade den lägsta procentandelen i landet. De vanligaste flyttningarna från stat till stat Enligt American Community Survey 2010 bodde 45,3 miljoner människor i ett annat hus i USA ett år tidigare. Av dessa flyttare bodde 6,7 miljoner i en annan delstat. De vanligaste flyttningarna från en delstat till en annan delstat 2010 var följande: Kalifornien till Texas (68 959 flyttare) New York till Florida (55 011) Florida till Georgia (49 901) Kalifornien till Arizona (47 164) New Jersey till Pennsylvania (42 456) New York till New Jersey (41 374) Kalifornien till Washington (39 468) Texas till Kalifornien (36 582) Georgia till Florida (35 615) Kalifornien till Nevada (35 472) Det bör noteras att flöden inom de tio största städerna kanske inte skiljer sig nämnvärt från varandra eller flöden utanför de tio största städerna. Fyra år tidigare, i kölvattnet av orkanen Katrina, var den vanligaste flytten Louisiana till Texas (118 552 flyttningar). Bland de näst största flyttningarna fanns New York till Florida (87 576) och Kalifornien till Arizona (85 497). Sammanlagt flyttade 7,9 miljoner människor mellan delstaterna under perioden 2005-2006. I början av 2012 kommer Census Bureau att släppa American Community Survey 2005-2009 County-to-County Migration Flow File, den första datamängden som behandlar detta ämne sedan folkräkningen 2000. Den kommer att visa antalet flyttningar mellan länspar, med tabeller efter ålder, kön, ras och latinamerikanskt ursprung. [PDF] eller betecknar en fil i Adobes Portable Document Format . För att visa filen behöver du Adober Readerr som finns gratis hos Adobe. Den här symbolen anger en länk till en webbplats som inte tillhör regeringen. Att vi länkar till dessa webbplatser innebär inte att vi godkänner dem.</w:t>
      </w:r>
    </w:p>
    <w:p>
      <w:r>
        <w:rPr>
          <w:b/>
          <w:color w:val="FF0000"/>
        </w:rPr>
        <w:t xml:space="preserve">id 95</w:t>
      </w:r>
    </w:p>
    <w:p>
      <w:r>
        <w:rPr>
          <w:b w:val="0"/>
        </w:rPr>
        <w:t xml:space="preserve">Andra svar (3) du kommer inte att gilla det, men ni måste dela med er och kompromissa, du kommer att vänja dig vid det och det kommer hon också, och då kommer ni att vänja er vid att vara runt omkring varandra. många syskon delar rum, så jag är säker på att det kommer att gå bra :) jag har samma problem med min bror!! han är bara nyfiken, men han bryter alltid sönder mina saker!! det bästa jag kan rekommendera (även om det låter konstigt) är att gömma saker längst ner i din underklädeslådan, för i slutet av dagen, varför skulle hon leta där? Ett annat ställe att gömma saker på är inuti kuddfodralet eller under mattan eller under sängen om den är låg. ett sätt att dekorera kan vara att dela rummet på mitten (bildligt talat) genom att använda dörren som mötesplats med dina saker till vänster och hennes till höger eller tvärtom! du kan försöka ge henne samma smink som du i present så att hon inte har någon ursäkt för att använda dina!!!</w:t>
      </w:r>
    </w:p>
    <w:p>
      <w:r>
        <w:rPr>
          <w:b/>
          <w:color w:val="FF0000"/>
        </w:rPr>
        <w:t xml:space="preserve">id 96</w:t>
      </w:r>
    </w:p>
    <w:p>
      <w:r>
        <w:rPr>
          <w:b w:val="0"/>
        </w:rPr>
        <w:t xml:space="preserve">Kyrkan respekterar landets lag och bekännelseakten Datum: Till vissas förvåning välkomnade Australiens katolska biskopar premiärministerns tillkännagivande av en kunglig kommission om sexuella övergrepp mot barn. Australiensarna tror på rättvisa och det finns en stark känsla av att offren för sexuella övergrepp har förnekats rättvisa. Rättvisa är också skyldig de personer och institutioner som arbetar för att förebygga sexuella övergrepp och hjälpa offren och deras familjer. Jag välkomnar den kungliga kommissionen eftersom den kommer att hjälpa offren och bidra till att rensa luften. Offren har en absolut rätt till rättvisa och jag är glad att de har välkomnat den kungliga kommissionen. Det kan vara bra att klargöra några viktiga punkter från förra veckan. Vissa föreslog en utredning om enbart den katolska kyrkan. Jag motsatte mig detta av det enkla skälet att det inte finns några bevis för att övergrepp är begränsade till den katolska kyrkan. Jag välkomnar det faktum att kommissionen kommer att överväga problemet i bredare bemärkelse inom alla australiska institutioner. Om vi menar allvar med att ta itu med detta gissel i vårt samhälle är detta rätt sak att göra. Som präst har jag engagerat mitt liv i att ta hand om människor, särskilt de behövande och utsatta. Den skada som sexuella övergrepp orsakar har alltid fyllt mig med fasa. Jag skäms över att präster finns bland dem som har begått sådana brott. Som biskop i två städer har jag arbetat hårt för att utrota denna ondska och hjälpa offren. Jag är inte intresserad av att förneka omfattningen av missförhållandena i den katolska kyrkan. Det nationella ''Towards Healing'-protokollet som antogs 1996 var en betydande förbättring av våra förfaranden och har gjort det möjligt för oss att göra enorma framsteg när det gäller att hantera och förebygga sexuella övergrepp. Tyvärr har vi inte kunnat försäkra alla delar av samhället om detta. Kommissionen kommer att identifiera sanningen i konkurrerande påståenden. Ärkestiftet Sydney publicerade nyligen en broschyr som beskriver dess förfaranden för att reagera på sexuella övergrepp och för att anmäla brott till polisen. Dessa förfaranden har fått ett brett godkännande både inom kyrkan och av externa experter (ett exemplar finns på sydneycatholic.org). Alla australiensare, och särskilt offren, har rätt att veta var sexuella övergrepp förekommer och hur omfattande de är i dag. I NSW rapporterades 4886 fall av sexuella övergrepp mot barn till polisen 2010. Försämras situationen med fler rapporterade övergrepp? Har antalet åtal ökat eller minskat? Det har också uppstått missförstånd om bekännelsens sigill, vilket har lett till att man har avletts från den egentliga frågan. Att gå till bikt är inte att få en biljett till synd. Om en botgörare inte är uppriktigt ledsen och är fast besluten att återgå till sina felsteg är sakramentet värdelöst, en helgerån och en förolämpning mot Gud. Den katolska läran är tydlig: biktens sigill är okränkbart. Landets lag är också tydlig. Federala och delstatliga lagar skyddar en präst från att tvingas avslöja detaljer i en religiös bekännelse, precis som de skyddar klienter från att tvingas avslöja vad de diskuterar med sina advokater. Religionsfriheten skyddas av den australiska konstitutionen; en viktig del av separationen mellan kyrka och stat, som skyddar troende och trossamfund från att staten dikterar religiös tro och praktik. Präster har goda möjligheter att följa lagen när det gäller att rapportera brott samtidigt som de behåller bekännelsens sekretess, vilket lagen tillåter. Som biskop hör jag inte mina prästers bekännelser (utom i nödfall). En präst som misstänker att botens sakrament kommer att missbrukas av en botgörare bör inte höra en sådan bekännelse. Alla i ärkestiftet Sydney kommer att samarbeta fullt ut med den kungliga kommissionen. Jag kommer att vittna om jag blir ombedd att göra det. Jag välkomnar den kungliga kommissionen som en möjlighet att visa vårt engagemang för offren och våra ansträngningar för att förhindra övergrepp. Alla dessa viktiga frågor kommer att undersökas grundligt av den kungliga kommissionen och vi bör nu låta arbetet med att inrätta den komma igång. Detta material är upphovsrättsskyddat och all otillåten användning, kopiering eller spegling är förbjuden.</w:t>
      </w:r>
    </w:p>
    <w:p>
      <w:r>
        <w:rPr>
          <w:b/>
          <w:color w:val="FF0000"/>
        </w:rPr>
        <w:t xml:space="preserve">id 97</w:t>
      </w:r>
    </w:p>
    <w:p>
      <w:r>
        <w:rPr>
          <w:b w:val="0"/>
        </w:rPr>
        <w:t xml:space="preserve">Romney kan vara slutstationen för det republikanska etablissemanget Klicka om du gillar den här kolumnen! Mitt Romneys kommentarer om att 47 procent av amerikanerna är beroende av regeringen och låsta för att rösta på president Obama belyser en grundläggande verklighet i amerikansk politik idag: Klyftan mellan det amerikanska folket och den politiska klassen är större än klyftan mellan republikaner och demokrater i Washington D.C. Romneys kommentarer är GOP:s motsvarighet till Obamas ökända kommentarer om småstadsväljare i Pennsylvania som bittert håller fast vid sina vapen och sin religion. Både Romney och Obama framhävde den nedlåtande attityd som de politiska eliterna har gentemot de människor som de vill styra över. En undersökning från National Journal visade att 59 procent av de politiska insiderna inte tror att väljarna vet tillräckligt mycket för att ha meningsfulla åsikter om dagens viktiga frågor. Det är en praktisk rationalisering för dem som vill ignorera väljarna och införa sin egen agenda. I landets huvudstad skapar denna klyfta större problem för republikanerna än för demokraterna. Demokratiska väljare tenderar att tycka att deras representanter i kongressen gör ett hyggligt jobb som företrädare för dem. Det beror på att demokrater är lite mer bekväma med tanken på att regeringen ska spela en ledande roll i det amerikanska samhället. 63 procent av de republikanska väljarna anser dock att deras företrädare i Washington inte har någon kontakt med partibasen. De etablerade republikanerna i Washington delar i stort sett demokraternas syn på att regeringen bör sköta ekonomin. De kanske föredrar en något mer företagsvänlig politik än sina demokratiska kollegor, men de agerar fortfarande som om regeringens politik är utgångspunkten för all ekonomisk verksamhet. De republikanska väljarna förkastar detta synsätt. De är mer intresserade av att främja fri marknadskonkurrens än att ge storföretagen förmåner. De avskyr företagsvälfärd och statliga räddningspaket, även om deras partiledare stöder dem. Den republikanska basen ser staten som en börda som tynger ner den privata sektorn snarare än ett verktyg som kan skapa tillväxt om det används på rätt sätt. Nittiosex procent av de republikanska väljarna anser att det bästa regeringen kan göra för att hjälpa ekonomin är att minska utgifterna och frigöra mer pengar för den privata sektorn. Den republikanska basen letar efter någon som en Ronald Reagan från 2000-talet, som visar sin tro på det amerikanska folket. Republikanerna i Washington är mer bekväma med politiker som George W. Bush, Bob Dole, John McCain och Mitt Romney. Även om etablissemanget har dominerat partiet sedan Reagan lämnade Vita huset kan valet 2012 mycket väl bli slutet på den linjen. Om Romney förlorar i november kommer den republikanska basen inte längre att köpa valbarhetsargumentet för en etablissemangskandidat. Ur basens synvinkel kommer eliterna att ha gett bort ett val som i allra högsta grad kan vinnas. Någon ny, utanför Washington, kommer att bli partiets kandidat 2016. Om Romney vinner och inte gör något för att förändra status quo kommer ekonomin att vackla. Han kommer att sluta som den andra raka presidenten med en mandatperiod, och nationen kommer desperat att leta efter en äkta outsider 2016. Om han vinner Vita huset är det enda sättet för Romney att lyckas att ställa sig på nationens väljares sida och kasta ut klubban i Washington. Det kommer att vara goda nyheter för landet, men dåliga nyheter för politiska insiders på båda sidor av den partipolitiska gången. Klicka om du gillar den här kolumnen! Scott Rasmussen Scott Rasmussen är grundare och ordförande för Rasmussen Reports. Han är politisk analytiker, författare, talare och sedan 1994 oberoende opinionsundersökare. Scott grundade Rasmussen Reports, LLC 2003 som ett medieföretag specialiserat på insamling, publicering och distribution av information om opinionsundersökningar. Rasmussen Reports tillhandahåller djupgående data, nyhetsbevakning och kommentarer om politiska, affärsmässiga, ekonomiska och livsstilsrelaterade ämnen på RasmussenReports.com , USA:s mest besökta webbplats för opinionsundersökningar. Om Romney, en annan Bush/McCain så kallade "medkännande konservativa", panzis som inte skulle kunna slå sig ut ur ett toalettrum för damer, inte tar sig samman och tar sig samman vinner Obama... Om Obama vinner kommer ni att leva i en ny verklighet och den kommer inte att kallas Amerika... Om han gör som Chávez (det mesta är redan i hamn) kommer hans "grundläggande omvandling av Amerika" att vara fullständig och inget av detta hade kunnat hända utan</w:t>
      </w:r>
    </w:p>
    <w:p>
      <w:r>
        <w:rPr>
          <w:b/>
          <w:color w:val="FF0000"/>
        </w:rPr>
        <w:t xml:space="preserve">id 98</w:t>
      </w:r>
    </w:p>
    <w:p>
      <w:r>
        <w:rPr>
          <w:b w:val="0"/>
        </w:rPr>
        <w:t xml:space="preserve">Parkeringslösningen för Gibson Way? Alla som känner till Porthleven vet att parkering är ett växande problem och att det i vissa områden är kritiskt. Jag tror att detta beror på två faktorer: för det första finns det fler bilar på vägarna, och för det andra tog planeringsstrategin för trettio eller fler år sedan helt enkelt inte hänsyn till bilismen. Gibson Way är bara ett av dessa områden, eftersom det ursprungligen var en enkel gata med lätt trafik. Den har nu utvecklats till en huvudtillfartsväg till andra delar av Porthleven. Denna väg har nu svårt att hantera antalet parkerade bilar och den mängd trafik som använder den. Det finns cirka 70 hus på denna gata och de flesta har minst en bil, men i många fall finns det två eller tre bilar per hushåll. Det finns några små parkeringsplatser längs vägen för att ta bort några av bilarna från motorvägen, men de är helt enkelt för små för den mängd bilar som nu finns på gatan. Det innebär att folk måste parkera dubbelt och, vilket är ännu mer oroande, parkera på gräsranden. Detta, särskilt när det är blött, förstör dessa grässtränder och har under en längre tid lämnat djupa märken i marken. Med hjälp av en stor del av min budget för motorvägar planerar jag att utöka dessa parkeringsplatser så att de får plats med fler bilar. Helst skulle jag ha förlängt dem längs hela Gibson Way, men det är inte ekonomiskt möjligt och det skulle leda till tekniska problem på grund av ledningar och infarter. Jag anser att en förlängning av de befintliga köerna är ett förnuftigt sätt att gå vidare, och detta var också det alternativ som föredrogs i ett brev som jag skickade till alla hushåll längs denna gata. Kostnaden för att förlänga dessa platser och de tillhörande arbetena är knappt 14 000 euro. Om jag var tvungen att betala detta enbart ur min budget skulle jag inte kunna lösa detta utan att ställa in andra projekt som jag har planerat. Detta budgetproblem har kunnat lösas eftersom Coastline Housing, som har hyresgäster på denna väg, har gått med på att delfinansiera detta projekt med 5500 euro. Jag är oerhört tacksam för att de gick med på detta, eftersom det visar att olika organ kan gå samman och lösa problem som annars inte skulle kunna lösas. Jag har i princip godkänt de utkast till planer som beskriver förslagen. Dessa kommer nu att utarbetas formellt och jag kommer sedan att skicka dem till alla hushåll längs gatan för att se till att de är informerade och nöjda med det föreslagna arbetet. När detta har gjorts och det inte finns några andra problem kommer arbetet att påbörjas. Jag har också rådfrågat Porthleven Town Councils transportkommitté som har gett sitt fulla stöd till denna plan. 8 kommentarer till " Parkeringslösningen för Gibson Way? " Briljant! Ett steg i rätt riktning för den dåliga parkeringen runt Port. Jag har sett parkeringsvakten ha en hel dag på fore street, så åtminstone det området blir undersökt. Man behöver bara bli av med möjligheten att parkera längst upp på fore street (på ena sidan), för närvarande kan man parkera på båda sidor och nästan blockera vägen. Dessutom parkerar folk mycket olagligt i hörnet längst ner på Torleven road "bara för att ta sig till postkontoret". Torleven Road har sina parkeringsproblem, som förvärras av att den används både av barn som går till och från skolan och av unga och gamla oansvariga förare som kör i över 60 km/h på en racerbana. Vicarage road betraktas i stort sett som en gratis långtidsparkering för alla som reser in till staden, på BÅDA sidorna av vägen, oavsett om man har tillgång till fastigheterna eller inte. Det finns nästan inga vägar på denna väg (förutom vid ingången till kyrkogården), så det går inte att göra något åt dålig, på gränsen till olaglig parkering - särskilt inte i det nästan blinda hörnet till Torleven rd. Om vi nu gör åtkomstvägar kan jag fråga om något någonsin kommer att göras åt parkeringen på wellington road? Eftersom det är ett annat område där parkering (mittemot stadshuset) gör den stora genomfartsvägen till en enkelriktad gata. Jag är säker på att problemet minskar när byn återvänder till vintern med det fåtal, ständigt minskande antal långtidsboende, husägare som finns kvar i byn nuförtiden (förmodligen 30 %? av befolkningen). Parkeringsproblemet verkar vara dramatiskt värre under de varmare månaderna när det stora antalet besökare fyller semesterhusen som ägs av företag som Porthleven holidays och de många andra företag som försöker, och nästan lyckas, att förvandla vår by till en sommarresort med sandaler (det skulle redan vara så om Osborne fick sin vilja igenom!).</w:t>
      </w:r>
    </w:p>
    <w:p>
      <w:r>
        <w:rPr>
          <w:b/>
          <w:color w:val="FF0000"/>
        </w:rPr>
        <w:t xml:space="preserve">id 99</w:t>
      </w:r>
    </w:p>
    <w:p>
      <w:r>
        <w:rPr>
          <w:b w:val="0"/>
        </w:rPr>
        <w:t xml:space="preserve">Först och främst, grabbar... Chelseafan i fred! (om det nu är möjligt) Jag anmälde mig främst till forumet för att fråga om ni visste vad vår tilldelning till matchen skulle bli, eftersom vi inte hade någon aning, men under de senaste dagarna har vi fått en tilldelning på 3000. Tydligen ville West Yorkshire Police ge oss 1500 biljetter men Chelsea fortsatte att kräva fler. Jag förstår inte varför vi inte skulle få hela tilldelningen på 6000 biljetter tbh. Varför inte? Är det helt enkelt på grund av det som hände med scum? Jag vet att vår rivalitet är intensiv, men om den här matchen hade spelats på Stamford Bridge skulle ni ha fått hela Shed. Tycker ni killar att tilldelningen på 3000 är rättvis? Chelsea erbjuder transport för oss Chelseafans för A10 tur och retur med subventionerade tåg och bussar, vilket är till stor hjälp. Jag tror att jag kommer att ta tåget. Men är det inte bara en uppmaning till problem, eftersom det säkert kommer att finnas Leeds-fans på tågstationen som väntar på våra bussar, precis som de gjorde med scum? Hur ser ni grabbar på matchen? Vi har just sparkat Roberto Di Matteo (chockerande, skamligt, löjligt beslut) och ni har å andra sidan fått goda nyheter om övertagandet osv. Vi spelar också mot er bara tre dagar efter att ha kommit tillbaka från Japan. Jag tror att vi kommer att vinna, men det kommer att bli en jämn match med tanke på den fientliga atmosfären och allt. Slutligen... Jag (liksom alla Chelseafans) kan inte vänta på matchen. Vi är mycket redo för det och när lottningen gjordes ville alla Chelseafans ha biljetter till detta (en stor skam med tilldelningen). Jag känner några Chelseafans som planerade att gå dit men som på grund av tilldelningen förmodligen inte kommer att kunna få biljetter. Det kan leda till att några Chelseafans går i hemmalaget... Hur som helst... det borde bli en riktig höjdare, som Poor Old Mr Bates skrev: Först och främst, grabbar... Chelseafan i fred! (om det överhuvudtaget är möjligt) Jag anmälde mig främst till forumet för att fråga om ni visste vad vår tilldelning till matchen skulle bli, eftersom vi inte hade någon aning, men under de senaste dagarna har vi fått en tilldelning på 3000. Tydligen ville West Yorkshire Police ge oss 1500 biljetter men Chelsea fortsatte att kräva fler. Jag förstår inte varför vi inte skulle få hela tilldelningen på 6000 biljetter tbh. Varför inte? Är det helt enkelt på grund av vad som hände med scum? Jag vet att vår rivalitet är intensiv, men om den här matchen hade spelats på Stamford Bridge skulle ni ha fått hela Shed. Tycker ni killar att tilldelningen av 3 000 är rättvis? Chelsea erbjuder transport för oss Chelseafans för A10 tur och retur med subventionerade tåg och bussar, vilket är till stor hjälp. Jag tror att jag kommer att ta tåget. Men är det inte bara en uppmaning till problem, eftersom det säkert kommer att finnas Leeds-fans på tågstationen som väntar på våra bussar, precis som de gjorde med scum? Hur ser ni grabbar på matchen? Vi har just sparkat Roberto Di Matteo (ett chockerande, skamligt och löjligt beslut) och ni har å andra sidan fått goda nyheter om övertagandet osv. Vi spelar också mot er bara tre dagar efter att ha kommit tillbaka från Japan. Jag tror att vi kommer att vinna, men det kommer att bli en jämn match med tanke på den fientliga atmosfären och allt. Slutligen... Jag (liksom alla Chelseafans) kan inte vänta på matchen. Vi är mycket förväntansfulla och när lottningen gjordes ville alla Chelseafans ha biljetter till denna match (vilket är en stor skam med tilldelningen). Jag vet några Chelseafans som planerade att gå dit men som på grund av tilldelningen förmodligen inte kommer att kunna få biljetter. Det kan leda till att några Chelseafans går i hemmalaget... Det irriterande är att vi skulle ha gett er 6000 utan problem på Stamford Bridge. Det är cupen... en större bortareserv är en av de stora fördelarna med cupen... och om de inte tänkte ge oss 6000 varför tar de så lång tid på sig att bestämma sig för vilken reserv de ska ge oss? 1500 ville de ge oss! Poor Old Mr Bates skrev: Det irriterande är att vi skulle ha gett er 6000 utan problem på Stamford Bridge. Det är cupen... en större bortareservation är en av de stora fördelarna med cuptävlingar... och om de inte tänkte ge oss 6000, varför tar de så lång tid på sig att bestämma sig för vilken reservation de ska ge oss? 1500 ville de ge oss! En annan sak är nedskärningarna på polisen i Leeds!! de vill inte ha problem.</w:t>
      </w:r>
    </w:p>
    <w:p>
      <w:r>
        <w:rPr>
          <w:b/>
          <w:color w:val="FF0000"/>
        </w:rPr>
        <w:t xml:space="preserve">id 100</w:t>
      </w:r>
    </w:p>
    <w:p>
      <w:r>
        <w:rPr>
          <w:b w:val="0"/>
        </w:rPr>
        <w:t xml:space="preserve">Se till att du spelar när du arbetar utomlands När du arbetar utomlands finns det så många potentiella prioriteringar som kämpar om din tid och uppmärksamhet. Från behovet av att lära sig språket till behovet av att lära sig hur det lokala området ser ut - det finns så många saker som kräver din uppmärksamhet från det ögonblick du flyttar in. Det är dock viktigt att se till att du inte låter dig dras in i tanken att acklimatisering är allt arbete och ingen lek. Även om det naturligtvis är viktigt att så snabbt som möjligt komma in i tankesättet på ditt nya jobb och din nya omgivning kan det vara lika viktigt att ta sig tid att upptäcka aktiviteter som är både roliga och relevanta. Det är naturligt att tycka att arbetet i ett främmande land är en stressig och komplicerad process som belastar dig både fysiskt och känslomässigt. Även om du inte har ett nytt språk att bekanta dig med kan människorna, sederna, den lokala geografin och livstempot göra att allt ibland verkar lite förvirrande. Därför är det viktigt att komma ut och göra något som är både roligt och lärorikt och som hjälper dig att förstå den lokala kulturen. Om du till exempel arbetar i Argentina skulle en idealisk metod för att kombinera kultur med rekreation vara att experimentera med lite tango. Denna svulstiga, livliga dansform är en nationell skatt och som sådan anses den vara en hörnsten i den argentinska kulturen. Att lära sig dansen kommer inte bara att hjälpa dig att förstå lite bättre vad som får argentinarna att fungera, utan det är också en otroligt energigivande upplevelse och dessutom väldigt roligt. Att ta roliga lektioner i ditt närområde och lära sig danser som argentinsk tango är också ett utmärkt sätt att träffa människor och delta i en aktivitet där det inte finns någon språkbarriär, bara det rytmiska språket av snabba stegande fötter och snurrande kroppar! En av de bästa sakerna med att engagera sig i nationella tidsfördriv är att det ger dig något roligt att göra som också är ett utmärkt samtalsämne. Detta kan vara viktigt för att du ska kunna göra ett gott intryck på jobbet och i sociala sammanhang där du kan få kontakt med lokalbefolkningens psyke och skapa en relation med dem. Aktiviteter som är djupt inpräntade i det nationella psyket tilltalar ofta människor i alla åldrar och skeden i livet. Argentinska tangokurser är inget undantag eftersom de är utformade för att vara så inkluderande som möjligt för att tilltala alla oavsett fysisk kondition. Så oavsett var du bestämmer dig för att arbeta utomlands, ta dig alltid tid att ha roligt. Detta kan vara lika uppslukande som ett antal språkkurser eller workshops. Att få se lokalbefolkningen göra det de älskar och delta tillsammans med dem är ett säkert sätt att bli vän med dem och samtidigt hålla dig på jorden.</w:t>
      </w:r>
    </w:p>
    <w:p>
      <w:r>
        <w:rPr>
          <w:b/>
          <w:color w:val="FF0000"/>
        </w:rPr>
        <w:t xml:space="preserve">id 101</w:t>
      </w:r>
    </w:p>
    <w:p>
      <w:r>
        <w:rPr>
          <w:b w:val="0"/>
        </w:rPr>
        <w:t xml:space="preserve">Jag visste inte riktigt vad jag kunde förvänta mig av den här filmen. Jag hade inte sett Batman Begins och visste inte hur fantastisk den verkligen skulle bli. Christopher Nolan vet verkligen hur man skapar en otrolig film som... mer I mitt tycke var Batman Begins förmodligen den första superhjältefilmen sedan Superman The Movie som hade fötterna stadigt på jorden när det gäller berättande och handling. Den efterlängtade uppföljaren är på väg att släppas och för vissa är detta vad fansen har väntat på, nämligen Jokerns återkomst. Att bara se den här filmen och det faktum att det finns en uppföljare till Batman Begins är en bonus i sig själv. Folk trodde att den här filmen aldrig skulle bli av alls, så att se majoriteten av de ursprungliga skådespelarna från den första filmen är en verklig bedrift och visar hur mycket tro skådespelarna har ... mer I januari i år blev vi alla chockade när skådespelaren och hjärteklenod för många människor i världen Heath Ledger dog av en oavsiktlig överdosering. Han lyckades dock medverka i två filmer före sin död, en som han aldrig fullbordade och den andra som förmodligen var en av hans bästa filmer någonsin. Hans roll i The Dark Knight är inte alls som man kan förvänta sig, han får dig inte att svimma damer som han gör i sina andra filmer, han verkar inte bara vara där för ögongodiset. Han har alltid varit en bra skådespelare, det håller jag med om, men det är synd att hans liv tog slut just när han hittade sin nisch, hans roll som Jokern var verkligen hans ... mer "Tro inte på hypen", som "Flava Flav", rapparen som bär den stora klockan runt halsen, en gång sa, den flamboyanta sångaren från Public Enemy, som är en ikonisk hiphop-sångare, har rätt i sin replik när han granskar 2008 års stora händelsefilm. När man bara hör bra saker om en film och gillade den föregående filmen i serien förväntar man sig att den ska leverera, vilket Dark Knight gjorde i vissa avseenden, men den lyckades inte i de kritiska kategorierna som en uppföljare måste göra för mig, särskilt i superhjältekategorin. Jag säger inte att den är dålig eller något, men den är helt klart undermålig för ... mer Miljardären Bruce Waynes alter ego Batman har hjälpt till att befria Gothams gator från de maffians klor som en gång kontrollerade dem. Men nu slår skurkarna tillbaka och samlar sig kring en farlig psykopat i clownsmink som kallar sig Jokern. Han planerar att döda Batman och ta över staden. När Jokerns brott eskalerar och blir mer personliga, slår sig Bruce ihop med distriktsåklagaren Harvey Dent, som också råkar träffa Rachel Dawes, Bruces länge försummade barndomskärlek. Men precis som Bruce är de som finns runt omkring honom inte alltid vad de verkar vara... Christopher Nolan ... mer Svårt att tro, jag vet, men det har gått tre långa år sedan Batman Begins först gick upp på biodukarna över hela världen, och nu när jag skriver detta tar The Dark Knight berättelsen på en sömlös övergång från en film till den andra. 2008 års mest efterlängtade film skulle ha blivit en stor succé i sig själv, men döden av en av medspelarna Heath Ledger - en ikon i vår tid - befäste dess plats i historien. När The Dark Knight hade premiär för en vecka sedan i Amerika slog den biljettrekordet genom att uppnå en enorm omsättning på 67 miljoner pund på sin första dag. I slutet av den redan mörka Batman Begins ... mer</w:t>
      </w:r>
    </w:p>
    <w:p>
      <w:r>
        <w:rPr>
          <w:b/>
          <w:color w:val="FF0000"/>
        </w:rPr>
        <w:t xml:space="preserve">id 102</w:t>
      </w:r>
    </w:p>
    <w:p>
      <w:r>
        <w:rPr>
          <w:b w:val="0"/>
        </w:rPr>
        <w:t xml:space="preserve">Ett meddelande från offer för pressmissbruk till premiärministern Sextio offer för telefonhackning och andra pressmissbruk har skrivit ett öppet brev till David Cameron med hjälp av Hacked Off. I brevet, som rapporteras i dagens Observer, uppmanas premiärministern att försäkra allmänheten om att han kommer att vara öppen för reformer av pressen tills Lord Justice Leveson rapporterar resultatet av sin utredning under de närmaste veckorna. Offren är oroade över rapporter som antyder att premiärministern redan har beslutat sig för förslag som lagts fram av tidningsägare och redaktörer - förslag om fortsatt självreglering som många offer redan har förkastat. Pressens självreglering är misskrediterad efter att i åratal ha misslyckats med att förhindra missbruk och felaktigheter i pressen. Hacked Off drev en kampanj för inrättandet av Leveson-utredningen efter skandalen med telefonhackning och hoppas att alla parter ska kunna se utredningsrapporten med öppna sinnen. Hacked Off kommer att fortsätta att arbeta med offren när Levesons rekommendation offentliggörs i november. Se till att du anmäler dig till vårt nyhetsbrev, gillar oss på Facebook och följer oss på Twitter för att se till att du kan visa ditt stöd när det är dags. Läs hela texten till brevet från offren till premiärministern nedan, följt av den fullständiga listan över namn som hittills har skrivit under. Kära premiärminister Vi är enskilda offer för pressens olagliga och oetiska beteende under de senaste åren. Detta beteende har omfattat telefonhackning, datautvinning i industriell skala, mutor till offentliga tjänstemän, olämplig kontakt med politiker, datorhackning, olagliga intrång i privatlivet, hot om utpressning och trakasserier. Det har också inneburit en skamlig konspiration för att dölja många av dessa missförhållanden. Inget allmänintresse har någonsin på ett trovärdigt sätt kunnat motivera dessa missförhållanden. När ni inrättade Leveson-utredningen välkomnade vi er åtgärd. Regeringen verkade ta allvarligt på det okontrollerade missbruket av vanliga människor från delar av pressen. Den verkade också vara uppriktigt oroad över den skada som åsamkats allmänhetens förtroende för politiker och polis och för den viktiga roll som etisk journalistik av allmänt intresse spelar i ett demokratiskt samhälle. Vi accepterade vid första anblicken ert uttryck för beklagande av vad som hade hänt, både under er och tidigare regeringars överinseende. Vi förstod att er erfarenhet av att få reda på anklagelserna mot er tidigare kommunikationschef hade understrukit er beslutsamhet att se till att åtgärder äntligen vidtogs för att se till att vår fria press, vår poliskår och det politiska etablissemanget fick ordning på sitt hus. Vi välkomnade också dina kommentarer i underhuset om att "Vi kommer aldrig att lösa detta om vi försöker göra det på partibasis; vi måste försöka göra det på en partiöverskridande basis", och att "Vi måste hela tiden hålla de verkliga offren i centrum för denna debatt" (Hansard 13 juli 2011: kolumn 320). Vi blev ytterligare lugnade av vad ni sa om oss när ni vittnade vid utredningen: "Jag har läst en del av de bevis som lagts fram, och ärligt talat är en del av dessa bevis otroligt chockerande. En del av dem är verkligen hjärtskärande. Testet av ett regleringssystem är inte om det gör politikerna lyckligare. Testet av systemet är: kommer det att ge ett ordentligt skydd för vanliga familjer som utan egen förskyllan hamnar i dessa mediala virvlar och blir fullständigt illa behandlade?" "Och bevisen från familjen Dowler och bevisen från familjen McCann är otroligt kraftfulla i det avseendet. Jag kommer aldrig att glömma att jag träffade familjen Dowler på Downing Street för att gå igenom villkoren för denna utredning med dem och höra vad de hade gått igenom och hur det hade fördubblat, tredubblat den smärta och ångest som de hade gått igenom efter att ha förlorat Milly. Jag kommer aldrig att glömma det, och det är testet av allt detta. Det handlar inte om huruvida politikerna eller pressen är nöjda med vad vi får. Det är: skyddar vi verkligen människor som har blivit indragna och helt och hållet kastade till vargarna av den här processen? Det är det som är testet." (Official Transcript, 14 juni 2011, s. 57-8) När det gäller detta "test" är ni säkert medvetna om att offren, efter att ha reflekterat över de bevis som lagts fram för utredningen i alla dess moduler, har lämnat in ett bidrag som ger vår syn på det förslag om fortsatt självreglering som lord Hunt och lord Black lagt fram på vissa pressens vägnar (det s.k. H</w:t>
      </w:r>
    </w:p>
    <w:p>
      <w:r>
        <w:rPr>
          <w:b/>
          <w:color w:val="FF0000"/>
        </w:rPr>
        <w:t xml:space="preserve">id 103</w:t>
      </w:r>
    </w:p>
    <w:p>
      <w:r>
        <w:rPr>
          <w:b w:val="0"/>
        </w:rPr>
        <w:t xml:space="preserve">Monday Laughs........Credit där kredit är skyldig, inklusive grisen...... Om detta är ditt första besök, se till att kolla in FAQ genom att klicka på länken ovan. Det kan hända att du måste registrera dig innan du kan skriva: klicka på länken Registrera ovan för att fortsätta. För att börja titta på meddelanden, välj det forum du vill besöka från urvalet nedan. Monday Laughs........Credit where credit is due, including the Pig...... Något nytt: Från och med idag kommer Monday Laughs att ange källan till de skämt som läggs ut om de har mottagits från PF1-medlemmar. Det finns ingen anledning att ange mina andra källor eftersom de är okända på den här webbplatsen, men jag erkänner deras bidrag och min uppskattning. Det kommer att finnas en del fel och utelämnanden eftersom jag inte har registrerat bidragsgivarna till många i min fil, och tyvärr kommer detta att fortsätta eftersom jag har ett stort antal skämt från för länge sedan bortglömda källor. Om några av dem är dina, var vänlig och se dig som tackad och uppskattad. Skämt lämnas inte alltid in i den form de tas emot. En del är kiwi-anpassade, och många redigeras för sammanhang, stavning, grammatik eller helt enkelt för att de ska flyta på. SB=Submitted By... Billy . Det fanns fyra gårdskadetter som var i slutskedet av intervjuerna för ett jobb. Intervjuaren berättade för dem att han skulle ställa samma fråga till var och en av dem, och den som svarade bäst på frågan skulle bli den som anställdes. Alla sökande höll med om att detta var rättvist, så rekryteringsintervjuaren ställde frågan till den första kadetten: "Vad är den snabbaste saken i världen?". Den unge mannen funderade en stund och svarade: "Det måste vara en tanke. Varför säger du det? frågade intervjuaren. En tanke tar ingen tid alls, den finns i ditt huvud på ett ögonblick och försvinner sedan igen. Ahh, mycket bra. Tack, svarade intervjuaren. Därefter ställdes samma fråga till nästa kadett: ?Vad är det snabbaste i världen? Den unge mannen gjorde en paus och svarade: ?Det måste vara en blinkning. Varför? frågade intervjuaren. ?För att man inte ens tänker på en blinkning, det är bara en reflex. Man gör det på ett ögonblick. Den tredje unga mannen fick frågan om vad som var det snabbaste i världen, och efter att ha tvekat ett kort ögonblick svarade han: "Jag måste säga elektricitet. Varför? Därför att min pappa kan trycka på en strömbrytare i huset och genast tänds ljuset i stallet. Jag förstår, mycket bra, svarade intervjuaren. Sedan fick den sista unge mannen frågan: "Vad är den snabbaste saken i världen? Det är lätt, svarade han, det måste vara diarré! Intervjuaren frågade ganska förbluffad: "Varför säger du det? I går kväll efter middagen låg jag i min säng och plötsligt fick jag de värsta magkramperna någonsin! Innan jag kunde tänka, blinka eller tända ljuset hade jag suttit i magen!!!!!? SB-SP8's ********************************* Fyra gamlingar spelade sitt veckovisa golfspel, och en av dem påpekade hur trevligt det skulle vara att vakna på juldagsmorgonen, rulla upp ur sängen och utan att behöva argumentera gå direkt till golfbanan, träffa sina kompisar och spela en runda. Alla hans kompisar sa: "Då gör vi det! Vi gör det till en prioritet, hittar ett sätt och träffas här tidigt på juldagsmorgonen." Månader senare kommer den där speciella morgonen och de är där på golfbanan. Den första killen säger: "Det här spelet kostade mig en förmögenhet! Jag köpte en diamantring till min fru som hon inte kan ta ögonen från." Den andra killen säger: "Jag spenderade också en massa pengar. Min fru är hemma och planerar den kryssning jag gav henne. Hon var upp till ögonen i broschyrer." Den tredje killen säger: "Min fru sitter hemma och beundrar sin nya bil och läser handboken." De vände sig alla till den sista killen i gruppen som stirrar på dem som om de hade förlorat förståndet. "Jag kan inte fatta att ni alla gick till sådana kostnader för den här golfmatchen. Jag gav min fru en klapp på rumpan och sa: 'Ja, älskling, god jul, det är en fantastisk morgon - samlag eller golfbana ...'. Hon sa: "Glöm inte din tröja! " ********************************* En rik man som bor i Darwin</w:t>
      </w:r>
    </w:p>
    <w:p>
      <w:r>
        <w:rPr>
          <w:b/>
          <w:color w:val="FF0000"/>
        </w:rPr>
        <w:t xml:space="preserve">id 104</w:t>
      </w:r>
    </w:p>
    <w:p>
      <w:r>
        <w:rPr>
          <w:b w:val="0"/>
        </w:rPr>
        <w:t xml:space="preserve">Lexus har avslöjat ett nytt koncept för en högpresterande sportkupé på Australian International Motor Show i Sydney, LF-LC Blue. Det är en vidareutveckling av den modell som blev en sensation på Detroit-mässan tidigare i år och byter ut bilens brinnande röda exteriör mot en glänsande opalblå finish, inspirerad av den naturliga grundfärgen hos den australiensiska ädelstenen. LF-LC kombinerar avancerad teknik och avancerade material med en organisk design som pekar på stildrag som kommer att påverka framtida Lexus sportmodeller. Konceptet är särskilt banbrytande när det gäller användningen av lättviktig kolfiber och nästa generation av Lexus branschledande fullhybriddrivlina. De erfarenheter och den interna kapacitet som Lexus har fått genom utvecklingen av superbilen LFA har direkt bidragit till skapandet av LF-LC, särskilt när det gäller den framgångsrika kombinationen av kolfiber och aluminiumlegeringar i konstruktionen för att uppnå en lätt kroppsmassa. Den utgör en idealisk plattform för nästa generations Lexus Hybrid Drive-system. Det kallas Advanced Lexus Hybrid Drive och har ett nytt, högenergibatteri som är utformat för att leverera mer kraft från en enhet som är mindre än de som används i Lexus nuvarande fullhybridmodellserie. Det fullständiga bensin-elektriska systemet i LF-LC producerar maximalt 500 hk (372 kW), vilket är mer effekt än någon annan Lexus-hybrid. LF-LC Blue visar hur framtiden kan se ut för sportbilar. Lexus har varit synonymt med hybridkraft, överlägsen byggkvalitet, komfort och tillförlitlighet, och med LF-LC förstärker man nu sina design- och teknikreferenser. Konceptet ger en fingervisning om vad som komma skall från Lexus, som nu aktivt studerar hur man kan konstruera och bygga ett fordon som detta i framtiden.</w:t>
      </w:r>
    </w:p>
    <w:p>
      <w:r>
        <w:rPr>
          <w:b/>
          <w:color w:val="FF0000"/>
        </w:rPr>
        <w:t xml:space="preserve">id 105</w:t>
      </w:r>
    </w:p>
    <w:p>
      <w:r>
        <w:rPr>
          <w:b w:val="0"/>
        </w:rPr>
        <w:t xml:space="preserve">Diagnostic &amp; Statistical Manual of Mental Disorders (DSM) är en av de mest använda metoderna för att definiera psykiska störningar. Användningen av diagnostiska kriterier för varje psykisk sjukdom/tillstånd gör det möjligt för kliniker och specialister att komma överens om hur varje tillstånd ser ut. Manualen upprätthålls av American Psychiatric Association . Enligt DSM (fjärde upplagan): Attention Deficit/Hyperactivity Disorder Antingen (1) eller (2): (1) Sex (eller fler) av följande symtom på ouppmärksamhet har bestått i minst sex månader i en grad som är missanpassad och oförenlig med utvecklingsnivåerna: Ouppmärksamhet (A) Brister ofta i att uppmärksamma detaljer eller gör slarviga misstag i skolarbete, arbete eller andra aktiviteter. (B) Har ofta svårt att upprätthålla uppmärksamheten i uppgifter eller lekaktiviteter. (C) Verkar ofta inte lyssna när man talar direkt till honom. (D) Följer ofta inte instruktioner och misslyckas med att slutföra skolarbete, sysslor eller uppgifter på arbetsplatsen (inte på grund av oppositionellt beteende eller oförmåga att förstå instruktioner). (E) Har ofta svårt att organisera uppgifter och aktiviteter. (F) Undviker ofta, ogillar eller är ovillig att engagera sig i uppgifter som kräver en ihållande mental ansträngning (t.ex. skolarbete eller läxor). 2. Sex eller fler av följande symtom på hyperaktivitet-impulsivitet har kvarstått i minst 6 månader i en grad som är missanpassad och oförenlig med utvecklingsnivån: Hyperaktivitet (A) Flippar ofta med händer eller fötter eller vrider sig i sätet. (B) Lämnar ofta sin plats i klassrummet eller i andra situationer där man förväntar sig att han eller hon ska sitta kvar. (C) springer ofta omkring eller klättrar överdrivet mycket i situationer där det är olämpligt (hos ungdomar eller vuxna kan det begränsas till subjektiva känslor av rastlöshet) (D) har ofta svårt att leka eller delta i fritidsaktiviteter i lugn och ro (E) är ofta "på språng" eller uppträder ofta som om han eller hon "drivs av en motor" (F) pratar ofta överdrivet mycket. Impulsivitet (G) ger ofta svar innan frågorna har besvarats. (H) Har ofta svårt att invänta turtagning. (I) Avbryter eller stör ofta andra (t.ex. i skolan, på jobbet och hemma). B. Vissa hyperaktivt-impulsiva eller ouppmärksamma symtom som orsakade funktionsnedsättning fanns före 7 års ålder. C. En viss försämring på grund av symtomen förekommer i två eller flera miljöer (t.ex. i skolan eller på arbetet och hemma). D. Det måste finnas tydliga bevis för kliniskt signifikant försämring av den sociala, akademiska eller yrkesmässiga funktionsförmågan. E. Symtomen uppträder inte uteslutande under loppet av en genomgripande utvecklingsstörning, schizofreni eller annan psykotisk störning och kan inte bättre förklaras av en annan psykisk störning (t.ex. humörstörning, ångestsyndrom, dissociativ störning eller en personlighetsstörning). DSM-IV-koderna för de tre kategorierna av ADHD är följande: 314.01 Attention-deficit/hyperactivity disorder, kombinerad typ: om både kriterierna A1 och A2 är uppfyllda under de senaste sex månaderna. 314.00 Attention-deficit/hyperactivity disorder, predominant inattentive type: om kriterium A1 är uppfyllt men kriterium A2 inte är uppfyllt under de senaste sex månaderna. 314.01 Attention-deficit/hyperactivity disorder, övervägande hyperaktiv och impulsiv typ: om kriterium A2 är uppfyllt men kriterium A1 inte är uppfyllt under de senaste sex månaderna. Den information som presenteras är av allmän karaktär och ersätter inte professionell medicinsk eller juridisk rådgivning. ADHD.org.nz och deras samarbetspartners frånsäger sig allt ansvar för eventuella åtgärder som vidtas av någon person som förlitar sig på den information som tillhandahålls här. Kontakta en medicinsk specialist eller advokat innan du vidtar några åtgärder. kontakta oss Innehållet på sidan är inte upphovsrättsligt skyddat och får fritt återges. Men ADHD.org.nz kräver att den som reproducerar det anger ADHD.org.nz som källa. ADHD.org.nz. webbdesign av W.Y.D. productions, 2000. Denna sida ändrades senast 210608.</w:t>
      </w:r>
    </w:p>
    <w:p>
      <w:r>
        <w:rPr>
          <w:b/>
          <w:color w:val="FF0000"/>
        </w:rPr>
        <w:t xml:space="preserve">id 106</w:t>
      </w:r>
    </w:p>
    <w:p>
      <w:r>
        <w:rPr>
          <w:b w:val="0"/>
        </w:rPr>
        <w:t xml:space="preserve">När jag programmerade de sista delarna av ett ganska stort projekt som jag arbetar med började jag se några slumpmässiga fel som dök upp på godtyckliga sidor på webbplatsen. Felen var intermittenta, men de stoppade helt resten av sidan när de visades eftersom de ofta bröt javascriptet. Det visas så här: Det är, som felet anger, session_start() som är boven i dramat. Felet har att göra med sessionsegenskaperna i filen php.ini, nämligen "session. gc_probability". Det finns en diskussion om problemet här , men ingen fast lösning som jag har hittat. Meddelandet syns bara när felrapportering är aktiverad i php.ini, och kan inaktiveras genom att begränsa konfigurationen så att inga fel visas. Du kan också undertrycka felmeddelandet som gäller session_start genom att lägga till "@" till det (finns här ):</w:t>
      </w:r>
    </w:p>
    <w:p>
      <w:r>
        <w:rPr>
          <w:b/>
          <w:color w:val="FF0000"/>
        </w:rPr>
        <w:t xml:space="preserve">id 107</w:t>
      </w:r>
    </w:p>
    <w:p>
      <w:r>
        <w:rPr>
          <w:b w:val="0"/>
        </w:rPr>
        <w:t xml:space="preserve">Denna Kindle-blogg med Kindle-tips, Kindle-nyheter och åsikter utforskar dessa enheters möjligheter med tillgång till hela det globala nätet genom deras trådlösa funktioner. Amazon Kindle-läsare och -tabletter är mer kapabla än vad de flesta inser. Här finns löpande handledningar, guider för föga kända funktioner och den senaste informationen om Kindle-modellerna och deras konkurrenter. Frågor är välkomna. Jag stöter bara på ett fåtal (främst stamgäster på Amazon Kindle Forum) som inser hur lätt det är att få tag på de vanliga apparna på Google Play-marknaden och som därför går och hämtar dem när de är uppe (inom en dag eller så) på andra appstore-webbplatser. Jag rekommenderar dock alltid att folk väntar med att hämta dessa från alla sajter, inklusive Google Play market, tills de har varit uppe några dagar och ingen har problem med skadlig kod, eftersom Google inte tar sig tid att granska apparna som Amazon gör, för att testa för både skadlig kod och inkompatibilitet. Kindle Fire HD-jämförelsegranskare säger nästan automatiskt att Amazon-tabletterna endast kan använda Amazon-appar och därför inte bör övervägas annat än av Amazon-kunder - men den typen av uttalande kan bara komma från att man INTE tagit sig tid att kontrollera de normala Android-inställningarna.   Det räcker med ett klick på en inställningsruta. Det är mycket enkelt.  I verktygsfältet i den översta raden: Svep nedåt för att komma till Inställningar / Mer / Enhet / och kryssa sedan bara i rutan där det står: Tillåt installation av program från okända källor Det var allt! Sedan kan du gå till andra appbutiker som rekommenderas, till exempel 1mobile.com, getjar.com, slideme.org, handango.com för att hitta och ladda ner appen.  För att installera den nedladdade appen använder du antingen ES File Explorer eller Easy Installer från Amazons Android App Store.  Easy Installer letar efter dina nedladdade app-installationsfiler (*.apk) så den är mycket användbar om du inte kan hitta en app som du vet att du har laddat ner. Amazons appstore bör dock stödjas. Om Amazon har appen är det naturligtvis bäst att köpa den från Amazon eftersom de kontrollerar de appar de erbjuder och eftersom det är så de tjänar pengar på surfplattor som säljs till självkostnadspris.  Jag tycker att det är viktigt att stödja Amazons Android-appbutik, men jag tycker också att det är viktigt att Amazon gör fler bra appar tillgängliga för oss i snabbare takt, och kanske borde de ha en förslagslåda för de mer populära önskemålen. Ett exempel på en annan app som stamgäster på Amazon Kindle Forums har skaffat och uppmuntrat andra att använda som ett alternativ (ibland med rekommendation från "Forum Pros" där)... Den 22 oktober gav jag några steg-för-steg-instruktioner för att kryssa i den enda kryssrutan för att aktivera appar från andra källor (som nämns ovan) och jag listade installationssteg .  Detta var i samband med en alternativ webbläsare ( Dolphin ) tillsammans med en Adobe Flash Player-fil som säkert fungerar med senare Android 4.x-mobilsystem som Adobe inte längre stöder för framtida flashspelare (surfplattor som Kindle Fires och Google Nexus -- eller är det Nexi?) :-) De flesta kommer inte att behöva denna alternativa webbläsare (såvida de inte vill titta på tv-program som görs tillgängliga för dem som missat en nyligen visning på tv). UNDER LIKA Youtube, som tillhandahåller HTML5-kodning för videor om du inte har en fungerande Flash-spelare, tenderar TV-nätverken fortfarande att använda Flash för sina videor.  De kommer långsamt att ändra sig. OBS: Med webbläsaren Silk (som inte har stöd för Flash-spelare) kan du se Youtube-videor på ett tillförlitligt sätt om du har inställt menyinställningarna i webbläsaren "Silk" för begärd webbplatsvy till "Automatisk" i stället för Desktop, även om vissa webbplatser kommer att ha en minimal mobillayout som ett resultat av detta. En STOR normal Android-funktion som Amazon tog bort och borde återinföra Detta är en liten skällsord . Jag skulle vilja använda Amazons webbläsare mer, men jag använder den allt mindre eftersom de tagit bort en funktion som gynnar ögon som inte reagerar bra på mindre typsnitt. Ytterligare en anledning till att jag använder webbläsaren Dolphin är att Kindle Fire HD inte längre använder en NORMAL Android-funktion som är en av mina stora favoriter: När man på Android-surfplattor stöter på liten webbtext och ögonen vill ha ganska stora typsnitt, kan man normalt använda pinch-zooming av webbtext, vilket förstorar textområdets typsnitt till en punkt där texten går utanför gränsen för skärmens bredd när typsnitten expanderar till en större storlek - en storlek som vi lättare kan läsa - och när man dubbelklickar på den nu förstorade texten, så rullar texten på skärmen in sig för att passa bredden på textområdet, medan</w:t>
      </w:r>
    </w:p>
    <w:p>
      <w:r>
        <w:rPr>
          <w:b/>
          <w:color w:val="FF0000"/>
        </w:rPr>
        <w:t xml:space="preserve">id 108</w:t>
      </w:r>
    </w:p>
    <w:p>
      <w:r>
        <w:rPr>
          <w:b w:val="0"/>
        </w:rPr>
        <w:t xml:space="preserve">Älskar du bubbelte? Personligen kan jag inte gå förbi en bubbelte-butik utan att plötsligt bli sugen på en av deras söta, iskalla drycker med tuggiga boba tapiokapärlor. Det är det mest törstsläckande mellanmålet jag kan tänka mig! Som tur är för mitt beroende är bubbelte superenkelt att göra hemma. Detta är en dryck som har sitt ursprung i Taiwan på 1980-talet och som spreds över hela Sydostasien innan den hittade sin väg till USA. De flesta av oss tänker på bubble tea som synonymt med boba tapiokapärlor, men bubble tea var ursprungligen bara ett kallt mjölktee som skakades tills det blev skummigt. Ibland tillsattes boba, men även basilikafrön eller tärningar av gelé användes. Du kan hitta boba i nästan alla asiatiska livsmedelsbutiker eller på nätet. Dessa kulor i marmorstorlek är gjorda av tapioka, precis som de mindre pärlor vi använder till tapiokapudding. De finns i olika färger, men alla boba har en ganska neutral smak. När de är kokta är det bäst att blanda dem med lite sockersirap - det ger dem en viss sötma och hjälper också till att bevara de pärlor som du inte använder direkt. Boba är som bäst om de används inom några timmar efter tillagningen. Den längre tillagningsmetod som jag beskriver nedan gör dock att boba håller sig mjuka och fuktiga i flera dagar om de förvaras i kylskåp i enkel sirap. De kommer gradvis att börja hårdna och bli krispiga i mitten. Om du vill ha ett snabbfixat bubbelte när du vet att du ska äta dem direkt, koka bara boborna tills de är mjuka, 5-10 minuter. De söta och krämiga bubbelteerna du köper i butikerna är vanligtvis smaksatta med speciella pulver och sötad kondenserad mjölk. Du kan köpa dessa pulver på nätet tillsammans med själva boborna, men jag tycker att boba gjorda med vanligt te och andra mer naturliga sötningsmedel är lika goda. Du behöver bara göra en kopp starkt te, vilket te som helst, och blanda det med vanlig mjölk, mandelmjölk, sötad kondenserad mjölk eller fruktjuice. Lite enkel sirap som blir över från blötläggningen av boba hjälper till att söta upp det hela. Instruktioner 1. Koka boba: Mät upp 2 koppar vatten för varje 1/4 kopp boba som förbereds i en kastrull. Koka upp vattnet på hög värme. Tillsätt boba och rör försiktigt om tills de börjar flyta upp till toppen av vattnet. Sänk värmen till medelvärme och koka boba i 12-15 minuter. Ta bort kastrullen från värmen, täck och låt pärlorna ligga i ytterligare 12-15 minuter. 2. Förbered sockersirapen till boba: Medan boborna kokar gör du en enkel sockersirap för att söta och konservera dem när de är kokta. Koka upp 1/2 kopp vatten på hög värme på spisen eller i mikrovågsugnen. Ta bort från värmen och rör i 1/2 kopp socker tills det är upplöst. Ställ åt sidan för att svalna. 3. Förbered en stark kopp te: Detta kan göras antingen medan boba kokar eller i förväg. Ge tillräckligt med tid för att teet ska svalna helt innan du gör boba. Koka upp 1 kopp vatten. Ta bort från värmen och tillsätt tepåsen. Använd en tepåse för vanligt bubbelte med normal styrka eller två för en starkare te-smak. Ta bort tepåsen efter 15 minuter och kyl teet. 4. Gör klart boban: När boborna har kokat färdigt, häller du av dem från vattnet och överför dem till en liten skål eller behållare. Häll sockersirapen över tills boba är nedsänkta. Låt stå tills boborna har rumstemperatur, minst 15 minuter, eller kyl tills de är klara att användas. Boba blir bäst om de används inom några timmar efter tillagningen, men håller sig i kylskåp i flera dagar. Boborna kommer gradvis att hårdna och bli krispiga när de ligger. 5. Gör bubbelteet: Häll det förberedda teet i ett högt glas och tillsätt boba. Tillsätt mjölk för ett krämigt bubbelte, juice för ett fruktigt te eller låt det vara vanligt och tillsätt lite extra vatten. Söta efter smak med den enkla sirapen från blötläggningen av boba. Ytterligare anteckningar:  Mycket kallt bubbelte: För ett extra kallt bubbelte, blanda allt te, mjölk och/eller juice, men inte boba, i en cocktailshaker. Tillsätt några iskuber och skaka i 20 sekunder. Häll upp i ett högt glas och tillsätt bo</w:t>
      </w:r>
    </w:p>
    <w:p>
      <w:r>
        <w:rPr>
          <w:b/>
          <w:color w:val="FF0000"/>
        </w:rPr>
        <w:t xml:space="preserve">id 109</w:t>
      </w:r>
    </w:p>
    <w:p>
      <w:r>
        <w:rPr>
          <w:b w:val="0"/>
        </w:rPr>
        <w:t xml:space="preserve">Topp 10 mest värdefulla amerikanska mynt som hittas i fickpengar Det finns ett antal ganska värdefulla amerikanska felmynt och stansvarianter i omlopp i dag. Dessa mynt förbises av människor eftersom de har små särskiljande egenskaper, som en blygsam fördubbling av myntbilden eller små skillnader i storleken eller avståndet mellan bokstäverna i legenderna. Lär dig vilka av dina småpengar som är värda ett stort överskott jämfört med det nominella värdet, och varför. Anmärkning: Klicka på bilderna för att förstora dem kraftigt och se detaljerna. Tips : Se till att göra din jakt med minst ett förstoringsglas med 6x styrka så att du inte missar något! 1. 1969-S Lincoln Cent With a Doubled Die Obverse Photo courtesy of Heritage Auction Galleries Detta mynt är ytterst sällsynt. De tidiga exemplaren konfiskerades av Secret Service tills U.S. Mint erkände att de var äkta. Förfalskningar finns i överflöd, men har vanligtvis fel myntmärke. Hur man upptäcker det: Titta efter tydlig dubblering av hela framsidan ("huvudsidan") utom myntmärket. Om myntmärket är dubblerat är det troligen ett fall av strejkdubbling , snarare än en dubblerad matris, vilket inte är värt mycket. (Myntmärken stansades separat i stämplarna 1969, efter det att själva den dubblerade stämpeln redan hade tillverkats). Ungefärligt värde : Cirka 35 000 dollar eller mer i EF-40 eller så. 2. 1970-S Small Date Lincoln Cent med dubbad stämpel framsida Som med praktiskt taget alla äkta dubbade stämpelvarianter är det bara en sida av myntet som uppvisar dubbning. Om båda sidorna uppvisar fördubbling uppvisar myntet troligen strike doubling i stället och är värt lite. Hur man upptäcker det: Den mer sällsynta varianten med litet datum skiljer sig lättast från den vanliga typen genom att LIBERTY är svag. Den dubbla stämpelns framsida visas bäst genom dubblering i LIB och IN GOD WE TRUST. Ungefärligt värde: Cirka 3 000 dollar i EF-40 eller så. 3. 1972 Lincoln Cent med dubbad stämpel framsida 1972 års Lincoln Cent (utan myntmärke) med dubbad stämpel visar stark fördubbling på alla element. I "Cherrypicker's Guide to Rare Die Varieties", som var en viktig källa för den här artikeln, föreslås att man använder en "die markör" för att hjälpa till att verifiera sina fynd. En stämpelmarkör är en skåra eller spricka som identifierar en viss stämpel. Hur man upptäcker det: Tydlig dubblering av alla element på framsidan; leta efter en liten skåra nära kanten ovanför D:et i UNITED som en stämpelmarkör. Ungefärligt värde : Omkring 500 dollar i EF-40 eller så. 4. 2004-D Wisconsin State Quarter With an Extra Leaf Varietéexperter är oense om orsaken och det långsiktiga värdet av den här typen, men jag har tagit med i listan eftersom den är mycket lätt att hitta i fickpengar och värd hundratals dollar just nu. Hur man upptäcker : Det finns någon defekt på stämformen som gör att det ser ut som om det finns ett extra blad på den nedre vänstra sidan av majskolven på baksidan. Bladet är mycket tydligt. Känd i två varianter, typen High Leaf och Low Leaf. Ungefärligt värde : 200-300 dollar i MS-60 eller så. 5. 1999 Wide "AM" Reverse Lincoln Cent Denna sort är känd för 3 datum, 1998, 1999 och 2000, där 1999 är den överlägset mest sällsynta. Myntverket använde felaktigt en proof die för att slå mynt i normal cirkulation. Hur man upptäcker det: AM i AMERICA på baksidan är tydligt separerad i den breda varianten. I den normala varianten för dessa datum är bokstäverna AM mycket nära varandra eller rör vid varandra. Ungefärligt värde : 5-25 dollar i cirkulärt skick, 75-600 dollar i MS-63 eller bättre beroende på färg. 1999 ger de högsta priserna, med 2000 på andra plats. 6. 1982 No Mint Mark Roosevelt Dime Vid den tidpunkt då dessa mynt tillverkades, skulle de stämplar som skickades till de enskilda myntorten vara stansade med den rätta bokstaven för myntmärket för den aktuella myntorten. Denna variation tros bero på att en eller flera icke stansade stämplar användes för att tillverka mynten. (Bokstaven P användes för Philadelphia på dimes vid denna tid.) Hur man upptäcker det : 1982 års dime saknar ett myntmärke. Ungefärligt värde : Cirka 30-50 dollar i AU-50, mer för högre kvaliteter. 7. Presidential Dollar Edge Lettering Errors Ända sedan den första Presidential Dollar (Washington Dollar-utgåvan)</w:t>
      </w:r>
    </w:p>
    <w:p>
      <w:r>
        <w:rPr>
          <w:b/>
          <w:color w:val="FF0000"/>
        </w:rPr>
        <w:t xml:space="preserve">id 110</w:t>
      </w:r>
    </w:p>
    <w:p>
      <w:r>
        <w:rPr>
          <w:b w:val="0"/>
        </w:rPr>
        <w:t xml:space="preserve">En intervju med T Williams En intervju med T Williams En lång produktionskarriär, som började med garage och grime och utvecklades till house, har gett Tesfa Williams den perfekta musikaliska bakgrunden för att utmärka sig på Londons blomstrande basmusikscen. Redan 2010 hade Williams en crossover-hit med den UK Funky-influerade "Heartbeat", som smög sig in på mainstreamradions spellistor samtidigt som den bibehöll sin underjordiska kultstatus. Sedan dess har hans releaser på bolag som Local Action, liksom hans eget Deep Teknologi, avslöjat en mogen, mångsidig artist med ett starkt inflytande på sin samtid. Vi träffade honom inför hans Rinse FM-samlingsutgåva. Du är numera känd för dina houseproduktioner, men jag skulle vilja börja med att prata om dina tidigare garage-dagar. När blev du först medveten om "garage" som en rörelse eller ett distinkt sound? Lustigt nog gick jag på en fest på ett ungdomscenter som hölls i vårt område, jag var ungefär 12-13 år, och om jag ska vara ärlig så gillade jag det inte ens när jag hörde det för första gången. Jag var helt och hållet ett djungelhuvud och jag tänkte "det här är inte tillräckligt hårt" (skrattar), men det fanns så många människor runt omkring mig som gillade det. Folk som EZ, Tuff Jam, de verkade vara gudar vid den tiden. Om dina erfarenheter av att växa upp i London på den tiden liknade mina, så fanns garage överallt - i folks bilar, på piratradio, i butiker, men du hörde sällan house. Var det samma sak där du var? Definitivt. I min värld fanns det helt enkelt ingen house. Till och med den "house" som fanns, folk som Arman Van Helden, var för mig fortfarande garage. Det existerade helt enkelt inte på det sättet. Det verkade som om vi var så fast beslutna om det [garageljudet], eller hur? Ja, definitivt. Tror du att även nu i den "urbana" kulturen är house fortfarande inte riktigt registrerad? Sakta men säkert förändras det. Människor som Jamie Jones och Hot Natured har slagit an ett ackord i den urbana kretsen. Det finns mycket fler människor från den kretsen som gillar house nu. Så när började du börja med det? Det var omkring 2004, 2005, garage hade utvecklats till grime, och grime var verkligen inte jag. Jag kom från kretsen där det var som fina loafers, du vet vad jag menar? Du hade din bästa skjorta och så, och alla dessa ungdomar hade luvtröjor och sånt (skrattar). Ja, jag vet vad du menar. Det förlorade själen lite grann. Den försvann helt och hållet. Och jag tänkte att det här är inte jag. Men sedan upptäckte jag att huset typ gick tillbaka till det, att ta på sig fina skor för att gå ut och festa och ha en trevlig kväll. Först och främst var det det som verkligen gjorde det för mig - det faktum att det fanns kvinnor på festerna och att jag kunde ta på mig mina finaste skor och roa mig. Vilka fester gick du på på den tiden? Jag var på Martin Larner raves, Liberty, på Hidden, och på morgonen var det en efterfest som hette Big. Så jag och mina killar stannade, slappnade av, lyssnade på några låtar, och varje gång stannade vi lite längre, lite längre, lite längre, och till slut gick vi bara på efterfesten. Sedan gick jag på skivjakt och försökte få tag på allt jag kunde. Det var så jag verkligen kom in i house. Vilka är de viktigaste skillnaderna du finner mellan house och garage ur ett DJ-perspektiv? Stilmässigt är det löjligt annorlunda. När det gäller hur man mixar det och hur man bygger upp ett set är det helt annorlunda. På garage- och grimescenen har du MC:s och du måste ha de senaste dubplattorna, och du skulle bara släppa in saker och ting, du skulle inte göra förlorade, långvariga mixar. Det är mer fokus på MC:s, inte så mycket på DJ:s. Du gjorde den senaste Rinse FM-mixen. Hur sammanställde du tracklistan för den? Det är inte bara musik som jag gillar, det är musik från människor som jag känner att de är på samma våglängd som jag. Så det finns folk som Bashmore där. Jag var tvungen att lägga in en Tuff Jam-låt där - den låten är 13 år gammal, men den låter fortfarande lika fräsch idag. Den visar verkligen den linje som går igenom. Vad mer håller du på med för tillfället? Musikaliskt sett finns det ett par personer som Shadow Child, en tjej som heter Hannah.</w:t>
      </w:r>
    </w:p>
    <w:p>
      <w:r>
        <w:rPr>
          <w:b/>
          <w:color w:val="FF0000"/>
        </w:rPr>
        <w:t xml:space="preserve">id 111</w:t>
      </w:r>
    </w:p>
    <w:p>
      <w:r>
        <w:rPr>
          <w:b w:val="0"/>
        </w:rPr>
        <w:t xml:space="preserve">Roar and Liv, den exklusiva nya novellen till Under the Never Sky, publiceras idag. Vacker, fängslande och allt du kan förvänta dig av den fantastiska Veronica Rossi - det här är en berättelse som vi verkligen är glada över att dela med oss av. Vi är faktiskt så exalterade att vi ger dig en liten förhandstitt - ifall du inte hade bestämt dig för att köpa den! Jag gör mitt drag när stammen sover. Med lätta fotsteg skuttar jag över den smutsiga gläntan, syrsornas kvittrande är det enda ljudet i den lugna vårnatten. När jag når Perrys hus klättrar jag upp på fönsterbrädan och sträcker mig uppåt och tar tag i den rostiga f-surran som kantar taket. Här kommer den. Ett. Två. Tre. Jag svänger benen ut och uppåt och fäktar mig upp på taket. Min landning är nästan tyst - bara knäens borrning mot stenplattorna när jag lättar min vikt och skvalpandet från kannan med Luster som är knuten till mitt bälte. Folk säger att jag är tyst som en katt. Om de kunde höra lika bra som jag skulle de veta att katter faktiskt är ganska högljudda. När jag står upp dammar jag av mina byxor och skannar av de skuggade husen som omger gläntan. Jag hör en avlägsen snarkning. Det tysta knarrandet från en dörr någonstans. Annars ingenting. Jag går mot den varma ljusstråle som sipprar in genom ett hål i taket. Den kommer från en liten lucka där en kakelpanna sprack för några år sedan under en eterstorm. Jag trampar lätt och undviker de bullriga platserna. Perry och Liv sover i huset, men jag smyger inte upp på grund av dem. Det skulle inte spela någon roll om de hörde mig komma, men deras bror Vale är också inne - hemma för bara några timmar sedan från sin resa i norr - och jag chansar inte att väcka honom. Jag knäböjer vid spalten i kakelplattorna, böjer mig ner och kikar genom den, blinkar när mina ögon anpassar sig till ljuset ... och ser en falk med brett utbredda vingar. Tatueringen på Perrys rygg. Han ligger på mage på loftet, som ligger precis under mig. Jag försöker leta efter Liv, eftersom jag vet att om Perry är här är hon hopkrupen framför kaminen, men jag har en dålig vinkel. Det finns bara ett sätt att se henne ikväll. Jag för min mun mot hålet och höjer rösten precis tillräckligt mycket. "Perry! Vakna!" Han rör sig inte, så jag försöker lite högre. "Vakna, din tölp!" Perry rullar sig på rygg och börjar snarka. Det finns ett ordspråk som varnar folk för att väcka sovande jättar. Jag borde lyssna på det, men jag vill alltför gärna träffa Liv. Jag tar fram kannan med Luster från mitt bälte och tar bort korken, mufflar popen med händerna. Det är synd att slösa bort den, men jag ser inget annat sätt - och det här kan bli underhållande. Jag för fram kannan till öppningen och häller Luster genom den. Jag hör en rejäl duns när taket skakar under mina fötter. Det varma ljuset från insidan försvinner när tre fingrar sticker in genom hålet. Skrapande, vridna fingrar fulla av mordisk avsikt. Efter ett ögonblick ersätts de av ett grönt öga som glänser som en katts - verkligen som en katts. Perry mumlar några förbannelser och frågar sedan: "Vad är det för fel på dig?". Hans röst är muffig, men jag hör honom perfekt. "Hämta Liv och möt mig på den norra leden", säger jag. Kattögat rör sig till vänster och höger medan Perry skakar på huvudet. "Nej. Strandleden. Någon hällde Luster på mig och jag måste tvätta bort det." Jag korkar om Luster och klättrar ner. Det finns en sak till att ta hand om innan jag träffar Perry och Liv. Jag korsar återigen gläntan, styrd av eterns ljus, och Tideföreningens robusta stugor breder ut sig runt omkring mig. Vid Brookes hus knackar jag mjukt på dörren. Hon öppnar den lätt några ögonblick senare och ler. "Grottan?" viskar hon. Brooke är Livs närmaste vän och det senaste året har hon och Perry varit tillsammans. Halva tiden har Perry försökt att göra slut på det. Perry kommer förmodligen att vara streck</w:t>
      </w:r>
    </w:p>
    <w:p>
      <w:r>
        <w:rPr>
          <w:b/>
          <w:color w:val="FF0000"/>
        </w:rPr>
        <w:t xml:space="preserve">id 112</w:t>
      </w:r>
    </w:p>
    <w:p>
      <w:r>
        <w:rPr>
          <w:b w:val="0"/>
        </w:rPr>
        <w:t xml:space="preserve">Arsenal: Vi behöver mer direkta, typiska yttrar i de breda anfallszonerna. Kanske behöver vi Jesus. Nej, inte Kristus utan Navas. Precis när jag trodde att Arsene Wenger inte kunde överträffa sig själv fortsätter han och kommer med "... saknar lite olja...". Heh! Så Arsenal saknar inte bara lite skärpa, utan nu saknar de också lite olja. Fantastiskt! Jag gillar Arsene Wenger. Mycket fokus har legat på att vi inte har lyckats göra ett enda mål hittills under säsongen. Vi fokuserar på det så mycket att det snart ska bli ett problem för laget. Jag tror att den största delen av trycket kommer av att Robin Van Pussie gjorde mål för Mancies och att Arsenal hittills inte har gjort något mål. Vi gör en sådan kris av det och ändå är det bara två matcher in i den nya säsongen. Ja, idealiskt sett borde vi få tre poäng mot Stoke och Sunderland, men även de större lagen kämpar mot dessa lag. Och skulle du föredra att få ett poängmässigt oavgjort resultat eller ett mållöst oavgjort resultat? Jag skulle föredra ett mållöst oavgjort resultat eftersom det tyder på att vårt försvar gör något rätt - än så länge. Chelsea har börjat väldigt bra, men på något sätt får jag känslan av att de kommer att smulas sönder när det gäller. Det här Arsenal-laget kommer, likt ett fint vin, att bli bättre med tiden. Naturligtvis börjar det verkliga testet av vår defensiva organisation mot Liverpool. Liverpool har våta drömmar om att vinna ligan under min livstid (jag vet, jag tror inte heller att det kommer att hända) så de kommer att attackera oss. Till skillnad från de mindre bra lagen som går in i matcher för att inte förlora, går de större lagen in i matcher för att vinna. Detta tenderar alltid att öppna upp matcherna lite mer, inte de tågparkeringsövningar som vi har haft hittills. Mycket har sagts om Stoke City-matchen. Mina tankar? Stoke City-fansen är kretiner. Att bua ut Aaron Ramsey efter att en av deras spelare nästan avslutade sin karriär är helt sjukt. Jag vet inte ens hur de kan rättfärdiga detta beteende. Men jag klandrar dem inte. Deras manager, Tony Pubis Pulis, är en idiot, tillsammans med hela Stoke Citys ledning. Jag kände inte en enda gång den nervositet som jag får när vi spelar mot de där vildarna. I rättvisans namn är några av Stoke Citys spelare anständiga fotbollsspelare som helt enkelt följer sin imbecila chefs order. De skulle faktiskt kunna spela fotboll om de hade en annan manager... men jag avviker från ämnet. Vi höll dem i schack under hela matchen. Man kunde se att de var mycket nöjda med att få med sig en poäng från den här matchen. Jag kan inte vänta på att vi ska ge dem en rejäl smäll mot Aaron Ramsey i returmatchen. Jag är glad att Abou Diaby har spelat två matcher hittills och verkar okej. Han är långt, långt ifrån i form. Jag minns fortfarande den där matchen ett par säsonger bort på Aston Villa när han vände på mittfältet och körde uppför planen för att göra mål. Jag skulle verkligen vilja ha den spelaren tillbaka. Där jag tycker att vi brister är på våra breda anfallsplatser. Walcott kommer för mig aldrig att bli bättre på flygeln än vad han är just nu. Hans bästa chans till förbättring är att flytta in på en central anfallsposition och använda sin snabbhet för att springa i kanalerna. Gervinho är en hyfsad dribbler men han verkar inte veta vad han försöker åstadkomma och springer ut bollen mycket. Han är inte den spelare man förväntar sig att han bara ska springa och korsa bollen, han vill köra hela vägen till målstolpen innan han försöker kvittera bollen. Det är i de breda anfallszonerna som vi behöver mer direkta, typiska yttrar. Kanske behöver vi Jesus. Nej, inte Kristus utan Navas. Den spanske yttern är snabb, tekniskt begåvad och viktigast av allt - han är en typisk yttern. Han springer och korsar bollen, något som ingen av våra yttrar gör. Antonio Valencia i Mancies United är en vanlig yttern som bara hoppar förbi sin markör, springer som en fis längs linjen och skickar en tidig cross till anfallarna som springer in i boxen. Den här typen av bollar är mycket effektiva eftersom de sätter motståndarförsvararna under press - att försöka rensa en boll som rinner förbi din målmynning medan du springer i hög fart mot din målvakt tenderar att resultera i självmål, hörnor eller raka mål för det anfallande laget. Så om jag var tvungen att köpa två spelare innan transferfönstret stänger skulle jag köpa en ytter och en anfallare eller en ytter med anfallare och en ytter. Jag tror inte att Walcott kommer att stanna och jag tror också att</w:t>
      </w:r>
    </w:p>
    <w:p>
      <w:r>
        <w:rPr>
          <w:b/>
          <w:color w:val="FF0000"/>
        </w:rPr>
        <w:t xml:space="preserve">id 113</w:t>
      </w:r>
    </w:p>
    <w:p>
      <w:r>
        <w:rPr>
          <w:b w:val="0"/>
        </w:rPr>
        <w:t xml:space="preserve">Koryféerna har till slut svarat åtta månader senare med en hel massa skuldbeläggande och säger i huvudsak att "det var inte vi", och skyller på allt från "förnekelsens psykologi" till låga räntor som gör det billigt att låna, till en "feelgood-faktor", till ett överflöd av utländskt sparande och till ett hav av skulder.  Det är "komplext", säger de - kod för "slår oss ihjäl". Eftersom de aldrig riktigt svarar på frågan, som var "Varför märkte ingen av er det?". För att svara på den frågan skulle de ha varit tvungna att erkänna att deras vetenskap misslyckats. Det bästa de kan erbjuda är att dra följande slutsats: "Misslyckandet att förutse tidpunkten, omfattningen och allvaret av krisen och att avvärja den, även om det hade många orsaker, var huvudsakligen ett misslyckande av den kollektiva fantasin hos många smarta människor, både i detta land och internationellt, att förstå riskerna för systemet som helhet". Vilket fortfarande lämnar frågan öppen: Varför drabbades så många smarta människor av ett så drastiskt misslyckande med den "kollektiva fantasin"?  Vad är det om inte ett tyst accepterande av att de ledande teorierna inom er vetenskap har misslyckats - att era smarta människor har följt ekonomiska återvändsgränder?</w:t>
      </w:r>
    </w:p>
    <w:p>
      <w:r>
        <w:rPr>
          <w:b/>
          <w:color w:val="FF0000"/>
        </w:rPr>
        <w:t xml:space="preserve">id 114</w:t>
      </w:r>
    </w:p>
    <w:p>
      <w:r>
        <w:rPr>
          <w:b w:val="0"/>
        </w:rPr>
        <w:t xml:space="preserve">Sophie Calle Att gå igenom den här utställningen är som att läsa en briljant och innovativ samtidsroman. Jag använder inte liknelsen med litterär fiktion lättvindigt. Calle gör konst som du måste läsa. Till och med de stora fotografierna i den mest spektakulära installationen, Take Care of Yourself, är bara pekpinnar till de ord som utgör verkets hjärta. Calle fick ett mejl från en älskare som dumpade henne. Hon bad ett team av kvinnor - alla experter inom sina yrkesområden - att svara på det. Varje kvinna tolkar brevet ur sin synvinkel: en jurist analyserar det som uppsägning av ett kontrakt, en översättare undersöker dess grammatik, en kompositör gör det till musik. Numera används ordet "dekonstruktion" lättvindigt av alla, men denna uttömmande, gemensamma utsköljning av en text påminner om att Paris är hemvist för denna litterära teori. Om du tror att teorin är döden för konsten och känslan, tänk om. Det känslomässiga bruset i centrum - hennes vrede och förvirring över mannens grymma e-post - blir högre och djupare för varje ny variant av texten. Man skulle nästan kunna kalla det konceptkonstens svar på Bachs Goldbergvariationer. Med varje omskrivning blir smärtan alltmer verklig och svår att uthärda. Sophie Calle är berömd, och de få obehagliga noterna i den här utställningen - en video om ett verk som misslyckats är lite gratis - är alltför medvetna om det. Men det hon presenterar i galleriet - fotografier, en dagbok - betonar distans och mystik och målar upp ett ömt porträtt av en främling. Calle verkar främmande även för sig själv. Hon åker till en liten fransk stad på uppdrag av en clairvoyant och undrar vem hon är och varför hon är där. Man föreställer sig henne och känner hennes ångest. Den här utställningen leder dig in i andra liv, andra hjärtan och andra djupgångar. Mest populära på Guardian Today in pictures Efter att ha avrått turister från att resa till städerna Jammu och Srinagar i nästan 20 år har utrikesdepartementet upphävt sina riktlinjer efter att våldet minskat. Dal Lake och delar av Kashmirs dal, en av Indiens vackraste regioner, är alltså återigen öppna för besökare.</w:t>
      </w:r>
    </w:p>
    <w:p>
      <w:r>
        <w:rPr>
          <w:b/>
          <w:color w:val="FF0000"/>
        </w:rPr>
        <w:t xml:space="preserve">id 115</w:t>
      </w:r>
    </w:p>
    <w:p>
      <w:r>
        <w:rPr>
          <w:b w:val="0"/>
        </w:rPr>
        <w:t xml:space="preserve">Om du står vid botten av Big Ben med en bärbar radio hör du klockorna på Radio 4 innan du hör dem "på riktigt" Eiffeltornet växer med 7 tum på sommaren En greyhound kan accelerera från 0 till 45 mph på en sekund En Rubiks kub har fler kombinationer än vad ljuset färdas tum på ett århundrade En dubbeldäckarbuss i London kan luta sig längre från vertikalplanet utan att ramla omkull än vad en människa kan Vikten av att vara trivial Namnet på den här webbplatsen (hämtat från titeln på en av mina böcker) sammanfattar idén att "trivia" -- så kallad "värdelös information" - inte alls är värdelös. De allra bästa trivialiteterna lär oss om de mest djupgående sakerna i livet. Det är faktiskt det bästa sättet att lära sig om dessa saker. Trivia är bara ett annat ord för "fakta som är så intressanta att man aldrig glömmer dem". Och varför skulle vi skämmas för att saker är intressanta? Detta är filosofin bakom allt jag gör - mina böcker, mina promenader, mina frågesporter . Ett bra exempel är "att höra Big Ben på radion" ... Big Ben Vid ett besök vid Big Ben fick jag veta att om man står längst ner i tornet med en bärbar radio och lyssnar på klockspelet på Radio 4 (de sänder det fortfarande direkt), hör man det på radion innan man hör det på riktigt. Jag kunde inte tro det - men var tillräckligt fascinerad för att prova det själv. Och vet ni vad? Det är helt sant. Bongarna kommer från radion en bråkdel av en sekund innan de når dina öron från toppen av tornet. Det är något som är så fånigt, så kontraintuitivt, att man måste berätta det för folk. (Nåväl, det gjorde jag.) När jag undersökte förklaringen fann jag att det beror på att radiovågor färdas med ljusets hastighet (186 000 miles per sekund) snarare än de cirka 700 miles per timme som ljudvågor färdas med. Signalen som färdas i kabeln från mikrofonen till BBC har också ljusets hastighet. Därför är radioversionen i färd med att ta över den riktiga versionen. Jag insåg att detta skulle vara det perfekta sättet att lära ut principen på skolans fysiklektioner. Istället för att en tråkig lärare ska tjata om att radiovågor färdas med ljusets hastighet, kan du illustrera det med detta vackra och udda lilla faktum. Barnen kommer att komma ihåg det då. Det hade jag säkert gjort om min fysiklärare hade använt sig av detta tillvägagångssätt. Som det var nu fick jag vänta tills jag hörde en s.k. "trivia" i trettioårsåldern.</w:t>
      </w:r>
    </w:p>
    <w:p>
      <w:r>
        <w:rPr>
          <w:b/>
          <w:color w:val="FF0000"/>
        </w:rPr>
        <w:t xml:space="preserve">id 116</w:t>
      </w:r>
    </w:p>
    <w:p>
      <w:r>
        <w:rPr>
          <w:b w:val="0"/>
        </w:rPr>
        <w:t xml:space="preserve">Jag har fått ett paket som är sönderslaget eftersom det inte var förpackat på rätt sätt, vad händer med mina pengar? Jag har fått ett paket som har slitits sönder på grund av att det inte var korrekt förpackat, vad kommer att hända med mina pengar? Oct 7, 2012 12:04 AM Jag har ett problem med avsändaren (säljaren) skickade mig ett paket utan att det var förpackat ordentligt, och papperslådan hade slitits sönder under transporten och föremålet är förlorat. Jag får ett paket som är sönderrivet eftersom det inte var korrekt förpackat, vad kommer att hända med mina pengar? Oct 7, 2012 12:04 AM Jag har ett problem med avsändaren (säljaren) som skickade mig ett paket som inte var ordentligt förpackat, och papperslådan hade slitits sönder under transporten och föremålet är förlorat. Re: Jag har fått ett paket som rivits sönder på grund av att det inte var korrekt förpackat, vad kommer att hända med mina pengar? Oct 7, 2012 12:29 AM Hej, Om säljaren inte är hjälpsam kan du öppna en tvist i PayPals lösningscenter.  Med ett tomt paket kan du öppna en tvist om att varan inte har tagits emot eller en tvist om att varan inte överensstämmer med beskrivningen. Det viktiga är att få fram att du fick ett tomt, skadat paket, ingen vara, och att säljaren skyller på det grekiska postverket. Re: Jag fick ett paket som var sönderrivet på grund av att det inte var förpackat på rätt sätt, vad händer med mina pengar? Oct 7, 2012 12:36 AM Hej, Om du inte kommer någon vart med säljaren kan du öppna en tvist om att paketet inte överensstämmer med beskrivningen och ange att paketet är tomt. Tvisten måste öppnas inom 45 dagar efter att du gjort betalningen och du har möjlighet att eskalera efter 8 dagar. Stäng inte på ett löfte eftersom det inte kan öppnas på nytt när det väl är stängt, och inte heller kan en annan tvist startas. Öppna inte en tvist om att varan inte har mottagits, eftersom a) om säljaren skickade en spårbar metod kan han eller hon bevisa leveransen med ett spårningsnummer (förmodligen) eller b) han eller hon nu har meddelanden från dig som anger att du har mottagit paketet - även om det är tomt.</w:t>
      </w:r>
    </w:p>
    <w:p>
      <w:r>
        <w:rPr>
          <w:b/>
          <w:color w:val="FF0000"/>
        </w:rPr>
        <w:t xml:space="preserve">id 117</w:t>
      </w:r>
    </w:p>
    <w:p>
      <w:r>
        <w:rPr>
          <w:b w:val="0"/>
        </w:rPr>
        <w:t xml:space="preserve">Onlinekonferens om GMO för hantering av djurpopulationer Överväganden om biosäkerhet vid användning av genetiskt modifierade organismer för hantering av djurpopulationer Från den 18 oktober till den 15 november 2004 var Biosafety Clearing-House värd för en onlinekonferens om "Biosafety Considerations in the use of Genetically Modified Organisms for Management of Animal Populations" . Konferensinläggen finns arkiverade nedan. Diskussionsämnena omfattade, men var inte begränsade till: användningen av genetiskt modifierade mikroorganismer, nematoder och insekter för biologisk bekämpning (inklusive sådana som används för att orsaka sterilitet hos skadedjursarter i bevarande- och/eller kommersiellt syfte) användningen av genetiskt modifierade virus för att skydda däggdjurspopulationer mot sjukdomar användningen av genetiskt modifierade insekter för att minska överföringshastigheten för sjukdomar.</w:t>
      </w:r>
    </w:p>
    <w:p>
      <w:r>
        <w:rPr>
          <w:b/>
          <w:color w:val="FF0000"/>
        </w:rPr>
        <w:t xml:space="preserve">id 118</w:t>
      </w:r>
    </w:p>
    <w:p>
      <w:r>
        <w:rPr>
          <w:b w:val="0"/>
        </w:rPr>
        <w:t xml:space="preserve">Fantomen vill skapa modeller av atomer i naturlig storlek, och han vill ha din hjälp! Hjälp Fantomen att utforska de mycket små delarnas värld genom att klippa en 28 centimeter lång pappersremsa på mitten så många gånger du kan. Om du kan klippa pappersremsan på mitten 31 gånger kommer du att få en pappersbit som är lika stor som en atom. 1 pappersremsa som är 28 centimeter lång 1 sax Ta din pappersremsa och klipp den i lika stora halvor. Klipp en av de återstående pappersbitarna i lika stora halvor. Fortsätt att klippa remsan i lika stora halvor så många gånger du kan. Gör alla snitt parallellt med det första snittet. När bredden blir längre än längden kan du klippa bort det överflödiga, men det räknas inte som ett snitt. Hur långt kom du? Här är några jämförelser att tänka på! Snitt 1 14,0 cm 5,5" Barnhand, fickor Snitt 2 7,0 cm 2,75" Fingrar, öron, tår Snitt 3 3,5 cm 1,38" Klocka, svamp, öga Snitt 4 1,75 cm 0,69" Tangentbordsnycklar, ringar, insekter Snitt 6 0,44 cm 0,17" Vallmofrön Snitt 8 1 mm 0,04" Tråd. Grattis om du fortfarande är med! Klipp 10 .25 mm .01" Skär du fortfarande? De flesta har slutat vid det här laget Skär 12 .06 mm .002" Mikroskopiskt område, människohår Skär 14 .015 mm .006" Pappersbredd, mikrochipskomponenter Skär 18 1 mikron .0004" Öppningar för vattenrening, bakterier Skär 19 .5 mikron .000018" Synliga ljusvågor Skär 24 .015 mikron .0000006" Elektronmikroskopiskt område, membraner Skär 31 .0001 mikron .0000000045" Storleken på en atom! Finns det något mindre? Ja, storleken på en atomkärna skulle kräva ungefär 41 snitt! Forskare använder avancerad teknik för att utforska världen av elektroner och kvarkar som är minst 9 000 gånger mindre än en atomkärna. Vi kan inte se något som är mindre än en atom med våra ögon, inte ens med elektronmikroskopet. Fysiker studerar mycket mindre saker utan att se dem direkt. Finns det ett slut på sökandet efter de minsta och mest grundläggande elementen i vår värld? Sökandet började med grekerna och fortsätter när forskarna söker efter universums byggstenar. Dessa saker ligger långt bortom sinnesuppfattningens räckvidd men inte bortom den mänskliga förståelsen. Du kan köpa den här resursen på cd-rom för användning på datorer utan tillgång till Internet. Besök vår nätbutik för mer information!</w:t>
      </w:r>
    </w:p>
    <w:p>
      <w:r>
        <w:rPr>
          <w:b/>
          <w:color w:val="FF0000"/>
        </w:rPr>
        <w:t xml:space="preserve">id 119</w:t>
      </w:r>
    </w:p>
    <w:p>
      <w:r>
        <w:rPr>
          <w:b w:val="0"/>
        </w:rPr>
        <w:t xml:space="preserve">Typ av frågor Exemplen ovan börjar illustrera min övertygelse om att svaren på många av våra svårare frågor finns i detaljerna i frågor som ibland uppfattas som mycket tekniska, t.ex. förhållandet mellan psykologi och neurofysiologi. Om vi till fullo förstod psykologins område och hur detta vetenskapsområde hänger samman med neurofysiologin, skulle vi förstå hur mekanismen för vad vi är hänger samman med upplevelsen av vad vi är, och om det ena kan reduceras till det andra. I mer allmänna termer förstår vi inte ens helt och hållet hur kunskap förhåller sig till det objekt som kunskapen representerar. Det finns inte heller någon grundlig och accepterad teori om själva vetenskapens natur, och inte heller om hur reduktionen (där en uppsättning variabler reduceras till mer grundläggande underliggande variabler) ser ut och vilken roll den spelar inom vetenskapen. Med tanke på denna bristande förståelse av vetenskap och kunskap är det inte så konstigt att vi kan bli förvirrade när det gäller frågor om huruvida vi är mer än en bunt atomer eller inte. Min ståndpunkt är att om adekvata svar kan ges på den här typen av frågor kan de kasta mycket ljus och förståelse på de bredare och mer allmänna frågorna som "vad är vi?". Och hur kan jag förstå vad som får mig att göra det jag gör och att känna och tänka det jag känner och tänker? Under många år har det funnits en uppsättning frågor som har dominerat mitt personliga sökande. Om vi hade en sann allmän psykologisk teori, vad skulle den innehålla och vad skulle den kunna säga oss om en viss person under vissa omständigheter? Om vi hade en sann allmän teori om samhället, vad skulle den kunna säga oss om ett visst samhälle i ett visst tillstånd vid en viss tidpunkt och vad skulle den kunna säga oss om det? Med tanke på att samhället består av människor, vilket är förhållandet mellan en allmän psykologisk teori och en allmän samhällsteori? Alla ovanstående frågor är inriktade på att skapa kunskap om olika typer av objekt i universum. Det vill säga, vi har kunskap om något och om något. Vad är kunskap, hur uppstår den, och när vi väl har skapat den, vilket är förhållandet mellan denna kunskap och det objekt som representeras av denna kunskap? Frågorna ovan är komplexa. Kanske inte var och en för sig, men i deras inbördes förhållande. Under flera år i taget tycktes jag tappa orienteringen i frågorna, men till slut kom jag fram till att de hänger ihop och att om man löser en av dem måste man nödvändigtvis lösa dem alla. Det vill säga, att lösa problemet med en allmän psykologisk teori är också att lösa frågan om kunskapens struktur och status, vilket också är att lösa problemet med kausalitet. Svårigheten är cirkulär och jag bedömde det som omöjligt att lösa upp situationen ovan och behandla frågorna separat. Jag begreppsliggjorde frågorna på följande sätt. Vi behöver en allmän psykologiteori som integrerar det bästa av de tankar som finns i litteraturen, Freud, Skinner, Neisser, Piaget, Kelly och så vidare. Vi behöver varken fler uppgifter eller fler idéer. Det finns redan stora insikter som helt enkelt behöver ordnas. Men om jag vill lägga till tanke till teorin, hur påverkar den då kroppen och hjärnan? Det finns många försök i litteraturen att lösa detta problem, och många intellektuella positioner man skulle kunna inta, från interaktionism till parallellism osv. Ingen av dem är särskilt framgångsrik. Och det är bäst att undvika dessa historiska etiketter och försöka omkonceptualisera frågorna från början. Av detta följer att vi måste undersöka begreppen orsak och bygga upp en teori om orsaker så att vi kan få en solid grund att bygga en allmän psykologisk teori på. Hume analyserade orsaksfrågorna som en uppfattning om konstanta samband, och drog med rätta slutsatsen att det inte räcker med att notera enbart konstanta samband. Men vad är en konstant konjunktion? På vilket sätt är den relaterad till frågorna ovan om variabler och abstraktioner? Vilka perceptuella mekanismer är verksamma här? Dessutom har de nuvarande uppfattningarna om orsaker den som ett fysiskt fenomen. Men detta verkar blanda ihop två helt olika saker. Hypotesen är att kunskapen är oberoende av det som representeras av kunskapen. Så när jag ser en atomexplosion och tänker E=mc, och alla andra differential- och kvantekvationsekvationer, så finns det två saker, de mekanismer i verkligheten som resulterar i explosionen, och våra representationer av dessa mekanismer. Det vi vet om verkligheten finns i ekvationerna. Mekanismerna är helt enkelt. Den utsträckning i vilken vi kan förutsäga vad som kommer att hända med hjälp av ekvationerna, och vi gör det, vittnar om att vi verkligen har förstått essensen av verkligheten i ekvationerna. Men trots detta förblir de skilda från verkligheten, och från</w:t>
      </w:r>
    </w:p>
    <w:p>
      <w:r>
        <w:rPr>
          <w:b/>
          <w:color w:val="FF0000"/>
        </w:rPr>
        <w:t xml:space="preserve">id 120</w:t>
      </w:r>
    </w:p>
    <w:p>
      <w:r>
        <w:rPr>
          <w:b w:val="0"/>
        </w:rPr>
        <w:t xml:space="preserve">För att jag ska kunna andas luft måste det finnas gröna växter som producerar syre. När jag andas in andas jag alltså in luft som till största delen tillverkats av gröna växter. Men detta är inte ett ensidigt utbyte.  Jag andas inte bara in luft, jag andas ut koldioxid, som i sin tur andas in av de gröna växterna och omvandlas tillbaka till syre, så att jag kan andas igen. De gröna växterna och jag behöver varandra. Vi utbyter det vi producerar, och båda sidor överlever och blomstrar som ett resultat av vårt nödvändiga partnerskap. Motivationstalare har en enklare term: de kallar denna process för "win-win". Det finns ingen vinnare eller förlorare när jag byter min koldioxid till de gröna växterna och får syre i gengäld. Jag behöver syret och växterna behöver min koldioxid för att omvandla solljuset till mat. Om båda sidor spelar rättvist är detta verkligen en win-win-situation. Problemet är att världens ekonomiska system alltför ofta under de senaste 30 åren, och vissa skulle säga mycket längre, inte har varit en situation där alla parter vinner på det för den genomsnittliga personen, ja för de flesta av oss. Det har varit en win-lose-situation: de vinner och du förlorar. De rika spekulanterna och handlarna blir rikare, medan resten av oss blir fattigare. Vare sig vi gillar det eller inte går vårt land bakåt. Vad hände? Denna växande klyfta är inte Kiwi-stilen. Vad har förändrats under de senaste trettio åren? Låt oss göra en snabb historisk tillbakablick. Som ett resultat av den stora depressionen på 1930-talet lagstiftade Nya Zeelands Labourparti - liksom dess motsvarigheter runt om i världen - för att begränsa spekulationen, skydda jobben och de mänskliga rättigheterna. De flesta av Nya Zeelands stora ekonomiska tillgångar, såsom våra jordbruk, våra vägar och våra skogar, växte och blomstrade som ett direkt resultat av denna politik. I takt med att vårt land blev allt mer välmående delades rikedomen ut brett. Inga barn behövde svälta i det Nya Zeeland som jag växte upp i. Under 1980- och 90-talen växte emellertid en filosofi fram som utvecklades av de rika, för de rika. Den kallades nyliberalism. Nyliberalismen bygger på idén att det är en värld där hundarna äter hundar. Nyliberalismen bygger på idén att girighet är bra, att vi alla är inlåsta i en ekonomisk kamp på liv och död med varandra. Nyliberalismen säger att medkänsla är för idioter. Nyliberalismen säger att om världen ska gå till hundarna kan det lika gärna vara de bästa hundarna. För att låna från Oliver Stones Wall Street är girighet inte bara bra, utan även lagligt. [i] När den brittiska konservativa premiärministern Margaret Thatcher fick frågan om vilka effekter hennes nyliberala politik skulle få på samhället svarade hon: "Det finns inget sådant som samhället... Det finns individuella män och kvinnor. " [ii] Det häpnadsväckande med nyliberalerna är deras avsiktliga blindhet för hur illa deras idéer har misslyckats. Inte bara en gång, utan upprepade gånger. Den nyliberala politiken orsakade direkt två av historiens största finanskrascher. Har de bett om ursäkt? Inte en chans. Likt en galen läkare ville de fördubbla dosen när den första dosen medicin inte fungerade. Och så rullar det nyliberala tåget vidare. Här på Nya Zeeland håller National Party fortfarande på med samma misskrediterade ekonomiska politik som fick oss att hamna i den här röran från början. Jag har just återvänt från Danmark och Finland, och jag är övertygad om att det finns lärdomar för oss alla i hur dessa skandinaviska länder sköter sina ekonomier. I synnerhet måste vi notera varför de skandinaviska länderna långsamt vinner medan många andra europeiska länder snabbt förlorar. Låt oss ta en snabb titt på den "skandinaviska modellen". Den "skandinaviska modellen" är egentligen inte alls skandinavisk. Den skulle också kunna kallas den traditionella nyzeeländska modellen. En modell som bygger på idén att ekonomin är som en gård eller trädgård. Om man vill att en trädgård ska växa måste man gräva jorden och plantera fröna. Man måste mata och vårda växterna och ta hand om ogräset när det växer upp bland grödorna. Om detta låter som vanligt sunt förnuft: det är det också. Alla jordbrukare kommer att säga att man får tillbaka från en gård vad man har lagt in.</w:t>
      </w:r>
    </w:p>
    <w:p>
      <w:r>
        <w:rPr>
          <w:b/>
          <w:color w:val="FF0000"/>
        </w:rPr>
        <w:t xml:space="preserve">id 121</w:t>
      </w:r>
    </w:p>
    <w:p>
      <w:r>
        <w:rPr>
          <w:b w:val="0"/>
        </w:rPr>
        <w:t xml:space="preserve">Teknikanvändning och den nya fickuret För tre år sedan skulle det ha varit svårt att hitta två eller tre medaljskolor i Nordamerika som offentligt stödde användningen av online- och öppna inlärningslösningar.  Under 2012 har vi bevittnat en massiv expansion av innovativa, öppna lärplattformar som Academic Earth , Peer-to-Peer University , Skillshare och edX .  I dag ser vi en anmärkningsvärd förändring av praxis, där även de mest selektiva institutionerna verkligen använder sig av lösningar inom informations- och kommunikationsteknik (IKT). Det kanske mest imponerande är att Coursera fortsätter att säkra några av de mest elitära och historiskt sett stabila postgymnasiala institutionerna.  Coursera har meddelat att ytterligare 12 partneruniversitet har ingått partnerskap, däribland Kanadas kanske ledande universitet, University of Toronto.  Bland dessa nya partner finns några av de nya universitet som Rice University och ett av Kaliforniens ledande universitet, UCal Berkely.  Dessa imponerande nykomlingar ansluter sig till tidiga användare och prestigefyllda Ivy League-skolor som University of Pennsylvania och Princeton University.  Även om det inte är i närheten av att vara perfekt, är det uppenbart att vi kanske har nått nya höjder, om inte till och med den kritiska punkten, när det gäller införandet av online-lösningar och innovativa tekniska lösningar inom den högre utbildningen. Om vi kan hålla med om att det pågår en stor förändring som bygger på informations- och kommunikationsteknik, får pedagogerna nu en gåva i form av att många studenter under 25 år accepterar och tar till sig denna teknik på ett naturligt och bekvämt sätt.   Detta är anmärkningsvärt viktigt för utbildare eftersom vi nu ofta har villiga partner i våra ansträngningar att utnyttja denna teknik för att bredda tillgången, öka kvaliteten och sänka kostnaderna.  Våra studenter underlättar i själva verket vårt arbete när vi försöker möta dessa tre stora utmaningar inom högre utbildning. Som ett exempel på detta kan du nästa gång du samtalar med en grupp tonåringar fråga dem: "Har ni tid?".   Det jag tycker är intressant när jag ställer den här frågan är att observera deras svar.  Trots det faktum att många ungdomar inte ens längre har en klocka på sig, sträcker de snabbt ut handen i fickan och tar fram någon typ av mobil enhet.  Med andra ord kommer många studenter under tjugo år att söka denna information genom att titta på sin mobiltelefon, smartphone eller en liten surfplatta. Mobila verktyg Om det är så att få personer under 20 år bär en klocka, kan man fråga sig varför?  När jag har ställt denna fråga till studenter eller mina egna barn har de sagt att en klocka är lite mer än ett tillbehör, en apparat som är begränsad till att bekräfta tiden.  Men de är lika snabba att påpeka att deras personliga mobila enhet har mycket mer funktionalitet; en enhet som ger dem tiden, men också en rikedom av information och en kommunikationskapacitet som håller dem i kontakt med varandra. När jag observerar dessa mobila underverktyg som lätt glider ner i fickan eller handväskan inser jag att denna omvälvande förändring också innebär en känsla av att detta också känns bekant.  I och med den breda spridningen av mobila verktyg ser vi i själva verket helt enkelt hur det 21:a århundradets fickur införs.</w:t>
      </w:r>
    </w:p>
    <w:p>
      <w:r>
        <w:rPr>
          <w:b/>
          <w:color w:val="FF0000"/>
        </w:rPr>
        <w:t xml:space="preserve">id 122</w:t>
      </w:r>
    </w:p>
    <w:p>
      <w:r>
        <w:rPr>
          <w:b w:val="0"/>
        </w:rPr>
        <w:t xml:space="preserve">Sidor Fredag, 23 november 2012 Rödvinskött med rödvinsgryta och små lökar och svamp Åh, herregud. Det var länge sedan jag gjorde nötköttsgryta. Det är inte riktigt något som ärligt talat dyker upp i mitt huvud eftersom jag tenderar att laga ganska snabba måltider, men efter att ha fått en härlig bit brisket i min Knorr Hamper - cue mig googla det och därefter försöka förklara fint medan jag manövrerar i ko position i köket som var det kommer från på kon till en förbryllad vän (googla det om du vill ha ett fniss), behövde det användas upp och vad bättre än en vinter värmande gryta! Ännu mer med tanke på det hemska vädret den senaste tiden - jag hoppas att alla håller sig välbehållna och varma! Detta är också "nötköttet" som borde ha varit avsett för en olycksalig bourginnon-korv i veckan innan! Även om jag hade hört talas om brisket var det inte något som jag var bekant med att tillaga, och ännu mindre med att hantera en stor köttbricka, men med en vass kniv reducerades den snabbt till mer välbekanta bitar! Det var inget märkvärdigt i grytan, men nötköttet var av så god kvalitet att det verkligen inte behövde några lampor eller klockor för att ta det till nya höjder! *Jag sålde min gamla gryta, som skulle ha varit perfekt, men min största stekpanna gjorde jobbet fint!* 1) Börja med att värma upp 1 msk olja och bryn nötköttet, du kan behöva göra detta i två steg - träng inte ihop pannan. 2) Ta bort resterande nötkött från pannan till sidan, tillsätt resten av oljan och bryn löken, rör i mjölet, buljongtärningen, tillsätt sedan försiktigt vattnet under omrörning och skrapa bort alla bitar som fastnat, lägg tillbaka nötköttet, täck och låt puttra på låg värme i en dryg timme. 3) Tillsätt morötter och selleri, rör om, täck och låt det hela puttra försiktigt i drygt 2 till 3 timmar, ge en flyktig omrörning när de härliga dofterna lockar dig in i dess väg. Ta bort locket den sista halvtimmen för att låta såsen tjockna om såsen önskas. 4) För att avsluta rätten använde jag några söta små lökar som också kom i min Knorr-korgen, även om det är helt frivilligt! Ingredienser: 200 g babylök 3 msk portvin 100 g vit svamp. Skivade i 4 1) Täck löken i kokande vatten och låt den stå i några minuter, fiska upp den försiktigt med topp och svans och skala den - det mesta av skalet ska lossna. Spara blötläggningsvattnet. 2) Värm cirka 100 ml av lökvattnet med 3 msk portvin, tillsätt den halverade löken och koka försiktigt i cirka fem minuter eller tills den mjuknar, tillsätt svampen och en skvätt mer av vattnet om den torkar ut, upprepa i cirka 15 minuter eller tills löken är färdigkokt men har kvar lite bett. När grytan har uppnått önskad tjocklek och mörhet, lägg på lökblandningen och servera med färska gröna grönsaker, t.ex. broccoli och kanske en god potatisrätt. Efter min framgång med de andra potatisarna köpte jag en liten påse med en sort som heter Corrole, men den här gången kokade jag dem istället, lät dem rinna av, tillsatte smör, färsk persilja och citronsaft (från en flaska), s&amp;p och fick samma framgång, fast utan de fina krispiga bitarna. Fortfarande utsökt. Man kan inte smaka på citronen, den tillför bara något extra och jag kommer att göra potatisen på det här sättet vid upprepade tillfällen!</w:t>
      </w:r>
    </w:p>
    <w:p>
      <w:r>
        <w:rPr>
          <w:b/>
          <w:color w:val="FF0000"/>
        </w:rPr>
        <w:t xml:space="preserve">id 123</w:t>
      </w:r>
    </w:p>
    <w:p>
      <w:r>
        <w:rPr>
          <w:b w:val="0"/>
        </w:rPr>
        <w:t xml:space="preserve">Bort från siffrorna: Varje fredag tar Southsider och bloggaren Michael McColl ALL CAPS "Away From The Numbers" för att få ett supporterperspektiv på Vancouver Whitecaps . Major League Soccer släppte sitt schema för 2012 års reservlag i måndags och för Whitecaps-fantaster överallt innebar det fler matcher som vi måste skriva in i våra dagböcker. Tyvärr lämnar schemat, precis som förra året, en hel del att önska. Visst är det bättre än när MLS avvecklade sin Reserve League helt och hållet, men bara precis. Caps spelar tio matcher, fem hemma och fem borta, mot rivalerna i Western Conference Seattle, Portland, San Jose, LA och Chivas. Än en gång är matcherna ett hopkok av dagar och tider och det hela stinker av en missad möjlighet, där skulden helt och hållet läggs på MLS och inte på Whitecaps och andra klubbar. Whitecaps kommer att spela fyra matcher på UBC:s Thunderbird Stadium (en föregångare till den nya träningsanläggning som byggs där?) och en på vår gamla hemvist Swangard Stadium. Tre måndagsmatcher, en tisdagsmatch och en söndagsmatch, med fyra avspark klockan 11.00 och en saftig match klockan 15.00 mot Portland söndagen den 22 april. MLS regler för ligan säger att det är upp till de enskilda klubbarna om de gör sina matcher öppna för allmänheten. Varför skulle man inte göra det? Allvarligt talat, varför?! Det är som om MLS inte vill att folk ska se deras "produkt". De borde insistera på att alla matcher är öppna för allmänheten, att alla spelas som dubbelspel när det är möjligt och att de spelas på dagar och tider som ger maximala möjligheter till närvaro. De ska inte bara försöka locka till sig den som är ledig från sitt arbete eller sin skola den aktuella morgonen. Man behöver bara titta på de fyra- och femsiffriga publiksiffrorna som Portland Timbers fick förra säsongen för att se vilken framgång dessa matcher kan bli om de genomförs på rätt sätt. Det finns dock ett par ljuspunkter för resande Caps-fans. Alla som åker till San Jose under påskhelgen kommer att kunna se det första laget på lördagen och reserverna på söndagen, förutsatt att de släpper in supportrar. För de av oss som åker till Portland i slutet av maj kan vi njuta av två resor till Piggy Park den 26 och 27 maj. Om du är en riktig Caps-junkie och planerar att göra en vecka av det i Oregon, kan du till och med räkna in två PDL-matcher på vägen hem, då Residency tar emot Timbers fredagen den 1 juni och sedan möter Seattle Sounders i Tacoma två dagar senare. Det är i alla fall min plan för en fantastisk fotbollsvecka. Bortsett från tillgången till och planeringen av matcherna gör hela Reserve League mig förbannad på så många plan. Detta är en fantastisk chans för fansen att se marginella spelare i aktion, rehabiliteringsspelare, ungdomsprodukter som behöver testas mot mer vuxet motstånd, provspelare som klubbarna vill titta på. För många fans kan det också vara den enda chansen som vissa har att se Whitecaps live, antingen individuellt eller som familj. Jag tycker att Whitecaps-matcherna förra säsongen var en stor framgång. De kanske inte lockade så många besökare, främst på grund av dagarna och tiderna då matcherna spelades, men de som deltog njöt av dem och många kom mycket närmare sina blåvita hjältar än fans av andra "Major League"-sporter, eftersom spelarna minglade efteråt och skrev autografer, ställde upp på foton och bara pratade med varandra. Dessa matcher är utmärkta PR-möjligheter för MLS-klubbarna, särskilt de som befinner sig på trånga sportmarknader, att visa hur fansen kan känna sig som en del av sitt lag på ett sätt som NFL- och NHL-fans aldrig kommer att kunna göra. Att vara fotbollsfantast är verkligen en speciell känsla, vilket vi alla redan vet. Kanske ännu viktigare är att dessa matcher är de enda verkliga konkurrensmöjligheterna för djupet och de unga spelarna att försöka imponera på tränarstaben i meningsfulla matcher. Boxall och Nanchoff ser inte ut att bli startspelare den här säsongen och kommer främst att förlita sig på skador, avstängningar och trötthet. Hur ska de kunna hålla sig matchdugliga och vassa enbart genom träning? Hur ska de kunna försöka ta en plats i startelvan om de inte har tillräckliga medel för att göra detta och visa upp sina talanger? Tio matcher, ojämnt fördelade över säsongen, kommer inte att ge dessa spelare möjlighet att göra detta. De behöver mer. En spelare som Russell Teibert skulle kunna gå tillbaka och spela PDL-matcher, men det skulle inte bara kunna</w:t>
      </w:r>
    </w:p>
    <w:p>
      <w:r>
        <w:rPr>
          <w:b/>
          <w:color w:val="FF0000"/>
        </w:rPr>
        <w:t xml:space="preserve">id 124</w:t>
      </w:r>
    </w:p>
    <w:p>
      <w:r>
        <w:rPr>
          <w:b w:val="0"/>
        </w:rPr>
        <w:t xml:space="preserve">Biografi om Molly Brown (Margaret Tobin) Biografi om Molly Brown Margaret Tobin föddes den 18 juli 1867 som dotter till de irländska immigranterna John och Johanna och gick på en gymnasieskola som leddes av hennes moster Mary O'Leary. Tobin gick i skolan tills hon var 13 år gammal och började sedan arbeta i en tobaksfabrik för att hjälpa till med familjens utgifter. När hon var 19 år flyttade hon till Leadville, Colorado, och bodde hos sin bror Daniel, där hon fick ett jobb i en torrvaruaffär där hon sydde mattor och gardiner. Hon träffade snart James Joseph Brown, en gruvingenjör. De gifte sig och en son, Lawrence Palmer, föddes 1887. Deras andra barn Catherine Ellen "Helen" kom två år senare. År 1891 köpte Brown aktier i ett gruvbolag som snart slog guld och han blev plötsligt mycket rik. De flyttade till Denver 1894 och Margaret fyllde sitt hus med dyra möbler och dekorationer från hela världen. Hon njöt av att vara i det lokala rampljuset och en viktig del av Denver-samhället. När hennes barn var små var hon engagerad i den tidiga feministiska rörelsen i Leadville och hjälpte till att etablera Coloradoavdelningen av National American Women's Suffrage Association. Brown arbetade också i soppkök för att hjälpa gruvarbetarnas familjer. Hennes man blev snart en av de viktigaste och rikaste gruvarbetarna i delstaten när han 1893 övergick från sin silvergruva till att producera guld för att bekämpa den 90-procentiga arbetslösheten i Leadville. Margaret reste ofta till Europa för att studera drama, musik, litteratur och språk. Hon hade också blivit en av grundarna av Denver Woman's Club, som förespråkade läs- och skrivkunnighet, utbildning, rösträtt och mänskliga rättigheter i Colorado och USA. Brown samlade in medel för att bygga Cathedral of Immaculate Conception samt St Joseph's Hospital vid sekelskiftet. År 1909 separerade Margaret och hennes man, men de skilde sig aldrig. På morgonen den 14 april 1912 befann sig Margaret Brown ombord på det gigantiska kryssningsfartyget Titanic. Hon hade varit på semester i Europa med sin dotter Helen när hon fick veta att hennes barnbarn var sjukt. Hon reste till New York medan dottern stannade kvar i London, vilket innebar att knappt någon visste att Brown var ombord på det "osänkbara fartyget". Klockan 23.40 den 14 april upptäckte en besättningsmedlem ett isberg, men det var för sent. Tre timmar senare sjönk Titanic till Atlantens botten. Av de mer än två tusen passagerarna ombord överlevde endast sjuhundra, eftersom Titanic inte hade tillräckligt med livbåtar för alla passagerare och besättning. Margaret var en av de lyckliga som överlevde. När de räddades av Carpathia arbetade hon outtröttligt och hjälpte de andra överlevande genom att dela ut mat, dryck och filtar. När fartyget anlände till New York hamnade Margaret i rampljuset, eftersom alla redan hade hört talas om hennes mod och goda gärningar. När Carpathia nådde New York hade hon bildat en kommitté för överlevande, blivit vald till ordförande och samlat in nästan 10 000 dollar till dem som förlorat allt. I ett brev till sin dotter skrev Brown: "Efter att ha blivit saltad, saltad och inlagd i mitten av havet är jag nu hög och torr ... Jag har fått blommor, brev, telegram - människor tills jag är förvirrad. De ber kongressen att ge mig en medalj ... Om jag måste kalla en specialist för att undersöka mitt huvud beror det på titeln Titanics hjältinna." Margaret använde sedan sin berömmelse för att främja kvinnors rättigheter och blev aktiv i politiken. 1914 blev hon den första kvinnan som kandiderade till den amerikanska kongressen. Hon hjälpte också till att uppföra Titanic-minnesmärket i Washington och fortsatte att sitta med i kommittén för överlevande, men var irriterad över att hon som kvinna inte fick delta i utfrågningarna om Titanic. När första världskriget bröt ut reste Margaret till Frankrike och hjälpte till att upprätta en hjälpsändning för soldaterna. Hon tilldelades den franska hederslegionen 1932 för sitt arbete för Titanics överlevande, sin organisering av Alliance Francais och sina hjälpinsatser under kriget. År 1932 dog "den osänkbara Molly Brown" av en hjärntumör och begravdes bredvid sin make. Brown blev aldrig känd som Molly eller som osänkbar under sin livstid eftersom detta var ett Hollywooduppfinning, som först startades av Denver Posts reporter Gene Fowler och författaren Carolyn Bancroft på 1930-talet. Bancrofts mycket påhittade berättelse blev till radiosändningar på 1940-talet och blev</w:t>
      </w:r>
    </w:p>
    <w:p>
      <w:r>
        <w:rPr>
          <w:b/>
          <w:color w:val="FF0000"/>
        </w:rPr>
        <w:t xml:space="preserve">id 125</w:t>
      </w:r>
    </w:p>
    <w:p>
      <w:r>
        <w:rPr>
          <w:b w:val="0"/>
        </w:rPr>
        <w:t xml:space="preserve">Andrew M Brown är redaktör för Sunday Telegraphs kommentarsidor. Han skriver också om psykisk hälsa och missbrukets inflytande på kulturen. Körs SUV:er av människor som är oroliga för sina äktenskap? När jag väntade vid rödljusen för att korsa Fulham Road härom morgonen såg jag någon som körde en fyrhjulsdriven lastbil/bil som verkade ovanligt gigantisk till och med för den här delen av västra London, som kryllar av Chelseatraktorer. Det här exemplet var en fullstor, importerad SUV, en Chevy Tahoe, och vid ratten satt en attraktiv mamma. Tahoes rymliga interiör fick henne att framstå som pytteliten. Hennes (fylliga) dotter satt i baksätet. Hur som helst var det märkligt att se den tankliknande Tahoe -- reklamslogan: "Like a Rock" -- kämpa sig fram genom Londons gamla gator. Det här (nedan) är mer den typ av landskap som passar en Tahoe - de stora öppna ytorna. Reklamfilmen släpptes 2002 och dikten som den store James Garner läser upp är skriven av Patrick O'Leary, en science fiction-författare. Med tanke på den allmänna fientlighet mot stora bilar som råder för närvarande är det svårt att föreställa sig att en reklamfilm som den här skulle sändas i dag. För de av oss som inte har en SUV finns det en djupt tillfredsställande Malcolm Gladwell-artikel om ämnet som publicerades i New Yorker 2004. Gladwell citerade marknadsundersökningar i Keith Bradshers bok High and Mighty som visade att SUV-köpare är "osäkra, fåfänga och ofta nervösa för sina äktenskap" och att de finner tröst i att vara omgivna av en massa gummi och stål. Enligt antropologen G. Clotaire Rapaille kan man sammanfatta människors reptilrespons på SUV:er på följande sätt: "Om jag är större och längre är jag säkrare. Om jag kan ställa mitt kaffe där, om allt är runt, känner jag mig trygg." I själva verket är SUV-föraren osäker (enligt olycksstatistiken) just därför att han känner sig säker. SUV-föraren, som känner sig trygg och isolerad av allt stål och gummi, befinner sig i ett passivt tillstånd, ett tillstånd av "inlärd hjälplöshet". Det är förarna av bilar som känner sig osäkra - Toyota Camrys, Honda Accords eller VW Jettas - som faktiskt är säkrast, kanske för att de är mindre passiva. Jag tror att det är den allmänna innebörden av det. Det är tillfredsställande att få dessa insikter, för de av oss som inte kör en SUV.</w:t>
      </w:r>
    </w:p>
    <w:p>
      <w:r>
        <w:rPr>
          <w:b/>
          <w:color w:val="FF0000"/>
        </w:rPr>
        <w:t xml:space="preserve">id 126</w:t>
      </w:r>
    </w:p>
    <w:p>
      <w:r>
        <w:rPr>
          <w:b w:val="0"/>
        </w:rPr>
        <w:t xml:space="preserve">Investerare som söker god finansiell rådgivning kommer naturligtvis att söka professionell vägledning i förhoppning om att den vägledning som ges är god. En person som vill ta ett lån för en bil, ett lån eller till och med för att förbättra sitt hem går till sin bank eller ett välrenommerat finansbolag och förväntar sig att bli behandlad på ett rättvist och ärligt sätt. Detta har dock inte varit fallet så långt tillbaka som för tio år sedan. Miljarder av pund betalas ut för att lösa problemet till människor som har upptäckt att de har blivit felaktigt sålda finansiering och som kan kräva tillbaka ppi. (PPI) Betalningsskyddsförsäkring eller kreditförsäkring säljs som en extra försäkring för att ge konsumenten sinnesfrid om något oförutsett, t.ex. ohälsa eller uppsägning från sin anställning, påverkar hans eller hennes ställning när det gäller att göra betalningar. Detta är i princip en bra idé, men när människor har kommit för att kräva ersättning för sådana händelser har de upptäckt att de i själva verket inte omfattades av just den försäkring som de betalat för, på grund av oklara omständigheter, och att de i själva verket inte borde ha varit kvalificerade för försäkringen. Människor som tror att de kan ha blivit felaktigt sålda försäkringar kan kräva tillbaka PPI genom att kontakta ombudsmannens tjänst och hämta formulär och brevmallar gratis för att kräva tillbaka ppi. Företaget måste först kontaktas och förklara varför man misstänker att de har sålt en ppi-policy på fel sätt, och enligt processen har de åtta veckor på sig att svara. Om de antyder att det inte är deras fel eller om de inte har svarat, är nästa steg att informera ombudsmannen med hjälp av de generiska blanketterna. Det finns företag på nätet som tar hand om processen för att kräva tillbaka ppi utan vinst eller avgift, vilket tar bort besväret med att fylla i formuläret, men väntetiden kvarstår fortfarande och de förväntar sig en stor del av betalningen, ibland upp till en tredjedel. Att kräva tillbaka ppi är värt det oavsett vilken väg man väljer, det är trots allt dina pengar och det är bättre att ha dem i din ficka. Jag är en av de tusentals som misshandlades med Payment Protection Insurance. Jag är också en av dem som lyckats med att få tillbaka över 3 000. Det viktigaste när det gäller att kräva tillbaka PPI är att inte betala någon för att göra det åt dig. Det finns absolut ingen anledning till det eftersom det är en enkel process att följa själv. Formulär för PPI-anspråk finns i stor utsträckning att ladda ner gratis från webbplatser som Moneysaving Expert och Financial Ombudsman. Båda dessa webbplatser har också bra råd och information om hur du går vidare med ditt krav och information om de många sätt på vilka PPI har sålts felaktigt. Den näst viktigaste saken att komma ihåg när du fyller i PPI-kravsformuläret är att vara ärlig. Kom ihåg att det företag som du gör anspråk på är med största sannolikhet ett finansinstitut som förmodligen har mycket information om dig från din ursprungliga kontakt med dem. Det är okej om du inte kan komma ihåg vissa saker, särskilt om det har gått ett tag sedan försäljningen ägde rum, men skriv detta på PPI-kravsformuläret, ljug inte! En av de frågor som ställdes när jag fyllde i mitt PPI-anspråkformulär var om min arbetsgivare hade sjuklön och ett uppsägningspaket. Lånet som jag hade misshandlats med PPI för var tre arbetsgivare, fyra husflyttar och två förhållanden sedan. Sanningen var att jag inte kunde komma ihåg, så jag skrev detta på blanketterna. Kom slutligen ihåg att ta med så mycket information som möjligt och dubbelkolla den innan du skickar iväg den. Om du tar med all information första gången ger det företaget mindre anledning att återkomma till dig och försöka fördröja kravet. Jag föreslår också att du försöker behålla en kopia av dina PPI-anspråkningsformulär. Eftersom jag inte kunde komma åt en kopiator fotograferade jag mina formulär med min telefon! Glöm inte att om företaget säger nej så är det inte slut. Ta ditt ärende till den finansiella ombudsmannen</w:t>
      </w:r>
    </w:p>
    <w:p>
      <w:r>
        <w:rPr>
          <w:b/>
          <w:color w:val="FF0000"/>
        </w:rPr>
        <w:t xml:space="preserve">id 127</w:t>
      </w:r>
    </w:p>
    <w:p>
      <w:r>
        <w:rPr>
          <w:b w:val="0"/>
        </w:rPr>
        <w:t xml:space="preserve">Murmurationer (stora flockar) i centrala Australien De är tillbaka och i ännu större antal. Tusentals vilda väddsvin samlas återigen i stora flockar nära Alice Springs. Vid ett stort vattenhål, inte långt från Alice, gläder tusentals gräshoppor de lokala fågelintresserade genom att dyka upp i massor strax efter soluppgången. Budgies i ett träd Den lokala fotografen Steven Pearce tog dessa bilder tidigare i veckan och säger att upplevelsen var en engångsföreteelse. "Det är helt sensationellt, flockarna vrider sig och vrider sig i olika former... och uppenbarligen trillar alla fåglar samtidigt", säger han. Tusentals papegojor samlas vid ett vattenhål nära Alice Springs. (Bilder av Steven Pearce) "Ljudet av alla budgeter som flyger tillsammans, som svischar genom luften, det är lika fascinerande som den visuella känslan av det." De massiva flockarna av vilda papegojor väckte internationellt intresse förra månaden då ett antal filmteam dokumenterade dem på platser som Uluru. De är tillbaka.... De senaste regnen har skingrat de färgglada infödingarna, men flockarna är nu tillbaka och det verkar som om de är fler än någonsin. "Det är ganska lätt att se på bilderna att det finns en massiv svärm av dem", säger Steve "Tusentals... de cyklar runt, dyker ner i vattnet, flyger sedan iväg och dyker sedan ner igen." Himlen är fylld av papegojor "När de är så många antar jag att de känner sig mycket säkrare att komma ner till vattenhålet och dricka... om du står ganska stilla kommer de inom två meter från dig." Den lokala fotografen och fågelentusiasten säger att platsen för spektaklet är en välbevakad hemlighet i fågelskådarkretsar eftersom för många människor skulle kunna förstöra det som är en säker vattenkälla för fåglarna. Tusentals papegojor samlas vid ett vattenhål nära Alice Springs. (Steven Pearce) "Om det offentliggörs och många människor går dit finns det en god chans att fåglarna inte längre gillar det... då måste de hitta ett nytt vattenhål, kanske ett farligare sådant", säger han. "Fåglarna har uppenbarligen valt detta vattenhål eftersom det är avlägset, ingen går dit och det är fritt från rovdjur, antar jag." Steve säger att han har åkt till vattenhålet fem gånger sedan han hörde talas om händelsen och gått upp klockan fyra på morgonen i hopp om att kunna ta bilder som dessa. "Det är en av de där sakerna som man som fotograf är så besatt av", säger han. "Man ser papegojor vid horisonten och sätter sig i bilen och kör som idioter över en buskbana, det är helt galet."</w:t>
      </w:r>
    </w:p>
    <w:p>
      <w:r>
        <w:rPr>
          <w:b/>
          <w:color w:val="FF0000"/>
        </w:rPr>
        <w:t xml:space="preserve">id 128</w:t>
      </w:r>
    </w:p>
    <w:p>
      <w:r>
        <w:rPr>
          <w:b w:val="0"/>
        </w:rPr>
        <w:t xml:space="preserve">Att förutse posten samtidigt; Nondesign Anubis - "forntida egyptisk gud för de döda med schakalhuvud". Jag vände på vykortet, som med säkerhet var förkryssat som frimärket. Jag kände ingen som hade semester. Ingen som hade lämnat landet. Ingen egyptisk person. Men det var adresserat till mig och täckt av ord som var stilla och kalla, som en kommentar som lämnats frusen i ett isblock. Jag rörde vid orden och över dem växte en fågel med fingerade vingar. Vid mina fötter flög en blomma som jag inte kunde hitta doften av. "Det finns en skillnad", läste jag, "i de sätt på vilka vi känner varandra. Här är solen en kinesisk magnolia, stor och vit och ouppmärksam. Där sitter solen i sitt bo varmt på ditt huvud, tryckande och tålmodig under sina långa dagar. Här känner vi oss fria från det övernaturliga; du föreställer dig alla sorters magi, lika farlig som en främlings sammanhang." Kära du Kära du, beskyddare av det vanliga, vardagliga och självklara. "Vi har det trevligt. Besökte en serdab - en underjordisk, hemlig kammare i en egyptisk grav. Platsen är full av tyskar och australiensare, omöjliga att skilja i värmen från civilisationen, energiska i denna öken för att efterlikna en gammal kulturs uthållighet. De tar bild efter bild..." Kära du. Vem känner till det okända med en visshet om allting? "Önskar att du var här. För att se hur uppskattning slåss mot besatthet. För att känna hur minnet försvagas. Att nå punkten för maximal störning. Att erbjuda något slags nytt motiv till de dödas manskap. Kanske till och med, för att undvika en inbillad risk. Kärlek från oss alla som känner rörelsen i din mark på avstånd.</w:t>
      </w:r>
    </w:p>
    <w:p>
      <w:r>
        <w:rPr>
          <w:b/>
          <w:color w:val="FF0000"/>
        </w:rPr>
        <w:t xml:space="preserve">id 129</w:t>
      </w:r>
    </w:p>
    <w:p>
      <w:r>
        <w:rPr>
          <w:b w:val="0"/>
        </w:rPr>
        <w:t xml:space="preserve">Detta är en fullständig förteckning över alla länder, territorier och subnationella regioner som omfattas av databasen. Det finns över 260 sidor om länder och internationella organisationer. Varje sida innehåller grundläggande information om landet, inklusive dess formella namn, huvudstad, yta, befolkning, valuta, språk och religioner. Flaggorna omfattar national- och statsflaggor, fanor och subnationella flaggor. Det snabbaste sättet att hitta ett land är förmodligen att använda de enskilda alfabetiska indexen. Dessa innehåller miniatyrversioner av varje lands flagga. För att se de länder som börjar med en viss bokstav klickar du på bokstäverna till vänster. Om du inte hittar det land du vill ha kan du i stället prova det fullständiga indexet. Denna webbplats sponsras av United States Flag Store , den största online-försäljaren av flaggor och flaggstänger. Denna flaggbutik har ett lager med över 500 000 flaggor, inklusive flaggor från 200 länder, alla 50 amerikanska delstater samt alla amerikanska militära, dekorativa och historiska flaggor. Alla flaggor finns i en rad olika storlekar och tyger. På hela webbplatsen har de mest populära flaggorna en "Köp"-knapp under dem som leder dig direkt till en sida där du kan köpa flaggan. De flesta beställningar skickas inom 1 arbetsdag och flaggor kan skickas över hela världen. Den här flaggbutiken kan också tillverka vilken flagga som helst på basis av skräddarsydda flaggor.</w:t>
      </w:r>
    </w:p>
    <w:p>
      <w:r>
        <w:rPr>
          <w:b/>
          <w:color w:val="FF0000"/>
        </w:rPr>
        <w:t xml:space="preserve">id 130</w:t>
      </w:r>
    </w:p>
    <w:p>
      <w:r>
        <w:rPr>
          <w:b w:val="0"/>
        </w:rPr>
        <w:t xml:space="preserve">Polisen har berättat för journalister att en man med tre knivar ledde till en skrämmande strid mellan poliser som ledde till en skottlossning. Andrew Crisp, biträdande polischef i Victoria, beskrev hur den polis som avlossade det första skottet föll omkull på uppfarten till huset i St Albans, vilket ledde till att en annan polis avlossade sitt vapen flera gånger för att hans kollega skulle kunna fly. "När de närmade sig ytterdörren fanns det en man där inne, de började kommunicera med den personen. Inte långt därefter har den manliga personen sedan kommit ut och det var ganska uppenbart att han bar, som jag har blivit informerad om, tre knivar", sade han. "En av medlemmarna kände sig tvungen att avfyra sitt vapen ... Han försökte sedan backa och när han försökte göra det snubblade han faktiskt och föll ner på marken. "Den manliga gärningsmannen har sedan fortsatt att röra sig mot... just den polismedlemmen, vilket har lett till att en annan polismedlem har tvingats avfyra sitt vapen." Polisen hade kallats till ett hus på Elizabeth Street omkring kl. 10.40 efter uppgifter om att en kvinna hade skadats. Polisen möttes av en man som hotade dem med tre knivar och som vägrade att följa uppmaningar om att lägga ner dem. Två dörrvakter har frikänts för dråp på en kund som dog efter ett bråk på Crown Casino förra året. Högsta domstolens jury återkommer med sin dom i fallet med de tre dörrvakter som var inblandade i ett bråk med Anthony Dunning, 40, som dog efter att han tagits till marken av Crowns säkerhetspersonal en kväll i juli förra året. Två dörrvakter hade erkänt sig oskyldiga till dråp, en tredje hade erkänt sig oskyldig till misshandel. Åklagaren hävdade att det inte fanns något berättigande för att ta Dunning till marken eller hålla honom fast, vilket innebar att han fick en arm runt halsen, och att en rimlig person i den situationen skulle ha insett att Dunning var utsatt för en betydande risk för allvarlig skada. Försvarsadvokaten sade att åtgärderna var berättigade och att det inte förekom någon olaglig handling. Juryn hörde att mr Dunning var överviktig, hade en allvarlig hjärtsjukdom och en alkoholhalt i blodet på cirka 0,19.</w:t>
      </w:r>
    </w:p>
    <w:p>
      <w:r>
        <w:rPr>
          <w:b/>
          <w:color w:val="FF0000"/>
        </w:rPr>
        <w:t xml:space="preserve">id 131</w:t>
      </w:r>
    </w:p>
    <w:p>
      <w:r>
        <w:rPr>
          <w:b w:val="0"/>
        </w:rPr>
        <w:t xml:space="preserve">Diskutera Ryanair är ett gäng idioter. Diskutera i The Intelligence Cell on The Army Rumour Service; https://www.bookryanair.com/SkySales...g\\... En familjemedlem har avlidit. Tycker inte om Ryanair med passion. Försöker boka de ... billigaste ... och det är inte billiga biljetter och sedan detta ... Error - Your session has been locked Vi upplever vissa svårigheter ... Ryanair är ett gäng idioter. Diskutera En familjemedlem har gått bort. Tycker inte om Ryanair med passion. Försöker boka de ... billigaste ... och det är inte billiga biljetter och sedan detta ... Error - Your session has been locked Vi upplever vissa svårigheter med webbplatsen. Vänligen vänta 10 sekunder och om du inte omdirigeras tillbaka klickar du här . Om du redan har skickat in betalningen har din nya bokning eller flygändring KAN ha bekräftats. Innan du börjar om på nytt bör du först kontrollera ditt e-postkonto för att se om du har fått en reseplan via e-post, eller så kan du kontrollera om din transaktion har behandlats genom att gå till avsnittet Hantera bokning på vår webbplats och fylla i den information som krävs i alternativ 2. Nu väntar jag på att få logga in igen och gå igenom den där kryptiska frågesporten - det skulle inte göra så mycket om jag kunde den jävla saken. Tozzers. Och det är innan jag nämner de jävlar som arbetar på Stansted för Ryanair. Ryanair, du får vad du betalar för. Jag använder dem hela tiden och de är okej om man har en överlevnadsplan. Om du är en tillfällig eller förstagångsanvändare är du död. Eller en kassako för deras löjliga priser. Det är egentligen samma sak. Jag tycker att ditt inledande uttalande säger allt. Jag skulle hellre gå än försöka boka en biljett hos något av Musse Pigg-flygbolagen! När du har betalat de "extrakostnader" som ingår i de professionella flygbolagen och upptäckt att deras kabinbagage är mindre än någon annans och betalat 40 dollar för deras kompatibla väska, kan du lika gärna boka en reguljär flygning med ett större flygbolag! 65_ tur och retur? Det är en bra affär. Vill herrn sitta ner? Har jag något val? Nej. Okej, jag sitter i den mest trånga sitsen med den löjligt feta skitstöveln som tar upp 50 procent av min plats och 300 procent av min tillåtna bagagevikt. Det blir ytterligare 150_ Betalar du med kreditkort? Har jag något val? Nej. Då ja. Det blir 20_ Planerar du att andas? Där har vi lyckats få till stånd en diskussion. När jag flög till Graz förra året försvann den incheckade väskan från bagageutlämningen. Min kompis gick ut och tittade medan jag kollade in alla. Han hittade en "irländsk" familj med tre gånger så många väskor som personer som väntade vid busshållplatsen med min väska och några andra som inte var deras. De flesta andra berörda passagerare antog att väskorna hade försvunnit/försenats av handläggarna. Det visade sig att bluffen gick ut på att en familj bokade på 1 pence per flygning, checkade in i utresan utan bagage och i inresan med handbagage som innehöll värdesaker från vad som helst som kunde hämtas från karusellen. ----------------------------------------\\... Det finns 26 miljoner människor i Storbritannien som stöder Liverpool - skattebetalarna. Boka tidigt (jag förstår att Kromeriz inte har den lyxen). Boka en reserverad plats (och få antingen första raden eller nödutgångarna). Om flyget du ska flyga inte har reserverade platser, gör Priority boarding. Ta endast med handbagage och följ reglerna om storlek och enstaka väskor. Köp en flaska vatten och en Kitkat innan du går ombord. Sätt dig i en bekväm stol med extra benutrymme som du har bokat. Sov. Upprepa på återresan. Ha en bra bok och en avslappnad attityd inför eventuella förseningar. Ha en söt tjej att äta middag med när du anländer till destinationen.</w:t>
      </w:r>
    </w:p>
    <w:p>
      <w:r>
        <w:rPr>
          <w:b/>
          <w:color w:val="FF0000"/>
        </w:rPr>
        <w:t xml:space="preserve">id 132</w:t>
      </w:r>
    </w:p>
    <w:p>
      <w:r>
        <w:rPr>
          <w:b w:val="0"/>
        </w:rPr>
        <w:t xml:space="preserve">Användning av elektroniska medier på fältet. Jag började på University of Kent i det kombinerade masterprogrammet i datavetenskap och socialantropologi, så när jag ansökte och blev antagen som MPhil-kandidat och senare uppgraderad till doktorand hade jag för avsikt att fortsätta med denna kombination. Jag har turen att ha bra utrustning och bra stöd både i Storbritannien och i Pakistan. När jag valde en fältplats var jag noga med att vara säker på att jag skulle ha regelbunden tillgång till både elektricitet och telefonlinje. Detta är saker som många antropologer inte har på fältet. I takt med att datortekniken utvecklas blir detta ett mindre problem (även i dag är det inte så mycket ett tekniskt problem som ett finansiellt problem), men den här rapporten är skriven av en person som har haft stor tur som har haft dessa möjligheter. Jag blev glatt överraskad av att upptäcka att Pakistan har en mycket solid infrastruktur för IT - även om den till största delen är begränsad till PC-maskiner. Det finns många Internetleverantörer i alla större städer och nu även i andra städer som Taxila. Jag kommer inte att diskutera detaljerna kring inrättandet av tjänsten eller inrättandet av webbplatsen, eftersom det för mig verkar vara den minst intressanta aspekten av att använda elektroniska medier på fältet (även om de är viktiga). Jag kommer att ta upp tre ämnen: elektronisk dokumentation av fältanteckningar, användning av Internet på fältet, användning av ljud-/videoutrustning på fältet. Jag har inte för avsikt att göra detta till något mer än en redogörelse för vad jag har gjort hittills. Utan tvekan gör alla saker på sitt eget sätt, precis som med de flesta andra aspekter av samhällsvetenskapen. Detta är en kort sammanfattning av mitt sätt att använda dessa saker på fältet och en kort förklaring till varför jag har valt att använda dem. Elektronisk dokumentation Elektronisk dokumentation var en viktig del av mitt projekt redan från början. Jag arbetade med professor Paul Stirlings Turkish Village Archives och APFT:s webbplats innan jag blev doktorand och blev fruktansvärt imponerad av den mängd data som potentiellt kunde göras tillgänglig. Det fina med böcker är att de är fristående och att det därför kan vara tråkigt att söka igenom dem för att hitta viss information, men det är genomförbart. Med Stirlings turkiska by och APFT blev det nödvändigt att hitta någon annan metod för att få tillgång till alla uppgifter. Jag arbetade med båda dessa projekt i över ett år och kan fortfarande inte påstå att jag har sett alla delar av dem. Med elektroniska lagringsmöjligheter blir det allt svårare att se allting, så det handlar inte så mycket om att bläddra igenom allting som att vara mer fokuserad på att få exakt det man vill ha. Det första steget i båda dessa projekt var sökning efter nyckelord. Alla som har gått igenom den elektroniska versionen av Paul Stirlings bok A Turkish Village kan berätta att sökordssökningarna fungerar men lämnar något att önska. Datorn är ingen smart sak. Den letar efter specifika ord, men den kan inte hitta de avsnitt som är relevanta men som inte innehåller något av nyckelorden. APFT Content Coding System är nästa steg i strävan att göra data tillgängliga. Med detta system är det meningen att fältanteckningar ska kodas (även om jag faktiskt aldrig såg några som kom in med koder) så att en sökmotor kan söka igenom anteckningarna efter innehåll snarare än efter nyckelord. Jag är till exempel mycket intresserad av hierarki och status i den by där jag arbetar, men jag använder sällan något av dessa ord i mina anteckningar. Jag skulle helt enkelt kunna lägga till nyckelorden och det skulle lösa en del av mina problem - men det finns tillfällen då jag kan vara intresserad av särskilda aspekter av status - till exempel när jag bevittnar eller hör talas om omkastningar av förutsägbara statusmarkörer eller beteenden. Man skulle helt enkelt kunna fortsätta att lägga till nyckelord i listan för att täcka alla eventualiteter, men då är fältanteckningarna egentligen bara tillgängliga för den som skrivit nyckelordslistan. Om jag själv är ovillig att lära mig en ny nyckelordslista för varje ny antropologs fältanteckningar kan jag knappast förvänta mig att någon annan ska göra det. Lyckligtvis för mig kom jag med lite efter den elektroniska dokumentationens första experimentella dagar. Dr Michael Fischer och Dr David Zeitlyn vid UKC har arbetat med att få stora mängder data på webben och tillgängliga sedan en tid tillbaka. Michael Fischer började arbeta på en SGML-parser för fältanteckningar i oktober/november 1998 (kanske tidigare, men jag blev medveten om det då). Denna parser underlättar innehållskoder samt säkerhetstaggar. Detta gör det möjligt för mig att skriva mina anteckningar mer eller mindre utan att behöva oroa mig för sekretess, eftersom alla anteckningar är standardkodade på nivå 1 (vilket innebär att endast jag kan se dem). Jag uppgraderar sedan säkerhetsnivån beroende på vilken typ av</w:t>
      </w:r>
    </w:p>
    <w:p>
      <w:r>
        <w:rPr>
          <w:b/>
          <w:color w:val="FF0000"/>
        </w:rPr>
        <w:t xml:space="preserve">id 133</w:t>
      </w:r>
    </w:p>
    <w:p>
      <w:r>
        <w:rPr>
          <w:b w:val="0"/>
        </w:rPr>
        <w:t xml:space="preserve">150. Carvers strategi för styrelsearbete och engagemang i kyrkans styrelse. En av de kritiska synpunkter som jag hör på Carvers modell för styrelsestyrning är att den, om den tillämpas på ett felaktigt sätt, kan distansera styrelsen från byråns verksamhet och leda till att vissa styrelseledamöter försummar sin omsorgs- och tillsynsplikt. Det kan tyckas att den begränsar styrelsens förmåga att tillföra ett mervärde till institutionen, eftersom den uppfattas som en fokusering på policyutveckling som styrelsens primära roll. Carvers tillvägagångssätt kan ge vissa styrelseledamöter uppfattningen att när styrelseledamöterna väl har definierat lämpliga riktlinjer är deras arbete i allmänhet slutfört. Att bekräfta efterlevnad blir styrelsens främsta uppgift. Omvänt anser vissa att styrningsmetoden ger för mycket makt till VD:arna, vilket gör det möjligt för dem att isolera sig från styrelsens rättmätiga undersökningar av interna angelägenheter. VD:n kontrollerar vad som händer inom byrån, genom att fastställa visioner, utveckla strategier, övervaka resurser och genomföra planer. Så länge vd:n gör detta inom ramen för de riktlinjer för begränsning av verkställande befogenheter som utarbetats, håller sig styrelseledamöterna utanför. På grundval av min läsning om hans sätt att se på styrelsearbete är båda dessa perspektiv karikatyrer av Carvers modell.  Ändå läste jag så sent som den senaste veckan att Carvers metod kritiserades för att tillåta båda dessa snedvridningar av styrningen. Många kyrkliga styrelser har antagit Carvers modell för styrelsearbete eller överväger allvarligt att göra det. Utan tvekan betonar Carver behovet av stor tydlighet när det gäller att definiera styrelsens och verkställande direktörens roll, så att styrelsen kan fokusera på styrelsearbetet.  Carver anser också att hans modell ger VD:n stor frihet inom vissa gränser. I de flesta fall anser kyrkliga styrelser att denna åtskillnad mellan rollerna är till hjälp. Ordförandens roll i Carvers modell justeras, särskilt när det gäller att hjälpa styrelsen att disciplinera sig själv. Även förhållandet mellan styrelseordföranden och verkställande direktören förtydligas avsevärt. När det gäller perspektivet att Carvers modell leder till att styrelsen förlorar kontrollen, hävdar Carver själv att "vi presenterar ett styrelsesystem som gör det möjligt för styrelser att ha mer kontroll över rätt saker" ("Reinventing Your Board", 44). Styrelsens "oändliga uppgift" är att avgöra "inte vad organisationen gör utan vad den är till för" (151). I sin tidigare publikation uppmanar Carver till att "precis som styrelsens arbete med Ends policy är en ständig uppgift, så är också dess strävan efter excellens i själva styrningsprocessen en ständig uppgift" ("Boards That Make a Difference", 1997, 210). Utan tvekan kan alla styrningsmodeller som en kyrkans styrelse antar gå snett, om inte styrelsens ledning ger omsorg och uppmärksamhet åt det pågående genomförandet som en standarddel av styrelsens verksamhet. När styrelsens ledning byts ut tappas ofta bollen och de goda framsteg som styrelsen gjort förflyktigas när gamla vanor återuppstår och skapar dysfunktion. Det är därför som det är lämpligt att noggrant uppmärksamma styrelsens ledarskapsuppföljning. Det är möjligt att kyrkliga styrelser som har anammat Carvers modell tror att deras arbete är slutfört när väl Ends policyer är skrivna. Tanken på att dessa måste uppdateras, fokuseras och uppdateras regelbundet går förlorad. Vidare kan styrelseledamöterna definiera policyer för begränsning av ledningen på ett sätt som kräver att VD eller ledande pastor involverar styrelsen i visionsutveckling och strategisk planering. Och sedan finns det viktiga arbetet med att bedöma om målen uppnås eller inte - med kvalitet. Att engagera styrelseledamöterna i detta arbete blir styrelsens ordförandes viktiga ansvar. Jag inser att vissa styrelser har haft dåliga erfarenheter av pastorala ledare som inte har använt sin auktoritet på ett ansvarsfullt sätt, och därför beslutar dessa styrelser att återta denna auktoritet och blir mer påträngande och mindre tillitsfulla. Och ett sådant agerande kan vara berättigat under en tid, tills styrelsen inser att kyrkans ledning har kapacitet att förvalta en större auktoritet. Det är också så att vissa kyrkoledare har känt sig övergivna av sina styrelser när den politiska ramen väl är på plats. Allt styrelseledamöterna verkar vilja är att få rapporter som de kan kontrollera efterlevnaden av reglerna, men de visar lite eller inget intresse för det hårda arbetet med visioner, strategisk planering och resursuppbyggnad. Inget av dessa scenarier passar dock in på avsikten med Carvers styrningsmodell. Kyrkliga styrelser som antar Carvers modell kan inte delegera ansvaret för att uppnå de mål som en gång definierats. De kan inte heller undvika ansvaret för att utvärdera hur de har uppnåtts och vidta lämpliga åtgärder när detta inte sker. Kyrkostyrelsens ordförande, i samarbete med ledande pastorer,</w:t>
      </w:r>
    </w:p>
    <w:p>
      <w:r>
        <w:rPr>
          <w:b/>
          <w:color w:val="FF0000"/>
        </w:rPr>
        <w:t xml:space="preserve">id 134</w:t>
      </w:r>
    </w:p>
    <w:p>
      <w:r>
        <w:rPr>
          <w:b w:val="0"/>
        </w:rPr>
        <w:t xml:space="preserve">Varför har den vänstra sidan av hjärtat tjockare väggar än den högra? Bästa svaret - valt av röstare Hjärtats vänstra sida används för att pumpa blod till resten av kroppen, och det krävs ett stort tryck för att pumpa blodet till de kroppsdelar som ligger längst bort från hjärtat på kortast möjliga tid. Hjärtats högra sida används endast för att pumpa blod till lungorna. Det behövs ett mindre tryck. Därför har den vänstra sidan av hjärtat en tjockare muskel. (: Eftersom vägen är större är också det motstånd som erbjuds stort, vilket kallas perifert motstånd. blodtrycket i aorta är därför cirka 120 under systole. det krävs alltså större kraft och därmed starkare muskler. på höger sida har lungkärlen bara ett systoliskt blodtryck på cirka 25 och det motstånd som erbjuds är också mindre i jämförelse. de har därför tunnare väggar. Den högra sidan tar emot blod från kroppen och behöver bara pumpa det en kort sträcka till lungan för att tillsätta syre. Den vänstra sidan måste pumpa blodet till kroppens extremiteter vilket kräver mer kraft. Liksom andra muskler blir musklerna på vänster sida större när de arbetas hårt.</w:t>
      </w:r>
    </w:p>
    <w:p>
      <w:r>
        <w:rPr>
          <w:b/>
          <w:color w:val="FF0000"/>
        </w:rPr>
        <w:t xml:space="preserve">id 135</w:t>
      </w:r>
    </w:p>
    <w:p>
      <w:r>
        <w:rPr>
          <w:b w:val="0"/>
        </w:rPr>
        <w:t xml:space="preserve">En plötslig förändring av tidvattnet: Människorna som slutade sitt vanliga jobb för att segla runt i världen By Sheena McKenzie , CNN November 8, 2012 -- Updated 1414 GMT (2214 HKT) HMS Illustrious följer med flottan av 10 båtar ut från Southampton i början av den ettåriga Clipper Round the World Yacht Race. De 70 fot långa båtarna har färdats 64 500 km över hela världen och besökt 15 hamnar på sex kontinenter. Mer än 500 amatörseglare deltog tidigare i år och kunde välja att delta i en av åtta etapper eller hela världsomseglingen. Rekrytering pågår nu för nästa års tävling som startar i juli 2013. Besättningen på fartyget De Lage Landen beundrar utsikten. Varje yacht har fått sitt namn efter en sponsorstad från hela världen. Sir Robin Knox-Johnston, den första personen som 1969 seglade solo, nonstop, runt jorden, grundade den årliga Clipper Race för 16 år sedan. Majoriteten av de tävlande har aldrig seglat en båt i sitt liv. Efter en tre veckor lång intensiv utbildningskurs tvingas de snabbt lära sig hur man gör på öppet hav. Ett fartyg anländer till San Fransisco på etapp nio av det 13 etapper långa loppet. Seglarna kan delta i bara en delsträcka eller i hela den ettåriga världsomseglingen. Invånare från Qingdao i Kina lägger ut den röda mattan när deras sponsrade båt lägger till under loppet. Qingdao slutade på nionde plats i ett fält med tio båtar. Båten Visit Finland anländer till New York. Med begränsad tillgång till telefoner och internet är besättningarna i princip avskurna från omvärlden tills de lägger till i hamn. Seglaren Nik Brbora fördes till sjukhus av amerikanska kustvakter efter att hans båt Geraldton Western Australia drabbats av en storm i södra Stilla havet. Besättningen ombord på Geraldton Western Australia anländer till San Francisco dagen efter att två besättningsmedlemmar räddats. Qingdaos besättningsmedlemmar David Hall och Joanna Sandford omfamnar varandra efter att ha anlänt till Western Australia. "Man lär sig mycket om människorna ombord - det är mänsklig interaktion på ett riktigt djupt plan", säger seglaren Lisa Blair. Vid sidan av utmaningarna finns det stunder av glädje, med fantastiska solnedgångar, nära samspel med vilda djur och en känsla av förundran över naturen. Mängder samlas i Southampton för att välkomna hem båtarna efter deras 12 månader långa äventyr runt om i världen. Besättningen ombord på vinnarbåten Gold Coast anländer till Southampton. Besättningsmedlemmen och tidigare butiksassistenten Lisa Blair undervisar nu professionellt i segling och hoppas kunna segla runt jorden ensam. gt;&amp;gt; STORY HIGHLIGHTS 500 seglare, de flesta utan tidigare erfarenhet, ska segla runt jorden Del av Clipper Round the World race, 12 båtar tävlar i en årslång resa När gryningen närmar sig vänder en monstervåg båten, sliter ut styrningen och krossar Brbora mot däcket. 29-åringen faller in och ut ur medvetandet och räddas av amerikanska kustvakter som tar honom till närmaste sjukhus - 900 kilometer bort i San Francisco. Nik Brbora. Det är ett skrämmande och slutligen dödsföraktande ögonblick för IT-ingenjören från London. Men nu, när han ser tillbaka tre månader efter att ha avslutat den ettåriga segeltävlingen Clipper Round the World Yacht Race , säger Brbora att resan också var den största upplevelsen i hans liv. Han var en av 500 amatörseglare som tävlade med tio båtar 64 500 kilometer över hela världen och kämpade mot allt från orkaner i Karibien till den fruktade doldisen i Sydostasien. Det kan tyckas vara ett stort äventyr som bara den mest hårdföra seglaren skulle vara kapabel till. Men i en ovanlig vändning har majoriteten av människorna ombord aldrig seglat en båt i hela sitt liv. Arrangörerna rekryterar nu för nästa års Clipper Race. De som anmäler sig får ta farväl av sina jobb, sin familj och sina vänner för en tolv månader lång resa på öppet hav. De 70-fots yachterna seglar i juli 2013 från Southampton i Storbritannien och kommer att besöka 15 hamnar på alla sex kontinenter.</w:t>
      </w:r>
    </w:p>
    <w:p>
      <w:r>
        <w:rPr>
          <w:b/>
          <w:color w:val="FF0000"/>
        </w:rPr>
        <w:t xml:space="preserve">id 136</w:t>
      </w:r>
    </w:p>
    <w:p>
      <w:r>
        <w:rPr>
          <w:b w:val="0"/>
        </w:rPr>
        <w:t xml:space="preserve">"När dr Batmanghelidj tänker på ett glas vatten tänker han inte på att det är halvfullt eller halvtomt. Han tänker på att det är fullt av livets viktiga vätska. Han tänker på det som lösningsmedel för våra sjukdomar och befriare av mogen ålderdom. Han ser den som framtidens våg." -The Washington Times Vattnets underverk: Vatten förebygger och hjälper till att bota halsbränna. Halsbränna är en signal om vattenbrist i den övre delen av mag-tarmkanalen. Det är en viktig törstsignal i människokroppen. Användningen av antacida eller tablettmediciner för att behandla denna smärta korrigerar inte uttorkningen, och kroppen fortsätter att lida till följd av sin vattenbrist. Att inte inse att halsbränna är ett tecken på uttorkning och att behandla den med antacida och tablettmediciner kommer med tiden att ge upphov till inflammation i magsäcken och tolvfingertarmen, hiatala bråck, sår och så småningom cancer i mag-tarmkanalen, inklusive lever och bukspottkörtel. Vatten förebygger och hjälper till att bota artrit. Reumatisk ledvärk - artrit - är en signal om vattenbrist i den smärtsamma leden. Den kan drabba såväl unga som gamla människor. Användning av smärtstillande medel botar inte problemet utan utsätter personen för ytterligare skador av smärtstillande medel. Intag av vatten och små mängder salt botar problemet. Vatten förebygger och hjälper till att bota ryggsmärta. Låg ryggsmärta och ankyloserande artrit i ryggraden är tecken på vattenbrist i ryggraden och diskarna - de vattenkuddar som bär upp kroppens vikt. Dessa tillstånd bör behandlas med ökat vattenintag - inte en kommersiell behandling, men en mycket effektiv sådan. Att inte inse att artrit och ryggsmärtor är tecken på uttorkning i ledhålorna och att behandla dem med smärtstillande medel, manipulation, akupunktur och så småningom kirurgi kommer med tiden att ge upphov till artros när broskcellerna i lederna så småningom alla har dött. Det kommer att leda till att ryggraden deformeras. Det kommer att leda till förlamande missbildningar av lemmarna. Smärtstillande läkemedel har sina egna livshotande komplikationer. Vatten förebygger och hjälper till att bota angina pectoris. Hjärtsmärta - angina - är ett tecken på vattenbrist i axeln hjärta/lunga. Den bör behandlas med ökat vattenintag tills patienten är smärtfri och oberoende av mediciner. Medicinsk övervakning är klokt. Ökat vattenintag är dock anginas botemedel. Vatten förebygger och hjälper till att bota migrän. Migränhuvudvärk är ett tecken på att hjärnan och ögonen behöver vatten. Den kommer helt att försvinna om man förhindrar att uttorkning uppstår i kroppen. Den typ av uttorkning som orsakar migrän kan så småningom orsaka inflammation i ögonbaksidan och eventuellt förlust av synen. Vatten förebygger och hjälper till att bota kolit. Colitis smärta är en signal om vattenbrist i tjocktarmen. Den är förknippad med förstoppning eftersom tjocktarmen drar ihop sig för att pressa ut den sista droppen vatten ur utsöndringarna - alltså brist på vattensmörjning. Om man inte känner igen colitis smärta som ett tecken på uttorkning kommer det att leda till ihållande förstoppning. Senare i livet kommer det att orsaka avföringspåverkan: det kan orsaka divertikulit, hemorrojder och polyper, och ökar märkbart risken för att utveckla cancer i tjock- och ändtarmen. Vatten och salt förebygger och hjälper till att bota astma. Astma, som också drabbar 14 miljoner barn och dödar flera tusen av dem varje år, är en komplikation till uttorkning i kroppen. Den orsakas av kroppens program för hantering av torka. Vid astma hindras luftens fria passage så att vatten inte lämnar kroppen i form av ånga - vinterånga. Ett ökat vattenintag förebygger astmaattacker. Astmatiker behöver också ta mer salt för att bryta upp slempropparna i lungorna som hindrar den fria luftflödet in och ut ur luftsäckarna. Att inte erkänna astma som en indikator på uttorkning i ett växande barns kropp kommer inte bara att döma många tusen barn att dö varje år, utan kommer också att tillåta att irreversibla genetiska skador uppstår hos de återstående 14 miljoner astmatiska barnen. Vatten förebygger och hjälper till att bota högt blodtryck. Hypertoni är ett tillstånd av</w:t>
      </w:r>
    </w:p>
    <w:p>
      <w:r>
        <w:rPr>
          <w:b/>
          <w:color w:val="FF0000"/>
        </w:rPr>
        <w:t xml:space="preserve">id 137</w:t>
      </w:r>
    </w:p>
    <w:p>
      <w:r>
        <w:rPr>
          <w:b w:val="0"/>
        </w:rPr>
        <w:t xml:space="preserve">City boy tar upp den dyraste barräkningen i världen En ung finansman betalade över 200 000 dollar för drinkar på en nattklubb i Liverpool och slog därmed världsrekordet för den högsta räkningen som någonsin betalats på en klubb. PlayGrounds klubbägare George Panayiotou med Midas. Credit: Splash 23-årige Alex Hope spenderade 125 000 på en 30-liters Midas-flaska av Armand de Brignac, känd som Ace of Spades - världens dyraste flaska champagne. Den 45 kg tunga flaskan fick bäras till bordet av två servitörer. Han spenderade ytterligare 80 000 euro på andra champagner, vodka, öl och drinkar för gäster som bland annat fotbollsspelarna Joe Hart och Adam Johnson från Manchester City och Wayne Rooneys fru Coleen från Manchester United på nattklubben PlayGround på Hilton Hotel i Liverpool. Hope beställde också ytterligare 40 75 cl-flaskor Armand de Brignac - champagnen som rapparen Jay-Z har rekommenderat - och delade ut dem till ensamstående kvinnor på klubben. En klubbmedlem observerade: "Han verkade inte dricka mycket och såg helt nykter ut." Räkningen på 204 000, inklusive 18 500 i dricks, tros vara den högsta som någonsin betalats på en klubb, och slår de 170 000 som betalades i juni förra året av den amerikanske proffsspelaren Don Johnson på nattklubben One For One på Park Lane i London. "Det orsakade lite uppståndelse. Vi har några av de bästa champagnerna i världen, men inget liknande. Alla pratade om det och undrade vem i hela världen den här killen kunde vara", medgav en anställd. Dagen efteråt skröt Hope på sin webbplats: "Jag öppnade just världens största spader ess-flaska på PlayGround. Fantastisk kväll! Miami Next!" Efter bara tre år inom finansbranschen är Hope välkänd i branschen som en höjdare och har av många tippats bli en av de största handlarna i London. 12 kommentarer till " City boy racks up most expensive bar bill in the world " Män är som Bordeaux-viner, ju äldre de blir, desto bättre är de! En ung på 23 år är inte och kommer aldrig att vara redo att agera med en klok attityd. Bra gjort för att få finanssektorn att se lika barnslig ut som alltid: de förstår helt enkelt inte budskapet, eller hur? Jag anser att dryckesindustrin måste ta ett visst ansvar för sitt beslut att producera, marknadsföra och sälja dessa superglastiska lyxdrycker som produceras enbart för gangsters och människor med mer pengar och förnuft för att visa upp hur rika de är. Priset återspeglar inte kvaliteten på drycken i flaskan, utan bara det pris som den högstbjudande är villig att betala för att visa upp sin rikedom. Låt mig inte ens börja med banksektorn... Wow, det här är som filmen "Cocktail" blandat med "Wall Street". Jag trodde att den här typen av oansvariga historier, med bifogade kvitton som bevis, var över för fyra år sedan. Vem betalar någon som är 23 så mycket pengar - och varför slösar han bort dem på fotbollsspelare? Gör något gott av ditt liv, min son, och hjälp dem som är mindre lyckligt lottade än du själv. Du kan få en god prosecco för 9,99 i Sainsbury's. "Hjälp de mindre lyckligt lottade än du själv". Du låter som president Oblaima, Crystal Lover. Det gjorde han. Han gav 40 ensamstående kvinnor 750 spader ess. Han måste ha tjänat pengarna genom att förutse marknadsförändringar. Vissa anser att det är arbete! Jim, tack för din lysande kommentar. Jag minns att Jesus i Nya testamentet säger till sina efterföljare att ge pengar till de fattiga eller "ge 40 ensamstående kvinnor 750 spader ess för det är i princip samma sak". Du är fantastisk, Jim, och som en anhängare av president Obama är jag glad att se att du står på andra sidan av mittgången.</w:t>
      </w:r>
    </w:p>
    <w:p>
      <w:r>
        <w:rPr>
          <w:b/>
          <w:color w:val="FF0000"/>
        </w:rPr>
        <w:t xml:space="preserve">id 138</w:t>
      </w:r>
    </w:p>
    <w:p>
      <w:r>
        <w:rPr>
          <w:b w:val="0"/>
        </w:rPr>
        <w:t xml:space="preserve">Många människor förlitar sig numera på sina smarttelefoner, satellitnavigatorer eller andra GPS-enheter för att hitta rätt. Men när dessa inte fungerar och det inte finns någon att fråga om vägen finns det ett mer naturligt sätt att navigera, säger Tristan Gooley. Det är inte varje vecka som ett massivt solutbrott slår ut GPS-nätverket, men det räcker med ett tomt batteri eller ett mekaniskt fel för att få dina automatiska orienteringshjälpmedel ur funktion. Och om det inte finns någon att fråga och ingen papperskarta finns till hands kan du vara illa ute. Naturlig navigering kan vara precis vad du behöver. Det innebär att du kan räkna ut vilken väg du ska gå utan att använda kartor, kompasser eller andra instrument. Den bygger på medvetenhet och slutledningsförmåga, så det är viktigt att du behåller en viss medvetenhet om riktningen under hela resan. 1. TV-paraboler Titta efter paraboler och tecken på vittring Dessa är verkligen "kom ut ur fängelset gratis"-kortet i ett stadsområde. Detta beror på att parabolerna pekar mot en geostationär satellit, en satellit som stannar över samma punkt på jordytan. I Förenade kungariket finns det ett dominerande satellitsändningsföretag, och därför tenderar nästan alla paraboler att peka åt samma håll - nära sydost. Samma sak gäller på landsbygden - särskilt i de områden som är välsignade med pubar som visar upp sport. 2. Religiösa byggnader Öst är öst Sedan tidigast har religiösa byggnader och heliga platser lagts ut för att ge ledtrådar om riktningen. Kristna kyrkor är vanligtvis uppställda i väst-östlig riktning, med huvudaltaret i den östra änden för att möta soluppgången. Även gravstenar är väst-östliga. För att hitta riktningen från en moské måste man gå in och leta efter nischen i en vägg, som anger riktningen för bönen. Denna nisch, som kallas al-Qibla, kommer att vara riktningen mot Mecka, var du än befinner dig i världen. Synagogor placerar normalt Toraarken i den östra änden, så att de som ber gudstjänstfirar vänder sig mot Jerusalem. (Synagogor i länder öster om Israel vänder sig åt väster.) 3. Väderpåverkan " Start citat De förhärskande vindarna för med sig regn och föroreningar. Dessa träffar sedan byggnaderna och lämnar mönster efter sig. Vinden kommer från sydväst i Storbritannien oftare än från något annat håll. Detta resulterar i asymmetriska vittringsmönster på byggnader - som liknar den erosion man ser i naturen . Titta upp, över det rena glaset och metallerna på de lägre våningarna, till natursten eller vittrat tegel högre upp. Lägg märke till hur byggnadens hörn alla uppvisar subtilt olika vittringsmönster. Kontrasten mellan sydvästra och nordöstra hörnen är störst. Men skiftningarna i färgerna, där regn och föroreningar har lämnat sina spår, kan avläsas på alla sidor med lite övning. Även träden anger riktningen, där själva topparna kammas över av den rådande vinden. 4. Människoflöden Rusningstimme Folksamlingar visar vägen Stillahavets navigatörer lärde sig att följa fåglarna i sitt sökande efter land. De insåg snabbt att även om en enskild fågel kan bete sig excentriskt, kommer ett par - eller ännu bättre en flock - att följa ett mönster. Samma sak gäller för människor. Det är ingen idé att följa en enskild person, man kan hamna var som helst. Men att följa en folkmassa sent på eftermiddagen leder dig till en station eller annan transportknutpunkt. På morgnarna kan du gå mot strömmen för att hitta dessa stationer. Vid lunchtid i soligt väder rör sig folkmassorna från kontorshusen till de öppna ytorna i parker och floder. 5. Vägutformning Vindriktning och vägutformning kan hjälpa till Vägar växer inte upp slumpmässigt, de växer för att transportera trafik - och huvuddelen av trafiken är antingen på väg in i eller ut ur en stad. Så de största vägarna tenderar att ligga i linje på ett visst sätt, beroende på om man befinner sig i centrum eller i utkanten. I norra eller södra delen av staden tenderar de större vägarna att vara nord-sydliga. I nordväst eller sydost kommer de att ha en tendens till nordväst/sydost. Detta är anledningen till att vägkartor över stora städer visar ett radiellt mönster. Det är sunt förnuft, men väldigt få människor inser detta när de känner sig vilse i en storstad. 6. Moln Titta upp mot himlen Ett av de bästa sätten att inte förlora sin orienteringskänsla är att hålla fast vid den. Mitt favoritsätt att göra detta i en stad är att orientera mig - med hjälp av några av ledtrådarna ovan - och</w:t>
      </w:r>
    </w:p>
    <w:p>
      <w:r>
        <w:rPr>
          <w:b/>
          <w:color w:val="FF0000"/>
        </w:rPr>
        <w:t xml:space="preserve">id 139</w:t>
      </w:r>
    </w:p>
    <w:p>
      <w:r>
        <w:rPr>
          <w:b w:val="0"/>
        </w:rPr>
        <w:t xml:space="preserve">Recension: Nyhet på DVD för November 6 Special Denna veckas lanseringar inkluderar ett antal semesterspecials och funktioner, inklusive ett par av hemma-tittande stapelvaror; de kompletta äventyren av Hollywood-nykomlingar; ett engagerande politiskt drama; och en stjärna sista ögonblick i rampljuset. Sony Pictures Home Entertainment image:130456:1::0 Arthur Christmas (DVD) Med två miljarder presenter att leverera över hela världen under en enda natt har julen på Nordpolen blivit ganska högteknologisk. Santa the Twentieth (Jim Broadbent) kan inte hänga med lika bra som tidigare, men hans son Steve (Hugh Laurie) är mer än redo att ta över. Tomtens andra son, Arthur (James McAvoy), är mindre ambitiös; han är nöjd med sin position på brevavdelningen och svarar på önskemålen från världens pojkar och flickor. Men när ett barn missas skakas allas tro och det är upp till Arthur, gammel-tomten (Bill Nighy) och en fripassagerare (Ashley Jensen) att ställa saker och ting till rätta. Den här filmen blev en omedelbar semesterhelg. Om den inte stärker din tro på jultomten (eller åtminstone din julstämning), är det inget som kan göra det. Den innehåller den bästa och mest underhållande förklaringen till hur jultomten kan leverera alla presenter på en natt, med hjälp av en gigantisk farkost, en alvbataljon och ett massivt kontrollcenter. Det ser verkligen ut som om filmskaparna har tänkt på allt. Karaktärerna är omedelbart älskvärda och/eller fängslande tack vare en enastående röstbesättning och välutvecklade personligheter. Arthur har det största hjärtat, vilket ofta överskuggas av hans tafatthet. Steve är beordrande, men hans uppmärksamhet på detaljer har fått honom att tappa siktet på helheten. Tomten är den stabila företagsledaren som försöker hålla fast vid den tidigare storheten, medan Grandsanta är en gammal man som fortfarande gör uppror mot åldern. Och älvan Bryony är en söt energiboll som alltid är med och skrattar. Berättelsen är relativt enkel, men den gav utrymme för en hel del kreativitet och filmskaparna på Aardman Animations utnyttjade detta till fullo. Äventyret liknar en roadtrip över jorden, fullspäckad med hinder, märkliga möten och många busstreck - på flera kontinenter. Specialfunktioner finns inte tillgängliga. (Sony Pictures Home Entertainment) HBO image:130457:1::0 Entourage: Den plötsligt uppkomna filmstjärnan Vincent Chase (Adrian Grenier) lär sig hur man jobbar och hur de rika i Hollywoods högprofilerade värld fungerar, men han gör det inte ensam, utan tar med sig sin nära krets av vänner sedan barndomen. Hans agent upptäcker att de ofta gör hans jobb svårare eftersom Queens-pojkarna inte bara utnyttjar stjärnan utan också har hans öra. I åtta år följde publiken Vince och hans vänner när de red på vågorna av stjärnstatus och hjärtesorg. Killarna köpte extravaganta bilar, låg med modeller och festade på de bästa ställena med de mest populära personerna. Varje säsong innehöll många cameos, där de flesta kändisar uppträdde som sig själva. Vince blev förälskad i Mandy Moore, Eric hamnade i slagsmål med Seth Green och Johnny gjorde en tv-serie med Andrew Dice Clay (som senare ersattes av Jamie Kennedy). Skådespelare, regissörer och musiker spelade över skärmen som en visning av Hollywoods who's who. Det som började som en galen fantasi som blev sann för en grupp killar från Queens blev, särskilt under de sista säsongerna, ett engagerande drama som kretsade kring kärlek, skilsmässa, drogberoende och pengar. Naturligtvis innebar seriens fantasifulla inslag att de alltid kom ut på toppen och gav fansen ett tillfredsställande slut med utrymme för expansion (kanske en Ari-spinoff eller en långfilm som fortfarande är på gång?). Specialfunktioner inkluderar: 21 kommentarer från skådespelare, besättning och specialgäster, 10 featuretter bakom kulisserna, två paneldiskussioner med skådespelare och besättning och en retrospektiv serie med exklusivt material och öppna intervjuer. (HBO) Entertainment One image:130458:1::0 Even the Rain (DVD) Den idealistiska filmskaparen Sebastian (Gael Garcia Bernal) och hans cyniska producent Costa (Luis Tosar) anländer till Bolivia för att göra en revisionistisk film om Christofer Columbus erövring av Amerika. Men när inspelningen inleds börjar de lokala invånarna att göra uppror i protest mot en multinationell</w:t>
      </w:r>
    </w:p>
    <w:p>
      <w:r>
        <w:rPr>
          <w:b/>
          <w:color w:val="FF0000"/>
        </w:rPr>
        <w:t xml:space="preserve">id 140</w:t>
      </w:r>
    </w:p>
    <w:p>
      <w:r>
        <w:rPr>
          <w:b w:val="0"/>
        </w:rPr>
        <w:t xml:space="preserve">Foton från hela världen OK... så detta är faktiskt min egen webbplats, [ Kommersiell URL borttagen ]. Jag kan inte hitta någon kategori/tråd för nattbilder i detta forum, och undrar om någon vill ge synpunkter eller berätta vad de tycker om dessa bilder? Eftersom jag är mycket intresserad av nattfotografering och att få fram färger mot en blå (Blue Hour) eller svart himmel. De flesta av nattbilderna är på: [ Kommersiell URL borttagen ]</w:t>
      </w:r>
    </w:p>
    <w:p>
      <w:r>
        <w:rPr>
          <w:b/>
          <w:color w:val="FF0000"/>
        </w:rPr>
        <w:t xml:space="preserve">id 141</w:t>
      </w:r>
    </w:p>
    <w:p>
      <w:r>
        <w:rPr>
          <w:b w:val="0"/>
        </w:rPr>
        <w:t xml:space="preserve">Min fråga är var jag lägger unattend.xml-filen för en anpassad installation av Windows 7? Det låter enkelt nog, efter att ha använt sysprep-verktyget i många år under Windows 2000- och Xp-dagarna och nu kommer Windows 7 med ett helt komplicerat sätt att göra en anpassad installationsmetod. Min främsta anledning är att jag vill ha användarprofilerna på en annan partition i stället för den vanliga standardplatsen där Windows installerar dem som c:\documents and settings (till exempel). Jag har försökt sätta unattend.xml i roten av cd:n, men den installation och de anpassade inställningar jag gjorde var mer en miss än en träff onödigt nog. Jag vet inte om jag ska byta namn på .xml-filen till något annat, eller om jag ska lägga den i huvudkatalogen för Windows 7 som (i386) där jag brukade lägga min winnt-fil i Windows XP och Windows 2000. Jag har ingen aning om vilken som är huvudkatalogen för Windows 7. Jag kan inte heller starta upp från bios med ett flashminne för att testa mer än en gång för varje metod. Några förslag? wainuitech 13-08-2011, 10:40 AM Hur gjorde du den obevakade filen ? Har gjort det många gånger med WAIK, och den obevakade filen lades helt enkelt på en USB-enhet, när datorn startades så tittade och hittade den först och sedan fortsatte installationen från DVD:n, med alla detaljer enligt den obevakade filen. Det enda är att du måste dra ut USB-enheten vid den första omstarten, annars börjar det om från början igen :crying (kom på det när jag var i telefon) Redigerat: den heter fortfarande unattended.xml wainuitech 13-08-2011, 12:33 PM FYI - här är dokumentationen (http://technet.microsoft.com/en-us/libr\\... / metoden som jag använder med WAIK. (Step by step) undiejuice 13-08-2011, 01:54 PM @Wainuitech. Ja det är det verktyget jag använde för att skapa xml-filen. Jag laddade ner ISO från Microsofts webbplats för några månader sedan när jag hade ett experiment med Windows 7 och waik-verktyget för första gången. Jag lyckades använda videor från YouTube, som hjälpte mig att guida mig med att använda waik-programmet, men många av dem har misslyckats med att förklara vad man måste göra när xml-filen är klar. Ska man lägga i roten av cd:n eller i mappen sources eller byta namn på den? Tack. wainuitech 13-08-2011, 03:05 PM Varken eller - Vad jag gör är att lägga den obevakade filen på ett USB-minne, koppla in det på baksidan av datorn (inte de främre USB-minnena eftersom de ibland inte fungerar) eller den bärbara datorn, med DVD:n i enheten och BIOS inställt så att den startar från USB-minnet först, starta upp den och så är den igång. Den läser din .xml-fil och utför instruktionerna/alternativen. Vid omstart tar du bort USB-enheten, annars startar den igen :( I det andra inlägget, de länkade instruktionerna under "Validate and Save Settings" , steg 5 Kopiera filen Autounattend.xml till rotkatalogen på ett USB-flashminne (UFD). Om du läser hela texten kan du naturligtvis ignorera OOBE, du kan lägga till en volymlicens om du vill eller har en ( se skärmdump) samt vilken OEM-information du vill. Denna metod innebär t.ex. att man tillverkar en dator som sedan avbildas, och avbildningen kan distribueras via ett LAN till hur många datorer som helst som man vill ha eller har licens för (efter att man har syspreppat originalet). Om du bara gör några få kan det vara lika enkelt att lägga .xml-filen på ett USB-minne och installera från DVD:n. Jag har haft tre igång samtidigt när jag byggt för kunder, jag måste bara manuellt skriva in deras produktnycklar och användarnamn (de finns inte i .xml-filen), men alla företagsuppgifter etc. finns i .xml-filen. undiejuice 13-08-2011, 05:28 PM @wainuiTech. Dam. Som det låter behöver jag en uppdaterad dator som gör det möjligt för mig att göra ovanstående steg, t.ex. starta från en usb i bios. Ser ut som att jag kanske bara måste peka mina befintliga Windows 7 dokument till min redan gjorda mina dokument i min E: partitionsenhet istället. Nåja, man kan inte vinna dem alla antar jag. wainuitech 13-08-2011, 05:47 PM Dont go upgrading so fast :) Jag gjorde precis om .xml-filen för mina system här och den fungerade inte, där min gamla gör det::confused: Jag ska</w:t>
      </w:r>
    </w:p>
    <w:p>
      <w:r>
        <w:rPr>
          <w:b/>
          <w:color w:val="FF0000"/>
        </w:rPr>
        <w:t xml:space="preserve">id 142</w:t>
      </w:r>
    </w:p>
    <w:p>
      <w:r>
        <w:rPr>
          <w:b w:val="0"/>
        </w:rPr>
        <w:t xml:space="preserve">Inn Crowd Richard Gere och hans fru Carey Lowell har öppnat ett lyxigt B&amp;B i Bedford, NY. Under sin drygt 30-åriga karriär har Richard Gere kallats för många saker: American Gigolo, Mr Cindy Crawford, Sexiest Man Alive och världens näst mest kända buddhist. Men hans senaste namn är säkert det mest osannolika: värdshusägare. I sommar kommer Gere och hans fru Carey Lowell att välkomna sina första övernattningsgäster till Bedford Post, ett hus och en lada från 1700-talet i Bedford, New York, som de har förvandlat till ett litet lyxhotell, en restaurang, en bistro och ett yogaloft. "Vi är helt nybörjare", säger Gere, 60, vars förtrogenhet med värdshushållning i stort sett har begränsats till hans roll i 2008 års rysare Nights in Rodanthe , där han spelade Bed-and-Breakfast-ansvarig Diane Lanes gäst som blivit älskare. Att inte ha en aning om hur man driver ett hotell eller en restaurang har gjort det möjligt för honom att leka med "tänk om", säger han, och att föreställa sig enorma möjligheter för sin fantasifulla tillflyktsort i denna stiliga, hästnära enklav 45 minuter norr om Manhattan. Gere och Lowell har för avsikt att anordna symposier med toppnamn av toppartister från föreläsningskretsen. Och med grannar som Martha Stewart, Ralph Lauren och Jean-Georges Vongerichten som de kan utnyttja hoppas paret att platsen ska bli en magnet för likasinnade, kraftfulla själar som samlas för att rädda planeten - eller åtminstone för att prata om stora idéer över vegetariska hamburgare. "Det finns många mycket effektiva människor som bor här uppe, och jag såg det här på ett sätt som ett klubbhus där dessa människor kan engagera sig på nivåer som kan vara till nytta för världen", säger Gere en regnig sommarmorgon när han äter frukost tillsammans med Lowell i värdshusets privata matsal, en kokong av återvunnet trä och klubbstolar i sammet. Han är robust och stilig i jeans, arbetsstövlar, dragkedja med dragkedja och brun kordurojacka, bär buddhistiska bönepärlor på ena handleden och har sitt rufsiga silverhår högt upp i ansiktet. "Jag ser oss generera idéer och skapa nätverk på en mycket hög nivå." Gere, vars stiftelse länge har stött Dalai Lama, har ofta använt sitt kändisskap för att belysa aktuella frågor, antingen genom att diskutera Tibet på Charlie Rose eller genom att träffa Bill Gates för att finansiera ett initiativ för att öka medvetenheten om aids i Indien. Som modell för sitt värdshus såg han och Lowell på vännen Alice Waters Chez Panisse. Under inspelningen av 2005 års "Bee Season" åt Gere där nästan varje kväll, och han beundrade hur restaurangen samlade storheter från olika områden kring sofistikerad mat och vin. För detta ändamål rekryterade de kocken Brian Lewis, en förkämpe för långsam matlagning som har arbetat på Lutce och Oceana i New York, Bix i San Francisco och Vu i Scottsdale, Arizona. Lewis, 42 år och född i Westchester County, fascinerades av idén om ett värdshus med en ambitiös restaurang med en "farm-to-table"-restaurang och en yogastudio som förankring. Och som Gere beskriver det är Bedford Posts filosofi lika organisk som de säsongsbetonade råvaror som Lewis köper in från lokala och familjeägda gårdar: Från god karma, mat och samtal kommer goda verk att flöda.</w:t>
      </w:r>
    </w:p>
    <w:p>
      <w:r>
        <w:rPr>
          <w:b/>
          <w:color w:val="FF0000"/>
        </w:rPr>
        <w:t xml:space="preserve">id 143</w:t>
      </w:r>
    </w:p>
    <w:p>
      <w:r>
        <w:rPr>
          <w:b w:val="0"/>
        </w:rPr>
        <w:t xml:space="preserve">James Waite har besökt Amsted Maxions fabrik i Cruzeiro. Han rapporterar: Tre av dessa 5ft 3ins Sentinel-lok levererades till det brittiskägda Sao Paulo Railway, med fabriksnummer 8398-8400. De uppges i allmänhet ha byggts 1931, men den unga damen som visade oss runt berättade att personalen hade hittat ett datum från 1930 på ett av dem. De var SPR nr 166-168. Järnvägen förstatligades 1946 och blev EF Santos-Jundiai - ett namn som kanske är mest bekant för dem av oss som besökte landet på 1960- och 1970-talen för de anmärkningsvärda kabelverkade lutningarna med sina ångbromsande lokomotiv vid Paranaciacaba, mellan Sao Paulo och Santos. Loken såldes 1947 till Fabrica Nacional de Vagoes, som hade etablerats 1945 i Cruzeiro som landets första stora tillverkare av järnvägsvagnar. Vid den tiden var Cruzeiro ett viktigt järnvägscentrum och den punkt där den meterspåriga Rede Mineira de Viaao linjen (ursprungligen den brittiskt byggda Rio and Minas Railway) som gick söderut från Minas Gerais mötte EF Central do Brasil's bredspåriga huvudlinje mellan Rio de Janeiro och Sao Paulo. RMV var en spektakulär linje som klättrade genom Serra da Mantiqueira på gränsen mellan delstaten Sao Paulo och Minas Gerais. Tyvärr stängdes den på 1990-talet och Cruzeiro är inte längre en järnvägsknut, även om två isolerade delar av linjen vid Passa Quatro och Sao Loureno har bevarats av ABPF, den brasilianska organisationen för bevarande. ABPF har också en av sina reparationsverkstäder i RMV:s gamla fabrik i staden, och intressant nog finns det fortfarande en kort sträcka av en blandad bred- och meterspårig räls på fabriksgården. Efter olika ägarbyten har fabriken sedan 2000 drivits av Amsted Maxion, ett företag för tunga maskiner. Loken har fortfarande sina SPR-nummer. Nr 167 fick en ny panna tidigare i år och var i ångfart när vi besökte det. Inredningen i hytten, som rymmer pannan, var oklanderlig i alla avseenden. Nr 166 ställdes åt sidan och demonterades delvis. Nr 168 var föremål för ett misslyckat försök på fabriken att konvertera den till diesel och dess rester tros fortfarande finnas kvar på platsen även om vi inte såg dem. Vagnen till höger på det fjärde fotot är en av fabrikens produkter. Fabriken bygger inte längre kompletta järnvägsvagnar utan endast delar till dem för montering vid en annan av företagets fabriker. Jag tror inte att det finns någon koppling till huvudlinjenätet. Arbetsmetoden verkar vara att stålplattor förs till anläggningen med lastbil där de lastas av på vagnarna med hjälp av en kran - varefter lokomotivet skjuter vagnarna in i fabriken. Vi fick veta att loken inte används särskilt mycket nuförtiden, så vi hade tur som fick se inga. 167 i aktion. Några råd till alla som funderar på att besöka oss. Företaget är oroligt för industrispionage. De låter dig inte ta med din egen kamera in i deras lokaler utan lånar dig istället en av sina egna och granskar sedan dina bilder innan de laddar upp dem till dig, vilket de gjorde mycket effektivt dagen efter vårt besök. Vi är mycket tacksamma mot Bruno Sanches från ABPF för all hans hjälp med att arrangera besöket för oss och för att han följde med oss på dagen - och även mot företagets personal som, liksom så många andra människor i Brasilien, var oavlåtligt vänliga och hjälpsamma. De är väl medvetna om lokens kulturarvsvärde, och nu när nr 167 har återställts bör det vara i drift under många år framöver. Alla bilder utom den sista (166) är av 167. Spåret med blandad spårvidd kan ses på ett par av bilderna:</w:t>
      </w:r>
    </w:p>
    <w:p>
      <w:r>
        <w:rPr>
          <w:b/>
          <w:color w:val="FF0000"/>
        </w:rPr>
        <w:t xml:space="preserve">id 144</w:t>
      </w:r>
    </w:p>
    <w:p>
      <w:r>
        <w:rPr>
          <w:b w:val="0"/>
        </w:rPr>
        <w:t xml:space="preserve">Hur mycket motion måste du göra för att gå ner i vikt med Nutrisystem? Jag får ofta höra från människor som försöker få en korrekt bild av hur deras liv och livsstil kan förändras med Nutrisystem-dieten. En av de vanligaste frågorna som jag får är "hur mycket motion krävs på Nutrisystem?". Och hur vet de om man gör det eller inte?". Jag ska försöka svara grundligt på denna fråga i följande artikel. Nutrisystem har inget krav på motion, men de uppmuntrar det: Det är en missuppfattning att Nutrisystem kräver eller tvingar sina bantare att motionera. Detta är inte fallet. Många förväxlar den här dieten med andra populära färdigpaketerade dieter där du måste träffa en rådgivare, väga dig och diskutera varför du kanske har fått de resultat som visas på vågen. Många människor är rädda för att de kommer att stå ansikte mot ansikte med en rådgivare som kräver att få veta hur mycket de tränar och varför. Så är inte fallet. Det finns rådgivning tillgänglig för den här dieten. Den är gratis, men den genomförs online eller via telefon. Du är inte skyldig att använda rådgivningen eller att träffa någon och det finns inget krav på motion. Med det sagt uppmuntras du absolut att motionera. Faktum är att de ibland slänger med gratis träningsvideor eller andra resurser med varje matbeställning. Det är sunt förnuft att om du lägger till mer rörelse kommer du att förbränna fler kalorier och förbättra dina resultat och den hastighet med vilken du ser dem. Jag måste dock säga att de flesta av de kliniska studier som jag har läst om Nutrisystem inte inkluderar eller nämner motion i deras resultatavsnitt. Jag är säker på att det finns människor som får resultat som de är nöjda med utan stora mängder motion. Men jag är lika säker på att även lite motion kommer att förbättra dina resultat och få dig att känna dig och se mycket bättre ut. Enligt min egen erfarenhet tar jag verkligen inte livet av mig själv. Jag kanske går eller cyklar efter middagen. Jag kanske spelar familjefotboll med mina barn. Jag håller inte riktigt reda på det och jag överanstränger inte mig själv så att jag hittar på alla möjliga ursäkter för att undvika det. Jag försöker bara att införliva fler steg och mer rörelse i min dag och jag har sett goda resultat med detta. Jag tycker också att det är en bra stressreducerare och avskräckare när man frestas att avvika från sin diet eller göra något dumt. För det är inte vettigt att lägga ner all ansträngning och sedan sabba allt. Det finns alltså ingen fastställd mängd motion som krävs. Men det är uppenbart att de vill att du ska röra på dig lite mer - så mycket att de ger dig gratis resurser för att göra detta möjligt. Det finns dock ingen drill sergeant som kommer att knacka dig på axeln och kräva att få veta hur många timmars motion du har loggat in den här veckan.</w:t>
      </w:r>
    </w:p>
    <w:p>
      <w:r>
        <w:rPr>
          <w:b/>
          <w:color w:val="FF0000"/>
        </w:rPr>
        <w:t xml:space="preserve">id 145</w:t>
      </w:r>
    </w:p>
    <w:p>
      <w:r>
        <w:rPr>
          <w:b w:val="0"/>
        </w:rPr>
        <w:t xml:space="preserve">En unik vädersituation har täckt större delen av delstaten med grumlig, rökfylld och grå luft. Till skillnad från en typisk vinterinversion, där dålig luft tenderar att stanna kvar över Utahs dalar, är den nuvarande situationen mycket tjockare. SALT LAKE CITY -- En unik vädersituation har täckt större delen av delstaten med grumlig, rökfylld och grå luft. Och även om det mesta av den inte kommer från Utahs skogsbränder, suger högtrycket som lurar ovanför bikupstaten in rök från en handfull bränder som brinner utom kontroll i grannlandet Idaho. Till skillnad från en typisk vinterinversion, där dålig luft tenderar att dröja kvar över Utahs dalar, är den nuvarande situationen mycket tjockare. "Man kan inte åka till Park City och komma undan det", säger KSL-meteorologen Kevin Eubank. Eubank sade att den rökiga luften kommer att stanna kvar resten av veckan, eftersom inga större väderhändelser kommer att passera för att rensa ut den. Ett nordligt flöde kommer att finnas kvar åtminstone till fredag och eventuellt lördag, sade han, och västliga vindar väntas komma på söndag. "Det krävs något starkt för att rensa ut allt", sade Eubank. En handfull bränder orsakade av människor och blixtnedslag brinner i centrala och västra Idaho, varav några har spridit sig över hundratusentals hektar och inte förväntas vara under kontroll förrän i mitten eller slutet av oktober, enligt U.S. Forest Service's Active Fire Mapping Program (program för kartläggning av aktiva bränder). Ohälsosamma luftkvalitetsnivåer har rapporterats för områden kring Salmon i Idaho, medan luften i stora delar av resten av Gem State är måttlig. Förutom dålig sikt och rent av ful estetik har den täta, smutsiga luften i Utah fått Utah Department of Environmental Quality att utfärda föroreningsråd på tisdagen. Ökade partikelnivåer innebär att personer med andnings- eller hjärtsjukdomar, barn och äldre måste begränsa sin exponering. "När man andas in detta får man en känsla av att man är trött", säger dr Troy Madsen, läkare på akutmottagningen vid universitetssjukhuset. "Det andra jag ser är att folk blir väldigt trånga, ögonen blir vattniga och det gör det mycket svårare att motionera." Madsen sade att fler patienter besöker akutmottagningen eftersom dålig luftkvalitet påverkar symtomen på astma och emfysem. Luftkvaliteten ligger på "röd" varningsnivå i stora delar av norra Utah - i länen Salt Lake, Davis, Utah, Tooele, Weber, Cache och Box Elder. En "gul" åtgärdsnivå har fastställts för Uintah County, och Washington County är fortfarande "grönt". I röda områden rekommenderar Department of Environmental Quality att känsliga personer undviker tung eller långvarig ansträngning utomhus och att alla andra personer minskar sin ansträngning. Individer uppmanas att köra så lite som möjligt under "röda" och "gula" dagar eftersom bilar bidrar avsevärt till områdets föroreningar, enligt avdelningens talesperson Donna Spangler. Med de kvarvarande föroreningarna kommer luftförhållandena att förbli ohälsosamma tills vind eller regn rensar bort dem, sade hon. "Vi får inget vädermönster som rensar ut det, så det gör det bara värre", sade Spangler. Wendy Leonard arbetar som reporter för Deseret News, och även om hennes dagliga arbetsuppgifter dikteras av nyheter, fokuserar hon för närvarande på att skriva om frågor som rör hälsovård, medicin och transport. Hon började mer ...</w:t>
      </w:r>
    </w:p>
    <w:p>
      <w:r>
        <w:rPr>
          <w:b/>
          <w:color w:val="FF0000"/>
        </w:rPr>
        <w:t xml:space="preserve">id 146</w:t>
      </w:r>
    </w:p>
    <w:p>
      <w:r>
        <w:rPr>
          <w:b w:val="0"/>
        </w:rPr>
        <w:t xml:space="preserve">Familjen Smallfield William föddes den 8 juni 1895 i föreståndarens hus vid St John's College i Tamaki. Hans far blev rektor för St John's Collegiate School 1891 och 1896, när de teologiska studenterna kom tillbaka från ett hus i Gladstone Rd, Parnell, utnämndes han till föreståndare och lärare för den teologiska avdelningen. I januari 1902 lämnade Percy Scott Smallfield och hans familj St John's College Tamaki, eftersom generalsynoden hade beslutat att St John's endast skulle vara en teologisk högskola. P.S. Smallfield fick den vackra gamla Willamson Mansion på Parr Rd, som nu är en park i Auckland City Council Park, för St John's Collegiate School. Där utbildades hans tre söner, Eric, William och Walton. År 1914 började första världskriget. William gick med i armén när han var 20 år gammal. Han började sin utbildning på Trentham Military Camp i mars 1916. Efter kriget återvände William till Auckland och bodde med sina föräldrar och två systrar, Winifred och Ruth, på 8 Liverpool St, Epsom. Han hade lärt sig tryckkonst vid St John's College och hade gjort en lärlingsutbildning vid ett tryckeri i Auckland innan han gick med i armén. I början av 1920 lämnade han sin tjänst som chef för Jobbing Department på Taranaki Daily News i New Plymouth och flyttade till Whakatane, där han hade en stationär butik och ett tryckeri bakom sig. Det var en framgångsrik verksamhet. I biblioteket träffade han för första gången Eva Millicent Law, biträdande stadssekreterare. De gifte sig i St Peter's Church Onehunga av pastor Canon P.S. Smallfield den 26 december 1921. William var medlem av Whakatane Borough Council. Han studerade för en juristexamen. Han utnämndes till fredsdomare den 29 mars 1923. Jag fick veta att han då var den yngsta fredsdomaren i Nya Zeeland. År 1922 köpte han en halv hektar mark i James St där han lät bygga ett fint hus. Min bror Percy och jag minns det mycket väl. Från och med den 3 juli 1929 tjänstgjorde han som lekman i den anglikanska kyrkan. Han insåg att han var kallad till kyrkans tjänst. William och Millicent sålde sitt hus och sin verksamhet och flyttade till ett hyrt hus på Fifth Avenue i Tauranga. Den 20 september 1931 utnämndes William till diakon i kyrkan Holy Trinity, Tauranga, av biskopen av Waiapu, den högvördige pastorn W.H. Williams. År 1932 flyttade han till Waikatos stift. Biskopen där var den högvördige pastor C.A. Cherrington. Han prästvigdes 1932. Hans far kom ner från Epsom, Auckland, och var en av dem som lade händerna på hans huvud när han prästvigdes i St Peter's Cathedral, Hamilton. Handpåläggningen har gått i arv från biskop Selwyn till biskop Cowie, till min farfar Percy, till min far och till mig själv i gamla St Paul's Wellington. Han tjänstgjorde i församlingar i Tauranga, Hamilton, Wanganui, Taihape och Trentham. Han utnämndes till kanon i St Paul's Cathedral i Wellington 1952. Han var kaplan för styrkorna från 1935 till 1948. Det var en slump att han 1947, 31 år efter att ha varit i Trentham Military Camp, blev kyrkoherde i Trentham. Församlingskyrkan kallades St John's Church. Han fick sin utbildning vid St John's Collegiate School och började i armén vid Trentham Military Camp. Rev Canon W. M. Smallfield gick i pension som kyrkoherde i Trentham 1964 vid 69 års ålder. Tillsammans med sin fru bodde han i Papatoetoe. Han hjälpte till som biträdande präst vid St George?s Papatoetoe. Han dog den 28 november 1969. Han är begravd tillsammans med sin fru på Purewa Anglican Cemetery inte långt från den plats där han föddes över 74 år tidigare.</w:t>
      </w:r>
    </w:p>
    <w:p>
      <w:r>
        <w:rPr>
          <w:b/>
          <w:color w:val="FF0000"/>
        </w:rPr>
        <w:t xml:space="preserve">id 147</w:t>
      </w:r>
    </w:p>
    <w:p>
      <w:r>
        <w:rPr>
          <w:b w:val="0"/>
        </w:rPr>
        <w:t xml:space="preserve">Hela historien... Judiska offer för övergrepp välkomnar den kungliga kommissionen MARK COLVIN: Judiska offer för övergrepp har anslutit sig till det bredare välkomnandet av den kungliga kommissionen om institutioner och sexuella övergrepp mot barn. I Victoria har polisen berättat för delstatens barnmissbruksutredning att deras forskning har visat på 69 brott i den judiska församlingen, med 18 olika offer under de senaste 50 åren. Ett av offren är Manny Waks, som säger att han utsattes för sexuella övergrepp i sin judiska skola i Melbourne på 1980-talet. Manny Waks talade med Alison Caldwell. MANNY WAKS: Jag blev misshandlad av två olika förövare inom det ultraortodoxa Yeshivah-centret, och inte bara blev jag misshandlad, utan när jag senare tog upp problemen med övergrepp försökte man dölja och ignorera dem, och i princip fortsatte lidandet. ALISON CALDWELL: Vilken typ av reaktion har det judiska samfundet haft på idén om den kungliga kommissionen? MANNY WAKS: Generellt sett har den välkomnats mycket väl. Offentligt gör alla organisationer alla de rätta ljuden och ljuden och välkomnar den. Det finns dock en mycket stor skillnad i praktisk mening när det gäller att se hur dessa organisationer faktiskt kommer att samarbeta med en kunglig kommission. Hittills har Yeshivah-centret och dess ledning varit mycket osamarbetsvilliga. Victoriapolisen, i domstolar, har gjort detta mycket tydligt och jag kan berätta för er som ett offer, och min familj har blivit utsatt för offer, trakasserier och skrämseltaktik, och naturligtvis många inom Yeshivahs samfund som är helt förskräckta över Yeshivahs hantering av detta, men det gör det inte mycket lättare när min far blir utsatt för misshandel bara för att han står upp och starkt stöder sin son som blev misshandlad under många år och många inom samfundet kände till det och gjorde absolut ingenting åt det. ALISON CALDWELL: De människor som kritiserar dig - på vilken grund kritiserar de dig? Säger de att du har dragit skam över samhället eller över högskolan? Vad är det de säger? MANNY WAKS: Det skulle säkert vara en del av det. Många av dem säger: "Låt oss ta itu med saker och ting internt". Inom det ultraortodoxa samfundet finns det också delar som tror på begreppet nasira (fonetiskt), vilket innebär att man inte informerar externa myndigheter om judiska medmänniskors handlingar. Egentligen är dessa frågor äldre än nutiden, då antisemitismen var utbredd i Östeuropa och det förekom pogromer. Tyvärr råder den typen av attityd fortfarande bland delar av vår gemenskap. Saken är den att förra året i juli, när jag gick ut med mitt fall, som ett direkt resultat av det, befinner vi oss nu i en situation där vi har haft en utlämningsförhandling för 12 offer med en gärningsman, 41 åtalspunkter, och vi kommer att invänta rättegången i juli nästa år. Och frågan om mörkläggning blir allt tydligare för varje dag som går. ALISON CALDWELL: Det har förekommit anklagelser åtminstone inom den katolska kyrkan om att förövare har flyttats utomlands, till ett annat stift eller till ett annat utländskt land. Du säger att det har hänt i den judiska gemenskapen också. MANNY WAKS: Absolut. Vi har två fall som vi känner till - David Kramer till exempel, för närvarande. Han är en före detta lärare vid Yeshivah. När anklagelserna om vad han hade gjort kom upp i början av 90-talet var svaret att Yeshivah till en början inte tänkte göra något åt saken, men till slut, efter att föräldrarna hotat med att gå till polisen, vidtogs åtgärder för att avskeda honom och han skickades utomlands. Jag har förstått att han till en början åkte till Israel. Det har framkommit anklagelser om att det förekom vissa övergrepp där, och sedan hamnade han i USA i St Louis där han misshandlade barn, eller åtminstone i ett fall som han åtalades för, och han har nu precis avslutat ett sjuårigt straff i ett amerikanskt fängelse, och polisen i Victoria håller på att utlämna honom från USA.</w:t>
      </w:r>
    </w:p>
    <w:p>
      <w:r>
        <w:rPr>
          <w:b/>
          <w:color w:val="FF0000"/>
        </w:rPr>
        <w:t xml:space="preserve">id 148</w:t>
      </w:r>
    </w:p>
    <w:p>
      <w:r>
        <w:rPr>
          <w:b w:val="0"/>
        </w:rPr>
        <w:t xml:space="preserve">Den tillfälliga lediga platsen: Vi är alla svartsjuka på varandra av Lollipop Goldstein Jag läser just nu JK Rowlings nya bok, The Casual Vacancy .  Jag kommer förmodligen att skriva en längre recension senare, men min korta uppfattning om den är att om du gillar människor kommer du att gilla den här boken.  Jag vet att det är konstigt att säga det, men jag tror att det finns människor som gillar människor - i allmänhet.  Och det finns människor som bara gillar vissa människor -- mer specifikt.  Om du tillhör den första kategorin kommer du att gilla den här boken, eftersom den i grund och botten handlar om vad som driver människor.  Och om du tillhör den senare kategorin eller om du förväntar dig Quidditchplaner i Pagford kommer du förmodligen inte att gilla den här boken särskilt mycket eftersom vissa av människorna är ganska svåra att tycka om.  Och ändå älskar man dem.  Jag menar, man älskar dem om man faller i den förstnämnda kategorin av att gilla människor i allmänhet.  Om du hör till den senare kategorin kommer du förmodligen inte att gilla en hel del av de här personerna och du kommer inte att tycka om boken.  Och det var min korta syn på Rowlings nya bok om du vill veta om du ska läsa den eller inte.  Jag antar att min poäng är att bestämma om du gillar människor eller inte gillar de flesta människor. En del av att läsa The Casual Vacancy är ren glädje: Jag älskar staden lika mycket som jag älskar Hogwarts, och med det menar jag att alla karaktärer känns som människor som jag en dag skulle kunna träffa om jag hittade den fiktiva staden Pagford, och till och med de mest hatiska - småstadens Draco Malfoys - skulle ändå vara spännande att få ta en kopp kaffe med och plocka hjärnan med dem.  Att läsa den är avkopplande; eller, som Edgar Rice Burroughs en gång förklarade hur man vet om man håller i en bra bok: Mina berättelser gör dig ingen skada. Om de har bidragit till att ingjuta en kärlek till böcker i dig har de gjort dig mycket gott. Ingen skönlitteratur är värd att läsa annat än som underhållning. Om den underhåller och är renodlad är det god litteratur, eller dess slag. Om den skapar en vana att läsa hos människor som annars kanske inte skulle läsa, är det den bästa litteraturen. The Casual Vacancy klarar testet; det är den bästa litteraturen. En del av läsningen av Casual Vacancy är en sjudande avundsjuka: jag vill skriva så här.  Jag vill inte ha Rowlings berömmelse eller bokförsäljningssiffrorna eller de utsålda läsningarna.  Jag vill bara ha hennes skicklighet.  Om jag kunde skriva så här vet jag inte ens om jag skulle publicera.  Jag skulle bara underhålla mig själv hela dagen, skapa små världar och manipulera karaktärerna i dem för min egen skull.  Vilket kanske är bra att jag inte har den förmågan, för jag skulle inte kunna leva med den.  Jag tror att en sådan skrivförmåga bokstavligen skulle förtära mig.  Herregud - bara att skriva om det gör mig nervös. Så jag läste boken omväxlande mellan att ligga ihopkrupen i soffhörnet och praktiskt taget spinna för att boken är så bra, och att sedan ta upp min dagbok och anteckna om hur svartsjuk jag är. Jag. är. svartsjuk. Jag pratade nyligen med en vän om något jag ska göra den här veckan, och hon vände sig mot mig med öppen mun och sa: "Jag är så avundsjuk på ditt liv".  Vilket är en rolig sak att höra eftersom man faktiskt inte kan lämna över sitt liv till någon. (Det har just slagit mig hur obekväm min dissekering av min svartsjuka kan ha gjort JK Rowling om hon läser det här inlägget, så jag ber om ursäkt.  Men jag måste vara ärlig.  Jag är bara sjudande av svartsjuka!).  Min instinkt, när någon uttrycker intresse för något jag äger, är att ge det till dem.  Som den tröja jag har på mig?  Varför lånar du den inte?  Tycker du om hur dessa kakor luktar?  Varför äter du inte en?  Som mitt liv... eh... ja... Jag kan inte riktigt ge det till dig. Så jag satt där, fast mellan min egen svartsjuka på ena sidan av mig i form av boken som låg i handväskan mot min höft och min väns svartsjuka som strålade mot mig några centimeter från min andra höft.  Och det slog mig att ibland när jag läser på Facebook, så tittar jag nästan på statusuppdateringarna på samma sätt som jag går genom Whole Foods och bedömer all frukt utifrån om det visuella får mig att vilja äta den eller inte.  Konsumera den.  Jag scrollar nedåt på sidan</w:t>
      </w:r>
    </w:p>
    <w:p>
      <w:r>
        <w:rPr>
          <w:b/>
          <w:color w:val="FF0000"/>
        </w:rPr>
        <w:t xml:space="preserve">id 149</w:t>
      </w:r>
    </w:p>
    <w:p>
      <w:r>
        <w:rPr>
          <w:b w:val="0"/>
        </w:rPr>
        <w:t xml:space="preserve">Post navigation Två apelsinbröd från Mary Berry Ännu en gång befinner jag mig i ett överflöd av frukt (apelsiner i det här fallet) och en kort tid innan de förklaras olämpliga som livsmedel. Så jag vände mig till min trogna bakbibel från Mary Berry och upptäckte två apelsinbröd (bland många andra apelsinrecept) som skulle hjälpa mig att använda två av mina dussin apelsiner. Jag känner att jag snart kommer att göra en omgång marmelad (som jag redan har ett utmärkt recept på!) för att använda resten av frukten. De två kakor som fångade mitt intresse var morot- och apelsinbrödet och apelsinbrödet med fullkornsbrödet Victoria Loaf. Även om jag älskade båda och särskilt användningen av morot och apelsin tillsammans, hade jag till slut en favorit, och det var den orange helkornsviktoriabrödkakan. Eftersom Carrot and Orange Loaf har 200 g fullkornsmjöl i sig och Victoria Loaf har knappt 50 g, kommer det inte som någon överraskning att Carrot and Orange Loaf var en mycket tätare kaka, medan Victoria Loaf hade all smak i en lätt, fluffig kaka. Prova en, eller båda som du vill; de var fantastiska att servera tillsammans som en fin kontrast till varandra. I vilket fall som helst är båda enkla och bra sätt att använda frukt och göra mycket goda kakor. Apelsin- och morotsbröd Ingredienser: 1 hel apelsin 150 g mjukt smör 150 g ljust muscovado (eller brunt socker) 175 g morötter, skalade och fint rivna 2 stora ägg 200 g fullkornsmjöl 1 tsk bakpulver 1/2 tsk malda kryddor Ungefär 1 msk mjölk 2 msk honung för glasyr Efter att ha förvärmt ugnen till 180c (eller 160c med fläkt), smörjer du en stor (900 g) brödform och klär in botten. Riv skalet av apelsinen fint i en stor skål och lägg apelsinen åt sidan för att använda den senare. Lägg smör, socker, morötter, ägg, mjöl, bakpulver och kryddor i samma skål och vispa tills det är väl blandat. Tillsätt en matsked mjölk för att ge en droppande konsistens om den är lite tjock. Häll i den förberedda formen och grädda i 50 minuter till en timme, tills den är fast vid beröring. Medan kakan gräddas, skär bort allt fruktkött från apelsinen och halvera den innan du skär den fint i halva månar som pryder toppen av kakan. Efter 50-60 minuter penslar du toppen av kakan med honung, lägger apelsinskivorna över toppen och ringlar över lite mer honung. Sätt in den i ugnen igen för att avsluta i cirka 10 minuter, eller tills en provsticka kommer ut ren. Låt kakan svalna i formen i några minuter innan den vänds ut på ett galler. ????????????????????????????????????????????? Orange Wholemeal Victoria Loaf Ingredienser Tårta: 100 g mjukt smör 100 g ljust muscovado (eller brunt) socker 2 stora ägg 50 g fullkornsmjöl 50 g vitt mjöl 1 hel apelsin Topping: 25 g mjukt smör 75 g siktat florsocker 1 matsked finskuren marmelad ELLER florsocker för att dammas Först förvärmer du ugnen (eller låter den stå på från din senaste tårta, som jag gjorde!) till 180 °C (eller 160 °C med fläkt) och sedan smörjer och fodrar du samma stora kakform som tidigare. Riv apelsinskalet i en stor skål, tillsätt alla andra ingredienser och vispa väl i 2 minuter tills det är slätt. Häll i den förberedda formen och jämna ut ytan. Grädda i den förvärmda ugnen i 40 minuter eller tills kakan är väl upphöjd och gyllenbrun. Den bör krympa lite från sidorna också. Ta ut den ur formen och lägg den försiktigt på ett galler för att svalna (var försiktig, den här kakan är ömtålig när den är bakad, med en lätt skadad yta). Om du vill göra glasyren, vispa helt enkelt alla ingredienser tillsammans i en skål tills de är jämna och skeda sedan på den kalla kakan och jämna till det med en palettkniv. Annars är det bara att ge en generös damm med florsocker när den har svalnat i stället. Det är en härligt mjuk och fluffig tårta och behöver egentligen ingen glasyr alls. Njut av frukterna av ditt (minimala) arbete och dela med goda vänner; det smakar alltid dubbelt så gott på det sättet!</w:t>
      </w:r>
    </w:p>
    <w:p>
      <w:r>
        <w:rPr>
          <w:b/>
          <w:color w:val="FF0000"/>
        </w:rPr>
        <w:t xml:space="preserve">id 150</w:t>
      </w:r>
    </w:p>
    <w:p>
      <w:r>
        <w:rPr>
          <w:b w:val="0"/>
        </w:rPr>
        <w:t xml:space="preserve">Johannes 20 - Matthew Henry Concise Commentary on the Whole Bible Graven visade sig vara tom. (1-10) Kristus visar sig för Maria. (11-18) Han visar sig för lärjungarna. (19-25) Thomas' otro. (26-29) Slutsats. (30,31) Verserna 1-10 Om Kristus hade gett sitt liv som lösen och inte hade tagit det igen, skulle det inte ha framstått som att hans givande av det hade accepterats som en tillfredsställelse. Det var en stor prövning för Maria att kroppen var borta. Svaga troende gör ofta detta till en sak att klaga på, vilket egentligen bara är en grund för hopp och en fråga om glädje. Det är bra när de som är mer hedrade än andra med lärjungarnas privilegier är mer aktiva än andra i lärjungarnas plikt, mer villiga att ta smärta och löpa risker i ett gott arbete. Vi måste göra vårt bästa och varken avundas dem som kan göra det bättre eller förakta dem som gör så gott de kan, även om de kommer efter. Den lärjunge som Jesus älskade på ett särskilt sätt, och som därför på ett särskilt sätt älskade Jesus, var den främste. Kärleken till Kristus kommer att få oss att överflödigt utföra varje plikt mer än något annat. Den som var bakom var Petrus, som hade förnekat Kristus. En känsla av skuld hindrar oss i Guds tjänst. Lärjungarna kände ännu inte till Skriften; de visste att Kristus måste uppstå från de döda. Verserna 11-18 Det är troligt att vi söker och finner, när vi söker med kärlek och söker under tårar. Men många troende klagar över de moln och det mörker som de befinner sig i, vilka är nådesmetoder för att ödmjuka deras själar, förkväva deras synder och göra Kristus älskvärd för dem. En syn av änglar och deras leenden räcker inte utan en syn av Jesus och Guds leenden i honom. Ingen vet, utom de som har smakat på det, vilka sorger en övergiven själ har, som har haft behagliga bevis på Guds kärlek i Kristus och hopp om himlen, men som nu har förlorat dem och vandrar i mörker; en sådan sårad ande, vem kan bära den? När Kristus uppenbarar sig för dem som söker honom, överträffar han ofta deras förväntningar. Se hur Marias hjärta var ivrigt efter att finna Jesus. Kristi sätt att göra sig känd för sitt folk är genom sitt ord; hans ord tillämpas på deras själar och talar särskilt till dem. Man skulle kunna säga: Är det min Mästare? Se med vilken glädje de som älskar Jesus talar om hans auktoritet över dem. Han förbjuder henne att förvänta sig att hans kroppsliga närvaro ser längre än det nuvarande läget. Observera förhållandet till Gud, från föreningen med Kristus. Vi, som delar den gudomliga naturen, Kristi Fader är vår Fader, och han, som delar den mänskliga naturen, vår Gud är hans Gud. Kristi uppstigning till himlen för att där bejaka för oss är också en outsäglig tröst. Låt dem inte tro att denna jord skall vara deras hem och vila; deras blick och mål, och deras innerliga önskningar, måste vara riktade mot en annan värld, och detta måste alltid finnas i deras hjärtan: Jag stiger upp, därför måste jag söka det som är ovanför. Och låt dem som känner Kristi ord sträva efter att andra skall få gott av deras kunskap. Verserna 19-25 Detta var veckans första dag, och denna dag nämns därefter ofta av de heliga författarna; ty den var uppenbarligen avskild som den kristna sabbaten, till minne av Kristi uppståndelse. Lärjungarna hade stängt dörrarna av rädsla för judarna, och när de inte hade några sådana förväntningar, kom Jesus själv och stod mitt ibland dem och hade på ett mirakulöst sätt, fastän i tysthet, öppnat dörrarna. Det är en tröst för Kristi lärjungar, när deras sammankomster endast kan hållas i avskildhet, att inga dörrar kan stänga ute Kristi närvaro. När han manifesterar sin kärlek till de troende genom sin Andes tröst, försäkrar han dem om att eftersom han lever, skall de också leva. En syn av Kristus kommer att glädja en lärjunges hjärta när som helst, och ju mer vi ser av Jesus, desto mer kommer vi att glädjas. Han sade: "Ta emot den helige Ande", och visade därmed att deras andliga liv, liksom all deras förmåga för sitt arbete, skulle komma från honom och vara beroende av honom. Varje ord från Kristus som tas emot i hjärtat genom tro, kommer tillsammans med denna gudomliga andning; och utan</w:t>
      </w:r>
    </w:p>
    <w:p>
      <w:r>
        <w:rPr>
          <w:b/>
          <w:color w:val="FF0000"/>
        </w:rPr>
        <w:t xml:space="preserve">id 151</w:t>
      </w:r>
    </w:p>
    <w:p>
      <w:r>
        <w:rPr>
          <w:b w:val="0"/>
        </w:rPr>
        <w:t xml:space="preserve">Lördag, oktober 20, 2012 Teaser Tänkte att jag skulle reta er alla med en liten bakom kulisserna bild från min senaste fotografering! Jag spenderade dagen med att springa runt i en gammal husvagnspark, besöka McDonalds för att köpa glass och skratta med de otroliga rachel claire och alexis när vi fotograferade den kanske hetaste modellen någonsin. Jag kommer bokstavligen att hoppa ur mitt skinn tills jag kan visa er de slutliga bilderna. Jag kan inte vänta på att höra vad ni tycker om stylingen!</w:t>
      </w:r>
    </w:p>
    <w:p>
      <w:r>
        <w:rPr>
          <w:b/>
          <w:color w:val="FF0000"/>
        </w:rPr>
        <w:t xml:space="preserve">id 152</w:t>
      </w:r>
    </w:p>
    <w:p>
      <w:r>
        <w:rPr>
          <w:b w:val="0"/>
        </w:rPr>
        <w:t xml:space="preserve">Obesluten Fråga Kan personlighetsstörningar botas eller åtminstone förbättras? Jag håller på att diagnostiseras just nu, jag har inte fått någon formell diagnos ännu... Men tydligen är det troligt att jag har en undvikande personlighetsstörning med drag av borderline personlighetsstörning. Det är väldigt långvarigt, jag är 21 år nu och jag växte upp med att tro att jag bara hade någon form av depression, tillsammans med svår ångest och humörsvängningar. Om jag verkligen har de ovannämnda störningarna, kan de botas eller behandlas? :/ Med allt detta över mig känns det inte som om jag någonsin kommer att kunna bli "normal" - vad det nu är. Jag vet inte mycket om något av dessa tillstånd annat än vad jag har wikiat, så all information skulle vara mycket välkommen. Jag läste någonstans på nätet att människor med personlighetsstörningar bara skadar människor och aldrig kommer att bli bättre, men jag är inte sådan *då*. Jag skadar inte folk eller något :/ Svar (4) Svarare 1 Hej ! Jag har borderline personlighetsstörning. Det kan botas efter ett år av intensiv KBT eller DBT. Här är en sajt där du kan prata med människor med båda dessa störningar. De dömer inte och är riktigt trevliga och du kan få vänner och träffa människor som du och jag!!!! Vi ses där! din personlighet ÄR du. Allt en personlighetsstörning innebär är att det finns aspekter av dig som håller dig tillbaka från dina mål och drömmar. Har du någonsin hört talesättet att någon är sin egen värsta fiende? Det är upp till dig att bestämma vad som är normalt, och när du har gjort det kan du räkna ut hur du ska bli det. KBT och särskilt DBT kan hjälpa människor att hantera automatiska tankar om värdelöshet och hjälplöshet. Rådgivning eller psykoterapi kan hjälpa dig att hantera traumatiska händelser från det förflutna. Du kan lära dig sätt att vara mer självsäker, mer tolerant eller hantera din ilska. Antidepressiva medel kan hjälpa vissa människor att hantera lågt humör, medan andra tycker att antipsykotika eller humörstabiliserande medel är till hjälp. En del personer förkastar medicinering helt och hållet - allt är bra. Det kan vara värt att lära sig alternativa copingmekanismer om du vänder dig till droger/alkohol/skärande/sex med helt främmande människor för att få dig själv att må bättre. Allas problem är olika och alla behöver olika typer av hjälp för att hantera dem. Men det finns inget piller eller någon terapi som kan lösa alla dina problem, och ingen kan sätta en tidsgräns för hur lång tid det kommer att ta. Det kommer alltid att finnas aspekter av dig själv som du inte gillar - precis som som resten av befolkningen. Tricket är att minimera effekten av den "dåliga" sidan och maximera dina färdigheter och förmågor. Bra hjälp med psykisk hälsa bör hjälpa dig att göra det. Folk har rätt när de säger att det inte finns något botemedel mot en personlighetsstörning. Det är sant, eftersom det inte skulle vara etiskt, produktivt, önskvärt eller fördelaktigt att tvinga någon att ha en annan personlighet - även om det vore möjligt. Det man kan göra är att bygga upp sina styrkor, lära sig att hantera sina svagheter och ta ansvar för sitt eget välbefinnande. Dessa personlighetsstörningsdiagnoser innebär bara att psykiatriker inte vet hur de ska hjälpa dig. Det är okej, jag har bipolär sjukdom och de hjälpte mig inte heller med sina skräpmediciner. Om litium inte fungerar tror jag att en person med bipolär sjukdom är körd. hjälp dig själv. Räkna inte med psykologer. Se till att få hjälp av kollegiala rådgivare. Jag har en trevlig terapeut, och hon är till stor hjälp med relationsproblem och andra specifika saker, men för de globala problemen är hon inte till någon hjälp alls. Hon säger dock aldrig fel saker, och det är mycket värdefullt! *** DBT behandlar parasuicidala beteenden bra, men är inte särskilt effektiv för att behandla borderline som helhet. KBT behandlar inte heller personlighetsstörningar på ett bra sätt. Det är därför jag säger att du måste vända dig till dig själv och till kamratstödsgrupper för att få hjälp - psykologerna vet oftast inte hur de ska hjälpa dig. Många är fientligt inställda till personer med personlighetsstörningar och tar inte emot dem i terapi, särskilt inte borderline. Jag lärde mig om detta på bloggar AV PSYKIATRISTER, så folk tummar på mig. Det finns en hierarki i DSM - när orsaken till ett psykiskt problem är känd flyttas det till neurologi. Sedan finns det störningar på axel I och II, som</w:t>
      </w:r>
    </w:p>
    <w:p>
      <w:r>
        <w:rPr>
          <w:b/>
          <w:color w:val="FF0000"/>
        </w:rPr>
        <w:t xml:space="preserve">id 153</w:t>
      </w:r>
    </w:p>
    <w:p>
      <w:r>
        <w:rPr>
          <w:b w:val="0"/>
        </w:rPr>
        <w:t xml:space="preserve">Gemensam menyrad Breadcrumb Tillgång till information och sekretess Hur man gör en begäran enligt sekretesslagen En begäran om personlig information som innehas av Citizenship and Immigration Canada ( CIC ) ska göras till CIC enligt sekretesslagen . Den sökande måste vara kanadensisk medborgare, permanent bosatt eller för närvarande i Kanada. Formella förfrågningar enligt Privacy Act måste: De måste vara skriftliga, undertecknade och daterade av den sökande, innehålla namn, kanadensisk adress och, om möjligt, ett telefonnummer och/eller en e-postadress där den sökande kan kontaktas mellan kl. 9.00 och 17.00 på vardagar.</w:t>
      </w:r>
    </w:p>
    <w:p>
      <w:r>
        <w:rPr>
          <w:b/>
          <w:color w:val="FF0000"/>
        </w:rPr>
        <w:t xml:space="preserve">id 154</w:t>
      </w:r>
    </w:p>
    <w:p>
      <w:r>
        <w:rPr>
          <w:b w:val="0"/>
        </w:rPr>
        <w:t xml:space="preserve">När den här gamla världen börjar bli jobbig för mig, och människor är för mycket för mig att hantera. Jag klättrar upp till toppen av trappan och alla mina bekymmer flyger rakt ut i rymden. På taket är det fridfullt som bara den kan vara och där stör mig inte världen nedanför, nej, nej. Så när jag kommer hem och känner mig trött och utmattad går jag upp där luften är fräsch och ljuvlig. Jag kommer långt bort från den livliga folkmassan och allt råttljud nere på gatan. På taket, det är den enda plats jag känner till, titta på staden, baby. Där man bara måste önska för att det ska bli så, låt oss gå upp på taket. Och på natten stjärnorna, de sätter upp en show gratis. Och, älskling, du kan dela allt med mig, det är vad jag sa, fortsätter att berätta för dig Att mitt i stan har jag hittat ett paradis som är problemfritt. Och om den här gamla världen börjar göra dig besviken finns det plats för två på taket, på taket, på taket, på taket. Allt är bra, allt är bra. Du har stjärnorna ovanför och stadens ljus nedanför, låt oss gå upp på taket.</w:t>
      </w:r>
    </w:p>
    <w:p>
      <w:r>
        <w:rPr>
          <w:b/>
          <w:color w:val="FF0000"/>
        </w:rPr>
        <w:t xml:space="preserve">id 155</w:t>
      </w:r>
    </w:p>
    <w:p>
      <w:r>
        <w:rPr>
          <w:b w:val="0"/>
        </w:rPr>
        <w:t xml:space="preserve">World Future Energy Summit har nyligen avslutats i Abu Dhabi och för mig var en av höjdpunkterna Turanor, en imponerande solcellsdriven yacht som designats och byggts av Planet Solar. Det är den största båten i sitt slag som någonsin har seglat och den första båten i sitt slag som någonsin ... World Future Energy Summit har nyligen avslutats i Abu Dhabi och för mig var en av höjdpunkterna Turanor, en imponerande solcellsbåt som designats och byggts av Planet Solar. Det är den största båten i sitt slag som någonsin har seglat och den första som någonsin har seglat runt jorden helt och hållet med solkraft. Den seglar stadigt med en genomsnittlig hastighet på fem knop, men kan nå mer än det dubbla under klara, lugna och soliga dagar. Projektet utformades av Raphal Domjan från Schweiz som en metod för att visa vilka möjligheter som dagens solteknik erbjuder för rena transporter. Båten har ett stort antal litiumjonbatterier som kan lagra upp till tre dagars segelkraft, vilket är tillräckligt för att transporten ska kunna fortsätta under natten eller under mulen himmel. Under tusentals mil har båten inte en enda gång behövt slå på sin dieselreservkraft, i själva verket finns dieseln endast ombord för att tillfredsställa försäkringsbolagen. Medan Turanor har seglat runt i världen har den genererat mycket uppmärksamhet i media och allmänhetens intresse, vilket har bidragit till att öka kännedomen om solcellsindustrin och den potential som finns där. Med ett pris på 20 miljoner dollar kommer båten inte att vara tillgänglig för alla, men investerarna har redan fått avkastning på de koncept som den har bevisat och de andra idéer som den har testat. En användbar teknik som skulle kunna införas på den allmänna marknaden är den programvara som skapats av Planet Solar och som använder väderdata för att styra båten till de soligaste områdena, ett mycket användbart verktyg för framtida soltransporter. Den enorma resan visade också att varken solpanelerna eller batterierna utsattes för betydande slitage av salt eller vatten, vilket är en annan viktig upptäckt för framtida solcellsbåtar. Soltransporter står fortfarande inför många hinder innan de kan massproduceras för försäljning till allmänheten till rimliga priser, det är mer troligt att de första solcellsdrivna båtarna kommer att vara tillgängliga för lyxkryssare. Det är ändå uppenbart att de grundläggande koncepten för rena transporter är hållbara, nu behöver vi bara ha tålamod och vänta.</w:t>
      </w:r>
    </w:p>
    <w:p>
      <w:r>
        <w:rPr>
          <w:b/>
          <w:color w:val="FF0000"/>
        </w:rPr>
        <w:t xml:space="preserve">id 156</w:t>
      </w:r>
    </w:p>
    <w:p>
      <w:r>
        <w:rPr>
          <w:b w:val="0"/>
        </w:rPr>
        <w:t xml:space="preserve">Observera att vi har varit online i åtta år och att vi vill att CSI Files ska fortsätta att vara en gratis webbplats. Men om du blockerar våra annonser är vi i fara. Överväg att avblocka annonser för den här webbplatsen - varje annons du tittar på räknas och hjälper oss att betala för den bandbredd som du använder. Tack för din förståelse. Recension: CSI: New York -- "The Lady In The Lake" En ung kvinna i balklänning hittas död i Turtle Pond, och CSI:arna måste ta reda på varför hennes saga fick ett så tragiskt slut. Synopsis : Flack arresterar Phil Rennick för mord, och mannen säger att han kastade pistolen i Turtle Pond vid Belvedere Castle i Central Park. Adam försöker hitta vapnet genom att dyka ner i vattnet, men han har ingen tur. Mac vill inte låta Rennick komma undan med mordet, så han låter dränera dammen. De hittar vapnet, men de upptäcker också en annan kropp. En ung kvinna i balklänning är fastbunden vid en sjunken båt, och hon har varit under vattnet i flera dagar. Offret är Ashley Braden. Hon blev slagen i huvudet med en sten, och hon knuffades ner i vattnet bara några minuter efter att hon dödats. Hon bär en billig bh och en designerklänning, men märket sitter kvar i klänningen, vilket tyder på att hon planerade att ta tillbaka den efter att hon burit den. Det finns blåmärken runt hennes handled från att ha blivit tagna, och Jo hittar en liten blodfläck bevarad under hennes arm. En CODIS-träff leder till Joseph Skiver. Han har ett långt brottsregister, men han förnekar att han dödade Ashley. Han såg henne senast i lördags kväll, och hon sa att hon inte kunde träffa honom längre eftersom hon inte ville ge sin rika pojkvän fel uppfattning. Hon hade ett förflutet, men hon lämnade sitt gamla liv bakom sig. Skiver säger att han var glad för hennes skull, och att blodet måste ha kommit på henne när han kramade henne hejdå. Växtspår på offrets sko leder till den primära brottsplatsen intill slottet. Det var fest i slottet den kvällen, med 300 mycket rika människor, men ingen av dem anmälde Ashley försvunnen. Danny sätter ihop en check på 50 000 dollar som rivits i bitar igen. Namnet slutar på "ello" och Ashley var Matthew DiBellos gäst på festen. De pratar med mannen, som säger att Ashley skickade ett sms till honom på söndagsmorgonen om att hon skulle åka till Kansas City i några dagar. Han hade ingen aning om att kvinnan hade mördats och han förnekar att han gav henne checken. Han kände till hennes förflutna, men han brydde sig inte om det. En rad gropar i marken bredvid dammen kommer från vatten som runnit av ett paraply. Någon stod där, med ansiktet mot dammen, under ett kort skyfall efter midnatt. Denna person dödade antingen Ashley eller såg vem som gjorde det, och en blodfläck som skyddades av paraplyet leder tillbaka till Matthew. Han tog tag i Ashleys arm under ett gräl och spännet på hennes armband skar honom i handflatan. För att avgöra om han var mördaren eller vittnet spårar de Ashleys telefon. Den kastades bort efter att Matthew skickat meddelandet på söndagsmorgonen. Matthews mamma Krista dödade Ashley och hennes son är ögonvittne. Kvinnan förnekar att Matthew såg något, och hon insisterar på att han inte skulle berätta för dem även om han hade sett något. Jo talar till Matthew och erkänner de hinder som Ashley var tvungen att övervinna i sitt liv. Hon kunde åstadkomma så mycket innan hennes liv tragiskt nog kortades av, och Jo övertygar Matthew att göra det rätta för Ashleys skull. Han ber att få tala med sin mor och konfronterar henne med att hon hatar Ashley. Den unga kvinnan försökte bara imponera på Krista genom att klä upp sig, men det räckte inte. Krista försökte muta henne att göra slut med Matthew, men Ashley rev sönder checken och vände sig om för att gå därifrån. Krista slog henne i huvudet och satte henne i båten. Matthew visste inte vad han såg förrän de berättade att Ashley var död. Analys : Efter att ha besökt Yankee Stadium i föregående avsnitt ger "The Lady in the Lake" fansen en glimt av en annan autentisk plats i New York City: Belvedere Castle . Det är alltid roligt att se CSI arbeta med fall mot en riktig Big Apple-kuliss, så det är en fröjd att se Central Park och slottet den här veckan. För det mesta är studiolotterna i Los Angeles bra på att ersätta staden, men inget går upp mot den riktiga staden. Skådespelarna och</w:t>
      </w:r>
    </w:p>
    <w:p>
      <w:r>
        <w:rPr>
          <w:b/>
          <w:color w:val="FF0000"/>
        </w:rPr>
        <w:t xml:space="preserve">id 157</w:t>
      </w:r>
    </w:p>
    <w:p>
      <w:r>
        <w:rPr>
          <w:b w:val="0"/>
        </w:rPr>
        <w:t xml:space="preserve">DataObjects som sidor - del 1: Håll det enkelt I den här handledningen i två delar visar jag hur du visar DataObjects som om de vore sidor. Detta är ofta mycket användbart när du har många objekt som inte kräver fullständiga trädobjekt på webbplatsen, men som behöver visas separat på webbplatsen. I den här första delen som visar personalmedlemmar kommer vi att hålla det enkelt och använda en Data Object Manager för att hantera våra personalmedlemmar och hänvisa till deras ID i URL:en. Senare i del 2 kommer vi att se hur man använder ModelAdmin för att hantera en sökmotorvänlig produktkatalog. Observera. Vi kommer att använda modulen DataObjectManager i den här handledningen, som du bör installera om du inte redan har den. Du kan också använda en ComplextTableField i stället för DataObjectManger om du föredrar att inte använda några externa moduler. Förberedelser Vi kommer att skapa fyra filer i den här handledningen, StaffMember.php , StaffPage.php , StaffPage.ss och StaffPage_show.ss. Låt oss skapa dessa filer och deras inledande kod (du kan också hämta dem från mappen STARTING_FILES i SourceFiles Zip som bifogas den här sidan). StaffMember DataObject Nu när vi har vårt grundläggande DataObject för personalmedlemmar kan vi lägga till lite kött på det. Några db-fält och relationer, summary_fields static, CMS-fält för popupen och en funktion för att generera vår miniatyrbild i DataObjectManger (se det här inlägget för mer information om DOM/CTF-generering av miniatyrbilder). Allt är ganska standard här, det enda som är värt att notera är att vi lägger till en has_one-relation till sidtypen StaffPage och att vi definierar $summary_fields och använder funktionsnamnet getCMSFields() ( inte getCMSFields_forPopup() ). Detta är så att när vi definierar vår DOM i nästa steg behöver vi inte ange dessa som argument eftersom DOM vet att leta efter dem automatiskt. Sidtypen StaffPage Nu när vi har våra DataObject behöver vi en sida där vi kan skapa dem. Vi kommer att göra det genom StaffPage som kommer att ha en has_many-relation till StaffMember . Kom ihåg att StaffMember har ett has_one-förhållande till StaffPage , vilket innebär att varje StaffMember endast kan associeras med en enda StaffPage medan varje StaffPage kan ha många StaffMember associerade med den. Om detta är förvirrande behöver du inte oroa dig, du kan låta förståelsen av relationer vänta till en annan dag :) Återigen, detta är ganska standard. Lägg märke till att vår DOM-definition på rad 13-17 har mycket färre argument än många andra exempel du kommer att se. Det beror på att vi som sagt använde $summary_fields och getCMSFields() i vårt StaffMember DataObject så DOM tar upp dessa automatiskt. Här är några bilder på hur din StaffPage bör se ut i CMS: Nu när vi kan skapa StaffMember-objekt kan vi skapa en grundläggande mall för att visa dem i en lista. Du kanske har lagt märke till något konstigt här. När vi loopar genom &amp;lt;% control StaffMembers %&amp;gt; använder vi $Link som om varje enskild StaffMember var en sida. Detta fungerar naturligtvis bra när vi använder SiteTree-objekt, eftersom deras länkar genereras automatiskt, men våra StaffMembers är DataObjects och har därför ingen URL alls, och vi har ännu inget sätt att visa varje personalmedlem för sig själv, för att inte tala om att länka till den! Vi kommer att lägga till ett sätt att generera den korrekta länken om en stund, men innan jag förvirrar saken för mycket, låt oss skapa ett sätt att visa våra StaffMembers som riktiga sidor. StaffMember Detail Page Här börjar det bli intressant. Hittills har vi gjort ganska vanliga saker, men nu kommer vi att använda SilverStripe för att skapa "virtuella" sidor på framsidan av vår webbplats för varje StaffMember . För att göra detta kommer vi att använda URL-parametrar. Det är värden som skickas till kontrollanten som en array via URL:en. De är strukturerade /action/ID/OtherID så URL www.mysite.com/somepage/ somefunction/value/anothervalue skulle skapa följande array: ('Action' =&amp;gt; 'somefunction', 'ID' =&amp;gt; 'value', 'OtherID' =&amp;gt; 'anothervalue') . Det</w:t>
      </w:r>
    </w:p>
    <w:p>
      <w:r>
        <w:rPr>
          <w:b/>
          <w:color w:val="FF0000"/>
        </w:rPr>
        <w:t xml:space="preserve">id 158</w:t>
      </w:r>
    </w:p>
    <w:p>
      <w:r>
        <w:rPr>
          <w:b w:val="0"/>
        </w:rPr>
        <w:t xml:space="preserve">Brady är galen att vilja engagera sig i Irland Posted by arseblog on 25 Oct 2007 / Kommentarer inaktiverade Hej alla, det är en ganska lugn morgon med Liverpoolmatchen först på söndag. Lite småsaker att ta sig igenom dock. Vi börjar med Liam Brady som enligt irländsk media , har sagt till Arsene Wenger att han vill ha det lediga managerjobbet på Irland. Jag är inte säker på varför han skulle vilja ha det, men så är det. Hela situationen är lite av en fars. Efter att ha lovat en manager av "världsklass" utsåg FAI Steve Staunton tillsammans med Bobby Robson för att ge honom viss trovärdighet. Det var ett experiment i snålhet som var dömt att misslyckas och man måste tro att de måste hitta någon som har goda erfarenheter som manager, eftersom Stauntons enda erfarenhet är att vara Paul Mersons andra assisterande tränare i Walsall. Brady har övervakat vårt ungdomssystem under de senaste tio åren, mer eller mindre, men hans försök att bli manager har inte varit någon framgång. Han hade en svår tid i Celtic när, för att vara rättvis, Jesus själv inte kunde ha utfört tillräckligt många mirakel för att göra ett bra jobb, och sedan gick han till Brighton där han lämnade efter mindre än två år meningsskiljaktigheter om hur klubben skulle skötas. Det mest bisarra med allt detta är förslaget att FAI ska ta David Dein till hjälp för att hitta en ny manager. Vänta på den oundvikliga "Wenger för Irland"-historien, haha. Om jag ska vara ärlig skulle Chippy ha det bättre i Arsenal och arbeta för bra människor och med bra unga spelare i stället för att omge sig med de patetiska, idiotiska och halvt korrupta skitstövlar som utgör det irländska fotbollsförbundet, för att inte tala om att han måste arbeta med stora, klubbade fittor som Robbie Keane. Manuel Almunia gör sitt bästa för att koncentrera sig på sitt jobb som Arsenals nuvarande bästa målvakt och ignorerar Jens Lehmanns skämt. Spanjoren säger: Jag vill bara spela bra. Om jag läser tidningarna och lyssnar på vad andra människor säger om mig skulle jag bli galen. Det vill jag inte ha. Och det måste vara en fruktansvärt obekväm situation att befinna sig i, när man vet att någon som man måste arbeta med varje dag har så lite respekt för en. Vi har sett genom åren med Oliver Kahn att Jens är oförmögen att vara vänlig mot en nära rival och samma sak gäller för Almunia. Det hedrar Manuel att han ignorerar det och bara fortsätter med sitt arbete. Det får bara Jens att se mer barnslig ut än han redan är. Theo Walcott säger att jämförelser med Thierry Henry är trevliga men att han är sin egen man. Eller pojke. Eller tonåring. Skulle han vara en yngling eller någon sorts stripling? Det spelar ingen roll. När han kan fortsätta att göra det han har gjort de senaste veckorna så kommer vi att vara ganska nöjda faktiskt. Kommer han att starta mot Liverpool på söndag? Walcott mot Hyppia? Vad han saknar i fysisk närvaro kompenserar han genom att inte vara långsam som en gnu. Robin van Persie talar om Arsenal och hur mycket han njuter av sin fotboll. Jag ser att en del människor har hoppat på en kommentar som antyder att hans framtid är knuten till Arsene Wengers, men det han säger är det: En dag kommer arbetsförhållandet att upphöra, oavsett om det är för att jag går eller för att Arsene Wenger slutar. Är det inte fullt möjligt att han kan gå efter att Arsene Wenger har slutat? Jo, det är det. Det kommer dock inte att hindra rubriksättarna från att skapa rubriker för att få träffar till sina enormt irriterande bloggar och webbplatser som förstör Newsnow. Men nog om det, njut av artikeln, den är intressant. Dessutom är det sista chansen att delta i FM2008-tävlingen, med fullständig information om frågan och e-postadress i måndagens blogg. Morgondagens Arsecast är den 50:e Arsecasten och är därför full av bra saker, en otrolig specialgäst och alla möjliga coola saker. Det kanske det är. Okej, det finns förmodligen ingen speciell gäst. Inte på grund av brist på försök, men ni vet ju hur kändisar ser ut nuförtiden. Man bokar ett möte klockan 9.30 och de dyker upp två veckor för sent och lämnar dig där med kallt kaffe och spindelväv. Oroa dig inte, jag ska slänga ihop något senare i kväll. Vi ses i morgon. Skrivet av arseblog Fan av Arsenal, Robert Pires och det mesta som har med rom och whiskey att göra. Smiter av dem som borde smiter.</w:t>
      </w:r>
    </w:p>
    <w:p>
      <w:r>
        <w:rPr>
          <w:b/>
          <w:color w:val="FF0000"/>
        </w:rPr>
        <w:t xml:space="preserve">id 159</w:t>
      </w:r>
    </w:p>
    <w:p>
      <w:r>
        <w:rPr>
          <w:b w:val="0"/>
        </w:rPr>
        <w:t xml:space="preserve">Sökandes skyldigheter Inresa i Australien Du måste aktivera din visering genom att resa in i Australien inom 12 månader efter att din visering har beviljats. Om du inte aktiverar din visering inom denna period upphör viseringen att gälla. Om din visering upphör och du fortfarande vill resa till Australien inom ramen för Working Holiday-programmet måste du ansöka på nytt. Visumvillkor Du måste uppfylla alla visumvillkor när du befinner dig i Australien med en Working Holiday-visering. Utöver begränsningarna för arbete och studier kan ytterligare viseringsvillkor införas för din första eller andra Working Holiday-visering. Alla villkor kommer att finnas med i ditt meddelande om beviljande av visering. Om du bryter mot något av dessa villkor kan det leda till att din visering upphävs och du kan bli tvungen att lämna Australien. Studier Du får inte studera i Australien längre än fyra månader. Om du studerar under din första Working Holiday-visering får du återvända till samma institution om du beviljas en andra Working Holiday-visering. Om du överväger att studera i Australien under en längre tid än fyra månader kan det vara bra att kontrollera om det finns ett alternativ för studentvisum som passar bättre för dina behov. Se: Om du har en Working Holiday-visering måste huvudsyftet med ditt besök vara en förlängd semester. Du kan utföra vilket arbete som helst under din 12-månaders vistelse i Australien, men alla innehavare av Working Holiday-visum får arbeta högst sex månader hos en och samma arbetsgivare. Denna begränsning gäller alla arbetsgivare och alla former av arbete. Med "arbetsgivare" avses det företag eller den organisation som du arbetar direkt för. Om du hänvisas till ett företag av en förmedling eller en arbetskraftsleverantör kan du arbeta i sex månader för det företaget. Samma förmedling eller arbetskraftsleverantör kan hänvisa dig till ett annat företag där du kan arbeta i ytterligare sex månader. Du kan inte stanna i samma tjänst hos en arbetsgivare i mer än sex månader genom att använda olika arbetsförmedlingar, företagsanslutna företag eller underleverantörsavtal. Det är i allmänhet inte tillåtet att arbeta längre än sex månader med samma organisation, oavsett om arbetstagarens arbetsuppgifter eller arbetsställe ändras (se förlängning av arbetsbegränsningen nedan). En innehavare av Working Holiday-visum får arbeta för oberoende franchisetagare i olika områden i upp till sex månader i var och en av dem, så länge franchisetagarna är olika arbetsgivare med olika australiska företagsnummer. Begränsningen på sex månader gäller för heltids-, deltids-, tillfällighets-, skift- och volontärarbete. Volontärarbete omfattas av begränsningen på sex månader för anställning. Du kan utföra volontärarbete för en organisation eller arbetsgivare i upp till sex månader. Arbetsplatsbaserad utbildning betraktas som arbete. Du kan genomföra arbetsplatsbaserad utbildning hos samma arbetsgivare i upp till sex månader. Om du har en andra Working Holiday-visering kan du återvända till en arbetsgivare som du arbetade för under din första Working Holiday-visering i ytterligare sex månader. Förlängning av arbetsbegränsningen Ansökningar om att förlänga anställningsperioden utöver sex månader beviljas endast i undantagsfall . En förlängning kan tillåtas för en mycket kort tidsperiod (mindre än en månad) och endast om det finns mycket starka skäl för att bevilja den. Exceptionella omständigheter måste vara extraordinära och oförutsägbara och avse en permanent bosatt australiensisk medborgare, en australisk medborgare eller ett företag. Exceptionella omständigheter kan till exempel vara följande: Att stanna kvar på ditt nuvarande jobb under en mycket kort tid ( mindre än en månad ) eftersom du är avgörande för att slutföra ett specialiserat projekt som oväntat har gått över tiden. Detta gäller i allmänhet endast högkvalificerad verksamhet. Exempel: En advokat mitt i en rättegång. Utföra katastrofåterställningsarbete efter en större katastrof. Exempel: Exempel: Uppstädning, återuppbyggnad eller beredskapshantering efter en stor översvämning. Att stanna kvar på ditt nuvarande arbete medan ett beslut fattas om en ansökan om visum som skulle göra det möjligt för dig att fortsätta arbeta heltid hos din arbetsgivare utan att lämna Australien. Exempel: Exempel: Underklass 457 - tillfällig affärsvisering (långvarig vistelse), underklass 820 - makarvisering. Anmärkning: Om du avser att ansöka om förlängning av arbetstiden på grundval av en sådan viseringsansökan måste du lämna in viseringsansökan innan du lämnar in ansökan om förlängning av arbetstiden. Ställ din begäran till det avdelningskontor som handlägger din viseringsansökan. Undantagsvisum omfattar inte att du får stanna kvar i ditt nuvarande arbete eftersom du: har den kompetens som krävs eller på grund av arbetskraftsbrist måste slutföra ett projekt i ett arbete som inte är högkvalificerat Exempel: detaljhandel eller administration har för avsikt att ansöka om en annan visering som ger dig rätt att arbeta men har ännu inte lämnat in ansökan till avdelningen Anmärkning: Du kommer att behöva lämna in ett stödbrev från din arbetsgivare. Visuminnehavare som</w:t>
      </w:r>
    </w:p>
    <w:p>
      <w:r>
        <w:rPr>
          <w:b/>
          <w:color w:val="FF0000"/>
        </w:rPr>
        <w:t xml:space="preserve">id 160</w:t>
      </w:r>
    </w:p>
    <w:p>
      <w:r>
        <w:rPr>
          <w:b w:val="0"/>
        </w:rPr>
        <w:t xml:space="preserve">Användarmeny ...det är som TP för din dator Huvudmeny PC Decrapifier Torkar bort oönskad skräp Är din dator långsam? Till och med helt nya datorer levereras ofta med MASSOR av förinstallerad programvara som kan få den nya maskinen att gå trögt. För att inte tala om alla irriterande popup-fönster! Andra kanske har en dator som är några år gammal och det är vi som installerat en massa skräp! Det händer de bästa av oss. Vi provar en massa program med tiden och glömmer att ta bort dem. PC Decrapifier är här för att hjälpa till! Det är ett gratis verktyg som du kan använda och som hjälper dig att ta bort program, onödiga startobjekt och ikoner som kan sakta ner din dator. Det tar dig steg för steg och ger dig rekommendationer om vad du ska ta bort, varav många kan tas bort obevakat. Gå över till nedladdningssidan för att komma igång! Är du en PC-tekniker eller kommersiell användare som vill använda PC Decrapifier som en del av din verksamhet? Gå vidare och prova den kostnadsfria personliga versionen först. Om den passar dina behov kan du hämta ett billigt abonnemang för kommersiell användning . Annons Lätt att använda PC Decrapifier har ett gränssnitt i guiden-stil som hjälper dig att välja och ta bort skräp som täpper till din dator. Perfekt för PC-tekniker Är du en PC-tekniker eller ett kommersiellt företag som är trött på att ständigt slösa tid på att ta bort förinstallerade program? PC Decrapifier kan hjälpa dig att påskynda den processen och spara mycket tid! Kolla in vår billiga prenumeration för kommersiell användning . Den är också bärbar! PC Decrapifier skapades med bärbarhet i åtanke. Den är inte beroende av några andra ramverk som måste laddas ner innan den används. Kör den bara direkt från ett bärbart USB-minne. Det finns inget att installera!</w:t>
      </w:r>
    </w:p>
    <w:p>
      <w:r>
        <w:rPr>
          <w:b/>
          <w:color w:val="FF0000"/>
        </w:rPr>
        <w:t xml:space="preserve">id 161</w:t>
      </w:r>
    </w:p>
    <w:p>
      <w:r>
        <w:rPr>
          <w:b w:val="0"/>
        </w:rPr>
        <w:t xml:space="preserve">Varför är borgmästare Rob Ford i rätten den här gången? Man kan vara förlåtlig om man tappar bort all information om borgmästare Rob Fords olika juridiska och etiska problem. Han har haft mer än ett par . I dag är han i rätten igen, den här gången till följd av några kommentarer han gjorde om en lokal restaurangägare, Tuggs Inc. när han fortfarande var kandidat. Här är en snabb genomgång av vad Ford anklagas för att ha gjort och vad som händer härnäst. Vad anklagas Ford för? Han anklagas för att ha förtalat George Foulidis, vars familj äger Tuggs. Vad gjorde Ford? Allt började i maj 2010, när kommunfullmäktige gav sitt slutliga godkännande till en 21-årig förlängning av hyresavtalet med Tuggs Inc. som driver Boardwalk Pub i Woodbine Beach Park. Förlängningen av hyresavtalet innebar ett monopol för Tuggs: staden hade gett företaget ensamrätt att sälja mat och dryck på en strandsträcka nära Ashbridges Bay, ett privilegium som företaget redan hade haft sedan 1986. Det som irriterade Rob Ford med detta arrangemang var det faktum att kommunfullmäktige, i strid med personalens råd, beviljade förlängningen av hyresavtalet utan att först leta efter andra operatörer. Vanligtvis, i situationer där ett antal olika leverantörer kan tillhandahålla en tjänst, låter staden de bäst kvalificerade delta i ett konkurrensutsatt anbudsförfarande för att se till att Torontoborna får bästa möjliga affär. Detta skedde inte här. Ford skulle ha varit i sin fulla rätt att gnälla över fullmäktiges beslut, men i intervjuer med olika medier skällde han ut inte bara sina kolleger utan även Tuggs. En del av det han sa var förmodligen orättvist. I en intervju på Newstalk 1010 i slutet av juli 2010 frågade programledaren Jerry Agar Ford om någon som var inblandad i Tuggs-affären "fick pengar under bordet". "Jag tror verkligen att de gör det", sade Ford. I augusti 2010 publicerade Toronto Sun en artikel där Ford citerades för att säga att "korruption och skumraska" (det var hans ord) är vanligt förekommande vid slutna möten i kommunfullmäktige, som det möte där Tuggs fick sin förlängning av hyresavtalet. I artikeln av Jonathan Jenkins antyddes det starkt att Ford anser att Tuggs-avtalet är ett exempel på denna "korruption", men han citerades inte när han sa det. Jenkins skrev också att Foulidis "och personer med anknytning till honom [sic]" hade donerat pengar till dåvarande rådsledamoten Sandra Bussin, som hade bidragit till att få fullmäktige att godkänna förlängningen av hyresavtalet. Tuggs-affären var en praktisk illustration av ett av Fords favoritargument i valkampanjen: kontrakt med en enda leverantör. Ford ansåg att miljontals skattepengar slösades bort på grund av stadens tillfälliga vägran att konkurrensutsätta hyres- och inköpsavtal. Men det var inte alla som lät sig påverkas av Fords retorik. George Foulidis, vars familj äger Tuggs, började tro att kandidaten utnyttjade honom för politisk vinning genom att antyda att Tuggs på något sätt hade gynnats av korruption. I oktober 2010 lämnade Foulidis in en stämningsansökan och begärde 6 miljoner dollar i skadestånd för Fords påstådda förtal. Vad händer nu? Efter mer än två års väntan, under vilken Fords advokater försökte få stämningen avvisad som ett missbruk av processen, kommer Foulidis och Ford att mötas i domstol. Rättegången inleddes tidigare i dag och är planerad att pågå i ytterligare tre dagar. Ett antal högt profilerade personer har fått kallelser att infinna sig i rätten, bland annat den tidigare borgmästaren David Miller. The Globe rapporterar att Sun-krönikören Sue-Ann Levy och den tidigare fullmäktigeledamoten Sandra Bussin också tros finnas med på listan. Det är ännu inte klart om någon av dem kommer att kallas att vittna. När rättegången är över kommer det utan tvekan att ske fler juridiska manövrer innan domaren kommer fram till ett beslut. Har Foulidis ett fall? Åtminstone en expert anser det. Brian Rogers, professor i journalistik vid Ryerson University med expertis inom förtalslagstiftning, sade till Star att "det är ett relativt enkelt fall för käranden, eftersom allt de behöver visa är att något publicerades om dem som skadade deras rykte". Det är Ford som kommer att ha ansvaret för att försvara sig. RÄTTELSE: 16 november 2012, 14:30 Det stod ursprungligen i det här inlägget att borgmästare Rob Ford citerades i en artikel i Toronto Sun som sade att en affär mellan staden och Tuggs, Inc. kännetecknades av "korruption och lurendrejeri". Faktum är att borgmästaren</w:t>
      </w:r>
    </w:p>
    <w:p>
      <w:r>
        <w:rPr>
          <w:b/>
          <w:color w:val="FF0000"/>
        </w:rPr>
        <w:t xml:space="preserve">id 162</w:t>
      </w:r>
    </w:p>
    <w:p>
      <w:r>
        <w:rPr>
          <w:b w:val="0"/>
        </w:rPr>
        <w:t xml:space="preserve">Använd SEM för att få en tydligare bild av säkerhetshot Verktyg för hantering av säkerhetshändelser (SEM) är utformade för att övervaka säkerhetshändelser i en organisations nätverk. De fungerar genom att korrelera data från en rad olika IT-säkerhetssystem - inklusive brandväggar, routrar och antivirusprogram - och förutsäga hotnivåer baserat på dessa samlade data. SEM-verktyg blev populära för ungefär tre år sedan, från leverantörer som ArcSight , netForensics och -NetIQ. SEM-produkter stöder vanligtvis insamling och analys i realtid av loggdata från värdsystem, säkerhetsenheter och nätverksenheter. Sedan de kom har dessa säkerhetsverktyg mognat för att överbrygga brister i efterlevnad och säkerhet. Det finns nu ett stort antal SEM-produkter tillgängliga, varav många har verktyg för efterlevnad i gränssnittet eller versioner som är optimerade för efterlevnad. Dessutom tvingar industri- och myndighetsföreskrifter som Sarbanes-Oxley företagen att täppa till luckor i säkerhetsadministrationen. Ikomi säger: "Företagen står inför en skrämmande utmaning när det gäller att urskilja och reagera på hotinformation som ligger begravd i stora mängder meddelanden från olika säkerhets- och nätverksenheter". Ikomi säger att företagen, när de ska svara på dessa utmaningar, står inför svåra beslut om hur de ska fördela sina begränsade IT- och säkerhetsresurser. "SEM-verktyg kan, om de utvecklas på lämpligt sätt, ge ett enormt värde. Många system tar dock lång tid att installera, är överkomplexa, svåra att använda och dyra." Enligt Gartner är det avgörande att ha en tydlig uppsättning mål för att framgångsrikt implementera SEM-system. "Organisationer som inte planerar eller begränsar den initiala omfattningen på ett korrekt sätt kommer att uppleva en högre sannolikhet för projektmisslyckanden, överdrivna kostnadsutgifter och resultat som inte uppfyller förväntningarna", säger analysföretaget. Mark Jones, associerad partner och chef för affärsrisker och säkerhet på Atos Consulting, säger att användarna i allmänhet gör affärsidén för ett SEM-system på två sätt. Det första sättet är att mäta antalet lyckade attacker mot en IT-infrastruktur. Det andra vanligaste måttet är de driftskostnader som uppstår vid hanteringen av en händelse. Atos Origin, där Atos Consulting ingår, ansvarar för IT-säkerheten för alla olympiska evenemang, inklusive London 2012, och SEM är en viktig del av denna process. Jones säger att det största problemet med SEM är att hantera samarbetet mellan de parter som är involverade i ett SEM-projekt. "Det finns ingen kontraktsmässig kontroll över de partner som är involverade i förvaltningen av projektet, så det är viktigt att samarbeta med alla partner för att underlätta deras godkännande." Ett andra problemområde, säger Jones, är affärsanpassning. "Värdet och kriticiteten hos tillgångarna måste bedömas för att se till att säkerhetsåtgärderna anpassas till tillgångarna." En sådan bedömning skulle kunna identifiera enorma säkerhetsnivåer för endast ett mindre hot. Att kontrollera säkerheten hos den personal som är involverad i ett SEM-system är också en fråga, säger Jones. "Med tanke på det nuvarande geopolitiska klimatet är det viktigt att se till att bakgrundskontroller görs av all personal för att säkerställa att man vet att de personer man har att göra med är de som de säger sig vara." "Med varningar som kommer direkt från en mängd olika individuella produkter är den potentiella konsekvensen för säkerhetsadministratörer en kombination av informationsöverbelastning och misstro: den första som ett resultat av mängden varningar från olika källor, och den andra av det faktum att många av dessa kan visa sig vara falska larm. "Genom att aggregera och korrelera händelser kan man få en mer fullständig bild av vad som händer, samtidigt som man minskar mängden information som presenteras för administratörerna. "Dessutom kan korrelation hjälpa till att förstå olika händelser som annars kan förbises om de är isolerade. Den övergripande konsekvensen bör vara mer välgrundade och lägliga beslut och en förbättrad förmåga att prioritera svaren", säger Furnell. Furnell varnar dock för att SEM, precis som alla andra säkerhetsåtgärder, inte kan betraktas som ett universalmedel. "Det krävs fortfarande korrekt installation och konfiguration samt lämplig övervakning och respons på de varningar som uppstår", säger han. Alastair Broom, säkerhetschef på Dimension Data UK, som har installerat SEM-system för sina användare, säger att användarna behöver rätt kompetens för att övervaka och hantera de data som genereras. "SEM-verktyg ger insyn i säkerhetshändelser i nätverket. De tillhandahåller korrelation och konsolidering av säkerhetshändelser, vilket ger en enda bild av nätverkets aktuella säkerhetsläge och kan vara ett värdefullt verktyg för att identifiera potentiella hot", säger han. "En SEM-implementering kommer dock endast att vara framgångsrik om organisationerna har den kompetens och de resurser som krävs för att övervaka och hantera miljön och reagera på lämpligt sätt.</w:t>
      </w:r>
    </w:p>
    <w:p>
      <w:r>
        <w:rPr>
          <w:b/>
          <w:color w:val="FF0000"/>
        </w:rPr>
        <w:t xml:space="preserve">id 163</w:t>
      </w:r>
    </w:p>
    <w:p>
      <w:r>
        <w:rPr>
          <w:b w:val="0"/>
        </w:rPr>
        <w:t xml:space="preserve">Relaterade nyheter Nyligen skrev en anonym AFL-agent i The Age att AFL använde sig av fria agenturer som ett sätt att öka nyhetsbevakningen. "Faktum är att det skapar intresse och spänning att flytta spelare och gör det möjligt för fotbollsfansen att aldrig bli avskilda från spelet", skrev agenten. "I slutändan kommer hopkoket av högprofilerade spelare, lag som tjänar pengar och mediaspekulationer att krossa cricket och fotboll i det här landet. Eller åtminstone är det AFL:s mål." Även om agenten väljer att bortse från att spelarna själva stod bakom pushningen för free agency, råder det ingen tvekan om att han har rätt när han säger att AFL under lågsäsongen kommer att fortsätta att vara i rubrikerna. Man behöver inte titta längre än till NFL för att se vilken typ av mediaspekulationer som idrottsadministratörer är sugna på. NFL-säsongen må ha avslutats officiellt den första måndagen i februari när New York Giants vann Superbowl, men en av de mest intressanta och underhållande lågsäsongerna någonsin har sett till att NFL förblir i rampljuset. Till och med bland marsgalenskaperna i college basket och slutspelet i NBA och NHL har NFL lyckats hålla sig framme på sportsidorna. Det har aldrig funnits någon lågsäsong som har inneburit så många stora förändringar och skapat så mycket kontroverser. Och det är fortfarande mer än tre veckor kvar till uttagningen! Utan tvekan var Peyton Manning den största historien under lågsäsongen. Indianapolis Colts mästarquarterback missade hela säsongen 2011 på grund av en nackoperation. Frågan som alla ställde var om Manning någonsin skulle kunna spela igen, och än mindre nå upp till den höga standard som han hade satt under sina 14 säsonger. Colts stod inför ett svårt och känsligt beslut. Enligt Mannings kontrakt hade Colts fram till den 8 mars på sig att besluta om de skulle betala den optionsbonus på 28 miljoner US-dollar som Manning var berättigad till eller låta honom gå som fri agent. Frågan var om de skulle betala enorma pengar till en nästan 36-årig quarterback som kom från en allvarlig skada, eller börja om och bygga upp en av de mest lovande quarterbacks som kommit ut från college på flera år, Andrew Luck. Colts bestämde sig för att koppla sin framtid till Luck och Manning-svepstakes började på allvar. Manning bestämde sig naturligtvis för Denver Broncos. Och vem råkade vara den sittande quarterbacken i Denver? Bara den mest omtalade amerikanska idrottsmannen under det senaste halvåret, Tim Tebow. John Elway, Broncos tidigare storspelare och nuvarande vice ordförande för fotbollsoperationer, slösade ingen tid på att byta ut Tebow till New York Jets. Samma New York Jets som precis hade omförhandlat kontraktet med quarterbacken Mark Sanchez, som kom från en besviken säsong. Sanchez var redan under press från krävande Jets-fans som snabbt höll på att tappa tålamodet med sin quarterback. Att skriva kontrakt med Tebow på den största marknaden i USA kommer utan tvekan att leda till en enorm ökning av försäljningen av varor, men trycket på Sanchez kommer att vara enormt. Man kan föreställa sig skriken efter Tebow när Sanchez kastar den (oundvikliga) första interceptionen för säsongen. Dramatiken tog inte slut där. I den fria agenturen har några stora namn bytt lag. Den förmodligen bästa försvararen som flyttade var Houston Texans defensive end Mario Williams. Williams var nummer ett i 2006 års draft som orsakade kontroverser när Texans valde Williams framför collegefenomenen Reggie Bush och Vince Young. Det är onödigt att säga att Texans sex år senare har fått rätt. Williams har skrivit på för Buffalo Bills. Andra stora namn har även tillkännagivit comebacks. Den blivande Hall of Famer wide receiver Randall Moss avslutade sin 12 månader långa pensionering och skrev på ett ettårskontrakt med San Francisco 49ers. Det ger Moss en chans att vinna en Super Bowl som han inte fick i Patriots och Vikings. För att lägga till dramatiken utanför säsongen var New Orleans Saints indragna i en skandal om bountys, kallad Bountygate. En NFL-utredning visade att flera försvarare från Saints drev en egen fond för att belöna prestationer i matcher, bland annat genom att erbjuda bonusar för att slå ut motståndarspelare ur matchen. Saints tränare och funktionärer var också inblandade och anklagades för att ha ljugit för NFL för att dölja anklagelserna. Som ett resultat av utredningen blev Saints Superbowl-vinnande tränare Sean Payton sensationellt avstängd för hela säsongen 2012. Försvarskoordinatorn Gregg Williams stängdes av på obestämd tid och</w:t>
      </w:r>
    </w:p>
    <w:p>
      <w:r>
        <w:rPr>
          <w:b/>
          <w:color w:val="FF0000"/>
        </w:rPr>
        <w:t xml:space="preserve">id 164</w:t>
      </w:r>
    </w:p>
    <w:p>
      <w:r>
        <w:rPr>
          <w:b w:val="0"/>
        </w:rPr>
        <w:t xml:space="preserve">Vilken information behöver jag lämna för min SMSF-revision I slutet av varje räkenskapsår måste din Self-Managed Super Fund granskas av en oberoende SMSF-revisor. Att få sin SMSF granskad är inte direkt spännande, men det är en viktig del av efterlevnadsprocessen. Att försöka spara pengar på revisionen genom att välja en billig tjänst kan komma tillbaka för att bita, så jag rekommenderar alltid att det är värt att betala en anständig avgift till en erfaren revisor. Om de inte gör minst 25 revisioner per år ska du inte använda dem eftersom erfarenhet är avgörande och det är nödvändigt att ha kunskap om vad man ska leta efter och hur man guidar dig den ultimata kunden. Revisionen av en sms-fond innebär en granskning av din fond och av strategier och transaktioner under året för att se till att den förblir en "fond som uppfyller kraven" i enlighet med ATO:s definition. Vem kan revidera min SMSF? Din SMSF kan endast granskas av en godkänd SMSF-revisor.  SMSF-revisorer är oftast kvalificerade revisorer, men det finns vissa ytterligare krav. SMSF Specialist Auditors, som utsetts av SMSF Professionals' Association of Australia, är också kvalificerade att utföra denna viktiga funktion för SMSF. Checklista för SMSF-revision Den person som utför SMSF-revisionen kommer att behöva ett antal dokument och kan begära dessa från din administratör, revisor eller direkt från dig som förvaltare.  Revisorn har i allmänhet en standardchecklista för SMSF-revision, men följande ger dig en viss vägledning om vad du i allmänhet ombeds att lämna in: Fondens årsredovisning. Kontanthantering och kontoutdrag för alla fondens konton, inklusive check-, spar- och tidsbundna insättningar. Förvaltad fond /Wrap årlig transaktions- och inkomstrapport. Aktiemäklarens utlåtande som visar alla transaktioner. Innehavsutdrag för alla aktier som innehas under året och saldot i slutet av året. Köp- och säljkontrakt för alla aktier som innehas under året, inklusive överföringar utanför marknaden och eventuella företagsåtgärder. Utlåtanden som tydligt visar ägandet av alla räntebärande värdepapper som obligationer, hybrider och obligationer. Kontrakt för all egendom som köpts eller sålts Kopia av äganderättshandlingar som visar att äganderätten till all egendom är i rätt namn. Fastighetsvärderingar och uppdaterade om en ny pension påbörjas. Intyg om valuta för byggnads- och ansvarsförsäkringar Hyresavtal och redogörelser för hyresintäkter Dokumentation för konst och samlarföremål, inklusive bevis på försäkring i SMSF-fondens namn. Uppgifter om eventuella skulder som SMSF:n har, inklusive låneutdrag som visar återbetalningar Dokumentation om eventuella lån eller investeringar från närstående parter Bekräftelse av eventuella bidrag eller uttag Bekräftelse av att medlemmen är berättigad till bidrag eller uppfyller ett villkor för frisläppande av uttag Detta är ingen uttömmande förteckning och din SMSF-revisor kan kräva ytterligare dokumentation. För ytterligare information om de frågor som tas upp i den här bloggen kan du kontakta vårt Castle Hill SMSF Centre eller Windsor Financial Planning Office. Även om vi inte är revisorer kan vi peka dig i rätt riktning mot personer som du kan lita på. Jag hoppas att denna vägledning har varit till hjälp och ber er ta er tid att kommentera. Feedback uppskattas alltid. Vänligen återblogga, retweeta, lägg upp på din Facebook-sida om du fann informationen nyttig. Informationen i den här artikeln tillhandahålls endast i illustrativt syfte och tar inte hänsyn till dina personliga omständigheter. Du uppmanas att söka finansiell rådgivning som passar dina omständigheter för att undvika ett beslut som inte är lämpligt. Eventuella hänvisningar till dina faktiska omständigheter är tillfälliga. Genesys och dess representanter erhåller avgifter och courtage från tillhandahållandet av finansiell rådgivning eller placering av finansiella produkter.</w:t>
      </w:r>
    </w:p>
    <w:p>
      <w:r>
        <w:rPr>
          <w:b/>
          <w:color w:val="FF0000"/>
        </w:rPr>
        <w:t xml:space="preserve">id 165</w:t>
      </w:r>
    </w:p>
    <w:p>
      <w:r>
        <w:rPr>
          <w:b w:val="0"/>
        </w:rPr>
        <w:t xml:space="preserve">Dokumentation av amurdak 2009 publicerade Iwaidja Inyman en bok med fem berättelser på amurdak, ett systerspråk till Iwaidja som inte längre används som en vardaglig kommunikationskanal. År 2010 var Adjamarduku Outstation Knowledge Exchange för första gången värd för Robert Mailhammer som har tagit över det arbete som Robert Handelsmann ursprungligen utförde på språket på 1990-talet. Robert beskrev sin erfarenhet i Transient Blog . "När jag började arbeta med amurdak 2007 fick jag veta att den sista talaren av språket just hade avlidit. Jag blev inte alls avskräckt av det, eftersom jag hade ägnat praktiskt taget hela mitt tidigare språkliga liv åt att undersöka "riktiga" döda språk, varav en del inte ens finns dokumenterade. Det blev dock snart uppenbart att det var mycket frustrerande att försöka förstå amurdak utan att kunna gå till en talare och fråga om vem som dödade vem i en viss berättelse eller vad 2:a personens icke-singulära futurum av ett visst verb var, vilket allt fördröjde undersökningen av amurdak avsevärt. Det var dock känt att det fanns åtminstone en partiell talare av amurdak som bodde på Croker Island och som också var en skicklig sångare av en amurdakisk sångserie, men jag fick aldrig chansen att åka dit och arbeta med honom. I slutet av 2009 fanns det sedan vissa indikationer på att det kunde finnas ytterligare en (partiell) talare av amurdak i Darwin, och det fanns också lite pengar för att åka dit och ta reda på det. Med den vänliga och generösa hjälpen från Bruce Birch, Nick Evans och Sabine Hoeng, med stöd från DobeS Iwaidja Documentation Project (Phase II) och det MILR-finansierade Minjilang Endangered Languages Project (aka Iwaidja Inyman), planerades det att resa upp till Croker Island för att för det första hjälpa Bruce med några Iwaidja-transkriptioner och för det andra ta reda på vad denne "nya" talare har för sig. För det tredje skulle jag se om jag kunde arbeta med Charlie Mangulda, Amurdak-sångaren. När jag anlände till Darwin i början av maj 2010 träffade Bruce och jag denna potentiella sista talare och det stod helt klart att jag inte skulle komma särskilt långt. Dessutom fick vi veta att Charlie Mangulda inte skulle vara tillgänglig för konsultationer, vilket var en särskild besvikelse. Men vi hade hört att en släkting till en av Bruces konsulter förmodligen kunde översätta berättelserna från den textsamling som Rob Handelsmann och jag hade publicerat några veckor tidigare* och som Sabine och Bruce hade distribuerat bland Amurdak-anslutna samhället till Iwaidja när hon lyssnade på CD:n. Så planen var att åtminstone se till det. Med Bruce som en oerhört generös och vänlig värd och expertmentor gav jag mig ut på min första fältresa ... Efter den första sessionen med Rae Giribug, den ovan nämnda släktingen, blev det uppenbart att historien var sann. Likt en professionell tolk översatte hon en 20 år gammal inspelning från amurdak till iwaidja, ett av de lokala språken. Hon kunde säga tillbaka orden på amurdak, översätta ord från Iwaidja till amurdak och jag kunde till och med fråga om specifika grammatiska former! Genom att arbeta nästan varje dag lyckades vi transkribera och översätta tre berättelser som tidigare inte hade behandlats, och vi fyllde också i vissa luckor i befintliga transkriptioner. Dessutom började jag pröva min teoretiskt och passivt förvärvade amurdak och under den sista dagen av min vistelse hade vi små samtal på ett språk som jag bara kände till från inspelningar från förra århundradet. Vi hade påbörjat återupplivandet av amurdak som kommunikationsmedel! Det var en verkligt underbar upplevelse. Dessutom fanns det en tydlig indikation på att kanske även andra samhällsmedlemmar skulle kunna förstå åtminstone lite amurdak. När man lyssnade på en inspelning sa en man något i stil med: "Jag förstår den där jargongen rakt igenom". Det återstår att se hur mycket man kan göra av detta, men utöver Rae Giribug finns det två andra medlemmar av samhället med enligt uppgift ännu bättre kunskaper, en som jag missade och en annan äldre dam, som är ganska svår att få tag på. Det var till och med lite av en Amurdak-rush, eftersom många människor i samhället har Amurdak-tillhörighet, och jag delade ut CD-skivor, kopior av vår textsamling och kopior av utkastet till ordbok. Som Peter Austin påpekade (och se även här) är detta fall ett riktigt bra argument för att sprida språkligt material tillbaka till</w:t>
      </w:r>
    </w:p>
    <w:p>
      <w:r>
        <w:rPr>
          <w:b/>
          <w:color w:val="FF0000"/>
        </w:rPr>
        <w:t xml:space="preserve">id 166</w:t>
      </w:r>
    </w:p>
    <w:p>
      <w:r>
        <w:rPr>
          <w:b w:val="0"/>
        </w:rPr>
        <w:t xml:space="preserve">Ansökningsformulär online Du kan nu ansöka om att bli medlem i stiftelsen genom att fylla i vårt ansökningsformulär online. Viktigt meddelande Om du är anställd behöver du inte fylla i det här formuläret - du blir automatiskt medlem med möjlighet att avbryta medlemskapet. Om du vill avbryta medlemskapet kan du skicka ett e-postmeddelande till ftoffice@kmpt.nhs.uk eller ringa 0800 376 9229. Vad innebär det för mig att vara medlem? Medlemmarna kommer att spela en viktig roll för hur Trust kommer att fungera i framtiden. Om du blir medlem kommer du att ha ett intresse av Foundation Trusts utveckling och bli en av dess ägare. Medlemmarna kommer att ta över ansvaret för sina lokala NHS-tjänster från den nationella regeringen - de fungerar ungefär på samma sätt som ett kooperativt bolag eller en ömsesidig organisation. Som medlem kan du bestämma hur mycket eller hur lite du vill vara involverad. Det kommer att finnas möjligheter för dig att säga din mening, eller helt enkelt att bidra om något som är viktigt för dig dyker upp. Vad vi vill göra genom att rekrytera medlemmar Vi vill rekrytera mer än 12 000 medlemmar för att skapa en stark länk mellan de tjänster vi tillhandahåller och de samhällen vi betjänar Vi vill genom vårt medlemskap positivt höja profilen för psykisk hälsa och utmana diskriminering och stigmatisering i våra lokalsamhällen Vi vill att medlemmarna ska vara en viktig del av Trust, med en roll att spela när det gäller att utforma organisationens strategiska inriktning Vi vill att medlemmarna ska vara starka ambassadörer för vår vision Vi vill att medlemmarna ska vara kommunikationskanaler mellan Trust och lokalsamhällen. Vi vill att medlemmarna, inklusive de som har erfarenhet som användare av tjänster och vårdgivare, ska rösta och väljas till guvernörer - deras erfarenheter kommer att spela en värdefull roll när det gäller att forma vår nya stiftelse för framtiden.</w:t>
      </w:r>
    </w:p>
    <w:p>
      <w:r>
        <w:rPr>
          <w:b/>
          <w:color w:val="FF0000"/>
        </w:rPr>
        <w:t xml:space="preserve">id 167</w:t>
      </w:r>
    </w:p>
    <w:p>
      <w:r>
        <w:rPr>
          <w:b w:val="0"/>
        </w:rPr>
        <w:t xml:space="preserve">Tidens tecken Följ oss Arternas ursprung Gud gav två saker generöst till mänskligheten när han skapade våra första föräldrar. Han gav dem livets andedräkt, som han ensam hade rätt att ge, och sedan gav han dem en skapande strimma, till sin avbild. Första gången människorna fick livets andedräkt var på sjätte dagen av skapelsen. På denna dag läser vi att "Herren Gud formade människan av jordens stoft och blåste in livets andedräkt i hennes näsborrar, och människan blev en levande varelse" (1 Mos 2:7). Det namn som Gud gav mannen - "Adam" - betyder bokstavligen "jord" eller "jordling". Han skapades av jorden. Fram till den här punkten i skapelseberättelsen hade allt som Gud skapade talats in i existens. Gud sa det, det hände och Gud sa att det var bra. Men när det gäller den första människan knäböjde han ner och formade människan med sina händer ur marken. Nyligen i soliga Queensland såg jag en konstnär knäböja på stranden framför en enorm sandhög och forma den med sina händer. Ur denna hög, som skulle ha varit tre meter djup och sex eller sju meter lång, kom en sovande drake fram. Det var fantastiskt att titta på. Och medan jag gjorde det kunde jag inte låta bli att undra om det var så här det skulle ha varit att se Gud forma Adam av lera. Vad skulle komma fram? Endast konstnären visste det. När Gud var klar med sin sandformade människa gav han liv åt sin nyaste skapelse. Med hjälp av sin mun, inte för att tala den här gången, blåste Gud liv i den första människan. Människor är en unik blandning av himmel och jord. Vi är skapade här på denna dammiga blågröna glob, men vårt liv kommer från Gud. Nästa punkt i texten är en intressant följd av att vara skapad från jorden. Frukten av Adams arbete kommer från samma plats som han kom ifrån - jorden eller naturen. "Herren Gud tog mannen och satte honom i Edens lustgård för att han skulle bearbeta den och ta hand om den" (1 Mos 2:15). Och det har varit en viktig källa till identitet för mänskligheten sedan dess. Vi är jordens väktare. Vi kallar till och med "henne" för vår mor. Vi är verkligen både Guds och naturens barn, för det är så han har skapat oss. Att finna en kärlek till både Gud och naturen ger oss inre frid och uppfyller vårt öde. Efter att ha skapat Adam hade Gud en särskild uppgift för den första människan att utföra. "Nu hade Herren Gud ur jorden format alla markens djur och alla himmelens fåglar. Han förde dem till mannen för att se vad han skulle ge dem för namn; och vad mannen kallade varje levande varelse, det var dess namn. Så mannen gav namn åt allt boskap, alla fåglar i luften och alla djur på fältet. Men för Adam hittades ingen lämplig medhjälpare" (1 Mos 2:19, 20). Adam var den första djurskötaren, och alla djur var nya. Den första dagen i trädgården var en hektisk dag! Och när Adam namngav varje art märkte han att det fanns par eller grupper av samma slag. Men han var ensam. När Adam väl insåg att han var unik och att han inte hade någon partner, gick Gud in i steg två av människans skapelse. Gud formade Eva. "Så lät Herren Gud mannen falla i djup sömn, och medan han sov tog han ett av mannens revben och stängde igen platsen med kött" (1 Mos 2:21). I den hebreiska originaltexten är ordet som översatts som "revben" bokstavligen "sida". Det används i berättelsen om Noas ark när Gud säger till Noa att han ska "sätta en dörr i sidan av arken" (1 Mos 6:16). Gud tog en del av Adams sida - inte hans huvud eller fot, som skulle kunna representera dominans eller underkastelse - för att representera mannens och kvinnans sida vid sida natur. De skulle vara jämlikar. "Då gjorde Herren Gud en kvinna av det revben som han hade tagit från mannen och förde henne till mannen" (1 Mos 2:22). Hela dagen hade Adam namngivit var och en av varelserna som han såg dem. Så det är logiskt att han skulle namnge även denna. Vad skulle han kalla henne? "Mannen sade ..." (1 Mosebok 2:23). Det ord som översatts som "sade" i denna vers är lämpligare "ropade", "utropade" eller "ropade". Vad Adam än är på väg att säga har han svårt att hålla det inne. Han är förvånad, överväldigad</w:t>
      </w:r>
    </w:p>
    <w:p>
      <w:r>
        <w:rPr>
          <w:b/>
          <w:color w:val="FF0000"/>
        </w:rPr>
        <w:t xml:space="preserve">id 168</w:t>
      </w:r>
    </w:p>
    <w:p>
      <w:r>
        <w:rPr>
          <w:b w:val="0"/>
        </w:rPr>
        <w:t xml:space="preserve">Truvada godkänt för att minska risken för sexuellt överförd hiv hos personer som inte är infekterade med viruset Den 16 juli 2012 godkände Food and Drug Administration Truvada (en fast doskombination av emtricitabin/tenofovirdisoproxilfumarat) för att minska risken för hiv-infektion hos personer som inte är infekterade, men som löper hög risk för hiv-infektion och kan ha sexuella kontakter med hiv-smittade partners.Truvada ska användas för preexpositionsprofylax (PrEP) i kombination med säkrare sexrutiner för att förhindra sexuellt förvärvad hivinfektion hos vuxna med hög risk. Truvada är det första läkemedlet som godkänts för denna indikation. Truvada för PrEP är tänkt att användas som en del av en omfattande hivpreventionsplan som omfattar rådgivning om riskreducering konsekvent och korrekt kondomanvändning, regelbunden hivtestning samt screening för och behandling av andra sexuellt överförbara infektioner. Truvada är inte en ersättning för säkrare sexrutiner FDA har tidigare godkänt Truvada (augusti, 2004) för att användas i kombination med andra antiretrovirala medel för behandling av hiv-infekterade vuxna och barn 12 år eller äldre. Som en del av PrEP måste hiv-uninfekterade personer som löper hög risk ta Truvada dagligen för att minska risken för att bli smittade med hiv om de skulle utsättas för viruset. Återigen, PrEP-indikation innebär att Truvada är godkänt för användning som en del av en omfattande hivpreventionsstrategi som inkluderar andra förebyggande metoder, såsom säkra sexvanor, rådgivning om riskreducering och regelbunden hivtestning. Som en del av denna åtgärd förstärker FDA Truvadas boxed warning för att varna sjukvårdspersonal och icke-infekterade personer om att Truvada för PrEP endast får användas av personer som är bekräftade hiv-negativa innan läkemedlet förskrivs och minst var tredje månad under användningen för att minska risken för utveckling av resistenta hiv-1-varianter. Läkemedlet är kontraindicerat för PrEP hos personer med okänd eller positiv hivstatus. Truvada för PrEP godkänns med en strategi för riskbedömning och begränsning (REMS).  Den centrala komponenten i denna REMS är ett program för utbildning av förskrivare för att hjälpa förskrivare att ge råd och hantera personer som tar eller överväger Truvada för PrEP. Utbildnings- och utbildningsprogrammet kommer inte att begränsa distributionen av Truvada, men kommer att ge information om de viktiga delarna i en omfattande strategi för hivprevention, vikten av att följa den rekommenderade dagliga doseringen, de allvarliga riskerna med att ta Truvada för PrEP om man redan är infekterad med viruset eller om man blir hiv-smittad när man tar Truvada för PrEP-indikationen. "REMS för Truvada för PrEP-indikationen syftar till att utbilda hälso- och sjukvårdspersonal och icke-infekterade personer för att bidra till att säkerställa en säker användning av Truvada för denna indikation utan att lägga en onödig börda på hälso- och sjukvårdspersonal och patienter som använder Truvada för att behandla hiv-infektion. Truvadas säkerhet och effekt för PrEP visades i två stora, randomiserade, dubbelblinda, placebokontrollerade kliniska prövningar. I iPrEx-studien utvärderades Truvada hos 2 499 hiv-negativa män eller transsexuella kvinnor som har sex med män och med bevis för högriskbeteende för hiv-infektion, t.ex. inkonsekvent eller ingen kondomanvändning vid sex med en partner med positiv eller okänd hiv-status, ett stort antal sexpartners och utbyte av sex mot varor. Resultaten visade att Truvada var effektivt för att minska risken för hivinfektion med 42 procent jämfört med placebo i denna population. Effektiviteten var starkt korrelerad med läkemedelsföljsamhet i denna studie. Partners PrEP-studien genomfördes i 4 758 heterosexuella par där den ena partnern var hiv-infekterad och den andra inte var det (serodiskordanta par). I studien utvärderades effekten och säkerheten av Truvada och tenofovir jämfört med placebo för att förebygga hivinfektion hos den icke-infekterade manliga eller kvinnliga partnern. Resultaten visade att Truvada minskade risken för att bli smittad med 75 procent jämfört med placebo. Inga nya biverkningar identifierades i de kliniska prövningarna som utvärderade Truvada för PrEP-indikationen. De vanligaste biverkningarna som rapporterats med Truvada är diarré, illamående, buksmärta, huvudvärk och viktnedgång. Allvarliga biverkningar i allmänhet, liksom sådana som specifikt var relaterade till njur- eller bentoxicitet, var ovanliga. Som ett villkor för godkännandet måste Truvadas tillverkare, Gilead Sciences, Inc. samla in virusisolat från personer som får hiv när de tar</w:t>
      </w:r>
    </w:p>
    <w:p>
      <w:r>
        <w:rPr>
          <w:b/>
          <w:color w:val="FF0000"/>
        </w:rPr>
        <w:t xml:space="preserve">id 169</w:t>
      </w:r>
    </w:p>
    <w:p>
      <w:r>
        <w:rPr>
          <w:b w:val="0"/>
        </w:rPr>
        <w:t xml:space="preserve">Studienyheter Tisdag 30 oktober 2012 Ett år har gått, tre kvar! Vi är nu ett år in i vår forskningsstudie, och vilket år det har varit! Tack till alla som deltog och hjälpte oss att göra det senaste året till ett framgångsrikt steg mot vårt uppdrag att besegra demens hos Downs syndrom. Men vi är inte riktigt framme än, och vi har ytterligare tre år kvar innan projektet är avslutat! Vi har träffat många människor sedan vi startade, och 21 personer har nu varit i Cambridge för att få sina hjärnskanningar. Men vi behöver fortfarande omkring 40 nya personer som vill hjälpa oss! Om du eller någon du känner är intresserad vill vi gärna höra av dig. Den här webbplatsen innehåller all information som du behöver för att ta kontakt, så vi hoppas höra av dig snart! Tills dess håller vi dig uppdaterad här, så glöm inte att titta förbi när du har tid för att se hur det går för oss! Liam. Måndagen den 3 september 2012 Energistudien om Downs syndrom. Det har varit en hektisk sommar här i Cambridge för forskningsgruppen för Downs syndrom . Nästan 20 personer har besökt Liam och Tiina i Cambridge för att göra hjärnskanningar, och fler är på väg under de närmaste veckorna! Men vi behöver fortfarande fler personer som vill komma och hjälpa oss, så hör gärna av dig om du är intresserad. Det har också varit en hektisk sommar för Kate , som har startat ett nytt projekt om Downs syndrom. Kate vill veta varför vissa personer med Downs syndrom har svårt att träna. Hon tror att personer med Downs syndrom kan ha problem med sina mitokondrier (klicka HÄR för att höra hur detta ord låter). Dessa är som "små energifabriker" i våra celler som hjälper oss att producera energi. Kate vill att personer med Downs syndrom ska hjälpa till med hennes forskning genom att komma till Cambridge och träna lite. Om du vill veta mer om Kates studie kan du klicka på HÄR . Jag vet att hon skulle älska att höra från dig! Tack för att du håller dig uppdaterad om vår studie, och det kommer snart fler nyheter om hur vi går vidare med vårt arbete för att besegra demens hos personer med Downs syndrom! Liam. Fredag 6 juli 2012 Full fart framåt! Vi har nu kommit en bra bit på väg med vårt projekt, och Tiina och jag har varit mycket upptagna sedan vår senaste uppdatering. Vi har arbetat vidare i vind och regn och besökt människor över hela England. Det finns nu 21 personer som har anmält sig frivilligt till vår studie, och 12 av dessa personer har redan besökt oss på Wolfson Brain Imaging Centre i Cambridge. Nu vill vi bara säga ett stort tack till alla de damer och herrar som har hjälpt oss hittills, ni har varit fantastiska! Så nu går vi i full fart, men sökandet efter frivilliga pågår fortfarande! Vi behöver många fler människor som kan hjälpa oss att slutföra vårt projekt, så om du är intresserad, hör av dig och hjälp oss att besegra demens hos personer med Downs syndrom! Liam Fredag den 27 april 2012 En märkligt torr spadag i Cambridge Det har varit ännu en hektisk och upptagen månad för Liam och mig. Vi har kört förbi det vackra landskapet i Cotswoldlandskapet (inte för att vi klagar!) och utforskat småstäderna i Suffolk och Norfolks län. Tyvärr har vi mest haft sällskap av moln och regn med en och annan solig dag i veckan. Så det har funnits ännu fler skäl att ta skydd i Wolfson Brain Imaging Centre i Cambridge, där vattenkokaren alltid är varm och sängarna i skannrarna är bekväma och välkomnande. Det är åtminstone vad vi tror. Vi hoppas att de två personer som besökte hjärnavbildningscentret tillsammans med oss känner likadant. När allt kommer omkring var de de lyckliga som fick chansen att slappna av i de bekväma sängarna medan de lyssnade på sin favoritmusik... Vi hoppas att det kändes mer som en märklig torr spa-vistelse, vem skulle inte vilja ha det? Mmm (drömmer..) Tiina Torsdag 29 mars 2012 Tolv är det magiska talet Varmt välkommen till våra följare! Det har varit den soligaste och varmaste veckan i mars - jag hoppas att ni alla har haft gott om tillfällen att njuta av solen! Liam och jag, å andra sidan, har sett solen mest genom bilrutorna eftersom vi har varit extremt upptagna med att köra för att besöka våra deltagare över hela östra länet och bortom det! Det är dock ett stort nöje att meddela att vi framgångsrikt har rekryterat och godkänt 12 personer med Downs syndrom.</w:t>
      </w:r>
    </w:p>
    <w:p>
      <w:r>
        <w:rPr>
          <w:b/>
          <w:color w:val="FF0000"/>
        </w:rPr>
        <w:t xml:space="preserve">id 170</w:t>
      </w:r>
    </w:p>
    <w:p>
      <w:r>
        <w:rPr>
          <w:b w:val="0"/>
        </w:rPr>
        <w:t xml:space="preserve">Allt fler tillverkningsföretag ser industriella nätverk som en disciplin. Många av dessa företag för samman traditionell automationsteknik med företagets IT för att få en tvärfunktionell syn på hur industriella nätverks prestanda kan förbättras. Under 2012 fortsätter behovet av att minska driftskostnaderna att vara ett tryck. I takt med att tillverkningsprocesserna blir alltmer komplexa uppmanas tillverkarna att vara mer flexibla och smidiga för att kunna uppfylla kundernas och den globala leveranskedjans krav. Samtidigt pressas tillverkarna också av behovet att minska risken för negativa händelser, vilket leder till ökad granskning och ansvarsskyldighet. Även om detta tryck har minskat från 37 procent till 27 procent, kan riskfokuseringen inte vara en eftertanke. Allt detta leder till ett större behov av snabba och välgrundade beslut, vilket möjliggörs genom att data i realtid görs tillgängliga för fler människor på fler platser än någonsin. Aberdeen använde sig av fyra viktiga resultatkriterier för att särskilja den bästa klassen från branschgenomsnittet och eftersläntrarna, där den bästa klassen utgörs av de 20 procent som presterar bäst, branschgenomsnittet av de 50 procent som presterar bäst och eftersläntrarna av de 30 procent som presterar sämst (tabell 1). Som framgår av tabell 1 kan företagen i den bästa klassen direkt påverka effektiviteten i sitt nätverk genom att optimera sitt industriella nätverk med i genomsnitt åtta timmars nätverksavbrott per år (99,91 procent av drifttiden) jämfört med eftersläntrarna, som upplever 135 timmar, eller fem dagar, (98,45 procent av drifttiden) av nätverksavbrott per år. Samtidigt kan de också minska kostnaderna för tillverkningsverksamheten genom att minska den totala ägandekostnaden (TCO) med 11 procent. De bästa i klassen gör allt detta samtidigt som de förbättrar sin tillverkningsproduktivitet med en OEE-grad på 90 procent och överträffar sin rörelsemarginal med 25 procent, jämfört med eftersläntrare som bara uppnår 60 procent respektive 5 procent. Affärsmöjligheter Med miljontals dollar investerade i affärs- och tekniska system och ytterligare miljoner investerade i system för processtyrning och fabriksautomatisering söker företagen efter sätt att driva företaget med en realtidskapacitet som utnyttjar de outnyttjade synergierna mellan dessa två områden. De bästa i klassen möjliggör denna synergi genom att implementera följande affärsmöjligheter (tabell 2). Eftersom fler tillverkare ser fördelarna med att använda Ethernet-tekniken TCP/IP (Transmission Control Protocol/Internet Protocol) som standard för industriell kommunikation förändras nätverksarkitekturerna. Tillverkarna måste navigera i de komplexa arkitekturerna och välja en som garanterar minimala nätverksavbrott, samtidigt som samma produktivitetsnivåer möjliggörs. För att övervinna denna utmaning definierar de bästa företagen i klassen först nätverksstandarder och tillämpar sedan dessa metoder i hela företaget. En del av utmaningen med industriella nätverk är att många tillverkare inte vet var de ska börja. Om det finns en definierad färdplan blir det mycket lättare att genomföra och dela med sig av bästa praxis i hela företaget. Dessutom har de bästa företagen i klassen beskrivit standardiserade metoder för att införa ny utrustning och införliva den i nätverket. När tillverkarna inte ansluter sina tillgångar korrekt till nätverket riskerar de att inte få den viktiga informationen från dessa tillgångar. Genom att tillhandahålla och dela med sig av denna typ av bästa praxis i hela företaget undanröjer man frustration och tvivel och minimerar därmed den tid som behövs för att införa, hantera och underhålla systemet. Samtidigt är dessa affärsprocesser en viktig grund, men de kan inte genomföras utan rätt organisationsstruktur. De bästa i klassen förstår vikten av att ha en verkställande sponsor och ägarskap för att förbättra anläggningens nätverksarkitektur. Utan en verklig budgetansvarig blir det extremt svårt att hitta de medel som behövs för att investera i utrustning, tjänster och utbildning. Samtidigt behöver en organisation en ledare som driver förändringen av kulturen. Den tekniska utvecklingen har gjort att de traditionella gränserna mellan affärsområdet (IT) och realtidsområdet för styr- och reglerteknik och drift har suddats ut. Detta har i sin tur skapat en kulturell kamp mellan automations- och kontrollingenjörer och företagets IT. De bästa i klassen bildar tvärfunktionella team som omfattar både IT och automations- och styrtekniker för att bygga upp en nätverksstrategi som har en balanserad syn från alla grupper. Frågor som nätverkstopologi, isolering, säkerhet och nätverkshantering är kritiska - och det är därför som de bästa i klassen utvecklar team med domänkunskap för att utforma, genomföra och hantera sådana miljöer. Det tvärfunktionella teamet behöver kunskapen för att kunna fatta lämpliga beslut om frågor som: "Hur</w:t>
      </w:r>
    </w:p>
    <w:p>
      <w:r>
        <w:rPr>
          <w:b/>
          <w:color w:val="FF0000"/>
        </w:rPr>
        <w:t xml:space="preserve">id 171</w:t>
      </w:r>
    </w:p>
    <w:p>
      <w:r>
        <w:rPr>
          <w:b w:val="0"/>
        </w:rPr>
        <w:t xml:space="preserve">Femton för en stund Det är ingen överraskning att ju äldre våra barn blir, desto mer sannolikt är det att de är sexuellt aktiva. Vilka sexuella beteenden som anses lämpliga i vilken ålder varierar från person till person och från familj till familj. Vad de flesta dock är överens om är att våra barn lever i en alltmer sexualiserad värld där inledningen till intima relationer kan ske tidigare än någonsin tidigare. Enligt Teens Today-undersökningar från SADD är det visserligen vanligare att äldre tonåringar rapporterar att de är sexuellt aktiva än yngre tonåringar, men nästan en fjärdedel (24 procent) av sjätteklassarna rapporterade någon form av annan sexuell aktivitet än kyssar. SADD:s uppgifter pekar också på en betydande ökning av sådant beteende mellan tionde och elfte klass. I sin bok "You're Teaching My Child What?" skriver psykiatern Miriam Grossman att 34 procent av flickorna är sexuellt aktiva vid 15 års ålder och att 20 procent av tonåringarna har haft oralsex i nionde klass. Det är svårt att komma undan ämnet sex i alla dess former - även för unga människor. All denna exponering kan skapa en känsla av press att bli sexuellt aktiva innan de vill vara det. Och ett tidigt sexuellt beteende innebär fler partners och större risker. Hitta lokala platser: Så sent som förra året rapporterade till exempel Centers for Disease Control and Prevention (CDC) att bland amerikanska högstadieelever (som undersöktes 2009):  Nästan hälften (46 procent) hade haft sexuellt umgänge. Mer än var sjunde (14 procent) rapporterade att de redan hade haft sex med fyra eller fler partners. Resultatet? En häpnadsväckande ökning av antalet könssjukdomar och graviditeter. Och så är det detta: Nya uppgifter som publicerats i Journal of the American Medical Association visar att uppskattningsvis 7 procent av amerikanska tonåringar (så unga som 14 år) och vuxna bär på humant papillomvirus (HPV) i munnen, vilket oftast kan härledas till oralsex. Även om många psykologiska och biologiska faktorer spelar in i denna statistik verkar många unga människor börja sin sexuella resa med liten hänsyn till säkerheten - social, emotionell eller fysisk. Och även om pojkar traditionellt sett har ansetts vara mer aktiva än flickor när det gäller sexuell aktivitet, kan detta vara på väg att förändras. Nyligen genomförd forskning av Center for Adolescent Research and Education (CARE) vid Susquehanna University, i samarbete med SADD, avslöjade att av de 35 procent av de tillfrågade 16-19-åringarna som rapporterade att de någonsin varit involverade i ett intimt sexuellt beteende (annat än samlag), var det flickorna som överträffade pojkarna med 40 procent mot 29 procent. Bland dem som rapporterade att de någonsin haft samlag ledde flickorna fortfarande, 31 procent mot 22 procent. En bevisat effektiv metod för att minska tonåringars sexuella beteende och dess oönskade följder börjar med föräldrar som är villiga att ta itu med detta (fortfarande) svåraste ämne. SADD:s forskning visar att en sådan dialog är effektiv: mer än hälften av de tonåringar vars föräldrar ger en stark vägledning säger att de undviker sexuell aktivitet (52 procent), jämfört med dem vars föräldrar inte gör det (27 procent). Eftersom ett tidigt intimt sexuellt beteende bland tonåringar har kopplats till oönskade graviditeter och allt högre sjukdomsfrekvens - för att inte tala om ångest, depression och minskad självkänsla - har föräldrarna en viktig roll att spela genom att tala med sina tonåringar om påtryckningar om sex, inleda en dialog, svara på frågor och förmedla förväntningar. Så det är dags att inleda dessa samtal. De är trots allt bara 15 år för en stund. Stephen Wallace, biträdande forskningsprofessor och chef för Center for Adolescent Research and Education (CARE) vid Susquehanna University, har bred erfarenhet som skolpsykolog och rådgivare för ungdomar. Mer information om CARE finns på www.CARESU.org.</w:t>
      </w:r>
    </w:p>
    <w:p>
      <w:r>
        <w:rPr>
          <w:b/>
          <w:color w:val="FF0000"/>
        </w:rPr>
        <w:t xml:space="preserve">id 172</w:t>
      </w:r>
    </w:p>
    <w:p>
      <w:r>
        <w:rPr>
          <w:b w:val="0"/>
        </w:rPr>
        <w:t xml:space="preserve">Freerider MX har fått ett helt nytt trick! Ja, från och med nummer 75 kommer de att finnas tillgängliga på både iPad och iPhone samt i den tryckta versionen. Så du kommer att kunna läsa din favorittidning när som helst och var som helst. Utöver det helt nya utseendet på tidningen har de särskilt utformat varje nummer för att passa iPhone och iPad, så det blir en unik upplevelse varje gång du läser tidningen på var och en av plattformarna, plus att det finns några coola små extrafunktioner. Bilderna ser galna ut och innehållet är i ett superlätt format att läsa, du kommer att älska det! Freerider MX vill vara lika innovativ och progressiv som sporten den är byggd kring, så de satsar fullt ut på sina digitala utgåvor. INFORMATION OM KÖP OCH AVSLUTNING Om du vill prenumerera på Freerider MX iPad/iPhone Edition kan du välja mellan följande: Du kan välja mellan 1 digital utgåva under 2 månader, 3 digitala utgåvor under 6 månader eller 6 digitala utgåvor under 12 månader. - Priset för enstaka nummer och en prenumeration på ett enda nummer är 4,49 dollar. Priset för en sexmånadersprenumeration är 11,49 dollar. Priset för en 12 månaders prenumeration är 22,99 dollar. - Betalningen kommer att debiteras ditt iTunes-konto vid bekräftelse av köpet. - Din prenumeration förnyas automatiskt om inte automatisk förnyelse avaktiveras minst 24 timmar före utgången av den aktuella perioden. - Ditt konto kommer att debiteras för förnyelse inom 24 timmar före slutet av den aktuella perioden och identifiera kostnaden för förnyelsen. - Prenumerationer kan hanteras av användaren och automatisk förnyelse kan stängas av genom att gå till användarens kontoinställningar efter köpet. - Det är inte tillåtet att avbryta den aktuella prenumerationen under den aktiva prenumerationsperioden. - Eventuell outnyttjad del av en kostnadsfri provperiod, om den erbjuds, kommer att förverkas när du köper en prenumeration på den publikationen.</w:t>
      </w:r>
    </w:p>
    <w:p>
      <w:r>
        <w:rPr>
          <w:b/>
          <w:color w:val="FF0000"/>
        </w:rPr>
        <w:t xml:space="preserve">id 173</w:t>
      </w:r>
    </w:p>
    <w:p>
      <w:r>
        <w:rPr>
          <w:b w:val="0"/>
        </w:rPr>
        <w:t xml:space="preserve">När någon talar om e-postmarknadsföring hör du nästan alltid frasen "Pengarna finns i listan". Jag kan tänka mig att alla som sysslar med online-verksamhet, oavsett om det är internetmarknadsföring eller affiliate-marknadsföring, måste ha hört denna fras åtminstone några gånger. Det verkar innebära en av tre saker: 1) att allt du behöver är en lista, och du kommer att tjäna pengar 2) att om du har en lista, du kommer att tjäna pengar säkert 3) att om du inte har en lista, du kommer inte att tjäna pengar Tja låt oss titta på det som det gäller e-postmarknadsföring. 1) På nätet är allt du behöver en lista och du kommer att tjäna pengar. Den här kan definitivt vara sann.  Om allt du har är en lista och du vet hur du ska underhålla den och hålla den dynamisk och marknadsföra till den, kan du absolut tjäna pengar. Men hur fick du listan från början?  Om du inte direkt köpte den måste du samla in dessa e-postadresser från någon och på något sätt.  Så det kanske inte är allt du har. 2) Om du har en e-postmarknadsföringslista kommer du garanterat att tjäna pengar. Definitivt inte sant.  Särskilt inte i dessa dagar.  Eftersom internetanvändarna blir mer och mer kunniga, och även mer skeptiska, är de inte lika lätta att sälja till som de brukade vara. Dessutom, om du har en lista, men du inte skapar förtroende eller utvecklar relationer och ger prenumeranterna en anledning att stanna kvar a) kommer ingen att köpa och b) alla kommer att avbryta prenumerationen. 3) Om du inte har en lista kommer du inte att tjäna pengar Absolut inte sant för en sekund.  Det finns så många sätt att tjäna pengar på internet - och för vissa av dem är en lista inte ens meningsfull.  Om du har trafik kan du tjäna pengar utan en lista, helt okej. Så detta verkar inte riktigt vara ett faktum, och det verkar inte riktigt vara en myt.  Precis som de flesta andra saker. Magin i en e-postmarknadsföringslista ligger i de relationer som kan utvecklas mellan listägaren och prenumeranterna.  Även om det aldrig blir någon personlig, enskild konversation finns det ändå en relation. Allt börjar och slutar med listägaren.  Om en listägare kan upprätthålla en lista där de flesta av abonnenterna tror att listägaren vet vad han eller hon talar om och att de är intresserade av ämnet, och meddelanden skickas ut regelbundet, så är det en blomstrande lista. Om någon har en blomstrande lista och vet hur man rekommenderar aktuella kvalitetsprodukter på ett sätt som inte är svårt att sälja, kommer listan med största sannolikhet att tjäna pengar. Och, här kommer det viktigaste, ingenting kan ta bort dessa prenumeranter på e-postmarknadsföringslistor - inte en webbplatskollaps, inte en forumförlust - ingenting. När folk säger "The Money is in the List" tror jag att de pratar om den magi som händer i en aktiv, blomstrande lista när kvalitetsprodukter rutinmässigt introduceras till den.  Intäktsmöjligheterna från en e-postmarknadsföringslista är helt obegränsade. Lewis Leake är en deltids affiliate marknadsförare. Hans huvudsysselsättning är en senior utvecklare på IT-avdelningen i ett stort regionalt livsmedelsföretag. Leake &amp; Co. Inc. deltar i Amazon Services LLC Associates Program, ett program för affiliateannonsering som är utformat för att ge webbplatser möjlighet att tjäna annonseringsavgifter genom att annonsera och länka till amazon.com.</w:t>
      </w:r>
    </w:p>
    <w:p>
      <w:r>
        <w:rPr>
          <w:b/>
          <w:color w:val="FF0000"/>
        </w:rPr>
        <w:t xml:space="preserve">id 174</w:t>
      </w:r>
    </w:p>
    <w:p>
      <w:r>
        <w:rPr>
          <w:b w:val="0"/>
        </w:rPr>
        <w:t xml:space="preserve">Du besöker för närvarande våra forum som gäst, vilket ger dig begränsad tillgång till de flesta diskussioner och andra funktioner. Genom att gå med i vår kostnadsfria community får du tillgång till att lägga upp ämnen, kommunicera privat med andra medlemmar (PM), svara på omröstningar, ladda upp innehåll och få tillgång till många andra specialfunktioner, inklusive MEMBERS ONLY-området. Registreringen är snabb, enkel och helt gratis, så gå med i vår gemenskap redan idag! Om du har några problem med registreringen eller inloggningen till ditt konto, vänligen kontakta oss . Det börjar närma sig London Gig , ett av förslagen var bowler hats, så vi kommer att bära bowler hats dekorerade med tinsel, eftersom det är jul, vissa har redan dem för alla andra som vill delta här är en länk Jag vet att någon hade föreslagit att ta med min son på hans 18-årsdag.... Jag var bara lite sent ute med att acceptera nämnda förslag Great idea Citat: Det är en bra idé. Ursprungligen postat av buttonslovesu Hej Det börjar närma sig London-giget, ett av förslagen var bowlerhattar, så vi kommer att bära bowlerhattar dekorerade med flingor, eftersom det är jul, några har redan dem för alla andra som vill delta här är en länk Jag kan förmodligen få en i Manchester. Jag måste åka snart och reservera mina platser på tåget i alla fall. Jag måste också ta reda på vilket tåg jag skall ta när jag kommer tillbaka till Mcr. Jag vill ha tid att åka hem och vila innan jag kommer till Ritz. Så jag ska leta efter en bowlerhatt då. Om jag inte kan få tag på någon, tack för länken. Är det en viss typ eller färg, eller spelar det ingen roll? Jag kan förmodligen få tag på en i Manchester. Jag måste åka dit snart och reservera mina platser på tåget i alla fall. Jag måste också ta reda på vilket tåg jag skall ta när jag kommer tillbaka till Mcr. Jag vill hinna åka hem och vila innan jag kommer ut till Ritz. Så jag ska leta efter en bowlerhatt då. Om jag inte kan få tag på någon, tack för länken. Är det en viss typ eller färg, eller spelar det ingen roll? Svart skulle vara att föredra, men om du vill ha en annan färg är det inga problem. Det börjar närma sig London-giggen, ett av förslagen var bowlerhattar, så vi kommer att bära bowlerhattar dekorerade med flingor, eftersom det är jul, vissa har redan sådana. För alla andra som vill delta finns här en länk. Jag åkte dit häromdagen strax efter min återkomst från Amsterdam och jag svär, jag såg saker där som fick Amsterdam att se milt ut. Ordet "läger" måste ha uppfunnits för Popplewell och hans medhjälpare, tror jag.</w:t>
      </w:r>
    </w:p>
    <w:p>
      <w:r>
        <w:rPr>
          <w:b/>
          <w:color w:val="FF0000"/>
        </w:rPr>
        <w:t xml:space="preserve">id 175</w:t>
      </w:r>
    </w:p>
    <w:p>
      <w:r>
        <w:rPr>
          <w:b w:val="0"/>
        </w:rPr>
        <w:t xml:space="preserve">Och hur ska du göra det? 9 oktober 2002 Respekten för det individuella valet är, som alla principer, bra i princip, men den täcker inte alla fall och om den tas till sin "logiska" slutsats blir den absurd. Om principen skall tillämpas på föräldrarnas val av vilken typ av barn de vill ha så bör den väl också tillämpas på barnens val av vilken typ av föräldrar de vill ha, och hur skall man göra det?</w:t>
      </w:r>
    </w:p>
    <w:p>
      <w:r>
        <w:rPr>
          <w:b/>
          <w:color w:val="FF0000"/>
        </w:rPr>
        <w:t xml:space="preserve">id 176</w:t>
      </w:r>
    </w:p>
    <w:p>
      <w:r>
        <w:rPr>
          <w:b w:val="0"/>
        </w:rPr>
        <w:t xml:space="preserve">Bilindustrin Nyheter Economic Times Den franska biltillverkaren Renault kommer snart att börja leverera sin populära SUV, Duster, från sin produktionsanläggning i Oragadam, vilket en högt uppsatt tjänsteman sa idag. CHENNAI: Att ansluta sig till biltillverkare ... Bloomberg ??Dessa rapporter visar tydligt att premiumsegmentet av bilindustrin i Kina växer snabbare än lågprismarknaden, sade James Liu, verkställande direktör för Novelis China, i intervjun. Novelis är den amerikanska enheten till det indiska Hindalco ... Ryssland bortom rubrikerna Industri- och handelsministeriet skickade i slutet av oktober en skrivelse till det ryska Vita huset som gällde det kommande regeringsmötet om utvecklingen av bilindustrin efter Rysslands anslutning till WTO. Dokumentet innehöll ... Businessweek Den franska regeringen har vidtagit åtgärder för att stödja Peugeot, som har en skräpbetygsbetyg av alla tre stora kreditvärderingsföretag, genom att stödja 7 miljarder euro i nya obligationer för dess finansieringsavdelning. EU presenterade den 8 november planer på att öka finansieringen av bilindustrin i samband med att man ... Christian Science Monitor Tesla Model S fick ett av bilindustrins mest eftertraktade priser i veckan när Motor Trend utsåg elbilen till Årets bil 2013. Hoppa till nästa stycke. I bilder: I bilderna: En snurrig framtid: elbilarnas märkliga former ... PluginCars.com Lincoln Journal Star GigaOM - - Pocono Record WASHINGTON ??? Det mest tillfälliga beslut som president Obama har fattat, det som sannolikt kommer att ge honom en andra mandatperiod, är beslutet att lägga statliga pengar på att rädda bilindustrin. Det ser ut som en självklarhet i dag, men när han tillkännagav ... Jags Report Businessweek U.S. News &amp; World Report (blogg) - - -</w:t>
      </w:r>
    </w:p>
    <w:p>
      <w:r>
        <w:rPr>
          <w:b/>
          <w:color w:val="FF0000"/>
        </w:rPr>
        <w:t xml:space="preserve">id 177</w:t>
      </w:r>
    </w:p>
    <w:p>
      <w:r>
        <w:rPr>
          <w:b w:val="0"/>
        </w:rPr>
        <w:t xml:space="preserve">Bruder Fire Engine toppmodell Det finns en hel del leksaker i den här stora enheten. Klicka för att se fler detaljer Kom till undsättning med den här realistiska brandbilen! Den här lastbilen är tillverkad av högkvalitativ plast och har massor av klockor och visselpipor för oändlig fantasifull lek. Funktionerna inkluderar en lutande hytt som avslöjar den detaljerade motorn, fällbara speglar, en sirenemodul med ljus och ljud, en utdragbar stege monterad på en vridbar skiva med en korg för lekfigurer att stå i, stabilisatorben som kan förvaras baktill samt en upprullningsbar brandslang som verkligen skjuter ut en kraftfull vattenström!</w:t>
      </w:r>
    </w:p>
    <w:p>
      <w:r>
        <w:rPr>
          <w:b/>
          <w:color w:val="FF0000"/>
        </w:rPr>
        <w:t xml:space="preserve">id 178</w:t>
      </w:r>
    </w:p>
    <w:p>
      <w:r>
        <w:rPr>
          <w:b w:val="0"/>
        </w:rPr>
        <w:t xml:space="preserve">Jag tror att om den följs på rätt sätt och till varje bokstav i Koranen är den ett bättre alternativ än kristendomen eller någon annan religion....men det verkar som om muslimer idag beter sig som de kristna för femhundra år sedan. ( Ursprungligen skrivet av StUdEnTIGCSE ) Jag tror att om den följs på rätt sätt och till varje bokstav i Koranen är den ett bättre alternativ än kristendomen eller någon annan religion ....men det verkar som om muslimer idag beter sig som de kristna för femhundra år sedan. Islam är inte ett bättre alternativ än många andra religioner. I islam blir man avrättad om man är homosexuell och har en partner. Om man lämnar islam och blir ateist eller ansluter sig till en annan religion blir man avrättad. I islam blir man avrättad om man är en häxa. Häxjakten kan ha varit över i England för hundratals år sedan, men inte i andra delar av världen, som Saudiarabien. (Ja, på 2000-talet finns det muslimer, även i västvärlden, som verkligen tror på magi ). Det borde inte vara alltför förvånande att en del muslimer tror på svart magi, eftersom de också tror att Muhammed flög över öknen på en flygande åsna. Hur lustigt det än är att se folk tro på magi är det också en mycket allvarlig fråga, människor dödas för att de anses vara häxor, och inte bara inom islam, utan även inom afrikanska stamreligioner. ( Ursprungligen postat av Politricks ) I islam blir man avrättad om man är homosexuell och har en partner. Om man lämnar islam och blir ateist eller ansluter sig till en annan religion blir man avrättad. I islam avrättas man om man är en häxa. Häxjakten kan ha varit över i England för hundratals år sedan, men inte i andra delar av världen, som Saudiarabien. (Ja, på 2000-talet finns det muslimer, även i västvärlden, som verkligen tror på magi ). Det är en monoteism, så det är en särskilt ond typ av religion. Den bygger på det självsmickrande och oansenliga påståendet från en grupp loppbiten ökenboende att Gud av alla människor skulle välja dem för att utföra sitt uppdrag. Det finns ingen anledning att tala om dess positiva inverkan under tidigare år (jag är klassiker, så jag borde veta - många klassiska texter har överlevt tack vare arabiska lärdas arbete). I dag, här och nu, är den orsaken till smärta, diskriminering, dödsfall, hat och intolerans. Minns ni, fredsreligion, hur ni dödade USA:s ambassadör i Benghazi på grund av en film som ni inte gillade? När en religion gör sådana saker är det en fullständig fars att försöka rädda den genom att peka på dess "goda sidor". Islam - liksom kristendomen, judendomen etc. - är omstörtande, exklusivistisk och ond. ( Ursprungligen postat av mb9236 ) Det är en monoteism, så det är en särskilt ond typ av religion. Den grundar sig på en grupp loppbiten ökenboendes självsmickrande och oanständiga påstående att Gud av alla människor skulle välja dem för att utföra sitt uppdrag. Det finns ingen anledning att tala om dess positiva inverkan under tidigare år (jag är klassiker, så jag borde veta - många klassiska texter har överlevt tack vare arabiska lärdas arbete). I dag, här och nu, är den orsaken till smärta, diskriminering, dödsfall, hat och intolerans. Minns ni, fredsreligion, hur ni dödade USA:s ambassadör i Benghazi på grund av en film som ni inte gillade? När en religion gör sådana saker är det en fullständig fars att försöka rädda den genom att peka på dess "goda sidor". Islam - liksom kristendomen, judendomen etc. - är omstörtande, exklusivistisk och ond. ( Ursprungligen skrivet av cheetahs56 ) Det finns inget sådant som en häxa i islam. Troll inte, och om du inte trollar oroar jag mig allvarligt för var du kommer att hamna i livet. Häxkonst är ett straff som bestraffas med döden enligt sharia, det borde du väl veta? Islam erkänner existensen av svart magi och jinns som besitter människor (ja, jinns är vad anden i Disneyfilmen Aladdin är baserad på). En kvinna från Sri Lanka riskerar för närvarande att halshuggas med svärd på grund av anklagelser om häxeri i Saudiarabien, i enlighet med wahhabismen, en sträng form av islamism.</w:t>
      </w:r>
    </w:p>
    <w:p>
      <w:r>
        <w:rPr>
          <w:b/>
          <w:color w:val="FF0000"/>
        </w:rPr>
        <w:t xml:space="preserve">id 179</w:t>
      </w:r>
    </w:p>
    <w:p>
      <w:r>
        <w:rPr>
          <w:b w:val="0"/>
        </w:rPr>
        <w:t xml:space="preserve">Lewis tar ALGA:s topposition Publicerad on Wed, 14/11/2012, 06:56:32 | By Julian Bajkowski Sydaustraliskan och borgmästaren i Marion, Felicity-ann Lewis, har valts till ordförande för Australian Local Government Association, och slog därmed den frispråkiga ledamoten Paul Bell från Queensland Central Highlands i en omröstning vid organisationens årsmöte som hölls i Hobart. Valet av borgmästare Lewis kommer samtidigt som topporganisationen står inför förnyad osäkerhet om huruvida den kommer att kunna samla tillräckligt med politiskt stöd i Canberra för att garantera direkt finansiering av lokala myndigheter från Samväldet. Detta skulle kräva att det australiska folket i en folkomröstning skulle ta ställning till om lokala myndigheter ska erkännas formellt genom en ändring av konstitutionen - en mekanism som skulle ge säkerhet om direkt federal finansiering. Även om det verkar som om förslaget nu har stöd från båda partierna är den centrala frågan om parlamentsledamöterna tror att det kommer att finnas tillräckligt med stöd från väljarna för att förslaget ska lyckas i nästa val - eller om det är bättre att vänta och försöka bygga upp ett stöd. Hittills har ALGA välkomnat att den föreslagna ändringen har hänskjutits till en parlamentarisk kommitté, men Gillard-regeringen har redan antytt att en annan föreslagen folkomröstningsfråga om konstitutionellt erkännande av Australiens ursprungsbefolkning troligen inte kommer att läggas fram för väljarna i det federala valet nästa gång. Borgmästare Lewis lovade omedelbart efter valet att det konstitutionella erkännandet kommer att förbli en huvudprioritet. "Hela frågan om tillräcklig och säker federal finansiering av lokala tjänster är av stor vikt för både kommunerna och samhällena", sade borgmästare Lewis. Den nya presidenten har också pekat ut röran kring Financial Assistance Grants (FAG) för lokala myndigheter, som nu håller på att ses över, för att uppmärksammas. "FAG var utformade för att öka de lokala myndigheternas effektivitet och ändamålsenlighet, men ALGA har länge hävdat att det belopp som ges till kommunerna inte är tillräckligt och att det inte återspeglar de ökade kostnaderna för de lokala myndigheterna när det gäller byggnation och löner", sade borgmästare Lewis. "Den federala regeringen tillkännagav nyligen en översyn av FAGs för lokala myndigheter och även om ALGA har välkomnat Commonwealths översyn har vi också betonat behovet av att översynen är tillräckligt omfattande för att ta upp frågan om huruvida den nuvarande finansieringen är tillräcklig. Borgmästare Lewis sade att ALGA vill att Canberra ska utvärdera om det belopp som tillhandahålls av FAG är tillräckligt - och särskilt om indexeringen är tillräcklig "med tanke på att de årliga kostnadsökningar som kommunerna står inför inte återspeglar konsumentprisindexet". "Kommunernas kostnadsökningar är relaterade till ökningar av byggkostnader och lönenivåer och dessa har varit betydligt högre än KPI, vilket innebär att värdet av FAG för lokalsamhällena sjunker", sade hon. Många kommuner har blivit upprörda över att datum och belopp för den senaste omgången av FAG-utbetalningar har flyttats fram, vilket har orsakat oväntade hål i budgetarna. Frågan har ytterligare ökat genom att vissa delstatsregeringar har försökt att sätta munkavle på kommunerna för att hindra dem från att uttala sig om problemet. Borgmästare Lewis' val till ALGA:s ordförande för två år följer på en kort period då hon upphöjdes från vice ordförande till ordförande efter att borgmästaren i North Sydney, Genia McCaffery, som avgick från det lokala styret i september, gått i pension. I ett uttalande från ALGA sägs att borgmästare Lewis "har varit medlem av ALGA:s styrelse sedan 2009 och var ALGA:s vice ordförande mellan 2010 och 2012.  Hon är Marions första kvinnliga borgmästare och den borgmästare som suttit längst i tjänst i mer än tio år." "Som ALGA-ordförande ser jag också fram emot att fortsätta att främja en bättre anpassning av alla tre myndighetsnivåer, särskilt inom områden som infrastruktur och planering, som är beroende av platsbaserade lösningar", sade borgmästare Lewis. "Meningsfulla partnerskap mellan myndighetsnivåerna kan bara förbättra kvaliteten på det statliga beslutsfattandet för alla australiensare och förtroendet för de valda representanterna." ITCC har en rad olika kvalifikationer inom affärs- och ledarskap, varav vissa är statligt finansierade. Om du är berättigad till detta, kan den federala regeringens finansiering täcka den totala kostnaden för några av nedanstående kvalifikationer för dig eller din personal.</w:t>
      </w:r>
    </w:p>
    <w:p>
      <w:r>
        <w:rPr>
          <w:b/>
          <w:color w:val="FF0000"/>
        </w:rPr>
        <w:t xml:space="preserve">id 180</w:t>
      </w:r>
    </w:p>
    <w:p>
      <w:r>
        <w:rPr>
          <w:b w:val="0"/>
        </w:rPr>
        <w:t xml:space="preserve">Jag kom tillbaka från jobbet för några timmar sedan. Jag tog en tupplur så fort jag kom hem och vaknade upp från den för inte så länge sedan. Jag tänkte gå ut på baren, men jag känner för att stanna hemma och koppla av medan jag dricker en god gammal Corona Extra med lime. Var det så livet var innan barnen?  Jag kan inte komma ihåg det.  Jag städar, organiserar om i badrummet, lagar mat, tar hand om trädgården och leker samtidigt med barnen.  Sedan har vi en födelsedagsfest (vilket innebär en resa till affären för att köpa en present också).  Jag skulle göra körsbärspierogi nu i 2 veckor men det blir helt enkelt inte av.  Kanske på måndag. Är det så livet var innan barnen?  Jag minns inte.  Jag, jag städar, organiserar om i badrummet, lagar mat, tar hand om trädgården, allt medan jag leker med barnen.  Sedan har vi en födelsedagsfest (vilket innebär en resa till affären för att köpa en present också).  Jag skulle göra körsbärspierogi nu i 2 veckor men det blir helt enkelt inte av.  Kanske på måndag. Ha en trevlig avkopplande helg, killar! Ja, det är en av anledningarna till att jag inte är helt säker på att jag någonsin vill ha barn. Äktenskap är inte något jag vill ha, åtminstone inte förrän jag har fått en doktorsexamen.  Så oroa dig inte, det jag gör kommer troligen inte att finnas i din framtid, få män leker i trädgården, organiserar om badrummet medan de leker med barnen och gör körsbärspierogi. wildrover, Jag är så ledsen att planerna tillfälligt har fått stå tillbaka för en så dum sak. För att vara rättvis, Tyrion, är du manlig, eller hur?  Så oroa dig inte, det jag gör kommer troligen inte att finnas i din framtid, få män leker i trädgården, omorganiserar badrummet samtidigt som de leker med barnen och gör körsbärspierogi. Även om du är en manlig familjeförsörjare kan det vara svårt. Din arbetsgivare kan få dig att arbeta hårdare om han vet att du har barn att försörja. Det är en av anledningarna till att jag inte ens tänker på barn förrän jag har en massa pengar på banken. För att vara rättvis, Tyrion, är du manlig, eller hur?  Så oroa dig inte, det jag gör kommer troligen inte att finnas i din framtid, få män leker i trädgården, organiserar om badrummet medan de leker med barnen och gör körsbärspierogi. wildrover, Jag är så ledsen att planerna tillfälligt ligger på is för en så dum sak. Det är ingen katastrof.... bara ytterligare ett problem på vägen.... ger mig lite mer tid att njuta av de sista stunderna på min gård i skogen innan jag åker till storstaden... Jag kommer att vara borta nästa helg... Jag kommer att tillbringa kvällen med att läsa Ubik av Philip K Dick förutom några NFL-säsongsförhandsgranskningar för vissa lag. Jag kommer också att ta en promenad i den närliggande parken. Jag älskar att gå där på helgerna eftersom det är tomt och känns som om det skulle kunna vara min egen bakgård.</w:t>
      </w:r>
    </w:p>
    <w:p>
      <w:r>
        <w:rPr>
          <w:b/>
          <w:color w:val="FF0000"/>
        </w:rPr>
        <w:t xml:space="preserve">id 181</w:t>
      </w:r>
    </w:p>
    <w:p>
      <w:r>
        <w:rPr>
          <w:b w:val="0"/>
        </w:rPr>
        <w:t xml:space="preserve">Schnapman sade: Vad för slags sidouppdrag kan du göra som saker som jakt och vad inte Yep! Det är väldigt linjärt i ungefär 5-6 timmar och sedan öppnas alla sidouppdragen upp. Du kan jaga, spela bowls mot George Washington, leta efter gömda föremål och slutföra ett antal marina uppdrag. Det är ganska varierande. Schnapman said: Är det sant att varje sten/klippyta och träd är klättringsbara Mer eller mindre. Mindre träd är inte klättringsbara, och ibland måste du hitta en väg upp till de högre träden på annat håll. De flesta klippor är klätterbara. GreenThumb sa: Jag har aldrig fått knivhugga en påve igen Du kommer att få knivhugga många andra historiska figurer. Skelerax sa: Det finns en chans att de lämnade scalping i? Inte vad jag vet. Schnapman sa: Hur lång tid tar det? Mer som 40 totalt om man gör sidouppdragen.</w:t>
      </w:r>
    </w:p>
    <w:p>
      <w:r>
        <w:rPr>
          <w:b/>
          <w:color w:val="FF0000"/>
        </w:rPr>
        <w:t xml:space="preserve">id 182</w:t>
      </w:r>
    </w:p>
    <w:p>
      <w:r>
        <w:rPr>
          <w:b w:val="0"/>
        </w:rPr>
        <w:t xml:space="preserve">ANU ökar i världsrankningen Du kanske har noterat att Academic Ranking of World Universities har publicerats i dag, och det gläder mig mycket att kunna säga att vi har förbättrat vår position med sex platser och placerar ANU på 64:e plats i världen. Rankingen, som utarbetas av Shanghai Jiao Tong University, placerar ANU i topp i Australien när vi justerar för att ta hänsyn till storleken. Denna förbättring återspeglar tydligt den höga kvaliteten på forskningen vid ANU och engagemanget för excellens från all ANU-personal. ANU har också klarat sig mycket bra i rankningar per disciplin och ämne. När det gäller discipliner rankades vi på 37:e plats i världen för naturvetenskap (inklusive matematik) och bland de 100 bästa inom samhällsvetenskap och biovetenskap. När det gäller ämne tog ANU den bästa australiensiska rankningen på 30 i världen för fysik, ett ämne som anses vara av nationell betydelse när det gäller att utbilda akademiker för att tillgodose framtida behov av arbetskraft. ANU har all anledning att vara stolt över dessa resultat och att se dem som ett stöd för det arbete vi alla utför.  Tack för alla era ansträngningar. Förutom den utmärkta personal som redan finns här vid ANU är jag glad att kunna säga att ett antal högprofilerade strategiska utnämningar har gjorts under den senaste tiden, och vi kommer att fortsätta att vårda och utöka den redan mycket imponerande talangpoolen vid ANU. Jag förväntar mig att vår rankingposition kommer att förbättras ytterligare under de kommande åren. Det är också mycket glädjande att se en allmän förbättring av den australiska högskolesektorns ställning, med fem australiska universitet som nu finns med bland de 100 främsta.</w:t>
      </w:r>
    </w:p>
    <w:p>
      <w:r>
        <w:rPr>
          <w:b/>
          <w:color w:val="FF0000"/>
        </w:rPr>
        <w:t xml:space="preserve">id 183</w:t>
      </w:r>
    </w:p>
    <w:p>
      <w:r>
        <w:rPr>
          <w:b w:val="0"/>
        </w:rPr>
        <w:t xml:space="preserve">Allen Weiner delar med sig av sina insikter om hur man kan tjäna pengar på digital marknadsföring genom handel. Hans fokus på "Commerce Everywhere" ger perspektiv på hur sociala, mobila, sök- och nya kanaler kan utnyttjas för att förbättra kundupplevelsen och driva affärsresultat ... Read Full Bio Vem kan motstå en metafor för friidrott i detta fantastiska olympiska år? Tänk dig detta: Usain Bolt är på väg mot mållinjen i finalen på 100 meter och bestämmer sig för att stanna en meter (det är 3,28 fot för oss som inte är metriskt räknade) för att solen kom in i hans oskyddade ögon. År av träning och konditionering och löpning med tupparna kastas åt sidan för att den jamaicanske fartkillen glömde sina solglasögon. Kort sagt, på grund av dålig planering sprang han 99 meter av en 100-metersdistans. Marknadsförare som väljer den digitala vägen planerar ofta att springa 100 meter, men hamnar en meter (eller ibland mer) för kort på grund av slarvigt genomförande. Ett exempel på detta är General Electrics nya kylskåp med fransk dörr som presenterades i en smart planerad men dåligt genomförd kampanj. Någon på GE, eller mer troligt dess byrå, fick idén att använda video för att framhäva det verkligt coola (utan ordvitsar) i denna apparat. Ett kylskåp med franska dörrar är ett kylskåp där dörrarna öppnas helt och hållet för att rymma mer mat. De flesta har också funktioner som zonindelad luftfuktighet (även kallad mikroklimatkontroll) för att hålla produkterna fräschare längre, och det är detta budskap som GE hoppades kunna förmedla med en webbutställning, The Freshpedition. (www.freshpedition.com) I handlingen, som helt och hållet följer den grundläggande marknadsföringsregeln att tydligt visa fördelarna med en produkt, kopplas en forskare från GE ihop med en kändiskock som ger sig ut på vägarna för att leverera färsk mat till en forskare på fältet i Texas vildmark. Kylskåpet är kopplat till en generator och fastspänt i baksätet på en lastbil, och längs vägen på denna 2 000 mil långa odyssé stannar duon vid olika gårdar och hantverksmässiga matleverantörer för att visa upp fördelarna med sin kyliga följeslagare. Bra plan med viktiga marknadsföringsregler på plats - check. Genomförande? Det är där som loppet till mållinjen stannar upp. Webisoderna finns på två ställen: på Freshpedition-webbplatsen och på YouTube. Den ödesdigra bristen är att det tar ungefär 30 sekunder för Freshpedition-webbplatsen att laddas... och sedan går den sönder. Inga videor, ingen länk, ingenting. Videorna finns på YouTube tillsammans med miljarder andra klipp och är helt utan koppling till någon form av marknadsföringsmaterial. Så vem är det som har fel här? GE, dess byrå, leverantören av videoplattformen som tar emot/omkodar/distribuerar videorna, webbplatsutvecklaren? Eller är det någon inom GE:s marknadsföringsavdelning (för att inte tala om den ansvariga byrån) som övervakar kampanjen och som åtminstone borde kontrollera webbplatsen varje dag för att se till att den fungerar? Jag påminns om ett personligt problem som uppstår varje gång jag går in i en viss heminredningsbutik där allt är välsorterat, men där det bara finns en öppen kassa med tio vagnar fulla av saker före mig i kön. Snacka om övergivna kundvagnar. Den digitala världen ska vara fri från sådana problem, men inte från genomförandefrågor som faller under rubriken sunt förnuft. Om du vill bli en framgångsrik digital marknadsförare kanske regel nummer ett är att ha sunt förnuft. Om du erbjuder videor (som ser ut att kosta en slant att producera) är det förmodligen en bra idé att se till att de fungerar när en kund kommer till webbplatsen. Digitala marknadsförare måste tänka på kampanjer inte som sprintar utan som maratonlopp. Träning och planering kommer bara att hjälpa dig en bit på vägen. Sunt förnuft kommer att se till att du inte bara slutför loppet utan även uppnår dina mål. *Note: Ungefär två veckor senare fungerade videorna via min webbläsare Chrome, ett problem som äntligen uppmärksammades av någon. Djävulen ligger alltid i detaljerna. Kommentarer eller åsikter som uttrycks på den här bloggen är endast de enskilda bidragsgivarnas och representerar inte nödvändigtvis Gartner, Inc. eller dess lednings åsikter. Läsare får kopiera och distribuera blogginlägg på andra bloggar eller på annat sätt för privata, icke-kommersiella eller journalistiska ändamål. Detta innehåll får inte användas för andra ändamål i andra format eller medier. Innehållet på den här bloggen tillhandahålls i befintligt skick. Gartner ansvarar inte för några som helst skador som uppstår på grund av innehållet eller användningen av denna blogg.</w:t>
      </w:r>
    </w:p>
    <w:p>
      <w:r>
        <w:rPr>
          <w:b/>
          <w:color w:val="FF0000"/>
        </w:rPr>
        <w:t xml:space="preserve">id 184</w:t>
      </w:r>
    </w:p>
    <w:p>
      <w:r>
        <w:rPr>
          <w:b w:val="0"/>
        </w:rPr>
        <w:t xml:space="preserve">Sedan 1975 har International Prostitutes Collective kämpat för att avskaffa de prostitutionslagar som kriminaliserar sexarbetare och deras familjer, och för ekonomiska alternativ och högre förmåner och löner. Post navigation Dessa attacker kunde ha stoppats Utredningen av "Camden Ripper" Anthony Hardy, som hölls privat och som frikände psykiatrikerna, gick inte tillräckligt långt när det gällde Hardys tidigare våld eller myndigheternas ansvar för att han inte åtalades tidigare. Ändå var han känd för att hata kvinnor, särskilt prostituerade kvinnor, hade en historia av extremt våld och sjukhuspersonal hade uttryckt "oro för att han var en fara för allmänheten". Jackie Valad, som är mor till ett av hans offer, krävde en offentlig utredning om varför Hardy aldrig åtalades för mordet på Sally White - som hittades död i hans lägenhet - tre rapporterade våldtäkter och mordförsök på hans fru. Denna viktiga fråga var inte huvudfokus för hälsovårdsmyndighetens undersökning. Kvinnor, och ofta barn, våldtas eller mördas av män som Hardy eftersom tidigare brott, särskilt i hemmet, inte åtalas. Trots att det är en läpparnas bekännelse behandlas sådan psykopatisk våldsamhet fortfarande inte som brottslig. Ian Huntley anmäldes för våldtäkt och sexuella övergrepp nio gånger, även av sina partners, innan han dödade två små flickor i Soham. Robert Howard, som nu avtjänar ett livstidsstraff för att ha dödat en flicka, hade en 40-årig historia av våld. År 1969 försökte han våldta och strypa en flicka - han dömdes för grovt inbrott. År 1993 förde han bort, drogade och våldtog en 17-årig flicka i två dagar - han dömdes endast för olaga sex. Kvinnor och flickor kommer till oss när polisen eller CPS lägger ner åtalen. Berättelsen är alltid densamma: viktiga bevis har registrerats felaktigt, misstolkats, förstörts eller bedömts som "otillräckliga". Detta leder till att mindre än sex procent av de anmälda våldtäkterna och fem procent av det anmälda våldet i hemmet leder till fällande domar, och varje vecka mördas två kvinnor av sin partner eller före detta partner. Många "kvinnor och flickor skulle vara i livet i dag om deras angripare hade åtalats och dömts på lämpligt sätt första gången de slog till.</w:t>
      </w:r>
    </w:p>
    <w:p>
      <w:r>
        <w:rPr>
          <w:b/>
          <w:color w:val="FF0000"/>
        </w:rPr>
        <w:t xml:space="preserve">id 185</w:t>
      </w:r>
    </w:p>
    <w:p>
      <w:r>
        <w:rPr>
          <w:b w:val="0"/>
        </w:rPr>
        <w:t xml:space="preserve">Out On The Streets Lyrics Twisted Sister I walk alone through sleepless nights I'm just another number Somethin' just ain't right Searchin' for something In this human zoo Kaleidoscope of faces Maybe, kanske det kan vara du Jag känner att jag har gått vilse Det blir mörkare för varje dag jag stannar Du är ute på gatorna Du lever ensam Du är ute på gatorna Så långt hemifrån När du är ute på gatorna Du kan inte förstå vad som händer Du är ute på gatorna Ditt hjärta är ditt enda hem Hjärtat är ditt enda hem Hjärnan, Den vandrar genom krossade drömmar Timmarna går i sekunder och mitt hjärta skriker Jag kan inte kämpa mot det förflutna Jag tvingar tillbaka alla mina tårar För det finns ingen återvändo Minuter, minuter blir till år Någon som lyssnar på mina böner Jag kan inte hjälpa att känna, Ingen bryr sig, ingen vågar Du är ute på gatorna Du lever på egen hand Du är ute på gatorna Så långt hemifrån När du är ute på gatorna Du kan inte förstå vad som händer Du är ute på gatorna Ditt hjärta är ditt enda hem Kanske finns det en plats för mig Är min dröm att vara fri, Du är ute på gatorna och lever på egen hand Du är ute på gatorna Så långt hemifrån När du är ute på gatorna Du kan inte förstå vad som händer Du är ute på gatorna Ditt hjärta är ditt enda hem Du är ute på gatorna Du lever på egen hand Du är ute på gatorna Så långt, så långt hemifrån När du är ute på gatorna Jag kan inte förstå vad som händer Du är ute på gatorna Ditt hjärta är ditt enda hem</w:t>
      </w:r>
    </w:p>
    <w:p>
      <w:r>
        <w:rPr>
          <w:b/>
          <w:color w:val="FF0000"/>
        </w:rPr>
        <w:t xml:space="preserve">id 186</w:t>
      </w:r>
    </w:p>
    <w:p>
      <w:r>
        <w:rPr>
          <w:b w:val="0"/>
        </w:rPr>
        <w:t xml:space="preserve">Betala inte mer skatt än vad du måste Betala inte mer skatt än vad du måste Missa inte möjligheterna till skatteplanering. Planering för det kommande året kommer att gynna ditt företag - den här guiden tar upp några viktiga överväganden för företag som inte är bolagiserade. Företag utan bolagsform Skatt ska betalas av ett företag utan bolagsform enligt inkomstskattesatser från 20 till 50 procent. Dessutom är man skyldig att betala nationella försäkringsavgifter enligt klass 4, som tas ut med 9 procent på beskattningsbara vinster mellan 7 605 och 42 475 och därefter med 2 procent utan begränsning. Familjeföretaget Du kan anställa familjemedlemmar i ditt företag, förutsatt att den lön och de andra förmåner du betalar dem är kommersiellt motiverade. Du kan ge familjemedlemmar lön och kanske även förmåner - t.ex. en tjänstebil. Andra alternativ är sjukförsäkringar eller inbetalningar till ett registrerat pensionssystem. Du kan också ta in familjemedlemmar i ett partnerskap och därigenom få större flexibilitet i vinstfördelningen. Att ta med dina barn i ett partnerskap och gradvis minska ditt eget engagemang kan faktiskt vara ett mycket skattemässigt effektivt sätt att lämna över familjeföretaget. Var dock medveten om att om du tar med familjen i ditt företag kan du riskera familjens förmögenhet och inkomst om företaget till exempel skulle gå i konkurs. HM Revenue &amp; Customs kan ifrågasätta överdrivna ersättningspaket eller vinstandelar för familjemedlemmar, så sök vår rådgivning innan du fattar några beslut. Om du driver ditt företag genom ett aktiebolag kan du enligt gällande skattelagstiftning överföra aktier till andra familjemedlemmar och på så sätt successivt överföra företaget utan omedelbar skattskyldighet i de flesta fall. En skattebesparing för givaren påverkar dock vanligtvis mottagaren, och du måste undvika de regler mot skatteundandragande som kallas "settlements legislation", så även här bör du rådfråga oss först. Utgifter HMRC har omfattande och ständigt föränderliga bestämmelser om vilka utgifter som kan och inte kan tas upp till beskattning och vilka som inte kan tas upp till beskattning. Naturligtvis vill du se till att ditt företag gör anspråk på alla tillgängliga utgifter. Professionell vägledning kan se till att ditt företag gör rätt anspråk i rätt tid: om du gör utgifter strax före räkenskapsårets slut kan du göra anspråk på alla tillgängliga skattelättnader ett år tidigare. För 2012/13 och efterföljande år berättigar de första 25 000 av de flesta kapitalutgifter till en 100-procentig skattelättnad. Du kan också överväga att investera i energieffektiva eller miljövänliga anläggningar och utrustning som ger 100 procents avdrag, oavsett kostnad. Arbete hemifrån Antalet personer som arbetar hemifrån har ökat kraftigt. Enligt en rapport från Enterprise Nation är nästan hälften av landets små och medelstora företag baserade på en bostadsadress, och 60 procent av alla nya företag startar från ett hemkontor. De komplicerade skattereglerna som styr denna situation innebär dock att få utnyttjar den fulla nyttan. Men om du ordnar dina affärsverksamheter på ett tydligt och påvisbart sätt kan du göra anspråk på ett antal utgifter - beroende på användning, område och arbetstid kan du göra anspråk på en fördelning av både fasta och löpande kostnader. Räkningar för allmännyttiga tjänster, ränta (eller hyra), vattenavgifter och allmänna reparationer kan alla vara stödberättigande, liksom hyra för telefonlinjer och städning. HMRC:s tjänstemän uppmanas nu att "acceptera ett krav på alla rimliga grunder". Naturligtvis bör alla sådana krav förberedas noggrant. Om du arbetar hemifrån och är berättigad till detta kan du prata med oss. Du måste också överväga om din affärsmässiga användning av hemmet bryter mot planeringsrestriktioner och om företagsskatter kan vara skyldiga för fastigheten. Belöningar och förmåner Det finns sätt att belöna personalen som kan vara skattemässigt effektiva för både ditt företag och dina anställda. Till exempel är det skattefritt att ge personalen barnomsorgskuponger på upp till 55 euro per vecka som en del av deras lönepaket och det är inte heller obligatoriskt att betala några sociala avgifter, vilket sparar pengar för både ditt företag och dina anställda. Denna lättnad är begränsad till 28 per vecka för nya deltagare som betalar 40 procent i skatt och till 22 för nya deltagare som betalar 50 procent i skatt. Fundera också på om vissa anställda kan få en tjänstebil. Modeller med låga utsläpp kan ge 100 procent avdrag när företaget köper dem helt nya och kan ge en mycket låg beskattningsbar naturaförmån för den berörda personalen. Fråga oss gärna om du vill ha mer information om hur du kan genomföra dessa idéer eller om du vill ha alternativa förslag. Skattepåföljder Påföljderna för felaktigheter i skattedeklarationer, försenad inlämning av deklarationer, försenad betalning av skatt och underlåtenhet att registrera sig för vissa skatter moderniseras. Privatpersoner och företagare riskerar nu upp till 100 procent i straffavgift om de medvetet betalar för lite skatt och vidtar åtgärder för att dölja detta,</w:t>
      </w:r>
    </w:p>
    <w:p>
      <w:r>
        <w:rPr>
          <w:b/>
          <w:color w:val="FF0000"/>
        </w:rPr>
        <w:t xml:space="preserve">id 187</w:t>
      </w:r>
    </w:p>
    <w:p>
      <w:r>
        <w:rPr>
          <w:b w:val="0"/>
        </w:rPr>
        <w:t xml:space="preserve">Dela det här Bowe till start mot Cardiff i en av fem personalförändringar Tommy Bowe kommer att göra sin enormt efterlängtade återkomst till Ulster färger när han linjer ut på högerkanten mot Cardiff i fredag kväll RaboDirect PRO12 clash (7.05pm kick off). I matchen på Cardiff Arms Park återvänder Ulster till spel efter de tragiska omständigheterna i samband med att matchen mot Zebre i Italien sköts upp förra veckan. Huvudtränare Mark Anscombe har fortsatt den rotationspolitik som har tjänat sitt lag så väl sedan han började sin tjänstgöring. Nya Zeeländaren har gjort fem personalförändringar och ytterligare tre positionsbyten i det lag som startade i 20-19 hemmasegern mot Munster för två veckor sedan. Bowe kommer att starta på sin välbekanta position på högerkanten och Andrew Trimble kommer att byta till vänsterkanten för att få plats med honom. Som ett resultat av detta har Michael Allen flyttat till yttermittfältet och Darren Cave flyttar in och fyller den 12:e tröja som Luke Marshall bar under säsongens tre första matcher. Scrumhalfen Paul Marshall, yttermittfältaren Paddy Jackson och backen Jared Payne har alla behållit sina platser från Munster-matchen. Den ordinarie kaptenen Johann Muller har fått en smäll och ersätts i andra raden av Neil McComb. Det irländska låset Dan Tuohy kommer att göra sitt första framträdande för säsongen efter att ha blivit namngiven tillsammans med McComb i maskinrummet. Landsmannen Chris Henry kommer också att spela för första gången den här säsongen och kommer att vara lagkapten från open side flanker i Mullers frånvaro. Stephen Ferris har fått vila så den stigande stjärnan Iain Henderson gör Henry och Nick Williams sällskap i backlinjen. En oförändrad främre rad med Tom Court, Nigel Brady och John Afoa kompletterar uppställningen. Paddy Wallace har övervunnit en axelskada som krävde en operation och har återvänt till truppen för att täcka upp som yttermittfältare och mittfältare. Michael Heaney och Craig Gilroy är de andra ersättarna i backlinjen. Rob Herring, Callum Black och Adam Macklin utgör den främre raden, medan Lewis Stevenson och Mike McComish kompletterar bänken. Ulstermen har vunnit alla tre PRO12-möten hittills den här säsongen, medan deras enda nederlag i de fem senaste mötena med de walesiska regionerna kom i denna motsvarande match förra säsongen. Cardiffs enda nederlag under de fyra inledande omgångarna av RaboDirect PRO12 den här säsongen var 19-21 hemma mot Edinburgh i omgång två. The Blues har bara vunnit två av sina fem senaste hemmamatcher, men har vunnit sina två senaste hemmamatcher mot irländska provinser.</w:t>
      </w:r>
    </w:p>
    <w:p>
      <w:r>
        <w:rPr>
          <w:b/>
          <w:color w:val="FF0000"/>
        </w:rPr>
        <w:t xml:space="preserve">id 188</w:t>
      </w:r>
    </w:p>
    <w:p>
      <w:r>
        <w:rPr>
          <w:b w:val="0"/>
        </w:rPr>
        <w:t xml:space="preserve">Det finns något ruttet i hjärtat av domarverksamheten Jag är inte religiös, och det enda jag begär av dem som är religiösa är att de lämnar mig ifred. Om de inte talar om för mig hur jag ska sköta mitt liv låter jag dem gärna fortsätta med sitt eget. Ändå försöker jag respektera andras trosuppfattningar oavsett vad jag tycker om dem. Därför tycker jag att det är märkligt att chefen för domarverksamheten i Skottland tydligen (åtminstone enligt många nyhetsrapporter) kan skicka ut ett e-postmeddelande från sin egen officiella e-postadress från det skotska fotbollsförbundet med en teckning om påven som medlemmar av den katolska tron skulle finna stötande. Mannen kan mycket väl anse att vissa prästers och vissa biskopars agerande i fråga om sexuella övergrepp mot barn är en skam som behöver all publicitet som den kan få (och jag håller med om det - inte för att det är något oddssätt), men det verkar konstigt att han använder sin officiella e-postadress (och därmed sin ställning) för att skicka ut ett sådant e-postmeddelande. Särskilt vid en tidpunkt då domarna i Skottland överväger att gå ut i strejk (även om de kanske har ändrat sig när du läser detta). De funderar på att strejka eftersom de anser att de är utsatta för för mycket press - och ja, när det gäller hot mot din familjs säkerhet är det långt bortom den acceptabla mängd press som någon någonsin bör behöva ta på sig på grund av sitt arbete. Såvitt jag förstår tillhandahåller SFA domarna till den skotska Premier League, och SFA är i själva verket en sammanslutning av de bästa klubbarna i Skottland. Så det är lite av en cirkel eftersom det är funktionärerna i de bästa klubbarna i Skottland som kritiserar domarna (även om de förmodligen inte hotar att skicka runt pojkarna för att ta hand om familjen). Jag är engelsman och kommer från ett engelskt arv och har därför ingen naturlig förståelse för allt som rör sig i Skottland, men från mitt engelska perspektiv är det som sticker ut i mitt huvud när det gäller skotsk fotboll hur den fortfarande är genomsyrad av sekterism. Det är inte bara så att vissa lag är katolska och andra protestantiska, utan det verkar för mig (från min position långt söder om gränsen) som om det finns en genuin och stark övertygelse bland Celtic-supportrarna att deras lag ständigt blir nedgjort i ligan av protestantiska domare och en protestantisk organisation. En del av utgångspunkten för allt detta är det faktum att Celtic-managern Neil Lennon står inför två åtal från SFA för sin kritik av matchfunktionärer samt ett förbud mot att röra sig vid sidlinjen. Det verkar som om det vi ser är ett fullständigt sammanbrott i fotbollssystemets grunder i Skottland. Och mycket av detta förvärras av det faktum att det skotska fotbollsförbundet har gått runt i ligorna i Norge, Estland, Island, Irland, Wales och förmodligen på några andra platser också för att försöka hitta några slagskämpar. Det verkar inte vara den smartaste metoden. Det skotska fotbollsförbundet sade att det hade erbjudit "ett löfte om hårdare och mer omedelbara påföljder för spelare och klubbfunktionärer som misshandlar domare och matchfunktionärer, och särskilt de som ifrågasätter deras integritet och ärlighet". Dessa nya riktlinjer innefattade också ett förbud för alla klubbfunktionärer att kommentera domare i samband med förberedelser inför matcher och omedelbart efteråt." Efter att ha fått veta att strejken fortfarande pågår sa SFA: "Strejkhelgen kommer att fortsätta som planerat och det skotska fotbollsförbundet kommer att genomföra, där det är möjligt, en beredskapsplan för att vissa matcher ska kunna genomföras som planerat denna helg, med hjälp av funktionärer från andra internationella förbund." Tydligen hade det nederländska fotbollsförbundet först uttryckt sin vilja att bryta strejken, men nu har de backat ur. Gijs de Jong, KNVB:s tävlingschef, sade: "När vi hörde att det fanns dödsskador drog vi oss ur." Under tiden som vi alla såg på TV fick Real Mad-spelare medvetet sig utvisade för tidsslöseri i Champs League-matchen. Det är tur att matchen inte spelades i EPL, för om det hade varit så skulle matchen fortfarande pågå och vi skulle fortfarande vänta på att målspark och frispark skulle tas, med tanke på domarnas ovilja att vidta några som helst åtgärder mot tidsspillan. Real Mad har verkligen misskrediterat spelet, liksom Uefa genom att ha regler som tillåter detta missbruk av systemet, liksom de engelska domarna genom att inte vidta åtgärder mot tidsförluster oavsett hur extrema de är, liksom SFA genom att traska runt och försöka hitta strejkbrytare, liksom alla i Skottland som gör något som gör att sekterismen kan fortsätta. Det</w:t>
      </w:r>
    </w:p>
    <w:p>
      <w:r>
        <w:rPr>
          <w:b/>
          <w:color w:val="FF0000"/>
        </w:rPr>
        <w:t xml:space="preserve">id 189</w:t>
      </w:r>
    </w:p>
    <w:p>
      <w:r>
        <w:rPr>
          <w:b w:val="0"/>
        </w:rPr>
        <w:t xml:space="preserve">Tillsammans i toppen Sophomore Joe Zimmerman och senior Kyle Nielson är spjutkastare i UW:s löparlag. De har blivit goda vänner som har drivit varandra till toppen av NCAA-rankningen. Joe Zimmerman och Kyle Nielsen verkar mer som bröder än lagkamrater. De delar ett konstant, fånigt leende och det är tydligt att de har mycket gemensamt: vänner, intressen och, ja, de är båda bland de bästa spjutkastarna i landet. Även om Nielsen är en senior och Zimmerman bara en andraårselev i Washingtons friidrottslag, verkar parets karriär vara förenad vid höften. Vid förra årets NCAA-mästerskap slutade Nielsen på tredje plats totalt och Zimmerman var precis bakom honom på fjärde plats. Zimmerman har alltid varit bra på spjut, men ingen visste hur bra han skulle bli. I high school fokuserade han på fotboll, vilket han säger stramade upp honom. "Jag var superstark", säger Zimmerman. "Jag hade inte riktigt någon teknik, jag bara armerade den. Det är en stor förändring i år; jag blev mycket sämre innan jag blev bättre." När han väl började fokusera på spjutet sköt hans poäng i höjden. "Han hade inte haft den nivån av coachning, medan jag hade kastat sedan sjunde klass", säger Nielsen om sin lagkamrat. "Jag tror att Joe hade haft ett par coachningstillfällen i high school, och eftersom han var så obearbetad när han kom in, men en så pass bra atlet på det hela taget, tror jag att det passade perfekt." Under sin första säsong förbättrade han sig med 40 fot, en förbättring som till stor del kan tillskrivas Nielsen. Zimmerman tillskriver inte bara sin förbättring till Nielsen, utan även det faktum att han överhuvudtaget befinner sig på University of Washington. "Kyle är huvudanledningen till att jag kom till UW", säger Zimmerman. "När jag gick i high school kastade han 240 [fot]. Mitt andra val var Washington State och de hade inte riktigt någon, så jag tänkte att jag skulle komma hit och han skulle visa mig vad jag skulle göra." Nu pushar de två varandra. De är båda mycket duktiga och vann All-American-status förra året; genom att dagligen tävla mot varandra kan de hålla varandra fokuserade. "Det håller dig på tårna och du är alltid tävlingsinriktad, vilket är bra i alla träningsmiljöer - när du interagerar med vänner är det inte frustrerande", säger Nielsen. "Vi pressar alltid varandra i viktrummet och i allt annat vi gör." För egen del var det inte så mycket frågan om Nielsen skulle komma till UW. Han växte upp i Langley, British Columbia, och att stanna nära hemmet var viktigt. "Min pappa var min tränare fram till college", säger Nielsen. "Han jobbar fortfarande med mig nu och jag kommer förmodligen att jobba med honom efter college; den nära kontakten med honom var en stor sak." Närheten som gav Huskies en All-American, men för att få den andra var Nielsen tvungen att sälja lite. "Jag försökte visa honom hur en dag i mitt liv såg ut som spjutkastare", säger Nielsen. "Vi umgicks definitivt med kastarna och försökte visa honom att vi har mycket att lära honom och att det definitivt fanns en plats för honom." Två år senare står de varandra mycket nära. De drar samma skämt, och när de fick frågan om en rolig historia skrattade de båda och svarade: "Ingenting som vi kan berätta för The Daily!". "Jag menar att han kommer över till mitt hus typ fyra kvällar i veckan", sade Zimmerman. "Vi är som bästa vänner, i stort sett." Det blir deras sista år tillsammans som idrottare vid UW, men vännerna kommer att kunna driva varandra mot liknande mål. De är båda utmanare - och rivaler - för ett nationellt mästerskap i år, men det kommer inte att bli lätt. "De två killar som slutade före mig kommer tillbaka", säger Nielsen. "Jag vet att det kommer att bli en tuff kamp, men förhoppningsvis kan jag få den första platsen." Men vad som än händer kommer de två roliga spjutkastarna att hålla varandra om ryggen som vänner, lagkamrater och rivaler.</w:t>
      </w:r>
    </w:p>
    <w:p>
      <w:r>
        <w:rPr>
          <w:b/>
          <w:color w:val="FF0000"/>
        </w:rPr>
        <w:t xml:space="preserve">id 190</w:t>
      </w:r>
    </w:p>
    <w:p>
      <w:r>
        <w:rPr>
          <w:b w:val="0"/>
        </w:rPr>
        <w:t xml:space="preserve">Olympier från Storbritannien: Nicola Adams Evenemang: Boxning Den mest avundsvärda kroppsdelen: Vår inhemska Nicola har bevisat att hon kan hävda sig i ringen när hon har kämpat sig fram till en garanterad medalj... och det syns på hennes armar. Prova den här boxningsrutinen för att få starka armar som också ser jäkligt bra ut i en ärmlös klänning. Träna som en boxare Träningen Så här fungerar den: Gör varje uppsättning rörelser baklänges utan vila och ta sedan en paus på 60 sekunder innan du börjar upprepa alla rörelser igen ("runda 2"). Arbeta dig upp till tre omgångar totalt. Så här gör du: Stå med vänster fot framåt och armarna "på skydd" (händerna i knytnäve, armbågarna böjda nära kroppen och knytnävarna mot utsidan av kinderna). JAB Ge en "jab" med vänster arm genom att slå rakt fram med handflatan nedåt och armbågen ut åt sidan (utan att låsa leden), och återgå sedan snabbt till den skyddade positionen. Håll knäna mjuka när du slår. CROSS Gör sedan ett "cross"-slag med din högra arm: Rotera höger höft framåt och lyft bara höger häl från marken, slå höger arm rakt fram, rotera knytnäven med handflatan nedåt och föra ut armbågen åt sidan (utan att låsa leden). Upper cut, hook &amp; duck Den här starka slagsekvensen med arm och axlar omfattar även din underkropp för att hålla dig i en kardiozon för att bekämpa mer fett med varje rep. UPPER CUT Slå en "uppercut" med höger arm genom att rotera höger höft framåt för att ge kraft åt slaget - slå "uppåt" med knytnäven, håll armbågen nära kroppen när du slår och böjd i ungefär 90 grader (tänk dig att du siktar på under motståndarens haka). Återgå till garden och gör sedan snabbt en uppercut med din vänstra arm. HÅK Därefter utför du en krok med din högra arm. Böj armbågen 90 grader, vänd knytnäven med handflatan nedåt och för armen i axelhöjd och parallellt med golvet. Det här slaget kommer runt från sidan och "slår" ungefär en fot framför hakan (tänk dig att det här slaget är riktat mot sidan av din motståndares huvud). Återgå till garden och kasta snabbt en krok med din vänstra arm. DUCK För tillbaka armarna till garden och sätt dig sedan snabbt på huk, böj knäna och sätt dig tillbaka i höfterna, håll ryggen rak och bröstet lyft. Ställ dig snabbt upp igen. Gör två gånger i rad. Speed bag-övning Den här kardiotränaren riktar in sig på biceps, axlar och de fruktade fladdermusvingarna på baksidan av armen. Dessutom hjälper den dig att bygga upp snabbhet och koordination. Så här gör du: Stå med fötterna på höftbredd, armarna i 90 grader, händerna i knytnäve framför hakan. Cirkla knytnävarna runt varandra så fort du kan (som om du slog en speedbag med knytnävarnas kant varje gång). Gör detta i 30 sekunder i en riktning, och vänd sedan på riktningen och upprepa i ytterligare 30 sekunder. Push-up, push-off För att bygga upp styrka införlivar boxare ofta styrke- och kraftrörelser i sin träning. Med den här kombinationen power-push-push får du hjälp att träna musklerna i armarna, bröstet och axlarna. Så här gör du: Börja på golvet, på händer och fötter, med händerna något bredare än axelbredd från varandra och fötterna ihop. PUSH UP Håll kroppen i en rak linje, håll magmusklerna strama, böj armbågarna ut åt sidan och sänk bröstet ner mot golvet och stanna precis innan du rör marken. PUSH OFF Därefter trycker du dig från golvet och "hoppar" upp - lyft händerna från golvet och skjut upp kroppen. "Fånga" dig själv lätt (och försiktigt) med händerna och upprepa. Arbeta dig upp till 10 repetitioner i rad. Olympier från Storbritannien: Jessica Ennis Den mest avundsvärda kroppsdelen: Jessica Ennis: Ben Den olympiska friidrottsstjärnan Jessica Ennis använder sina ben för att springa, hoppa och sprinta - vilket utan tvekan är anledningen till att de ser så fantastiska ut! Chansen är stor att du inte har tid (eller utrymme) att träna på hinderhoppning, men de här fyra rörelserna kan hjälpa dig att utveckla samma typer av muskler som Jones använder för att hjälpa henne att flyga över varje hinder i sin väg. The Track Star Workout Så fungerar det : Gör varje rörelse nedan i följd och utan vila. Ta en kort paus på 30-60 sekunder efter att du avslutat den sista övningen och</w:t>
      </w:r>
    </w:p>
    <w:p>
      <w:r>
        <w:rPr>
          <w:b/>
          <w:color w:val="FF0000"/>
        </w:rPr>
        <w:t xml:space="preserve">id 191</w:t>
      </w:r>
    </w:p>
    <w:p>
      <w:r>
        <w:rPr>
          <w:b w:val="0"/>
        </w:rPr>
        <w:t xml:space="preserve">I sin första chans att försvara sitt agerande i den växande Libor-skandalen inför kongressen sade Geithner att han blev medveten om problemet 2008, när han var ordförande för New York Federal Reserve Bank, en inflytelserik banktillsynsmyndighet. Dokument som Fed-banken släppt visar att Barclays redan i augusti 2007 berättade för Fed-analytiker om möjliga problem med låga Libor-nivåer. "Vi, åtminstone jag, fick först kännedom om dessa problem i början av våren 2008 och vi agerade mycket snabbt i det skedet. Vid den tidpunkten, det vill säga våren 2008, tog vi en mycket noggrann titt på dessa farhågor och ansåg att de var berättigade", sade Geithner. "Och vi tog initiativ till att uppmärksamma den bredare amerikanska tillsynsorganisationen på dessa farhågor, inklusive alla de organ som har ansvar för marknadsmanipulation och marknadsmissbruk", sade han och hänvisade till ett särskilt möte i presidentens arbetsgrupp för finansmarknader. I den gruppen ingår Commodity Futures Trading Commission, Securities and Exchange Commission och finansministern själv. Lagstiftarna köpte inte det och noterade att Fed själv fortsatte att använda Libor som riktmärke i sina nödlånsprogram, inklusive den kontroversiella räddningsaktionen för AIG. Kongressledamoten Scott Garrett frågade Geithner varför hans svar inför det påstådda bedrägeriet hade varit så dämpat. "Du har stått inför den här kommittén ett oräkneligt antal gånger sedan 2008 och om det här är århundradets brott, som så många människor rapporterar i dag, har du inte en enda gång kommit och nämnt det som ett problem, inte en enda gång kommit hit och sagt att det här är vad du ska göra åt det", sade Garrett. BRITANNIENS PROBLEM Geithner har upprepade gånger försvarat sitt agerande och sagt att han berättade för de brittiska myndigheterna som övervakar British Bankers' Association som fastställer Libor. "Vi kände, och det tror jag fortfarande, att det verkligen skulle bli deras ansvar", sade han. "Dessa farhågor var allmänt kända", tillade han och hänvisade till tidningsrapporter om påstådda räntesnurror som påstods vara manipulerade av stora globala banker. Geithner, som förväntas avgå även om president Barack Obama blir omvald, utsattes för nya attacker från medlemmar av representanthusets utskott för finansiella tjänster. Kongressledamoten Jeb Hensarling tog fasta på Feds fortsatta användning av Libor. "Det verkar som om den tidiga reaktionen var att fortsätta att använda den, vilket innebär att det verkar som om ni behandlade den nästan som en kuriositet eller något som liknar en kåta i stället för ett rån på motorvägen", sade Hensarling. Geithner svarade: "Jag tror att det var det bästa valet vid den tidpunkten." Barclays Plc har sedan dess erkänt att man i en förlikning med amerikanska och brittiska myndigheter gett falsk information som en del av fastställandet av räntan. Dussintals storbanker, såsom JPMorgan Chase &amp; Co, är under utredning. House Financial Services Committee har begärt att New York Fed ska lämna ut all kommunikation från augusti 2007 med de banker som bidrog till att fastställa Libor (London interbank offered rate). Den första mängden dokument från New York Fed visade att Barclays hade påpekat problem redan 2007 och att Geithner skickade e-postmeddelandet med Libor-rekommendationerna till Mervyn King, guvernör i Bank of England, i juni 2008. Förra veckan berättade Fed-chefen Ben Bernanke för lagstiftarna att processen för att fastställa räntan var strukturellt bristfällig och sade att reformerna låg i händerna på den privata brittiska bankgrupp som ansvarade för Libor.</w:t>
      </w:r>
    </w:p>
    <w:p>
      <w:r>
        <w:rPr>
          <w:b/>
          <w:color w:val="FF0000"/>
        </w:rPr>
        <w:t xml:space="preserve">id 192</w:t>
      </w:r>
    </w:p>
    <w:p>
      <w:r>
        <w:rPr>
          <w:b w:val="0"/>
        </w:rPr>
        <w:t xml:space="preserve">Onsdag 31 oktober 2012 Vi ses på takterrassen Beacon Arms öppnade i mitten av 1957. När Elvis Presley bodde här det året belägrades hotellet av fans som försökte komma till hans svit. Hotellets enda anmärkningsvärda inslag är de synliga pelarna. Den 31 juli 1964 var Beacon Arms platsen för en tragisk brand som dödade två anställda - en vaktmästare som fastnade i en hiss och telefonist Addie McCormirck som stannade kvar på sin post och ringde upp till rummen för att försäkra sig om att gästerna hade evakuerats. Under årens lopp har hotellet bytt namn flera gånger. Balkongens tonade glaspaneler har bytts ut. När fönstren förseglades stansades enskilda hvac-enheter ut i tegelväggarna. Betongstommen gjöts precis när Commonwealth Building bredvid var färdigställd. I annonserna under veckorna efter öppnandet framhölls Beacon Arms många bekvämligheter som Bonsoir Lounge (en favoritmötesplats för Ottawas "jeunesse d'ore") och en solterrass på taket. Vad i helvete hade hänt med detta? Var den fortfarande där uppe, övergiven på taket? Jag gav mig ut på jakt, åkte hiss till översta våningen och tog brandtrappan upp till det låsta taket. En återvändsgränd. När jag sedan förra sommaren tittade upp på hotellets baksida upptäckte jag denna fragmentariska pergola som var lindad runt den mekaniska takvåningen. Den finns med i tidningsannonsen som en mörk gloria på toppen av byggnaden. Jag hittade den precis i sista stund. Resterna av Beacon Arms solterrass på taket togs ner kort därefter och den del av takvåningsväggen där den hade fästs täcktes med ny sidospårning. Med den enda åtkomsten från brandtrappan och bara en låg parapetvägg som skilde solbadarna från takets kant, tvivlar jag på att den någonsin hade varit en stor framgång. Jag nämnde inte att Gerda Munsinger, "möbelmakaren", bodde på Beacon Arms i mitten av 60-talet. Hon stod i centrum för en skandal om en spionskandal med horor. Enligt uppgift kände ministrarna George Hees och Pierre Sevigny henne väl.</w:t>
      </w:r>
    </w:p>
    <w:p>
      <w:r>
        <w:rPr>
          <w:b/>
          <w:color w:val="FF0000"/>
        </w:rPr>
        <w:t xml:space="preserve">id 193</w:t>
      </w:r>
    </w:p>
    <w:p>
      <w:r>
        <w:rPr>
          <w:b w:val="0"/>
        </w:rPr>
        <w:t xml:space="preserve">HUSÄLSKAPARNA UNDERVÄRDERAR TYPISKT SITT INNEHÅLL MED 24 000 HUSÄLSKAPARNA UNDERVÄRDERAR TYPISKT SITT INNEHÅLL MED 24 000 Värdet på heminnehållet har ökat med 24 % på tre år (1) Vardagsrummet har störst värde, med 25 % av hushållets alla innehåll; Värdet av innehållet i vardagsrummet har ökat med 40 % under de senaste tre åren (1) Sainsbury's hemförsäkring erbjuder två olika typer av försäkringar, som var och en erbjuder ett brett utbud av förmåner och skydd Kostnaden för att ersätta innehållet i ett genomsnittligt brittiskt hem i händelse av total förlust, till exempel på grund av brand eller översvämning, uppgår för närvarande till cirka 55 000 enligt Sainsbury's hemförsäkrings analys av data från Criterion Loss Adjuster's (1) . Värdet på ägodelarna i det genomsnittliga hemmet har ökat med nästan en fjärdedel (24 %) på bara tre år. En undersökning (2) som beställts av stormarknadsbanken visar dock att husägare vanligtvis tror att innehållet i deras hem är värt drygt 31 000, vilket innebär att de riskerar att vara oförsäkrade med cirka 24 000 (3) . Ben Tyte, chef för Sainsbury's hemförsäkring, säger: "Våra hem innehåller allt från nödvändiga inventarier som mattor och gardiner till våra mest värdefulla ägodelar och prylar, men många av oss inser kanske inte deras verkliga sammanlagda värde. Vår undersökning visar att det typiska värdet av hela innehållet i ett hem är 55 000 euro, vilket är en betydande summa pengar. Ben tillade: "Vi uppmuntrar husägare att se till att de har en hemförsäkring av god kvalitet som ger rätt värde av skydd om något skulle hända med deras hem, till exempel brand eller översvämning. Det kan bli dyrt för dem som inte har rätt försäkringsskydd, eftersom de kan tvingas betala för att få tillbaka sitt hem i skick, vilket kan vara tusentals pund." De enskilda föremål som kostar mest att ersätta är mattor och gardiner, som beräknas kosta i genomsnitt 9 000 euro att ersätta i hela huset. Därefter följer husägarnas kläder och skor, som kostar cirka 6 000 euro att byta ut, vilket är 62 procent mer än för tre år sedan. Tv-apparater, DVD-spelare och spelkonsoler kostar ytterligare 5 500 euro att byta ut, vilket är 67 % dyrare än 2009, eftersom hushållen investerar alltmer i modern teknik. Sainsbury's hemförsäkring ger följande tips när man överväger att teckna en innehållsförsäkring:  När du räknar ut hur mycket försäkringsskydd du behöver, försök att räkna ihop det rum för rum och beräkna den totala kostnaden för att ersätta dina ägodelar. Tänk på skyddet för skador till följd av olyckor och se till att det även omfattar mjuka möbler Tänk på alla dyra föremål du kan ha; kontrollera dina försäkringsgränser för varje föremål och ange dem i din försäkring Kontrollera om din försäkring täcker personliga ägodelar när de tas bort från ditt hem.  Det är en bra idé att märka ditt namn och postnummer på dem med en penna med osynligt bläck som syns i ultraviolett ljus. På så sätt har du större chans att få tillbaka dem om de blir stulna om de återfinns av polisen. Bekanta dig med din försäkringsbeskrivning och dina dokument så att du inte upptäcker att du inte är försäkrad för något när det är för sent. Sainsbury's hemförsäkring erbjuder nya kunder med Nectar-kort upp till 50 % rabatt på premien om de har varit skadefria i fem år (4). Kunder som köper både byggnads- och innehållsskydd direkt från Sainsbury's får också ett presentkort på 30 Sainsbury's (5). För mer information om Sainsbury's hemförsäkring, ring 0800 092 9459 , besök www.sainsburysbank.co.uk eller hämta en broschyr i butiken.</w:t>
      </w:r>
    </w:p>
    <w:p>
      <w:r>
        <w:rPr>
          <w:b/>
          <w:color w:val="FF0000"/>
        </w:rPr>
        <w:t xml:space="preserve">id 194</w:t>
      </w:r>
    </w:p>
    <w:p>
      <w:r>
        <w:rPr>
          <w:b w:val="0"/>
        </w:rPr>
        <w:t xml:space="preserve">I videon ovan från 2009 sa president Barack Obama att "man inte höjer skatten" för någon under en lågkonjunktur. "För det första har han rätt. Normalt sett höjer man inte skatterna under en lågkonjunktur, vilket är anledningen till att vi inte har gjort det och att vi i stället har sänkt skatterna", sade Obama till NBC:s Chuck Todd när Todd presenterade en fråga från en tittare vid namn Scott som frågade: "Förklara hur det kommer att hjälpa ekonomin att höja skatterna för någon under en djup lågkonjunktur?". Obama tillade sedan: "Vad jag har att säga till Scott är att hans ekonomi är rätt. Man höjer inte skatterna under en lågkonjunktur. Vi har inte höjt skatterna i en lågkonjunktur....vi har inte föreslagit en skattehöjning för de rika som skulle träda i kraft mitt i en lågkonjunktur. Inte ens de förslag som har kommit från kongressen, som för övrigt skiljer sig från de förslag som jag lade fram, skulle träda i kraft förrän efter det att recessionen är över. Så han har helt rätt. Det sista man vill göra är att höja skatterna mitt i en lågkonjunktur." En planekonomi är ett ekonomiskt system där beslut om produktion och INVESTERING förkroppsligas i en plan som formuleras av en central myndighet, vanligen av ett statligt organ. 1[1][2] Rättfärdigandet av central planering är att en konsolidering av ekonomiska resurser kan göra det möjligt för ekonomin att dra nytta av mer perfekt information när beslut om investeringar och produktion fattas. Hunden Ja, det här klargör saker och ting. I flera år har jag undrat om han är okunnig om ekonomi och därför inte kan få ekonomin på rätt köl. Eller är han supersmart om ekonomi och gör fel saker med flit för att förstöra landet. Det verkar som om vi börjar närma oss tiden för åtal, eftersom det verkligen låter som ett högt brott eller en förseelse. Han är en konjuverande, lögnaktig skithög. Den sämsta politikern i amerikansk historia, eftersom han är så dum att han inte vet hur man ljuger. Han erkände dock sin och mooches plan tidigare under sin kampanj men ingen uppmärksammade det. Han måste förlora. Jag tror att han vet att han kommer att förlora på grund av alla exekutiva order som han slänger ut. Vi måste vara försiktiga. Skaffa tillstånd och proviant. Det kommer att bli otäckt. Som jag sa tidigare är han som en vampyr när han går under kommer han att försöka ta ner så många amerikaner som möjligt. Detta är på riktigt och han är på riktigt. "Frihetens träd måste få näring av tyrannernas blod från tid till annan." GrumpyOne Låt oss se... Dems ser Romney som en flip-flopper. Eftersom O'bammy verkar ha bemästrat denna konst till perfektion, vad ska vi kalla honom???? En twistabout? Det måste verkligen vara tufft när man inte kan kandidera på ett resultat och det ser ganska dystert ut ekonomiskt sett för den närmaste framtiden, så det enda alternativet är att fördunkla, ljuga rakt ut, förneka och på annat sätt försöka avleda sanningen. Slut på O'bammys lidande ... Rösta för vräkning i november! gastorgrab Att anta ObamaCare under en lågkonjunktur är som att bygga till ett hus efter att huset har fattat eld. Låt oss släcka branden innan vi börjar mäta för ett nytt fritidsrum! KenH Hjärnskador är i allmänhet progressiva eller degenerativa. Båda beskrivningarna fungerar för SCOAMF-lögnerna, och ekonomiskt misslyckande skulle ha dömt en president tidigare....men, välkommen till Obamas nya värld av politik! Om Mitt inte börjar vässa sitt budskap....ah, skit samma! Mitt är ingen grändkämpe.... han är McCain, redux, med en fet plånbok och ingen synlig eld i magen...... gastorgrab Obama har mycket gemensamt med John Roberts, domare i Högsta domstolen. Båda identifierade den rätta handlingsvägen, men gjorde sedan tvärtom. susanm VAD OBAMA SÄGER ÄR EN LÖGN, EN SICK PERSON. Fog Ducker Dessa killar ser ut som de gudlösa hedningarna som attackerar "Helms djup" i Sagan om ringen, är det ett sammanträffande? Jag tror inte det!!! AngieS. Det är inte en skatt. Det är ett straff. Jösses. Kom igen! MajorGlory Vi vet åtminstone att detta är en planerad recession. en före detta dem e är inte aningslös. Clueless betyder att man någon gång hade någon aning om vad som pågår. mannen är en patetisk okunnig idiot. Ingenting annat än en samhällsagitator. I</w:t>
      </w:r>
    </w:p>
    <w:p>
      <w:r>
        <w:rPr>
          <w:b/>
          <w:color w:val="FF0000"/>
        </w:rPr>
        <w:t xml:space="preserve">id 195</w:t>
      </w:r>
    </w:p>
    <w:p>
      <w:r>
        <w:rPr>
          <w:b w:val="0"/>
        </w:rPr>
        <w:t xml:space="preserve">Bygg ett fort Alla barn älskar att låtsas vara i vilda västern eller tälta. Fånga den kreativiteten och bygg ett fort som gömställe eller lägerplats. Förnödenheter: lakan, kuddar, filtar, bord osv. Picknick Ladda en korg eller ryggsäck med allt som behövs till lunch eller middag och en filt. Gå ut i den lokala parken eller till och med på gräsmattan och ät en rolig måltid. Förnödenheter: lunch eller middagsmat, filt, ficklampa (om det är på natten), insektsspray/solskyddsmedel Gömma sig Om ditt barn är för gammalt för den klassiska gömma sig kan du prova nattversionen "Spöken på gravgården" och låta dem leka utomhus på natten (med föräldrarnas uppsikt förstås). Förnödenheter: bra gömställen Baka kakor Hitta ett recept där du kan använda alla de bakverk du har hemma eller köp en degstock från din lokala stormarknad. Låt ditt barn hjälpa till med att mäta och blanda. Förnödenheter: kakdeg (hemgjord eller köpt), ugn, utstickare, glasyr osv. Besök biblioteket Leta efter nya böcker att läsa, eller skapa en jakt på olika böcker om djur (bildlistor för de små). Förnödenheter: bibliotekskort, bil (om ni inte bor inom gångavstånd) Gå på sparsamhetspromenad Sparsamhetspromenad kan vara ett praktiskt sätt att låta ditt barn handla billigt för att köpa saker som ni verkligen behöver hemma. Förnödenheter: Ge ditt barn några gamla fotografier som de älskar för att göra speciella scrapbook-sidor som du kan lägga till i dina egna scrapbook-böcker. Förnödenheter: Gamla bilder, pysselpapper, lim, glitter, etc. Origami Denna urgamla konstform är rolig för barn i alla åldrar. Förnödenheter: Origamipapper eller riktigt tunt papper (lätt att göra små veck) Spökhistorier i mörkret Samlas runt en lägereld eller med en ficklampa och berätta spökhistorier. Förnödenheter: ficklampa eller lägereld, fantasi 12. Gör S'mores Alla älskar att njuta av denna godis, och vad som gör det ännu bättre är att det är lätt för barnen att göra! Förnödenheter: grammkakor, chokladkakor (t.ex. Hershey's), marshmallows Fingermålning Låt dina barn vara vilda med färg. Vi rekommenderar att du gör det här hantverket utomhus. Förnödenheter: barnvänlig färg, sopsäckar (för att lägga under den plats där barnet ska måla), stora pappersbitar Skattjakt Detta är ett enkelt sätt att sysselsätta barnet tillräckligt länge för att få några sysslor gjorda i huset (kanske till och med ett sätt att få dem att delta i sysslorna). Förnödenheter: gömd skatt (t.ex. en favoritleksak), ett papper med en "skattkarta" Brädspel Även om ni inte har tillräckligt med brädspel hemma kan barnen tillverka sina egna pjäser. Förnödenheter : Lekplats hemma Slå upp ett tält i vardagsrummet eller på gården och låt barnen njuta av det roliga med att campa utan att behöva åka på semester. Förnödenheter: tält, sovsäckar, filtar/kuddar, ficklampa Trädgård Låt barnen få en egen del av trädgården där de kan plantera och underhålla sina frön under hela sommaren. Förnödenheter: jord, frön, spade, vatten Fotografering Ge ditt barn din gamla digitalkamera eller en engångskamera med några bilder från din senaste semester. Förnödenheter: kamera Fånga insekter Se till att visa dina barn vilka insekter som är okej att fånga och vilka som det är bättre att lämna ute innan det slutar med att några otäcka insekter kommer in. Förnödenheter: en rensad gelé- eller syltburk med ett tättslutande lock med hål i. Skapa en pjäs eller musikal Låt barnen komma på en originell pjäs eller musikal och spela upp den för er i slutet av en dags träning. Förnödenheter: fantasi, rekvisita eller kostymer från hushållsföremål Lär dig nya skämt Alla älskar att skratta, så varför inte ta dig tid att lära dig nya skämt tillsammans med dina barn? Förnödenheter: tid, humor Plocka blommor Se till att du inte släpper dina barn att plocka blommor i ovänliga grannars trädgårdar. Förnödenheter: sax, kunskap om vems trädgård som är vänlig för att plocka blommor Vandring Detta är en utmärkt helgaktivitet för hela familjen att njuta av naturen tillsammans. Förnödenheter: solskydd, insektsspray, ryggsäck, vattenflaska, snacks Museum Om du har ett lokalt museum, ring upp och fråga när de har gratis öppettider.</w:t>
      </w:r>
    </w:p>
    <w:p>
      <w:r>
        <w:rPr>
          <w:b/>
          <w:color w:val="FF0000"/>
        </w:rPr>
        <w:t xml:space="preserve">id 196</w:t>
      </w:r>
    </w:p>
    <w:p>
      <w:r>
        <w:rPr>
          <w:b w:val="0"/>
        </w:rPr>
        <w:t xml:space="preserve">Optiska fibrer uppfanns av Bell Telephone Laboratories i USA. De användes för första gången för att överföra telefonsamtal redan 1978. Det är mycket svårt att överskatta betydelsen av denna teknik. Dessa glasrör av människohårsstorlek har en enorm kapacitet att överföra information. Ett enda par fibrer kan överföra motsvarande 37 000 samtidiga telefonsamtal eller 800 komprimerade videokanaler. I praktiken är det få kablar som innehåller bara ett enda par. De kablar i Pentelpennestorlek som nu läggs på våra gator innehåller minst fyra fiberpar, vilket är en enorm kapacitet. Dessutom är fiberoptiska kablar förvånansvärt billiga att bygga och förlägga. Det har hävdats att de kostnadsbesparande fördelarna med optiska kablar är så stora att 95 % av kostnaden för ett transkontinentalt telefonsamtal mellan Sydney och Perth inte ligger i att sända signalen 3 000 km över kontinenten via en optisk fiber, utan i den omkoppling som är förknippad med växlarna i båda ändar. Med andra ord kostar långdistanssamtalen faktiskt inte telefonbolagen mycket mer än lokalsamtal. Varför kostnaden för konsumenten ännu inte återspeglar denna verklighet är en annan historia. Australien har redan ett välutvecklat fiberoptiskt nät. Den första utbyggnaden var koncentrerad till distanslinjerna. De större städerna kopplades först, och nu bildar de optiska kablarna ett nät som når de flesta landsbygdsområden också. Resenärer i Australien känner till mikrovågstorn var 50:e kilometer eller så längs motorvägarna. De flesta av dessa är nu tomma, ersatta av optiska fibrer som är så billiga att lägga och underhålla att det inte längre är ekonomiskt meningsfullt att ens behålla tornen som reserv. Det som händer nu är steg två. När de två stora telekombolagen i Oz (Optus och Telstra) nu har fiberat upp de långa sträckorna har de påbörjat en massiv utbyggnad av optisk fiber till gatorna i förorterna. De planerar att koppla dessa optiska rör till enskilda hem via konventionella koaxialkablar (ungefär som de som ansluter din TV till antennen). Även om vi får höra att det främsta skälet till utbyggnaden är att leverera betal-TV-tjänster, är det i själva verket bara en liten del av historien. Den viktigaste orsaken är kampen om marknadsandelar på telefonimarknaden. (I USA, där betal-TV är väletablerad, är dess totala intäkter mindre än 20 % av de intäkter som de amerikanska telefonbolagen genererar. Dessutom är de amerikanska betal-TV-operatörernas vinst/intäktskvot bara en bråkdel av den som telefonbolagen har.) Jämfört med telefoni är betal-TV en marginell verksamhet. I Australien har Telstra ett effektivt monopol på koppartrådslänkar till hushållen. Optus kan konkurrera på långdistanssamtal, men vid varje samtal måste företaget fortfarande betala Telstra för användningen av kopparledningarna mellan abonnenten och den lokala växeln. Det är därför Optus är så intresserat av att lägga optisk fiber längs din gata. I stället för att investera i en föråldrad teknik som koppartråd har de satsat på optisk fiber och hoppas att de tillsammans med betal-TV också ska kunna sälja dig en direkt anslutning till deras telefonnät. På så sätt kommer de att kringgå Telstras monopol på kopparkabeln. Telstra har insett detta hot mot sin intäktskärna och har därför svarat genom att påskynda sin egen utbyggnad av optisk fiber. Båda operatörerna inser att det finns ett tredje potentiellt intäktsflöde - löst benämnt "bredbandstjänster", som de ser som datatrafik (dvs. Internet och liknande), men med mycket högre dataöverföringshastigheter än vad som för närvarande är möjligt. Ingen vet riktigt hur stor denna verksamhet kommer att bli. Vi vet dock att datadata är den snabbast växande komponenten av all teletrafik, och att den har varit det under mer än ett decennium. Högre överföringshastigheter kan mycket väl påskynda denna trend. Om så är fallet kan datadata inom några år bli telefonbolagens största affärsområde och vida överträffa röstsamtal. Det står mycket på spel. Detta är den enkla förklaringen till varför Australien är på väg att bli den kanske mest fiberanslutna nationen i världen. Det är en trevlig historia, en sammanfattning av den typ av resonemang som har lett till Australiens snabba utbyggnad av fiberkabel. Det enda problemet är att företagskonsulterna förbisåg en mycket viktig konsekvens. I The Next Big Thing, del 2 , tittar vi på följande</w:t>
      </w:r>
    </w:p>
    <w:p>
      <w:r>
        <w:rPr>
          <w:b/>
          <w:color w:val="FF0000"/>
        </w:rPr>
        <w:t xml:space="preserve">id 197</w:t>
      </w:r>
    </w:p>
    <w:p>
      <w:r>
        <w:rPr>
          <w:b w:val="0"/>
        </w:rPr>
        <w:t xml:space="preserve">Jag minns att jag läste detta - men jag minns inte var eller när - att vissa SINCLAIRs ursprungligen var McKechnie's och/eller McKeacherns .... Kan någon bekräfta detta? Jag söker mammans farfars KEACH-linje längre tillbaka än till slutet av 1700-talet/Rhode Island till en plats som jag ännu inte vet. Jag har också hört talas om en KEACH-forskare som ansåg att en George KEITH som han hade hittat var en möjlig George KEACH (jag kommer inte ihåg detaljerna just nu - det skulle kunna betyda att KEACH också kunde ha stavats LEITCH (kombination av KEITH och KEETCH.... KEETCH, George 1790 Mohawk Valley, New York) (Det finns en hel del KEACHs som har stavats KEECH, men inte så många George's och bara en linje som jag känner till som har George, Edward och William) Bara något att tänka på eftersom jag också letar efter KEACH från olika delar av England Hej Margaret Jag har arbetat med ett All Islay McCuaig-projekt i flera år och skulle vilja lägga till din information till det. Jag har Duncan och Elizas äktenskap inskrivet men inget mer. Syftet med projektet är att försöka koppla samman familjer i registren och forskare med familjerna. Dina kontaktuppgifter skulle ingå så att om någon i framtiden kontaktar mig skulle de kunna kontakta dig personligen. Jag hoppas att jag får höra från dig. Cheerio Sue (McCuaig) Visser Ontario, Canada ________________________________________\\... Från: Datum: Thu, 24 Nov 2005 02:26:23 EST To: Subject: Re:McNabb &amp; Currie i Chicago</w:t>
      </w:r>
    </w:p>
    <w:p>
      <w:r>
        <w:rPr>
          <w:b/>
          <w:color w:val="FF0000"/>
        </w:rPr>
        <w:t xml:space="preserve">id 198</w:t>
      </w:r>
    </w:p>
    <w:p>
      <w:r>
        <w:rPr>
          <w:b w:val="0"/>
        </w:rPr>
        <w:t xml:space="preserve">2 Jag är lite kluven mellan de två, för om man har mer teknik är saker och ting ganska effektiva och snabba. Om man har mer arbetskraft finns det fler jobb för människor. Om jag drev ett företag själv skulle jag förmodligen ha mer teknik på grund av att det är effektivt som jag nämnde tidigare, och du skulle inte behöva lika många arbetare vilket innebär mindre löner att betala. 3 Dessutom måste man ta hänsyn till verksamhetens karaktär.  En bilfabrik lämpar sig mycket bättre för teknik än en försäkringsbyrå.  Vissa företag kommer alltid att vara mer beroende av den mänskliga kontakten än andra. 4 Det beror helt och hållet på vilken typ av arbete som ska utföras. Om det är något monotont och automatiserat kan något tekniskt göra sig bra. Men om det är något som kräver omdöme, stil eller konstnärlighet kommer du att behöva en människa. 5 Detta är en mycket intressant fråga med filosofiska och moraliska övertoner och implikationer. Å ena sidan behövs det färre människor ju mer teknik som används. Det blir alltså färre arbetstillfällen och större påfrestningar på ekonomin, särskilt när det gäller totala intäkter och arbetslöshet. Å andra sidan, med den massiva världsbefolkningen och den ständigt växande efterfrågan på en avancerad levnadsstandard, krävs det med all säkerhet teknik för att kraven skall kunna uppfyllas. Jag anser att detta är ett dilemma som jag inte kan lösa med en ostuderad åsikt. 6 Post 3 har rätt i detta.  Den verkliga frågan har att göra med arten av det arbete som utförs.  För vissa arbeten är tekniken naturligtvis mycket bättre.  Om man behöver något mekaniskt som görs upprepade gånger och på rätt sätt är en maskin bättre.  För allt som kräver någon form av kreativitet eller flexibilitet är människor bättre. 7 Ett företag har alltid arbetstagare, men det skulle inte kunna konkurrera utan teknik.  Min familj äger till exempel en restaurang.  Det är en arbetsintensiv verksamhet med servitörer och kockar, men den använder mycket arbetsbesparande teknik.  Kockarna skär morötter med en kniv, men bokhållarna beräknar vinster, löner och skatter med hjälp av en dator. Utan datorn skulle vi ha fler bokhållare än kockar. 8 Det intryck som jag får är att frågan egentligen frågar om jag hellre skulle interagera med hjälp av teknik eller via det traditionella sättet för vardaglig mänsklig kommunikation och daglig dynamik. Mitt svar skulle vara att jag föredrar att interagera via tekniken. Efter att ha arbetat med allmänheten i så många år som lärare och sedan som professor har jag insett att människor blir allt mindre villiga att lyssna. Dessutom har jag också funnit en allmän lathet hos människor som gör att de överväger mer än en sida av en ståndpunkt. Den här generationen verkar nästan automatiserad i både handling och tanke. När man tillbringar två timmar med att föra en diskussion bara för att en elev vägrar att förstå poängen känns det som om man talar med någon som är hörselskadad. Vad gör man då? Man skriver ner vad man vill säga och hoppas att mottagaren "fattar" det. När jag märker hur sms:ar används mycket mer än telefonsamtal undrar jag om vi har kommit till den punkt där våra öron och huvuden är övermättade av samtal som ofta inte leder någonstans. Det verkar som om människor när de sms:ar verkligen kommer till punkt och pricka med vad de vill säga. Det är bara min åsikt, och jag vet att jag har kommit på avvägar, men detta är anledningen till att jag föredrar tekniken. 9 När ordet "beteende" användes uppfattade jag det som något helt annat: föredrar jag att umgås med människor framför att tillbringa tid vid datorn? Om så är fallet beror det på mitt humör. Om jag är lycklig tycker jag om att umgås med positiva människor. Jag tycker om att utbyta information och dela ett gott skratt. Om jag känner mig nedstämd tenderar jag att läsa en bok ... eller sätta mig vid datorn. Tiden flyger iväg oavsett om jag arbetar eller spelar ett spel. Det kräver inget annat av mig än fungerande hjärnceller, och jag behöver inte låtsas vara lycklig - även om jag ofta kan skratta gott om jag kollar min e-post. Det finns en fara med att spendera för mycket tid vid datorn eller med andra former av teknik: då blir det för lätt att isolera sig. Jag vet att ungdomar i dag inte tänker på att göra slut med ett sms, vilket jag tycker är dåligt uppförande. Men de har också ett komplicerat regelverk för sms:n. Att t.ex. sms:a två gånger från en kille är inte bra. För en tjej är det okej om det sker snabbt, men det ses som "behövande" om någon inte svarar omedelbart på hennes sms.</w:t>
      </w:r>
    </w:p>
    <w:p>
      <w:r>
        <w:rPr>
          <w:b/>
          <w:color w:val="FF0000"/>
        </w:rPr>
        <w:t xml:space="preserve">id 199</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Fulfilment by Amazon (FBA) är en tjänst som Amazon erbjuder säljare som låter dem lagra sina produkter i Amazons lager, och Amazon sköter direkt plockning, packning, frakt och kundservice för dessa varor. Något som Amazon hoppas att du kommer att uppskatta särskilt mycket: FBA-artiklar är berättigade till GRATIS Super Saver Delivery och för precis som om de vore Amazon-artiklar. Bokbeskrivning Publiceringsdatum: 4 april 2005 Brian Viner och hans familj hade trivts bra i sin fina lilla medelklassbygd i norra London, men insåg gradvis att de led av ett allvarligt fall av "metropaus" - en önskan att byta ut Londonlivets krångel mot landsbygdens lugn. Efter ett långt sökande hittade de sitt drömhus på landsbygden i Herefordshire. Men är det lugna livet verkligen så bra som det är tänkt? Ännu viktigare, vart går man för att få en anständig cappuccino? "A Year in Provence" med mindre solsken men fler skratt, "Tales Of The Country" är en underbart underhållande och hjärtvärmande berättelse om Viners anpassning från stad till land. Den är full av anekdoter och karaktärer och är en fantastiskt lockande bok om vad som verkligen är viktigt i livet och om de glädjeämnen och prövningar som man möter på vägen dit. Brian Viner och hans familj hade trivts mycket bra i sin trevliga lilla medelklassbygd i norra London, men insåg så småningom att de led av ett allvarligt fall av "metropaus" - en önskan att byta ut Londonlivets bekymmer mot landsbygdens lugn och ro. Efter ett långt sökande hittade de sitt drömhus på landsbygden i Herefordshire. Men är det lugna livet verkligen så bra som det är tänkt? Ännu viktigare, vart går man för att få en anständig cappuccino? "A Year in Provence" med mindre solsken men fler skratt, "Tales Of The Country" är en underbart underhållande och hjärtvärmande berättelse om Viners anpassning från stad till land. Den är full av anekdoter och karaktärer och är en fantastiskt lockande bok om vad som verkligen är viktigt i livet, och om de glädjeämnen och prövningar som man möter på vägen dit. Specialerbjudanden och produktkampanjer Köp en produkt som säljs av Amazon.co.uk, utom Kindle-enheter och e-böcker, så lägger vi till ett presentkort på 10 euro till ditt konto som du kan använda på utvalda Amazon-produkter. Så här gör du (villkor gäller) {"itemData":[{"priceBreaksMAP":null, "buy\\... to Basket", "Add both to Basket", "Add all three to Cart"]], "showDetailsDefault": "Visa tillgänglighet och leveransinformation", "shippingError": "An error occurred, please try again", "hideDetailsDefault":"Dölj tillgänglighet och leveransinformation", "priceLabel":["Pris:", "Pris för båda:", "Pris för alla tre:"], "förbeställning":["Förbeställ denna artikel", "Förbeställ båda artiklarna", "Förbeställ alla tre artiklarna"]}} Mer om författaren Produktbeskrivning Om författaren Brian Viner föddes 1961 och växte upp i Southport, Lancashire. Han var Mail on Sunday's prisbelönta tv-kritiker mellan 1995 och 1999, sedan dess har han varit kolumnist på Independent. Han bor med sin familj i Herefordshire. Förra månaden tillbringade jag två veckor i södra Frankrike med min partner. Jag är egentligen ingen stor läsare och tillbringar ofta en stor del av min tid vid datorn, slösar bort mina kvällar eller är ute och umgås med vänner. Jag köper ofta böcker, men jag kommer aldrig att läsa dem. Min partner är dock mycket angelägen om att läsa så jag tänkte att dessa två veckor skulle vara det perfekta tillfället att läsa en bok som jag köpte två år tidigare på Leicesters tågstation, Tales of the Country. Så fort jag började läsa den här boken kunde jag inte lägga den ifrån mig. Jag var skitnödig av Viners vitsiga skämt och roliga berättelser och upptåg. Jag återgav ofta många av bokens skämt till min partner som hade svårt att läsa färdigt sin bok på grund av mina ständiga avbrott. Jag har inte slutat skratta !!! Från början till slut är det bara så roligt att ha levt.</w:t>
      </w:r>
    </w:p>
    <w:p>
      <w:r>
        <w:rPr>
          <w:b/>
          <w:color w:val="FF0000"/>
        </w:rPr>
        <w:t xml:space="preserve">id 200</w:t>
      </w:r>
    </w:p>
    <w:p>
      <w:r>
        <w:rPr>
          <w:b w:val="0"/>
        </w:rPr>
        <w:t xml:space="preserve">Chamber's årliga Business Achievement Awards-gala, som ofta kallas "Academy Awards" för företag i London, visar upp och hyllar några av de mest framstående företagen i London. Om Business Achievement Awards Business Achievement Awards inrättades 1982 för att uppmärksamma och fira lokala prestationer och har blivit Londons mest prestigefyllda affärsevenemang under året. Syftet är att offentligt uppmärksamma företag i London som är utmärkta, och att vara finalist för ett pris är i sig självt en stor prestation.</w:t>
      </w:r>
    </w:p>
    <w:p>
      <w:r>
        <w:rPr>
          <w:b/>
          <w:color w:val="FF0000"/>
        </w:rPr>
        <w:t xml:space="preserve">id 201</w:t>
      </w:r>
    </w:p>
    <w:p>
      <w:r>
        <w:rPr>
          <w:b w:val="0"/>
        </w:rPr>
        <w:t xml:space="preserve">Obs: Detta är falskt material som vi har tillhandahållit för att dokumentera vad Scott lär ut. Allt detta material, inklusive Mr Scotts "besvarade invändningar", är tillbakavisat av Dr Pattons redogörelse ovan. Bibeln, som är Guds oförvitliga ord, lär att Gud skapade universum från ingenting. I motsats till den naturalistiska evolutionen lär den att olika djurslag skapades på ett distinkt sätt. I motsats till den teistiska evolutionen lär den att människan skapades separat från alla djur och skapades till Guds avbild. Men inom vilken tidsram skapade Gud vårt universum? En del bibeltroende insisterar på att världen bara måste vara 6 000 år gammal, eftersom världen skapades på sex dagar, enligt 1:a Mosebok 1. I den här artikeln kommer jag att hävda att Bibeln tillåter en mycket äldre jord, eftersom dagarna i 1:a Mosebok 1 inte ska tolkas bokstavligt. DAGARNA KAN INTE VARA BOKSTAVLIGA. Skapelsens "dagar" i 1 Mosebok 1 kan inte vara bokstavliga på grund av den parallella redogörelsen för skapelsen i 1 Mosebok 2. Efter att Gud satte människan i trädgården visade han djuren inför Adam, som "gav namn åt all boskap ... fåglar ... och åt alla djur på marken" (2:20). Adam hade dock ingen medhjälpare och Gud skapade Eva åt honom. Det måste ha gått en viss tid mellan Adams skapelse, namngivningen av djuren och sedan Evas skapelse. Men om dagarna i 1 Mosebok 1 tolkas bokstavligt måste alla dessa händelser ha inträffat under en 24-timmarsdag, för på den sjätte dagen "skapade Gud människan ... man och kvinna skapade han dem" (1:27). På grund av alla de saker som den sjätte dagen som beskrivs i 1 Mosebok 2, kan den sjätte dagen i 1 Mosebok 1 inte vara bokstavlig. DAGarna måste vara tidsåldrar För att bevisa att dagarna är tidsåldrar kan man betrakta den sjunde dagen. Alla de andra skapelsedagarna avslutades med frasen "och det blev kväll och det blev morgon, en x:e dag". Jag förstår den frasen som att var och en av dessa dagar hade en distinkt avslutning. Men det finns inget sådant uttalande för den sjunde dagen, vilket måste betyda att den inte har avslutats. Med andra ord slutade Gud på den sjunde dagen att skapa nya livsformer, och den dagen har fortsatt fram till nu eftersom han fortfarande "vilar" från att skapa nytt liv. Denna tolkning stöds av två texter i NT. Hebreerbrevet 4:1-9 lär att Guds sabbatsvila återstår för oss att träda in i. Och i Johannes 5:16-18 rättfärdigar Jesus helande på sabbaten eftersom "min Fader arbetar fram till nu, och jag själv arbetar". Jesu poäng är att han fortfarande kan göra vissa saker trots att han håller sabbaten, eftersom Gud Fadern fortfarande kan arbeta (genom försynen) trots att han fortfarande håller sin sabbat (vila efter att ha skapat nytt liv). Den sjunde dagen i skapelseveckan i Första Moseboken började när Adam och Eva skapades och har fortsatt sedan dess. Denna sjunde dag är alltså en tidsålder på tusentals år och motiverar därför att de andra dagarna tolkas som tidsåldrar. ANTIKAR FÖR ATT ANTIKRAVERA EN DEL MOTSPRÅK (1) Men syftar inte "dag" alltid på en 24-timmarsdag? Normalt hänvisar yom till bokstavliga dagar, men i skapelsesammanhang används yom på tre olika sätt: dag i motsats till natt (1:16), 24-timmarsdagar (1:14) och hela skapelseperioden (2:4). (2) Men hur är det med sabbatsbudet i 2 Mosebok 20? Exodus 20:9-11 baserar faktiskt sabbatsbudet på skapelseveckan, och det är tydligt att det budet tillämpades på bokstavliga veckodagar. Sabbatens betoning ligger dock inte på 24-timmarsdagar utan på talet SJU. Sabbatprincipen tillämpades trots allt på år (3 Mosebok 25:4-5) och på jubileet, varje sjunde sabbatsår (3 Mosebok 25:8-55). I 2 Mosebok 20 parallelliseras den sjunde dagen i vår vecka med den sjunde dagen i Guds skapelsevecka, som vi tidigare visat är en ålder på många år. (3) Om dagarna är tidsåldrar, hur kan då universum ha existerat i tre tidigare tidsåldrar innan solen skapades vid den fjärde tidsåldern? I själva verket fanns solen redan efter den första dagen, eftersom frasen "Gud skapade himlarna och jorden" (1:1) syftar på hela universum. Det som hände på den fjärde dagen var att solen, månen och stjärnorna blev synliga för jordens yta i det syfte som uttryckligen anges i 1:14--.</w:t>
      </w:r>
    </w:p>
    <w:p>
      <w:r>
        <w:rPr>
          <w:b/>
          <w:color w:val="FF0000"/>
        </w:rPr>
        <w:t xml:space="preserve">id 202</w:t>
      </w:r>
    </w:p>
    <w:p>
      <w:r>
        <w:rPr>
          <w:b w:val="0"/>
        </w:rPr>
        <w:t xml:space="preserve">Öppet för inspektion Tider Fastighetsbeskrivning En enda chans att säkra den här typen av egendom - Enastående hästfastighet som erbjuder allt. Sex bra storlek daggårdar med boxar, agistment paddock, utrymme för att sätta sandroll, stort foderrum, tvätt, dubbla float skjul, tackrum som alla är i oklanderligt skick. Det finns stora tankar och borrvatten, utmärkta stängsel, två ingångar för enkel åtkomst. Prestigefyllt rymligt hem med två stora sovrum med polerade isolerade golv av trä, katedraltak, högkvalitativa beslag i hela huset, välutrustat kök med rostfria apparater, diskmaskin, stänkskydd, skafferi, modernt badrum i bra storlek, lugn utsikt från båda sovrummen, stort garage och verkstad. Detta är en fastighet som måste inspekteras både inifrån och ut för att verkligen uppskatta de utgifter som har lagts ner. Perfekt för hästtränare eftersom det ligger på en lugn ingen genomgående väg plus bara några minuter till stranden för träning och simning av hästar. Stranden är så nära att det inte finns något behov av att flyta dem plus att du kan se vattnet från fastigheten. Tvärs över vägen från denna fastighet finns det ett enormt kapplöpningskomplex som håller på att byggas nu. Detta är en unik 5 tunnland stor tomt eftersom det bara finns denna och en annan i det omgivande området och inga fler kommer någonsin att ... &amp;gt;&amp;gt;&amp;gt; visa mer</w:t>
      </w:r>
    </w:p>
    <w:p>
      <w:r>
        <w:rPr>
          <w:b/>
          <w:color w:val="FF0000"/>
        </w:rPr>
        <w:t xml:space="preserve">id 203</w:t>
      </w:r>
    </w:p>
    <w:p>
      <w:r>
        <w:rPr>
          <w:b w:val="0"/>
        </w:rPr>
        <w:t xml:space="preserve">Här kan man känna naturens verkliga skönhet långt bort från stadslivet. Om du fortfarande inte har fått chansen att känna till naturens kraft för att läka din utmattade och trötta kropp bör du besöka Cameron Highland i Malaysia. (TRAVPR.COM) MALAYSIA - July 23rd, 2012 - FOR IMMEDIATE RELEASE Malaysia, July 23, 2012 -----Det är mycket viktigt att återuppliva sin energi för att ge en ny och fräsch start åt sitt liv. Den bästa källan för denna vitalisering är att ta av och flytta till en plats som har alla funktioner för att underhålla dig på ett sätt som gör att du faktiskt kan få känna dig och fräsch och energisk. I din stad behöver du faktiskt inte gå särskilt långt eftersom det på några få kilometers avstånd finns en vacker plats som kallas Cameron highlands. Detta är den bästa platsen att stanna till vid för att njuta av naturen. Naturen har betraktats som ett mycket betydelsefullt medium när det gäller att slappna av och lugna de trötta nerverna. På denna plats har besökarna förmånen att få bo på hotell eller lägenheter i Cameron Highlands. Denna plats är utformad på ett sätt som gör att besökarna ska ha alla möjliga medel för att få mental frid. Det bästa sättet att få lindring från sommarens brännande hetta är att resa till Cameron Highlands. Besökaren har rätt att själv välja om han eller hon vill ha en lägenhet eller ett hotell. Hotelltjänsterna i Cameron Highland är utmärkta när det gäller att betjäna dig på ett kungligt sätt, men om du inte behöver detta och om du är mer intresserad av privatlivets helgd än något annat så är Cameron Highlands lägenhet ett utmärkt val för att tillbringa kvalitetstid med din familj. Man kan inte önska sig något annat än detta på sin semesterresa. Denna plats är helt inställd för att du ska kunna njuta av din semester på ett fantastiskt sätt. De har mycket spännande erbjudande för gästen som kommer till denna plats. Man kan faktiskt få känna på essensen av ett enkelt och vackert liv. De har välskötta gårdar. Man kan besöka dem för att se den friska vegetationen och dessutom har de en samling av olika djur- och fågelarter. Denna plats har fantastiska överraskningar i form av Cameron Mossy Forest. Skogens skönhet tillsammans med frodiga gröna träd kan avnjutas på ett säkert sätt. En reseguide på resan kommer att informera dig om varje aspekt av skogslivet. För dina barn kan inget vara mer spännande än denna resa eftersom den innehåller ett balanserat paket av information och underhållning. Det är mycket lätt att få tillgång till dem om man bokar i förväg. De har utformat en webbsida som innehåller både fast telefon och e-postadress. Dessa kan nås för att kontakta dem och få mer information om dem. Det är säkert att din resa till Cameron Highland inte bara kommer att bli spännande utan också full av nöje och äventyr. Vänligen kontakta den person eller det företag som anges ovan för information om innehållet i detta pressmeddelande. TravPR.com är inte utgivare av detta pressmeddelande och ansvarar inte för innehållets riktighet.</w:t>
      </w:r>
    </w:p>
    <w:p>
      <w:r>
        <w:rPr>
          <w:b/>
          <w:color w:val="FF0000"/>
        </w:rPr>
        <w:t xml:space="preserve">id 204</w:t>
      </w:r>
    </w:p>
    <w:p>
      <w:r>
        <w:rPr>
          <w:b w:val="0"/>
        </w:rPr>
        <w:t xml:space="preserve">Vad är poängen med skönlitteratur? När jag skriver dessa ord samlas Makedoniens stridande ledare i den vackra och historiska orten Ohrid vid sjön, på gränsen till Albanien, för sista desperata fredssamtal. När den här tidningen trycks och publiceras - och beroende naturligtvis på om förhandlingarna har stoppat denna bräckliga republiks glidning mot inbördeskrig - kommer en annan mindre uppmärksammad sammankomst att äga rum i Makedonien. Den 68:e kongressen för den internationella organisationen för författare, World PEN, kommer att hållas i Ohrid den 25 september-5 oktober. De två mötena kan knappast vara mer olika: det ena är ett toppmöte mellan de politiska och militära makterna i regionen, som orsakas av en konflikt, och det andra är en samling av författare som samlas för att diskutera sociala och litterära frågor. En sak verkar dock vara säker. PEN-kongressen kommer att ha fått en bråkdel av den uppmärksamhet och analys i media som ägnas åt fredssamtalen i Ohrid eller, för att minnas en fars från världsledarnas mötesplats, G8-toppmötet i Genua. PEN-kongressen och många andra liknande möten, stora och små, runt om i världen har en betydelse som ligger långt bortom den lilla mängd publicitet som de får från en ouppmärksam media som fokuserar på våra "demokratiska" ledares kändisskap och potentialen för fotogeniskt våld. 1 I denna månads NI har vi närmat oss vårt ämne på ett något annorlunda sätt. Vanligtvis försöker vi, efter att ha valt vårt tema - oavsett om det är globaliseringens kraftpaket, aidskrisen i Afrika eller hållbarhet - att måla upp hela bilden genom att sålla fakta från åsikter och lyssna till rösterna från dem som står längst fram i kampen för global rättvisa. Den här månaden är vi lika intresserade av vad samma röster har att säga, men vi är inte riktigt ute efter fakta . I stället har vi besökt den världsomspännande "bokstavsrepubliken" för att ta en titt på några av de historier som Sydstaterna berättar för sig själva och för världen. Den store agitatorn Percy Bysshe Shelley, som svar på Thomas Love Peacocks hånfulla beskrivning av författaren som "en halvbarbarbar i ett civiliserat samhälle", kallade författare för "världens oerkända lagstiftare". Den här månaden fokuserar vi på bara några av de många författare som så väl förtjänar denna beskrivning. När man läser dem inser man sanningen i vad en av våra presenterade författare, Okey Ndibe från Nigeria, har sagt: "En historia som måste berättas förlåter aldrig tystnad". Det finns skäl att hävda - och jag är förhoppningsvis på väg att göra det - att läsning är en av de mest radikala saker man kan göra. Det är ingen överraskning att autokrater, från dem som förstörde biblioteket i Alexandria till nazisterna och talibanerna, har för vana att bränna böcker. Böcker ger oss tillgång till kunskap, åsikter och debatt. De öppnar alla de möjligheter som de som vill kontrollera och förtrycka vill förneka oss. I alltför många delar av världen är författare utsatta för vad Nadine Gordimer kallar "det dubbla kravet": det första från de förtryckta, att agera som talesman för dem, det andra från staten, att ta emot straff för att vara denna talesman. Det räcker med att minnas Ken Saro Wiwas öde för att inse hur tungt ett sådant ansvar kan vara. 2,3 Det finns en skrämmande replik i Ian McEwans roman The Innocent: "Hemlighet gjorde oss möjliga". Poängen är att i takt med språkets utveckling ökar också förmågan att ljuga, luras och undanhålla viktig information. Det är ett slags syn på den minsta gemensamma nämnaren av kulturell utveckling där kommunikation är ytterligare ett vapen i kampen för att överleva. 4 Att bestrida detta synsätt är ett av motiven bakom detta nummer av New Internationalist . För om böcker i allmänhet är verktyg i vår utveckling mot rättvisa och sann mänsklighet, så är det skönlitteratur eller berättande som vi började smida sådana verktyg. I västerländsk standardhistoria anses Miguel Cervantes ha "uppfunnit" den moderna romanen, och vi värdesätter de episka berättelser som har kommit till oss från antiken, t.ex. Beowulf, Gilgamesh och Mahabharata . Men dessa är bara en vidareutveckling av människans grundläggande behov av att berätta historier, att uppfinna och förmedla den levda sanningen och den lärda erfarenheten till andra genom fiktionens medel. Berättandet av historier har alltid funnits hos oss. På samma sätt är vårt utbyte av berättelser en underförstådd omstörtning av officiella kommunikations- och kontrollkanaler. Det finns en</w:t>
      </w:r>
    </w:p>
    <w:p>
      <w:r>
        <w:rPr>
          <w:b/>
          <w:color w:val="FF0000"/>
        </w:rPr>
        <w:t xml:space="preserve">id 205</w:t>
      </w:r>
    </w:p>
    <w:p>
      <w:r>
        <w:rPr>
          <w:b w:val="0"/>
        </w:rPr>
        <w:t xml:space="preserve">Han vill gifta sig med en flicka som han haft ett förhållande med Profeten (frid vare med honom) sade: "Överför (mina läror) till folket även om det vore en enda mening..." (Bukhari) Fråga Han vill gifta sig med en flicka som han haft ett förhållande med. Jag hoppas att ni kan hjälpa mig eftersom jag har stora problem. Jag kände en flicka som arbetar långt ifrån där hennes familj bor. I två år hade vi ett kärleksfullt förhållande, vi träffades och begick Zina (äktenskapsbrott), vi kom överens om att gifta oss eftersom jag inte kan glömma henne, och hon kan inte heller glömma mig. Sedan hon lärde känna mig blev hon religiös och förändrades mycket. Allah vet hur mycket jag älskar henne. Rådar du mig att gifta mig med henne? Jag lider. Svar: Prisad vare Allah. För det första: Innan vi svarar på din fråga måste vi påminna dig om att det är obligatoriskt att ångra och beklaga vad du har gjort med denna kvinna, eftersom du har fallit i flera stora synder, varav den allvarligaste är zina (otukt) som är tydligt förbjuden i Koranen och Sunnah, och de lärda är enhälligt överens om att det är haraam, och kloka människor är enhälligt överens om att det är avskyvärt och ont. Allaah säger (tolkning av innebörden): "Och närma er inte olagligt sex. Förvisso är det en Faahishah (dvs. allt som överskrider sina gränser: en stor synd) och en ond väg som leder en till helvetet om inte Allaah förlåter honom)" [al-Isra' 17:32] Och profeten (Allas frid och välsignelser vare med honom) sade: "Ingen äktenskapsbrytare är en troende vid den tidpunkt då han begår äktenskapsbrott." Berättat av al-Bukhaari (2475) och Muslim (57). Det finns ett hårt straff för zina i al-Barzakh, före straffet i Livet. I Samurah ibn Jundubs (må Allah vara nöjd med honom) berömda hadeeth om drömmen står det: "... sedan fortsatte vi [dvs. profeten (Allahs frid och välsignelser vare med honom) och Jibreel och Mikaa'eel] och kom till något som liknade en tannoor (ett slags ugn), där det fanns skrikande röster.". Han [profeten (Allaahs frid och välsignelser vare med honom)] sade: "Vi tittade in i den och där såg vi nakna män och kvinnor. Lågor kom till dem från botten av den, och när lågorna nådde dem gjorde de uppror. Jag sade till dem [dvs. de två änglarna som följde honom]: 'Vilka är dessa?' ... De svarade: "Det ska vi berätta för dig. När det gäller de nakna männen och kvinnorna i konstruktionen som liknade en tannoor-ugn, så är de äktenskapsbrytarna och äktenskapsbryterinnorna."" Berättat av al-Bukhaari (6640). Allaah har föreskrivit hadd-straffet för zina. Han säger angående hadd-straffet för en ogift person (tolkning av innebörden): "Otuktkvinnan och otuktslösaren, piska var och en av dem med hundra streck. Låt inte medlidande hålla er tillbaka i deras fall, i ett straff som föreskrivs av Allaah, om ni tror på Allaah och den sista dagen. Och låt en grupp av de troende bevittna deras straff." [al-Noor 24:2] När det gäller den person som tidigare har varit gift är hadd-straffet avrättning, I den hadeeth som berättas av Imam Muslim i hans Saheeh (3199) berättas det att Profeten (Allahs frid och välsignelser vare med honom) sade: "För en tidigare gift person med en tidigare gift person är [straffet] hundra piskrapp och stening". Det vi har sagt till dig gäller även för kvinnan, och hon bör inse att hennes synd är ännu värre, men eftersom hon, som du säger, har blivit rättfärdig hoppas vi att hennes ånger är uppriktig och att Allaah kommer att förlåta henne genom sin nåd och godhet. För det andra: Du bör notera att om ni inte båda har ångrat er från zina-synden så är det inte tillåtet för dig att gifta dig med henne, eftersom Allaah har förbjudit zaani och zaaniyah att gifta sig om inte båda ångrar sig. Allaah säger (tolkning av innebörden): "Äktenskapsbrytaren - otuktiga personer gifter sig endast med en äktenskapsbrytare - otuktiga personer eller en mushrikah; och den</w:t>
      </w:r>
    </w:p>
    <w:p>
      <w:r>
        <w:rPr>
          <w:b/>
          <w:color w:val="FF0000"/>
        </w:rPr>
        <w:t xml:space="preserve">id 206</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Publiceringsdatum: Förlagsinsats: 31 juli 2002 Årets bok 2000 av ! Rörelsen för intelligent design är tre saker: Även om den snabbt växande rörelsen har fått ett betydande stöd från gräsrötterna är många forskare och teologer fortfarande skeptiska till dess förtjänster. Forskare oroar sig för att det är dålig vetenskap (bara kreationism i förklädnad) och teologer oroar sig för att det är dålig teologi (missförstånd av gudomligt handlande). I den här boken tar William Dembski upp dessa farhågor och argumenterar på ett briljant sätt för att intelligent design utgör en avgörande länk mellan vetenskap och teologi. Olika kapitel tar på ett kreativt och kraftfullt sätt upp intelligent urskiljning av gudomlig handling i naturen, varför betydelsen av mirakel bör omprövas samt den brittiska naturteologins undergång och obesvarade frågor. Dembski utmanar effektivt naturalismens hegemoni och återinför design inom vetenskapen och visar hur intelligent design kan packas upp som en informationsteori. är ett centralt, syntetiserande arbete från en tänkare som Phillip Johnson kallar "en av de viktigaste av de designteoretiker som sätter igång en vetenskaplig revolution genom att legitimera begreppet intelligent design inom vetenskapen". Utnämnd till Årets bok 2000 av ! Rörelsen för intelligent design är tre saker: Även om den snabbt växande rörelsen har fått ett betydande stöd från gräsrötterna är många forskare och teologer fortfarande skeptiska till dess förtjänster. Forskare oroar sig för att det är dålig vetenskap (bara kreationism i förklädnad) och teologer oroar sig för att det är dålig teologi (missförstånd av gudomlig handling). I den här boken tar William Dembski upp dessa farhågor och argumenterar på ett briljant sätt för att intelligent design utgör en avgörande länk mellan vetenskap och teologi. Olika kapitel tar på ett kreativt och kraftfullt sätt upp intelligent urskiljning av gudomlig handling i naturen, varför betydelsen av mirakel bör omprövas samt den brittiska naturteologins undergång och obesvarade frågor. Dembski utmanar effektivt naturalismens hegemoni och återinför design inom vetenskapen och visar hur intelligent design kan packas upp som en informationsteori. är ett centralt, syntetiserande arbete från en tänkare som Phillip Johnson kallar "en av de viktigaste av de designteoretiker som sätter igång en vetenskaplig revolution genom att legitimera begreppet intelligent design inom vetenskapen".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Amazon.com Recension "Einstein påpekade en gång att det mest obegripliga med världen är att den är begriplig." Detta uttalande, som citeras av William Dembski, är ett sätt att sammanfatta teorin om intelligent design, som hävdar att det är möjligt att hitta bevis för design i universum. Författaren till The Design Inference (en vetenskaplig undersökning av detta ämne som publicerats av Cambridge University Press) vill i denna bok visa lekmannaläsaren "hur upptäckten av design i universum, och särskilt mot bakgrund av biologi och biokemi, undanröjer naturalismen" - och framför allt Darwins utestängning av design i sin evolutionsteori. Intelligent Design är organiserad i tre delar: den första delen ger en introduktion till design och visar hur moderniteten - vetenskapen under de senaste två århundradena - har undergrävt vår intuition av denna sanning. Den andra och centrala delen av boken undersöker "den filosofiska och vetenskapliga grunden för intelligent design". Den sista delen visar hur "vetenskap och teologi hänger samman på ett sammanhängande sätt och hur intelligent design etablerar den avgörande länken mellan de två". Detta föreslår</w:t>
      </w:r>
    </w:p>
    <w:p>
      <w:r>
        <w:rPr>
          <w:b/>
          <w:color w:val="FF0000"/>
        </w:rPr>
        <w:t xml:space="preserve">id 207</w:t>
      </w:r>
    </w:p>
    <w:p>
      <w:r>
        <w:rPr>
          <w:b w:val="0"/>
        </w:rPr>
        <w:t xml:space="preserve">På våren finns valrossar antingen i en flodström eller nära stranden. När jag säger nära stranden menar jag 3 till 10 fot från stranden. I de kanadensiska sköldsjöarna i norra Ontario hittar de valrossar som inte leker i floden sandiga områden längs stranden för att leka. När fiskesäsongen öppnar är de flesta valrossar klara med leken, men de stannar kvar för att skydda sina lekbäddar. Du kan sätta på en lätt jigg (1/8 eller 1/16 oz) och kasta längs stranden och hämta den ganska aggressivt eftersom valborgarna är mycket aggressiva vid den här tiden på året. Använd ljusa färger som rött, chartreuse, gult eller vitt. De valrossar som äter kommer att träffa jiggen. De som inte äter kommer ändå att slå mot ljusa färger eftersom de försvarar lekplatserna och ljusa färger gör dem irriterade. Generellt sett är vit alltid den bästa färgen. På dagtid och tidigt på våren kommer du troligen att fånga mindre hanar, som stannar vid lekbäddarna. De större honorna brukar vanligtvis ge sig ut på djupare vatten under dagen. Om du är ute efter storlek i stället för antal fiskar du utanför de områden där valrossar leker och fiskar djupare på 10 till 15 fots djup. Det är där de stora honorna finns. Hur hittar du den speciella platsen längs stranden där valborgarna samlas? På våren kan du sätta på en liten original flytande Rapala eller Thunderstick och trolla riktigt långsamt längs strandlinjen. Vallejonen kommer att befinna sig på 2 till 4 fot vatten. Röd, blå, Chartreuse och Fire Tiger är de bästa färgerna på våren. Om du fortsätter att trolla förbi en plats och träffar på valrossar är det där de finns. Stanna då motorn och börja fiska. Om du trollar fram och tillbaka för många gånger kommer du att skrämma området och de kommer att sluta äta. För några år sedan, mycket tidigt på våren (strax efter islossning), fiskade vi precis längs stranden. Om vi befann oss mer än tre meter från stranden kunde vi inte fånga någonting. På andra sidan sjön fanns ett gäng killar som bodde i ett annat läger. De tittade på oss när vi fiskade längs stranden och fångade gös efter gös. De fiskade ute i mitten av sjön och fångade ingenting. De såg oss fånga fisk hela dagen. Vi berättade för dem att det fanns valrossar precis vid stranden, men de ville inte lyssna och fiskade ute i mitten av sjön och fortsatte att inte fånga någonting. Om du ska vara en envis fiskare som aldrig provar något nytt eller inte vill acceptera det faktum att fisket i norra Ontario är annorlunda än söderut, så kommer du bara att bli besviken. Tidigt på våren kommer 95 % av valborgarna att befinna sig i vatten som är grundare än 5 fot. På eftermiddagen kommer de stora honorna att gå djupare för att skydda sig från solen och gäddan. Mitt på eftermiddagen kan du prova att trolla 30 fot från stranden på djupare vatten med hjälp av djupa Husky Jerks för att försöka fånga upp de stora honorna som lämnar stranden på dagen. Sommar: På sommaren går valborgarna lite djupare, håller till vid flodernas mynning eller ligger vid klippiga uddar. Öar som har grusfläckar runt omkring sig är bra platser. Klippiga avbrott är också bra. Med sjöar som har en platt struktur kommer valborgarna att gå in i det tjocka ogräset för att få skydd mot solen. På sommaren tenderar valborgarna att söka sig till mer naturliga färger som silver, brunt, svart och vitt. När du fiskar med jiggar kan du välja en tyngre jigg som en 3/8-oz eller till och med 1/4-oz beroende på hur djupt du fiskar. De oparfymerade twistertails eller gummi som du sätter på jiggen bör vara i dessa naturliga färger. Fiskar i norr gillar inte doftande gummiband. Däremot gillar de saltade gummiband. Levande minnows, om det är tillåtet, är utmärkta, oavsett om de sitter på en jig eller bara på en krok. Om du befinner dig på en sjö där du inte kan använda levande bete, skaffa några saltade minnows. Vi brukade fånga älgört och sedan saltbehandla dem. Det verkar lite grymt, men det är bekvämt och valleorna är galna på dem. Lägg bara ett gäng älgar på ett kakfat och täck dem med en generös mängd bordssalt. Varma dagar - Vissa gånger blir valrossarna väldigt lata i</w:t>
      </w:r>
    </w:p>
    <w:p>
      <w:r>
        <w:rPr>
          <w:b/>
          <w:color w:val="FF0000"/>
        </w:rPr>
        <w:t xml:space="preserve">id 208</w:t>
      </w:r>
    </w:p>
    <w:p>
      <w:r>
        <w:rPr>
          <w:b w:val="0"/>
        </w:rPr>
        <w:t xml:space="preserve">SVAR SKRIV PÅ HILLSBOROUGH E-PETITION bitly.com/UacuyY Besök den här länken och skriv under e-petitionen för att få Kevin Williams utredning framflyttad. Anne Williams, en hängiven kämpe för kampanjen för rättvisa efter Hillsborough, har fått diagnosen obotlig cancer och skulle vilja se rättvisa medan hon fortfarande lever. Liverpool fortsätter sitt försvar av ligacupen* som de vann förra säsongen när de välkomnar Swansea City till Anfield. The Reds har haft en blandad start på säsongen resultatmässigt, men det har funnits mycket för deras fans, och deras nya manager Brendan Rodgers, att vara glada över. Rodgers har använt det faktum att han har en liten trupp av seniora spelare till sin fördel och beslutat att låta nästa generation av Liverpooltalanger blöda upp, med spelare som Raheem Sterling, Suso och Andre Wisdom som alla har gjort avtryck för The Reds redan den här säsongen och cementerat sig själva som förstaval i ligan. Ikväll har fler unga spelare ytterligare en möjlighet att göra anspråk på framtida möjligheter, med bland annat Jack Robinson och Samed Yesil. Den här matchen innehåller givetvis en del av en handling då Rodgers möter sitt tidigare lag och deras nya manager Michael Laudrup. Han har redan mött ett tidigare lag, Reading, den här säsongen och säkrat en seger. Det blir också Joe Allens första gång han ställs mot sitt tidigare lag och han vill säkert vinna lika mycket som sin manager. The Liverpool Word kallade ihop fem av sina skribenter, tillsammans med mig själv Dave Hendrick, för att ge tankar och åsikter om det kommande oavgjorda mötet. Med mig idag är Stuart Quigley, Matt Volpi, Tom N-Jones, Sam Drury och Karl Matchett. *Här på The Liverpool Word fortsätter vi att utlysa ett moratorium på användningen av sponsornamn för denna trofé. Det är Ligacupen och det är allt som gäller. TLW -- Onsdagen blir det första mötet mellan Liverpool och Swansea sedan Brendan Rodgers bytte ut södra Wales mot Merseyside. Vad är dina tankar om hur Swansea har klarat sig sedan hans avgång? Matt - Jag har blivit överraskad. Jag hade dem faktiskt tippade för nedflyttning innan säsongen började men baserat på vad jag har sett och hört hittills gör de mer än tillräckligt för att klara sig i den här ligan. Efter att ha förlorat Allen, Sigurdsson och naturligtvis Brendan skulle man förvänta sig att allt skulle vara väldigt annorlunda, men de har imponerat på mig. Jag har inte haft chansen att se en match ännu, men jag har sett höjdpunkter och det ser ut som om den spelstil de fulländade förra säsongen är djupt rotad i alla i klubben. Det är verkligen en ära för spelarna och Laudrup att de håller fast vid att spela det vackra spelet ordentligt under den riskabla andra säsongen. Jag såg en video där de spelade ut bakifrån för att skapa en chans för några veckor sedan och jag har verkligen stor respekt för deras stil. Stuart - De började som ett hus i brand. På ungefär samma sätt som de var en uppenbarelse förra året såg det ut som om de kunde driva på ännu mer och utmana om en Europaplats eller något. Men det är det som händer när man lägger för mycket vikt vid resultat i början av säsongen; man låter sig ryckas med alldeles för lätt. Jag tror inte att de har några större problem när det gäller nedflyttning, men det ser ut som om de har kommit ner på jorden igen med ett par dåliga resultat (även om City-matchen inte ska tas ur sitt sammanhang). Förhoppningsvis kan vi fortsätta med det. Karl - Inte så illa. I själva verket förmodligen som förväntat. De hade den inledande goda starten som lag ofta får som ett resultat av att arbeta hårt och vara entusiastiska med en ny manager, innan de fick en liten svacka. Laget är faktiskt ganska annorlunda nu än det som Rodgers hade, och Laudrup satte ganska snabbt sin egen prägel på de sex främsta. De är mer av ett 4-2-3-1-lag nu än förra säsongen, även om spelstilen är likartad om än lite mer direkt. De använder sig definitivt av motattacker mer effektivt än vad de gjorde förra året. Pablo är en fantastisk värvning till ett förmånligt pris, och Michu har också haft en bra start. Ki är en annan bra signering - Laudrup har gjort det bra där. Tom - Det har varit ganska blandat egentligen, eller hur? Det har funnits en stark kontrast mellan det fantastiska sätt som säsongen började på, med åtta mål på de två första matcherna, och de senaste ryktena om oenighet i omklädningsrummet. Verkligheten ligger förmodligen mitt emellan de två. Michael Lau</w:t>
      </w:r>
    </w:p>
    <w:p>
      <w:r>
        <w:rPr>
          <w:b/>
          <w:color w:val="FF0000"/>
        </w:rPr>
        <w:t xml:space="preserve">id 209</w:t>
      </w:r>
    </w:p>
    <w:p>
      <w:r>
        <w:rPr>
          <w:b w:val="0"/>
        </w:rPr>
        <w:t xml:space="preserve">Hur tar man reda på om sjukförsäkringsprogrammet täcker de tjänster som behövs? Om du har ett BTA-sjukförsäkringskort kan du tydligt säga att din arbetsgivare har sett till att du får den bästa sjukförsäkringen. Titlar och information på ditt sjukförsäkringskort (försäkringsbrev) anger program som du kan använda samt de viktigaste tjänsterna och deras tillämpningsområde. Du kan läsa igenom programbeskrivningarna för att få reda på vad ditt sjukförsäkringskort (försäkring) täcker. Tänk på att BTA inte bara erbjuder ett brett utbud av försäkringsprogram, utan också möjligheten att ändra tjänsterna inom ramen för programmet genom att inkludera eller utesluta vissa av manipulationerna eller genom att fastställa individuella begränsningar för dem. Fråga din arbetsgivare om dessa möjligheter.</w:t>
      </w:r>
    </w:p>
    <w:p>
      <w:r>
        <w:rPr>
          <w:b/>
          <w:color w:val="FF0000"/>
        </w:rPr>
        <w:t xml:space="preserve">id 210</w:t>
      </w:r>
    </w:p>
    <w:p>
      <w:r>
        <w:rPr>
          <w:b w:val="0"/>
        </w:rPr>
        <w:t xml:space="preserve">Samtalet börjar med att diskutera hans två veckors konditionsträning i OKC och vad som måste hända innan han skriver på ett AHL-kontrakt. JG: Du måste komma tillbaka till Edmonton och läkarna kommer att omvärdera dig för att se till att axeln är bra innan du spelar en match, korrekt? TH: Ja. Jag tror att jag kommer att vara en professionell bagskytt i slutet av de två veckorna. JG: Fick du några råd av Struds, eftersom han säger att han äger rekordet i säckskridskoåkning? TH: Han är förmodligen den bästa stopparen och startaren i spelet på grund av det (skrattar). Ja, det är i stort sett det som var planen. Jag ska ta kontakt med honom. Jag kommer att få säckskador, och sedan kommer jag tillbaka efter några veckor och träffar doktorn. Förhoppningsvis är allt bra. Sedan börjar jag spela. Det kommer att gå ganska snabbt, men jag måste se till att jag är spelklar innan jag spelar. JG: Har du någonsin kikat på Strudwick när ni var lagkamrater? TH: Ja, hela tiden. Han kvidde mig innan jag ens visste att det var okej att kvidda honom. JG: Verkligen? Han berättade för mig att han aldrig skulle kila en kille om inte den killen kilade honom först. TH: Nej, det är inte sant. Jag minns en gång - och han har säkert redan berättat det - när jag bar en hemsk kostym i ishallen en dag. Det var en komplett juniordräkt, så han kittlade mig; alla killar kittlade mig. Och en dag före en resa kom han in med en svart V-hals och bara en kostym och han såg ut som Julian från Trailer Park Boys. Samma hår, samma kläder, samma allting, förutom att han var klädd så här för en bilresa, inte för att hänga i en husvagnspark. Efter det var det acceptabelt att kila på varandra. Men nu när vi är goda vänner har vi roligare med det. JG: Vilken är den enklaste chirpen på Strudwick? TH: Hans hårfäste. Åh, det är fruktansvärt. Hans fru är över honom för att han ska klippa sig just nu också. Om han läser detta hoppas jag att han är hos frisören just nu. Han måste ha byggt sitt hus utan speglar, antar jag. JG: Hur planerar du ditt liv just nu eftersom du inte vet när lockouten tar slut? Vad kommer du att göra för att bo i OKC? TH: Ebs (Jordan Eberle) och jag bor tillsammans igen och han har ett två och en halv månads hyresavtal för oss i OKC. JG: Bor Nugent Hopkins också hos er? TH: Nuge bor hos Schultz. Jag tror att våra platser ligger precis bredvid varandra. Vi bor i samma byggnad och det är tio minuters promenad från rinken. Ebs ordnade allt detta. Jag bor själv i vårt ställe här. Jag ska bara gå ner dit och flytta in direkt. Han gick och handlade i dag för att köpa en massa saker till stället, och det kommer att bli roligt. JG: Är han mer hemmafru av er två? TH: Ja, han är där nere just nu, så han kan lika gärna få allt organiserat. Jag har ordnat allting för vårt ställe här, och han har ordnat allting för mig, så det är jämnt. JG: När jag hade dig i studion förra gången nämnde du att du ville bli mer av en ledare i år. Du talade om att du behövde mer av en "buy?in"-filosofi från dina lagkamrater. När, eller om, Oilers kommer att vara bra om några år, behöver du förutom dig själv, Eberle och Nugent?Hopkins också de där stödjande, kompletterande killarna, som Paajarvi, Hartikainen och Pitlick. Kommer du att gå dit och försöka bli mer av en ledare? TH: Jag tror att det är ett bra tillfälle att verkligen ta steget in i den rollen. Ebs har ett "A" på sin tröja där nere. Jag kanske tar ner honom ett steg eller två om jag kan, (skrattar) men det är definitivt en bra chans att bli en ledare. Jag kommer att spela med killar som är i stort sett lika gamla som jag, och jag tror att det kommer att vara så för mig och Ebs om tre, fyra eller fem år. Vi är i stort sett lika gamla som alla andra. Så det är en riktigt bra möjlighet i många avseenden. Du vet, ledarskap, mitt försvarsspel, mitt power play,</w:t>
      </w:r>
    </w:p>
    <w:p>
      <w:r>
        <w:rPr>
          <w:b/>
          <w:color w:val="FF0000"/>
        </w:rPr>
        <w:t xml:space="preserve">id 211</w:t>
      </w:r>
    </w:p>
    <w:p>
      <w:r>
        <w:rPr>
          <w:b w:val="0"/>
        </w:rPr>
        <w:t xml:space="preserve">Reklam Fads in i framtiden Vi tror alla att denna dagens populära webbplatser på webben tenderar att vara sökmotorer med hjälp av myndigheten om Bing tillsammans med grunderna för alla de nuvarande mönster webbplatser är ganska mycket till exempel medan nedan; Webbplatser som Facebook, Twitter Video / bilder avslöjande webbplatser inklusive Vimeo, Reddit Mindre gör de verkligen möjligen vara fortsätta till de faktiska tendenserna inom en överskådlig framtid? Det finns ingen tvekan om att sålunda, eftersom de får uppnått dina önskemål i vår tillvaro. Ändå räknar jag inte med att de fortfarande kan behöva vara nyligen de första aspekterna som inte tar en mer, ja, jag skulle vilja ge en helt ny strategi för; klassificerade listor, på grund av att mer och mer jämfört med hälften av de särskilda sökningar som utförs för sökmotorer som yahoo till exempel Bing, Google och Google anstränga sig för att välja rätt webbplats för att få en tydlig gratis annons placerad på nätet. Online klassificerad marknadsföring är förfarandet som är kopplat till marknadsföring och reklam för en produkt eller tjänst genom att helt enkelt skapa en intressant skiss om detta och uppdaterar i allmänhet en myriad av marknadsföringsstrategier över internet. Självklart som jag sa tidigare, jag håller med om att sökmotorer som yahoo är musts över internet, och även andra tendenser det är fortfarande praktiskt taget i mest utnyttjat, men det kommer att finnas ett ytterligare koncept som kommer att användas som bland de mest besökta människorna på webben, helt enkelt för att vi likaså förstår att marknadsföring är verkligen ett behov inom vårt liv, och säljfrämjande åtgärder kommer att vara musts som involverar world wide web advertising &amp; promotion. För närvarande har ett antal internetanvändare det intelligenta alternativet genom att stärka sitt lilla företag med exakt stadsmarknadsföring och reklam på internet. Just nu finns det också en hel del helt gratis fria gratis klassificerade webbplatser webbplatser på internet, men jag skulle personligen ingenting vilja prata om för alla dem, helt enkelt för den framtida vurm en tum lampan. Varför jag personligen använder den frasen kommer att vara diskuteras ofta som; det borde finnas en distinkt webbplats på grund av denna region inom en överskådlig framtid och det måste finnas unika skillnader om den. Om en annan person överväger att skapa en gratis klassificerad eller att söka någon form av annons, din identitet som avser hans/hennes hjärna borde vara den en person. Den kommer att ha många speciella funktioner som levererar platsen för att vara den unika bara med gratis klassificerade webbplatser webbsidor vidare i alla webbplatser. Det måste användas medan classified listings google search Ad som män och kvinnor från hela världen över fortsätter att använda sig av webbplatsen för att publicera sina egna kampanjer och det är samling medicin mest betydande 1 på nätet. Tänk bara på det! Till exempel, du behöver ett motorfordon därför har du faktiskt ingen aning denna tidning är den främsta vägen till att hitta detta, du kan lärt dig om objektet, och du behöver fortfarande söka på Bing finest en enda mot dig. Om det finns singel varumärke du tänker på, klickar du bara på webbsidan och utseende för att göra detta genom att bestämma land samt placering i din stad. Det är dessutom legitimt om du vill sälja din lastbil och behöver i främja din egen reklam på webben genom att helt enkelt skicka in dem. Mycket väl, tDet bör inte finnas behov av att använda några sökresultat för att avslöja rätt plats när det gäller småannonser, inget krav på att spendera din tid i sökmotor, du behöver inte förlora dig med internetsajter förorening via internet, dessutom inne i småannonser hemsidor koldioxid. När man behandlar för att skapa eller kanske jaga efter nästan alla gratis annonser, måste det varumärke som kommer att tänka på vara den 1. Jämfört med olika webbplatser med gratis annonser på internet eller någon annan främjande press, bör den presentera gratis klassificeringssidor gratis i alla områden, med en massiv positionsdatabas över hela världen, inklusive högskolor, som har ett användargränssnitt som känns bekvämt för det rätta sättet att dela eller till och med leta efter, tillsammans med åsikter och avgifter för artiklarna, tillsammans med möjlighet att publicera direkt utan att registrera, med möjlighet att sammanfatta reklam medan faves utan behov av medlemskap rättigheter, med en sökning avkoppling genom polering fördelar för olika typer, tillsammans med makt att köpa effekter för natt ut, ämne, område, stat, titta på, yttranden förutom priser, snabbt med många distinkta olikheter på det! Det bör göra det lättare att få reklamen inlämnad från alla slags positioner, oavsett var du är eller kanske mil efter mil på avstånd; oavsett om det är ett område, en kommun eller till och med ett college i varje nation. Det</w:t>
      </w:r>
    </w:p>
    <w:p>
      <w:r>
        <w:rPr>
          <w:b/>
          <w:color w:val="FF0000"/>
        </w:rPr>
        <w:t xml:space="preserve">id 212</w:t>
      </w:r>
    </w:p>
    <w:p>
      <w:r>
        <w:rPr>
          <w:b w:val="0"/>
        </w:rPr>
        <w:t xml:space="preserve">Originaltexter Utförare: Anna Rossinelli Låtar: In Love For A While Låtarbetare: David Klein Låtarbetare: David Klein Jag tittade in i dina ögon, och när jag såg ditt leende visste jag redan från början att livet är bra för ett tag. Romantik kommer och går, men en kärlek som vår är här för att stanna Varje härlig natt och solig dag. Jag älskar allt med dig, Jag skulle inte kunna klara mig utan dig När du är nära mig Alla mina dagar är på den ljusa sidan Men när jag inte är nära dig måste jag hitta ett sätt att vara med dig Varje natt och varje dag. Na nanananana, na nanananana na Na nananana... Och när tiden går och vi har sett stormigt väder vet jag att du och jag bara blir bättre. Men när jag inte är med dig måste jag hitta ett sätt att vara med dig Varje natt och varje dag Jag älskar allt du gör Jag skulle inte kunna klara mig utan dig, jag älskar allt du gör Jag måste hitta ett sätt att vara med dig Jag vet att du och jag, är i kärlek för ett tag.</w:t>
      </w:r>
    </w:p>
    <w:p>
      <w:r>
        <w:rPr>
          <w:b/>
          <w:color w:val="FF0000"/>
        </w:rPr>
        <w:t xml:space="preserve">id 213</w:t>
      </w:r>
    </w:p>
    <w:p>
      <w:r>
        <w:rPr>
          <w:b w:val="0"/>
        </w:rPr>
        <w:t xml:space="preserve">Fredagen den 23 november Jag har delat några av dessa bilder tidigare på Facebook, men de förtjänar att delas igen. Min vän Daniela har ett fantastiskt öga för möbler och konst och vet var de ska placeras, och även om jag tycker att jag är bra på att sätta ihop färger och stilar är det ett helt annat djur att styla ett hem och få det att se smakfullt ut. Hon ger just nu råd till andra om hur de kan organisera och förenkla sina egna hem, och det borde hon göra!</w:t>
      </w:r>
    </w:p>
    <w:p>
      <w:r>
        <w:rPr>
          <w:b/>
          <w:color w:val="FF0000"/>
        </w:rPr>
        <w:t xml:space="preserve">id 214</w:t>
      </w:r>
    </w:p>
    <w:p>
      <w:r>
        <w:rPr>
          <w:b w:val="0"/>
        </w:rPr>
        <w:t xml:space="preserve">dela den här berättelsen Jag tror att Klout har större potential än något annat företag i världen. Större än Apple, Exxon eller Facebook. Jag tror att vi kommer att få se någon form av ryktesgrafen integreras i nästan varje transaktion och interaktion vi har. De problem som det skulle kunna lösa sträcker sig från politik till företagsstyrning till utbildning och utlåning. Det potentiella täckningsdjupet uppgår till triljoner dollar. Reputationsdiagrammet, i olika former, skapar redan grundläggande förändringar i människors sätt att interagera. Makten flyttas från regeringar och varumärken ner till enskilda individer. Individer kan uttrycka sig och driva samhället på ett sätt som de inte kunde göra tidigare. När marknadsaktörer litar på varandra (genom ett ryktessystem) sker till exempel många transaktioner som inte skulle ha skett. Detta illustreras av den ökande populariteten för plattformar för gemensam konsumtion och peer-to-peer-marknadsplatser. De med de högsta poängen kommer förmodligen att få snabbare och vänligare uppmärksamhet från kundtjänstrepresentanter, vilket ökar avkastningen på investeringarna i kundtjänstinsatser. Gilt Groupe började erbjuda rabatter som är proportionella mot kundens Klout-poäng. Företag har alltid försökt att locka till sig inflytelserika personer, men innan de sociala medierna började användas fanns det inget sätt att identifiera samhällets dolda påverkare. Genom Klout ger varumärken specialerbjudanden, så kallade "Perks", till påverkare och betalar en avgift för att göra dessa erbjudanden. Klout Moments visar användarnas mest engagerande inlägg i sociala medier. Du kan gå till någons Moments-sida för att snabbt få en uppfattning om någons personlighet. Användarna kan också få reda på vad deras vänner och följare är intresserade av. Dessa tillämpningar är egentligen bara toppen av isberget. Klout tillkännagav nyligen ett partnerskap med Microsofts sökmotor Bing. Partnerskapet gör det möjligt att hitta influencers, dvs. personer som är mest passionerade och kunniga inom vissa ämnen. Bing kommer att visa Klout-poäng för vänner i avsnittet "People Who Know" i högerkolumnen, tillsammans med andra tredje parter som redan finns där, bland annat Twitter och Quora. Sök efter ett aktuellt ämne och du kommer att se personer med socialt bevisad expertis dyka upp och dessa experter kommer att få en ökning av Klout-poängen. Samarbetet kan bli enormt viktigt för annonsörer, innehållsskapare och ämnesexperter. "I vår vardag fattar vi otroligt många beslut om människor. Det handlar om allt från vem vi ska anställa för ett visst jobb till vem vi ska släppa in på en viss högskola. Miljarder dollar spenderas dagligen på att fatta beslut om människor och kostnaderna för dåliga beslut är enorma. Ändå är den "vetenskap" genom vilken vi fattar dessa beslut långt ifrån perfekt." Företag som på ett effektivt sätt bygger upp ryktesgrafen kommer att få en fantastisk möjlighet att dra nytta av dessa ineffektiviteter och möjliggöra fundamentalt nya interaktioner i samhället. Jag hoppas att folk slutar att fastna i algoritmernas ofullkomlighet och börjar tänka i stora banor. Vi befinner oss i toppen av den första omgången av den här trenden. Det finns en enorm potential här. Jag tror att Klout har större potential än något annat företag i världen. Större än Apple, Exxon eller Facebook. Jag tror att vi kommer att få se någon form av ryktesgrafen integreras i nästan alla... Jag tror att Klout har större potential än något annat företag i världen. Större än Apple, Exxon eller Facebook. Jag tror att vi kommer att få se någon form av ryktesgraf integreras i nästan alla... Klicka här för att lämna en kommentar. HuffPost High School välkomnar en livlig och genomtänkt debatt i kommentarsfältet. Tänk på att artiklarna här är skrivna av unga författare, så håll kritiken respektfull och hjälp oss att hålla detta en säker och stödjande plats för författare i alla åldrar att bidra. Klout mäter inflytande i sociala medier, inte talang, kunskap eller förmåga. Den talar om för dig vilken unge i cafeterian som kan få alla att stanna upp och lyssna, inte vem som faktiskt är den mest intelligenta eller begåvade. Jag säger inte att det förstnämnda inte är viktigt, men jag säger att det sistnämnda behövs för att ge en fullständig bild av någons rykte. Laddar kommentarer... Jag håller med om att Klout inte är perfekt och jag tror att någon form av "ryktesgraf" skulle vara användbar för att mäta någons intelligens, kunskap, talang osv. Jag gillar verkligen vad Quora gör och har sett några nystartade företag i ett tidigt skede göra intressanta saker också. p_blogger_Michael B. Fishbe</w:t>
      </w:r>
    </w:p>
    <w:p>
      <w:r>
        <w:rPr>
          <w:b/>
          <w:color w:val="FF0000"/>
        </w:rPr>
        <w:t xml:space="preserve">id 215</w:t>
      </w:r>
    </w:p>
    <w:p>
      <w:r>
        <w:rPr>
          <w:b w:val="0"/>
        </w:rPr>
        <w:t xml:space="preserve">Lyla &amp; Bertie åkte till Cotswolds Vi har precis kommit tillbaka från en härlig vecka i Cotswolds. Vi bodde i samma stuga som tidigare i Gloucestershire i påsk. Lyla och Bertie verkade till och med komma ihåg var vi var eftersom de blev väldigt uppspelta när vi stannade utanför huset och kunde inte vänta på att komma till hagen där de kunde leka efter att ha rest ner. Vi besökte större delen av Cotswolds, Forest of Dean och åkte till och med till Bath där Lyla och Bertie verkar ha blivit en mycket stor turistattraktion, med grupper av människor runt omkring oss, men de verkade inte ha något emot det, även om de njöt av all den uppmärksamhet som de fick. Återigen gick vi till den vänliga lokala puben varje kväll för vår middag, lokalbefolkningen kunde inte ha fått oss eller hundarna att känna sig mer välkomna och lät oss till och med ta med oss deras sängar inomhus så att de kunde ligga på, vilket var bra för dem efter en dag ute på upptäcktsfärd. Här är några bilder av Lyla &amp; Bertie på deras semester. var bodde ni? det ser underbart ut. vi hoppas på att åka på en liten semester snart, tänkte att det skulle vara bra att vänta eftersom sommarledigheten är över men överallt där jag tittar verkar det fortfarande vara fullbokat! oops! Hej, vi bodde här http://www.sheppards...o.uk/index.html Jag tror att de har 1 vecka kvar i september, det är verkligen ett bra ställe att ta med sina hundar, du behöver inte ens gå ut med bilen om du inte vill eftersom det finns gott om promenader från stugan Tack så mycket för inlägget. På grund av dina bilder etc. har jag bokat några dagar där i november med Fat Annie och hennes två små kompisar. Jag ser verkligen fram emot det. Vi har letat efter en stuga ett tag och detta har gjort oss nöjda. Tack</w:t>
      </w:r>
    </w:p>
    <w:p>
      <w:r>
        <w:rPr>
          <w:b/>
          <w:color w:val="FF0000"/>
        </w:rPr>
        <w:t xml:space="preserve">id 216</w:t>
      </w:r>
    </w:p>
    <w:p>
      <w:r>
        <w:rPr>
          <w:b w:val="0"/>
        </w:rPr>
        <w:t xml:space="preserve">Analys: Cristiano Ronaldos utveckling Cristiano Ronaldo har under Jos Mourinho utvecklats till en sällsynt blandning av en ytter och en anfallare vars spel bygger på explosiva rörelser snarare än ren teknisk förmåga. Det är långt ifrån Manchester United där portugisen var känd som en av Europas bästa dribblare, en knepig ytterback som ofta kritiserades för att han tog för många beröringar. Jos Mourinho, som efterträdde Manuel Pellegrini - som använde Ronaldo som anfallare när han kom till Bernabu - har anpassat individualismen till sin egen betoning på kollektivitet, vilket har gjort honom mindre flashig, men oftast mer effektiv. Som den här analysen visar har Ronaldo faktiskt gått från att vara en dribblare till något som liknar en renodlad avslutare, som förlitar sig mer på explosiva rörelser utanför bollen än på teknik och känsla. Han må ha kvar sina gamla kvaliteter, men kärnan i hans spel har förändrats avsevärt. En yttermittfältare eller en anfallare? Det är svårt att definiera Ronaldos roll i Real Madrid. "Vi försöker hitta en position som är mest bekväm för Cristiano", sade Mourinho förra året. "Och det finns alltid en debatt. Är han en anfallare? Jag tror inte att han är det. Jag tror att [hans spel] är en mot en mot en mot en rival. Uppställning: Är han en ytter? Nej, för han är också en målskytt och när du är yttermittfältare, hur många mål gör du på en säsong; ett halvdussin? Jag tror att han är en blandning av två saker. Han har allt." Även om Mourinho har rätt när han stämplar Ronaldo som en hybrid skiljer sig hans analys något från verkligheten. Ronaldo må vara en ytterback positionellt sett (defensivt sett i alla fall), men hans anfallsspel lutar åt att vara en anfallare. Även om Ronaldo är exceptionell i en mot en-läge är det få av hans mål som görs på det sättet. Snarare är det så att de slås in genom hänsynslösa förstahandsavslut. Om man analyserar Ronaldos 46 mål i La Liga förra året (2011/2012), kan man konstatera att så många som 20 av hans 32 mål från öppet spel kom via förstahandsavslut - det vill säga utan någon beröring före avslutet (detta räknar bort de 14 målen från fasta situationer - 12 straffar och två frisparkar). Detta tyder på att Ronaldos teknik efter avslutet var irrelevant vid 63 procent av hans mål. Hans främsta vapen var snarare hans förmåga att reagera snabbt, tappa bort sin markering och tajma sina löpningar. Rörelse De kollektiva mönster som ledde till Ronaldos mål var också intressanta; hälften av de 32 kom från två specifika rörelser. Det första var uppenbart för Real Madrid-observatörer: sex mål kom från Ronaldo som accelererade bakom ytterbacken, ofta i en övergång, innan han skar in och avslutade. Ett annat drag var dock mer överraskande; tio mål gjordes direkt efter crossar från högerkanten. Detta återspeglar ett av de mönster som Mourinho praktiserar på träningarna. Grafen nedan skapades av den USA-baserade tränaren Gary Curneen som observerade två av Real Madrids försäsongsträningar i Los Angeles i år. Den visar ett mönster där Di Mara kan hitta Ronaldo innanför den högra backen, när Gonzalo Higuan eller Karim Benzema drar mittbackarna ur position. Vid analys av Ronaldos mål visade sig dock alternativa kombinationer som härrör från samma drag vara mer fruktbara. Den första är Di Mara som slår en djupledslöpning mellan de centrala försvararna för att hitta Ronaldo. Den andra varianten är att spela in Higuan eller Benzema på högerkanten, vars låga cross kan hitta Ronaldo vid den bakre stolpen eller mellan mittbackarna. Den offensiva mittfältaren - Mesut zil eller Kak - kan också ta denna löpning. Variationer i anfallsspelet: 1) Di Mara samlas i djupled, 2) kan lägga över direkt till Ronaldo eller hitta Higuan på flanken som sedan lägger över lågt. Som sådan, och som är typisk "Mourinhology", beror Ronaldos målförhållande mer på egenskaper som kan tillämpas i en kollektiv miljö. De tidigare individualistiska egenskaperna, teknik, känsla och list, är nu mer dolda och ersatta med en anfallares egenskaper. En del av hans effektivitet beror på hans positionering; varje löpning han gör kommer in på försvararnas blinda sida. I kombination med hans extrema fokus och explosivitet är Ronaldo praktiskt taget omöjlig att fånga. Unik? Med ett sådant komplett paket och en blandning mellan två positioner är det svårt att kategorisera Ronaldo. Han är inte en innermittfältare; de spelar antingen mördarpassningar, dribblar från breda positioner eller spelar ett-två.</w:t>
      </w:r>
    </w:p>
    <w:p>
      <w:r>
        <w:rPr>
          <w:b/>
          <w:color w:val="FF0000"/>
        </w:rPr>
        <w:t xml:space="preserve">id 217</w:t>
      </w:r>
    </w:p>
    <w:p>
      <w:r>
        <w:rPr>
          <w:b w:val="0"/>
        </w:rPr>
        <w:t xml:space="preserve">I början av 1900-talet betonade en psykisk helare vid namn Edgar Cayce behovet av att förhindra att kroppen hamnar i ett surt tillstånd på grund av de många negativa hälsoeffekterna som en sur pH-nivå skapar. Cayce föddes i Hopkinsville, Kentucky, 1877 och flyttade till Virginia Beach, Virginia , där A.R.E ( Association for Research and Enlightenment ) etablerades som ett centrum för Cayces helande och psykiska arbete. Cayce var känd som "den sovande profeten", eftersom han gick in i en hypnotisk trance när han gjorde en psykisk läsning. Före sin död 1945 registrerade Cayce cirka 14 000 psykiska läsningar om holistisk hälsa och metafysik under en period av 43 år. I sina många läsningar om holistisk näring betonade Cayce upprepade gånger en hälsoprincip som fångade min uppmärksamhet och som inte bara vädjade till mitt förnuft utan även till min intuition. I ett nötskal gav Cayce följande råd: "Ät 80 procent alkaliska livsmedel och 20 procent sura livsmedel för optimal hälsa." Detta var på 1920- och 1930-talen, när USA:s kost inte ens i närheten var lika sur som den är i dag! Folk åt ekologiskt, lokalt och färskt - det fanns inga bearbetade livsmedel eller snabbmat. Cayce-avläsningarna informerade oss också om att "alla livsmedel med hög stärkelse- och proteinhalt är syrabildande, särskilt i kombination med varandra eller i kombinationer med frukt". Dessutom rekommenderade han att människor med viktproblem (som inte var en epidemi på den tiden) skulle hålla sig borta från "för mycket socker och stärkelse". Wheat Belly av William Davis, MD, som publicerades så sent som förra året och nyligen återutgavs 2012 som Lose the Wheat--Lose the Weight , ägnar ett helt kapitel åt de formidabla syrafrämjande egenskaperna hos vete, ett allestädes närvarande spannmål som verkar finnas i nästan allt! Kapitel 8 har titeln "Dropping Acid: Wheat as the Great pH Disruptor". Dr Davis diskuterar syra/alkaliska balansen utförligt och hur våra kroppar behöver upprätthålla ett alkaliskt pH-värde på idealt 7,4. Att vi har utvecklats till en nation av "veteholiker" , som han kallar det, har en dramatisk inverkan på kroppens naturliga förmåga att hålla sig i balans. Enligt dr Davis: "Syror sänker pH-värdet och utlöser en panikreaktion från kroppen för att kompensera detta. "Som jag har lärt mig genom min tidigare forskning och mitt intresse för syra/alkalibalansen kommer kroppen att ta från sina egna alkaliska reserver för att hålla blodets pH-värde på 7,4, vilket är kritiskt eftersom döden kan inträffa om blodets pH-värde är för surt. Följaktligen kommer kroppen att laka ut kalcium, ett alkaliskt mineral, direkt ur sitt skelettsystem för att överleva. Som dr Davis uttrycker det: "Eftersom det är så viktigt att upprätthålla ett normalt pH är kroppen beredd att offra benhälsan för att hålla pH stabilt.... dina ben kommer att förvandlas till mos innan pH tillåts att avvika från kursen. " Hej osteoporos! Dr Davis fortsätter med att säga att inte bara våra ben kommer att må bättre om vi håller oss basiska, utan även våra leder kommer att må bättre om vi håller oss basiska. Förutom att bibehålla benhälsan visar min forskning att det finns en mängd anledningar till varför vi måste hålla våra kroppar på den alkaliska sidan av ekvationen. Det är till exempel svårt att absorbera näringsämnen från vår mat, liksom från de kosttillskott vi tar, med ett surt pH. Inte bara det, utan när cellerna blir mättade i syra bäddar det för sjukdomar . Cellens pH-värde bör vara lätt alkaliskt, 7,1, och om detta inte upprätthålls blir cellerna syrefattiga, vilket återigen bäddar för sjukdomar. Min tro på integriteten i detta hälsokoncept ledde till att jag för nästan 20 år sedan utvecklade den alkaliserande formeln "Body Rescue". Det är en pulverformel med ett mycket högt pH-värde som innehåller alkaliserande livsmedel som limabönor och sötpotatisflingor, tillsammans med vitaminer och mineraler som kalium och magnesium - båda alkaliserande mineraler - och en blandning av alkaliserande örter som blåsippa, kardborre och persilja. Alkalizing Formula innehåller dessutom 5 gram fibrer. Fiber är det stora modeordet i populärpressen nuförtiden när det gäller näring. Larmet ljuder i all oändlighet</w:t>
      </w:r>
    </w:p>
    <w:p>
      <w:r>
        <w:rPr>
          <w:b/>
          <w:color w:val="FF0000"/>
        </w:rPr>
        <w:t xml:space="preserve">id 218</w:t>
      </w:r>
    </w:p>
    <w:p>
      <w:r>
        <w:rPr>
          <w:b w:val="0"/>
        </w:rPr>
        <w:t xml:space="preserve">"Sluta vara en fegis och ta kontroll över ditt liv" är vad jag vill säga varje gång jag hör negativa människor prata om sitt liv. Okej, det kanske låter ohövligt, men jag försöker att inte vara negativ i mitt liv och dessa människor hjälper mig inte. Erfarenhetsmässigt kan du göra det om du vill ta kontroll över ditt liv. Om du inte är nöjd med ditt jobb, byt till ett nytt. Det finns gott om företag som letar efter sin nästa medarbetare. Naturligtvis är det en chans att få, kanske blir jobbet sämst, men kanske blir det det bästa du någonsin haft. Du är inte nöjd med din pojkvän, make/maka eller sambo, säg upp dig från honom/henne. Ja, det är inte lätt. Ja du kommer att såra den andra, men det är ditt liv. Du behöver inte vara arg resten av livet för att du inte vill såra andra. Du är för fet och det är inte bra för din hälsa. Sluta klaga på det genetiska. Börja äta bra och gör några övningar (jag kan göra ett sådant uttalande eftersom jag är tjock!). Okej, du förstår vad jag menar. När är det, du kan ta kontroll över ditt liv från det tråkiga mötet du inte vill delta i till ditt äktenskapliga liv. Det är DITT liv, inte andras liv, och låt mig berätta en hemlighet för dig, du har bara ett (OK, i min religion. Det är bara ett. Din kan skilja sig åt). Missförstå mig inte, det är inte så lätt som det verkar. Det är inte alltid svart och vitt. Ibland måste man göra ett svårt val för att förändra saker och ting, och ibland måste man också förlora en sak för att få en annan. Det är en lång väg tills man vänjer sig vid det, men det är alltid en vinnande situation. Lita på mig, jag har levt så här sedan ett par år tillbaka. Det är inte perfekt och jag är inte perfekt för att jag genomför det, men jag klagar mycket mindre över "mitt liv" än tidigare. Jag gör också det jag verkligen vill, träffar de människor jag vill träffa, gör det jobb jag vill... Och du, försöker du göra ditt liv bättre genom att ta kontroll över det eller tycker du att jag är en komplett idiot? /*Comments*/ Inte så lätt, kompis. Positiva människor tror att allt handlar om fri vilja. Men det är det inte. Man kan inte önska sig något och göra det sant. Människor är annorlunda kopplade än du. Jag vet att jag inte är den positiva killen och positiva människor verkar misstänksamma för mig. Men jag har haft ett hårt liv som jag inte skulle önska för någon och det har gjort mig arg, bitter och olycklig för det mesta. Jag måste hantera det dagligen. Det kunde vara värre, men det kunde också vara mycket bättre. För mig är människor som säger åt andra att vara positiva som att säga åt någon som är fattig att skaffa sig ett jobb. Statistiskt sett kommer man att dö fattig om man föds fattig. Endast en liten minoritet klarar sig undan fattigdom. Det finns för många faktorer att ta hänsyn till för att man helt enkelt ska kunna undkomma fattigdom. Detta innebär att människor inte riktigt har kontroll över sitt öde, det betyder bara att vissa har haft mer tur än andra. Och om du vill diskutera kausalitet måste jag få mina tankar rätade, men jag kan bevisa för dig genom vetenskap att du knappast har ett val som du gör som inte redan var gjort innan du ens började överväga det. Den fria viljan är en myt. Jag nämnde det inte, men det stod klart för mig att jag inte talade om människor i fattiga länder eller verkliga hälsoproblem eller en sådan situation. Jag talade mer om ett "inte verkligt" problem: du har ett jobb, men du tycker inte om det, till exempel. I övrigt är det som sagt inte alltid lätt att göra en förändring eller fatta ett stort beslut om sitt liv, men det är så lätt att tänka så här och försöka ändra på det. Vad jag egentligen vill säga här är att sluta vara negativ och försök ändra ditt liv om du inte gillar det. För det mesta kan allting förändras. Jag säger inte heller att om du vill bli rik så kommer du att kunna göra det bara genom att vilja det, men du kan försöka genom att arbeta hårdare, genom att hitta ett jobb som betalar mycket, men skapa något som du kommer att sälja, genom att... Du kanske lyckas eller inte, men du försöker åtminstone. Jag hoppas att det är mycket tydligare nu. Åh och förresten, jag föddes inte positiv! Båda era synpunkter är ganska bra. Det är sant att vi nästan kan ändra allt i vårt liv om vi verkligen vill och att vara positiv är hälsosamt och värt det.</w:t>
      </w:r>
    </w:p>
    <w:p>
      <w:r>
        <w:rPr>
          <w:b/>
          <w:color w:val="FF0000"/>
        </w:rPr>
        <w:t xml:space="preserve">id 219</w:t>
      </w:r>
    </w:p>
    <w:p>
      <w:r>
        <w:rPr>
          <w:b w:val="0"/>
        </w:rPr>
        <w:t xml:space="preserve">"Niall är kär i en lokal tjej": Nialls pappa diskuterar One Direction-stjärnans kärleksliv och hans, eh, oskuld Niall Horans pappa Bobby diskuterar lite för mycket om sin son - och tjejerna i hans liv Niall är väl förtjust i en tjej på andra sidan stan, dagar hans pop Rex Funktioner Niall Horan kommer inom kort att ringa ett telefonsamtal som börjar med orden "daaaaaaa-aaaaaaaaaad". Japp, gode gamle Bobby Horan har gjort några fler delningar om sin sons kärleksliv och den här gången har han till och med pratat om s-e-x. Bobby öppnade upp om Nialls förflutna när det gäller damer och sa att hans fräcka blonda son aldrig har haft en flickvän eftersom han är förälskad i en lokal tjej i sin hemstad. Den irländske slaktaren berättade för tidningen Heat: "Det finns en lokal tjej som Niall älskar. Jag vet att han ser henne som sin älskling. "Hon är väldigt attraktiv och de är nära varandra, men jag vet inte om han har gjort några närmanden till henne ännu. "Hon skulle stå på sig mot alla dessa vackra kändisar. "Hon är en brunett med stora bruna ögon och ljus hud som Nialls. Hon är från staden, men från andra sidan till oss och jag har alltid vetat att Niall har stora känslor för henne". Niall har hängt med sin mamma hemma de senaste veckorna WENN Bobby ville inte avslöja vem tjejen var, men han fortsatte med att prata om huruvida han trodde att Niall hade förlorat sin oskuld. Återigen, "daaaaaaa-aaaaaaaaaad". Han berättade för veckotidningen: "Han tog aldrig riktigt med sig tjejer hem. "Han hade några tjejer som var vänner och de brukade alla sitta på väggen utanför tillsammans, men det var allt." Fortfarande singel? Det finns inte riktigt plats för två i den sängen ändå Ah ja, vi minns dagarna då vi satt på väggen med pojkar utanför vårt hus. Det var en bra tid. Bobby fortsatte: "Han gick i en skola med enbart pojkar så det var svårt att träffa tjejer, men det har säkert ändrats nu. "Jag tror inte att han är oskuld. Jag kan inte säga det. Jag var inte i huset hela tiden, så jag vet inte riktigt vad som hände när jag inte var där."</w:t>
      </w:r>
    </w:p>
    <w:p>
      <w:r>
        <w:rPr>
          <w:b/>
          <w:color w:val="FF0000"/>
        </w:rPr>
        <w:t xml:space="preserve">id 220</w:t>
      </w:r>
    </w:p>
    <w:p>
      <w:r>
        <w:rPr>
          <w:b w:val="0"/>
        </w:rPr>
        <w:t xml:space="preserve">PricewaterhouseCoopers, det internationella professionella tjänsteföretaget, Barclays och Coutts är företagssponsorer för 2012 års prisceremoni för Stonewall Award, där kardinal Kieth O'Brien skamligt nog utsågs till "Årets Bigot". Trots att Barclays bank och Coutts bank hade hotat med att dra tillbaka sitt sponsorskap för kategorin "Årets Bigot" har de inte genomfört sitt hot, utan har meddelat att de kommer att dra in finansieringen nästa år om kategorin inte tas bort. Intressant nog skulle Barclays ha sponsrat årets idrottspris, men de finns inte med på Stonewalls webbplats, vilket innebär att de har finansierat priset men att deras sponsring är dold (vilket skulle vara en märklig typ av sponsoravtal!) Till skillnad från Barclays och Coutts har PricewaterhouseCoopers inte gjort något uttalande där de fördömer kategorin "Årets Bigot", vilket tyder på att de inte har några problem med den avsedda förolämpningen av kardinal Keith O'Brien och Storbritanniens katolska befolkning. Stonewalls försök att offentligt förödmjuka kardinal O'Brien och Storbritanniens ledande katolska biskopar ledde också till att Alex Salmond, SNP, utfärdade ännu ett oseriöst uttalande: "Stonewall hade helt klart fel när de beskrev Skottlands kardinal i dessa termer, och borde i alla fall fundera på om sådana nedsättande titlar gör något för att stärka deras sak. Personliga förolämpningar bidrar inte till en ordentlig och värdig debatt om den viktiga frågan om jämställdhet i Skottland." Trots Salmonds ord vägrade dock SNP-regeringen att dra in den offentliga finansieringen till Stonewall. Peter Kearney, direktör för Scottish Catholic Media Office, gav följande uttalande: "Stonewalls beslut att dela ut sitt pris 'Årets bigot' till kardinal O'Brien avslöjar djupet av deras intolerans och deras vilja att attackera och förnedra dem som inte delar deras åsikter." Stonewall och andra har främjat termer som 'bigot' och 'homofob' obevekligt, för att skrämma och förtala alla som vågar motsätta sig deras agenda. Det är en agenda som den breda allmänheten inte stöder och som deras överdrivna språkbruk har undergrävt." Kearney sade att kardinalens försvar av det traditionella äktenskapet hade gett honom fiendskap från lobbygrupper för "homosexuellas rättigheter" och att det var oroväckande att sådana grupper fick offentlig finansiering. "Många offentliga organ ger betydande ekonomiska donationer till Stonewall, inklusive den skotska regeringen", sade han. "Dessa intoleranta och skrämseltaktiker borde innebära att denna finansiering nu ifrågasätts och granskas som ett brådskande ärende." Protect the Pope kommentera: Som svar på att PwC, Barclays och Coutts sponsrade Stonewalls prisceremoni där kardinal Keith O'Brien blev förolämpad och hånad bör de stift i Storbritannien som betalar för dessa tre företags finansiella tjänster säga upp sina kontrakt och hitta alternativ. PwC har en hel avdelning och affärsstruktur som ägnar sig åt riskbedömning för företaget, där risk är risken att förlora arvoden och kunder. PwC:s riskbedömare borde ha tagit hänsyn till den risk som är förknippad med att förolämpa landets katoliker. Jag är glad att jag inte har någon bank hos Barclays, men jag hoppas att de uppfyller sitt löfte att inte ge medel till denna patetiska prisceremoni och organisation nästa år. Vi kan vända detta med stöd av rättvisemindade människor! Jag accepterar att det är förolämpande för kardinalen att bli kallad bigott när allt han gör är att upprätthålla kyrkans lära. Men det skulle hedra honom om ärkebiskop Nichols nominerades nästa år. "Intressant nog skulle Barclays ha sponsrat årets idrottspris, men de finns inte med på Stonewalls webbplats, vilket innebär att de har finansierat priset men att deras sponsring är dold (vilket skulle vara en märklig typ av sponsringsavtal!)." Jag tror inte att detta är sponsring för att få publicitet och öka försäljningen. Jag tror att detta är sponsring helt enkelt för att hålla sig i Stonewalls goda böcker. Som det framgick av händelsen med den bostadsrättsförening som degraderade sin anställde som vågade motsätta sig det så kallade "äktenskapet" mellan homosexuella på sin privata tid, kan organisationer vara livrädda för att hamna i Stonewalls dåliga böcker. Detta är den typ av samhälle som vi nu befinner oss i. Det är verkligen en form av mobbning när människor blir rädda för att säga eller säga något.</w:t>
      </w:r>
    </w:p>
    <w:p>
      <w:r>
        <w:rPr>
          <w:b/>
          <w:color w:val="FF0000"/>
        </w:rPr>
        <w:t xml:space="preserve">id 221</w:t>
      </w:r>
    </w:p>
    <w:p>
      <w:r>
        <w:rPr>
          <w:b w:val="0"/>
        </w:rPr>
        <w:t xml:space="preserve">4 oktober 2012 Män tittar på baseball på en framtida färg-TV (juli 1922 Science and Invention magazine) Hugo " Awards " Gernsback var många olika saker för olika människor. För sina fans var han en visionär som startade några av de mest inflytelserika (för att inte tala om de första) science fiction-tidningarna i början av 1900-talet. Ray Bradbury citerades för att ha sagt: "Gernsback fick oss att bli förälskade i framtiden". För hans motståndare var han "Hugo the Rat", känd av män som H.P. Lovecraft för att vara en skurkig förläggare som ibland lurade sina författare när de skulle betala. Men framför allt var han en outtröttlig självpromotor. 1904 emigrerade Gernsback från Luxemburg till USA vid 20 års ålder. Inte långt därefter började han sälja radiosatser till hobbyister och importerade ibland delar från Europa. Hans radioverksamhet och de kataloger han använde för att marknadsföra sina varor utvecklades till ett teknikfokuserat tidskriftsimperium. Gernsback gav ut över 50 olika tidningstitlar under sitt liv, varav de flesta var hobbytidningar med anknytning till vetenskap, teknik och den genre som han bidrog till att popularisera för så många på 1920-talet: science fiction. Hugo Gernsback omkring 1924 (från Smithsonian nummer från augusti 1990) Gernsbacks namn var alltid väl synligt på omslaget och inuti var och en av hans tidskrifter. Och varje nummer innehöll en ledare av Gernsback själv på de första sidorna. Gernsback använde ofta denna plattform för att ge en uppdatering om ett forskningsområde som var relevant för publikationen - oavsett om det gällde TV, radio eller till och med sex. Men ibland gjorde han vilda förutsägelser om framtiden. I septembernumret 1927 av Science and Invention fanns Gernsbacks förutsägelser för "Twenty Years Hence" - år 1947. Gernsback kunde inte förutse den stora depressionens katastrofer som låg precis runt hörnet, och inte heller andra världskrigets enorma svårigheter, men hans förutsägelser från den här tiden ger oss en inblick i den mest radikala tekniska utopin från 1920-talet. Allt från trådlös ström till ett botemedel mot cancer förutses, även om det finns många områden - som ökad förväntad livslängd, övervinnande av barnsjukdomar och luftkonditionering - där Gernsbacks förutsägelser är ganska träffsäkra. Trådlös kraft Nikola Tesla och hans "trådlösa ljus" presenterades på omslaget till februariutgåvan 1919 av Gernsbacks tidskrift Electrical Experimenter. Teslas idéer om trådlös kraft inspirerade utan tvekan Gernsbacks syn på framtiden på detta område. Jag tror att det inom tjugo år kommer att vara möjligt att faktiskt skicka ström trådlöst, det vill säga utan att behöva använda rör eller ledningar. Till en början kommer det bara att vara möjligt att skicka tillräckligt med ström till ett land- eller luftfordon för att lysa och värma upp det, och strömmen kommer helt eller delvis från marken. Television Gernsback var en pionjär på radions område och gjorde ett antal förutsägelser i sina tidskrifter om framtiden för dess kusin, televisionen. År 1927 var televisionen ännu inte en praktisk verklighet i amerikanska hem, och många föreställde sig fortfarande inte TV som ett sändningsmedium. Han föreställde sig därför tv:n mer som ett verktyg för punkt-till-punkt-kommunikation, även om han redan 1922 trodde att den skulle kunna användas för att sända baseballmatcher, som i illustrationen ovan. Om tjugo år kommer universell television att vara en vardaglig angelägenhet. Det kommer att vara möjligt att prata i telefon med en vän på tusen mils avstånd och träffa honom vid samma tidpunkt. Samma sak kommer att gälla för radion, där man hela tiden kommer att se vad som sänds. Televisionen har fortfarande några stora överraskningar för oss, och tillämpningarna inom televisionen kan mycket väl komma att revolutionera hela vårt sätt att leva, precis som telefonen har revolutionerat det. Sjukdomar Det är ganska troligt att två av människans största gissel, tuberkulos och cancer, inom tjugo år kommer att ha försvunnit helt och hållet, eller så kommer de att vara kontrollerade på ett sådant sätt att de inte längre kan kallas farliga. Dessa två sjukdomar kommer att besegras precis på samma sätt som diabetes redan har besegrats under de senaste åren. Jordbruk Gernsback trodde, liksom några andra på den tiden, att om man applicerade elektricitet på jorden skulle grödorna ge högre avkastning. Elektrifiering av grödor kommer att vara ett etablerat faktum om tjugo år. Det finns ingen anledning till varför marken inte skulle kunna ge dubbelt så mycket avkastning, vilket länge har visats experimentellt. Utrustningen för att fördubbla och tredubbla skördarna genom att använda konstant elektrisk ström i</w:t>
      </w:r>
    </w:p>
    <w:p>
      <w:r>
        <w:rPr>
          <w:b/>
          <w:color w:val="FF0000"/>
        </w:rPr>
        <w:t xml:space="preserve">id 222</w:t>
      </w:r>
    </w:p>
    <w:p>
      <w:r>
        <w:rPr>
          <w:b w:val="0"/>
        </w:rPr>
        <w:t xml:space="preserve">Skulle jordbävningen i februari ha inträffat om. Jag har funderat på den här frågan många gånger själv och jag skulle säga ja eftersom de inträffade på olika förkastningslinjer så båda väntade på att smälla gordy8252 Apr 19, 2012, 6:47 am #5 Pass.Det är det som är grejen med jordbävningar.Ingen vet när och var de kommer att inträffa. oenix22 Apr 19, 2012, 7:04 am #6 Jag tyckte att jag hörde inte långt efter feb att det skulle ha gått oavsett vad, men att det skulle ha blivit mycket värre än vad det var (om det är möjligt), eftersom sept tog bort en del av trycket! Melric Apr 19, 2012, 7:29 am #7 Tydligen skulle det ha gått av oavsett september och det kan ha varit starkare om september inte hade inträffat. bandrach Apr 19, 2012, 7:30 am #8 Jag läste en artikel häromdagen och de tog upp frågan om det kanske till och med var ett efterskalv från Arthurs Pass-skalvet som vi hade nästan, jag tror att min son var 6 månader gammal vid den tidpunkten, så det är över 17 år sedan. Gud vet om detta är korrekt, men Feb var baserad under Port Hills och felets vinkel och därmed s- och p-vågornas bana orsakade skadorna i CBD. Den kom upp i ungefär 45 grader i stället för den vanliga halvcirkeln (för att förklara det i allmänna termer!) och var som ett pistolskott rakt in i hjärtat av ChCh.</w:t>
      </w:r>
    </w:p>
    <w:p>
      <w:r>
        <w:rPr>
          <w:b/>
          <w:color w:val="FF0000"/>
        </w:rPr>
        <w:t xml:space="preserve">id 223</w:t>
      </w:r>
    </w:p>
    <w:p>
      <w:r>
        <w:rPr>
          <w:b w:val="0"/>
        </w:rPr>
        <w:t xml:space="preserve">Skapa en app som underlättar en process som dina potentiella kunder vill göra enklare. Skapa inte bara en app med länkar till din webbplats. Erbjud en tjänst eller ett värde som dina kunder skulle uppskatta. Skapa inte en app som endast är utformad för det du vill sälja. Gör den utformad för vad och hur kunden vill köpa. Oavsett vilken bransch du är verksam inom ändrar mobiler och appar alla regler. De kommer att minska effekten av din vanliga webbplats och kan en dag ersätta den helt och hållet. De kommer att förändra ditt sätt att driva ditt företag, marknadsföra det och förvalta det, och innebär många nya utmaningar.  Men de kommer också att skapa mycket lukrativa möjligheter för entreprenörer som anammar dem. Vem kommer att störas av det mobila internets framväxt? (Project Disco) För att få en optimerad upplevelse på mobila enheter avstår användarna från den allmänna webbläsaren. Snabbt är bättre än flexibelt. Vad innebär detta för de traditionella internetjättarna? De är inte garanterade en plats vid bordet i framtiden. De traditionella Internetföretagens problem och svårigheter när de försöker hitta strategier för att generera intäkter för den mobila marknaden illustrerades i resultatet för det tredje kvartalet. Vad innebär detta för störande innovation? Paradigmskiften inom tekniken tenderar att skaka om marknaderna och de etablerade företagen kämpar för att förbli relevanta, vilket dessa exempel illustrerar: Microsoft var sent ute med att inse betydelsen av Internet (bland annat) Intel fokuserade på datorer och servrar för att avstå från den framväxande mobilmarknaden Även Apple , på sin tid, blev snabbt åsidosatt av Microsoft och flirtade med konkurs Även om det för närvarande är oklart vem som kommer att bli kung över nästa tekniska paradigm, om historien om störande innovation säger oss något, kommer det mobila landskapet att se mycket annorlunda ut än det traditionella Internet. B2B-marknadsförare kan inte ignorera mobilen längre (Marketing Land) Mobil sökning och mobil marknadsföring är lika relevant för B2B-marknadsförare, om inte mer. Detta är inte intuitivt, eftersom mobilsökning förknippas mer med ett behov av en snabb lösning eller ett lokalt tankesätt. Men när man ser till bevisen kan man hålla med om att mobil sökning och mobil marknadsföring bör prioriteras av B2B-marknadsförare redan i dag, och inte någon gång i en avlägsen framtid. Till exempel B2B-köpare: De har smartphones och använder dem söker efter B2B-nyckelord köper B2B-varor på mobila enheter Det är en ny era inom B2B-marknadsföring. Du marknadsför inte längre till den gamla killen som knappt kan använda en dator. B2B-marknadsförare som vill nå företagsledare har inte råd att ignorera mobil marknadsföring längre. Only 5% Of Search Advertisers Follow Mobile Best Practices (Search Engine Land) Att separera PC- och mobilkampanjer sker endast i cirka 5 % av fallen enligt en studie från Wordstream. Wordstreams grundare och teknikchef Larry Kim tittade på företagets datamaterial och konstaterade att 55 % av kampanjerna för betalda sökningar är inriktade på mobila enheter. Med tanke på att inkludering i mobila betalda sökresultat är Googles standardinställning, säger Kim att detta innebär att "knappt hälften av annonsörerna väljer bort mobilsökning i sina kampanjinställningar". Kim säger också att "mindre än 5 procent" av annonsörerna använder telefontillägg i mobila sökkampanjer. Vet du vad en av de två viktigaste sakerna en mobilanvändare vill göra? Nästan hälften av Yelps sökningar kommer från mobilen (VentureBeat) Nästan hälften av Yelps sökningar kommer nu från mobila enheter, meddelade företaget igår i sin resultatrapport för tredje kvartalet 2012. Mer än 8 miljoner människor använder Yelps mobilappar på sina telefoner och surfplattor, och 45 % av sökningarna kommer från mobila enheter. I företagets senaste kvartalsrapport fick 7,2 miljoner människor tillgång till tjänsten via mobila enheter, vilket ökar antalet mobila användare med ungefär en miljon på ett kvartal. Yelps integrering med iOS 6 via Siri och Apple Maps har säkert ökat användningen av tjänsten. Och med mer än 200 miljoner människor som använder iOS 6 kan vi nästan förvänta oss att fler människor lär sig om och använder Yelp . Det är uppenbart att mobilen kommer att förbli en hög prioritet för företaget. Google Wallet utökas till mobilwebben ( TechCrunch ) Google Wallet stöder nu mobila e-handelswebbplatser som har antagit Google Wallet som ett kassaflöde. Detta är ett område som fortfarande är en stor smärtpunkt för många onlineåterförsäljare. Alltför ofta är kassafunktionen på mobilen inte optimerad för den lilla skärmen, eller så är sidorna i sig själva mobilvänliga när det gäller utformning, men kassaprocessen leder fortfarande användaren genom så många formulärfält att processen blir</w:t>
      </w:r>
    </w:p>
    <w:p>
      <w:r>
        <w:rPr>
          <w:b/>
          <w:color w:val="FF0000"/>
        </w:rPr>
        <w:t xml:space="preserve">id 224</w:t>
      </w:r>
    </w:p>
    <w:p>
      <w:r>
        <w:rPr>
          <w:b w:val="0"/>
        </w:rPr>
        <w:t xml:space="preserve">Det här var en lång tid att vänta... men till slut lyckades jag få den att se ut som jag tycker att en tvåfärgsbild ska se ut. I tre dagar försökte jag få färgerna att passa mig, men oavsett vad jag gjorde så såg det inte rätt ut. Frustrerad ringde jag till en vän, Albert Barr. Vi gick steg för steg igenom bearbetningen av justering, stapling och andra tekniker, men när vi kom till DBE fanns det en liten men viktig kryssruta. När jag väl avmarkerade rutan för normalisering i Pixensites DBE-funktion fanns färgerna från de fyra timmarna OIII-data kvar. Nu kan jag sova! LOL</w:t>
      </w:r>
    </w:p>
    <w:p>
      <w:r>
        <w:rPr>
          <w:b/>
          <w:color w:val="FF0000"/>
        </w:rPr>
        <w:t xml:space="preserve">id 225</w:t>
      </w:r>
    </w:p>
    <w:p>
      <w:r>
        <w:rPr>
          <w:b w:val="0"/>
        </w:rPr>
        <w:t xml:space="preserve">Tack än en gång till Wendy Baker, som delade denna underbara ceremoni med Guiding Mailing List. När varje grupp flickor ska gå upp till nästa nivå i ceremonin finns det en särskild dikt att läsa för dem. Pathfinders har ytterligare en extra del i sin ceremoni. Sparks till Brownies Ni har hoppat och ni har lekt Och haft roligt med pyssel Vi har lärt oss att dela med oss och vara en vän Lekat lekar och haft många skratt Nu kommer roligt och äventyr Bruna Ugglan att lära ut Så gå vidare i Guiding Ha kul i persika Brownies till Guides Ni har öppnat ert fönster Och vidgat er vy Vi har haft ett äventyr Och hoppas att ni också har haft det. Nu väntar kul och en utmaning på er Så gå ut i guidning Ha kul i blått. Guider till Pathfinders Du har lärt dig samarbete och ledarskap Vi har haft en utmaning och lärt oss andras synvinkel Nu är nöje och möjligheter mer än en dröm Så gå vidare i guidning Ha kul i grönt. Pathfinders till Senior Branches Du har klarat alla dina utmaningar Och utvecklat självförtroende Titta på alla nya talanger Se hur snabbt åren har flugit Nu väntar äventyr och självständighet på att du ska pröva Så gå ut i Guiding Och lär dig hur man flyger. Dela ut vindsockor och be flickorna presentera band som de kan knyta på på följande sätt: Ledare:  Här är en vindflöjel med Guiding-klotet på....... Den symboliserar att du låter dig sväva högt upp för att klara alla dina utmaningar som Pathfinder. Vi kommer att sätta några band på din vindflöjel. Dina medmänniskor har några band som du kan lägga till i din vindflöjel: Rött band: Det här röda bandet visar din äventyrskänsla och självständighet när du med självförtroende försöker ta dig an nya uppgifter. Grönt band: Det här gröna bandet visar att du kan hantera din tid, dina pengar, ditt material och din energi på ett klokt sätt. Blått band: Det här blåa bandet visar din vänskap och omtänksamhet.  Det visar att du alltid finns där för dina vänner. Gult band: Det här gula bandet är den ljusa gyllene färgen på vår inskrivningsnål, ett glänsande exempel på vårt löfte. Rosa band: Det rosa bandet visar vänlighet och värme och att du arbetar bra tillsammans med andra och ser till andras välbefinnande. Lila band: Det lila bandet visar att du har en känsla för fair play i allt du gör. Ledare: Du kommer att se att detta är alla färgerna i Guiding.   Flyga stolt med din vindflöjel för att visa dina prestationer som Pathfinder när du går vidare till Senior Branches.</w:t>
      </w:r>
    </w:p>
    <w:p>
      <w:r>
        <w:rPr>
          <w:b/>
          <w:color w:val="FF0000"/>
        </w:rPr>
        <w:t xml:space="preserve">id 226</w:t>
      </w:r>
    </w:p>
    <w:p>
      <w:r>
        <w:rPr>
          <w:b w:val="0"/>
        </w:rPr>
        <w:t xml:space="preserve">Britterna är ganska förtjusta i internetanslutna teleservrar, och mer än hälften av hushållen har en TV som redan är ansluten till internet, enligt en undersökning som genomförts av opinionsinstitutet YouGov. Men detta uppenbara köpintresse verkar inte stämma överens med verkligheten när det gäller försäljningen på gatan. YouGov frågar regelbundet omkring 350 000 britter och den senaste undersökningen visar att 11 procent av dem säger att de planerar att köpa en smart-TV under de kommande 12 månaderna - en period som inkluderar den kommande julen. "Det finns ett stort sug efter att få tillgång till internettjänster på TV-apparater, oavsett om det handlar om beställ-tv, radio, nyhetsappar eller videosamtalstjänster som Skype", säger psephologen. TV-tillverkarna ber utan tvekan till högre makter att denna avsikt ska omsättas i verklig försäljning. I Storbritannien minskade försäljningen av LCD-TV-apparater med 15 procent mellan september 2011 och september 2012, enligt GfK, en europeisk marknadsbevakare. Enhetsförsäljningen av plasmaapparater minskade med 41 procent under samma period. Försäljningsintäkterna för LCD- och plasmatelefoner minskade med 12 procent respektive 47 procent. Den enda konsumentelektronikkategori som britterna köper mer av nu än förra året är digitala radioapparater. Men det har inte hindrat YouGov från att säga att det finns en marknad på 2,5 miljarder för smarta TV-apparater. Meddelandet har rubriken "Smart TV-försäljningen kommer att nå 2,5 miljarder eftersom allt fler britter vill ha TV och internet i ett". Värdet kommer från multiplikationen av de 440 köpare som är villiga att betala för en 32-tums smart-TV med de 5,76 miljoner britter som är 16 år eller äldre och som planerar att köpa en sådan TV, enligt en extrapolering från dem som har berättat för YouGov att det är vad de kommer att göra. Det är synd att deras ivriga efterfrågan inte kom i tid för att rädda Comet. Elbutikens kollaps är ytterligare ett tecken, om det nu skulle behövas, på att britterna - trots vad de säger till opinionsundersökningar - inte köper fler telesoffor och liknande. r</w:t>
      </w:r>
    </w:p>
    <w:p>
      <w:r>
        <w:rPr>
          <w:b/>
          <w:color w:val="FF0000"/>
        </w:rPr>
        <w:t xml:space="preserve">id 227</w:t>
      </w:r>
    </w:p>
    <w:p>
      <w:r>
        <w:rPr>
          <w:b w:val="0"/>
        </w:rPr>
        <w:t xml:space="preserve">Nya säkerhetsåtgärder bok honom: Genom att bära romanen Hayduke Lives! utlöste Neil Godfrey en bisarr händelseutveckling som hindrade honom från att flyga. oto: Michael T. Regan Alla vet att det är en dålig idé att försöka gå ombord på ett flygplan med en askkniv, en flyghandbok skriven på arabiska eller en säck full av ett mystiskt vitt pulver. Men med den extremt skärpta säkerhetskontrollen på flygplatserna kan en bok också hindra dig från att gå ombord på planet. Jag skojar inte. Det hände så sent som förra veckan i Philadelphia. Neil Godfrey anlände till Philadelphias internationella flygplats runt 9.30 på onsdagen den 10 oktober. Hans brors flickvän släppte av honom med gott om tid kvar innan hans flyg med United Airlines kl. 11.40. Godfrey var på väg till Phoenix där hans föräldrar bor. Därifrån planerade familjen att åka på semester till Disneyland. Man kan säga att Godfrey - bror till City Papers webmaster Ryan Godfrey - inte ser ovanlig ut för en 22-årig kille som bor i Center City. Hans klädsel den dagen var typisk: svarta Dockers, en T-shirt med en logotyp för den numera nedlagda tidningen Phoenix Gazette och New Balance löparskor. Han är medelmåttigt byggd, har nyligen färgat helsvart hår och ett lugnt uppträdande. När Godfrey gick fram till biljettdisken informerade United-anställda honom om att han hade valts ut för en slumpmässig bagagesökning. "Inga problem", svarade han och gick igenom de vanliga rutinerna för att kontrollera sin väska och få ett boardingkort. Godfrey, som nu bara hade en roman och det senaste exemplaret av tidningen The Nation på sig, vandrade genom hallen mot sin gaten. När han passerade genom metalldetektorn rynkade en säkerhetsvakt på flygplatsen pannan när han tittade på Godfreys läsning när den försvann genom transportbandet. På omslaget till boken Hayduke Lives! av Edward Abbey finns en illustration av en mans hand som håller flera dynamitstavar. Romanen från 1991 handlar om en radikal miljöaktivist, George Washington Hayduke III, som spränger broar, bränner traktorer och saboterar andra projekt som han anser förstör det vackra landskapet i sydväst. "För första gången slog det mig att boken kunde vara ett problem", minns Godfrey. Han fortsatte genom säkerhetskontrollen och satte sig ner för att läsa i närheten av sin boardinggate. Ungefär 10 minuter hade gått när en nationalgardist kom fram till Godfrey. "Han sa åt mig att gå åt sidan", säger Godfrey. "Sedan tog han min bok och frågade mig varför jag läste den." Inom några minuter, säger Godfrey, anslöt sig poliser från Philadelphia, Pennsylvania State Troopers och säkerhetstjänstemän från flygplatsen till nationalgardisten. Ungefär 10 till 12 personer undersökte romanen i 45 minuter och klottrade anteckningar hela tiden. De frågade också ut Godfrey om syftet med hans resa till Phoenix. Det faktum att Godfrey nyligen hoppade av Temple University och ännu inte har hittat något jobb kan ha väckt brottsbekämparnas misstankar ännu mer. "Det faktum att jag varken arbetar eller går i skolan kan ha bidragit till att de tror att jag inte har något att leva för", spekulerar Godfrey. Så småningom berättade en av de brottsbekämpande tjänstemännen för Godfrey att hans bok var "ofarlig" och att han skulle få gå ombord på planet. "Jag var ganska omskakad", säger han. "Men jag kände mig också skyldig för att jag inte hade insett att det kunde orsaka problem att ta med sig boken till flygplatsen." Ytterligare cirka 10 minuter gick medan han satt i väntrummet. En kvinnlig United-anställd - Godfrey antecknade inte hennes namn - kom över och informerade honom om att han inte skulle få flyga, "av tre skäl". Det första skälet, sade hon, var att Godfrey läste en bok med en illustration av en bomb på omslaget. För det andra, sade hon, köpte han sin biljett den 11 september. (Godfrey köpte biljetten på Priceline.com strax efter midnatt, minst åtta timmar innan World Trade Center attackerades). Och det sista skälet som United-anställda angav var att Godfreys körkort i Arizona hade gått ut. Den anställde pekade på ett datum för att styrka detta påstående. "Nej", sade Godfrey till henne. "Det är den dag då körkortet utfärdades". Kvinnan pekade sedan på ett annat datum på kortet, den 17 februari 2000, och hävdade att det var utgångsdatumet. Godfrey svarade att</w:t>
      </w:r>
    </w:p>
    <w:p>
      <w:r>
        <w:rPr>
          <w:b/>
          <w:color w:val="FF0000"/>
        </w:rPr>
        <w:t xml:space="preserve">id 228</w:t>
      </w:r>
    </w:p>
    <w:p>
      <w:r>
        <w:rPr>
          <w:b w:val="0"/>
        </w:rPr>
        <w:t xml:space="preserve">Utlandsstudier i Östasien Ett år i Thailand: loggbok (Lucy Vachell) Även om jag inte hade några förväntningar skrev jag en lista över saker som jag ville uppnå i slutet av mitt år i Thailand. Dessa var: Att kunna föra ett samtal på thailändska på en nivå där jag kan diskutera aktuella ämnen, till exempel politik. Lära mig om den thailändska kulturen på ett sätt som jag inte skulle kunna göra genom att bara läsa böcker. Förbättra mitt thailändska uttal så att jag skulle låta mer naturlig när jag talar. Få thailändska vänner. Klarar mig utan den tröst som mina vänner och min familj utgör. Få så många nya erfarenheter som möjligt! En av anledningarna till att jag tror att jag tyckte så mycket om lektionerna är att vi inte bara lärde oss thailändska, utan genom det lärde vi oss också om olika aspekter av den thailändska kulturen. Vi översatte och diskuterade avsnitt om ämnen som historia, traditioner och religion. Mitt favorittema som vi koncentrerade oss på var thailändska barnberättelser. Genom dessa kunde jag se aspekter av den thailändska kulturen på ett annat sätt. Genom att göra detta upptäckte jag att jag tog till mig information utan att ens inse det, eftersom jag var så fokuserad på thailändskan att jag inte medvetet tog till mig innehållet. Jag märkte först hur mycket jag hade lärt mig på detta sätt när mina föräldrar kom till Thailand över jul och jag upptäckte att jag kunde svara på alla deras frågor. En annan del av lektionerna som jag uppskattade var när vi fick läsa thailändska tidningar. Det innebar att vi inte bara var medvetna om moderna thailändska frågor, utan att vi också kunde förstå och diskutera dem på thailändska. Detta var något som jag var mycket stolt över att ha uppnått, eftersom jag kände att det förde mig från att bara vara en person som lärde sig thailändska till en person som studerade thailändska på universitetsnivå. Vi gjorde en hel del besök med Ajarn Rien, vilket vi alla verkligen uppskattade. Det var trevligt att komma ut ur klassrummet och uppleva den thailändska kulturen med en thailändsk person som kunde förklara den för oss. Min favoritaktivitet utanför schemat var när vi hade en matlagningskurs hemma hos Ajarn Rien. Det var ett utmärkt tillfälle att se riktiga thailändare laga riktig thailändsk mat i en verklig situation. Jag tyckte att tentorna vid CMU var en bra indikation på vår lämplighet, eftersom de testade vår allsidiga förmåga. Vi hade prov för att tala, lyssna, läsa och skriva, och lärarna förberedde oss grundligt för alla dessa prov. En sak som dock var en stor del av hela året var den slutliga presentationen. Mycket vikt lades vid slutprovet, och det gjorde mig mycket nervös. Slutpresentationen var i en mycket mer formell miljö än de tidigare muntliga proven som bara hade hållits i vårt klassrum. Som tur var hade vi fått många tillfällen att öva och lärarna fanns till hands för att rätta våra många olika utkast. När presentationerna var klara kände jag en överväldigande känsla av stolthet, inte bara för mig själv utan även för alla andra på kursen. Samma tid året innan hade vi bara kunnat prata om vanliga ämnen som resor eller familj, men nu kunde vi alla hålla 10 minuters presentationer om ämnen som varierade från magisk tatuering till drogrehabilitering. Jag tycker att det var ett bra sätt att avsluta vår kurs vid Chiang Mai University eftersom det visade hur mycket vår thailändska hade utvecklats under de föregående sju månaderna. Nu när jag är tillbaka har jag tittat på de sex mål som jag satte upp för mig själv innan jag åkte iväg, och jag känner mig mycket nöjd med att jag kunde uppfylla dem alla. Jag kan nu föra samtal på thailändska om en mängd olika ämnen, allt från religion till politik, och jag har fått höra av thailändare som jag har träffat att jag kan tala thailändska på ett mycket naturligt sätt. Jag har fått vänner i Thailand som jag förmodligen aldrig skulle ha träffat om jag inte hade talat thailändska. Jag lyckades leva i Thailand utan min familj i närheten, vilket var min största oro innan jag åkte, men när jag väl kom till Chiang Mai insåg jag att de bara var ett telefonsamtal bort. Genom att bo i Thailand kunde jag fördjupa mig helt i den thailändska kulturen, vilket jag tror är bättre än någon bok. Mitt slutliga mål var att få så många nya erfarenheter som möjligt, och jag upptäckte att jag mötte nya erfarenheter varje dag.</w:t>
      </w:r>
    </w:p>
    <w:p>
      <w:r>
        <w:rPr>
          <w:b/>
          <w:color w:val="FF0000"/>
        </w:rPr>
        <w:t xml:space="preserve">id 229</w:t>
      </w:r>
    </w:p>
    <w:p>
      <w:r>
        <w:rPr>
          <w:b w:val="0"/>
        </w:rPr>
        <w:t xml:space="preserve">av denna fitflop 2012 typ av c Marknadsföra ditt eget hem och få den mest effektiva fynd var knappast någonsin så lätt Din bostad måste betraktas som en resurs av extra inkomst generator för dig personligen om du försöker att ha det erbjuds på bästa möjliga marknad belopp och pris och på kortast möjliga tid. Att sälja din bostad till det mest perfekta försäljningspriset är vad alla kunder söker. Den nuvarande fastighetsmarknaden ser en enorm ökning samt att hemkostnaderna skjuter i höjden för varje enskild dag som går. Så kapitaliserande om den stora efterfrågan och akuta bristen på egendom flera köpare säljer sitt hem till ett överdrivet försäljningspris till återförsäljare och köper en sak förbättrad för sig själva. Medan i den nuvarande nuvarande marknadsomständigheten utbudet av överlägsna hem är mycket mindre plus behovet är enormt. Mäklare kan inte uppfylla det ökande behovet av hus och därför stiger kostnaderna ytterligare tillsammans med ökningen av insatsavgifterna. Så att tillhandahålla din fastighet i detta skede av tiden och gå mot något större och mycket bättre är verkligen ett smart beslut. Du är beredd att få en betydande summa pengar om du avser att marknadsföra din bostad vid denna tidpunkt eftersom det vanligtvis finns några stora och välrenommerade bostadshandlare i Storbritannien som har gjort en utmärkt och kraftfull service för hemfronten. "UK Home Bank" är ett särskilt denna typ av företag som specialiserar sig på att köpa och marknadsföra alla hus i hela Uk:s längd och bredd och hjälper utsikterna att få priset för sin bostad. Tjänsterna från denna fitflop 2012 typ av företag är säkert kvalificerade eftersom de anställer de mest effektiva av fastighetskonsulter som ger proffsiga råd och förslag från frågan om hemfrämjande. Människor i dag kommer flockvis till sådana organisationer och bostadssäljare och säger bara en sak och det är "sälj mitt hus". Folk har mycket perfekt en förståelse för hur viktigt det är att välja överlägsna hemfinansieringsinstitut eller återförsäljare som kan hjälpa dem att hämta den högsta prislappen för sina fastigheter. Du som köpare kan logga in på din laptop eller dator och vara på webben för att titta på produkter och tjänster från dessa företag som presenterar riktiga fördelar ytterligare leverantörer. Det är verkligen en klok plan att marknadsföra din bostad till en husbank som ger dig hjälp av de finaste priserna. Detta kan vara hur du kan göra en stor summa utan krångel och tidsförkortning och därför vara inom en get get omständighet. Den enda punkt som du bara bör säga till denna typ av fastighetshandlare är sälj mitt hus" samt att ditt hus blir erbjudet på nolltid. Dessa hem bankinstitut förse dig med de allra bästa av priser som är i enlighet med marknaden och därför hjälper dig Fitflop Ollo att få det önskade värdet på ditt hus. Genom att bestämma sig för produkter och tjänster från sådana välrenommerade fastighetsförsäljare kan du som kund få snabba och hjälpsamma metoder inne på hem- och bostadsfronten. De med sin långa tid av arbetslivserfarenhet inom området för bostad förvärva och sälja skulle vara det mest gynnade valet bland människorna idag av Uk. Så det är inte svårt att förstå varför fler och fler konsumenter väljer att marknadsföra sin egendom genom företagen i "UK Property Bank" för att få ett korrekt försäljningspris för sin egendom.</w:t>
      </w:r>
    </w:p>
    <w:p>
      <w:r>
        <w:rPr>
          <w:b/>
          <w:color w:val="FF0000"/>
        </w:rPr>
        <w:t xml:space="preserve">id 230</w:t>
      </w:r>
    </w:p>
    <w:p>
      <w:r>
        <w:rPr>
          <w:b w:val="0"/>
        </w:rPr>
        <w:t xml:space="preserve">Börja här om du vill hitta dina förlorade förfäder. Är du nybörjare i släkthistoria? För att hjälpa dig att börja upptäcka dina länge försvunna förfäder och lära dig mer om deras fascinerande historier finns här en enkel introduktion som hjälper dig att komma igång med ditt arbete - att göra grundarbetet, starta ett släktträd, söka i register - och mycket mer. De första stegen Jag är nybörjare. Hur spårar jag min familjehistoria? Vi kan hjälpa dig att spåra din familjehistoria på nätet. Men innan du börjar får du här några råd och tips innan du ger dig i kast med det. Som varje bra detektiv är det trots allt bäst att fastställa några fakta. Börja med de närmaste medlemmarna i din familj (du, dina syskon, dina föräldrar) och arbeta dig bakåt i tiden. Uppteckningar och dokument, familjeinformation, berättelser (och en och annan hörsägen) kan ge dig en riktig start. Vad är "arkiv" och hur kan de hjälpa mig? Det är allt som, som namnet antyder, registrerar en händelse. För familjehistoriker är viktiga dokument sådana som visar namnen på våra familjemedlemmar och förfäder samt annan information. Många av dessa är officiella register som folkräkningar, födelse-, äktenskaps- och dödsregister (BMD), invandrings- och militärregister. Men de kan också vara något så vardagligt som en telefonkatalog. Genom att använda namnen i dessa register tillsammans med vad du har lärt dig från andra källor kan du avslöja en skattkammare med information om dina förfäder. Hur kan du hjälpa mig att upptäcka mina förfäder? Det finns miljontals register där ute. Men med vår sökmotor och våra träd är det lättare att hitta de namn som är viktiga för dig - både från Storbritannien och längre bort. Men det handlar inte bara om register. Vi har också tagit bort mycket av det svåra arbetet med att bygga ett släktträd med vårt verktyg för att bygga släktträd online. Du behöver inte göra något svårt arbete - klicka bara och starta ditt träd direkt. Och för att ge det liv kan du lägga till alla möjliga intressanta saker som du kan hitta - från familjejournaler till foton. Och du kan dela det online med familjemedlemmar, så att de kan se vad du upptäcker. När du väl har startat ditt träd söker vi till och med automatiskt i våra registersamlingar och i andras träd för att hitta potentiella matchningar till de namn du har. Du kan också ta kontakt via Ancestry.co.uk med andra personer som kanske söker efter samma förfäder som du. Läs mer här. Vad mer erbjuder ni? Vi hjälper dig att föra din släktforskning längre än till våra online-register och ditt släktträd. Hur mycket kostar allt detta? Det är gratis att starta ditt släktträd på Ancestry.co.uk och behålla det på webbplatsen. Det är också gratis att söka. Men om du vill se detaljer om sökresultaten och de faktiska registren eller se andras träd måste du vara en betalande medlem. På Ancestry.co.uk erbjuder vi olika medlemspaket beroende på vilken typ av register du vill se och hur länge (alla medlemskap ger dig möjlighet att se andra träd och ta kontakt med deras ägare). Essentials-medlemskap Innehåller alla viktiga register för att du ska komma igång. Hitta födslar, vigslar och dödsfall, få tillgång till folkräkningsuppgifter och upptäck militära uppgifter med mera -- för 83,40 per år eller 10,95 per månad. Premium-medlemskap Tillgång till alla Essentials-register och även gå ännu längre tillbaka, bortom officiella regeringsregister som började 1837. Dessutom kan du söka i våra irländska skivsamlingar, invandringsuppgifter och nya historiska skivsläpp. Detta kostar 107,40 per år eller 12,95 per månad. Medlemskap i hela världen Få tillgång till alla Essentials- och Premium-uppteckningar samt utforska alla uppteckningar på Ancestry i hela världen, inklusive invandringsuppteckningar för Australien, USA och Kanada. Perfekt om du har förfäder från utlandet. 155,40 per år eller 18,95 per månad. Vi erbjuder en 14 dagars GRATIS provperiod för alla medlemskap som gör att du kan prova Ancestry.co.uk och se vad du tycker. Varför måste jag betala för ett medlemskap? Vi måste ta betalt för tillgång eftersom vi lägger ner en stor summa pengar varje år på att licensiera registersamlingar från deras ägare och på att få in nya register på Ancestry.co.uk så att du kan söka i dem. När vi lägger ut nya registersamlingar på nätet krävs tusentals arbetstimmar för att skanna dokumenten (så att bilderna av registren kan ses på skärmen) och transkribera dem så att informationen i dem lätt kan sökas. Vi är också engagerade i att bevara befintliga dokument, så att de är tillgängliga för framtida generationer, vilket ofta innebär en noggrann restaurering av skadade dokument. Char</w:t>
      </w:r>
    </w:p>
    <w:p>
      <w:r>
        <w:rPr>
          <w:b/>
          <w:color w:val="FF0000"/>
        </w:rPr>
        <w:t xml:space="preserve">id 231</w:t>
      </w:r>
    </w:p>
    <w:p>
      <w:r>
        <w:rPr>
          <w:b w:val="0"/>
        </w:rPr>
        <w:t xml:space="preserve">Berätta lite om Doku Rai, vad kan vi förvänta oss av föreställningen? Det är ganska intressant, det är första gången som professionell teater har gjorts i Timor. Med professionell teater menar jag en teater som är gjord med ljus, ljud, film, manus, i stort sett allt som krävs för att göra ett teaterverk. Det som var riktigt intressant var att det fanns dessa konstnärer som arbetade med oss och som är fantastiska målare, tatuerare, skulptörer, musiker och fantastiska skådespelare, men de hade aldrig varit med i någon teater tidigare. Några av dem hade varit med i filmer, men de flesta hade aldrig spelat teater tidigare. En av killarna som spelar en av huvudpersonerna i vår föreställning är faktiskt biolog, han är ormexpert i Timor. Anledningen till att vi sammanförde dem alla var för att de alla hade denna energi som människor, men också i deras sätt att framträda. Den här energin passade verkligen ihop med de australiensiska skådespelare som vi tog emot. För det mesta är teater ganska tråkigt, om jag ska vara ärlig.  Det är ganska enkelt: det finns en berättelse, det finns några människor på scenen som öppnar munnen och pratar, och berättelsen utvecklas på något sätt.  När Black Lung Theatre och Whaling Firm började göra teater sa de: "Sluta med det där! Vi var inte intresserade av den typen av arbete. Vi ska få teatern att kännas som rock and roll! Vi vill göra en föreställning som får folk att ställa sig upp i publiken i mitten av föreställningen, skrika om rakade apor, ta på sig en rolig hatt och gå upp på scenen. Vi vill göra föreställningar som bokstavligen blåser någon i huvudet och som lämnar dem rytande i publiken efter föreställningen. Vi vill göra verk som visar människor saker som de aldrig tidigare har sett på scen." Finns det något budskap som ni försöker förmedla genom Doku Rai? I föreställningen började vi titta på en hel rad olika saker. En av dem var "vad betyder det när vi talar om ett tvärkulturellt samarbete". Ni vet, ni för samman konstnärer från två mycket olika världar, vad betyder det? Hur förhandlar man om vem som gör vad, vilka idéer som tas upp, vilka röster som hörs? Så vi började samla in berättelser från alla konstnärer, från de australiensiska killarna och de timoresiska killarna. Vi samlade in alla de berättelser de hade om sin barndom och sina ungdomar. Sedan började vi väva in dem och hittade delar av berättelserna som var lite som myter. Du vet hur man kan hitta historier från det förflutna som är lite som en fabel eller som en trollformel?  Vi hittade dessa delar av berättelserna och började väva ihop dem till ett verk, och det var så vi gjorde det. Hur var det att skapa en produktion på en avlägsen ö i ett övergivet kolonialhotell? Ganska galet, jag menar, det var ungefär som att campa, förutom att vi var tvungna att bygga upp rekvisitaffärer och en kostymavdelning, en repetitionsscen. När vi först kom dit fanns det ingen ström och inget vatten, så vi var tvungna att arbeta mycket nära det lokala samhället för att försöka få fram saker som vattenförsörjningen till staden. Vi höll på med teater, men vi gjorde också alla andra stora saker för att få platsen beboelig. Det var verkligen intressant eftersom vi var en del av den här lilla byn med ungefär tusen invånare och vi blev en del av den. Vi låg på en liten kulle, så folk kom upp med sina barn och besökte oss under dagen. De såg vad vi gjorde, de stannade kvar och tittade på repetitioner, vi spelade musik på kvällen och musiker från de omgivande byarna kom och besökte oss. Vi hade dessa enorma, galna jamsessions som pågick till långt in på natten! Sedan har vi den andra aspekten av att vara fast tillsammans med denna grupp av artister. Vanligtvis kan man gå hem till sin egen säng och ta en paus. Men vi fick aldrig riktigt något av det. Det var som att göra konst i en kommun antar jag, som någon galen religiös pendling. Vi blev alla lite galna vid olika tillfällen, men alla pratar fortfarande med varandra nu, vilket är bra, och ingen fick malaria och ingen blev dödad, vilket också var ett plus. Vem inspirerar dig? Det finns en kille som heter Steven Armstrong som är en fantastisk producent i Australien, och det finns också en kvinna som heter Michelle Wild, som har varit producent långt innan jag ens föddes. Producenter är de som verkligen drar ihop allting och ser till att miljön för att skapa konst är den bästa möjliga miljön för artisten. Hur kom du till att skapa Do</w:t>
      </w:r>
    </w:p>
    <w:p>
      <w:r>
        <w:rPr>
          <w:b/>
          <w:color w:val="FF0000"/>
        </w:rPr>
        <w:t xml:space="preserve">id 232</w:t>
      </w:r>
    </w:p>
    <w:p>
      <w:r>
        <w:rPr>
          <w:b w:val="0"/>
        </w:rPr>
        <w:t xml:space="preserve">Hur du förbereder ditt barn med särskilda behov för nästa orkan Förra helgen inträffade en jordbävning på Kanadas och USA:s västkust och en tsunamivarning på Hawaii.  Nu slås USA:s östkust av orkanen Sandy. Hur förklarar föräldrar sådana händelser för ett barn med särskilda behov?  Ännu viktigare, hur förbereder föräldrar sina barn med särskilda behov för en nödsituation? 1. Öva När brandmännen undervisar små barn i brandsäkerhet betonar de alltid vikten av att öva på en plan för nödutrymning flera gånger innan en nödsituation inträffar.  Detta gäller för alla typer av nödsituationer. 2. Packa det nödvändigaste Om du har en viss förvarning om en orkan eller en annan väderrelaterad nödsituation, samla ditt barns mediciner, försäkringskort, medicinska dokument, mobiltelefon med laddare och aktuella foton av familjemedlemmar i en förseglad ziploc-väska.  Dubbelpåse om det får dig att känna dig bättre, och förvara den nära dig i händelse av en plötslig evakuering.  Förvara även ortoser eller medicinsk utrustning i närheten, helst i en ryggsäck eller dufflebag så att du lätt kan bära den. 3. Planera några måltider i förväg Många barn med särskilda behov får specialkost eller modersmjölksersättning, vilket kan vara omöjligt att fortsätta med under en nödsituation.  Fyll diskbänken och en kylbox med is så att du kan planera de kommande måltiderna utan att behöva öppna kylskåpet för ofta. 4. Tröst är också en nödvändighet Låt ditt barn välja ett tröstande föremål, t.ex. ett gosedjur, att hålla nära under nödsituationen, och ta det tröstande föremålet med dig vart du än går. 5. Förbli lugn och säker Vissa föräldrar vill låtsas att allt är normalt under en nödsituation, vilket kan vara förvirrande för barn med autism eller kognitiva funktionsnedsättningar.  Var ärlig och saklig när du förklarar situationen.  Var självsäker när du försäkrar ditt barn om att ditt jobb är att hålla familjen säker.  Om det inte finns tillräckligt med tid för att svara på frågor, tala om för ditt barn när och när du kommer att kunna svara på frågor. 6. Ge barnen ett jobb Håll dina barn delaktiga i beredskapen för nödsituationer.  Be dem leta upp sovsäckar och extra filtar.  Ge dem ansvaret för ficklampor och batterier.  Låt dem fylla på kannor med dricksvatten.  Om dina barn kan läsa kan du guida dem genom FEMA:s lista över nödförnödenheter .  Upptagna barn är mindre oroliga och mer självsäkra. 7. Sensorisk verktygslåda Öronproppar, ljudisolerade hörlurar och maskiner för vitt brus är viktiga verktyg för att minska rädslan under en orkan eller ett åskväder.  Andra saker att tänka på i verktygslådan är lugnande taktilt material, till exempel silly putty eller en mjuk filt, och något som blockerar starkt ljus, till exempel solglasögon, en ögonmask eller en baseballkeps. 8. Nyfikenhet I måndags frågade mina barn mig flera gånger vad en orkan är, och jag lät dem leka utomhus i några minuter innan vinden tilltog.  När de insåg att vinden blev starkare kom de inomhus.  De var tvungna att uppleva vädret innan de förstod det fullt ut.  Utan att riskera deras säkerhet tillfredsställde jag deras nyfikenhet.  När ovädret drar över kommer vi att vara ute i våra regnstövlar och trampa i pölar. 9. Behåll ditt sinne för humor Skratt är känt för att motverka stresshormoner.  Lätta upp en spänd situation med god humor för att uppmuntra till optimism. 10. Lågteknologiskt skoj Om du väntar på en storm hemma eller är fast i ett evakueringscenter är det dags att införa gammaldags skoj och spel.  Skaffa en kortlek eller ett brädspel.  Dra ihop era sovsäckar och berätta historier.  Sjung sånger.  Detta är ofta det som barn minns mest levande från nödsituationer.  Det är silverkanten i orkanens moln. Karen Wang är förälder i Friendship Circle. Du kanske har sett henne smyga in i volontärsloungen för att äta glass eller bli knuffad i ostgropen av skrattande barn. Hon är en bidragande författare till antologin "My Baby Rides the Short Bus : The Unabashedly Human Experience of Raising Kids With Disabilities".</w:t>
      </w:r>
    </w:p>
    <w:p>
      <w:r>
        <w:rPr>
          <w:b/>
          <w:color w:val="FF0000"/>
        </w:rPr>
        <w:t xml:space="preserve">id 233</w:t>
      </w:r>
    </w:p>
    <w:p>
      <w:r>
        <w:rPr>
          <w:b w:val="0"/>
        </w:rPr>
        <w:t xml:space="preserve">Om det inte finns ett särskilt problem är det att tala vårt modersmål något som vi gör så lätt och omedvetet att vi är omedvetna inte bara om de extremt komplexa kognitiva processer som ligger till grund för talandet, utan också om den otroligt exakta mekanik som krävs för att artikulera våra ord korrekt. Den mänskliga röstmaskinen är som två slags musikinstrument på en gång: ett blåsinstrument och ett stränginstrument. Apparaten består av en vindkälla (lungorna), komponenter som vibrerar (stämbanden i struphuvudet) och en rad resonanskammare (svalget, munnen och näshålorna). Så här fungerar alla dessa komponenter tillsammans när du talar. Den första komponenten i denna apparat är lungorna som tillhandahåller den nödvändiga luften och som därför kan beskrivas som " generatorn ". När du talar blir dina inandningar snabbare och kortare och du andas mer med munnen, medan du annars bara andas in med näsan. När du andas ut när du talar ökar du volymen och trycket i luftströmmen för att vibrera stämbanden i struphuvudet. Struphuvudet består av en uppsättning muskler och broskbitar, med varierande grad av rörlighet, som kan höjas eller sänkas som en grind för att skydda dina bronker och lungor från mat och andra främmande kroppar. När du sväljer mat höjer sig struphuvudet, medan epiglottis, en brosklapp vid ingången till struphuvudet, stängs över det för att blockera de övre luftvägarna och låta maten röra sig ner genom matstrupen säkert till magen. När du talar rör sig luften från lungorna upp genom luftstrupen till struphuvudet, där den passerar över stämbanden. Stämbanden är ett par matchande muskler och ligament, pärlvita till färgen, 20-25 millimeter långa och täckta av slem. De utgör den andra komponenten i stämapparaten: "vibratorn". Stämbanden är horisontellt fastsatta från sköldkörtelbrosket (hos män "Adams äpple") framtill till aryttenoidbrosket baktill. Genom att flytta dessa brosk när du talar ändrar du stämbanden i längd och position. När du börjar säga något pressar de arytenoida broskbenen stämbanden mot varandra och stänger på så sätt öppningen mellan dem (den så kallade glottis). Under trycket från luften som andas ut separerar stämbanden, men stängs omedelbart igen, vilket gör att lufttrycket under glottis ökar igen. Genom att öppna och stänga glottisen snabbt under fonation släpper stämbanden alltså ut luften från lungorna i en vibrerande ström. När du talar en mening ändrar du stämbandens vibrationsfrekvens många gånger för att producera de akustiska vibrationer (ljud) som är råmaterialet för själva orden. För att dessa ljud ska kunna omvandlas till ord måste de sedan formas av resten av stämapparaten. Det första steget i denna process sker i svalget, där andnings- och matsmältningssystemet möts. Svalget och de andra håligheter som det kommunicerar med (näshålorna, munnen och struphuvudet) fungerar som en "resonator" som förändrar ljuden från stämbanden genom att förstärka vissa frekvenser och dämpa andra. Förvandlingen av ljuden från struphuvudet fullbordas sedan av läget hos den mjuka gommen, tungan, tänderna, läpparna och andra delar av munnen, som fungerar som "modulatorer" för ljudet. Även om struphuvudet producerar de vibrationer utan vilka du inte skulle ha någon röst, är det de andra delarna av din stämapparat som gör din röst så flexibel och mångsidig. De gör det på olika sätt. Din mjuka gom blockerar antingen passagen till de övre näshålorna eller lämnar den öppen så att den vibrerande luftströmmen kan komma in i dem. Dina käkar öppnas eller stängs för att ändra storleken på munhålan. Din tunga ändrar form och position för att förändra detta hålrum ytterligare. Tungan och läpparna hindrar i varierande grad luftflödet genom tänderna. Läpparna ändrar också sin form - öppna, stängda, ihopklämda, utsträckta och så vidare - för att forma ljudet ytterligare. För att producera vokalljudet "ee" (som i</w:t>
      </w:r>
    </w:p>
    <w:p>
      <w:r>
        <w:rPr>
          <w:b/>
          <w:color w:val="FF0000"/>
        </w:rPr>
        <w:t xml:space="preserve">id 234</w:t>
      </w:r>
    </w:p>
    <w:p>
      <w:r>
        <w:rPr>
          <w:b w:val="0"/>
        </w:rPr>
        <w:t xml:space="preserve">Några av anledningarna till att kunderna inte alltid uppskattar webbdesigners arbete Det kommer att ta dig ungefär 6 minuter att läsa den här artikeln. Vad är det för något med webbdesignbranschen och webbdesigners som gör att våra kunder sätter så lite värde på det arbete vi utför? Är det våra kunders fel eller är det något som vi gör fel? Det är uppenbarligen inte alla kunder som har liten respekt för och uppskattning av webbdesign. Tvärtom är majoriteten av de kunder jag har haft och har att göra med trevliga och kan se mig och det team jag arbetar med som yrkesmän som alla andra. Men de som inte verkar uppskatta området verkar sticka ut. Du känner till historien, som webbdesigner. Du har skickat en visuell bild till en kund och de har återkommit med ändringar som de vill att du ska göra. Som jag nämnde ovan gör du oftast gärna dessa ändringar, men i vissa fall är kunden helt enkelt orimlig. Att arbeta för en byrå - till skillnad från att arbeta för ett företag eller för sig själv - innebär vissa utmaningar. Som webbdesigner har man en särskild etik och evangeliska mantranor kring standarder, användbarhet och användarupplevelse. Men när kunden begär en ändring som strider mot detta måste du balansera deras behov med dina egna. Naturligtvis finns det tillfällen då det finns synergieffekter, och dina och kundens behov är lika stora som slutanvändarens behov av produkten. Men det finns också tillfällen då det inte finns någon sådan harmoni. Kundens behov är enligt er professionella uppfattning okunniga och kontraproduktiva. Dina behov som yrkesman är lika med slutanvändarens behov. I alla fall i teorin. Den här typen av kunder kommer alltid att finnas. Problemet uppstår när du också måste ta hänsyn till byråns behov. Du vill verkligen berätta för kunden alla skäl till att de har fel och att du borde skapa en episk produkt för deras slutanvändare (och din portfölj), men du kan inte gå för långt, eftersom byrån vill (eller till och med måste) behålla kunden. Så vad är det med webbdesign som helhet som väcker så lite respekt och uppskattning hos vissa människor? Vi bör vara coola och moderna eftersom det hjälper oss att driva vårt varumärke, men också att sticka ut från mängden. Vi är för udda Jag misstänker att en del av det beror på vårt uppträdande och hur vi presenterar oss själva. Detta omfattar allt från hur vi vanligtvis klär oss och hur avslappnade våra möten är, till hur våra kontor är inredda och presenterade. Det finns många webbdesignbyråer som har en ganska mediecentrerad stil, som liknar reklam- och marknadsföringskontorens (studior?), men med extra stil. Utgångspunkten är naturligtvis att vi ska vara coola och moderna eftersom det hjälper oss att driva vårt varumärke, men också att sticka ut från mängden. Gör vi inte samma sak med våra kunders webbplatser? Det är inget fel med det och det finns ingen lösning på det; det är bara så vi är och de allra flesta kunder tar det som det är. En del av kunderna uppskattar faktiskt att slippa sina företagskontor och gå till den mer livliga och färgglada miljön på sin webbyrå. De oundvikliga cowboysen Du känner igen typen. De ger alla webbdesigners och webbutvecklare ett dåligt rykte. De lägger ofta ut arbetet på entreprenad i världens mest avlägsna hörn utan att berätta det för kunden, och i slutändan får kunden en mycket undermålig produkt. Jag har sett det många gånger: en kund kommer till oss mycket försiktigt och informerar oss om att deras system inte fungerar för dem och att de känner att de har slösat bort tid och pengar på det. Det tvingar oss som byrå att inta en defensiv hållning: "Vi är absolut inte sådana. Vi bygger allting internt och håller dig i handen varje steg på vägen. Blah blah blah blah". Allt är sant. Om du arbetar för en anständig byrå kommer de att behandla kunden och kundens behov med respekt. Men den ständiga rättfärdiggörelsen och försäkringen borde inte vara nödvändig. Det kommer tyvärr att fortsätta att vara fallet så länge det finns cowboys. Alla branscher har dem, så den enda lösningen är att visa att man håller högsta kvalitet, både i det arbete man producerar och i det sätt man producerar det på. Det finns ingen universallösning för detta; det måste bara fungera för ditt företag, liksom för dina kunders företag. </w:t>
      </w:r>
    </w:p>
    <w:p>
      <w:r>
        <w:rPr>
          <w:b/>
          <w:color w:val="FF0000"/>
        </w:rPr>
        <w:t xml:space="preserve">id 235</w:t>
      </w:r>
    </w:p>
    <w:p>
      <w:r>
        <w:rPr>
          <w:b w:val="0"/>
        </w:rPr>
        <w:t xml:space="preserve">Den som i Bath försöker uppföra så mycket som ett Wendy House möter de mäktiga musklerna hos en lobby för bevarande som inte tillåter något annat än olika varianter av georgianska pastischer. Om du sätter Bath Stone och klassiska pelare på fasaden kan du öppna hur många Tesco Express-filialer som helst, men modernism är ett ohövligt ord här i trakten. Det är därför inte förvånande att den framstående arkitekten Eric Parrys försök att bygga ut Holburne Museum på baksidan av Great Pulteney Street med en enhet klädd i klart glas och ribbad turkos keramik tar tröttsamma år att slipa sig förbi planerare och nejsägare. Men slutresultatet, som invigdes i maj 2011 och som nu har vunnit ett Riba-pris, har motvilligt accepterats av de inbitna som en bra sak. Holburne, som en gång var trångt och underbesökt, är nu en spännande turistattraktion i Bath, med en butik och ett kafé samt utrymme för utbildning och möten. Det senaste året har antalet besökare ökat med 500 procent, berättade dess direktör Xa Sturgis för mig. Viktigast av allt är att Holburne nu har mer utrymme för att visa sina förtjusande samlingar, som är rika på silver och porslin samt 1700-talsmåleri, som nu visas utan kostnad. Mitt främsta skäl till att besöka Holburne tidigare denna månad var dock att jag ville se en fantastisk tillfällig utställning som Sturgis själv har tagit hand om. Presence: the art of Portrait Sculpture ifrågasätter vårt antagande att endast tvådimensionell målning eller fotografi kan återge ett mänskligt ansikte med psykologisk skarpsinne och uttrycksfullhet. Med hjälp av exempel från det antika Grekland via Roubiliac, Epstein och Giacometti till Ron Mueck och Madame Tussaud's mediterar Sturgis urval över den magiska kraft som skulpterade bilder och avbildningar en gång troddes ha besuttit. Det kanske mest rörande av alla utställningar är John Dwights utsökta porträtt av sin sexåriga dotter på hennes dödsbädd: saltglaserat stengods gör här något intensivt som färg aldrig skulle kunna göra. Presence pågår till och med söndag: Jag rekommenderar ett besök.</w:t>
      </w:r>
    </w:p>
    <w:p>
      <w:r>
        <w:rPr>
          <w:b/>
          <w:color w:val="FF0000"/>
        </w:rPr>
        <w:t xml:space="preserve">id 236</w:t>
      </w:r>
    </w:p>
    <w:p>
      <w:r>
        <w:rPr>
          <w:b w:val="0"/>
        </w:rPr>
        <w:t xml:space="preserve">Fortfarande några platser kvar till nästa utbildning Det finns fortfarande tid att anmäla sig till den unika utbildning i uttrycksfulla konster som erbjuds på New York Expressive Arts i Albany, NY. som börjar helgen den 9, 10 och 11 november. Rebekah Windmiller och jag är glada över att börja nästa nivå II-utbildning efter en enormt lyckad erfarenhet förra året. Vi ser fram emot att välkomna de personer som redan är anmälda och uppmuntra några fler att ansluta sig till oss under de tre tredagarsintensiverna som utgör denna kurs. Kursen är utformad för personer som har viss erfarenhet av konstskapande och/eller gruppdynamik och som är redo att lära sig och praktisera de effektiva metoderna för intermodal expressiv konst. Om du tvekar för att du inte tror att du har tillräckligt med förberedande bakgrund för att kvalificera dig för programmet, varför inte ringa Denie på 518-729-3258 eller denwhale@earthlink.net och kolla upp det. Schemat för kurserna och annan information finns på anslagstavlan. Vi kommer inte att erbjuda nivå I-utbildningen den här terminen. Säsongens citat "Det är något att kunna måla en viss bild eller snida en staty och på så sätt göra några föremål vackra, men det är mer ärofyllt att snida och måla själva atmosfären och mediet genom vilket vi ser. Att påverka dagens kvalitet, det är den högsta konsten." Henry David Thoreau</w:t>
      </w:r>
    </w:p>
    <w:p>
      <w:r>
        <w:rPr>
          <w:b/>
          <w:color w:val="FF0000"/>
        </w:rPr>
        <w:t xml:space="preserve">id 237</w:t>
      </w:r>
    </w:p>
    <w:p>
      <w:r>
        <w:rPr>
          <w:b w:val="0"/>
        </w:rPr>
        <w:t xml:space="preserve">Kom upp hit - Vår Herre hänvisar till detta, se Lukas 14:8 (not) och noterna där. Var ödmjuk; lägg dig inte i höga saker; låt dem som är desperata klättra uppför farliga stup; håll dig själv lugn, så skall du leva i lugn och ro och i frid. Lyssna på en klok hedning som talar om detta ämne: - "Varför var det så att Daidalos flög sin väg säkert, medan hans son Ikaros föll och gav namn åt det Ikariska havet? Var det inte för att sonen flög uppåt, medan fadern flög över marken? Båda var nämligen utrustade med samma slags vingar. Ta mitt ord på att den som lever privat lever säkert, och att var och en bör leva inom ramen för sin egen inkomst. Avundas ingen människa; be om ett lugnt liv, även om det inte är värdigt. Sök en vän och umgås med dina jämlikar." Det är bättre om det sägs till dig: "Kom upp hit", ..... Det är mycket mer till din heder och ära att sätta dig på en plats snarare under än över dig; om detta observeras av någon av hovets tjänstemän, eller av den vars uppgift det är att se efter sådana saker, kommer han att vinka eller uppmana dig att komma upp till en högre och mer ärofylld plats: Det är bättre att du blir nedstämd i närvaro av den furste som dina ögon har sett, än att du blir bortstött med en allvarlig tillrättavisning för din djärvhet och arrogans, då du närmade dig alltför nära kungens person och tog en stor mans plats, vilket inte passade dig, och tvingas ner till en lägre plats, till din stora förödmjukelse; Och detta desto mer som detta sker i närvaro av den furste som du hade nyfikenhet på att se och ambitionen att göra dig godtagbar för genom ett glatt och praktfullt utseende; och nu med stor skam vänds du bort från hans närvaro, eller åtminstone drivs till ett stort avstånd från honom. Vår Herre tycks hänvisa till detta avsnitt i Lukas 14:8 . 25:1-3 Gud behöver inte undersöka något; ingenting kan döljas för honom. Men det är härskares ära att undersöka saker och ting, att avslöja mörkrets dolda gärningar. 4,5. För en furste att undertrycka laster och reformera sitt folk är det bästa sättet att stödja sin regering. 6,7. Religionen lär oss ödmjukhet och självförnekelse. Den som har sett Herrens härlighet i Kristus Jesus kommer att känna sin egen ovärdighet. 8-10. Att vara förhastad att börja bråka kommer att leda till svårigheter. Kriget måste till slut ta slut, och det är bättre att förebygga det. Så är det i privata gräl; gör allt du kan för att lösa saken. 11,12. Ett ord av råd eller tillrättavisning, rätt uttalat, är särskilt vackert, liksom fin frukt blir ännu vackrare i silverkorgar. 13. Se vad som borde vara målet för den som anförtros någon verksamhet; att vara trogen. En trogen ämbetsman, Kristi budbärare, bör på detta sätt vara godtagbar för oss. 14. Den som låtsas ha fått eller gett det som han aldrig har haft, är som morgonmolnet, som gör dem besvikna som väntar på regn. 15. Ha tålamod att bära en närvarande smärta. 16. Var mild för att tala utan passion; ty ett övertygande språk är det mest effektiva för att segra över det förhärdade sinnet. 16. Gud har gett oss tillåtelse att använda tacksamma ting, men vi varnas för överdrifter. Lukas 14:7 När han märkte hur gästerna valde hedersplatserna vid bordet, berättade han denna liknelse för dem: Lukas 14:8 "När någon bjuder in dig till en bröllopsfest, ska du inte ta hedersplatsen, för det kan vara så att en person som är mer framstående än du har blivit inbjuden. Lukas 14:10 Men när du blir inbjuden, ta den lägsta platsen, så att din värd när han kommer säger till dig: 'Vän, flytta upp dig till en bättre plats'. Då kommer du att bli hedrad i närvaro av alla dina medgäster. Ordspråksboken 25:6 Upphöj dig inte i kungens närvaro, och gör inte anspråk på en plats bland stora män;</w:t>
      </w:r>
    </w:p>
    <w:p>
      <w:r>
        <w:rPr>
          <w:b/>
          <w:color w:val="FF0000"/>
        </w:rPr>
        <w:t xml:space="preserve">id 238</w:t>
      </w:r>
    </w:p>
    <w:p>
      <w:r>
        <w:rPr>
          <w:b w:val="0"/>
        </w:rPr>
        <w:t xml:space="preserve">Hur man gör en pique assiette-mosaikhusnummerskylt med den direkta metoden Säkerhet först Om du kan se, och om du gillar upplevelsen, måste du ha skyddsglasögon på dig när du bryter sönder mosaikmaterial. Spåner kan flyga iväg i hög hastighet över överraskande långa avstånd. På samma sätt skyddar en dammask dig från att andas in damm från krossad keramik etc. eller när du blandar cementbruk. Det är inte ofta jag skär mig när jag gör mosaik, men se till att du har tillgång till rent vatten och plåster om det skulle hända. Ta inte heller med dig mat eller dryck in i det område där du arbetar. OKEJ? Steg ett Det finns mycket som talar för att kasta porslin mot en vägg, särskilt om du har haft en stressig dag, men det ger inte nödvändigtvis de mest användbara skärvorna. Ett bra alternativ är att svepa in ditt valda mål i ett tungt tyg och slå på det med en hammare - detta fungerar ganska bra med kakel, särskilt om du har mycket att bryta sönder. Det jag gör mest är dock att använda en kakelkniv, som visas på bilden. Du behöver bara sätta kanten på porslinet några millimeter in i tångens käftar och trycka till. Med lite övning kan man få snittlinjen att gå dit man vill, även om det aldrig blir 100 procent. Eftersom det här husnumret kommer att användas utomhus använder jag väderbeständig bräda som bas. Jag har ristat den med en Stanley-kniv (du kan se nätet av kors och tvärgående linjer på träet) och grundat den med en svag lösning av PVA (vitt hantverkslim). Ungefär en del lim på fem delar vatten är bra. Ritsningen hjälper till att ge mer köp för att klistra fast bitarna, och grundfärgen hjälper till att förhindra att limmet eller fogmassan torkar för snabbt (vilket kan försvaga den). Jag har mätt ut och förborrat hålen för de skruvar som ska fästa numret på väggen och skissat upp en kontur av numren. Redo att rulla!!!</w:t>
      </w:r>
    </w:p>
    <w:p>
      <w:r>
        <w:rPr>
          <w:b/>
          <w:color w:val="FF0000"/>
        </w:rPr>
        <w:t xml:space="preserve">id 239</w:t>
      </w:r>
    </w:p>
    <w:p>
      <w:r>
        <w:rPr>
          <w:b w:val="0"/>
        </w:rPr>
        <w:t xml:space="preserve">Topprankade McIlroy vill avsluta säsongen med en seger Rory McIlroy (Reuters) Även efter att ha vunnit European Tour-titeln i pengar har topprankade Rory McIlroy fortfarande mycket att spela för när han startar i Dubai World Championship, som avslutar säsongen. En seger i turneringen, som kostar 8 miljoner dollar, skulle göra det möjligt för McIlroy att gå om Tiger Woods som den främsta penningvinnaren genom tiderna under en enskild säsong. Woods samlade ihop en kombinerad PGA- och European Tour-inkomst på 11 557 729 dollar 2007. En seger för McIlroy skulle ge honom 395 857 dollar före Woods. "Jag skulle vilja hämta två troféer i slutet av veckan", sade McIlroy. "Jag vill verkligen spela bra den här veckan och avsluta säsongen på en hög nivå. Det har varit många höjdpunkter i år och det skulle vara fantastiskt att avsluta på en också." McIlroy tog hem Order of Merit-pengatiteln efter att ha slutat trea i Singapore Open och blev därmed den andra golfaren efter Luke Donald att vinna USA:s och Europas penningtitlar under samma säsong. Veckan saknar den vanliga dramatiken för första gången sedan Race To Dubai infördes 2009 eftersom McIlroy slog in penningtiteln så tidigt. Men den nordirländske nummer 1-rankade nordirländaren sa att det antiklimatiska slutet på säsongen inte var en anledning att skrota formatet med vinnaren tar allt till förmån för något som ligger närmare FedEx Cup i USA. I det amerikanska formatet finns tre slutspel där man drar ner antalet spelare till 30, som sedan alla har en chans att vinna 10 miljoner dollar i en finalturnering. "Jag spelade bra under FedEx Cup-slutspelet i år på PGA Tour och kände mig lite illa behandlad, att spela så bra och inte kunna vinna det", sade McIlroy. Donald vann Order of Merit-titeln förra året i Dubai och slutade trea för att hålla undan en sen säsongsuppladdning från McIlroy. Den 35-årige engelsmannen sade att det faktum att titeln redan är avgjord kan vara skäl nog för European Tour att ompröva formatet. "European Tour kanske vill fundera på att lägga till ett scenario där det inte händer och inför antingen ett playoff-system eller något annat sätt att se till att det går ner till slutspelet", sade Donald. "Jag tror att det gör det mer spännande. Jag kommer ihåg förra året när jag spelade. Det kändes som om jag hade ett mål på ryggen." European Tour-chefen George O'Grady väntas diskutera eventuella förändringar av touren i slutet av säsongen på söndag. Men på torsdagen sa O'Grady till Associated Press att det här året inte så mycket berodde på ett bristfälligt system som på McIlroys dominans. Han uteslöt alla radikala förändringar av formatet. "Det är väldigt svårt att se att det skulle hända med storleken på prissumman den här veckan och storleken på bonuspoolen", sade han om de 3,75 miljoner dollar i bonuspengar som kommer att delas ut till dem som slutar bland de tio bästa på penninglistan. "Han har haft ett fenomenalt år, Rory McIlroy. Det är så enkelt som det är", sade O'Grady. "Jag tror att det är lätt för vår psykologi att förstå hur man vinner det här. FedEx-serien i Amerika är ett mycket amerikanskt koncept med slutspel. Jag skulle inte omedelbart ge mig på panikåtgärder i detta."</w:t>
      </w:r>
    </w:p>
    <w:p>
      <w:r>
        <w:rPr>
          <w:b/>
          <w:color w:val="FF0000"/>
        </w:rPr>
        <w:t xml:space="preserve">id 240</w:t>
      </w:r>
    </w:p>
    <w:p>
      <w:r>
        <w:rPr>
          <w:b w:val="0"/>
        </w:rPr>
        <w:t xml:space="preserve">"Pro-Choice" Penny Marshall glad att det inte fanns något val när hon var gravid Under åren har jag lärt mig att man kan se fantastiska saker på Today Show klockan 7:30 på morgonen. För en vecka sedan, när jag pustade på löpkvarnen, såg jag skådespelerskan och regissören Penny Marshall som intervjuades av Matt Lauer om sin nya bok "My mother was nuts" (Min mamma var knäpp). De flesta minns henne bäst för sin medverkan i tv-komedin "Laverne and Shirley" och som regissör av filmer som "Big" och "A League of their won". Marshall är legendarisk för att, ska vi säga, leva 1970-talets drogkultur till fullo, vilket tydligen tar upp mycket tid i hennes bok. Ännu viktigare för oss (tack vare den alltid hjälpsamma pro-life-sajten Jivinjehoshaphat) fick jag veta att jag hade missat en anspelning som Lauer gjorde på den abort som Marshall skriver om i sin bok. Efter att ha läst utskriften från Today Show gick jag till en intervju som Marshall gav Reuters. "Hon är också högljudd om sitt stöd för aborträttigheter efter sin egen erfarenhet av oplanerade graviditeter", skriver Andrea Burzynski. "Hennes första graviditet med sin pojkvän som blev make resulterade i dottern Tracy. Hennes andra, efter hennes andra äktenskap och skilsmässa med Hollywoodregissören Rob Reiner, resulterade i en abort." Lägg märke till vad som följer härnäst. Marshall säger: "Jag är för valfrihet. Men jag är glad att det inte fanns något val då, för jag har en underbar dotter och tre barnbarn". Vilket anmärkningsvärt avslöjande uttalande, eller hur? Eftersom hon inte kunde göra abort har Marshall blivit välsignad med en dotter och tre barnbarn. Uttryckt på ett annat sätt fick de bättre änglarna i hennes natur ta sig ut eftersom hon inte hade "möjlighet" att göra abort. En stor lärdom. LifeNews.com Anmärkning: Dave Andrusko är redaktör för National Right to Life News och författare och redaktör för flera böcker om abortfrågor. Det här inlägget publicerades ursprungligen i hans Natioanl Right to Life News Today -- - en online-krönika om pro-life-frågor.</w:t>
      </w:r>
    </w:p>
    <w:p>
      <w:r>
        <w:rPr>
          <w:b/>
          <w:color w:val="FF0000"/>
        </w:rPr>
        <w:t xml:space="preserve">id 241</w:t>
      </w:r>
    </w:p>
    <w:p>
      <w:r>
        <w:rPr>
          <w:b w:val="0"/>
        </w:rPr>
        <w:t xml:space="preserve">King of the Cage: Stand &amp; Deliver levde upp till sitt namn i går kväll när Elmer Waterhen och Garett Davis bjöd på en femrundig kamp om welterviktstiteln i huvudmatchen. Trots att man förlorade två matcher på vägningsdagen var de sex matcherna mestadels jämnt fördelade och hela kortet var underhållande. Fight of the Night -- Elmer Waterhen vs. Garett Davis Knockout of the Night -- Cameron Loutitt Submission of the Night - Ben Jansen Garett Davis vs. Elmer Waterhen Rond 1 - Waterhen slår jabbar och en benspark och en till. Waterhen landar en kroppsspark men halkar. Davis följer honom ner men får ta emot några hårda slag och de kommer upp på fötterna igen. Waterhen landar en benspark och Davis svarar. Waterhen fortsätter att landa huggande bensparkar och följer upp med en hård jabb. Davis missar en spinning back fist och de byter bensparkar. Waterhen jabbar, landar en benspark och en combo. Waterhen landar en fin framspark följt av en höger. Davis letar efter en dubbel och fullbordar den slutligen mot buren i slutsekunderna. Top MMA News poängsätter ronden 10-9 för Waterhen Rond 2- Waterhen landar fler bensparkar och Davis svarar med några egna. Waterhen jabbar och Davis missar en spinning back fist som gör att Waterhen kan landa ett rejält slag. Waterhen ansluter med en kroppsspark och en stor flurry som skickar Davis på reträtt men han överlever. Davis letar efter en singel och tar sig till sidokontroll. Davis tar full mount men Waterhen kan arbeta sig tillbaka till fötterna och de binder sig mot buren. Davis får ytterligare en nedtagning till mount.  Davis ställer sig upp och landar slag. Davis letar efter en armbar men Waterhen sveper till full guard i slutsekunderna. Top MMA News poängsätter ronden 10-9 för Waterhen Rond 3- De byter bensparkar innan Waterhen landar en solid combo följt av ytterligare en benspark. Waterhen landar en hård höger och några kroppsslag. Elmer fortsätter att attackera benet och landar ytterligare ett kroppsslag. En hård vänster ansluter följt av fler bensparkar och Waterhen hackar med slag. Davis skjuter in för en nedtagning men äter en stor höger när Waterhen undviker nedtagningen. Waterhen ansluter med ytterligare en combo innan Davis får nedtagningen till sidokontroll. Waterhen ersätter halvvakten och landar några slag från botten och ronden tar slut. Top MMA News värderar ronden 10-9 för Waterhen Rond 4- Waterhen landar en benspark följt av ett kroppsslag och de byter jabbar. Davis skjuter in för en dubbel och blir stoppad. Waterhen med ytterligare en benspark och en hård jab som backar upp Davis mot buren. Waterhen ansluter med fler stora slag. Davis får en singel till sidokontroll men Waterhen landar armbågar från botten och ersätter full guard. Davis landar små slag från toppen men Waterhen kan komma upp på fötterna igen och de byter slag i de sista sekunderna. Top MMA News poängsätter ronden 10-9 för Waterhen Rond 5- En stor kram i början av ronden innan Waterhen undviker nedtagning och spinning back fist från Davis. Davis landar en jabb och Waterhen svarar med ett par bensparkar. Ytterligare en benspark och en hård jab bedövar Davis men Waterhen utnyttjar inte detta. Waterhen landar ett kroppsslag följt av några jabbar och ytterligare en benspark. Waterhen fortsätter att straffa benen och undviker ytterligare en nedtagning. Waterhen med en jabb och benspark, öppnar ett litet sår över Davis vänstra öga. Davis skjuter in och äter några rejäla slag men fullbordar nedtagningen till mount. Davis öppnas upp och blöder när Waterhen trycker av buren och vänder positionen, nu i Davis full guard. Waterhen landar några armbågar mot kroppen innan domaren ställer upp dem. Waterhen sidledes kliver en rusande Davis och landar slag följt av en kroppsspark. Waterhen stoppar ytterligare en nedtagning och landar ytterligare några sparkar mot benen när ronden är slut. Top MMA News värderar ronden till 10-9 för Waterhen Elmer Waterhen besegrar Garett Davis genom enhälligt domslut (50-45, 49-46, 50-45) Cameron Loutitt vs Steve Dubeck Loutitt landar några bensparkar och Dubeck svarar med en kombo och får en nedtagning men Loutitt hoppar upp på fötterna igen. De binder sig kort innan de separerar och utbyter slag. Loutitt landar en förkrossande överhandshögra som slår ut Dubeck.</w:t>
      </w:r>
    </w:p>
    <w:p>
      <w:r>
        <w:rPr>
          <w:b/>
          <w:color w:val="FF0000"/>
        </w:rPr>
        <w:t xml:space="preserve">id 242</w:t>
      </w:r>
    </w:p>
    <w:p>
      <w:r>
        <w:rPr>
          <w:b w:val="0"/>
        </w:rPr>
        <w:t xml:space="preserve">Hälsa Hur man hanterar hemska chefer Det har sagts att anställda inte lämnar dåliga jobb utan dåliga chefer. Om du är utsatt för en arbetsgivares dåliga beteende - från dem som får dig att arbeta långt in på natten, till dem som använder dig som syndabock eller dem som helt enkelt inte kommunicerar alls - är det inte den enda lösningen att sluta, säger en ledande expert på kommunikation på arbetsplatsen. Psykologen dr Mary Casey, VD för den ledande hälso- och utbildningsorganisationen Casey Centre, säger att de flesta anställda åtminstone en gång har haft att göra med en chefs oprofessionella beteende: "Chefer gör vad de gör för att de kan - särskilt eftersom de har en maktposition. Det hjälper att sätta starka gränser tidigt. Oavsett om din chef är en slavdrivare eller en mikromanager är det svårare för dem att trycka på dina knappar om de vet var de står i förhållande till dig." Det är viktigt att upprätthålla en professionell arbetsrelation med din chef, så hur kan du ta itu med deras beteende utan att det blir surare? Alla chefer är olika och därför behöver du specifika strategier för att hantera dem så effektivt som möjligt, säger Mary: "Tyvärr kan man inte ändra på svåra personer - vi kan bara lära oss strategier för att se till att vi inte är deras måltavlor. Mina strategier är inriktade på att hantera deras beteende, snarare än att försöka ändra deras personlighet", säger Mary. Dr Caseys strategier för att hantera 7 svåra chefstyper - The Micromanager : Vill din chef ha ett möte med dig flera gånger i veckan, ha en kopia av varje e-postmeddelande och kontrollera ditt arbete varje timme? Även om detta beteende kan vara irriterande till en början kan det i slutändan få dig att tvivla på din egen förmåga. "Mikromanagement har inget att göra med din arbetskvalitet - det handlar om din chef", säger Dr Casey. "Utveckla en strategi för att hitta en bra balans mellan mikromanagement och din frihet. Föreslå en särskild mötestid och skapa en lista över framgångsrika projekt som du har arbetat med för att bevisa din arbetskvalitet. Var ärlig: låt din chef veta att du tycker att de övervakar ditt arbete för noga och att du arbetar bättre med mer utrymme." Mobbaren : Använder din chef sin fysiska närvaro för att skrämma dig, skriker han eller hon åt dig i närheten av andra anställda, eller är han eller hon inte öppen för att lyssna på eller ta till sig dina förslag eller idéer? "Även om det verkar som om det är deras väg eller vägen, stå upp mot dem och du kanske märker att de backar", säger Dr Casey. "Be dem att inte skrika eller avbryta. När en situation blir hetsig, använd deras förnamn och fråga dem om de kan beskriva exakt vad problemet är." Den icke-kommunicerande: De kommer och går utan att berätta för dig, ger inte personalen möjlighet att kontakta dem när de behöver dem och ger aldrig feedback om sina prestationer. "Dessa arbetsgivare är i princip en känslomässig tegelvägg", säger dr Casey. "Observera om de använder samma beteende med all personal. Om så är fallet är det inte något att ta personligt. Kommunicera genom anteckningar eller e-post och sätt tidsfrister för svar - till exempel "svara senast på tisdag, och om jag inte hör av dig antar jag att den föreslagna åtgärden är okej". Eftersom dessa chefer är känslomässigt tillbakadragna kan det vara svårt att kommunicera med dem, så ställ öppna frågor". Drama Queen : Den här typen av chefer söker dramatik på arbetsplatsen, eller tenderar att oroa sig eller få panik över varje incident - och det helt öppet i personalens närvaro. "Det är viktigt att inte ge dem den uppmärksamhet de längtar efter. Behåll lugnet och ignorera om möjligt deras överdrivna beteende för att inte lägga bränsle på elden", säger dr Casey. Skvallerpressare : Vad gör du när din chef är källan till skvaller på kontoret och samtalen så småningom leder till att man diskuterar människor? Dr Casey säger: Arbeta på att ständigt byta ämne från människor till positiva saker. Låt din chef veta redan under de första minuterna av skvallret att du inte är intresserad. Det kan du göra genom att avstå från att kommentera." Slavföraren :Den här typen av chef är en mästare på att delegera och ser till att personalen arbetar långt in på natten, utan att nämna något om "tid i stället". När en annan anställd slutar kan du också plötsligt finna dig själv i att göra deras jobb också. "Sätt gränserna för vad dina arbetstider är; arbeta inom dessa timmar och inom dina ramar. En bra idé är att kontrollera med din chef att din arbetsbeskrivning är densamma och att du gör allt du anställdes för att göra och inget annat", säger Dr Casey. Den som avskräcker: Skjuter din chef över skulden på dig eller andra anställda när resultaten uteblir eller när något händer?</w:t>
      </w:r>
    </w:p>
    <w:p>
      <w:r>
        <w:rPr>
          <w:b/>
          <w:color w:val="FF0000"/>
        </w:rPr>
        <w:t xml:space="preserve">id 243</w:t>
      </w:r>
    </w:p>
    <w:p>
      <w:r>
        <w:rPr>
          <w:b w:val="0"/>
        </w:rPr>
        <w:t xml:space="preserve">När du inreder ett rum, köper möbler eller apparater är en stor fråga: Vilken färg ska du välja? Att veta vilka färger som gäller för stunderna kan göra hela skillnaden. För det första kommer du att kunna accessoarer med samma färger. Tanken är att hålla din shopping enkel samtidigt som du skapar en fresk look. När det gäller de senaste färgtrenderna vänder jag mig till en källa som designers litar på: Pantone. Jag brukar utforska Pantone Fashion reports och Pantone Home &amp; Decor report. Modefärgerna uppdateras två gånger om året. Det ger en indikation på vilka färger som kommer att hålla sig kvar längst? Du har förmodligen redan en idé om vilka neutrala färger du vill använda. De stora frågetecknen uppstår med accentfärgerna. De finns många ytor där du kan injicera färger. Kom ihåg att tänka i 3D när du utformar ditt rum. Innan du fattar något beslut bör du svara på några frågor. Hur vill du känna dig när du befinner dig i rummet? Vem kommer att använda rummet mest? Vid vilken tidpunkt på dagen? Par som gillar att laga mat tillsammans kan ge köket en känsla av att vara hans och hennes genom att skickligt balansera en fransk stek med inslag av Olympian Blue och Pink Flamb. Färger som kommer att stå sig i tiden är Olympian Blue, Ultramarin Green, Bright Chartreuse och Honey Gold. Du ser dem alltid användas i olika nyanser, skuggor eller toner. Toner (nedtonade färger) är vad du kommer att se under 2013. Som väntat är Pantone Fashion report för våren 2013 mindre djärv. Den återspeglar mer de heminredningsfärger som jag hittills har sett för 2013. Färger som är bra att inreda med är Lemon Zest, Sunflower, Graded Jade, Poppy Red och Monaco Blue. En balansakt Så länge du balanserar den med neutrala färger och placerar den försiktigt kommer en ljus färg inte att överväldiga ditt kök. Mittpanelen på hälften av mina Shaker köksskåpsdörrar i blekt trä är tonade i ett fylligt rött. Allt annat är neutralt och rött är min enda accentfärg. Jag älskar det! Många skulle föredra att punka sin design med små föremål. BlueStar erbjuder dig ett unikt alternativ med sina färgglada knoppar för sortimentet. De kan komplettera backsplashes, golvplattor och säsongsdekorationer utan ett stort åtagande. Du kan byta färg på BlueStar-knapparna med säsongen - eller så ofta du vill. Upplysning: Det här inlägget är sponsrat av BlueStar, tillverkaren av proffsapparater för gourmetkockar . Varje spis är helt anpassningsbar med en nästan oändlig kombination av brännarkonfigurationer, färger och storlekar. Deras gasolkök av proffskvalitet finns i mer än 190 färger som är anpassade till de senaste och bästa säsongstrenderna. OM At Home with Kim Vallee är min guide till ett stilfullt boende och enkelt underhållande. Jag ger dig inspiration, designidéer, fantastiska fynd, trender och enkla, tidsbesparande tips. Jag täcker allt från heminredning, mat, underhållning, trädgård och barn. At Home with Kim Vallee är en samling av saker och idéer som jag gillar. Den speglar min stil och mitt liv. Du kan läsa vår redaktionella policy om prover och inlämningar.</w:t>
      </w:r>
    </w:p>
    <w:p>
      <w:r>
        <w:rPr>
          <w:b/>
          <w:color w:val="FF0000"/>
        </w:rPr>
        <w:t xml:space="preserve">id 244</w:t>
      </w:r>
    </w:p>
    <w:p>
      <w:r>
        <w:rPr>
          <w:b w:val="0"/>
        </w:rPr>
        <w:t xml:space="preserve">Hur många röstar i det här landet? "Tisdagen den 6 november 2012 var det 12 miljoner färre amerikaner som gick till valurnorna än vad som var fallet 2008. Vänligen lägg till detta i följande rapport på mitt husgolv." Och republikanerna förlorade ändå. Hmmpt. I dag, efter gårdagens stora avledningsmanöver, är det många experter som har ägg i ansiktet. Några av dem var faktiskt roliga i går kväll. Vissa var bokstavligen förbluffade på nationell tv. En medpresentatör var till och med berusad och hade börjat fira redan innan han gick ut i sändning. Det var underbart att se och (personligen) anser jag att opinionsundersökningar och politisk expertis hamnar där de borde vara - tillsammans med advokater och betalda jurykonsulter. Min hund, Jethro, hade kunnat göra en bättre förutsägelse genom att susa på två bilder som låg på marken än vad experterna gjorde i går. Men vet ni hur många människor i det här landet som faktiskt röstar i ett val som detta? Det finns några utmärkta artiklar om valdeltagande (en av dem finns med nedan). Sannolikt kommer det här valet att gå till historien. Men i princip är det bara ungefär hälften av folket som faktiskt röstar. Det är ganska otroligt. Och intressant nog är det ungefär lika många som betalar inkomstskatt i USA. Genomsnittet för 50 delstater - baserat på alla år som statistik har förts - ligger på @ 50 %. "Procentandelen människor som röstar beror helt på valet och dess kandidater. År 1992 röstade totalt 61 procent av de registrerade väljarna i valet mellan president Bill Clinton och president George Bush Sr. Fyra år senare såg vi en ganska stor nedgång till 54 procent i presidentvalet 1996. Många människor tillskriver minskningen av antalet väljare till Clintons godkännande, men som med det mesta kan detta diskuteras. När vicepresident Al Gore ställdes mot president George W. Bush såg vi en ökning av antalet väljare som gick till valurnorna, från de tidigare nämnda 54 procenten till 60 procent. År 2004 upplevde vi ännu en ökning och ökade andelen till 64 procent av de registrerade väljarna som röstade i detta presidentval."</w:t>
      </w:r>
    </w:p>
    <w:p>
      <w:r>
        <w:rPr>
          <w:b/>
          <w:color w:val="FF0000"/>
        </w:rPr>
        <w:t xml:space="preserve">id 245</w:t>
      </w:r>
    </w:p>
    <w:p>
      <w:r>
        <w:rPr>
          <w:b w:val="0"/>
        </w:rPr>
        <w:t xml:space="preserve">Choklad-, hasselnöts- och hallonfondanter och en recension av Sweet Bitesize Bakes av Sarah Trivuncic Jag gjorde dessa med hjälp av ett recept från den nya kokboken från Sarah Trivuncic, alias MaisonCupcake. Denna bok, Sweet Bitesized Bakes, ingår i serien Bake Me I'm Yours av kokböcker. Det är en liten bok full av instruktioner och inspiration. Sarah bakar sina versioner av detta i små dariolformar (vilket ger en riktigt vacker form) och sedan spetsar hon dem med mörkbrun fondantglasyr. På grund av ett gräl mellan mig själv och min påse med florsocker hade jag dock inte tillräckligt mycket kvar för att göra glasyren och därför slutade det med att jag dekorerade dem med malda hasselnötter och torkade hallon. Jag gillade faktiskt hur detta mildrade den intensiva chokladigheten i slutprodukten, men dekorationen är valfri och kan naturligtvis gå hur som helst. Jag fick ett exemplar av boken för att recensera och blev mycket nöjd. Jag är ingen expert på att baka vackra saker, och kanske skulle jag klara mig bättre om jag hade begåvats med en liten extra dos tålamod och fokus, men jag hoppas att jag kan arbeta mig igenom några av de enklare recepten i boken och sedan ta mig an de större utmaningarna. Boken ger råd om vilken utrustning som är bäst att använda och har sedan ett avsnitt om metoder och ett avsnitt om recept. I metodavsnittet finns alla möjliga glasyrrecept, att göra maränger, grundrecept för svamp och kex, macarons och så vidare. Jag gillar bokens uppläggning, metodernas noggrannhet och tydlighet och de nya och vackra recept som Sarah presenterar. Det är en bok för någon som tycker om att baka och är en bra introduktion till att dekorera tårtor och kex även om vissa av recepten (fondantfantasierna och macarons till exempel) är saker som du kanske vill ta itu med efter att ha gjort de enklare projekten. Så här är en bildberättelse om hur jag gjorde dessa chokladfondanter. Originalreceptet finns i Sarahs bok så jag kommer inte att återge det av upphovsrättsliga skäl. Jag kunde använda min Kenwood K Mix-standmixer för att snabbt göra en chokladkakssmet, i tillräckliga mängder för en Brownie Tin. Jag använder en Mermaid Bakeware brownieform . Jag har testat några delar för Mermaid, och jag måste säga att jag älskar bakverken. Den är robust och den anodiserade finishen innebär att man får en riktigt bra finish eftersom jag tror att den leder värmen bättre. Det enda är att brownieformen inte har lös botten men jag har alltid fodrat den med smort bakplåtspapper så det är inga problem med att släppa kakan. 1. När du har bakat kakan skär du den i bitstora portioner och skär varje portion på mitten för att skapa två lager 2. Sätt ihop lagren med smörkräm. Jag gjorde en vaniljsmörkräm med receptet från Sarahs bok och tillsatte 25 g malda hasselnötter till blandningen. Ställ in kakorna i frysen i 15 minuter för att svalna. 3. Smält lite mörk choklad i en skål över en kastrull med sjudande vatten. Spetsa tårtportionerna med en kebabpinne och doppa dem i den smälta chokladen. Använd en spatel för att se till att kakan är väl täckt och snurra sedan runt lite så att överflödig choklad kan droppa av. Placera dem sedan på ett galler. Du måste höja ställningen med hjälp av några matburkar som på bilden nedan och ha ett smörpappersark under för att fånga upp dropp. Ta ut kebabpinnen och dekorera som du vill. Jag skickade mina som en del av en gåva i en bakeswap organiserad av Sarah och hennes förlag till Jennie från bloggen The Things I Eat som i gengäld skickade mig dessa läckra minitarteletter. Jag lägger också till den här bakningen i Karen och Kates länk till Tea time treats för juli eftersom de här skulle vara ett perfekt tillskott till tårtbåset, som är månadens tema. ***I Jag har fått Sarahs bok, en Kenwood KMix och Mermaid bakeware från respektive företag för att recensera dem. Alla åsikter som uttrycks här är mina egna.*** Tack Karen. Jag måste erkänna att lådan var återvunnen - den kom från Pierre Herme på Selfridges där min underbara man hade köpt några macarons till mig... Jag hoppas att Jennie inte hade något emot det, men kakorna såg så perfekta ut i lådan att jag var tvungen att använda den! Dessa små fondanter ser så fantastiska ut och jag älskar hur du har dekorerat dem. De påminner mig om de där vackra franska boutique konditorierna.</w:t>
      </w:r>
    </w:p>
    <w:p>
      <w:r>
        <w:rPr>
          <w:b/>
          <w:color w:val="FF0000"/>
        </w:rPr>
        <w:t xml:space="preserve">id 246</w:t>
      </w:r>
    </w:p>
    <w:p>
      <w:r>
        <w:rPr>
          <w:b w:val="0"/>
        </w:rPr>
        <w:t xml:space="preserve">Frälsningsarmén behöver desperat värdar för att ringa i vattenkokaren Frälsningsarmén behöver desperat värdar för att ringa i vattenkokaren Frälsningsarmén är i akut behov av värdar för sin kampanj för vattenkokare till jul. Från och med den 16 november till och med den 24 december kommer donationskannor att placeras ut på olika affärslokaler i Comox Valley. Men det behövs frivilliga som ringer i klockorna. "Vi behöver desperat volontärer", beklagade Brent Hobden, chef för samhällstjänster. "Julen är den största insamlingen av medel för Frälsningsarmén i Comox Valley. En stor del av de program som vi erbjuder samhället är starkt beroende av det belopp som vi kan generera under de kommande sex veckorna." Hobden sade att det alltid har varit en långsam process att rekrytera frivilliga till kittelkampanjen, men att siffrorna blir bättre när julen närmar sig. "När det alltid är dags för det är det alltid lite svårt att få folk att anmäla sig tidigt", sade Hobden. "Men det roliga med det är att när det blir riktigt bråttom, och det är där vi befinner oss just nu, så är det arbete som ni på Echo och olika reklambyråer gör, alla hoppar ombord, vi får ut budskapet och folk kommer ut och sponsrar oss. Så det är underbart." Kedlarna kommer att vara ute från 9 till 21.00. Frivilliga kan välja vilket skift de vill ha i minst två timmar. "Det är ungefär 12 timmar som vi letar efter frivilliga", säger Hobden. "Det gäller måndag till lördag på 12 platser från den 16 november till den 24 december." Frälsningsarmén kommer också att hålla sin registrering av julkorgar från och med nästa vecka, 13-16 november. Hobden sade att de också behöver frivilliga för att packa korgar på kvällen och under hela julsäsongen för att hjälpa till med att föra in och ut sponsorkorgar. "Comox Valley är fantastiskt", sade Hobden. "Vi har uppenbarligen många människor i den här dalen som brinner för våra grannar. Så vi får en betydande mängd frivilliga." Hobden sade att ett annat område där de behöver stor hjälp är att hitta frivilliga sponsorer för sina julkorgar. "Vi behöver företag, familjer och privatpersoner som skulle vara intresserade av att gå ut och handla matvaror och små presenter, få tag på mig och sätta ihop allt. Det är ett stort, stort behov i år. Vi har minskat med ungefär 50 procent i antal på detta område. Det är fortfarande lite tidigt. De kommer in, men det är förmodligen där som den största kampen för volontärer är när det gäller julklapparna just nu." Förra året delade Frälsningsarmén ut 686 julkorgar som hjälpte över 2 700 personer i dalen, varav 650 var barn och ungdomar under 18 år, som också fick en julklapp. Frälsningsarmén letar också efter ett utrymme för att driva julskorgsprogrammet. De behöver minst 3 500 kvadratmeter som kan fungera som lager och kontor. Alla som känner till en plats eller har en plats ombeds kontakta Comox Valley Salvation Army. Frälsningsarmén har från januari till september tillhandahållit: 7 462 måltider genom sitt skyddshus för hemlösa, 4 417 måltider genom tisdagens varma lunchprogram i St George's United Church, 4 199 sängar som använts i sitt skyddshus för hemlösa och 94 barn fick skolmaterial i början av skolåret. Kommentarer OBS: För att skriva en kommentar i det nya kommentarsystemet måste du ha ett konto i minst en av följande tjänster: Disqus, Facebook, Twitter, Yahoo, OpenID. Du kan sedan logga in med dina kontouppgifter för den tjänsten. Om du inte redan har ett konto kan du registrera en ny profil hos Disqus genom att först klicka på knappen "Post as" och sedan på länken: "Har du inget? Registrera en ny profil". Comox Valley Echo välkomnar dina åsikter och kommentarer. Vi tillåter inte personangrepp, stötande språkbruk eller ogrundade påståenden. Vi förbehåller oss rätten att redigera kommentarer med avseende på längd, stil, laglighet och smak och att återge dem i tryck, elektroniskt eller på annat sätt. För ytterligare information, vänligen kontakta redaktören eller utgivaren, eller se våra villkor.</w:t>
      </w:r>
    </w:p>
    <w:p>
      <w:r>
        <w:rPr>
          <w:b/>
          <w:color w:val="FF0000"/>
        </w:rPr>
        <w:t xml:space="preserve">id 247</w:t>
      </w:r>
    </w:p>
    <w:p>
      <w:r>
        <w:rPr>
          <w:b w:val="0"/>
        </w:rPr>
        <w:t xml:space="preserve">En kyckling, tre måltider Av Karen Martini Med lite planering kan du skapa tre läckra måltider av en kyckling, genom att använda köttet och få ut smak från benen. Köp den bästa ekologiska kyckling du kan hitta. Vietnamesisk kyckling- och risnudelsoppa Om du börjar din trio av rätter med den här förföriskt aromatiska soppan kommer din kyckling att vara förberedd för de två följande måltiderna. De färska örterna, chilin och böngroddarna ger textur och lyft till den kryddfyllda buljongen. 1. Tillsätt olja och alla kryddor i en stor gryta och rosta dem i tre minuter på medelvärme. Tillsätt vitlök, ingefära och rödlök och koka i tre minuter. 2. Tillsätt kyckling, salt, citrongräs, limeblad, galangal och vatten. Låt det sjuda på hög värme, sänk värmen till låg värme och fortsätt att sjuda i en timme. 3. Lyft ut kycklingen och sila buljongen. 4. Sätt tillbaka den silade buljongen på värmen, krydda med fisksås och palmsocker och låt det hela sjuda igen. 5. När kycklingen är tillräckligt sval för att kunna hanteras drar du bort allt kött från benen och slaktkroppen och lägger hälften åt sidan till ditt stekta ris. 6. Släpp ner den andra halvan av köttet i soppan tillsammans med vårlök, shiitake-svamp och nudlar och värm i tre minuter. Skeda upp i skålar och skicka runt chili, böngroddar, örter och citron att pressa över. Serverar 4 personer Drick jasminte eller lageröl. Kyckling- och pancettasallad med krispig palsternacka och sabadressing Detta är en perfekt lätt sallad till lunch. Saba är en sirap som tillverkas av kokt druvmust och ger dressingen en underliggande rikedom och komplexitet. Du kan förbereda kycklingen i förväg och sätta ihop salladen i sista minuten. 1. Skilj filén från filén och skär filén i tre långa remsor, vilket ger dig fyra bitar per bröst. 2. I en mortel och stötkvarn krossar du saltflingor, vitlök, timjan och pepparkorn och stampar hårt tills du har en pasta. Gnugga sedan denna torrt över hela kycklingen. 3. Rulla in varje kycklingremsa i en bit pancetta, tryck platt och ställ åt sidan i kylskåpet. 4. Skala pastinakerna och släng det yttre skalet. Fortsätt att skala fruktköttet så att du får långa, tunna band till slut. 5. Sätt en stor stekpanna på hög värme och tillsätt en rejäl skvätt olja. Lägg i en handfull av palsternacksbanden, stek snabbt tills de är ljusbruna och låt dem rinna av på hushållspapper. Fortsätt med resten av pastinaken. Krydda med salt, upprepa tills alla band är stekta - de blir krispiga när de svalnar. Ställ dem åt sidan. 6. Blanda saba med en skvätt extra jungfruolja, salt och peppar i en skål, justera dressingen efter smak. Varva päronskivorna i dressingen så att alla är täckta. 7. Torka av stekpannan och placera den på hög värme. Tillsätt en skvätt olja och stek sedan kycklingen. Stek i två minuter tills den är gyllenbrun, tryck ner varje bit medan den steker, vänd sedan runt och stek i ytterligare två minuter tills den är krispig. 8. Lägg lite ruccola, vattenkrasse, persilja, dressade päronskivor och lite lök på fatet. Toppa med kycklingen, ytterligare några blad och päronskivor. Häll över dressingen och toppa med palsternackeschips och strödda valnötter. Serverar 4 personer Drick Dolcetto. Stekt ris med kyckling, ingefära och ägg Den tredje rätten är riktigt mättande och snabb att göra, särskilt om du har kokt ris till hands. Både vitt och brunt ris fungerar bra, men det senare har en underbar nötsmak och en tuggig konsistens.</w:t>
      </w:r>
    </w:p>
    <w:p>
      <w:r>
        <w:rPr>
          <w:b/>
          <w:color w:val="FF0000"/>
        </w:rPr>
        <w:t xml:space="preserve">id 248</w:t>
      </w:r>
    </w:p>
    <w:p>
      <w:r>
        <w:rPr>
          <w:b w:val="0"/>
        </w:rPr>
        <w:t xml:space="preserve">Pam Tillis All Of This Love Lyrics Pam Tillis All Of This Love Lyrics totalt antal visningar: 1 gånger denna vecka. Du kan förstora texten till All Of This Love så att den blir lättare att se, skicka den till dina vänner eller betygsätta låten All Of This Love av Pam Tillis och på så sätt hjälpa till att göra låten populär. Om du har några korrigeringar till denna text eller idéer om innebörden av all of this love är du välkommen att skicka in dem. Har du någonsin sett en vild magnolia Det finns bara en plats där den växer På de skuggiga stränderna vid Tennessee River Sheltered, Obearbetad och ensam Det finns en plats i mitt hjärta där ingen har varit Och jag behåller den för dig Det finns en dörr till mina drömmar och en dag kommer du att gå in Och fram till den dagen kommer jag att vara trogen För jag kan inte vänta på att se vad du kommer att göra Med all den här kärleken som jag sparar för dig All denna kärlek Kan inte vänta på att se vad du kommer att göra med all denna kärlek All denna kärlek som jag sparar för dig Känner du någonsin smärtan och hungern [ Från: http://www.elyrics.net ] Och letar du också efter mig Ibland på natten när jag ligger vaken och undrar Skuggor av tvivel fyller mitt rum Och mörkret faller och jag stirrar på väggarna tills du kommer in i bilden Och jag föreställer mig ditt ansikte och tiden och platsen Du är en dröm som väntar på att bli sann och jag kan inte vänta på att se vad du kommer att göra med all denna kärlek som jag sparar för dig All denna kärlek Kan inte vänta på att se vad du kommer att göra med all denna kärlek All denna kärlek som jag sparar för dig All denna kärlek som jag sparar för dig All denna kärlek som jag sparar för dig</w:t>
      </w:r>
    </w:p>
    <w:p>
      <w:r>
        <w:rPr>
          <w:b/>
          <w:color w:val="FF0000"/>
        </w:rPr>
        <w:t xml:space="preserve">id 249</w:t>
      </w:r>
    </w:p>
    <w:p>
      <w:r>
        <w:rPr>
          <w:b w:val="0"/>
        </w:rPr>
        <w:t xml:space="preserve">Det säkraste sättet att köpa en bil Låt MotorWeb guida dig genom minfältet när du köper en begagnad bil Körkort och registrering Nedan finns en lista över varningar om körkort och registrering av fordon. Klicka bara på den aktuella rubriken för att få mer information. 1. Fordonet har tidigare avregistrerats Fordonet har tidigare avregistrerats och sedan registrerats igen. Fordonet kan ha varit inblandat i en olycka och skrivits av av försäkringsbolaget, eller så kan fordonets registrering ha löpt ut på grund av att körkortet inte hållits aktuellt. Fordon kan bara förbli olicensierade under en viss tidsperiod (12 månader för de flesta personbilar och 24 månader för släpvagnar, ATV:er osv.) ). Om fordonet är licenslöst i mer än 12 månader kommer det att avregistreras. Den dåvarande ägaren kan ha begärt att licensen och registreringen ska annulleras eftersom fordonet inte skulle användas under en tid (t.ex. under en utlandsvistelse). Våra rekommendationer Tala med den nuvarande ägaren eller den person som ägde fordonet strax före datumet för avregistreringen, för mer information. 3. Registreringen har avregistrerats Det här fordonets registrering har avregistrerats av fordonsägaren, och det får inte längre användas på vägarna. Det finns ett antal möjliga orsaker till detta, fordonet: har förstörts eller gjorts permanent obrukbart har avskrivits av ett försäkringsbolag på grund av stora skador avlägsnas permanent från Nya Zeelands vägar (t.ex. säljs för delar) kommer inte att användas på vägen under en rimligt lång tidsperiod (t.ex. restaureras, ägaren åker utomlands osv.) Våra rekommendationer Om du vill köpa detta fordon för användning på Nya Zeelands vägar måste du låta omregistrera fordonet (nya skyltar tilldelas), skaffa en aktuell WOF eller COF, eventuellt få ett VIN tilldelat och köpa ett aktuellt körkort. Som en del av omregistreringen kommer fordonet att genomgå en grundlig säkerhetsinspektion för att upptäcka skador på ramen osv. Denna inspektion kostar cirka 350 dollar. Du kan också vara ansvarig för att betala försenade/icke betalda licens- eller RUC-avgifter om det är tillämpligt på detta fordon. 4. Registreringen har upphört Fordonets registrering har upphävts av NZTA - inte av fordonsägaren. Detta sker automatiskt om fordonet förblir utan licens i 12 månader (för de flesta personbilar) eller 24 månader (för fordon av särskild kategori som släpvagnar och ATV:er etc.). Våra rekommendationer Om du vill köpa detta fordon för användning på Nya Zeelands vägar måste du låta omregistrera fordonet (nya skyltar tilldelas), skaffa en aktuell WOF eller COF, eventuellt få ett VIN tilldelat och köpa ett aktuellt körkort. Som en del av omregistreringen kommer fordonet att genomgå en grundlig säkerhetsinspektion för att upptäcka skador på ramen osv. Denna inspektion kostar cirka 350 dollar. Du kan också vara ansvarig för att betala försenade/icke betalda licens- eller RUC-avgifter om det är tillämpligt på detta fordon. 5. Registreringen kommer att upphöra den ... om inte fordonet får ett nytt körkort Detta fordon har inget aktuellt körkort och NZTA kommer att annullera fordonets registrering om fordonet inte får ett nytt körkort senast det angivna datumet. Fordon kan bara förbli utan licens i 12 månader för de flesta personbilar och 24 månader för släpvagnar och ATV:er etc. Våra rekommendationer Det kan vara dyrt att registrera om ett fordon, så om du vill köpa detta fordon bör du se till att ägaren har omregistrerat det före det angivna datumet. Du bör också fråga varför fordonet för närvarande saknar licens. Om du behöver få fordonet omregistrerat (nya skyltar tilldelas) måste du få en aktuell WOF eller COF, eventuellt få ett VIN tilldelat och köpa ett aktuellt fordonstillstånd. Som en del av omregistreringen kommer fordonet att genomgå en grundlig säkerhetsinspektion för att upptäcka skador på ramen osv. Denna inspektion kostar cirka 350 dollar 6. Fordonet har aldrig registrerats Fordonet har genomgått förregistreringsprocessen men har ännu inte registrerats (dvs. fått ett registreringsnummer tilldelat). Fordonet är nytt från fabriken eller har nyligen importerats till landet. Fordonet kan inte användas på vägen förrän det har registrerats, fått licens och säkerhetsinspekterats. Det är också möjligt att NZTA inte har fullständiga registreringsuppgifter om fordonet registrerades före 1995. 7. Kan inte kontrollera om skadad import eftersom fordonet aldrig har registrerats Information om skadad import kan endast kontrolleras med hjälp av registreringsskylt - detta fordon har aldrig haft någon registreringsskylt. 8. Fordonet har ett undantagskörkort Ägaren har begärt att fordonets körkort (registreringsmärke) ska "sättas på".</w:t>
      </w:r>
    </w:p>
    <w:p>
      <w:r>
        <w:rPr>
          <w:b/>
          <w:color w:val="FF0000"/>
        </w:rPr>
        <w:t xml:space="preserve">id 250</w:t>
      </w:r>
    </w:p>
    <w:p>
      <w:r>
        <w:rPr>
          <w:b w:val="0"/>
        </w:rPr>
        <w:t xml:space="preserve">Jag minns att jag "var där" vid ett av de tillfällen då övergången från kalla kriget till tiden efter det kalla kriget ägde rum, när Natos parlamentariska församling, där jag arbetade, beslutade att bjuda in de tidigare Warszawapaktstaterna till sitt årliga möte. Det var ett beslut i sista minuten, en öppning inför öppnandet och den efterföljande utvidgningen av EU och Nato till östra Europa. När de parlamentariska delegaterna anlände från det som ännu helt nyligen var järnridån, var "väst" helt oförberedd på att de skulle införlivas i dess institutioner. En östeuropeisk delegat kom artigt och blygsamt fram till mig: "Ursäkta mig", sade han, "men jag har ingen namnskylt för mitt land". Vi var alla tvungna att vara kreativa och snabba på den tiden, och mitt bidrag till slutet av det kalla kriget var att snabbt gå in i det stationära förrådet, hitta en gammal kartong, en tuschpenna och en sax, skriva namnet på ett visst östeuropeiskt land på en kartongbit och ge den till herrn i fråga. Han var så glad över sin provisoriska namnskylt och kände sig som en verklig del av det som höll på att bli "ett helt och fritt Europa". Sedan dess har landet i fråga anslutit sig till både Nato och EU som fullvärdig medlem. En stor del av den tidiga tiden efter kalla kriget dominerades av detta paradigm för "demokratisk utvidgning". Att absorbera ett postkommunistiskt område i de euroatlantiska institutionerna för att skapa en ny europeisk säkerhetsordning, en ordning med starka transatlantiska band som bygger på gemensamma värderingar, var ett fenomenalt projekt för uppbyggnad av medlemsländer och institutionell omstrukturering. Det som till att börja med var en plan i olika Nato-, EU- och OSSE-dokument förblev inte länge på papper, eftersom både Nato och EU avslutade sin största utvidgningsturné sedan de grundades. Till skillnad från byggnader och monument är arkitekturen för regionala politiska ordningar inte statisk utan kräver ständig anpassning, nedmontering och omstrukturering. Det har varit ett tag sedan Europa övergick från paradigmet "demokratisk utvidgning", vilket en färsk rapport med titeln "The Spectre of a Multi-polar Europe", som utarbetats av European Council on Foreign Relations, med rätta antyder. Rapporten, som är skriven av Mark Leonard och Ivan Krastev med bidrag från Dimitar Bechev, Jana Kobzova och Andrew Wilson, ger en ambitiös panoramautsikt över den övergång som äger rum från en europeisk säkerhetsarkitektur till en annan. Rapporten ger en exakt diagnos av problemet: ett framväxande vakuum som orsakas av att Europa vacklar mellan det numera föråldrade paradigmet med "demokratisk utvidgning" och "intressebaserad realism" där EU och Ryssland upprätthåller skilda inflytandesfärer - EU i Central- och Östeuropa och på västra Balkan och Ryssland i det "nära utlandet". Även om rapporten har rätt i att det senare inte utgör grunden för någon livskraftig ordning och att en av orsakerna till detta framväxande vakuum är USA:s relativa avståndstagande från Europa, är de botemedel som föreslås för denna diagnos något långtgående. Leonard och hans medförfattare föreslår en europeisk säkerhetstrialog mellan EU, Ryssland och Turkiet, som bygger på Merkel-Medvedevs idé om en säkerhetsdialog mellan EU och Ryssland, men som inkluderar Turkiet. Tredialogen skulle sedan skapa en handlingsplan för att stabilisera och minska spänningarna i Europas periferi. Detta skulle innebära att man löser befintliga frusna konflikter i regionen, inklusive den olösta konflikten i Nagorno-Karabach mellan Armenien och Azerbajdzjan. Det verkar som om den magiska nyckeln till att lösa dessa frusna konflikter skulle vara att erbjuda möjligheten till ett säkerhetsfördrag, som det som president Medvedev föreslagit. Lösningen på dessa frusna konflikter skulle vara en förutsättning för ett sådant fördrag. Slutligen skulle undertecknandet av ett sådant säkerhetsfördrag mellan EU och Ryssland säkerställa institutionaliseringen av EU som en viktig säkerhetsaktör i Europa. Rapporten ger en viktig inblick i Rysslands och Turkiets förändrade positioner inom denna europeiska säkerhetsarkitektur under utveckling. Även om Turkiets framväxt som regional makt inte är någon nyhet som hittills varit obskyr - för fyra år sedan hävdade jag faktiskt att EU borde engagera Turkiet i bredare säkerhetsfrågor utanför det "godkännande/förkastande" dödläget i anslutningssamtalen - är det förändrade ryska perspektivet en av de mest användbara insikterna som rapporten har att erbjuda beslutsfattare. Det som i rapporten kallas Rysslands nya "västpolitik" innebär följande</w:t>
      </w:r>
    </w:p>
    <w:p>
      <w:r>
        <w:rPr>
          <w:b/>
          <w:color w:val="FF0000"/>
        </w:rPr>
        <w:t xml:space="preserve">id 251</w:t>
      </w:r>
    </w:p>
    <w:p>
      <w:r>
        <w:rPr>
          <w:b w:val="0"/>
        </w:rPr>
        <w:t xml:space="preserve">Utveckling av ett ramverk för tillträde och registrering för internationellt utbildade arbetsterapeuter Utvecklingen av ett ramverk för tillträde och registrering för internationellt utbildade arbetsterapeuter (IEOT) är ett tolvmånadersinitiativ som inleddes i januari 2007 och som finansieras av Kanadas regerings program för erkännande av utländska meriter. Projektet leds av en styrkommitté bestående av tre sammanslutningar, däribland Association of Canadian Occupational Therapy Regulatory Organizations (ACOTRO), Association of Canadian Occupational Therapy University Programs (ACOTUP) och Canadian Association of Occupational Therapists (CAOT). Företrädare från Human Resources and Social Development Canada och Health Canada fungerar som rådgivare. Detta initiativ är en uppföljning av rapporten Enabling the Workforce Integration of International Graduates: Issues and Recommendations for Occupational Therapy in Canada (nedan kallat Workforce Integration Project), och tar upp utvalda rekommendationer för att säkerställa en framgångsrik integration av IEOTs i arbetslivet. Målen för initiativet är följande: Identifiera den eller de vägar som IEOT:s följer, från den punkt där de först överväger att invandra till Kanada, till framgångsrik registrering som arbetsterapeut och slutligen till integration i arbetskraften inom arbetsterapi, beskriva de typer av aktiviteter och processer som är involverade vid viktiga punkter på vägen eller vägarna, och definiera de nödvändiga processerna och stöden för att hjälpa IEOT:s att ta sig igenom vägen till registrering och integrering i yrket. Ramverket Ramverket för tillträde och registrering för IEOT:s presenterar den övergripande vägen som en IEOT måste följa för att få utöva arbetsterapi i Kanada, och erkänner att det finns skillnader mellan provinser/territorier när det gäller licensiering och registrering av kandidater. Ramverket skapar ett sammanhang för genomförandet av åtgärder och identifierar de viktigaste rollerna och ansvarsområdena för intressentgrupperna inom arbetsterapisamhället. Det är viktigt att notera att de delar som ingår i varje del av ramverket inte är slutgiltiga eller fullständiga. De fungerar som en utgångspunkt för genomförandet. Det finns fem komponenter i ramverket och ett antal beslutspunkter längs vägen. De fem komponenterna omfattar information, bedömning, förberedelser och stöd, inträde i arbetsterapibranschen/förberedande registrering och integrering i arbetsterapibranschen. Varje komponent definieras i sin tur av ett antal element.E Informationen samlades in i två faser: Fas ett Analys av publicerad och opublicerad (grå) litteratur som rör utmaningar och initiativ i miljön för internationellt utbildade yrkesverksamma inom hälso- och sjukvården (IEHP); Baserat på utvecklingen av ramverket och i samråd med relevanta intressenter togs följande rekommendationer fram: Rekommendation ett: Skapa en enda informationsportal Korrekt, aktuell och konsekvent information till IEOTs om hur de kommer till Kanada och om stegen för bedömning för registrering/licensiering är nyckeln till en effektivare process. Yrket bör tillhandahålla en portal med all relevant information och potentiella bedömnings- och utbildningsverktyg. Rekommendation två: Standardisera bedömningen av IEOT för att öka rättvisan i erkännandet av internationella kvalifikationer Liknande tillvägagångssätt för bedömningen av legitimationer och kompetenser skulle säkerställa enhetliga inträdesstandarder för arbetsterapeuter i hela landet. Ett samarbete mellan reglerande organ för arbetsterapi och intressenter skulle underlätta planeringen och maximera användningen av resurser och tid. Rekommendation tre: Utveckla program, processer och verktyg för att stödja IEOT:s kunskaps- och kompetensutveckling för att uppfylla bedömningskraven Akademisk uppgradering, språkträning, övervakat fältarbete, mentorskap och orienteringskurser om det kanadensiska hälso- och sjukvårdssystemet är exempel på program som behövs för att hjälpa IEOT:s att uppfylla bedömningskraven. Rekommendation fyra: När en IEOT är berättigad till licens/certifiering krävs det för en framgångsrik integration i arbetslivet och fortlöpande yrkesmässig utveckling stöd från arbetsplatsen, t.ex. orientering, mentorskap och fortbildning. Professionellt stöd från provinsiella/territoriella och nationella arbetsterapisammanslutningar och arbetsgivare är också viktigt för en framgångsrik professionell utveckling av IEOT i Kanada. Rekommendation fem: Detta kan innefatta stöd till undervisning, barnomsorg om det behövs, boende och andra liknande behov. Rekommendation sex: Säkerställa finansiering för att börja utveckla de verktyg och program som ingår i ramverket Rekommendation sju: Utvärderingar behövs för att se till att material och processer uppfyller behoven hos IEOT och andra intressentgrupper, t.ex. tillsynsmyndigheter och arbetsgivare.</w:t>
      </w:r>
    </w:p>
    <w:p>
      <w:r>
        <w:rPr>
          <w:b/>
          <w:color w:val="FF0000"/>
        </w:rPr>
        <w:t xml:space="preserve">id 252</w:t>
      </w:r>
    </w:p>
    <w:p>
      <w:r>
        <w:rPr>
          <w:b w:val="0"/>
        </w:rPr>
        <w:t xml:space="preserve">Försäljningen av Galaxy S3 hjälper Samsung att gå om Apple Samsung Galaxy S3 har varit en stor framgång för Samsung. Det går faktiskt så bra att det nya flaggskeppet ser ut att hjälpa Samsung att gå om Apple på smartphone-marknaden före slutet av andra kvartalet i år. Enligt en undersökning som Reuters genomfört kommer försäljningen av Samsung-smartphones i slutet av andra kvartalet att ha överträffat iPhone med nästan 20 miljoner försäljningar. Apple är på väg att flytta 30,5 miljoner iPhones bara under detta kvartal, medan Samsung är på väg att sälja 50 miljoner smartphones. En stor del av Samsungs framgång beror på den imponerande försäljningen av Samsung Galaxy S3, där aggressiva globala marknadsföringsstrategier och omfattande pressbevakning har bidragit till att föra det nya Android-flaggskeppet till toppen av högen/ "Samsung förväntas bli smartphonehjälten under andra kvartalet. Vi förväntar oss också att se de största smartphonevolymerna som någonsin har levererats från en enskild leverantör under ett kvartal, drivet av stark efterfrågan på Galaxy-portföljen, särskilt Galaxy S II och S III", säger IDC:s analytiker Francisco Jeronimo. Samsungs fördel kommer också från en bredare portfölj av telefoner jämfört med Apples, vilket gör att företaget kan nå ut till ett större antal konsumenter. Samsung var också det första företaget som överträffade Nokia när det gäller försäljning av mobiltelefoner i världen efter 14 år i topp på den marknaden, och framgången fortsätter att öka även här. Den andra mest anmärkningsvärda informationen från analytikerna var den växande närvaron av de ledande kinesiska tillverkarna ZTE och Huawei som nu försöker utöka sin räckvidd och varumärkesidentitet på både låg- och högprestandamarknaden för smarttelefoner.</w:t>
      </w:r>
    </w:p>
    <w:p>
      <w:r>
        <w:rPr>
          <w:b/>
          <w:color w:val="FF0000"/>
        </w:rPr>
        <w:t xml:space="preserve">id 253</w:t>
      </w:r>
    </w:p>
    <w:p>
      <w:r>
        <w:rPr>
          <w:b w:val="0"/>
        </w:rPr>
        <w:t xml:space="preserve">Sidor Onsdag 23 juli 2008 Fråga från Ashley - Engelska versioner av utländska primärkällor Är det någon som känner till några samlade böcker med primärkällor (eller till och med webbplatser)? Jag vet att det finns några för Henrik VIII och Elisabet I:s statshandlingar och brev och att Lisle Letters har publicerats. Finns det några engelska versioner för de olika ambassadörerna (spanska, venetianska, franska osv.)? Jag är för närvarande fast i USA, men skulle ändå vilja ta del av primära källor. Alla förslag är alltid uppskattade. Tack! 3 kommentarer: Har du tittat på kalendern för statshandlingar spanska? Och Calendar of State Papers Venetian? De innehåller ambassadörskorrespondens översatt till engelska och organiserad efter datum. Försök med ett stort universitetsbibliotek. Eller så har Internet Archive pdf-versioner av de spanska statshandlingarna för Elisabetas regeringstid. (Ibland kallad Calendar of State Papers från Simancas). Ashley, om du har tillgång till ett stort universitetsbibliotek (och när jag säger "stort" menar jag något i nivå med din stats flaggskeppsuniversitet) bör du kunna hitta bokstavligen en lastbilslast med primärt källmaterial. Jag är inte säker på exakt vilken typ av forskning du bedriver, men du borde kunna hitta ALLA olika "kalendrar", varav många sträcker sig tillbaka till den tidiga medeltiden och fram till nutid. Dessa omfattar de olika kalendrarna för statshandlingar (uppdelade i inhemska och utländska, och ibland i specifika nationer, t.ex. Spanien, Venedig etc.), kalendrar för Close Rolls, Patent Rolls, Fine Rolls och Exchequer, samt Acts of the Privy Council. [För dem som kanske inte vet är en "kalender" egentligen bara en kraftigt förkortad tryckt version av dokument som ursprungligen var handskrivna, ett slags översikt där endast de viktigaste dokumenten är tryckta i sin helhet]. Du bör också kunna hitta parlamentets debatter i tryckt form som publiceras av Hansard's, som sträcker sig till hundratals volymer, men dessa börjar först i slutet av Tudorperioden. Sedan finns de många olika volymer som publiceras av Historical Manuscripts Commission. Dessa liknar de statliga "kalendrarna", men avser privatpersoners papper och dokument, t.ex. hertigen av den ena eller greven av den andra. Sedan finns det dokument som publiceras av olika antikvariska sällskap, däribland Camden Society, Parker Society, Catholic Record Society och många andra. Dessa samlingar har ibland indexvolymer eftersom volymerna i sig tenderar att hoppa fram och tillbaka i tiden och till olika ämnen som inte har något samband med varandra. Det finns bokstavligen hundratals, om inte tusentals, volymer som publicerats av dessa olika sällskap och de utgör en mycket rik samling av primärt källmaterial. De flesta av de olika krönikorna (Greyfriars, Grafton's, Fabyan's, Holinshed's osv.) finns i modern tryckt form. John Strype publicerade som bekant flera volymer med primärt källmaterial redan i slutet av 1700-talet, men åldern på dessa böcker innebär ibland att de förvaras i bibliotekets avdelning för specialsamlingar. Men du kan fortfarande se dem där. Och det finns också många högkvalitativa online-resurser. Jag använder till exempel ofta den kostnadsfria onlineversionen av John Foxes "Actes and Monuments" som underhålls av University of Sheffield (http://www.hrionline.ac.uk/johnfoxe/). Jag använder också ofta Early English Books Online (http://eebo.chadwyck.com/home), som bokstavligen är vad namnet antyder: tiotusentals böcker, alla publicerade före 1800, fotograferade sida för sida och tillgängliga på nätet. Men tyvärr är EEBO endast abonnerad och är oöverkomlig för enskilda användare. Men återigen, ett stort universitetsbibliotek har vanligtvis en prenumeration, så du bör kunna få tillgång till den via bibliotekets datorer. Lara har ett antal bra resurser på denna webbplats; jag har några på min och lägger till fler när jag får tid. Andra har liknande webbplatser med bra primärkällor. Det finns alltså en hel del material lätt tillgängligt. Om Lara vidarebefordrar min e-postadress till dig kanske du kan ta kontakt med mig, berätta var du befinner dig och vad ditt exakta forskningsämne är, så kan jag erbjuda mer specifik hjälp. Jag är alltid mer än glad att kunna hjälpa till.</w:t>
      </w:r>
    </w:p>
    <w:p>
      <w:r>
        <w:rPr>
          <w:b/>
          <w:color w:val="FF0000"/>
        </w:rPr>
        <w:t xml:space="preserve">id 254</w:t>
      </w:r>
    </w:p>
    <w:p>
      <w:r>
        <w:rPr>
          <w:b w:val="0"/>
        </w:rPr>
        <w:t xml:space="preserve">På topp För Australiens 30 personer starka medicinska team för de paralympiska spelen är det både utmanande och givande att hålla idrottarna i toppskick inför tävlingarna. När hjulen på Geoff Thompsons plan till Cardiff skrapar i slutet av augusti kan de som lyssnar noga höra hans lättade andetag ovanför motorernas dån. Det kommer inte att bero på rädsla för att flyga - som före detta flygläkare och RAAF-flygkirurg är han inte direkt en nervös flygare. Han kommer att oroa sig för sina medpassagerare och patienter - Australiens paralympiska lag. Medan de dussintals idrottsmän som delar det långväga charterflyget kanske njuter av det påtvingade uppehållet från träningen, kommer dr Thompson att vara mycket uppmärksam på hur de reser. Utvecklar någon djup ventrombos men kan inte känna smärtan i vaden? Vad händer om det blir outhärdligt för några av idrottarna att sitta på samma ställe under en längre tid? Kommer tidszonsändringar och den konstgjorda "dagen" och "natten" ombord att framkalla epileptiska anfall hos känsliga personer? När guldmedaljer står på spel lönar det sig att planera för alla eventualiteter. 161 australiensiska paralympier kommer att samlas i Cardiff i Wales för ett förberedande läger innan spelen börjar i London den 29 augusti. Det är tävlande med en häpnadsväckande mängd olika fysiska tillstånd som gör deras fantastiska atletiska förmåga ännu mer imponerande. Sedan de paralympiska spelen inleddes 1948 som en tävling för veteraner från andra världskriget med ryggmärgsskador har de förgrenat sig till att omfatta sex breda deltagarkategorier: amputerade och funktionshindrade, ryggmärgsrelaterade handikapp, cerebral pares, synskador, intellektuella funktionshinder och les autres - en slags samlingskategori för idrottare som inte passar in i någon av de andra grupperna. Inom dessa grupper varierar också funktionsnedsättningens svårighetsgrad dramatiskt, från idrottare som är självförsörjande till andra som behöver hjälp dygnet runt för att klara vardagen. Australiens idrottare spänner över hela detta spektrum, och för att ta hand om dem alla finns ett 30 personer starkt medicinskt team under ledning av dr Thompson, som deltar i sina andra Paralympics och sina första som medicinsk chef. Han har hand om friidrottsstjärnan Kelly Cartwright - Australiens snabbaste kvinna på ett ben och nuvarande världsmästare på 100 meter (bilderna ovan). Den trefaldige guldmedaljören Evan O'Hanlon har cerebral pares, men med en världsrekordtid på 10,96 sekunder på 100 meter skulle han få de flesta icke funktionshindrade löpare att äta damm. Sedan har vi simmaren Esther Overton, som föddes med arthrogryposis multiplex congenita - ett tillstånd som innebär att alla hennes leder är fixerade och att hennes ben är benägna att knäcka som torra kvistar. Hon åkte till Peking som 18-åring, drabbades av en kollapsad lunga sju veckor före spelen, bröt armen kvällen före tävlingen och valde att hoppa i bassängen ändå. Hon blev besviken när hon "bara" kom femma i sin final på 50 meter ryggsim. Även om idrottarna och deras bedrifter kommer att stå i centrum, räknar dr Thompson upp ett formidabelt backstage-team som stöder deras prestationer. "Det finns två erfarna idrottsspecialister i återhämtning. Vi har en protesexpert. Sedan har vi två sjuksköterskor. Vi tar med oss en rullstolstekniker på heltid också. Vi har tre erfarna kliniska psykologer som reser med oss." På era platser Dr Thompson är en före detta allmänläkare som nu driver en idrottsmedicinsk klinik i Darwin och har en talang för understatement. De idrottsmän som han tar hand om "bär med sig mer specifika medicinska problem", säger han, och att få dem och 120 rullstolar till London är "en ganska intressant logistisk övning". "En del av vår bedömning innan vi åker är en grundlig och omfattande medicinsk undersökning av varje idrottare. Det är idealisk allmänpraktik - vi känner idrottarna innan vi kommer dit." Det är inte de traumatiska idrottsrelaterade skadorna som läkarna oroar sig för. De är en ovanlig händelse och kan drabba både idrottare med funktionsnedsättning och paralympier. I stället är det de små sakerna som kan bli stora problem, säger dr Thompson. "Vi har till exempel 60 idrottare i rullstol i laget. De har problem från resor: urinvägsinfektioner, hudproblem. "Det finns ett antal personer med paraplegi och quadriplegi och de har intressanta problem med saker som djup ventrombos.</w:t>
      </w:r>
    </w:p>
    <w:p>
      <w:r>
        <w:rPr>
          <w:b/>
          <w:color w:val="FF0000"/>
        </w:rPr>
        <w:t xml:space="preserve">id 255</w:t>
      </w:r>
    </w:p>
    <w:p>
      <w:r>
        <w:rPr>
          <w:b w:val="0"/>
        </w:rPr>
        <w:t xml:space="preserve">Goodwill Wines - Plonk som får dig att må bra! Jag har alltid sagt att om det var mer socialt acceptabelt skulle jag ha vin på min müsli till frukost. Tja... det verkar som om mina drömmar blev verklighet! Jag skulle vilja rikta strålkastarljuset mot ett av mina absoluta favoritföretag i Australien - Goodwill Wine . Vin med ett samvete? Fyll mig upp, Buttercup! Den bitterljuva bakgrundshistorien Mänsklig vänlighet reser sig ur askan. Jag är säker på att den svarta lördagens skogsbränder kommer att återkomma i många australiensares mardrömmar. Jag tänker på det som ett av de där "jag minns var jag var när" ögonblicken. Goodwills grundare, David Laity och Ali Rees, var två av de många som förlorade alla sina ägodelar (hem och jobb) i branden, men som framför allt klarade sig med livet i behåll. De anser att det var tack vare den orubbliga vänlighet och det stöd de fick i dessa svåra tider som de kunde klara sig igenom och bygga upp igen. De lovade att använda vänlighet som ett sätt att bygga upp sin egen framtid! Med hjälp av medel som donerats från Röda korsets Bushfire Appeal (läs det rörande tackavsnittet här) betalar Goodwill Wine vidare och skickar ut en del riktigt god karma i världen. Jag älskar inget mer än de som vägrar att bli offer och i stället väljer att göra varje situation (oavsett hur svart den är) ljus igen! Konceptet Ett exempel på en Goodwill Wine-etikett (den här stöder CFA) Goodwill Wine är en vinbutik på nätet med en enorm skillnad. För det första är de inriktade på att köpa in boutique-viner av bästa kvalitet från oberoende vingårdar i hela Australien. Med deras egna ord: "Det handlar inte om att tjäna pengar på billigt vin i bulk. Vårt åtagande är att hålla kvalitet." Men den största attraktionen är att de är en licensierad insamlingsorganisation som lovar 50 % av vinet (minst 20 dollar per låda) till en välgörenhetsorganisation som du väljer! Du får till och med en vacker skräddarsydd etikett tillägnad din välgörenhetsorganisation. De välgörenhetsorganisationer som de stöder Alla registrerade välgörenhetsorganisationer eller icke-statliga organisationer i Australien!!! Goodwill har en omfattande lista över välgörenhetsorganisationer som har en egen anpassad etikett (se listan här) eller så kan du välja den generiska Goodwill-etiketten och välja vilken registrerad organisation som helst i Australien som ska ta emot vinsten från ditt köp! De flesta av välgörenhetsorganisationerna har ett grönt fokus på bevarande och djurs rättigheter/välfärd och om du kommer på en välgörenhetsorganisation som skulle gynna Goodwill ber dig kontakta dem så kommer de att göra sitt bästa för att få dem involverade. En annan fördel är att du kan klicka på en välgörenhetsprofil och se hur mycket Goodwill har donerat till dem hittills - här är Animals Australia-sidan för att visa vad jag menar eller se bilden nedan. Ett exempel på Edgars Mission välgörenhetsprofil Vinet Det finns ett mycket stort utbud av viner att välja mellan - se dem alla här . Du kan köpa minst 6 flaskor och sedan varierar mängderna från 12, 24 (lådor) och vissa tillåter upp till 60 flaskor av samma vin åt gången. För alla er veganer finns det till och med Vegan Mixed-kartonger utan några av de där otäcka finfördelarna! Miljökrediten Goodwill Wine använder inte bara 100 % återvunna kartonger utan kompenserar också för alla sina transporter runt om i landet med Greenfleet (ett annat superföretag!) och planterar en mängd inhemska träd i permanenta skogar som bidrar till att minska jorderosionen och ger viktiga livsmiljöer för inhemska djur! Är du lika förälskad i det här företaget som jag är? På det hela taget... Jag kan inte komma på fler anledningar att älska och stödja detta företag och tillsammans med det några verkligt förtjänta välgörenhetsorganisationer. När vi närmar oss julen har jag redan lagt mina beställningar och kan inte vänta på att berätta om företaget för mottagarna av varje flaska och sprida det goda ordet. Om du arbetar på ett företag som ger vinflaskor till kunder, varför inte föreslå att du använder dem? Det här företaget uppfyller alla krav och jag är säker på att du nu när du känner till dem kommer att välja att stödja dem också! Dela mig runt!: Jag vill att du ska dela med dig av det här: Om Olive on Blonde Mamma säger att redan som liten flicka i England var jag alltid mer bekväm med att sitta i ett träd än i en festklänning. Samma sak gäller idag, även om min gröna revolution verkligen började för ett år sedan efter att jag läste en bok om fabriksjordbruk. Jag är nu en frisk och lycklig vegan som har insett att de "små" val vi gör varje dag inte är så små trots allt. Jag brinner för att utbilda mig själv och min omgivning så att den här generationen kan ändra riktning och börja gå på rätt väg. Jag spenderar min tid barfota</w:t>
      </w:r>
    </w:p>
    <w:p>
      <w:r>
        <w:rPr>
          <w:b/>
          <w:color w:val="FF0000"/>
        </w:rPr>
        <w:t xml:space="preserve">id 256</w:t>
      </w:r>
    </w:p>
    <w:p>
      <w:r>
        <w:rPr>
          <w:b w:val="0"/>
        </w:rPr>
        <w:t xml:space="preserve">Montgomery-bojkotten hade redan från början en filosofi som låg till grund för bojkotten i Montgomery, filosofin om icke-våldsamt motstånd. Det fanns alltid ett problem med att få denna metod att fungera eftersom den inte var begriplig för de flesta människor i början. Vi var tvungna att använda våra massmöten för att förklara ickevåld för en grupp människor som aldrig hade hört talas om filosofin och som i många fall inte sympatiserade med den. Vi hade möten två gånger i veckan på måndagar och torsdagar, och vi hade ett institut om ickevåld och social förändring. Vi var tvungna att klargöra att icke-våldsamt motstånd inte är en feg metod. Det gör motstånd. Det är inte en metod för stagnerande passivitet och döende självbelåtenhet. Den icke-våldsamma motståndaren är lika mycket motståndare till det onda som han står emot som den våldsamma motståndaren, men han gör motstånd utan våld. Denna metod är icke aggressiv fysiskt men starkt aggressiv andligt. INTE ATT FÖRHUMLA MEN ATT VINNA ÖVER En annan sak som vi var tvungna att komma över var det faktum att den icke-våldsamma motståndaren inte försöker förödmjuka eller besegra motståndaren utan att vinna hans vänskap och förståelse. Detta var alltid ett rop som vi var tvungna att framföra till folk att vårt mål inte är att besegra det vita samhället, inte att förödmjuka det vita samhället, utan att vinna vänskap hos alla de personer som tidigare har gjort sig skyldiga till detta system. Våldets slut eller dess efterdyningar är bitterhet. Efterdyningarna av icke-våld är försoning och skapandet av en älskad gemenskap. En bojkott är aldrig ett mål i sig självt. Den är bara ett medel för att väcka en känsla av skam hos förtryckaren, men slutet är försoning, slutet är förlösning. Sedan var vi tvungna att klargöra att den icke-våldsamma motståndaren försöker angripa det onda systemet snarare än de individer som råkar vara fångade i systemet. Och det är därför som jag ibland säger att kampen i Södern inte så mycket handlar om spänningen mellan vita människor och negrer. Kampen är snarare mellan rättvisa och orättvisa, mellan ljusets krafter och mörkrets krafter. Och om det blir en seger kommer det inte att vara en seger bara för femtiotusen negrer. Utan det kommer att vara en seger för rättvisa, en seger för god vilja, en seger för demokrati. En annan grundläggande sak som vi var tvungna att komma över är att icke-våldsamt motstånd också är en intern angelägenhet. Det undviker inte bara yttre våld eller yttre fysiskt våld utan även inre våld i anden. Och därför stod kärlekens filosofi i centrum för vår rörelse. Inställningen att det enda sättet att i slutändan förändra mänskligheten och skapa det samhälle som vi alla längtar efter är att hålla kärleken i centrum för våra liv. Folk brukade redan från början fråga mig vad ni menar med kärlek och hur kan ni säga till oss att älska de personer som försöker besegra oss och de personer som står emot oss; hur kan ni älska sådana personer? Jag var hela tiden tvungen att klargöra att kärlek i sin högsta mening inte är något sentimentalt, inte ens något tillgivet. AGAPE KÄRLEK Det grekiska språket använder tre ord för kärlek. Det talar om eros . Eros är ett slags estetisk kärlek. Den har kommit till oss för att vara en sorts romantisk kärlek och den står med all sin skönhet. Men när vi talar om att älska dem som motsätter sig oss talar vi inte om eros . På grekiska talar man om philia och det är en slags ömsesidig kärlek mellan personliga vänner. Detta är en livskraftig, värdefull kärlek. Men när vi talar om att älska dem som motsätter sig dig och dem som försöker besegra dig talar vi inte om eros eller philia . Det grekiska språket har ett annat ord och det är agape . Agape är förståelse, skapande, förlösande god vilja för alla människor. Bibliska teologer skulle säga att det är Guds kärlek som verkar i människornas sinnen. Det är en överflödande kärlek som inte vill ha något tillbaka. Och när man börjar älska på denna nivå börjar man älska människor, inte för att de är sympatiska, inte för att de gör saker som lockar oss, utan för att Gud älskar dem, och här älskar vi den person som gör den onda gärningen samtidigt som vi hatar den gärning som personen gör. Det är den typen av kärlek som står i centrum för den rörelse som vi försöker fortsätta i Southland? agape . NÅGON KRAFT I UNIVERSUM SOM ARBETAR FÖR RÄTTVISA</w:t>
      </w:r>
    </w:p>
    <w:p>
      <w:r>
        <w:rPr>
          <w:b/>
          <w:color w:val="FF0000"/>
        </w:rPr>
        <w:t xml:space="preserve">id 257</w:t>
      </w:r>
    </w:p>
    <w:p>
      <w:r>
        <w:rPr>
          <w:b w:val="0"/>
        </w:rPr>
        <w:t xml:space="preserve">Vad fick jag av en viss kvinnlig förälder? En dagbok. En dagbok!!! . . Allt jag kunde göra var att titta på henne och tänka: 'Hon har blivit galen'." Dean Matthews kan inte fatta att hans mamma faktiskt förväntar sig att han ska använda dagboken som hon gav honom i födelsedagspresent. Vad kan han skriva om sin familj - hans pilotfar, hans gravida mor, hans tattariska syster Chelsea och hans så söta lillebror Wyatt? Men det händer mycket under Deans trettonde år. Han finner sig själv i att skriva om att få sin öronpiercing, hans hunds olycka, en tjej som heter Tasha och den gången han hamnar på polisstationen. Mest av allt skriver Dean om sin bästa vän Aaron, och hur han känner när deras vänskap förändras efter att Aaron hamnat i trubbel. Kanske finns det trots allt något i den här dagboksbranschen?</w:t>
      </w:r>
    </w:p>
    <w:p>
      <w:r>
        <w:rPr>
          <w:b/>
          <w:color w:val="FF0000"/>
        </w:rPr>
        <w:t xml:space="preserve">id 258</w:t>
      </w:r>
    </w:p>
    <w:p>
      <w:r>
        <w:rPr>
          <w:b w:val="0"/>
        </w:rPr>
        <w:t xml:space="preserve">Men! Slate har avslöjat den påstådda andra kvinnan, vilket ger den lite mer trovärdighet? Hon är inte en Elizabeth Warren-medarbetare, som våra vänner fortsätter att skrika till oss, utan är, som Fred Kaplan skriver ganska definitivt, Paula Broadwell , som skrev årets (ganska ... vänliga) biografi om Petraeus . Det visar sig att den borde ha haft en bild på Fabio på omslaget. Tidtabellen för affären är fortfarande oklar - Broadwell var i Afghanistan med honom för några år sedan och gjorde "research" för sin smutsiga bok, vilket skulle vara, typ, whoa . Men det är också möjligt att han i går fick reda på att han skulle vittna om Libyen och sprang ut genom ytterdörren för att desperat försöka få in en affär, omedelbart, i går kväll. Hur som helst är det definitivt Joe Bidens fel, eftersom han visas på bilderna från Vita huset när han chattade med Petraeus 2010, uppenbarligen om hur man är en raggare. Tänk på att vi inte har hört något alls från Broadwell, så börja inte bränna hennes böcker än. Vi är dock omedelbart misstänksamma mot vad som hände mellan Jon Meacham och Andrew Jackson och om sex med döda presidenter är en anledning att dra in ett Pulitzerpris. Dessutom kommer detta att leda till att efterfrågan på attraktiva kvinnliga biografer antingen faller genom golvet eller skjuter i höjden, till de mest läskiga punkterna. "Ändå är vi OMEDELBART misstänksamma mot vad som hände mellan Jon Meacham och Andrew Jackson, och om sex med döda presidenter är en anledning att återkalla ett Pulitzerpris." Inte i Obamas Amerika. Men att vara en komplett jävla centristisk nonce vars idé om att berika det offentliga samtalet är genom att sprutar korporatistiskt nonsens var han än går som en inkontinent hund borde vara. Och Broadwell säger att Petraeus använde "den metod han gillar att använda för att lära känna unga människor" på henne? Det går inte att säga hur långt den här historien kommer att gå. Tio älskarinnor? Tjugo? Tusen? Var det bara för att se till att det fanns tillräckligt med kött till Petraeus köttkvarn att ta hand om i Afghanistan? Viktiga frågor. Jag förstår inte riktigt "Benghazi vittneskonspirationen" här. Kongressen och dess kommittéer kan tvinga vilken medborgare som helst att vittna inom ramen för sin jurisdiktion (och detta verkar verkligen falla inom dessa gränser), så Petraeus kommer att vittna oberoende av sin nuvarande titel. Var finns skandalen här? Vad som är ännu bättre är vad MSNBC rapporterar... att FBI utreder henne för att hon har tillgång till stygg e-post... eller för att hon har stygg tillgång till hans e-post....inte säker, jag hörde det just nu på teevee. Detta kommer också att ge wingnuts något att tugga på ett tag....för det här är naturligtvis Obumers fel. På något sätt. Vi borde alla ha vetat att något var på tok när Patraeus biografi började med "Det var en mörk, månlös natt i Kabul. Det enda som lockade mig var generalens leende i det flimrande ljuset från ljuset. När han tog av sig skjortan visste jag att invasionen var igång." "Ikväll har jag samlat några saker här på mitt skrivbord. Titta på dem, några av dem är ganska ovanliga och jag undrar ofta vad vi använder dem till. Till exempel kallar vissa människor de här två sakerna för But Ox. Jag vet inte varför, de ser inte ut som nötkreatur, svin kanske men inte nötkreatur." Så jag rotade runt på blogglistan till höger på sidan och råkade hitta den plats där Noted Optimist Ken Layne för närvarande befinner sig, interwebmässigt. Hans inlägg på sin nya plats verkar inte riktigt lika Gotterdammerungy och depressionsframkallande som när han var här. Kanske var det just det här stället som gjorde honom nedstämd. Min favorit med det här klippet? Att det första Jon tar upp är att McChrystal fick sparken på grund av sina problem med inbäddade journalister, och hur problematiska inbäddade journalister kan vara för personer i deras positioner. IRONY~! Det är en sorts stor grej inom CIA, för om du har utomäktenskapliga förbindelser är det ganska lätt att utpressa dig och få reda på en massa intressanta saker. Att chefskillen satte sig själv i den här positionen är ganska ironiskt. Ingen tvekan om vem som var på toppen......ALWAYS! Två självcentrerade över-</w:t>
      </w:r>
    </w:p>
    <w:p>
      <w:r>
        <w:rPr>
          <w:b/>
          <w:color w:val="FF0000"/>
        </w:rPr>
        <w:t xml:space="preserve">id 259</w:t>
      </w:r>
    </w:p>
    <w:p>
      <w:r>
        <w:rPr>
          <w:b w:val="0"/>
        </w:rPr>
        <w:t xml:space="preserve">Freeman, Leonard Pitts Jr:s nya roman, utspelar sig under de första månaderna efter konfederationens kapitulation och mordet på Abraham Lincoln. När han får veta att Lee har kapitulerat beslutar Sam - en förrymd slav som en gång arbetat för unionsarmén - att lämna sin säkra tillflyktsort i Philadelphia och bege sig till fots för att återvända till den krigshärjade södern. Det som driver honom på denna nästan självmordsbenägna väg är önskan att hitta sin fru, modern till hans enda barn, som han och deras son lämnade kvar 15 år tidigare på den gård i Mississippi som de alla "hörde hemma" på. Samtidigt tvingas Sams hustru Tilda att under pistolhot vandra med sin ägare och två av hans andra slavar från de förkolnade resterna av hans gård i Mississippi in i Arkansas, på jakt efter en odefinierad plats som fortfarande skulle respektera hans rättigheter som slavägare och konfedererad officer. Bokens tredje huvudperson, Prudence, är en orädd, egensinnig vit kvinna med resurser som lämnar sitt hem i Boston för Buford, Mississippi, för att starta en skola för de före detta slavhandlarna och på så sätt hedra sin fars sista önskan. I grund och botten är Freeman en kärlekshistoria - svepande, generös, brutal, medmänsklig, tålmodig - om de känslor som människor var fast beslutna att hedra, trots tidens enorma begränsningar. Det är denna aspekt av boken som bör garantera den en stark, högljudd kärnpublik av afroamerikanska kvinnor, som kommer att hjälpa till att föra ut dess troliga kritikerros till en bredare publik. Samtidigt tar boken upp flera teman som fortfarande är föremål för heta debatter i dag, cirka 145 år efter det officiella slutet på inbördeskriget. Precis som i Cold Mountain belyser Freeman den tid och de platser som beskrivs i boken ur ett nytt perspektiv, med ett fantastiskt resultat. Boken har potential att bli ett klassiskt tillägg till den litteratur som behandlar denna period. Få andra romaner fångar på ett så kraftfullt sätt epokens patos och möjligheter, särskilt när den speglar de svarta slavarnas prövningar i samband med löftet - och skräcken - av sin nya status som fria män och kvinnor. ========================================.... GRATIS BOKAR Kontrollera att det står "Kindle Price $0.00?" på priset innan du klickar på "Köp". Om det står "Prime Members $0.00? "Läs gratis", är den INTE LÄNGRE GRATIS. Alla böcker är gratis när de publiceras, men kan när som helst ändras tillbaka till fullt pris. Om du befinner dig utanför USA är böckerna kanske inte gratis. När de träffades för första gången för sexton år sedan var Ali övertygad om att hon i Ryan hade hittat en man som vuxit upp som hon själv: som föräldralös i fosterhem. På college på östkusten var paret unga och förälskade, så Ali tyckte inte att det var konstigt när Ryan krävde att de snabbt skulle gifta sig och omedelbart flytta till ett universitet i Mellanvästern för att börja sitt liv som nygifta. De är nu en affisch för stabila medelklassäktenskap. Ryan har en oberoende advokatbyrå och Ali är akutsjuksköterska. Paret har en dotter och en son som går i high school respektive middle school. Men när Ryan leder ett stort fall, då han tillsammans med andra advokater leder en grupptalan mot miljardären Charles Barnetts giftiga industriutveckling, bryter helvetet lös. Under utredningen av målet får Ali veta att Ryan i själva verket är den ende sonen och namne till magnaten Charles Barnett. "Ryan" fejkade sin död genom att försvinna från sin segelbåt nära Massachusetts kust för sexton år sedan. Hans riktiga namn är Charles Barnett Jr. och han fejkade sin död för att undvika trycket från familjens arv och för att gifta sig med Ali, som kom från en lägre social status. Han tog Ryan som namn och antog den juridiska identiteten för en collegekamrat som dog ung. Även om det är chockerande för alla inblandade, höjer Ali sig över situationen och använder sin kärlek till Ryan som drivkraft för att återförena de skilda far och sonen. Bit för bit sätter familjemedlemmarna ihop de saknade bitarna i sina liv. Ali lär sig hur hon ska förena sin familj med sina nya svärföräldrar och det mäktiga samhälle som de lever i. Hon visar fadern och sonen vägen till en slutgiltig förlösning. Denna dramatiska fiktion om kärlek och familj är en berättelse i traditionen av den klassiska filmen Love Story från 1970-talet. Författaren Kerry Reis inspirerades av filmens utgångspunkt om en rik ättling som vänder sin familj och deras rikedom ryggen för att gifta sig med en kvinna från en fattigare bakgrund. Han använde till och med</w:t>
      </w:r>
    </w:p>
    <w:p>
      <w:r>
        <w:rPr>
          <w:b/>
          <w:color w:val="FF0000"/>
        </w:rPr>
        <w:t xml:space="preserve">id 260</w:t>
      </w:r>
    </w:p>
    <w:p>
      <w:r>
        <w:rPr>
          <w:b w:val="0"/>
        </w:rPr>
        <w:t xml:space="preserve">Så den 26 maj grydde och äntligen var South Coast Sprints på väg till den första Spin Up In a Brewery, rullskidåkning i ett bryggeri...genialt... Med en sådan plats, en enorm prissumma, den bästa ölen i söder, en fantastisk grill och det bästa tänkbara vädret, skulle detta bli ett South Coast Sprints rullsportevenemang att minnas!.... När vi anlände till Star Trading-området var bryggeriet redan en hel del aktivitet. Dom och Matt körde cyklar uppför vägen från Upgrade. En liten grupp stod runt omkring och drack öl, de sista resterna av morgonens bryggeriturnégrupp. Vår plats var framför de massiva rostfria bryggningskärlen, med rörledningar, portaler och mörka Star-tunnor som skapade en imponerande bakgrund för en dag med tävlingar på rullarna. Dom sa att han skulle hyra ett "par" lampor för att komplettera vår uppställning, vi hade ingen aning om att han hade lånat Blackpools belysning! Vi ställde in oss och Matt och Dom ställde in de "extra" lamporna, en lampa fungerade inte för Matt, Dom hoppade in, tryckte på på- och avknappen till på och allt var bra. Det dröjde inte länge förrän förstärkare och PA var installerade och South Coast Sprints låtar studsade mot kar och gångar..... Vi var klara precis när de första väghållarna började anlända. Försiktigt tittade de på riggarna och kontrollerade dem från ett säkert avstånd. Dimitri och Nicki (som hade åkt ner från London) tog steget att "bara prova dem", så vi spände fast dem och oavsiktligt blev de vår första tävling för dagen. Dimitri vann, Nicky hävdade att hans flip-flops inte var tillräckligt styva för att få ner kraften....let the roller racing begin! Det var sista gången vi behövde övertyga folk om att tävla, och när publiken svällde med fler ankomster växte antalet anmälda stadigt när folk började få upp ögonen för det hela. ... 250 meter var precis det avstånd som krävdes för att "prova på det här med rullskridskoåkning". Snart var det dags för dagens första "spot"-lopp, Joe, som tog sig an sin pappa Tim(?), båda i sina Preston Park YCC-lagdräkter. Pappa var inte lika självsäker och körde hårt (ingen mjuk trampning) men Joe vann övertygande och för sin insats fick han den första godislådan med Lezyne, Kinesis, Morvelo och BBB-prylar för dagen.... Detta verkade vara katalysatorn och snabbt fylldes anmälningslistan och vi hade tävlande som var angelägna om att ge sig i kast med det, snabba tider sattes upp, poäng avgjordes och vissa människor verkade förvånade över hur svår en 250 m sprint kan vara... Sedan anlände Joshua, Tom, James &amp; Co, även om de hade glömt sina tröjor på vägen någonstans... James tävlade mot Tom och nämnde att han hade tränat inför tävlingen, så vi förväntade oss en rekordtid... Vi hade inte fel, en brinnande tid på 12,789 blev den tid som skulle slås och som inte skulle överträffas på hela eftermiddagen. Han fick en fantastisk rosa Morvelo-cykeltopp för att täcka upp... Några gamla vänner från South Coast Sprints anlände och Dave Morris kom tillsammans med Laura. Båda körde bra tider och Laura satte den snabbaste tiden för en dam, vilket var ett riktmärke som gällde ända till slutet av kvällen. Det dröjde inte länge innan vi kom till vårt nästa prislopp: Mountainbiker mot Roadie. Vägmannen satte igång i ett frenetiskt tempo, men Simon Usher, MTBer, var jämnare och mer konsekvent, vilket innebar att även om han släpade efter på de första 100 m, så tog han sakta men säkert tillbaka ledningen och körde om för att ta hem segern och ett massivt pris bestående av Morvelo-, Kinesis-, Lezyne-, BBB- och cycloc-produkter, och en mycket nöjd mountainbiker... Vi hade färre unga cyklister än vi hade förväntat oss. Marley, som är veteran inom rullsporten, tävlade mot Katie och Marley tog hem segern, men var inte tillräckligt snabb för den svårfångade förstaplatsen... men ändå snabb nog för den snabbaste U16-tjejen. Även damerna verkade vara långsamma med att ta sig an den fina konsten att tävla med rullskridskor och endast åtta damer tog sig an utmaningen. För att krydda upp det hela i mitten av kvalet körde vi ett snabbt minitävlingstävling om "snabbaste Roadie". De fyra första som anmälde sig till Craig (och svarade på hans kryptiska "Är du en roadie?"-frågor) deltog i en tävling med två lopp där den snabbaste tiden tar allt. Gareth vann över Phil M</w:t>
      </w:r>
    </w:p>
    <w:p>
      <w:r>
        <w:rPr>
          <w:b/>
          <w:color w:val="FF0000"/>
        </w:rPr>
        <w:t xml:space="preserve">id 261</w:t>
      </w:r>
    </w:p>
    <w:p>
      <w:r>
        <w:rPr>
          <w:b w:val="0"/>
        </w:rPr>
        <w:t xml:space="preserve">Som med alla företag, oavsett om det är för organisation eller nöje, är de allra första åtgärderna för att skapa rikedom på nätet oftast de tuffaste. Mina första månader var ganska förbryllande, och dock kostsamma, främst eftersom jag "gick det ensam". Jag hade ingen vägledning om vilka metoder som hade prövats och testats, så jag fick reda på saker och ting på det hårda sättet. Jag kommer att lägga ut fem sätt för DIG att engagera dig i att skapa pengar på internet och hjälpa dig att starta ditt eget internetföretag. 1-Ebay- Den perfekta utgångspunkten. De flesta börjar på eBay genom att sälja fysiska föremål - gamla böcker och cd-skivor och oönskade kläder kan vara en överraskande bra säljare. Bara dina gamla hushållsgrejer går bra att börja med. Förvänta dig inte att tjäna en massa pengar, av den anledningen att du inte kommer att göra det, du kommer förmodligen att tjäna ganska lite, men tänk på detta som träningspisten för att starta ditt eget internetföretag - detta är ett IDEALT sätt att få grepp om eBay-systemet och att vänja sig vid att vara företagare över nätet. Gör anteckningar om du måste, men försök att vara medveten och lära dig så mycket som möjligt under tiden - detta är en mycket bra övning för att få in vanan att vara professionell mot kunderna hela tiden osv. När du känner att du hanterar denna sida av saken väl och känner att du känner till processen tillräckligt bra är det dags att gå vidare till informationsprodukter. Det är här du kan tjäna mycket pengar på ett relativt enkelt sätt. Till att börja med måste du skaffa eller skapa en produkt - det kan vara en guide om hur man gör hår för bröllop, eller en rapport om hur man håller sin trädgård fri från ogräs under vintern. Sikta på minst cirka 30 sidor så att folk inte känner sig lurade. Det är mycket lättare än du tror att skriva 30 sidor eller så om ett ämne som du känner till väl, men om du inte tror att du kan skapa det själv, varför inte anlita frilansskribenter för att slutföra jobbet? Det finns tusentals ställen att anlita en frilansskribent på nätet, och jag slår vad om att det är billigare än du tror. Kolla in elance.com för att se. När du väl har produkten är resten en enkel sak. Informationsprodukter säljs inte som andra varor, eftersom de till skillnad från fysiska varor kan levereras digitalt. Detta är det magiska ordet. När du väl har en produkt som du kan sälja är allt annat i princip vinst, eftersom du kan leverera den i form av ett PDF-dokument via en e-postbilaga. Inga portokostnader, inga tillverkningskostnader, bara ren vinst (efter eBay-avgifterna förstås!). Du vill sikta på Buy It Now-listor med flera belopp, då kan du se till att du får ett rättvist pris för varje objekt. Det här är ett utmärkt sätt att tjäna pengar. Du kommer att bli förvånad över hur stor marknaden för informationsprodukter på eBay är, och om du anstränger dig kan du bli belönad med ett ganska stort antal försäljningar. Mitt rekord är 73 försäljningar av en e-bok på en vecka - jag tog ut 14,99 per styck, så du får räkna på det. Inte en dålig inkomst för att skicka några e-postmeddelanden! 2-Affiliate Links- Det förvånar mig fortfarande att de allra flesta människor i världen inte har någon aning om att den här typen av saker existerar-jag ska förklara det allteftersom bara för att vara säker på att du förstår vad jag menar. På internet finns det tusentals och åter tusentals företag som ger dig en provision på varor som köps på deras sida - om du tillhandahåller kunderna. Tänk på det som en hittelön. Detta är affiliate-marknadsföring. Det finns en miljon sätt att tjäna pengar på detta, men det enklaste är att bara länka till en affilierad produkt som matchar området på din webbplats (eller blogg - om du inte har en webbplats kan du inrätta en blogg som du kan använda för samma ändamål på ungefär en minut om du besöker blogger.com). Om du till exempel äger en webbplats (eller blogg) om dieter och du får en hyfsad mängd trafik till den, kan du inkludera en länk till en annan webbplats som säljer bantningspiller eller planer - länken skulle vara en affilierad länk med ditt eget id inbäddat i den, så att när kunderna klickar sig vidare och gör ett köp, får du en provision på försäljningen. Lättförtjänta pengar? Det kan det vara, ganska enkelt! Två webbplatser som jag skulle rekommendera att besöka är Clickbank.com och Commissionjunction.com. Det är två av de största affiliateförvaltarna och de driver affiliateprogrammen för många organisationer. Det innebär att de förser dig med de länkar som du kan använda, och de kommer också att spåra din statistik och dina provisioner och ordna betalningarna åt dig. Betalningarna sker vanligtvis månadsvis eller varannan vecka, båda om du spelar dina kort rätt! Om du sätter</w:t>
      </w:r>
    </w:p>
    <w:p>
      <w:r>
        <w:rPr>
          <w:b/>
          <w:color w:val="FF0000"/>
        </w:rPr>
        <w:t xml:space="preserve">id 262</w:t>
      </w:r>
    </w:p>
    <w:p>
      <w:r>
        <w:rPr>
          <w:b w:val="0"/>
        </w:rPr>
        <w:t xml:space="preserve">5 sätt att spara pengar som du bara behöver göra två gånger om året Hur man sparar pengar Varje vår och höst tar de flesta människor tid att städa upp i huset och på gården, så varför inte göra detsamma för din ekonomi? Två gånger om året bör du se över din budget och dina månadskostnader, göra jämförelser och leta efter erbjudanden. Ring sedan dina tjänsteleverantörer och fråga vad de kan göra för dig. Livet är fullt av små utgifter som gradvis kan äta upp din ekonomi. I sig själva verkar vanliga månadskostnader som bankavgifter vara relativt små, men om de inte kontrolleras kan de bli en stor ekonomisk biprodukt. Lyckligtvis finns det sätt att hitta små besparingar som kan räknas upp till hundratals dollar per år. Vissa utgifter, t.ex. elräkningar, är inte förhandlingsbara, men andra, t.ex. internet och kabel-tv, är det. Allt som krävs är att du tittar på dina räkningar, tar upp telefonen och ber om ett bättre erbjudande. Det är ett bra tillfälle när du planerar nästa års budget och innan den fruktade kreditkortsräkningen efter semestern kommer. Gör denna checklista till en del av din ritual två gånger om året och du kan hitta stora besparingar. 1. Telefon-, internet- och tv-tjänster Chansen är stor att du betalar hundratals dollar per år för dessa bekvämligheter. Först ska du utvärdera dina nuvarande tjänster: Behöver du verkligen 500 högupplösta kanaler? Ta sedan reda på vilka priser konkurrerande företag erbjuder nya kunder. När du har fått dina förhandlingsverktyg, ring din leverantör, förklara dina behov och vad konkurrenterna är villiga att ge dig, och fråga sedan om de kan erbjuda ett bättre erbjudande. Om de inte kan det, ta din verksamhet någon annanstans. Det är värt att spendera de 20 minuterna i vänteläge och förhandla lite om det sparar pengar på lång sikt. 2. Hem- och bilförsäkring Om din försäkring ska förnyas är det en idealisk tidpunkt för att se om du kan spara pengar. Du kan få ett bättre pris genom att ange en konkurrents pris eller be om en lojalitetsrabatt om du har flera försäkringar hos samma bolag. Du kan också sänka dina kostnader med en högre självrisk, men se till att du har tillräckligt med skydd för att skydda dig själv. Mer specifikt för fordon kan du sänka dina priser genom att förskottsbetala din försäkring för hela året, eftersom månadsbetalningar vanligtvis är förenade med en avgift. Om du inte kör ofta kan du se om du är berättigad till en fritidsförsäkring för att sänka dina avgifter. 3. Avgifter för checkkonton Den genomsnittliga månadskostnaden för ett obegränsat checkkonto hos en av de sex stora bankerna är 14,95 dollar per månad, eller cirka 179,40 dollar per år. För att slippa kostnaden kan du öppna ett bankkonto utan avgift på nätet . Vill du inte stå ut med besväret att byta bank? Fråga din bank om de har en tjänst som hjälper dig att byta konto, vilket de flesta har. Denna tjänst hjälper dig att byta bankkonto utan problem.</w:t>
      </w:r>
    </w:p>
    <w:p>
      <w:r>
        <w:rPr>
          <w:b/>
          <w:color w:val="FF0000"/>
        </w:rPr>
        <w:t xml:space="preserve">id 263</w:t>
      </w:r>
    </w:p>
    <w:p>
      <w:r>
        <w:rPr>
          <w:b w:val="0"/>
        </w:rPr>
        <w:t xml:space="preserve">Jag rekommenderar definitivt att du lägger till Dining Out at Home i din samling. Det är ett utmärkt sätt att skapa variation i dina måltider hemma och ge dig känslan av att äta ute även när du stannar hemma. FrugalNovice Välkommen till CopyKat Recpes CopyKat.com är en skapelse av Stephanie Manley. Stephanie började publicera recept på webben 1995 som ett sätt att fånga upp sina familjeopskrifter i ett format som gjorde att de inte skulle kastas bort. Under årens lopp har hon utvecklat många recept som smakar precis som restaurangrecept. read more 10 GRATIS Copykat-recept Vill du ha 10 gratis Copy Cat-recept? Anmäl dig till det kostnadsfria nyhetsbrevet. Policy: Vi kommer inte att dela din e-post med någon tredje part och kommer inte att skicka dig någon skräppost.</w:t>
      </w:r>
    </w:p>
    <w:p>
      <w:r>
        <w:rPr>
          <w:b/>
          <w:color w:val="FF0000"/>
        </w:rPr>
        <w:t xml:space="preserve">id 264</w:t>
      </w:r>
    </w:p>
    <w:p>
      <w:r>
        <w:rPr>
          <w:b w:val="0"/>
        </w:rPr>
        <w:t xml:space="preserve">In And Out Of Love Ord och musik av Bonnar/Moat/Hayman I understand your meaning I take your point real good ?????? bad girl ?????? Jag förstår att jag inte kontrollerar systemet som får din kropp att svettas Åh, jag vill att du ska älska mig Varje natt överallt (In and out of love) Hon sa att hon älskade mig (Men kärlek är inte tillräckligt) Åh, led mig bort (In and out of love) Jag har gått helt i bitar Hon kan inte höra ett ord som jag säger (Ingenting som jag säger) In and out of love (Ingenting som jag säger) In and out of love Jag ville bara ha din kropp Jag ville bara klämma Åh, jag vill bli älskad tjej Se lite action med dig Jag behöver en kvinna som är rätt, Ja, så gå ner på knä mitt i natten och be mig snälla, snälla (In and out of love) Hon sa att jag skulle älska henne (men kärlek är inte tillräckligt) Åh, led mig bort (In and out of love) Jag har gått helt i bitar Hon kan inte höra ett ord, kom igen, kom igen, kom igen, ja (In and out of love) Hon sa att jag skulle älska henne (men kärlek är inte tillräckligt) Åh, För mig bort (i och utan kärlek) Jag har gått helt i bitar Hon kan inte höra ett ord, ingenting jag säger (ingenting jag säger) I och utan kärlek, det är vad jag säger (ingenting jag säger) Jag har varit i och utan kärlek (ingenting jag säger) Hon sa att jag skulle älska henne (ingenting jag säger)</w:t>
      </w:r>
    </w:p>
    <w:p>
      <w:r>
        <w:rPr>
          <w:b/>
          <w:color w:val="FF0000"/>
        </w:rPr>
        <w:t xml:space="preserve">id 265</w:t>
      </w:r>
    </w:p>
    <w:p>
      <w:r>
        <w:rPr>
          <w:b w:val="0"/>
        </w:rPr>
        <w:t xml:space="preserve">En del av ditt pussel för innehållsmarknadsföring: Det är den tid på året då företag börjar reflektera över det förflutna och titta på vad det kommande året kan komma att innehålla. De börjar se vad som fungerade för dem när det gäller innehållsmarknadsföring, vad som inte fungerade och hur de kan förbättra sina insatser för att nå sina affärsmål. Här på Vertical Measures är vi inte annorlunda. Vi har börjat processen med att forma vår plan för innehållsmarknadsföring och redaktionella kalender för 2013 genom att reflektera, brainstorma, lägga upp strategier och planera. Vi har kastat ut idé efter idé samtidigt som vi utarbetat nya taktiker och kastat ut de gamla. Men all denna råa kreativitet behöver lite struktur, den behöver en plan . Så hur börjar man skapa den planen? Som tidigare nämnts reflekterar man över det förflutna och ser på framtiden ... det låter enkelt, eller hur? Inte så snabbt . Det bästa och mest effektiva sättet att skapa en plan för innehållsmarknadsföring är att ta itu med de steg du måste ta långt innan det nya året börjar. Därför har vi tagit fram ett gratis nedladdningsbart verktyg för att hjälpa dig i denna process: Mall för redaktionell kalender för innehåll . Du kan använda den här kalendern för att planera dina marknadsföringsinsatser med en årlig och en månatlig vy, vilket hjälper dig att få klarhet i både helheten och detaljerna på en gång. "Tänk som en förläggare!" är ett vanligt talesätt på vårt kontor, eftersom tidskrifter, tidningar och liknande vet hur man planerar sitt innehåll långt i förväg med specifika mål i åtanke. Alla som producerar innehåll regelbundet bör modellera sin egen planering efter vad en tidskriftsredaktör gör, och kalendermallen är oerhört användbar för att skapa en solid, genomförbar strategi. Den kan vara en hörnsten i din planering och ge dig en strukturerad plats där du kan samla alla dina idéer, planer och mål på ett och samma ställe. Tänk på allt detta som ett pussel, ett pussel för innehållsmarknadsföring: Din strategi för innehållsmarknadsföring är den stora färdiga bilden, och den redaktionella kalendern hjälper dig att sätta ihop alla bitar för att komma dit du vill (förhoppningsvis ett mästerverk av innehållsmarknadsföringskonst!). Här är våra rekommendationer om hur du kan börja planera redan nu för ett effektivt 2013 med hjälp av kalendermallen, som du kan ladda ner gratis . 1. Reflektera Innan du börjar sätta ihop ditt pussel måste du veta vad som fungerade eller inte fungerade tidigare. Ställ dig själv de här frågorna: Det förflutna Nu när du vet var du har varit kan du fundera på var du vill vara. Bestäm dig för var du föreställer dig ditt företag inom ett år, och använd detta som en vägledning när du fyller i din redaktionella kalender. Framtiden Var ser du ditt företag om ett år? Vilken typ av kunder vill du få? Vilken typ av arbete/tjänster vill du utföra? Har du nya målgrupper som du vill nå? 2. Brainstorm Detta är den roliga delen! Samla ihop en grupp anställda för att ha en brainstorming. Om du har flera personer i företaget kan du samla brainstormare från flera avdelningar: försäljning, marknadsföring, personal, kreativt osv. De olika perspektiven kommer att stimulera den kreativa processen och ge dig massor av idéer att utgå från. Kom ihåg: detta är en fri form där idéer kan komma fram och olika personer kan ta ledningen. Försök dock alltid att ha en person som leder samtalet, eftersom brainstorming ibland kan gå överstyr! Denna person ska helst ansvara för att samla in alla idéer efter sessionen och skapa en struktur i kalendermallen. Frågor för att få igång sessionen Vad vill du se i din innehållsmarknadsföring som har saknats? Vilka nya distributionsmetoder kan du tänka dig som skulle vara effektivare? 3. Planera När du har reflekterat och brainstormat är det nu du kan börja arbeta direkt med kalendern. Vi rekommenderar att du tittar så långt fram som möjligt med en bred överblick över dina kommande 12 månader. Sedan kan du zooma in ännu mer och planera specifikt för 60 till 90 dagar i förväg. Årlig vy Med hjälp av all information du samlat in går du först igenom den årliga vyn i kalendermallen. Istället för att stoppa in ditt fyrkantiga innehåll i ett runt hål för en marknadsföringsplan, ta chansen att få ett fågelperspektiv på ditt företag och se vad som naturligt är inbyggt i ditt år. Detta kan ta formen av konferenser, säsonger, faktureringscykler, helgdagar och mycket mer. Låt dessa naturligt förekommande aspekter av ditt år påverka det innehåll du producerar. Månadsvisningen Nu är vi framme vid det praktiska. Använd all din forskning, brainstorming och årliga fågelperspektiv för att informera nästa steg. I månadsöversikten får du chansen att planera exakt vad som är</w:t>
      </w:r>
    </w:p>
    <w:p>
      <w:r>
        <w:rPr>
          <w:b/>
          <w:color w:val="FF0000"/>
        </w:rPr>
        <w:t xml:space="preserve">id 266</w:t>
      </w:r>
    </w:p>
    <w:p>
      <w:r>
        <w:rPr>
          <w:b w:val="0"/>
        </w:rPr>
        <w:t xml:space="preserve">Dynamik och utveckling av sociala system: Det centrala målet med denna bok är att ge insikter i den formella (dvs. matematiska) modelleringen av sociala system, med hjälp av idéer från komplexitetsteorin och närliggande metoder. Boken ger en översikt över olika typer av modelleringsmetoder och deras värde för sociologin och samhällsvetenskaperna i allmänhet. Den tar också upp ett antal viktiga frågor för dem som är intresserade av systemparametrarnas karaktär i sina modeller. Materialet presenteras dock inte alltid så tydligt som det kunde ha varit, och den övergripande diskussionen är troligen alltför teoretisk för att vara av intresse för dem som mer tillfälligtvis är intresserade av dessa frågor. Som ett resultat av detta är den publik som kommer att finna boken verkligt värdefull med största sannolikhet mycket begränsad. Bokens viktigaste delar finns i kapitel tre och fyra som omfattar 80 sidor vardera. De inledande och avslutande kapitlen är på cirka 25-30 sidor och är därmed något mer lätthanterliga. Kapitel två ger de byggstenar som behövs för att förstå materialet i de två huvudkapitlen. Det inledande kapitlets roll är att beskriva det forskningsprogram som följs i boken. Här definierar Klver sociologi som studiet av "de sociala regelsystemens logik och konsekvenser" (s. 1) och diskuterar hur man kan lägga detta studium på en mer formell grund. Klver noterar bristerna i traditionella matematiska metoder, som tenderar att vara oförmögna att hantera individuella regler (eller regler på mikronivå) och endast modellera mönster på makronivå, och han uppfattar sin uppgift på följande sätt: Utarbeta en exakt terminologi för att beskriva sociala system Analysera formella system och vid behov skapa nya verktyg för detta (särskilt, som vi kommer att se senare, parametrar på systemnivå) Bevisa att sociala system kan uttryckas som formella system utan att förlora sina centrala egenskaper Visa att detta ger nya insikter om sociala system Listan pekar genast på ett grundläggande problem med boken, eftersom publiken för punkterna 1 och 2 troligen kommer att vara ganska annorlunda än den för punkterna 3 och 4. De sistnämnda frågorna är av intresse för sociologer som är öppna för tanken på datorbaserad modellering inom sin disciplin men som fortfarande inte är övertygade om att det är värt att använda sig av detta tillvägagångssätt. De förstnämnda punkterna blir å andra sidan viktiga först när man redan är fast övertygad om potentialen och värdet av sådan modellering. Att försöka tillfredsställa båda målgrupperna slutar med att bokens värde för var och en av dem urvattnas. En stor del av diskussionen i boken är alltför abstrakt och tät för att vinna många nya konvertiter (dvs. målgruppen för punkterna 3 och 4). Detta problem förvärras av Klvers försök att vara systematisk och fullständig i sin presentation. Han hävdar att ett systemteoretiskt angreppssätt för sociologin inte bara kan välja ut begrepp från komplexitetsteorin utan snarare måste kontrollera om "alla väsentliga begrepp för utom-sociologiska system" är relevanta (s. 6). På sätt och vis är boken alltså tänkt som en tour d' horizon över hela komplexitetsvetenskapens område. Men Klver erkänner själv att han inte gör de flesta av ämnena rättvisa. I själva verket är det material som presenteras ofta alltför allmänt och abstrakt för att vara till hjälp för dem som inte har någon bakgrund inom datormodellering, samtidigt som det är alltför långvarigt för att upprätthålla intresset hos dem som redan är bekanta med grunderna. I kapitel två presenteras byggstenarna i en komplexitetsbaserad metod för sociologi. Centralt i detta kapitel är en diskussion om hur regelbaserade system kan självorganisera sig (och anpassa sig) till föränderliga miljöer. Här ger Klver en omfattande diskussion om betydelsen av regler och anpassning på flera nivåer. Om man tänker sig att ett socialt system innehåller en uppsättning regler (med villkor), argumenterar Klver övertygande för att systemet verkligen kan betraktas som självorganiserat endast om det dessutom innehåller några regler som styr hur den grundläggande uppsättningen regler kan ändras över tiden. Med andra ord krävs det för att modellera ett socialt system inte bara grundläggande regler utan även metaregler. Även om metareglerna i teorin inte behöver vara hierarkiskt överordnade de grundläggande reglerna (dvs. man skulle kunna konstruera ett system där vissa av de grundläggande reglerna också verkar på metareglerna), fokuserar Klver i praktiken på hierarkiskt organiserade regelsystem. Det mest intressanta bidraget i detta kapitel är en spännande diskussion om förhållandet mellan olika nivåer av regelsystem och olika typer av lärande, enligt Batesons definition i hans Steps to an Ecology of Mind ( 1972 ). Vidare är typer av regelsystem och lärande också kopplade till olika typer av attraktorer i ett systems tillståndsrum. I nästa kapitel gör Klver ytterligare en koppling till klasser.</w:t>
      </w:r>
    </w:p>
    <w:p>
      <w:r>
        <w:rPr>
          <w:b/>
          <w:color w:val="FF0000"/>
        </w:rPr>
        <w:t xml:space="preserve">id 267</w:t>
      </w:r>
    </w:p>
    <w:p>
      <w:r>
        <w:rPr>
          <w:b w:val="0"/>
        </w:rPr>
        <w:t xml:space="preserve">Nej, det kan du inte. Det är faktiskt mycket svårt att bevisa något. Man måste undanröja ALLT tvivel, och jag tror inte att konspirationsteoretikerna har gjort det. FWIW, här är de 10 mest populära påståendena om bluff: #10. Fladdrande flagga: Den amerikanska flaggan verkar vifta i månvinden. #9. Astronauter som lyser i mörkret: Om astronauterna hade lämnat Van Allen-bältets säkerhet skulle strålningen ha dödat dem. #8. Skuggan vet: Skuggor med flera vinklar på månbilderna bevisar att det fanns mer än en ljuskälla, till exempel en stor studiolampa. #7. Stekt film: I solen har månen en temperatur på 280 grader F. Filmen (bland annat) skulle ha smält. #6. Flytande vatten på månen: För att lämna ett fotspår krävs fukt i marken, eller hur? #5. Död genom meteor: Rymden är fylld av supersnabba mikrometeorer som skulle slå igenom skeppet och döda astronauterna. #4. Ingen krater på landningsplatsen: När LEM (Lunar Excursion Module) landade grävde dess kraftfulla motor inte en djup krater i den "dammiga ytan". #3. Fantomkameraman: Hur kommer det sig att kameran i den enda videon där LEM lämnar ytan följer den upp i skyn? Vem skötte kameran? #2. Big Rover: Det finns inte en chans att den stora månbilen som de körde skulle ha fått plats i den lilla landningsmodulen! #1. Den är full av stjärnor!: Rymden är full av små ljuspunkter (stjärnor). Varför saknas de då på fotografierna? Åh nej, det kan man inte. Det är faktiskt mycket svårt att BEVISA någonting. Man måste eliminera ALLT tvivel, och jag tror inte att konspirationsteoretikerna har gjort det. FWIW, här är de 10 mest populära påståendena om bluff: #10. Fladdrande flagga: Den amerikanska flaggan tycks vifta i månvinden. #9. Astronauter som lyser i mörkret: Om astronauterna hade lämnat Van Allen-bältets säkerhet skulle strålningen ha dödat dem. #8. Skuggan vet: Skuggor med flera vinklar på månbilderna bevisar att det fanns mer än en ljuskälla, till exempel en stor studiolampa. #7. Stekt film: I solen har månen en temperatur på 280 grader F. Filmen (bland annat) skulle ha smält. #6. Flytande vatten på månen: För att lämna ett fotspår krävs fukt i marken, eller hur? #5. Död genom meteor: Rymden är fylld av supersnabba mikrometeorer som skulle slå igenom skeppet och döda astronauterna. #4. Ingen krater på landningsplatsen: När LEM (Lunar Excursion Module) landade grävde dess kraftfulla motor inte en djup krater i den "dammiga ytan". #3. Fantomkameraman: Hur kommer det sig att kameran i den enda videon där LEM lämnar ytan följer den upp i skyn? Vem skötte kameran? #2. Big Rover: Det finns inte en chans att den stora månbilen som de körde skulle ha fått plats i den lilla landningsmodulen! #1. Den är full av stjärnor!: Rymden är full av små ljuspunkter (stjärnor). Varför saknas de då på fotografierna? #10. Fladdrande flagga: Den amerikanska flaggan verkar vifta i månvinden. Detta räcker för att jag ska förstöra alla deras ansträngningar. Frågan är följande. Om de nu försöker simulera en landning på månen, hur verkligt kan det då bli? Jag tror att det är först om ungefär tio år som folk kan börja diskutera misstagen och komma med riktiga anklagelser. Precis som de gjorde från början. _________________ Världen är en bok, och de som inte reser läser bara en sida. - Sankt Augustinus Min webbplats om Benidorm med omnejd. HAHAHAHAHAHAHAHAHAHEHEHEHheheheheheh hohohohohohohoho .......whew låt mig hämta andan. Jag kommer inte riktigt att argumentera för att människan åkte till månen om du stod på den skulle du förmodligen fortfarande inte tro på det eftersom du inte vill det. Ironiskt nog hävdar folk aldrig att vi inte klarade av den riktigt svåra delen av månlandningen, nämligen att kretsa runt jorden. När vi väl var i omloppsbana var resten (i efterhand) relativt enkelt. Att ta sig in i omloppsbana???? Vi kanske bara fejkade den delen!!!! .....yeah Nej, det kunde ni inte. Det</w:t>
      </w:r>
    </w:p>
    <w:p>
      <w:r>
        <w:rPr>
          <w:b/>
          <w:color w:val="FF0000"/>
        </w:rPr>
        <w:t xml:space="preserve">id 268</w:t>
      </w:r>
    </w:p>
    <w:p>
      <w:r>
        <w:rPr>
          <w:b w:val="0"/>
        </w:rPr>
        <w:t xml:space="preserve">The Bylet - en bouleklubb mitt i floden Severn! Bocciaspelet kom till The Bylet 1884 och ersatte då den gräsmattentennisklubb som ursprungligen hade varit bosatt på ön. Klubben grundades av ett antal rika köpmän och affärsmän som fick ta sig till ön med båt och som, i avsaknad av klubbhus, var beroende av att få mat från ett lokalt värdshus. En söndagsmorgon i april träffade jag klubbens sekreterare Tom McGill och kassör Peter Driver för att ta reda på allt om denna unika plats och de problem som den står inför. Kevin Moult från K M Turfcare Management var också närvarande. Han har anställts av klubben som rådgivare och entreprenör för att stödja kommitténs ansträngningar när det gäller underhållet av deras två greener. Kevin, som är bosatt i Market Drayton och som har arbetat i sju år som rådgivare och greenkeeper, höll på att sätta upp sig när jag anlände, och jag fick tillfälle att prata med honom om det arbete han utför. Bylets särskilda problem och det aktuella läget för bowls i allmänhet. "Enligt min åsikt är en stor bidragande faktor till nedgången i antalet bowlingklubbar att det generellt sett i hela landet är för billigt att spela spelet", säger Kevin. "Allt man behöver är en uppsättning träskivor och cirka 60 för att gå med i en klubb, och så är man igång. Problemet är att denna låga intäktsgenerering, tillsammans med ökande kostnader, innebär att vissa klubbar helt enkelt inte kan överleva. Jag reser över hela Shropshire, Cheshire, Mid Wales och West Midlands för att genomföra regelbundna underhållsprogram och har sett effekterna av att skära ned på specialiserat greensunderhåll, entreprenörer och nödvändig utrustning och material, vilket sedan resulterar i sämre ytor, dålig spelbarhet och en nedgång i antalet medlemmar. Det är en nedåtgående spiral." Efter att ha avslutat sitt utspel fortsätter Kevin att förklara att han är här i dag för att applicera ett flytande foder och ett vätmedel, en process som han kommer att upprepa varje månad under hela säsongen. "Marktemperaturen är kritisk och variationer kan orsaka problem. Den varma period vi upplevde i mars ledde till att ett antal klubbar gick i förväg med markberedning och luftning." Han understryker detta genom att fästa min uppmärksamhet på områden på det som kallas "top green", som ligger i anslutning till klubbhuset och kallas så eftersom den ligger några meter högre än "bottom green". "Här var det för djupt och för tidigt att tina, vilket förvärrades av en alltför aggressiv gödsling och bristen på regn, vilket har resulterat i brännmärken i vissa områden på båda greenerna." Som Tom McGill förklarar har Kevin tagits in som rådgivare efter att klubbens greenkeeper avgått. "Vi skilde oss åt förra året, när han avgick efter en oenighet med kommittén. I grund och botten ansåg vi att greenerna hade för mycket gräsväxt och att de därför spelade för långsamt för bowling på högsta nivå. Vi har hållit ett antal prestigefyllda turneringar här under åren, bland annat Ladies All England Championship 2009, och vi är angelägna om att fortsätta att vara värd för sådana evenemang. Vi betalar nu en av våra medlemmar för att klippa greenerna, men vi är medvetna om att misstag har gjorts tidigare, och därför anlitar vi Kevin för att utföra det mer specialiserade och kritiska underhållsarbetet, tillsammans med hans värdefulla back-up och råd." "Vårt unika läge innebär att vi är känsliga för enstaka översvämningar, även om höjden på The Bylet och den trattformande effekten av öns läge ger oss ett visst skydd. Vår senaste översvämning av greener och klubbhus skedde år 2000. Effekterna av en översvämning på våra greener är vanligtvis minimala, och huvudproblemet är en fråga om bekvämlighet i form av en allmän sanering som innebär att gångvägar runt greenerna måste tvättas med vattenstråle. Träden som omger oss fungerar också som en barriär och förhindrar att onödigt mycket skräp läggs på spelytorna. Greenerna i sig verkar klara sig mycket bra med eventuella slamavlagringar utan att drabbas av några negativa effekter." Vintern 2004-2005 ersatte unga frivilliga från territoriella armén den Baileybro som gav tillgång till ön och som tidigare hade skadats av översvämningar. "Detta kostade klubben 10 000 euro för en begagnad ersättningsbro, plus en donation på 2 000 euro till TA Youth Fund. Den konstruerades för att klara upp till tolv ton i vikt och döptes till 'Terriers Bridge' som ett tack till det unga TA-teamet." Den nya bron kom verkligen</w:t>
      </w:r>
    </w:p>
    <w:p>
      <w:r>
        <w:rPr>
          <w:b/>
          <w:color w:val="FF0000"/>
        </w:rPr>
        <w:t xml:space="preserve">id 269</w:t>
      </w:r>
    </w:p>
    <w:p>
      <w:r>
        <w:rPr>
          <w:b w:val="0"/>
        </w:rPr>
        <w:t xml:space="preserve">Om du vill sjunga ut, sjung ut Lyrics - Cat Stevens Well, if you want to sing out, sing out And if you want to be free, be free 'Cause there's a million things to be You know that there are And if you want to live high, live high And if you want to live low, live low 'Cause there's a million ways to go You know that there are [Chorus:Du kan göra vad du vill Du kan göra vad du vill Du kan göra det idag Du kan göra allting sant Och du kan göra det ogjort Du ser ah ah ah ah ah det är lätt ah ah ah ah Du behöver bara veta Om du vill säga ja, säg ja Och om du vill säga nej, säg nej För det finns en miljon vägar att gå Du vet att det finns Och om du vill vara mig, var mig Och om du vill vara du,  Jag blev inte så intresserad i början men när jag väl visste vad filmen sa blev jag förälskad i den. Jag älskar låten också, den är vacker. och filmen förändrar mitt perspektiv på livet för den senaste tiden har det varit dåligt men jag vill säga att tack vare den här låten och filmen har jag blivit bättre. Det förändrar min synvinkel | Reviewer: Jaime | 10/14/09 Första gången jag såg Harold and Maude när jag var 20 år gammal fångade den mig för alltid. Nu 20 år senare förändrar den min syn på livet ännu mer. Cat Stevens musik i den filmen och särskilt den här låten var helt briljant, perfekt i alla avseenden. Jag har börjat upptäcka hans verk, jag är glad!!! Den här låten är en katalysator för stora förändringar. Vi som en värld kommer att sjunga denna tillsammans alla vi alla :) | Reviewer: Constance | 5/13/09 Vackert. Perfekt. Vi som mänsklighet kan en dag sjunga denna sång tillsammans, var och en av oss, i realtid via satellituppkoppling och vår värld och vår planet kan känna sann befrielse. Och jag slår vad om att Oprah kommer att ha något att göra med det; liksom jag. Kärlek till alla, Constance Merwin Warner (San Marcos, Kalifornien) Vi är alla tillsammans i en vacker anda: Anonym | 3/17/08 Jag gillar den version som de sjunger i filmen Charlie Bartlett, särskilt i slutet. Den är långsammare och modernare, riktigt gripande. En av mina favoritfilmer och låten knyter verkligen an till temat. Titta på den. Choice song | Recensent: Rex | 1/28/08 Det här är en sådan varg i fårakläder-låt. Den börjar som en barnskolevisa och visar sig handla om existentialism. Ett verk av sådan enkelhet och genialitet - den kan förändra ditt liv. vacker låt. | Reviewer: Jag hörde den här låten för första gången för en vecka sedan, och jag kan inte få den ur huvudet. den är fantastisk! Så vacker. Alla borde höra den och förändras! &amp;lt;33 Rhonda Stewart | Recensent: Anonym | 10/18/07 Jag älskar den här låten. Och filmen den kommer från "Harold and Maude" om du gillar den här låten och inte har sett filmen rekommenderar jag starkt att du gör det. Den är perfekt för filmen! Följande område är bara för granskning, om du vill skicka in texten eller rättelser av texten, klicka på länken i slutet av If You Want To Sing Out, Sing Out Lyrics.</w:t>
      </w:r>
    </w:p>
    <w:p>
      <w:r>
        <w:rPr>
          <w:b/>
          <w:color w:val="FF0000"/>
        </w:rPr>
        <w:t xml:space="preserve">id 270</w:t>
      </w:r>
    </w:p>
    <w:p>
      <w:r>
        <w:rPr>
          <w:b w:val="0"/>
        </w:rPr>
        <w:t xml:space="preserve">Med fotboll och volleyboll mitt i säsongen och basket som närmar sig är Bronc-fansen ivriga att visa sitt stöd för varje aktivitet. Med all uppståndelse kan det uppstå problem, särskilt i studentsektionen. Det har blivit alltför lätt att glömma bort att respekt är något som går vidare från skolan till aktiviteterna. Arroganta seniorer som tror att de äger studentsektionen och första raden oavsett vad som händer har blivit ett skrämmande problem och får till och med en del studentfans att hoppa över evenemang för att undvika konfrontationer. Senioriteten missbrukas ofta i studentsektionen för att få bättre utsikt över matchen, för att måla upp och för att bestämma över hejarop. Traditionellt sett är de främre raderna reserverade för seniorer och resten för underklassare. Problemet med senioritet är att vissa seniorer anser att de förtjänar första raden, även om de inte planerar att heja. Detta tar ifrån de yngre eleverna som planerar att heja och titta på matchen men som inte får en viss rad på grund av sin ålder. Många seniorer anser att de har förtjänat rätten till första raden efter att ha hejat i tre år från bakre raden. Sarah Forister, sistaårselev, sade: "Jag tycker att det är rättvist att de lägre årskurserna väntar på sin tur att få sitta på första raden, precis som alla högre årskurser har gjort tidigare." För att lösa problemet med platserna bör endast de seniorer som planerar att heja och som faktiskt vill titta på matchen (och som inte sms:ar hela tiden, vänder sig ofta om, tar bilder på sig själva och tjafsar med varandra) tillåtas sitta på första raden. Om det är för många seniorer som inte får plats på första raden måste de flytta sig till nästa rad. En överfull rad gör alla obekväma och ingen kan njuta av matchen. Alla underåriga elever kan flytta en rad uppåt för att få plats med de kvarvarande seniorerna. Om du vill ha en särskild plats i studentsektionen ska du komma i god tid och inte spara platser åt någon som tänker komma sent. Syftet med studentsektionen är att heja på vårt lag och stödja dem. När matcherna blir heta är det lätt att känna ett behov av att attackera en viss spelare. Om en av våra lagspelare gör ett misstag kommer det inte att få honom eller henne att spela bättre om man attackerar individen. Samma sak gäller för domare när ett dåligt beslut fattas. Domarens uppgift är att utdöma straff och fouls mot varje lag, och de är certifierade för att göra dessa utspel. Bara för att avgörandet kan verka fel för vissa i studentsektionen kan det ha varit ett uppenbart avgörande på gräsmattan eller planen. Även om det är lätt att ha nedsättande hejarop måste man motstå det. Heja på vårt lag och få igång dem med hejarklackarna. De har redan förberett hejarrop som är skolanpassade och respektfulla. Dåliga hejarrop kommer bara att elda upp en spelare i motståndarlaget, göra en domare arg och få studentsektionen att framstå som respektlös. Vid skador bör du också vara artig och avbryta tumultet av respekt. Tränare och coacher måste kommunicera för att den skadade idrottaren ska få den uppmärksamhet han eller hon behöver, och höga ljudnivåer kan göra detta svårt. Respektera alla som försöker titta på matchen, inklusive föräldrar och fans från båda lagen. De är där för att titta på matchen och vill kunna se den. Om vuxna fans sätter sig någonstans utanför studentsektionen, avstå från att ställa sig framför dem när sektionen blir full, flytta dig istället upp. Respektera även de som inte är framträdande under matchen, till exempel vaktmästare och personal. Ofta gör de inte sin närvaro synlig förrän de börjar städa upp soporna i studentsektionen efter matchen. Seniorer och överklassare bör föregå med gott exempel genom att städa upp efter sig själva och alla andra. Etikett i studentsektionen är en viktig del av att njuta av varje Bronc-match, oavsett sport.</w:t>
      </w:r>
    </w:p>
    <w:p>
      <w:r>
        <w:rPr>
          <w:b/>
          <w:color w:val="FF0000"/>
        </w:rPr>
        <w:t xml:space="preserve">id 271</w:t>
      </w:r>
    </w:p>
    <w:p>
      <w:r>
        <w:rPr>
          <w:b w:val="0"/>
        </w:rPr>
        <w:t xml:space="preserve">Ännu en WordPress.com-webbplats Fick du se elefanterna i torsdags? I torsdags kväll (23 juni) höll vi återigen en kväll med ESL presents Night at the Zoo där alla familjer kunde njuta av djuren och andra fantastiska aktiviteter under kvällstid. Som en särskild upplevelse gick djurparksskötarna med våra afrikanska elefanter, Genny C och Lilac, från deras inhägnad (som för närvarande är stängd för allmänheten) uppför bakvägen och in i noshörningsgården. Vilken fantastisk överraskning för våra besökare som såg elefanterna när de gick ut ur huvudbyggnaden eller svängde runt stigen för att se alligatorerna! Foton av Rachel Baker August Vi håller tummarna för att djurskötarna kanske kan flytta elefanterna igen under nästa kväll på Zoo (torsdagen den 21 juli)!</w:t>
      </w:r>
    </w:p>
    <w:p>
      <w:r>
        <w:rPr>
          <w:b/>
          <w:color w:val="FF0000"/>
        </w:rPr>
        <w:t xml:space="preserve">id 272</w:t>
      </w:r>
    </w:p>
    <w:p>
      <w:r>
        <w:rPr>
          <w:b w:val="0"/>
        </w:rPr>
        <w:t xml:space="preserve">"Vill du veta hur du snabbt kan komma i form?    Om så är fallet är du redan på väg att förbättra din hälsa, förlänga ditt liv och känna dig fantastisk. De flesta människor inser inte hur lätt det är att komma i form snabbt. Du behöver bara ta reda på vad som verkligen fungerar, vad som inte fungerar och hur du motiverar dig. Då blir det lätt OCH roligt att komma i form!" Cornwall, Storbritannien Kära fitness-sökare, Vill du veta hur du ska komma i form? Om du gör det kan du se fram emot dessa livsförändrande fördelar: Minskad risk för för tidig död oavsett orsak. Ja, vilken orsak som helst. Flera storskaliga försök (tiotusentals människor) har entydigt visat att regelbunden motion är det mest effektiva du kan göra för att minska risken för förtida död av någon orsak. Effektivare än att bara gå ner i vikt. Effektivare än att sluta röka. Effektivare än ALLTING! Om du inte läser vidare, ta bara in detta faktum och tänk på det i några sekunder för att förstå dess betydelse. Detta kan förändra ditt liv! Minskad risk att drabbas av kranskärlssjukdom . Regelbunden motion har visat sig avsevärt minska risken för att drabbas av kranskärlssjukdom (den största orsaken till för tidig död i västvärlden!). Om du redan har kranskärlssjukdom minskar regelbunden motion risken för att den ska döda dig i förtid. Minskad risk för att utveckla en av många olika cancerformer. Det finns många bevis för att du kan minska din risk att utveckla någon av många olika former av cancer bara genom att bli friskare. Öka ditt immunförsvar till samma nivå som en person som är hälften så gammal som du. Det har visat sig att personer i 60-årsåldern kan öka sitt immunförsvar till samma nivå som 30-åringar bara genom att förbättra sin kondition. Gå ner i vikt på ett naturligt sätt utan att behöva "banta". Som vi alla vet är det svårt att hålla sig till dieter och vikten ökar direkt igen när vi slutar banta. Du tänker hela tiden att det måste finnas ett bättre sätt - och det finns det! Du sover bättre eftersom motion hjälper till att minska stressen. Det är bevisat att motion bidrar till att minska stressen i kroppen och därmed till att hjälpa dig att sova. Du mår bra när din kropp känns mer tonad och avslappnad. När du blir mer vältränad mår din kropp bättre, du mår bättre av den och du skapar en känsla av välbefinnande som du inte kan tro förrän du har provat det. Och många fler fördelar som är för många för att nämna. Det finns verkligen så många fördelar, och forskarna hittar nya varje dag. Dessutom har jag aldrig läst en vetenskaplig artikel som har antytt några negativa sidor av att träna. Inte en enda. Med tanke på hur många artiklar som finns i olika tidskrifter är det otroligt att jag aldrig har sett en enda som har bevis för att det finns en negativ sida. Hur många andra ämnen i universum kan du hitta som inte har några negativa sidor? Varför är det så svårt att komma i form? Vi har alla samma problem - vi har alla ont om tid, vi vill inte slösa pengar på saker som inte fungerar, och det finns så många system tillgängliga som alla påstår sig vara de bästa. Så hur tar man reda på hur man snabbt kan komma i form utan att slösa tid och pengar på saker som inte fungerar? Det är där jag kommer in i bilden. Låt mig presentera mig själv. Mitt namn är Rob Knowles. Jag brukade vara en stillasittande kontorsboende. Faktum är att jag fortfarande tillbringar större delen av mitt arbetsliv med att stirra på en datorskärm. För några år sedan började jag resa för de företag jag arbetade för - jag bodde på hotell, åt fina middagar och gjorde inget mer ansträngande varje dag än att sitta i tråkiga möten hela dagarna och prata. Jag förväntar mig inte er sympati - jag vet att det var ett fantastiskt liv! Det var dock riktigt dåligt för mitt midjemått. Även när jag började motionera lite slutade jag ändå med att bli 30 kilo överviktig. Jag försökte gå till gymmet, men jag tyckte att det var skrämmande att vara omgiven av alla dessa tonade, smala, solbrända gymkaniner, så jag gick inte dit särskilt ofta. Det gjorde månadsavgiften för medlemskapet VÄLDIGT dyrt, när jag de flesta månader bara besökte stället en eller kanske två gånger. Vilket slöseri med pengar! Efter en ganska lång process kom jag in på löpning. Jag hatade alla former av idrott i skolan (tänk på den tjocka killen som alltid var näst sist i allting, så känner du igen mig). Men jag började gilla löpning. Jag gillade att kunna springa på egen hand utan att någon såg mig pusta och flåsa. Jag gillade att tillbringa tid utomhus när jag inte hade bråttom någonstans, så</w:t>
      </w:r>
    </w:p>
    <w:p>
      <w:r>
        <w:rPr>
          <w:b/>
          <w:color w:val="FF0000"/>
        </w:rPr>
        <w:t xml:space="preserve">id 273</w:t>
      </w:r>
    </w:p>
    <w:p>
      <w:r>
        <w:rPr>
          <w:b w:val="0"/>
        </w:rPr>
        <w:t xml:space="preserve">Kommentarer Det är okej för regeringen att samla på sig skulder för sina löjliga utgifter om de internationella förhållandena inte är bra enligt Mervyn King, men den kära gamla privata sektorn kan inte låna mer och samla på sig skulder om världsekonomin inte är bra för att hålla sina aktieägare och anställda i det tillstånd som de är vana vid... Det finns ingen som delar ut lån som inte kan betalas tillbaka till den. Man undrar om Mervyn King inte har suttit på jobbet så länge att han inte kan se klart. Mervyn King visar (som om vi inte redan visste det) att han är en överbetald chokladkanna. Han misslyckades med att blåsa i visselpipan före 2007, blev överrumplad när stormen slog till och har, liksom Osborne, ingen annan "lösning" på Storbritanniens fullständigt ohållbara offentliga finanser än att skapa inflation och därmed lura vanliga människor och de med fasta inkomster för att skydda Osborne och bankirerna. Liksom alla medlemmar av vår styrande klick kommer han undan ostraffat: han har blivit adlad och har en enorm pension som investerats i indexbaserade värdepapper som BOE:s pensionsfond köpte i stora mängder just när de talade om för oss att det stora hotet var deflation, inte inflation.</w:t>
      </w:r>
    </w:p>
    <w:p>
      <w:r>
        <w:rPr>
          <w:b/>
          <w:color w:val="FF0000"/>
        </w:rPr>
        <w:t xml:space="preserve">id 274</w:t>
      </w:r>
    </w:p>
    <w:p>
      <w:r>
        <w:rPr>
          <w:b w:val="0"/>
        </w:rPr>
        <w:t xml:space="preserve">Men om dessa barn på något sätt är representativa för den nivå av föräldraskap som utövas bland medlemmarna i sikh-samhället kan vår nation vara lyckligt lottad för att sikherna har kommit till det här landet: Deras brist på blygsamhet fick mig att skratta! Men. Ja, dessa två barn har ett sunt ego. Min enda oro är att jag hoppas att deras avsaknad av ödmjukhet inte signalerar en avsaknad av insikt om att de inte är bättre eller sämre än alla andra människor, även "vita" människor. Den enda anledningen till att jag nämner detta är att jag på den tiden när jag arbetade långa dagar för ett programvaruföretag som betalade oss för att ta taxi till och från arbetet om vi var tvungna att arbeta tidigt eller sent - särskilt om vi var för trötta för att köra säkert - hade jag några olyckliga möten med sikhiska taxichaufförer. Det blev så obehagligt för mig att jag bröt mot "regeln" bland taxichaufförer som stod uppradade längs en gata och passerade taxibilar som kördes av sikher tills jag hittade en taxi som kördes av en östafrikan, en etiopier eller en iranier -- som alla behandlade mig med oavvislig respekt och lämplig omtanke. (Mina favoriter var iranierna - de hade flytt från Iran efter shahens fall och hade haft svårt att komma in i USA lagligt, så medan de gick på college körde de taxi för att försörja sig.) Dessa taxichaufförer, liksom alla vita taxichaufförer, varnade mig för att sikherna ansåg sig vara överlägsna alla andra människor, oavsett deras ras, etnicitet eller religion. Taxichaufförerna berättade detta för mig i ett försök att förklara den oförskämdhet - förakt, egentligen - med vilken sikherna behandlade mig. Jag kan inte glömma en morgon då jag var tvungen att ta en taxi klockan fyra på morgonen för att komma tidigt till jobbet för att slutföra webbdesignen för en yttre webbplats, införandet av en revolutionerande databasprogramvara -- ursprungligen utformad av ett israeliskt företag, som köptes upp av ett amerikanskt programvaruföretag med allt vad det heter. (Åh, dessa israeler, särskilt de ryska judar som var israelernas mest briljanta programmerare men vars beteende var ... det är en historia för en annan gång). Hur som helst, den morgonen ringde jag efter en taxi och satte mig i taxin. Jag var halvsovande. Jag hade sovit högst två till tre timmar per natt i flera veckor. När vi körde längs en kolsvart gata vid vattnet för att komma till motorvägen, tog jag fram en cigarett i min handväska och tände den. Sikhchauffören bromsade och körde av gatan och krävde att jag skulle kliva ur hans taxi. Jag var livrädd. Förutom att det var kolsvart ute fanns det inte en telefonautomat eller ett öppet företag någonstans inom minst 10 till 15 kvarter från vår plats. För att rädda mig själv bad jag om ursäkt och kastade genast ut cigaretten genom fönstret (efter att ha släckt den hastigt, förstås). Efter att ha bönfäst föraren i vad som verkade vara fem till tio minuter - det var förmodligen mindre - gick han med på att köra mig vidare. Men jag bad honom att släppa av mig vid busshållplatsen i centrum, som låg ungefär 30 kilometer från min destination. Busshållplatsen var inte mycket säkrare, men det fanns åtminstone andra affärsmän och affärskvinnor som också väntade på en buss. Som tur var hade jag också ett månadskort från företaget, och den buss jag behövde kom fram. Den bussen sköt rakt igenom de 20 milen med bara två stopp, och tog mig inom cirka 2o till 30 meter från den byggnad jag hade nycklar till. På den tiden var det tillåtet att röka i taxibilar, så jag bröt inte mot några lagar. Naturligtvis borde jag ha frågat föraren om lov innan jag tände på, men jag var så trött att jag glömde det. Annars frågade jag alltid, och alla taxichaufförer jag träffade sa alltid ja eftersom de visste att om de gjorde kunden nöjd var han/hon mer benägen att ge honom dricks. Men inte nog med att jag inte gav dricks till den där chauffören, jag slängde sedlarna i framsätet, bad inte om kvitto så att jag kunde få tillbaka pengarna och stack ur hans taxi. Jag borde ha klagat på föraren till staden, men jag hade så mycket att göra vid den tidpunkten att jag lät det vara. Det lämnade dock ett outplånligt intryck på mig och stärkte min beslutsamhet att undvika taxibilar som körs av sikher. Det är inte P.C. att dela med sig av den här historien. Men åt helvete med att vara P.C. Jag</w:t>
      </w:r>
    </w:p>
    <w:p>
      <w:r>
        <w:rPr>
          <w:b/>
          <w:color w:val="FF0000"/>
        </w:rPr>
        <w:t xml:space="preserve">id 275</w:t>
      </w:r>
    </w:p>
    <w:p>
      <w:r>
        <w:rPr>
          <w:b w:val="0"/>
        </w:rPr>
        <w:t xml:space="preserve">tisdag, december 13, 2011 Varför idén om nominella avgifter för biblioteksmaterial är obehaglig Nyligen bad mitt stadsråd om feedback på idén om att biblioteket skulle ta ut 2 dollar för att låna DVD-skivor. Min reaktion var negativ - en mycket starkare negativ reaktion än vad som kan förklaras av det grundläggande faktum att biblioteken är tänkta att vara gratis. Först trodde jag att det berodde på att de människor som har minst råd att betala 2 dollar för en DVD (som mina mormödrar, till exempel) också har mindre sannolikt resurser och kunskap för att skaffa sig filmer gratis genom inofficiella kanaler. Men en annan aspekt som gnisslade var denna behandling av vissa biblioteksmaterial som mindre än andra material. Läs Harry Potter. Läs Miss Manners fullständiga verk. Läs serien In Death. Läs Introvert Advantage. Läs Malcolm Gladwell. Titta på Eddie Izzards komedier och alla intervjuer han någonsin gjort. Dessa kommer inte bara att underhålla dig, utan också hjälpa dig att navigera bättre i världen. Alla dessa saker var omvälvande. Genom Harry Potter lärde jag mig att göra litterära analyser (ja, detta efter en akademisk karriär med litteraturkurser på fyra språk) och hur jag kan använda den lyckliga plats som fandom ger mig för att jaga bort mina mörka stämningar. Från Introvert Advantage lärde jag mig hur min hjärna och energi fungerar. Miss Manners gav mig ett välbehövligt perspektiv på verkliga sociala förväntningar för att motverka det skeva sammanhang jag växte upp i. Eddie och In Death gjorde mig modig (i den mån jag är modig, vilket fortfarande är exponentiellt modigare än vad jag var innan jag träffade dem). Malcolm Gladwell lärde mig om "Entitlement", vilket också sammanfogade allt annat jag lärt mig. Allt detta material är ganska lågmäld. Vem som helst skulle kunna göra ett övertygande argument för att något av detta material är mindre än och ovärdigt. Trots att jag har utsatts för mer än min beskärda del av seriös konst och akademiskt skrivande, var det en barnboksserie, en tidningskrönikör, ett par stycken populärpsykologi/sociologi för massmarknaden, en transvestitkomiker och en serie formella kriminalromaner som till slut blev det som gjorde mig till en person. (Vid det här laget tänker en del av er: "Vad är det för patetisk person som får livsavgörande inspiration från ett så banalt material?" Svaret på den frågan är givetvis: "Någon som verkligen behöver det.") Ni frågar er nu vad detta har med biblioteket att göra. Som de flesta människor gillar jag inte att betala för något när jag inte vet om det kommer att fungera. Det betyder att jag inte köper böcker, filmer eller andra konst-, underhållnings- eller informationsmedier om jag inte vet om jag kommer att gilla dem eller om de kommer att lära mig det jag behöver lära mig av dem. Jag lånar dem från biblioteket i stället. Jag visste inte när jag började att något av detta skulle vara omvälvande. Jag visste inte ens om jag skulle gilla det. Jag lade till den på min bibliotekslista eftersom det verkade som om den hade potential att vara milt intressant, men jag skulle aldrig ha köpt den - inte ens för ett nominellt pris. Det finns tillräckligt med populärkulturell tröstmat för att hålla mig pålitligt underhållen så att jag aldrig behöver prova något nytt. Det faktum att jag kunde pröva dem alla riskfritt är det som gjorde det möjligt för mig att upptäcka alla dessa saker. Utöver det finns det också det faktum att dessa omvälvande verk är långt ifrån det enda jag lånade från biblioteket under den perioden (de senaste åtta åren av mitt liv). Det mesta jag lånade var inte alls lika omvälvande - jag är säker på att jag inte ens minns 80 procent av det! Men eftersom jag kan låna så mycket jag vill får jag möjlighet att skilja vetet från agnarna och bli en bättre människa i processen. Till och med en nominell avgift skulle räcka för att få mig att tänka två gånger innan jag lägger beslag på något jag är osäker på, vilket skulle ha varit ett tillräckligt stort hinder för att hindra mig från att upptäcka mina sanna inspirationer. Jag är säker på att ingen annan har min exakta kombination av inspirationer, och många människor har en lika oförutsägbar kombination av inspirationer där ute som väntar på dem. (Och jag hoppas innerligt att det finns ännu fler där ute som väntar på mig!) Världen kommer att bli en bättre och bättre plats när alla vidgar sina horisonter och hittar vägen till sin egen inspiration, så vi får inte introducera någon anledning till tveksamhet.</w:t>
      </w:r>
    </w:p>
    <w:p>
      <w:r>
        <w:rPr>
          <w:b/>
          <w:color w:val="FF0000"/>
        </w:rPr>
        <w:t xml:space="preserve">id 276</w:t>
      </w:r>
    </w:p>
    <w:p>
      <w:r>
        <w:rPr>
          <w:b w:val="0"/>
        </w:rPr>
        <w:t xml:space="preserve">F: Tortillachips är en av mina skyldiga nöjen. Finns det några förslag för alla de trasiga chips som ligger i botten av påsen? Jag använder dem för att ge sallader och soppor lite extra krispighet, men jag letar efter mer kreativa användningsområden. Jag köper ekologiska, blå majs, osaltade sorter. Tack! Skickat av Melinda Editor: En flicka efter mitt eget hjärta, ser jag! För att använda de krossade chipsen kan du ta en titt på några av våra tidigare inlägg om ämnet: Kategorier: Du kan också lägga dem i en matberedare och mala dem till masa. Alton Brown gjorde något liknande, men med majstortillas, på Good Eats. Jag tror att avsnittet hette "TORTILLA Reform". Kanske kan du också använda dem som beläggning för "stekning" i ugnen. Du kan använda majsflingor. Kanske till och med för riktig stekning. Babygrace: All in! Burritos är stora som huvudet och helt utan utsmyckning på utsidan, vilket salsabaren är till för, antar jag. Jag kopierade menybeskrivningen nedan, även om när de säger "böngroddar" använder de faktiskt grodda gröna ärtor, som är underbara! (Jag borde nog inte dela detta med den känsliga AT-publiken, men burriton är SÅ stor och varm, tätt insvept i en blek mjöltortilla, att vi skämtar om att det är en "rakad valp". Så här: "Jag är så hungrig att jag skulle kunna äta en hel raklång valp själv." "Inte en chans, den är för stor, jag måste dela den." "Den valpen ser så god ut att jag nästan vill krama den istället för att hugga den med en gaffel." Ahem.) Jag gör något som jag har fått smeknamnet "Nacho Bowl" där jag bryter upp en handfull eller två tortillachips och slänger smulorna från botten av påsen på bakplåtspappret till min brödrostugn. Sedan lägger jag salsa, svarta bönor, majs och ost på toppen och ställer in den i brödugnen (på grill) tills osten är helt smält. Skrapa ner allt i en skål, släng lite salladslök, koriander, kanske lite mer salsa, gräddfil, guacamole osv. på toppen och hugg in! Att ha små bitar är bra eftersom du lätt kan äta den med en gaffel. Det ser inte så vackert ut, men det smakar fantastiskt och är en bra snabbmåltid när du bara lagar mat för en person.</w:t>
      </w:r>
    </w:p>
    <w:p>
      <w:r>
        <w:rPr>
          <w:b/>
          <w:color w:val="FF0000"/>
        </w:rPr>
        <w:t xml:space="preserve">id 277</w:t>
      </w:r>
    </w:p>
    <w:p>
      <w:r>
        <w:rPr>
          <w:b w:val="0"/>
        </w:rPr>
        <w:t xml:space="preserve">App Synergy: Hur man gör en resedagbok Förra helgen tog jag en liten semester till Montreal. Även om jag gillar att resa är jag ingen ambitiös sightseeingare. Undantaget är när de sevärdheter jag ser involverar mat. Jag älskar mat. Det var en riktig upplevelse att besöka Jean-Talon-marknaden (franska: March Jean Talon), som är en historisk bondemarknad som ligger i Montreals stadsdel Little Italy. Jag bestämde mig för att använda denna gastronomiska utflykt som objektmodell för den här veckans användning av appsynergi. Steg 1 - Fånga dina minnen En av mina medarbetare, Stella Violano , berättade för mig om en app som heter 645 Pro . Hon skröt om att den gjorde det möjligt att ta foton i RAW- och TIFF-format. Eftersom jag är amatörfotograf hade jag ingen aning om vad hon menade, men jag kunde äntligen prova appen på min resa till marknaden. 645 Pro Skärmdump -- Random Market Även om jag ännu inte har testat dess potential, kan jag definitivt se hur den är attraktiv. Alla inställningar finns direkt på kameran. Även om vissa kanske inte är bekanta med de olika alternativen finns det inga förvirrande menylägen att navigera i. Jag tyckte att svarstiden var snabbare än i Apples kameraapp och tog några fina bilder med den. Det finaste jag kan säga om 645 Pro är att den fick mig att vilja lära mig mer om "riktig" fotografering. Jag började till och med läsa den 32-sidiga användarhandboken. Tills jag hittar något bättre kommer 645 Pro att vara min nya standardkameraapp. Jag tycker att det är dåligt att dela med sig av bilder som jag har tagit av främlingar. Om du vill få en glimt av Jean-Talon-marknaden kan du kolla in den här bilden från National Geographic Society . Den finns i appen A Taste Of Montreal . Appen träffar mina önskemål, eftersom den kombinerar journalistiskt berättande med läckra foton av Montreals kök. Jag har ätit några utmärkta måltider i Montreal. A Taste Of Montreal visar mig vad jag missade och ger mig aptit inför min nästa resa dit. Jean-Talon Market Steg 2 -- Markera dina minnen En annan användbar Montreal-specifik reseapp är Montreal: Travel Guide , av eTips LTD . Denna reseguide har en del coola funktioner, som användning av Augmented Reality (AR) och förekomsten av zoombara offline-kartor. Mitt främsta intresse för appen, för den här artikeln, var dess tunnelbanekarta. Montreal Metro Map Kartan utgör en grund för modifiering av PhotoPen , en app för fotokommentarer. Det är ett enkelt sätt att markera dina foton och dela dem. Även om det inte är svårt att gissa var Jean-Talon-marknaden ligger på kartan, kommer jag kanske inte alltid ihåg namnet och platsen för marknaden. Med PhotoPen kan jag göra en snabb anteckning till mig själv, vilket också resulterar i ett personligt bidrag till min dagbok. Karta kommenterad med PhotoPen Steg 3 - Samla dina minnen När det är dags att skapa din dagbok har du några alternativ. Det finns ett antal appar för journalföring tillgängliga för din iDevice. Day One är ett populärt val. Tidigare i veckan fick den en betydande uppdatering , som gör att du äntligen kan lägga till bilder till dina poster. Du kan också lägga till väderinformation, plats/GPS-data och checka in på Foursquare . Tyvärr kan du bara lägga till ett foto per post. På den ljusa sidan ser resultaten fantastiska ut och bidrar verkligen till vad som redan var en fantastisk app. Jag skapade följande post med en bild som jag tog av några utsökta ostron. Day One använde fotots metadata för att fylla i plats och datum. Day One har nu stöd för foton Hur bra Day One än är, kanske du inte är nöjd med dess dagboksstil med bara ett foto. Du kanske i stället tänker dig en app av scrapbook-typ, där du kan blanda foton och text. För det kan du kolla in Maxjournal , där du kan lägga till upp till 30 foton för varje dagboksanteckning. Du kan sedan rotera bilderna och placera dem mellan texten. På grund av dess enkelhet, estetik och överlägsna synkning föredrar jag Day One. Men när det gäller att lägga till flera foton är Maxjournal bättre än Day One. Observera också att Maxjournal endast är iPad-anpassat, medan Day One är universellt anpassat. Införliva flera foton i Maxjournal Slutligen påminde en av mina läsare i Indien mig om att journaler inte behöver någon text alls. Han skapar rena fotojournaler med hjälp av iPhoto. Jag har tidigare diskuterat iPhotos journalfunktion i min artikel om Mors dag . I den artikeln hade jag redan importerat alla mina foton till ett album och sedan skickat hela albumet</w:t>
      </w:r>
    </w:p>
    <w:p>
      <w:r>
        <w:rPr>
          <w:b/>
          <w:color w:val="FF0000"/>
        </w:rPr>
        <w:t xml:space="preserve">id 278</w:t>
      </w:r>
    </w:p>
    <w:p>
      <w:r>
        <w:rPr>
          <w:b w:val="0"/>
        </w:rPr>
        <w:t xml:space="preserve">Råd om videoproduktion: Efter ett tidigare inlägg om Matrox MX02 Mini Max fick jag en följdfråga från en iransk videofilmare som bad om råd om Matrox MX02 Mini MAX och Adobe Premiere Pro CS5 på sin iMac. Fråga om videoproduktion Hej Shawn, Jag redigerar med Adobe Premiere CS5 och även AE CS5 på en iMac core i5 med 8 GB DDR3-minne. 1: När jag arbetar med ett Full HD-projekt måste jag, om jag gör några enkla ändringar av färgnivåer eller lägger till en dissolve, göra en rendering av bilden för att kunna se den i realtid, och genom att lägga till fler filter och effekter eller använda en dynamisk länk mellan AE och Premiere blir renderingen svårare och exporten blir allt för långvarig (cirka 25 minuter för att exportera ett 5 minuters videoklipp!!!!) Jag tänker köpa en "Mxo2 mini max" för att lösa renderingsproblemet och bli av med dessa renderingsgrejer, gör jag rätt?!!! eller måste jag uppgradera min iMac till en core i7 med 12 eller 16 GB minne? vad tycker du? och tack förresten ... Matrox MXO2 Mini MAX - En hårdvarulösning för Adobe Premiere Pro CS6 Video Production Response Hej Amir, Bra frågor. Ja, du gör det på fel sätt. När du redigerar på en iMac med Adobe Premiere Pro blir din redigeringsupplevelse mycket otillfredsställande. Att redigera på en dator, Windows eller Mac, som inte har ett godkänt NVidia CUDA-kort och i mindre utsträckning vissa av Radeonkorten på förra årets bärbara Macbook Pro-datorer, innebär att du förlitar dig på att datorns CPU gör all videorendering och kodning. Detta var okej när vi redigerade SD-video, men med HD-video finns det nästan 7 gånger mer pixelinformation och jag tycker att vi som redigerare måste färgkorrigera och använda effekter mer nu än för 10 år sedan. Processorn är inte heller lika effektiv när det gäller att bearbeta video jämfört med en dedikerad maskinvarulösning som Matrox RT.X2, som tillsammans med Adobe Premiere Pro CS3, CS4 och CS5 erbjöd realtidseffekter, accelererad export och andra förmåner som Matrox IBP-codec och HDMI-övervakning. När Adobe meddelade att Premiere Pro CS5.0 skulle stödja GPU-acceleration med godkända NVidia CUDA-kort blev mycket av fördelen med att köra en hårdvarulösning som Matrox RT.X2 föråldrad eftersom de två inte kunde fungera tillsammans samtidigt och GPU-lösningen var mycket bra. Tyvärr fungerar ingen av dessa lösningar på en iMac eftersom RT.X2 inte stöds på Macs och iMacs har alla fel grafikkort. De kan inte heller uppgraderas till något som både är tillräckligt bra för att ge någon nytta för Premiere Pro och som stöds. Tyvärr ger Matrox MX02 Mini Max ingen acceleration för effekter och färgkorrigering, så du kommer inte att märka några fördelar med förhandsgranskningar i realtid. Men den kommer att påskynda exporttiderna till H.264 avsevärt. Jag kopplar ihop Matrox MX02 Mini Max med min bärbara Windows Corei7-dator när jag behöver snabba exporttider på en mobil enhet. Matrox MXO2 Mini MAX in- och utgångar Jag tror inte att en uppgradering av din iMac till en core i7 med 16 GB minne kommer att göra mycket. Vad du verkligen vill ha är en dator som har ett GPU-kort som stöds. På Mac-sidan finns det mycket få grafikkort som stöds, men det uppenbara är GTX 285, även om det var slut innan CS5 lanserades. Du kan köpa dem begagnade för 150-250 dollar och det gör dem till en bra affär, om du kan hitta ett. Det finns dyrare Quadro-kort men de är mycket dyrare och jag tycker inte att de ger bäst värde. De nya Macbook Pros med Retina-skärm har ett grafikkort som stöds, men detta är en bärbar dator och för pengarna kan du köpa ett mycket snabbare Windows-system. Du skulle också behöva uppgradera till CS6 för att få ordentligt stöd. En mycket bättre plan är att erkänna att när det gäller videoredigering är redigering på en Mac en dålig idé. Jag är ledsen, men det är det. Beviset finns här . Apple bryr sig inte om detta marknadssegment och att vänta till nästa år på att Apple ska släppa nya produkter som är hälften så bra som ett Windows-system börjar bli tröttsamt för många Mac-användare, vilket är anledningen till att de i stor skala byter ut sina Macs mot Windows. Fråga bara FCP-användarna. Och fråga sedan MacPro-användarna. Till och med iPhone-användare är</w:t>
      </w:r>
    </w:p>
    <w:p>
      <w:r>
        <w:rPr>
          <w:b/>
          <w:color w:val="FF0000"/>
        </w:rPr>
        <w:t xml:space="preserve">id 279</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Här, nio år efter hans död vid 38 års ålder, finns hela berättelsen om hur en lokal hawaiiansk pojke steg till oöverträffad kändisskap med hjälp av sin en i miljonen-röst och en fyrsträngad ukulele. Det är en berättelse om berömmelse och kändisskap och triumf över motgångar, om en pojke som reste sig från enkla förhållanden, övervann droger, ungdomsgäng och förlusten av sina föräldrar och sin enda bror för att ge hopp till andra. Det är berättelsen om en man som stod upp för sitt folk vid en kritisk tidpunkt i Hawaiis historia för att kräva rättvisa och suveränitet och som blev en nations röst. Det är berättelsen om den hawaiiska sångare som drog till sig en världsomspännande publik med en enda sång om en regnbåge. Med många aldrig tidigare publicerade foton och baserat på mängder av personliga intervjuer, artiklar och anekdoter från familj, vänner, artister och fans, undersöker denna definitiva krönika livet och tiden för Israel Kamakawiwo?ole, en av Hawaiis största musiker. Här, nio år efter hans död vid 38 års ålder, finns hela berättelsen om hur en lokal hawaiiansk pojke steg till oöverträffad berömmelse med hjälp av sin unika röst och en fyrsträngad ukulele. Det är en berättelse om berömmelse och kändisskap och triumf över motgångar, om en pojke som reste sig från enkla förhållanden, övervann droger, ungdomsgäng och förlusten av sina föräldrar och sin enda bror för att ge hopp till andra. Det är berättelsen om en man som stod upp för sitt folk vid en kritisk tidpunkt i Hawaiis historia för att kräva rättvisa och suveränitet och som blev en nations röst. Det är berättelsen om den hawaiiska sångare som drog till sig en världsomspännande publik med en enda sång om en regnbåge. Med många aldrig tidigare publicerade foton och baserat på mängder av personliga intervjuer, artiklar och anekdoter från familj, vänner, artister och fans, undersöker denna definitiva krönika livet och tiden för Israel Kamakawiwo?ole, en av Hawaiis största musiker.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Om författaren Den prisbelönta journalisten och reseskribenten Rick Carroll har skrivit många böcker om Hawai?i, bland annat sex titlar i den bästsäljande serien Hawai?i's Best Spooky Tales. Tillsammans med sin fru Marcie Carroll har han redigerat Hawai?i: True Stories of the Island Spirit, som kritiker kallade "det bästa exemplet på samtida sakprosa om Hawai?i". Bland deras andra böcker som har släppts på nationell nivå finns The Unofficial Guide to Hawaii och The Unofficial Guide to Maui. Jag letade efter kycklingskinn medan jag läste en känslosam biografi om den underbara sångerskan Israel Kamakawiwo`ole. Inte mycket känslor i den här boken, dock. Inget kött i den - jag läste den på mindre än en timme. Bess Press beskriver den som en berättelse om hur han övervann stora odds för att bli kaulana och hanohano. Det finns ingen berättelse -- eller åtminstone ingen som vi inte redan kände till. Den hoppar direkt från att han föddes, nämner kortfattat några störningar i ungdomsåren till att bli denna berömda, underbart älskade musiker och sångare. Förordet av Iz' änka, Marlene, är endast 7 rader med en typografi som är ungefär 6" lång. Inte alltför mycket av ett personligt engagemang från</w:t>
      </w:r>
    </w:p>
    <w:p>
      <w:r>
        <w:rPr>
          <w:b/>
          <w:color w:val="FF0000"/>
        </w:rPr>
        <w:t xml:space="preserve">id 280</w:t>
      </w:r>
    </w:p>
    <w:p>
      <w:r>
        <w:rPr>
          <w:b w:val="0"/>
        </w:rPr>
        <w:t xml:space="preserve">Funktioner Mansome är den senaste dokumentären från filmskaparen Morgan Spurlock. Morgans tidigare filmer inkluderar Super Size Me, Where in the World is Osama Bin Laden och årets Comic-Con Episode IV: A Fan's Hope. Vi fick möjlighet att prata med Morgan om Mansome, som berör mansbilden och vad det innebär att vara en man i dagens samhälle. Jag tyckte att detta var ett mycket intressant ämne för en dokumentärfilm, har du något emot att först dela med dig av hur projektet kom till stånd? Hela idén till filmen kom från en konversation som jag hade med Will Arnett och Jason Bateman när vi åt lunch och vi började prata om det löjliga i manscaping och vad som har hänt med män i dag. Vi skrattade åt alla saker som vi skulle kunna ta med i filmen, och efter ungefär två timmar sa vi bara att vi måste göra den här filmen. Filmen är uppbyggd kring en dag på spa med Jason Bateman och Will Arnett, var det bara det samtalet som krävdes för att de skulle vara med på tåget? Ja, efter den lunchen sa de bara: "Vi vill gärna göra den här filmen med er". Vi skrattade bokstavligen oavbrutet och tänkte att det skulle vara ett roligt sätt att prata om den här frågan. Att prata om vad det innebär att vara en man, om maskulinitet, och göra det på ett sätt som skulle vara riktigt tillgängligt. Och vi visste att med den räckvidd som vi alla hade, skulle vi förmodligen kunna få några coola människor att vara med i filmen. Man börjar ringa till folk och berättar att man gör en film med Will och Jason, och man får många intresserade. Så vi hade verkligen tur. Vad hade du för personlig syn på en mans groomingvanor innan du filmade? Jag har alltid varit, och är fortfarande, en person som inte ägnar så mycket tid åt att göra mig redo eller klä upp mig. Jag brukar gå upp och gå ut genom dörren på ungefär 20 minuter, så jag tror inte att det förändrade mitt sätt att göra saker och ting särskilt mycket. Fast jag fick en pedikyr som en del av den här filmen, och det var förmodligen en av de bästa sakerna jag någonsin gjort i mitt liv. Verkligen? Jag har aldrig haft en! Ja, det var bara, mina fötter har aldrig känts mjukare än de gjorde efter det! Tja, jag antar att om du går hela ditt liv utan och sedan gör det... Ja, de hade definitivt mycket att jobba med. Med tanke på din forskning i filmen, 10-15 år tillbaka i tiden, vad skulle du säga orsakade den här typen av förändring av den manliga bilden? Vad fick männen att bli lite mer bekväma? Det är en bra fråga, jag tror att det är flera saker. Jag tror att det skedde en verklig kommersialisering och industrialisering av manligheten. När de såg hur mycket pengar man kunde tjäna på att få män att köpa produkter tror jag att det var en stor faktor. Jag tror att det skedde ett skifte i många tidningar, Men's Health och GQ, där de män som presenterades i dessa tidningar var män som var mycket mer renrakade, i bra form och välvårdade. Plötsligt var männen tvungna att börja ta itu med samma typ av saker som kvinnor hade tagit itu med i årtionden. Dessa typer av kroppsbilder, otillräcklighet, så du har dessa killar som plötsligt tittar sig i spegeln och känner samma sak som kvinnor har känt under lång tid. Att "jag är inte tillräckligt bra", "jag är inte tillräckligt söt", "jag är inte tillräckligt stilig", "jag är inte tillräckligt stilig", det tycker jag har varit en riktigt intressant vändning som har skett. Ja, absolut. En term eller filosofi som jag hela tiden hörde slängas omkring i filmen var "självförtroende". Det stämmer. Man ser olika perspektiv i filmen. Det ena är Zach Galifianakis-typen som är tillräckligt säker på sitt utseende för att inte behöva vidta dessa extra åtgärder. Eller den typ av person som är så säker på sitt utseende att den känner sig bekväm med att göra den typen av saker. Ja, eller någon som Ricky [Manchanda, en professionell klädköpare som intervjuas i filmen], som om han inte gör dessa saker kommer att förlora självförtroendet. Ricky tar över två timmar på sig att göra sig i ordning innan han lämnar huset, spenderar vem vet hur mycket pengar varje månad på sina kläder, sitt ansikte, på de saker han har gjort. Det är otroligt. Ja, och han var bekväm med att erkänna det. Just det, och jag har verkligen stor respekt för Ricky för det. Att han var villig att gå in i kameran och prata om den här typen av kroppsuppfattning som han har att göra med, den här typen av ofullkomlighet, som han inte ser...</w:t>
      </w:r>
    </w:p>
    <w:p>
      <w:r>
        <w:rPr>
          <w:b/>
          <w:color w:val="FF0000"/>
        </w:rPr>
        <w:t xml:space="preserve">id 281</w:t>
      </w:r>
    </w:p>
    <w:p>
      <w:r>
        <w:rPr>
          <w:b w:val="0"/>
        </w:rPr>
        <w:t xml:space="preserve">Sociala medier Exemplen och perspektiven i den här artikeln handlar främst om USA och representerar inte en världsomspännande bild av ämnet. Förbättra gärna denna artikel och diskutera frågan på diskussionssidan . (December 2013) Sociala medier är interaktion mellan människor där de skapar, delar eller utbyter information och idéer i virtuella gemenskaper och nätverk . [ 1 ] Andreas Kaplan och Michael Haenlein definierar sociala medier som "en grupp internetbaserade tillämpningar som bygger på de ideologiska och tekniska grunderna för Web 2.0 , och som möjliggör skapande och utbyte av användargenererat innehåll". [ 2 ] Vidare är sociala medier beroende av mobil och webbaserad teknik för att skapa mycket interaktiva plattformar genom vilka individer och samhällen delar, samskapar, diskuterar och ändrar användargenererat innehåll. De inför betydande och genomgripande förändringar i kommunikationen mellan organisationer, samhällen och individer. [ 3 ] Diagram som visar de många olika typerna av sociala medier Sociala medier skiljer sig från traditionella eller industriella medier på många sätt, bland annat genom kvalitet, [ 4 ] räckvidd , frekvens, användbarhet, omedelbarhet och varaktighet. [ 5 ] Det finns många effekter som härrör från internetanvändning. Enligt Nielsen fortsätter internetanvändarna att spendera mer tid på sociala medier än någon annan typ av webbplats. Samtidigt ökade den totala tiden som spenderades på sociala medier i USA på PC och mobila enheter med 37 procent till 121 miljarder minuter i juli 2012 jämfört med 88 miljarder minuter i juli 2011. [ 6 ] För innehållsbidragare har fördelarna med att delta i sociala medier gått längre än till att bara dela med sig socialt till att bygga upp ett rykte och ge karriärmöjligheter och monetära inkomster, vilket diskuteras i Tang, Gu och Whinston (2012). [ 7 ] Geocities , som skapades 1994, var en av de första webbplatserna för sociala medier. Konceptet gick ut på att användarna skulle skapa sina egna webbplatser som kännetecknades av en av sex "städer" som var kända för vissa egenskaper. [ 8 ] Genom att tillämpa en uppsättning teorier inom medieforskning (social närvaro, medierikedom) och sociala processer (självpresentation, självutlämnande) skapade Kaplan och Haenlein i sin artikel i Business Horizons (2010) ett klassificeringssystem med sju olika typer av sociala medier: Gränserna mellan de olika typerna har dock blivit alltmer otydliga. Shi, Rui och Whinston (2013) hävdar till exempel att Twitter, som en kombination av sändningstjänst och socialt nätverk, klassas som en "social sändningsteknik". [9 ] Mobila sociala medier avser kombinationen av mobila enheter och sociala medier. Detta är en grupp mobila marknadsföringsapplikationer som gör det möjligt att skapa och utbyta användargenererat innehåll. [ 10 ] På grund av att mobila sociala medier körs på mobila enheter skiljer de sig från traditionella sociala medier genom att de innehåller nya faktorer som t.ex. användarens aktuella plats (platskänslighet) eller tidsfördröjningen mellan att skicka och ta emot meddelanden (tidskänslighet). Enligt Andreas Kaplan kan mobila sociala medietillämpningar delas in i fyra olika typer: [ 10 ] Space-timers (plats- och tidskänsliga): Utbyte av meddelanden med relevans för en specifik plats vid en specifik tidpunkt (t.ex. Facebook Places , Foursquare ) Space-locators (endast platskänsliga): Utbyte av meddelanden, med relevans för en specifik plats, som är taggade till en viss plats och som senare kan läsas av andra (t.ex. Yelp ; Qype ) Medan traditionella sociala medier erbjuder en mängd olika möjligheter för företag inom en rad olika affärssektorer, utnyttjar mobila sociala medier de plats- och tidskänsliga aspekterna av dem för att bedriva marknadsundersökningar, kommunikation, säljfrämjande åtgärder/rabatter och program för utveckling av relationer/lojalitet. [ 10 ] Marknadsundersökningar: Mobila sociala medietillämpningar erbjuder data om konsumenternas rörelser offline på en detaljnivå som hittills varit begränsad till onlineföretag. Alla företag kan nu veta exakt när en kund gick in i ett av deras försäljningsställen och vilka kommentarer som gjordes under besöket. [ 10 ] Kommunikation: Kommunikation via mobila sociala medier sker i två former, varav den första är företag till konsument där ett företag kan upprätta en förbindelse med en konsument baserat på dennes plats och ge recensioner om platser i närheten. Den andra typen av kommunikation är användargenererat innehåll. McDonald's erbjöd till exempel presentkort på 5 och 10 dollar till 100 användare som slumpmässigt valdes ut bland dem som checkade in på en av restaurangerna. Denna kampanj ökade antalet incheckningar med 33 % (från 2 146 till 2 865), resulterade i över 50 artiklar och blogginlägg och föranledde flera hundra tusen nyhetsflöden och Twittermeddelanden. [ 10 ] Försäljningskampanjer och rabatter: Tidigare var kunderna tvungna att använda tryckta kuponger.</w:t>
      </w:r>
    </w:p>
    <w:p>
      <w:r>
        <w:rPr>
          <w:b/>
          <w:color w:val="FF0000"/>
        </w:rPr>
        <w:t xml:space="preserve">id 282</w:t>
      </w:r>
    </w:p>
    <w:p>
      <w:r>
        <w:rPr>
          <w:b w:val="0"/>
        </w:rPr>
        <w:t xml:space="preserve">Kol Kol Kol är en brännbar SEDIMENTARISK BERGGNING som bildats av växtrester och utgör världens största fossila energiresurs. Den finns främst på det norra halvklotet. Kol är inte ett enhetligt ämne, utan snarare en stor variation av mineraler med olika egenskaper som beror på hur dess växtkälla och dess silthistoria ser ut och på den tid och de geologiska krafter som har varit inblandade i dess bildning (inklusive temperatur och tryck). Kol klassificeras i fyra klasser, som var och en är indelad efter innehåll av fast kol och flyktiga ämnen samt efter värmevärde. Antracitklassen, som är den mest värdefulla, blandas med bituminösa kol för att göra koks till järn- och stålindustrin och används även inom den kemiska industrin. Bituminöst kol används förutom för ståltillverkning även som värmekol för elproduktion. Subbituminöst kol ger bränsle för termisk kraft och ånga till industrin och kan användas vid kolförgasning och kolförvätskning. Den lägsta kolkvaliteten, brunkol, används för samma ändamål som subbituminöst kol. Kanadas enda kända antracitfyndighet upptäcktes i nordvästra BC; bituminöst kol finns i NS, NB, Alberta och BC; subbituminöst kol i Alberta; lignit i Saskatchewan och BC. Naturen har inte fördelat Kanadas kol på ett lämpligt sätt, vilket den brukar göra. I NS ligger det mesta av det under havsbotten, och i västra Kanada, där cirka 97 procent av landets kol finns, ligger nästan allt kol hundratals kilometer från antingen Stilla havets tidvatten eller från centrala Kanada. Resurser Kanada har nästan 4 % av världens kolresurser, vilket endast överträffas av det forna Sovjetunionen, USA, Folkrepubliken Kina och Australien. Kanada har minst 80 miljarder ton kol som kan exploateras med dagens teknik, varav cirka 8 miljarder ton klassificeras som kommersiellt genomförbara under dagens förhållanden. Dessa reserver motsvarar ungefär 100 års förbrukning vid nuvarande produktionsnivåer. Historia i Kanada Kol har brutits i Kanada sedan 1639, då en liten gruva öppnades vid Grand Lake (NB). År 1720 började franska soldater bryta kol vid Cow Bay (Cape Breton, NS) för att försörja fästningen i LOUISBOURG . Cape Breton levererade senare kol till Boston och andra amerikanska hamnar samt till milisen i Halifax. År 1870 var 21 kolgruvor i drift i Cape Breton. Dessa marknader försvann i början av detta århundrade. Den kommersiella kolbrytningen i New Brunswick började 1825 och med undantag för en del tidig export har det mesta av provinsens kolproduktion använts lokalt. I västra Kanada bröts kol för första gången på Vancouver Island i mitten av 1800-talet. Byggandet av de transkontinentala järnvägarna genom Alberta och BC ledde till att kolgruvor utvecklades på Oldmanflodens stränder nära Lethbridge, i Banff, Drumheller och Edmonton. År 1867 hade kolproduktionen nått en årlig totalsumma på 3 miljoner ton: över 2 miljoner ton i NS, större delen av resten i västra Kanada och en liten mängd i NB. År 1911 hade västra Kanada tagit ledningen och trots allvarliga nedgångar under 1950- och 1960-talen producerar landet nu över 95 % av den totala produktionen. År 1947, det år då olja och naturgas producerades kommersiellt för första gången nära Leduc i Alta, stod kolet för hälften av Kanadas energibehov - enbart Drumheller producerade 2 miljoner ton kol och sysselsatte 2 000 personer. Den snabba omvandlingen av kolets traditionella marknader till olja och gas ledde till att kolbrytningsindustrin nästan försvann. Från och med omkring 1950 ersattes nästan allt kol som användes för uppvärmning av hushållen, industriell energi och energi för transporter av oljeprodukter och naturgas. Kolbrytningen gick in i en expansionsfas i slutet av 1960-talet. Kanadensiska producenter undertecknade långsiktiga kontrakt enligt vilka de varje år levererade flera miljoner ton metallurgiskt kol till Japan. Detta ledde till att vissa stängda gruvor öppnades på nytt och att nya gruvor utvecklades i Alberta och BC. Ungefär samtidigt började Alberta och Saskatchewan använda sina betydande kolresurser för att producera elektricitet. Under hela 1970-talet riktade de aldrig tidigare skådade internationella prisökningarna på råolja och försörjningsavbrott uppmärksamheten mot kol som ett alternativ till el.</w:t>
      </w:r>
    </w:p>
    <w:p>
      <w:r>
        <w:rPr>
          <w:b/>
          <w:color w:val="FF0000"/>
        </w:rPr>
        <w:t xml:space="preserve">id 283</w:t>
      </w:r>
    </w:p>
    <w:p>
      <w:r>
        <w:rPr>
          <w:b w:val="0"/>
        </w:rPr>
        <w:t xml:space="preserve">Great Spaces: ett par tomma föräldrar byter sitt rymliga Rosedale-hem mot en ljus lägenhet i Summerhill By Nicole Baute | Photography by Michael Graydon På 1990-talet bodde Joe Gonda och Christine Turner i ett Rosedale-hem med fem barn - fyra från Turners första äktenskap och ett från Gordas. När barnen började studera på universitet minskade paret till ett hus på 3 500 kvadratmeter i närheten. Men även det kändes snart för stort. "Det fanns tomma sovrum och vi gick aldrig upp på tredje våningen annat än för att leta efter katten", säger Turner. År 2004 flyttade de igen, till en helt ny lägenhet på 1 700 kvadratmeter i Summerhill. Utrymmet på 10:e våningen är precis tillräckligt stort för dem båda, som ofta arbetar hemifrån (han är professor i filosofi vid York University och hon är coach för företagsledare). De anlitade Barbara Munn och David Neff från Yorkville Design Centre för att förvandla det till en funkig lägenhet och gav partnerna fria händer utom när det gällde en viktig sak: färg. Gonda och Turner ville att det skulle vara mycket färg. Solgula väggar med eleganta krönlister, saffransgardiner och ett högglansigt korallfärgat kök - allt detta är en dramatisk förändring jämfört med deras tidigare hus. Paret började köpa färgstarka målningar och tryck för 20 år sedan, men de dämpade jordtonerna i deras Rosedale-hem gjorde inte konsten rättvisa. Med åren blev deras smak djärvare och ljusare, tills deras oförbehållsamma stil exploderade här. "Vi har alltid velat öka de visuella decibelvärdena", säger Gonda. "Nu har vi äntligen lyckats." Sofforna och stolarna köptes på Ridpath's på 80-talet. De var tidigare offwhite och ljusblå, men de fick en radikal makeover för Gonda och Turners nya hem. Paret köpte det här stillebenet på Place des Vosges under sin första resa till Paris tillsammans, 1991. Det är signerat "Tondu", men de tvivlar på att det är ett äkta verk av den berömda franska konstnären. De keramiska regnstövlarna är från Quint-essence Designs på Yonge Street. Gonda och Turner köpte det större paret eftersom det passade till rummets färgpalett. Det mindre paret var en gåva från Gunda's son. Taken är ljusrosa i stället för vita, ett subtilt knep för att framhäva hur solen fångar de gula väggarna. 10 kommentarer Jag älskar det här stället. Färgskalan är livlig utan att vara skarp. Det enda jag inte förstår är den där ljuskronan i vardagsrummet som står avsides. Det ser konstigt ut. February 24, 2012 at 3:05 pm | by June oly geez. hideous. looks like someone barfed on everything February 24, 2012 at 11:46 pm | by bob loblaw Absoulutely Fabulous, it sings a joyful song, hard to be anything but cheerful in this place. February 26, 2012 at 10:15 am | by yoda ersonally I like more modern/contemporary spaces but I think this is beautifully done. its extremely well put together and visually appealing. Jag håller dock med om ljuskronan. Jag tror att en större pjäs i mitten hade varit mycket bättre. den där ljuskronan hör nästan hemma i ett litet utrymme som ett puderrum eller badrum. 27 februari 2012 kl. 12:09 | by mary Var kommer du ifrån, Bob? Det här är fantastiskt! Jag älskar det. Jag tycker att Torontonians är alltid rädda för färger, trevligt att se vad någon gjorde med det. Medan min första lägenhet var hälften av deras utrymme, använde jag färger galore (utan en dyr designer) och min mäklare berättade för mig att det skulle vara svårt att sälja- såldes på 3 dagar!!! Fin layout här också och möblerna är perfekta! February 27, 2012 at 8:07 pm | by Chad Pretentiös lägenhet för pretentiösa människor som det låter. Till och med skribenten låter pretentiös. February 29, 2012 at 8:07 am | by Frank Fantastiska färger och varma levande rum. Mycket bra jobb. February 29, 2012 at 8:58 am | by Alexandra Som inredningsarkitekt måste jag säga att designteamet gjorde ett briljant arbete för att skapa ett så varmt och mysigt bo för det här paret! Till och med under de grå, våta och vinteriga dagarna i februari har de en tillflykt från utsidan och kan leva i en miljö med solsken året runt. Bra jobbat! 29 februari 2012 kl. 11:02 | av Brenda Rummet gör det</w:t>
      </w:r>
    </w:p>
    <w:p>
      <w:r>
        <w:rPr>
          <w:b/>
          <w:color w:val="FF0000"/>
        </w:rPr>
        <w:t xml:space="preserve">id 284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Läsarna kommer att få se Washington, D.C., som aldrig förr när Madeline tar en sightseeingtur vid midnatt på en magisk matta av körsbärsblommor. Madeline och de andra små flickorna bjuds in till Vita huset av Candle, presidentens ensamma enda dotter, för den årliga påskäggsjakten och rullningen, och Madeline och de andra små flickorna har en rolig tid och introducerar Candle till glädjen med att ibland bryta mot reglerna. Med en sprallig högläsningstext och underbara akvarellbilder är Madeline i Vita huset i bästa tradition av de älskade Madeline-böckerna. Läsarna kommer att få se Washington D.C. som aldrig förr, när Madeline tar en sightseeingtur vid midnatt på en magisk matta av körsbärsblommor. Madeline och de andra små flickorna bjuds in till Vita huset av Candle, presidentens ensamma enda dotter, för att delta i den årliga påskäggsjakten och påskrullningen, och Madeline och de andra små flickorna har en rolig tid och introducerar Candle till glädjen i att ibland bryta mot reglerna. Med en sprallig högläsningstext och underbara akvarellbilder är Madeline i Vita huset i bästa tradition av de älskade Madeline-böckerna.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Amazon.com Recension John Bemelmans Marciano om Madeline i Vita huset Kära läsare, att skicka Madeline till Vita huset är en idé som min farfar kokade ihop med sin vän Jacqueline Kennedy. I en serie brev till presidentfrun föreställde han sig en bok där Madeline besöker Caroline, eller något liknande. Han föreslog till och med att fru Kennedy skulle skriva orden och han skulle göra bilderna. Vid den tiden arbetade min farfar fortfarande på Madeline and the Magician, en bok som han försäkrade henne om att han skulle avsluta inom kort. Tyvärr gjorde han det aldrig. Min farfar dog 1962, fortfarande i arbete med berättelsen om trollkarlen. Boken skulle sluta med att fröken Clavel tar emot en herrelös katt som till slut blir trollkarlen i förklädnad. I vad som kan vara en av de sista teckningarna som min farfar någonsin gjorde, bär katten trollkarlens fez, omgiven av Madeline och flickorna. Jag har alltid föreställt mig att den bilden är sanningen - att min farfar är en slags trollkarl som har levt vidare tillsammans med Madeline och hennes vänner. Själva hans kropp är begravd på Arlington Cemetery. Även om han var född i Europa kom min farfar till USA som tonåring och tjänstgjorde stolt i armén, och han ville alltid bli begravd i en soldatgrav i landets huvudstad. I Madeline at the White House har jag försökt väva samman alla dessa trådar: boken som min farfar aldrig avslutade, den som han aldrig påbörjade och hans känslor för det land han kallade hem. Så Madeline besöker en liten flicka som heter Candle vars pappa är den mest upptagna mannen i världen, har roligt på White House Easter Egg Roll och åker på en tur på magisk matta i Washington som leds av en kanin i fez. Första dottern Candle (vars ostyriga hårlock krullar sig som en flamma) känner sig ignorerad av sina upptagna föräldrar, så mamma ordnar ett besök av Madeline och hennes vänner under påskhelgen. Flickorna njuter av att rulla ägg, äta för mycket och sova över, med en toppning.</w:t>
      </w:r>
    </w:p>
    <w:p>
      <w:r>
        <w:rPr>
          <w:b/>
          <w:color w:val="FF0000"/>
        </w:rPr>
        <w:t xml:space="preserve">id 285</w:t>
      </w:r>
    </w:p>
    <w:p>
      <w:r>
        <w:rPr>
          <w:b w:val="0"/>
        </w:rPr>
        <w:t xml:space="preserve">9 november 2012 Behåll tron Hej igen. Jag har funderat på hur mycket av en författares liv går åt till att vänta - vänta på att få höra om tidskriftsinlämningar, bidrag till finansiering, ansökningar till skrivträffar eller vänta på att få en bok accepterad för publicering - och ibland gör all denna väntan det svårt att "behålla tron". Under de senaste åren har jag sett alla i min skrivgrupp på nätet bli publicerade, vilket är fantastiskt spännande, men ibland undrar jag hur mycket längre jag kommer att behöva vänta - och ja, jag är medveten om att tonen i det här inlägget är mycket annorlunda än min maniska utbrast från förra månaden. Författare måste verka lite oberäkneliga för andra människor - ena stunden är vi uppe, nästa är vi nere, och våra omständigheter kan förändras så snabbt. Tidigare i veckan fick min kära vän Edwina Shaw veta att hennes bok Thrill Seekers har nominerats till UTS Glenda Adams Award for New Writing, som är en del av NSW Premier's Literary Awards. Detta är en dröm som går i uppfyllelse för Edwina och en prestigefylld bekräftelse på hennes många års hårda arbete med manuskriptet. Ett av Edwinas ofta upprepade talesätt är: "Framgångsrika författare är de som inte ger upp", och att ha kommit med på den korta listan har visat att Edwinas ord är sanna. Bra jobbat Edwina! Jag har också precis sett det fantastiska omslaget till Ghost Wife - en memoar skriven av en annan vän, Michelle Dicinoski, som Black Inc. ger ut i februari nästa år, och jag måste erkänna att jag är avundsjuk. Häromdagen mejlade jag Anne Reilly, HarperCollinsredaktören som jag träffade på Varuna i april 2011, och frågade henne om jag borde vara orolig över hur lång tid det har tagit för mig att förbereda mitt manuskript för inlämning till HarperCollins och om jag borde försöka skynda på resten av processen. Som alltid var Annes svar snabbt och lugnande. Hon skrev: "Det har med nödvändighet tagit ett tag, det är så att skriva. Var inte orolig. En del människor går snabbt igenom, de är undantag. Och så kommer jag att vänta ett litet tag till. Min tid kommer att komma, och även om jag ännu inte har gett ut någon bok har mitt skrivande lockat till sig några underbara möjligheter och jag är mycket lyckligt lottad. Den senaste nyheten är att jag har fått ett nytt residens på Bundanon nästa år - där jag kommer att bo i Writer's Cottage och arbeta på mitt nästa projekt, "The Bakery Stories", medan korna och kängurururna vandrar förbi fönstret. Vilken välsignelse och en välkommen påminnelse om att "hålla tron". Till nästa gång... Dela det här: Gilla det här: Din tur nästa Helena! Kan inte vänta på din första lansering. Föreställ dig hur mycket du kommer att gråta den dag du får telefonsamtalet från ett förlag som vill signera dina böcker! Du kommer att översvämma Armidale. Och vet du vad det bästa med all denna väntan är? Hur mycket mer vi uppskattar vår framgång när den kommer. Vi vet hur hårt vi har arbetat och att vi förtjänar den. Och ditt skrivande är utmärkt! Världen kommer att se upp och lägga märke till det. Dessutom, memoarer, den stil du skriver tar all denna tid eftersom du väntar på att livet ska ge dig en berättande båge, en slutsats! Skönlitterära författare kan bara hitta på sånt. Älska dig Edwina Hej Helena - trevligt att läsa det här inlägget - Avundsjuka är dock något som berör mig - jag fick mitt e-postmeddelande om att jag inte lyckats från Bundanon häromdagen och jag blev besviken, jag behöver en "keep the faith"-indikator just nu. Jag tänkte på de chattar som Kaz, du och jag hade tidigare i år, så fina stunder, det var Kaz som sa att hon aldrig slösade bort mer än en halvtimme av missnöje över ett avslag innan hon gick vidare till nästa projekt - en sådan optimist hon var. Mitt projekt är att inrätta ett hus nu och vårda mina rötter, förhoppningsvis som förberedelse för nytt arbete. Det är synd om din ansökan, Madeleine. Ja, det var en fantastisk tid, särskilt den där utomhusmåltiden på Arthurs veranda, dansen i studion ... och den stampande tjuren. Tack för att ni påminde mig om Kaz kloka råd ... inte mer än en halvtimmes besvikelse för mig i framtiden. Lycka till med att installera er i ert nya hus, och behåll tron! xx H</w:t>
      </w:r>
    </w:p>
    <w:p>
      <w:r>
        <w:rPr>
          <w:b/>
          <w:color w:val="FF0000"/>
        </w:rPr>
        <w:t xml:space="preserve">id 286</w:t>
      </w:r>
    </w:p>
    <w:p>
      <w:r>
        <w:rPr>
          <w:b w:val="0"/>
        </w:rPr>
        <w:t xml:space="preserve">Babyutmaningen i "Project Runway" är det mest irriterande avsnittet någonsin Om man tvingar en grupp professionella kläddesigners att göra kläder för spädbarn är det förmodligen tillräckligt gimmicky för att fylla ett avsnitt av tv. Men "Project Runway" tog det ett steg längre och gav deltagarna i säsong 10 mekaniska bebisar som störde dem medan de arbetade. För ingenting säger "världsberömd modedesigner" som ett projekt i hälsokursen i första året. Och inget säger "rolig tv" som det oavbrutna falska gråtandet av falska spädbarn i ett program som du försöker titta på för ditt eget nöjes skull. (Om du inte kunde se det, så tyckte vi att det här avsnittet var HORRIBEL. Vad tyckte du?) När det gäller tävlingen var designerna definitivt utmanade av att behöva göra så små, barnvänliga kläder, och att lägga till mammans look - vilket inte borde vara någon överraskning, det har funnits tio säsonger av det här programmet - hjälpte inte till med tidshanteringen. Melissa hade en jäkla tid att sätta ihop sina kläder, men chockerande nog hatade inte domarna dem - bara hennes tygval. Fabio, Dmitry, Christopher och Sonjia fick alla positiva omdömen av domarna. Intressant nog var det Elena, som trots att hon inte ägnade större delen av avsnittet åt att klaga, som fick sin outfit hemskickad av domarna. Det var ganska överraskande, med tanke på att Melissas båda looks var slarviga, men jackans bedårande egenskaper gjorde att hon fick stanna kvar en vecka till. Även om Sonjia hade den överlägset sötaste babylooken, delade hon till slut segertiteln med Christopher. Båda designerna kommer att få sina modeller producerade som en del av Heidi Klums babylinje, som säljs på Babies R Us nära dig. Vad tyckte du om avsnittet? Är du förvånad över att Elena gick hem i stället för Melissa? Förtjänade Christopher och Sonia att vinna?</w:t>
      </w:r>
    </w:p>
    <w:p>
      <w:r>
        <w:rPr>
          <w:b/>
          <w:color w:val="FF0000"/>
        </w:rPr>
        <w:t xml:space="preserve">id 287</w:t>
      </w:r>
    </w:p>
    <w:p>
      <w:r>
        <w:rPr>
          <w:b w:val="0"/>
        </w:rPr>
        <w:t xml:space="preserve">Apostlagärningarna 3:6....'I Jesu Kristi namn, från Nasaret, stå upp och gå." 7 Och han tog honom vid den högra handen och lyfte upp honom, och genast fick hans fötter och fotben kraft. 8 Så hoppade han upp, stod upp och gick och gick in i templet tillsammans med dem - han gick, hoppade och prisade Gud. Petrus hade sagt till den förlamade mannen att han skulle se på dem. Han tittade och såg tro och kärlek. Han såg Guds leende. När vi ser att Gud ler mot oss och tror på oss att vi kan göra det vi aldrig tidigare har gjort, då hoppar vi inåt. Vi tror att delar av vårt liv är trasiga och aldrig kommer att fungera, men Gud ler mot dig i dag och säger: "Stå upp, gå!  Kristus gör dig hel. Du är inte längre förlamad. Du är fri. Gud rynkar inte på näsan åt dig. Allt ogillande har tagits bort av Jesus. Du är orädd, inte längre förlamad eller handikappad. Det är så här Jesus ser dig. Vi tillägnar oss sanningen, korsets fullbordade realiteter genom att handla efter ordet. Stig ut! I porr görs allting för mannens skull, vilket är en av många anledningar till att kvinnor vanligtvis inte gillar att titta på det. Enligt en undersökning utlöser sex hjärnkemikalier som kan förbättra kreativiteten på jobbet. VILKET VISAS AV MAINSTREAMPORR. Om du vill börja arbeta med telefonsexlinjen måste du skaffa en telefonlinje från en pålitlig webbplats så att du kan komma igång. Önskar bara att säga att din artikel är så häpnadsväckande. Klarheten i ditt inlägg är bara spektakulär och jag kan anta att du är en expert på detta ämne. Väl med din tillåtelse låt mig ta tag i din RSS feed för att hålla mig uppdaterad med kommande inlägg. Tack så mycket och fortsätt gärna med det trevliga arbetet. Hej! Någon i min Facebook-grupp delade den här webbplatsen med oss så jag kom för att titta på den. Jag älskar definitivt informationen. Jag bokmärker och kommer att twittra detta till mina följare! Exceptionell blogg och utmärkt design och stil. En intressant diskussion är värd att kommentera. Det råder ingen tvekan om att du behöver skriva mer om detta ämne, det kanske inte är en tabubelagd fråga men vanligtvis pratar folk inte om dessa frågor. Till nästa! All right! ! Hej! Jag ville bara fråga om ni någonsin har problem med hackare? Min senaste blogg (wordpress) blev hackad och det slutade med att jag förlorade flera veckors hårt arbete på grund av att jag inte hade någon säkerhetskopiering av data. Har ni några lösningar för att stoppa hackare? Evra slår ut England närmar sig kramper f50 Lottningen innebär att båda lagen fortfarande är på väg att ta sig vidare till turneringens knockout-faser, där England reser till Kiev för att ta sig an Sverige, som förlorade mot Ukraina i går kväll, i sin nästa gruppmatch på fredag, medan Laurent Blancs mannar möter medvärdarna i Donetsk. England tvingades försvara sig djupt inne på egen planhalva under stora delar av andra halvlek när Les Blues sökte efter ett matchvinnande mål, och Evra erkände att han var frustrerad över att inte se sitt lags dominans omvandlas till tre poäng. "Men om de vinner den på det sättet kommer de att vara nöjda." "Vi är frustrerade eftersom vi spelade mycket bättre. Ibland var det som om det var 15 kroppar på oss. Nike Zoom Vapor 9 Tour Nike Tiempo Legend IV Min kodare försöker övertyga mig om att flytta till .net från PHP. Jag har alltid ogillat idén på grund av kostnaderna. Men han försöker ändå. Jag har använt WordPress på olika webbplatser i ungefär ett år och är orolig för att byta till en annan plattform. Jag har hört mycket bra saker om blogengine. net. Finns det ett sätt att överföra alla mina wordpress-inlägg till den? All slags hjälp skulle vara mycket uppskattad! Jag undrar vilken bloggplattform du använder? Jag är nybörjare på bloggande och har funderat på att använda plattformen Live journal. Tycker du att det är en bra plattform att börja med? Jag skulle vara väldigt tacksam om jag kunde ställa några frågor till dig via e-post så att jag kan lära mig lite mer innan jag börjar. När du har tid över kan du gärna kontakta mig på följande adress: jinadriggers@gmail.com. Cheers Jag undrar vilken blogg- och site-building-plattform du använder? Jag är ny på att driva en blogg och har funderat på att använda Tripod-plattformen. Tycker du att det är en bra plattform att börja med? Jag skulle vara väldigt tacksam om jag kunde ställa några frågor till dig via e-post så att jag kan lära mig lite mer innan jag börjar. När du har några</w:t>
      </w:r>
    </w:p>
    <w:p>
      <w:r>
        <w:rPr>
          <w:b/>
          <w:color w:val="FF0000"/>
        </w:rPr>
        <w:t xml:space="preserve">id 288</w:t>
      </w:r>
    </w:p>
    <w:p>
      <w:r>
        <w:rPr>
          <w:b w:val="0"/>
        </w:rPr>
        <w:t xml:space="preserve">November 18, 2008 Sista utskällningen på ett tag, förhoppningsvis har jag sagt tidigare, upprepade gånger, att jag tycker att abortfrågan är helt giftig för det politiska samtalet i det här landet?till stor del för att den inspirerar enstaka väljare på båda sidor att bortse från enorma brister hos en kandidat bara för att rösta mot någon som inte håller med på denna enda punkt. Jag har också sagt att jag önskar att folk bara skulle låta frågan vila ett tag så att vi kan återgå till andra frågor och sluta argumentera om ett dödläge. Ändå finner jag att jag dras tillbaka in i diskussionen. Jag tror att detta delvis beror på att jag har sympatier på båda sidor, och som någon jämförelsevis neutral blir jag verkligen irriterad när jag ser den rena felaktiga framställningen som flyger runt. På senare tid har jag bevittnat hur den romersk-katolska kyrkan har försökt att förstöra sig själv på grund av denna fråga. Som jag skrev för några veckor sedan inledde många biskopar och präster en kampanj för att få McCain vald och använde grova hot om eukaristin och frälsning för att få väljarna att rösta mot Obama. Efter att ha misslyckats med detta fortsätter den politiska vinden, vilket citeras i en artikel i TIME nyligen (hatttips till Whispers ): "Det finns mer rädsla här än vrede", sade en högt uppsatt tjänsteman i Vatikanen till TIME om den katolska hierarkins inställning till Obama. Men om Obama undertecknar lagen om valfrihet under sina första månader i ämbetet "skulle det vara likvärdigt med ett krig", säger samma tjänsteman. "Det skulle vara som att säga: 'Vi har hört den katolska kyrkan och vi har inget intresse av deras oro'." Vatikanen och USCCB skördar nu vad de har sått. När de med ett andetag säger att katoliker bör ta hänsyn till alla frågor när de röstar, och med nästa andetag att abort är den viktigaste frågan och övertrumfar alla andra, framställer de sig själva som politiker som spelar spelet snarare än moralens röster. Genom att tala om för miljontals katoliker att de som katoliker inte får rösta på Obama riskerade de sin ställning som talesmän för alla katoliker, och när en majoritet av katolikerna ändå röstade på Obama förlorade de den ställningen. Även om de flesta katoliker är för livet (och det tror jag att vi är) tjänade omröstningen till att misskreditera politiker-biskoparna och visade att de inte talar för en majoritet av sina medlemmar och att de inte kontrollerar sina medlemmars röster. Så snart de förlorade försökte de förstås att göra sig trevliga, som politiker gör. "Att rösta på Obama är en dödssynd" blev plötsligt "Vi måste söka en kompromisslösning" när biskoparnas politiska dikta blev rundhänt ignorerade, men nu är det för sent. Jag har i alla fall inte märkt att ett stort antal människor har avstått från nattvarden, även om jag visserligen inte har varit särskilt uppmärksam och mitt urval skulle vara litet i alla fall. Men jag är ganska säker på att de 54 procent av katolikerna som röstade på Obama gjorde det med gott samvete, tvärtemot vad biskoparna påstod om att deras eviga frälsning var i dödlig fara. Om de hade hållit fast vid sin ursprungliga ståndpunkt - att många frågor är viktiga och att väljarna måste se till hela kandidaten - hade de kunnat göra rimligt trovärdiga påståenden i den här frågan. Men citatet om "krig" klarar inte skrattprovet, och den sista delen av citatet, att regeringen inte har något intresse av "den katolska kyrkans" angelägenheter, är en sanning som de själva har skapat: efter att ha visat att "den katolska kyrkan" egentligen betyder "hierarkin" och inte "katolikerna" har de gjort sig själva politiskt mycket mindre relevanta. Den verkliga tragedin, religiöst sett, är att det gör dem moraliskt sett mindre relevanta också. När religioner verkligen håller sig utanför politiken behåller de en moralisk auktoritet över sin församling och ett moraliskt inflytande på ledare, även ledare i andra religioner. När de går in i politiken blir de politiker och avstår från moralisk auktoritet i församlingens ögon (åtminstone de som är politiskt oense) och i utomstående observatörers ögon (som kanske eller kanske inte är oense)... det ser ut som om de säger det bara för att få röster för sin kille. "Chicago har en myt om sig själv - tuff, bråkig, men också älskvärd - som har sin grund i ett visst mått av dåligt beteende. Många människor här gillar legenden om korruption, om än inte den faktiska praktiken. Korruption ger bra historier." --Mary Schmich Det är därför jag föredrar att tala om den som den rätta.</w:t>
      </w:r>
    </w:p>
    <w:p>
      <w:r>
        <w:rPr>
          <w:b/>
          <w:color w:val="FF0000"/>
        </w:rPr>
        <w:t xml:space="preserve">id 289</w:t>
      </w:r>
    </w:p>
    <w:p>
      <w:r>
        <w:rPr>
          <w:b w:val="0"/>
        </w:rPr>
        <w:t xml:space="preserve">När du ropar på hjälp finns försäkringen där för dig. I det amerikanska samhället och den amerikanska kulturen är vi mättade på det. Allt kan försäkras och även om de allra flesta försäkringar blir onödiga är din hälsa inte en av de saker som inte bör vara det. Det är riskabelt att leka med sin hälsa på ett sådant sätt och att inte skydda den från möjligheten till risk. Det är därför program som blue medicare florida finns. När jag först flyttade till Florida hade jag inte råd med någon form av privat försäkring, jag hade ett litet deltidsjobb som inte gav tillräckligt mycket betalt för att hjälpa mig att täcka kostnaderna för en så dyr investering, hur mycket jag än ville ha den, och min arbetsgivare tänkte inte erbjuda mig en egen plan. Det var en allvarlig bummert för en surfare som jag själv; varje dag på dessa vågor tar jag en risk. Så varje gång jag stötte på medicare ppo's och andra program visste jag att jag skulle kvalificera mig. Jag tillbringade några veckor med att forska och åka fram och tillbaka mellan socialkontor och liknande. Det var en lång, lång och mödosam process, men nu kan jag med säkerhet säga att jag är försäkrad om det värsta skulle hända. Det slår mig verkligen omkull att det finns politiker som vill ta bort program som detta från oss. Det är inte alla som har förmågan att skapa nätverk eller rätt mängd tur och utbildning för att bli framgångsrika. Vissa människor vill till och med bara leva ett fritt liv utan att behöva leva i en stressfylld arbetsmiljö. Jag kommer alltid att arbeta för att bidra till mitt land, om inte bara för att få ett säkerhetsnät i form av ett bra sjukförsäkringssystem.</w:t>
      </w:r>
    </w:p>
    <w:p>
      <w:r>
        <w:rPr>
          <w:b/>
          <w:color w:val="FF0000"/>
        </w:rPr>
        <w:t xml:space="preserve">id 290</w:t>
      </w:r>
    </w:p>
    <w:p>
      <w:r>
        <w:rPr>
          <w:b w:val="0"/>
        </w:rPr>
        <w:t xml:space="preserve">Varför handel för Rick Nash skulle vara en fruktansvärd idé Skrivet av Greg Ezell på tisdag, 29 maj 2012 18:10 . Utanför Rick Nashs läckra faux-hawk tror jag att det här snacket om att Nash skulle komma till Boston kan vara ett stort misstag för de svartgula. Det finns en mängd faktorer som förklarar varför jag tror att så är fallet, men vi måste börja någonstans, eller hur? Låt oss titta på spelaren och hans statistik under de senaste fyra åren: Säsonger Mål Assister Poäng SOG Skottprocent 2008-2009 40 39 79 236 15,2% 2009-2010 33 34 67 254 13,0% 2010-2011 32 32 65 305 10,5% 2011-2012 30 29 59 306 9,8% Som ni kan se har Nashs produktion sjunkit varje år sedan han nådde 40 mål 2008-2009. Man kan "djärvt" säga till en Nash-detektor "Nash spelade ju i Columbus", men ursäktar det verkligen Nash från denna nedgång i produktionen? Om man tittar på samma provstorlek för Blue Jackets från 08-12, så är det här hur klubben har klarat sig i tabellen: 2008-2009: 2009-2010: 92 poäng, 7:e plats i väst: 79 poäng, 14:e i väst 2010-2011: 79 poäng, 14:e i väst: 2011-2012: 81 poäng, 13:e i väst: 81 poäng, 13:e i väst: Förutom ett slutspelsframträdande har Columbus konsekvent varit usel. Ursäktar det en kille från att minska i produktion? Det borde det inte. Ett utmärkt exempel på en bra spelare som fortfarande presterar i ett uselt lag är Ilya Kocalchuk. Kovalchuks fyra senaste år i Atlanta ser ut så här: 2006-2007: 97 poäng, 3:e plats i öst 2007-2008: 76 poäng, 14:e i öst. 2008-2009: 76 poäng, 14:e i öst: 76 poäng, 13:e i öst 2009-2010: 76 poäng, 13:e i öst 2009-2010: 76 poäng, 13:e i öst: Så precis som Columbus hade Atlanta ett slutspelsframträdande och sedan slet de sig iväg till ingenting. Skillnaden? Kovalchuk kunde fortfarande producera mål, inklusive en 50+ säsong när Atlanta inte gick någonstans. Nash? Ner i toaletten som resten av hans trupp. Så vi tar bort statistiken med en gång. Kanske köper du fortfarande idén att Nash skulle spela bättre i Bruins eftersom Bruins har mer talang. Jag skulle inte heller vara så säker på det, med tanke på att Bruins lägger stor vikt vid försvaret. Senast Bruins hade en spelare med 90 poäng var Marc Savard 2006. Sedan säsongen 2006-2007 har Bruins haft en spelare med över 90 poäng en gång (Savard 06-07), en spelare med 80-89 poäng en gång (Savard 08-09), en spelare med 70-79 poäng tre gånger (Bergeron 06-07, Savard 07-08, Krejci 08-09) och en spelare med 60-69 poäng sex gånger (Krejci 10-11, Lucic 10-11, Seguin 11-12, Marchand 11-12, Krejci 11-12, Lucic 11-12). Så vad är det jag kommer fram till här? En individ i det nuvarande Boston Bruins-laget samlar inte på sig massor av poäng. Istället sprider de pucken runt, sprider TOI runt och får bidrag från en massa olika spelare. Det gör inte en person som Rick Nash värdefull i det här laget, särskilt inte till hans prislapp. ...Och det är där vi kommer till dollarbeloppet. Nash kommer att tjäna 7 800 000 dollar per år under de kommande fem säsongerna. Det skulle göra honom till den bäst betalda Bruins-spelaren (utan att vara den mest producerande forwarden om man tittar på totalsiffrorna för 2011-2012). Det finns dock en hake i det hela: Du måste handla för honom. Columbus har varit galna i vad de vill ha tillbaka från honom också. Rykten säger att Blue Jackets före trade deadline ville ha en kombination av Krejci, Rask, Dougie Hamilton och ett val i första rundan. Gissa vad Bruins-fans gör? De vill fortfarande ha någon form av den kombinationen, men nu har de lagt till Milan Lucic. Så låt oss spela det spelet, gott folk. Bruins har för närvarande 3 472 024 dollar i utrymme (inkluderar nu Paille- och Bourque-kontrakten) enligt capgeek och ja, det inkluderar Savards 4 miljoner dollar som betalas till honom och inte LTIR.  För att få plats med Nash måste du flytta en spelare för 5 miljoner dollar, så det innebär att du måste byta Tim Thomas någonstans (eftersom Columbus inte vill ha honom) eller skicka David Krejci i affären (du kan inte byta Patrice Bergeron). Sidanote: Även om Thomas sitter över räknas hans lön fortfarande mot Bruins cap, enligt Bob McKenzie. Så tro inte att detta</w:t>
      </w:r>
    </w:p>
    <w:p>
      <w:r>
        <w:rPr>
          <w:b/>
          <w:color w:val="FF0000"/>
        </w:rPr>
        <w:t xml:space="preserve">id 291</w:t>
      </w:r>
    </w:p>
    <w:p>
      <w:r>
        <w:rPr>
          <w:b w:val="0"/>
        </w:rPr>
        <w:t xml:space="preserve">Djur sover Ja, fiskar har en sömnliknande period. Ett stort tack till Oliver Crimmen, Fish Curator, Department of Zoology, The Natural History Museum för svaret nedan:- Svar: Svar: Ja, fiskar sover. Men det är inte sömn som vi känner till det. De har inga ögonlock som de kan stänga, de gör det ibland på dagen, de uppvisar inte de karakteristiska hjärnvågsmönster som REM-sömn som ses hos människor, och vissa, inklusive de flesta hajar, måste fortsätta simma i sömnen. Men fiskar har en period av minskad aktivitet och metabolism som verkar fylla samma återhämtande funktioner som nattsömnen gör hos människor. Vissa är mer uppenbara än andra och vilar faktiskt på botten eller i korallsprickor, och papegojfiskar utsöndrar en "sovpåse" av slem runt sig själva innan de somnar. Om du går upp lugnt mitt i natten kommer du att finna din guldfisk i ett nästan trance-liknande tillstånd, svävande nära akvariets botten och gör bara minimala korrigerande rörelser med sina fenor för att behålla sin position i vattenpelaren. Om du lägger i mat när de är så här tar de märkbart längre tid än vanligt på sig att reagera, som om de har svårt att vakna upp.</w:t>
      </w:r>
    </w:p>
    <w:p>
      <w:r>
        <w:rPr>
          <w:b/>
          <w:color w:val="FF0000"/>
        </w:rPr>
        <w:t xml:space="preserve">id 292</w:t>
      </w:r>
    </w:p>
    <w:p>
      <w:r>
        <w:rPr>
          <w:b w:val="0"/>
        </w:rPr>
        <w:t xml:space="preserve">VÄNNERS AKTIVITET Checklista för bilresor: allt du behöver för en lång resa med barn Ända sedan min son var en liten bebis har han inte gillat bilen, särskilt inte långa resor. Det har blivit lättare nu när han är småbarn och vi kan använda saker för att underhålla och distrahera honom. För att underlätta för andra föräldrar har jag sammanställt vår lista över beprövade och testade saker att ta med och saker att göra för att göra bilresor mer uthärdliga, och vågar jag säga, roliga ibland. Snacks och drycker Att ha med sig nyttiga, sockerfattiga snacks kan vara en livräddare i bilen, inte bara för att hålla barnets hunger i schack utan också för att distrahera det. Jag tycker att baby riscokakor och snacks är en vinnare och frukt fantastiskt. Det viktiga är att begränsa sockerintaget, så mitt råd är att undvika choklad och godis om du inte vill ha ett hyperaktivt, sockerdrivet barn. Det är alltid viktigt att ha något att dricka till sitt barn, jag föredrar att ge min son vatten. Underhållningsutrustning och aktiviteter Jag har en uppsättning beprövade och testade leksaker och aktiviteter som fungerar för min son. Det handlar bland annat om massor av klistermärken, böcker, en färgläggningsbok i resestorlek och kritor, fingerdockor som vi hittar på historier med, en bilratt och kontroller som fästs på bilsätet och min iPhone eller iPad som är laddad med massor av barnappar. Förutom att ta med oss saker för att underhålla honom spelar vi också lekar där vi räknar antalet bilar och lastbilar som vi kan se genom fönstren, letar efter flygplans ångspår på himlen som min son älskar att hitta, och försöker upptäcka träd, fåglar, kor och andra djur när vi kör. Temperatur och kläder Det är viktigt att undvika att det blir för varmt eller kallt i bilen, särskilt för barn. Vi är lyckligt lottade eftersom vi har luftkonditionering, vilket gör det mycket bekvämare. Det är också bra att klä sig i bekväma kläder som man kan lägga upp eller lägga ner flera lager på varandra, och om vi ska åka på en längre resa tycker jag att det är bra att ta med min sons favoritfilt, eftersom han älskar att mysa med den om han blir trött. Säkerhet Om ditt barn är som mitt och försöker fly från bilsätet rekommenderar jag starkt att du skaffar Houdini Stop Carseat chest clip. Den fungerade fantastiskt bra för att sätta stopp för min sons farliga flyktmanövrar när han satt fastspänd i sin bilsäte. Vi hade alldeles för många skrämselhicka med honom som vred sig loss innan vi skaffade en sådan, så den har definitivt gett oss mer sinnesfrid. Du kan läsa mer om Houdini Stop Carseat Chest Clip här . Tidsplanering När det är möjligt försöker vi alltid ge oss själva gott om tid när vi reser, och med barn är det en bra idé att räkna in tid för stopp om du behöver byta blöjor, göra toalettpauser eller bara sträcka på benen och få lite luft.</w:t>
      </w:r>
    </w:p>
    <w:p>
      <w:r>
        <w:rPr>
          <w:b/>
          <w:color w:val="FF0000"/>
        </w:rPr>
        <w:t xml:space="preserve">id 293</w:t>
      </w:r>
    </w:p>
    <w:p>
      <w:r>
        <w:rPr>
          <w:b w:val="0"/>
        </w:rPr>
        <w:t xml:space="preserve">Bästa festivalvalen -- 9th Annual DTES Heart of the City Festival Med över 80 evenemang på över 20 platser i Downtown Eastside under tolv dagar under årets festival (24 oktober - 4 november) blir det en utmaning att välja vad man ska se och höra. Här är våra spännande 14 bästa festivaltips för 2012! Howling Comedy: Heart of the City Festival är glad över att kunna presentera en kväll med clowneri och ståuppkomik som hyllar motståndskraften och mångfalden i Vancouvers Downtown Eastside. I programmet ingår komiker från Stand Up for Mental Health och grundaren David Granirer , tillsammans med den vilda och roliga Sam Bob , den kanadensiska komikerlegendaren Gina Bastone och den lokala favoriten Muriel Williams . Vad är så roligt med psykisk hälsa? Det ska vi ta reda på! Gallery Gachet, 88 E. Cordova. Tors. 25 oktober, kl. 19.00. Gratis festival Art Stroll: I enlighet med traditionen med galleri-kryssningar presenterar festivalen sin första Art Stroll till lokala gallerier. Detta speciella evenemang börjar med en procession på trottoaren under ledning av Brad Muirhead och Hastings Street Band och går till Gallery Gachet för öppningsmottagning av Oppenheimer Park Community Art Show , och sedan från 18.00 till 21.00 öppnar sex andra gallerier med fokus på samhället i grannskapet sina dörrar. Oppenheimer Park, 488 Powell. Fredag 26 oktober, processionen börjar kl. 17.30. Gratis Barrio Flamenco: Flamenco for the People : Fira andan i Downtown Eastside med en oförglömlig kväll med levande flamencomusik och dans! Flamenco är en konstform av och för folket, som dansas och spelas med anda, vildhet, glädje, skratt och tårar. Kvällen bjuder på några av de mest övertygande flamencoartisterna i staden, med Kelty McKerracher som värd. Carnegie Theatre, 401 Main. fre 26 oktober, 19.30. Gratis Överlevnad, styrka, systerskap: En kortfilm av Alejandro Zuluaga och Harsha Walia, baserad på ett koncept från Downtown Eastside Power of Women Group . Följ med filmskaparna och deltagarna på en visning av en film som fokuserar på rösterna från kvinnor som lever, älskar och arbetar i Downtown Eastside och som hyllar den komplexa och varierande verkligheten för kvinnor som organiserar sig för rättvisa. Carnegie Theatre, 401 Main. Lördagen den 27 oktober, kl. 16.00. Gratis film, samtal, Unplugged: Joe Keithley and Bloodied But Unbowed: Vancouver-filmaren Susanne Tabatas dokumentärfilm Bloodied But Unbowed berättar en historia om uppror och musik - en krönika om punkrockscenen i Vancouver i slutet av 1970-talet och början av 1980-talet. Efter filmvisningen kommer Joe Keithley , Kanadas gudfader till punken och grundare och gitarrist i Vancouver-punkbandet D.O.A., att delta i en frågestund och uppträda solo unplugged. En fantastisk kväll, som Joe säger, för att prata "om de goda dagarna i framtiden". Carnegie Theatre, 401 Main. Lördagen den 27 oktober, film 19.45, föreställning 21.00. Free Festivalen är glad över att kunna presentera Evelyn Lau, Vancouvers poetpristagare, vid två festivalevenemang: Dream of Words: I den klassiska kinesiska trädgårdens charmiga miljö presenterar festivalen en eftermiddagskonsert med Evelyn Lau, poeten och historikern Jim Wong-Chu samt Qiu Xia He och Andre Thibault från Silk Road Music . Dr. Sun Yat-Sen Classical Chinese Garden, 578 Carrall. Sön 28 oktober, kl. 14.00. Genom donation till trädgården The Wayne Lavallee Band : Den unika sammansmältningen av Wayne Lavallees akustiska folk/rock-stil med traditionell Cree-sång har gjort denne artist från västkusten till en efterfrågad artist vars arbete är fräscht och nyskapande. Han är nominerad till en Juno och prisbelönt musiker, och detta är ett utmärkt tillfälle för Vancouvers publik att höra Wayne med hela sitt band. InterUrban Gallery, 1 E. Hastings. Sön 28 oktober, 19.30. Gratis TinPan Chef: Matlagningstävling och matforum: Sex kockar, tre lag, sex kokplattor, tre lådor från FoodBank, en timme! TinPan Chef är en matlagningstävling och ett matforum där man använder förseglade matlådor från FoodBank för att uppmärksamma utmaningarna med att upprätthålla en hälsosam kost med en begränsad inkomst. Diane Brown från One Pot Cookbook leder laget,</w:t>
      </w:r>
    </w:p>
    <w:p>
      <w:r>
        <w:rPr>
          <w:b/>
          <w:color w:val="FF0000"/>
        </w:rPr>
        <w:t xml:space="preserve">id 294</w:t>
      </w:r>
    </w:p>
    <w:p>
      <w:r>
        <w:rPr>
          <w:b w:val="0"/>
        </w:rPr>
        <w:t xml:space="preserve">Intervju med Anthony Marwood och Aleksandar Madzar -- del 1 Anthony Marwood Deras spel är graciöst och imponerande exakt, men det finns också något mer. Anthony Marwood och Aleksandar Madzar håller publiken i Wigmore Hall trollbunden under hela deras gemensamma konsert. De ger Schubert, Schumann och Brahms en subtilitet som är sällsynt, med en inlevelse som är diskret men slående. Det är lustigt", reflekterar Marwood senare, i den tysta mattan i Wigmore Halls underjordiska intervallrum. Ibland möter man människor i livet. Och på något sätt känner man att den andra personen tar fram något i en själv som man inte visste fanns där. Med Sasha känner jag att det finns en slags musikalisk själsförbindelse. Den typ av samtal som vi har är läckra, inspirerande och intressanta, och spelandet är en naturlig förlängning av det. Madzar var tvungen att rusa till Eurostar efter konserten i Wigmore Hall. Vi träffas senare i andra änden av resan, i hans lägenhet i Bryssel. Han uttrycker en liknande känsla. Om man ska arbeta regelbundet med någon måste man vara på samma våglängd, säger han. Musiker kan vara mycket olika. En del kan repetera till det yttersta. Andra tycker att de spelar bättre om saker och ting inte är bestämda in i minsta detalj. Vi arbetar på ett ganska likartat sätt", kommenterar Marwood, efter en rundgångsbeskrivning av något som låter oroväckande intensivt. Är de båda kanske lite besatta? Ja, säger Marwood. Jag tror att vi förmodligen är det. Vi arbetar väldigt, väldigt hårt när vi är tillsammans. Men det är inte en slitning. Timmarna flyter förbi. Det känns som om vi gräver. "Perfektionism är en del av det", säger Madzar. "Man måste vara besatt om man ska sitta med ett instrument från morgon till kväll, med bara en kort paus. Men så länge man har en känsla av att det fortfarande kan gå någonstans är arbetet lätt att utföra, och repetitionerna är inga problem.</w:t>
      </w:r>
    </w:p>
    <w:p>
      <w:r>
        <w:rPr>
          <w:b/>
          <w:color w:val="FF0000"/>
        </w:rPr>
        <w:t xml:space="preserve">id 295</w:t>
      </w:r>
    </w:p>
    <w:p>
      <w:r>
        <w:rPr>
          <w:b w:val="0"/>
        </w:rPr>
        <w:t xml:space="preserve">I KONVENTIONEN Docr. FRANKLIN reste sig med ett tal i handen, som han hade skrivit ner för sin egen skull, [FN2] och som mr Wilson läste upp med följande ord. Herr talman Jag erkänner att det finns flera delar av denna konstitution som jag för närvarande inte godkänner, men jag är inte säker på att jag aldrig kommer att godkänna dem: Eftersom jag har levt länge har jag upplevt många fall där jag genom bättre information eller mer ingående överväganden tvingats ändra åsikter även i viktiga frågor som jag en gång ansåg vara riktiga, men som visade sig vara annorlunda. Därför är det så att ju äldre jag blir, desto mer benägen är jag att tvivla på mitt eget omdöme och att visa mer respekt för andras omdömen. De flesta människor, liksom de flesta religiösa sekter, tror att de har all sanning i sin ägo, och att när andra skiljer sig från dem är det ett misstag. Steele, en protestant, säger till påven i sin dedikation att den enda skillnaden mellan våra kyrkor när det gäller deras åsikter om säkerheten i sina läror är att Roms kyrka är ofelbar och Englands kyrka aldrig har fel. Men även om många privatpersoner anser nästan lika mycket om sin egen ofelbarhet som om sin sekts ofelbarhet, är det få som uttrycker det så naturligt som en viss fransk dam, som i en dispyt med sin syster sade: "Jag vet inte hur det kommer sig, syster, men jag möter ingen annan än mig själv, som alltid har rätt-Il n'y a que moi qui a toujours raison". I dessa känslor, Sir, samtycker jag till denna konstitution med alla dess fel, om de är sådana; eftersom jag anser att en allmän regering är nödvändig för oss, och det finns ingen annan form av regering än den som kan vara en välsignelse för folket om den förvaltas väl, och tror vidare att denna sannolikt kommer att förvaltas väl under en följd av år, och kan bara sluta i despotism, som andra former har gjort före den, när folket blir så korrumperat att det behöver en despotisk regering, eftersom det är oförmöget att ha någon annan. Jag tvivlar också på att något annat konvent som vi kan få kan utarbeta en bättre konstitution. För när man samlar ett antal män för att dra nytta av deras gemensamma visdom, samlar man oundvikligen med dessa män alla deras fördomar, deras passioner, deras åsiktsfel, deras lokala intressen och deras själviska åsikter. Kan man förvänta sig en perfekt produktion från en sådan församling? Det förvånar mig därför, sir, att detta system närmar sig så nära perfektion som det gör, och jag tror att det kommer att förvåna våra fiender, som väntar med tillförsikt på att få höra att våra råd är förvirrade som de som byggde Babel, och att våra stater är på väg att skiljas åt, för att sedan mötas för att skära halsen av varandra. Därför samtycker jag, sir, till denna konstitution eftersom jag inte förväntar mig något bättre och eftersom jag inte är säker på att den inte är den bästa. De åsikter jag har haft om dess fel offrar jag för det allmänna bästa. Jag har aldrig viskat en stavelse om dem utomlands. Inom dessa murar föddes de och här skall de dö. Om var och en av oss, när vi återvänder till våra väljare, skulle rapportera de invändningar han har haft mot den och försöka vinna partizaner till stöd för dem, skulle vi kunna förhindra att den blir allmänt mottagen och därmed förlora alla de salutogena effekter &amp; stora fördelar som naturligt uppstår till vår fördel bland utländska nationer såväl som bland oss själva, genom vår verkliga eller skenbara enhällighet. En stor del av styrkan och effektiviteten hos en regering när det gäller att skaffa och säkra folkets lycka beror, enligt opinionen, på den allmänna uppfattningen om regeringens godhet, såväl som på dess guvernörers visdom och integritet. Jag hoppas därför att vi för vår egen skull som en del av folket, och för eftervärldens skull, kommer att agera hjärtligt och enhälligt genom att rekommendera denna konstitution (om den godkänns av kongressen och bekräftas av konventen) varhelst vårt inflytande kan sträcka sig, och att vi vänder våra framtida tankar och strävanden till att se till att den förvaltas väl. På det hela taget, sir, kan jag inte låta bli att uttrycka en önskan om att varje konventsledamot som fortfarande kan ha invändningar mot konstitutionen, tillsammans med mig, vid detta tillfälle skulle tvivla lite på sin egen ofelbarhet, och för att manifestera vår enhällighet, sätta sitt namn på detta dokument.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docId:59D7B0D2F781AE2C22EB50A614F7696A</keywords>
  <dc:description>generated by python-docx</dc:description>
  <lastModifiedBy/>
  <revision>1</revision>
  <dcterms:created xsi:type="dcterms:W3CDTF">2013-12-23T23:15:00.0000000Z</dcterms:created>
  <dcterms:modified xsi:type="dcterms:W3CDTF">2013-12-23T23:15:00.0000000Z</dcterms:modified>
  <category/>
</coreProperties>
</file>