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Första steg Gör en plan med fasta mål En bra plan innehåller mål, en lista över saker du ska göra och datum för när du ska göra dem. Det är viktigt att skriva ner allt detta och att fortsätta titta på det för att påminna dig om vad du vill uppnå. Om du vill ha hjälp med din plan kan du diskutera den med din Case Manager. Att sätta upp mål Ett mål är en dröm med tidsfrister - det kan vara på kort, medellång eller lång sikt. Långsiktiga mål är oftast lättare att nå om du sätter upp flera kortsiktiga mål som hjälper dig att nå dit. Det kan också finnas saker som kan stå i vägen för dig -- du måste inse dessa saker och planera för att övervinna dem. Vidta åtgärder nu Att hitta arbete är ett heltidsjobb. Du måste bestämma dig för en daglig rutin för jobbsökning och hålla dig till den. Avsätt tid varje dag för att läsa tidningar, ringa telefonsamtal och kontrollera jobbannonser på våra servicecenter. Och sätt upp mål, till exempel hur många samtal du ska ringa varje dag före lunchtid. Att nå dina mål Formeln för att nå dina mål är enkel. Vet vad du vill och vidta åtgärder för att uppnå det. Lägg sedan märke till vad som händer. Om det du gör inte ger resultat, gör något annat. Du kommer att lyckas. Vilka är dina färdigheter och förmågor? Du måste kunna berätta för arbetsgivare vad du kan göra - så du måste fundera på vad du har för färdigheter och förmågor. Gör en lista över alla dina färdigheter i arbetet. Lista sedan alla andra saker som du är bra på också - till exempel: Är du ärlig och pålitlig? Kommer du överens med andra? Kan du fatta beslut och hantera pengar? Alla dessa saker är viktiga för arbetsgivarna. Det är också en bra idé att räkna upp några saker som du skulle vilja förbättra, till exempel självförtroende eller tidskontroll. Fråga oss hur vi kan hjälpa dig att skaffa eller förbättra dina färdigheter. Var självsäker Det är inte lätt att hitta ett arbete och det kan ibland bli motgångar - till exempel jobb du inte får eller arbetsgivare som inte svarar. Var positiv och påminn dig själv om dina mål och färdigheter genom att titta på de saker du har skrivit på ditt arbetsblad.</w:t>
      </w:r>
    </w:p>
    <w:p>
      <w:r>
        <w:rPr>
          <w:b/>
          <w:color w:val="FF0000"/>
        </w:rPr>
        <w:t xml:space="preserve">id 1</w:t>
      </w:r>
    </w:p>
    <w:p>
      <w:r>
        <w:rPr>
          <w:b w:val="0"/>
        </w:rPr>
        <w:t xml:space="preserve">Junior gruvbolag bör använda sociala medier tidigt i kapitalanskaffningscykeln Programmen för sociala medier bör utgöra en integrerad del av kapitalanskaffningsinitiativen för junior gruvbolag och andra små bolag, helst långt innan de når börsintroduktionsstadiet, enligt en undersökning från Metal-Pages . Gå till allmänheten före börsintroduktionen Ett väl genomfört program för sociala medier som inleds långt före en börsintroduktion kan bidra till att bygga upp en potentiell investerarbas och skapa en starkare offentlig profil innan företaget blir börsnoterat. För företag som redan är börsnoterade kan en solid följarskara i sociala medier bidra till att senare kapitalanskaffningsaktiviteter, t.ex. rättighetsemissioner och privata placeringar, blir framgångsrika. Vissa finansiella rådgivare anser att den amerikanska JOBS-lagen kommer att ha en mycket stor inverkan på mindre börsnoterade företag, inklusive mindre gruvföretag, eftersom den kommer att göra det mycket lättare att söka medel från "godkända" investerare. Ackrediterade investerare klassificeras som privatpersoner och investeringsföretag med högt förmögenhetsvärde som har förmågan att förstå de risker som är involverade. De nya reglerna kommer troligen att leda till fler privata placeringar för små börsnoterade företag i USA och vissa rådgivare tror att de lägre restriktionerna för annonsering av en kapitalanskaffning också kommer att leda till ökad användning av sociala medier. De börsnoterade företagen kommer dock fortfarande att behöva följa strikta regler för offentliggörande av information som är utformade så att investerare kan utvärdera ett företag på ett korrekt sätt. Metal-Pages menar att sociala medier utgör en viktig förändring för små gruvföretag och andra mindre börsnoterade företag som vill få investerarnas erkännande. Ju mindre marknadskapitalet är, desto mer förbisedd är företaget troligen av investerarna och därför bör de gynnas oproportionerligt mycket mer av väl genomförda aktiviteter i sociala medier i samband med investerarrelationer än mycket större jämnåriga företag. Börsnoterade företag med stort börsvärde har länge dragit nytta av betydande uppmärksamhet från finanspressen, forskningsanalytiker och stora finansinstitut. Alla dessa parter tenderar att förbise småbolag och särskilt mikrobolag. Denna relativa osynlighet leder ofta till att deras aktier slöar bort med låga värderingar och dålig handelslikviditet. De sociala medierna kan förändra spelet eftersom de är otroligt kostnadseffektiva och en mycket kraftfull kanal för att sprida information till potentiellt intresserade parter, inklusive små investerare som utgör en viktig finansieringskälla för små gruvföretag. Det har länge varit känt att det finns en positiv korrelation mellan investerarnas erkännande och värderingar av börshandlade värdepapper. Sociala medier är nästa logiska steg i demokratiseringen av information om börsnoterade företag och för att skapa större öppenhet på marknaden. 1987 publicerade ekonomen Robert C. Merton i The Journal of Finance en banbrytande artikel med titeln "A simple model of capital equilibrium with incomplete information", i vilken han hävdade att det finns en anledning för börsnoterade företag att spendera pengar på reklam för att nå målinriktade investerare och att delta i PR-kampanjer för att skapa artiklar i finanspressen. Merton skrev: "En ökning av den relativa storleken på företagets investerarbas kommer att minska företagets kapitalkostnad och öka företagets marknadsvärde.... företagets chefer har ett incitament att utöka företagets investerarbas". Ju bättre ett företag förstås och ju mer känt ett företag är för investerarna, desto troligare är det att det kommer att ha högre likviditetsnivåer i handeln med sina aktier, snävare skillnader mellan köp- och säljbud och desto troligare är det att aktierna kommer att handlas närmare nettotillgångsvärdet. Bättre likviditet och lättare tillgång till information för alla marknadsaktörer samtidigt kan också leda till mindre volatilitet, särskilt efter vinstbesked och andra nyheter som rör marknaden. Berätta historien Intervju med Howard Lindzon, vd för StockTwits StockTwits är perfekt för investerare som vill få en inblick i börsnoterade företag. Dessutom är det en bra plattform för börsnoterade företag att sprida information om sig själva. StockTwits är en investerargemenskap där idéer om investeringar och handel delas i realtid. Det är också en plats där nybörjare kan lära sig av och följa smarta investerare. Hedgefonder använder StockTwits i allt större utsträckning för att mäta sentimentet. Användarna kan i sina tweets ange om de är optimistiska eller negativa till en viss aktie. StockTwits genererar "värmekartor" över volymen av prat om enskilda aktier. Om man vill bygga upp en publik i för-IPO-stadiet är Twitter definitivt ett bättre ställe att göra det på. När de väl är noterade är det värt att ha en närvaro på StockTwits", säger Lindzon. När chefer använder sociala medier bör de prata om sin bransch, säga hur den är och berätta historien. Det bör finnas gott om länkar till relevanta nyheter och inte bara om företaget. "Var ärlig och öppen. Det bidrar till att skapa förtroende", säger Lindzon. Även om han erkänner att sociala medier kan bidra till att bygga upp investerarnas lojalitet, kommer det inte att</w:t>
      </w:r>
    </w:p>
    <w:p>
      <w:r>
        <w:rPr>
          <w:b/>
          <w:color w:val="FF0000"/>
        </w:rPr>
        <w:t xml:space="preserve">id 2</w:t>
      </w:r>
    </w:p>
    <w:p>
      <w:r>
        <w:rPr>
          <w:b w:val="0"/>
        </w:rPr>
        <w:t xml:space="preserve">Industrin genererade endast 18,96 miljarder dollar i försäljning, vilket är en minskning från en toppnotering på 23,21 miljarder dollar 2007. Detta är en fantastisk indikator på hur illa det har gått. För det första är det ett tecken på hur många färre amerikaner som arbetar. Kollapsen var mest uttalad inom tillverkningsindustrin, som står för 31 procent av alla automatförsäljningsplatser: Även om tillverkningssektorn återhämtade sig något under 2010 och 2011 var automatoperatörer snabba att påpeka att arbetstagarna på dessa platser inte var lika villiga att spendera pengar som de var före 2008. Liksom arbetstagare på andra platser var de anställda inom tillverkningsindustrin mindre säkra på sin långsiktiga anställningstrygghet. I många fall gjorde fabriker som återkallade arbetare det till lägre löner än tidigare år. Medan 28 procent av automaterna serverar mat, serverar de flesta av dem godis och läsk. Detta ger en inblick i hur mycket extra pengar konsumenterna har. Intäkterna minskade även i dessa segment trots prisökningar i alla kategorier. I rapporten konstaterades också att försöken att öka intäkterna genom att öka godisstorleken misslyckades. Det enda segment där försäljningen av automater ökade avsevärt är kaffe. Detta kan vara en annan deprimerande indikator, när man tänker efter, om det innebär att folk köper automatkaffe i stället för en latte för 4 dollar.</w:t>
      </w:r>
    </w:p>
    <w:p>
      <w:r>
        <w:rPr>
          <w:b/>
          <w:color w:val="FF0000"/>
        </w:rPr>
        <w:t xml:space="preserve">id 3</w:t>
      </w:r>
    </w:p>
    <w:p>
      <w:r>
        <w:rPr>
          <w:b w:val="0"/>
        </w:rPr>
        <w:t xml:space="preserve">Sedan 1999 har SkyscraperPage.coms forum varit en av de mest aktiva grupperna av skyskrapsentusiaster på nätet.  De globala medlemmarna diskuterar utvecklingsnyheter och byggnadsverksamhet för projekt från hela världen, tillsammans med diskussioner om stadsdesign, arkitektur, transport och många andra ämnen.  SkyscraperPage.com har också unika diagram över skyskrapor, en databas över byggnadsverksamhet och publicerar populära skyskrapaffischer. Jag är glad att någon äntligen har sagt det. Jag är inte alls imponerad av allt glas och all tristess. Jag har besökt webbplatsen sedan 2000, före och efter, och varje år sedan dess..... Jag är så oinspirerad. Det är inget fel med en byggnad helt i glas, men varför måste byggnaden bara ha en enda färg på glaset!!!! Har någon någonsin gjort ett torn helt i glas med en mosiac av glas? Och vad hindrar någon från att göra det? Man kan ta en av de gamla fyrkantiga glasbyggnaderna från 60- och 70-talen och ge den ett nytt liv, bara ta bort några paneler och ersätta dem med glas i olika färger! Alla de skyskrapor som jag gör i Lego är tänkta att använda flerfärgat glas. Harmon Hotel Tower, en del av City Center här i Las Vegas, använder sig av olika färgat glas, det är första gången jag har sett det i ett höghus och det ser fantastiskt ut! Jag har sett mindre projekt med flerfärgat glas, men aldrig en stor skyskrapa! Kom igen! Kom igen! Låt oss slänga in mer färg! New York är en färgstark stad, så låt oss sätta igång!</w:t>
      </w:r>
    </w:p>
    <w:p>
      <w:r>
        <w:rPr>
          <w:b/>
          <w:color w:val="FF0000"/>
        </w:rPr>
        <w:t xml:space="preserve">id 4</w:t>
      </w:r>
    </w:p>
    <w:p>
      <w:r>
        <w:rPr>
          <w:b w:val="0"/>
        </w:rPr>
        <w:t xml:space="preserve">Kaija Saariaho, som fått en beställning på ett nytt verk av Borusan Arts and Culture of Turkey, var i Istanbul förra veckan som en del av ett trekvällsprogram för att fira hennes musik. Under den första, som hölls torsdagen den 1 november, deltog kompositören i en frågestund om sitt nya verk, Frises för soloviolin och elektronik, som tillägnades Richard Schmoucler och framfördes av honom under den andra kvällen i sin världspremiär. Den tredje kvällen, som kallades Portrait Concert: Hommage A Kaija Saariaho - med Sonanza Ensemble och Jan Risberg som dirigent, tillsammans med Magdalena Risbergs soprantalang - täckte en omfattande fasad av kompositörens portfölj. Jag fick chansen att sitta ner med Saariaho före hennes frågestund i den moderna och ljudmässigt tilltalande auditoriet på Borusan Music House, en renoverad byggnad i Beyoglu - mitt i hjärtat av staden. När vi tog plats försökte jag göra en snabb beräkning i mitt huvud: antalet saker jag vill fråga henne, dividerat med den tid hon har till förfogande, som en funktion av den förväntade koncisiteten i en prototypisk nordisk replik. Resultatet av denna beräkning visade att jag knappt skulle få tillräckligt med tid för att täcka de ämnen som jag hade förberett. Det visade sig dock att min variabel för koncisitet var helt fel: Saariaho gav uppriktiga och detaljerade svar på alla mina frågor, vilket resulterade i en mycket givande dialog som visserligen tvingade mig att avstå från några av mina frågor, men som tillät mig att ta en titt på hennes kreativa process. Min första fråga måste handla om hennes nya verk Frises . Jag visste att det på något sätt var relaterat till Bachs Chaconne (i den d-mollpartita för soloviolin). Så hur kom det att bli till? "Det har hänt tidigare vid speciella tillfällen när jag har skrivit dedikationer till vissa tonsättare där jag har arbetat med deras material, men Frises är annorlunda i den meningen att jag här inte talar om Chaconne som musik utan som ett sätt att organisera musiken och hur den skulle kunna spelas idag i mitt musikaliska språk." Så hon ber inte publiken att fundera över partitaen medan de lyssnar? "Nej, den har egentligen inget tonalt sammanhang med Bachs verk. Det som hände var att Richard [Schmoucler] bad mig om ett D. Så jag gav honom ett D", säger Saariaho och hänvisar till Frises första sats där ett konstant D som spelas på violinen harmoniseras genom elektronisk manipulering av tonen med elektroniska klockor som påminner om en klockspel. "Det är det D som avslutar Bachs Chaconne, och det är det D som börjar och slutar mitt stycke." Frises har fått sitt namn från den franska symbolistmålaren Odilon Redons serie av målade friser från 1800-talet. Vilka detaljer i Redons verk har tagit sig in i hennes musik? "Jag var nyligen på en Redon-utställning och friserna som han målade intresserade mig mycket. De målades mest för dekorationer till hyreshus, men han målade dem på det här fantastiska sättet. Jag började se vissa av de matematiska sambanden, relationerna mellan föremålen, färgerna och den övergripande designen som mycket passande. Så jag använde det som ett lager av sammanhanget. Men återigen, det är bara ett lager och jag hade inga intentioner att lyssnaren skulle visualisera Redons arbete när han hör min musik." Elektroniken spelar en stor roll i Frises , men ändå hade jag en flyktig misstanke om att Saariahos användning av elektronik i sin musik hade blivit mer sällsynt på senare tid. Var det sant, och om det var det, kunde det bero på att elektronik har blivit mycket lättare att komma åt och manipulera i takt med att datorerna blivit alltmer sofistikerade? Med andra ord, har användningen av elektronik slutat att vara en utmaning för henne? "Det är inte nödvändigtvis sant", svarade hon. "Förra året skrev jag Circle Map [för stor orkester] för Concertgebouw och Boston Symphony, där elektronik används i stor utsträckning. Alla mina operor innehåller elektronik på ett eller annat sätt. Det är dock ett alternativ. Jag använder den inte hela tiden. Det är sant att det fanns en tid då jag upptäckte elektroniken och letade efter sätt att inkludera den i mina kompositioner. Nu är det en valfri del av orkestreringen för mig; om idén kräver det använder jag det,</w:t>
      </w:r>
    </w:p>
    <w:p>
      <w:r>
        <w:rPr>
          <w:b/>
          <w:color w:val="FF0000"/>
        </w:rPr>
        <w:t xml:space="preserve">id 5</w:t>
      </w:r>
    </w:p>
    <w:p>
      <w:r>
        <w:rPr>
          <w:b w:val="0"/>
        </w:rPr>
        <w:t xml:space="preserve">Ogopogos opublicerade berättelser Innan den fantasilösa vita mannen kom var det skräckinjagande sjöodjuret N'haaitk välkänt bland de vidskepliga indianerna. Hans hem var Squally Point. Små djur transporterades i kanoterna för att blidka ormen. Ogopogo ses fortfarande varje år, men nu av vita män! Enligt indianernas legend var den stora sjövarelsen Ogopogo ursprungligen en demonbesatt man som hade mördat en välkänd och respekterad lokal man vid namn "Old Kan-He-Kan". Till minne av denna man gav hans folk vår vackra sjö namnet "Okanagan". För att betala för sina synder förvandlade de indianska gudarna mördaren till en sjöorm så att han för alltid skulle vara på platsen för sitt brott och lida av evig ånger. Varelsens namn blev "N'ha-A-Itk", vilket ungefär kan översättas till vattnets heliga varelse, vattenguden eller sjödemonen. Flera år senare fick Ogopopo sitt namn från följande visan: Hans mor var en öronvivel, hans far var en val, lite huvud och knappt någon svans ... och Ogopogo blev hans namn. 1870 Mrs Allison tittade på Ogopogo från Sunnyside, där Vineyard Estates ligger nu. Solen sken och det blåste en stark vind: "När jag tittade såg jag något som såg ut som en stor trädstam eller stock som flöt på sjön och som gick mot strömmen och inte med den. Hon uppskattade att den var 50 fot lång och 3 fot bred och inte mer än en mil från stranden i riktning mot Okanagan Mission, South Kelowna. Allison såg Ogopogo 1870 och det är möjligt att det är den vita människans första observation. John McDougal gick 1860 in i sjön för att bogsera sitt hästspann bakom sin kanot till andra sidan sjön. Vanligtvis gav John ett litet djur som offer till Ogopogo. Men sin tid hade han glömt bort. Halvvägs över sjön började hästarna sjunka. John tog snabbt fram sin kniv, klippte av repet och paddlade sig i säkerhet. Invånarna berättar en annan legend om hur Ogopogo, när en häst böjde sig ner för att dricka, sträckte sig upp till hästens nos och drog ner den under vattnet. År 1880 skickade Postill timmer nedströms till Osoyoos till Judge och Emily Haynes ranch. De sågades för hand och gjordes till en flotte vid Okanagan Center. När de byggde flotten såg Postill N'aahitka, som nu är känd som Ogopogo, stiga upp och titta på dem! Detta var den första iakttagelsen av sjövarelsen av en vit man. År 1940 besökte Vera Earl Reta Lawson, som led av kranskärlssjukdom, på sjukhuset i Kelowna. Reta sa till Vera "Gå och fråga Mrs Derrickson om Ogopogo". Så Vera gick till Mrs Derrickson, en äldre indian i sjukhusets område för ursprungsbefolkningen. Hon sa: "Låt dem inte säga att det inte finns någon Ogopogo! Under de första åren rodde Westbankindianerna till Kelowna för att få förnödenheter. Den här gången var det tre ogopogos som försökte tippa båten. Så de vände om och åkte tillbaka! Det dröjde länge innan de korsade sjön igen. Och när de gjorde det fanns det Ogopogo som tittade upp på dem! Mrs Derrickson sa att hon såg Ogopogo två gånger. Bröderna McDougal rodde en 10 fot lång skuta för att färja från Westside till Kelowna från 1885 till 1905. Det fanns inga inhemska kanoter, grävda utgångar, som någonsin hittades på Okanagan Lake. Invånarna kanske inte korsade sjön till varandras samhällen av rädsla för Ogopogo. Ovan ser du dock en nätvikt på Westbank Museum och eventuellt fler bredvid den. En ringformad sten kan vara en hammare. Men stenen med ett hål i mitten var förmodligen ett nätankare. Denna nätvikt i Royal Museum i Victoria är mycket lik en av stenarna ovan. Klicka här för att se nätvikterna i Royal Museum i Victoria. Några av nätvikterna ser ut som hammare. samma form som en bild av de nätvikter som användes i Galiléen på bibeltid. Se "Båten från Galileiska sjön". Samma stenvikter som de fiskenät som Peter, Andreas, Jakob och Johannes skulle ha använt i evangelierna i Galileiska sjön. Från Graham på Westbank Museum: "Namnet Ogopogo har säkert blivit bekant för oss under de senaste åren och förtjänar ett hedersamt omnämnande bland</w:t>
      </w:r>
    </w:p>
    <w:p>
      <w:r>
        <w:rPr>
          <w:b/>
          <w:color w:val="FF0000"/>
        </w:rPr>
        <w:t xml:space="preserve">id 6</w:t>
      </w:r>
    </w:p>
    <w:p>
      <w:r>
        <w:rPr>
          <w:b w:val="0"/>
        </w:rPr>
        <w:t xml:space="preserve">U.S. now in Afghanistan as long as Soviets were Detta är en diskussion om U.S. now in Afghanistan as long as Soviets were inom forumet Politik, Jihad och aktuella frågor, en del av kategorin Huvudteman; U.S. now in Afghanistan as long as Soviets were Los Angeles Times 27 november 2010 De sista Röda arméns trupper i Afghanistan är nu i Afghanistan.... USA är nu i Afghanistan lika länge som Sovjet var De sista Röda arméns trupper lämnade landet 1989, fördrivna efter nio år och 50 dagar av USA-stödda kämpar som kallas mujahedin. Trots kontrasterna har USA:s och Sovjets krig gemensamma berättelser. Rapportering från Kabul, Afghanistan och Moskva - För krigsdagar var fredagen en ganska lugn dag i Afghanistan. Helikoptrar flög över himlen, konvojer mullrade längs ökenvägarna och soldater i utposter i bergen skannade de kuperade topparna runt omkring dem. Men en sak utmärkte dagen: I och med att dagen gick över var den amerikanska militärens kampanj i Afghanistan lika lång som Sovjetunionens långa och demoraliserande vistelse i landet. De sista trupperna från Röda armén lämnade landet den 15 februari 1989, fördrivna efter nio år och 50 dagar av de USA-stödda afghanska kämparna som kallas mujahedin, eller heliga krigare. De var så spöklika och svårfångade att de sovjetiska styrkorna kallade dem dukhi, eller spöken. En passande benämning, kanske, för ett land som har kallats "imperiernas kyrkogård". Och historien vänder sig tillbaka på sig själv. I Sovjetunionens krig beväpnade och stödde USA mujahedinerna; i det här kriget samarbetar Ryssland alltmer med Nordatlantiska fördragsorganisationen. Moskva gick den här månaden med på att låta den västliga militäralliansen ta pansarfordon genom sitt territorium. Förra månaden följde ryska narkotikabekämpningsagenter med på en gemensam NATO-afghansk narkotikaräddning. Trots kontrasterna har de två krigen levande berättelser gemensamt: En invasionsstyrka upptäcker att dess enorma militära överlägsenhet inte är någon garanti för seger mot ett gerillauppror; förbittring mot utlänningar kokar ibland över; terrängen är tidlöst formidabel; lokala metoder kan tyckas ogenomträngliga och mystiska. Det sovjetiska tillbakadragandet är ett favorit tema för talibanrörelsen, som själv störtades av den USA-ledda invasionen på några veckor, för att sedan omgruppera sig och stärka sig själv under de senaste åren. "Detta var deras kyrkogård", sade Zabiullah Mujahid, talesman för gruppen. "Precis som det kommer att vara för amerikanerna." Talibanrörelsen är mycket mindre och mindre brett baserad än de anti-sovjetiska mujahedin, som omfattade många etniska grupper och politiska fraktioner. Trots detta utökar upproret sin territoriella räckvidd, och NATO-truppernas förluster i år är de högsta under kriget.</w:t>
      </w:r>
    </w:p>
    <w:p>
      <w:r>
        <w:rPr>
          <w:b/>
          <w:color w:val="FF0000"/>
        </w:rPr>
        <w:t xml:space="preserve">id 7</w:t>
      </w:r>
    </w:p>
    <w:p>
      <w:r>
        <w:rPr>
          <w:b w:val="0"/>
        </w:rPr>
        <w:t xml:space="preserve">Bästa svaret - Vald av frågeställare Jag vet att du förmodligen tycker att det är "omänskligt", "äckligt" eller "konstigt" att mata ormar med möss, eller vad du nu tycker. Men att mata en orm med biff eller spannmål är helt enkelt inte rätt. ormar bör egentligen äta frysta eller ofrusna gnagare, men om du verkligen vill mata din orm med något annat finns det en sorts ormfoder som inte innehåller något kött inuti, och som är i form av pellets som är ungefär 15 gånger större än en genomsnittlig B-b-kula. det innehåller spannmål, grönsaker och andra saker. även om det inte finns något kött inuti, uppger produkten att smaken på fodret är mycket behaglig för en orm. Du kan beställa detta på e bay, och allt du behöver skriva in är "vegetarian snake food", och en mängd vegetarisk ormfoder kommer upp på skärmen som du kan välja mellan. du kan välja vilken typ av mat du vill ha genom att läsa beskrivningen på bilden av ormfodret. När du matar ormen beror det på ormens storlek. babysnokar eller ormar kräver 2-3 pellets, halvvuxna kräver 3-5 pellets och fullvuxna kräver 6-9 pellets. jag hoppas att jag inte babblade för länge och att det jag skrev är begripligt. om du förstod mig, så gör det! jag hoppas att din orm gillar den vegetariska ormmaten! Källa(n): beskrivning av sällskapsormar på "Pet Smart" och denna verklighetskinesiska TV-show som heter "Connecting with Artificial Nature" (Du kan bara hitta den på en TV i Kina eller på program där du kan ladda ner spel, appar, shower, filmer, program, och bla bla bla bla....) och e bay. Övriga svar (7) + 1 till alla utom de två första svaren, johnq får inte läsa frågor, jag ser inte vad ödlor har med detta att göra. Kort sagt, nej du behöver inte mata ormar med möss. Men de flesta ormar har utvecklats till att behöva hela byten, inklusive organ och ben, och ingen har utvecklat några vitaminer för att komplettera allt som en orm får från dessa saker. Olika arter livnär sig på olika djur, men de flesta livnär sig fortfarande på hela byten. Vissa är opiofager, som kungskobror, kungssnokar och svarthuvudiga pytonormar, så om du har en sådan kan du mata den med mindre ormar. Många, som de tidigare nämnda kungssnokarna, strumpebandslangarna och andra arter gillar andra reptiler också, så anoler kan användas för dessa. Det finns också arter som äter fisk, till exempel strumpeband och bandad vattenorm. Många ormar, särskilt olika boas och pytonormar, gillar fåglar, från stora pytonormar som äter fullvuxna kycklingar till trefota ormar som äter vaktelkycklingar. Det finns till och med arter som är specialiserade på att äta ägg, men även de är friskare när de äter befruktade ägg, i princip en embryonal kyckling. Beroende på storlek kan man, om man inte vill utfodra vuxna möss, också utfodra små marsvin, rosa kaniner osv... Om du kan få tag på dem. för flera år sedan hade jag en stor afrikansk rock som jag matade pottabukiga grisar, jag känner också någon som matade sina två vuxna burmesiska kycklingar med bitar (med ben) från mataffären, men de gick så småningom ner i vikt och slutade mata, så han var tvungen att gå över till att mata dem med hela, levande kycklingar. Hela djur är den enda hälsosamma maten för dem. Och den vanliga husmusen, mus musculus domesticus, http://en.m.wikipedia.org/wiki/Mus_muscu\\... är inte heller ett "naturligt" byte för de flesta arter av ormar i fångenskap. Den är det mest näringsrika och prisvärda alternativet som finns, och det är därför den används. Och nej, de äter inte spannmål, de är helt köttätande, inte allätande. De äter inte heller äpplen eller kattmat. Källa(n): Om man är tillräckligt dum för att behöva ställa sådana här frågor bör man inte ha någon orm. Ormar är obligatoriska köttätare. De får all sin näring från att äta andra djur i hela deras form - ben, kött, skinn, päls och allt. Och de flesta av dem äter gnagare i en eller annan form. Vare sig det är möss, råttor, gerbils eller kaniner. Jag vet att vissa ormar äter fiskar, insekter och grodor, men majoriteten av de ormar som vanligen hålls som husdjur äter gnagare. Om</w:t>
      </w:r>
    </w:p>
    <w:p>
      <w:r>
        <w:rPr>
          <w:b/>
          <w:color w:val="FF0000"/>
        </w:rPr>
        <w:t xml:space="preserve">id 8</w:t>
      </w:r>
    </w:p>
    <w:p>
      <w:r>
        <w:rPr>
          <w:b w:val="0"/>
        </w:rPr>
        <w:t xml:space="preserve">Få ett bra erbjudande med ett bolån från Virgin Money! Erbjuds av: För en fräsch och ärlig upplevelse av bolån, besök Virgin Money. Behöver du konkurrenskraftiga räntor och ett snabbt avslut? Vill du se och förstå varje detalj av vad du får? En professionell, licensierad och omtänksam hypoteksrådgivare? Få det nu med Virgin Money. Virgin Money erbjuder bolån med konkurrenskraftiga räntor, ett snabbt avslut och en upplevelse som du kan känna dig nöjd med. Det betyder: Uppriktig information och kommunikation under hela processen Erfarna, individuellt licensierade lånehandläggare In house underwriting Licensierade i 37 stater, och det är fler Better Business Bureau rekommenderat Och det finns mer. Vi har också: Vi fokuserar på att göra resan till en bra resa Vi kopplar ihop dig med en sakkunnig lånebehandlare - en quarterback för ditt lån Håller dig uppdaterad om vad som händer Har ett bra resultat när det gäller att avsluta våra lån i tid, utan överraskningar Det finns en sak till som vi kan göra - som ingen annan kan göra! Vi kan hantera ett lån som du får från en släkting eller vän för att slutföra din finansiering. Fråga din lånehandläggare om våra hypotekslån och lånetjänster inom familjen. Virgin Money är en pionjär inom finansiella tjänster som arbetar för att förbättra upplevelsen av hypotekslån i USA. Vi är en del av den globala familjen av Virgin-företag (med Sir Richard Branson i spetsen) ett av de mest erkända och respekterade varumärkena i världen. Våra kunder är människor som letar efter nästa generations företag för finansiella tjänster - ett företag som är kunnigt, ärligt och lätt att arbeta med. Prova oss! Kanske KAN detta vara ett bra erbjudande, men hur exklusivt är det? Jag har jobbat häcken av mig för att betala mina räkningar och få upp min kreditvärdighet (den är 718 nu), men när jag försökte klicka på länken blev jag omdirigerad till andra erbjudanden. Det känns som om webbplatsen säger till mig: "Du är inte värd ett lån även om det skulle vara billigare än din nuvarande hyra ...., men här är några billiga erbjudanden så att du känner att någon bryr sig om dig". Uppskattar självkänsla boost!! Detta är ett bra företag att arbeta med och hade en bra erfarenhet av dem. Jag bor i Massachusetts och hölls informerad under hela processen, förstod siffrorna innan själva avslutningen och de slutliga papperen sa exakt vad jag fick veta i telefonen. Kommentera det här erbjudandet Kreditpoäng Godkännandedata Perfekt för dem med kredit: N/A AVERAGE Credit Score Godkänd för det här kortet N/A LOWEST Credit Score Godkänd för det här kortet + Credit Karma-medlemmar har fått godkännande med dessa TransUnion New Account-kreditpoäng. Observera att eftersom andra faktorer som inkomst och anställningsstatus kan påverka kreditkortsgodkännandet är detta endast riktlinjer och godkännandet är inte garanterat.</w:t>
      </w:r>
    </w:p>
    <w:p>
      <w:r>
        <w:rPr>
          <w:b/>
          <w:color w:val="FF0000"/>
        </w:rPr>
        <w:t xml:space="preserve">id 9</w:t>
      </w:r>
    </w:p>
    <w:p>
      <w:r>
        <w:rPr>
          <w:b w:val="0"/>
        </w:rPr>
        <w:t xml:space="preserve">Oktober är National Cookie Month Oktober är National Cookie Month , en tid då vi alla kan rationalisera att vi kan blunda för våra dieter och ta en tugga eller två eller tjugo av ett av våra favoritsnacks. När hungern slår till mellan måltiderna blir vi alla Cookie Monster' s och plundrar skåpet efter en god Oreo, chocolate chip eller makrona. Egentligen säger den typ av kakor vi gillar något om vår personlighet. Här är några exempel från familjeterapeuten Jim Franklin som rapporterats av vår systerstation KKCB i Duluth MN. Chocolate Chip - Du är lika amerikansk som äppelpaj och du uppfostrar dina barn med de traditionella värderingar som du värdesätter. Din lågmälda inställning till livet gör dig till en favorit bland familj och vänner eftersom du ger ett lugnande inflytande i de mest kaotiska situationerna. Graham Crackers - Du är mjukhjärtad och snäll med smak för nostalgi. Du har många fina minnen från din barndom och din garderob är förmodligen fylld med minnessaker från gångna år. Men du uppehåller dig inte vid det förflutna eftersom du är för upptagen med att skapa minnen i dag Sugar Cookies -- Du är en nonkonformist som tror att variation är livets krydda. Ditt ivriga intresse för en mängd olika ämnen, tillsammans med din antietablissemangskänsla, gör dig till en utmanande följeslagare. Du kanske inte alltid tar den säkra vägen, men det råder ingen tvekan om att livet med dig aldrig är tråkigt. Sandwich Cookies - Oavsett om du äter gräddfyllningen först eller doppar dem i mjölk, säger ditt val att du är en kreativ person med livlig fantasi. Du är en född historieberättare och står ofta i centrum på fester när du roar dina kompisar med roliga, ibland upprörande, historier.</w:t>
      </w:r>
    </w:p>
    <w:p>
      <w:r>
        <w:rPr>
          <w:b/>
          <w:color w:val="FF0000"/>
        </w:rPr>
        <w:t xml:space="preserve">id 10</w:t>
      </w:r>
    </w:p>
    <w:p>
      <w:r>
        <w:rPr>
          <w:b w:val="0"/>
        </w:rPr>
        <w:t xml:space="preserve">Albumrecension: Det skulle vara svårt att anklaga Teen Daze för falsk reklam när det gäller artistnamn. Chillwave är ett modeord som har slagits ihjäl på sistone, men det är vad det låter som: tvättar av synt som sveper över lyssnaren som om det inte finns något sådant som rock n' roll. Det kan vara den enklaste musiken i världen att lyssna på, så det är inte konstigt att den har tagit sig ut ur hipster-djupen i sovrummens ljudstudior för att flyta in i den stora världen. Chillwave är för alla! Teen Daze specialiserar sig på en särskilt drömmande variant av genren. Medan Washed Outs Ernest Greene ger några av sina kompositioner en liten tonartskänsla och en tillfällig skvätt förvirrad sång, ger Teen Daze All of Us, Together en slags ordlös digital eufori som är svår att skaka av sig. Beatsen är lätta, och de vävs samman med de skimrande synthtonerna på ett sådant sätt att din kropp inte vet om du ska börja en head-bob som snart kommer att vandra söderut till dina höfter, eller om du ska krypa ihop för en lång tids själslig rannsakan. Teen Daze's diktat är på sätt och vis som sommaren när man är ung: lata, behagligt planlösa och för tidigt över. En del av albumets bästa arbete visas upp i "Cold Sand", en Hearts of Space - y melodi som kan ta dig tillbaka till en tid då dina föräldrar tvingade dig att lyssna på konstig elektronisk musik på NPR under bilresor. Den är snabbare än några av de andra spåren, men den gnistrar och glittrar på klassiskt Teen Daze-manér. Den här verkar byggd för dansgolvet, men en för en trippande high school-bal, full av pastellfärger och syraspetsad punsch. Medan Teen Dazes formel har fungerat i EP-form tidigare, slits den ut i slutet av det fullängdsalbumet. Avlägsen, obegriplig sång gör äntligen sitt intåg i "The Future", men det gör också de florerande major-not-syntarna som har smällts in i varannan låt. Sista spåret, "Hold", har samma synthstråk fast utan beat, och ändå sakta petar ut till en tillfredsställande avslutning. Om något är det ett bra album att somna till - du kommer att vara utslagen innan ljudet överspelar.</w:t>
      </w:r>
    </w:p>
    <w:p>
      <w:r>
        <w:rPr>
          <w:b/>
          <w:color w:val="FF0000"/>
        </w:rPr>
        <w:t xml:space="preserve">id 11</w:t>
      </w:r>
    </w:p>
    <w:p>
      <w:r>
        <w:rPr>
          <w:b w:val="0"/>
        </w:rPr>
        <w:t xml:space="preserve">De flesta av bloggens läsare kommer från norra halvklotet och njuter just nu av sommarens höjdpunkter. När ni borstar tänderna innan ni går till sängs för natten, tänk då på dem som lider av kylan i Nya Zeeland - barn, spädbarn, sjuka och äldre: Hur man går till sängs och håller sig varm på Nya Zeeland : "Detta var vår rutin, som vi fick lära oss av kiwifamiljer. Sängen måste vara bäddad med flera lager, under och över dig, för att isolera dig och hålla kvar din kroppsvärme. Du kan alltid skjuta bort ett lager eller två om du blir för varm och sedan bara dra tillbaka dem över vid behov, men de måste finnas där så att du inte behöver gå ut och leta. En halvtimme till 40 minuter innan du går och lägger dig, sätt på avfuktare i sovrummet, eventuellt även värmare beroende på hur kallt det känns. Torr luft känns inte lika kallt som fuktig luft. Sätt också på en elektrisk filt eller lägg varmvattenflaskor i sängen. Ta på dig nattkläderna i ett varmt rum så att du inte förlorar kroppsvärme. Nattkläderna måste vara ett eget litet mikroklimat - långärmade, långbenta kläder i varmt material, med strumpor och kanske en fleece eller tröja. Vad du väljer beror på var DU känner av kylan. Strax innan du lägger dig i sängen stänger du avfuktaren (och värmaren och den elektriska filten, om du använder den). Du kan ha varmvattenflaskan/varmvattenflaskorna med dig om du vill. Du är varm själv, i en uppvärmd, isolerad säng, andas torr luft och borde kunna somna. När man väl har sovit kan man vanligtvis klara av att andas kallare luft så länge kroppen håller sig varm. " Vi bor i Lower Hutt med våra två små barn. Vår hyresvärd gör ingenting för att hjälpa oss. Vi har ingen isolering alls. Min hyresvärds familjemedlem sa att han skulle föreslå henne en värmepump, men vi har aldrig hört något. Vårt hus blir så kallt och fuktigt på vintern att våra filtar blir blöta. Jag och mina barn har astma och det hjälper inte. Jag tycker att det borde vara obligatoriskt för hyreshus att ha isolering och en anständig form av uppvärmning. Det finns alltför många hyresvärdar som inte bryr sig! Brrrrr, kom igen, hjälp oss hårt arbetande familjer att leva bekvämt... snälla? Vi köpte vårt första hem för tre år sedan, ett 40 år gammalt hus med väderskydd i gott skick, med vedeldad spis, men ingen isolering i väggar eller golv, och under vintern sjunker temperaturen till i genomsnitt cirka 5 grader! Vi arbetar båda heltid, men med ett lån, ökande vardagliga kostnader för att leva och en bebis på väg är det omöjligt för oss att ha råd med isolering! Jag är så orolig för att huset ska vara ohälsosamt för mitt nya barn - i vardagsrummet är det bra med eldning, men i resten av huset kan jag inte hålla det torrt - det finns en mossig lukt som jag inte kan få bort och jag har städat och vädrat .... Jag vet inte vad jag ska göra, hjälp oss, snälla Min partner och jag bor i en hyreslägenhet från 1960-talet i centrala Auckland. Vi betalar nästan 400 dollar i veckan för ett fuktigt och mögligt hem på vintern och lägger en förmögenhet på att försöka hålla det varmt och torrt. Jag kan förstå att det inte står högt på hyresvärdarnas prioriteringslista att isolera sina hyresfastigheter - jag klandrar inte alls dessa människor. Men detta är definitivt ett problem som drabbar många hyresgäster i det här landet - och inte bara i de billigare hyresbostäderna heller! Dela detta: Gilla det här: Det är en bra idé. Det verkar som om de höjer priserna med ett par procentenheter ungefär två gånger om året. Detta gör inte saken lättare. Det är varmt nu, Kiwi-sommar, och bostäder med luftkonditionering är ovanliga. Alla använder fläktar och avfuktare för att hålla sig bekväma. Beskrivningen ovan gäller för vintern. Isoleringen och fukten är inte det enda problemet. Invånarna i Nya Zeeland har inte råd att hålla en behaglig temperatur i sina bostäder, eftersom lönerna är så låga och kostnaderna för bostäder, el, mat, bensin, telekommunikation och andra livsbehov är så höga. När jag flyttade hit hade jag aldrig förväntat mig att en behaglig temperatur i hemmet skulle kunna betraktas som en lyx i ett land som kallar sig "första världen". Jag skrattade högt när jag läste på ett forum när någon Kiwi dök upp och sa följande</w:t>
      </w:r>
    </w:p>
    <w:p>
      <w:r>
        <w:rPr>
          <w:b/>
          <w:color w:val="FF0000"/>
        </w:rPr>
        <w:t xml:space="preserve">id 12</w:t>
      </w:r>
    </w:p>
    <w:p>
      <w:r>
        <w:rPr>
          <w:b w:val="0"/>
        </w:rPr>
        <w:t xml:space="preserve">Broder Lawrence föddes för 400 år sedan. Jag får intrycket att han skulle ha betraktats som fanatisk och radikal (för sin tid), men jag tyckte att hans budskap om Gud var passionerat och inspirerande. Du kanske undrar hur orden från någon som levde för så länge sedan kan ha någon relevans för ditt liv i dag. Bibeln är lika relevant i dag som när den skrevs för 2000 år sedan. Guds ord förändras aldrig. Läs den här boken och låt Guds sanningar beröra ditt hjärta. Broder Lawrence leddes verkligen av den helige Ande och hans skrifter återspeglar de sanningar som finns i Bibeln. Det är definitivt rekommenderad läsning för alla som vill lära känna Guds verkliga kraft. Att läsa denna korta brevsamling är ett måste för alla kristna som menar allvar med sin tro. Broder Lawrence enkla elegans har sina rötter i en nykter visdom som har vunnits genom att färdas på vägen från det simpla genom det komplexa och komma fram till det enkla. Dvs. som alla kloka människor gör han komplexiteten i att leva ut vår tro till en "enkel" sak - att aktivt leva i Guds närvaro i det dagliga livets normala saker. Elegant, enkelt, uppenbart och mycket klokt. 6 av 6 personer tyckte att följande recension var till hjälp 5,0 av 5 stjärnor Hur man ser Gud i varje ögonblick av dagen. 26 april 2012 Av M. Akers - Publicerad på Amazon.com Format: Kindle Edition Detta är en fascinerande klassiker som beskriver hur man kan se Gud i varje ögonblick av dagen. Den hjälper dig också att se att det inte finns något att frukta för Gud har sin hand i våra liv varje sekund vi lever. Så om Gud är med oss, vad ska vi då vara rädda för? Den utmanar och uppmuntrar dig också att ägna dessa stunder åt Gud. Helig diskning! Helig dammsugning! Heligt att förbereda middagen! Om jag nu bara kan leva på det sättet resten av mitt liv... 4 av 4 personer tyckte att följande recension var till hjälp 5,0 av 5 stjärnor Gud är kärlek! 1 juli 2012 Av CEA1 - Publicerad på Amazon.com Format: Detta är en djup och enkel liten bok. Den fördjupade mitt liv i Kristus helt enkelt genom att påminna mig om att förbli i Guds kärlek. Det är en så enkel presentation att den är ganska effektiv. Populära höjdpunkter Vi bör inte tröttna på att göra små saker av kärlek till Gud, som inte ser till arbetets storhet utan till den kärlek med vilken det utförs. Framhävd av 245 Kindle-användare Ju större fulländning en själ strävar efter, desto mer beroende är den av gudomlig nåd. Framhävd av 148 Kindle-användare Vår helgelse berodde inte på att vi ändrade våra gärningar. I stället berodde den på att vi för Guds skull gör det som vi vanligtvis gör för vår egen skull. Han tyckte att det var beklagligt att se hur många människor förväxlade medel med mål och fastnade för vissa gärningar som de utförde mycket bristfälligt på grund av sina mänskliga eller själviska hänsyn. Den mest utmärkta metod han hade funnit för att gå till Gud var att göra våra gemensamma sysslor utan att tänka på att behaga människor utan enbart av kärlek till Gud.</w:t>
      </w:r>
    </w:p>
    <w:p>
      <w:r>
        <w:rPr>
          <w:b/>
          <w:color w:val="FF0000"/>
        </w:rPr>
        <w:t xml:space="preserve">id 13</w:t>
      </w:r>
    </w:p>
    <w:p>
      <w:r>
        <w:rPr>
          <w:b w:val="0"/>
        </w:rPr>
        <w:t xml:space="preserve">En resa runt i nordvästra England (och ibland längre bort), huvudsakligen med buss och tåg (eller till fots!) för att prova på riktig öl och ibland mat. Rapporter och bilder från mina utflykter. Plus nyheter, kommentarer och pressmeddelanden från de många och varierande nordvästbaserade bryggerierna (Cheshire, Cumbria, Lancashire, Merseyside och Greater Manchester) Totalt antal sidvisningar Måndag 8 oktober 2012 It Had To Be Red Den första av några öl den här veckan! Tyvärr var "Sir Richard Owen" i Lancaster, precis som Wetherspoon i Kendal i lördags, inte mycket bättre i morse. Vad är det med Wetherspoon i det här området för tillfället, och det dåliga valet? För att vara rättvis så var Morecambe okej förra veckan. Är det bara så att de kör ner sitt lager av öl inför Wetherspoons ölfestival i slutet av månaden? Det finns ett stort antal bryggerier i Lancashire, men vi ser sällan deras öl i "Sir Richard Owen". Det är nästan alltid Cumbrian-bryggerier. Jag hade inget val, förutom att inte bry mig, så jag valde "Red" från Hawkshead Brewery i Staveley. Trots vad som står på pumpklippet - "From the heart of the Lakes" - är det heck! Staveley är inte i närheten av hjärtat av sjöarna.</w:t>
      </w:r>
    </w:p>
    <w:p>
      <w:r>
        <w:rPr>
          <w:b/>
          <w:color w:val="FF0000"/>
        </w:rPr>
        <w:t xml:space="preserve">id 14</w:t>
      </w:r>
    </w:p>
    <w:p>
      <w:r>
        <w:rPr>
          <w:b w:val="0"/>
        </w:rPr>
        <w:t xml:space="preserve">Vad är stressreaktionen Stress är en biologisk och psykologisk reaktion som uppstår när vi möter ett hot som vi känner att vi inte har resurser att hantera. En stressfaktor är det stimulus (eller hot) som orsakar stress, t.ex. prov, skilsmässa, en älskad persons död, flytt, förlust av arbete. Plötslig och allvarlig stress ger i allmänhet Ökad hjärtfrekvens Ökad andning (lungorna vidgas) Minskad matsmältningsaktivitet (känner sig inte hungrig) Levern frigör glukos för energi För det första bedömer vår kropp en situation och bestämmer om den är stressig eller inte. Detta beslut baseras på sensorisk input och bearbetning (dvs. de saker vi ser och hör i situationen) och även på lagrade minnen (dvs. vad som hände förra gången vi befann oss i en liknande situation). Om situationen bedöms som stressande aktiveras HYPOTHALAMUS (vid hjärnans bas). Hypotalamus i hjärnan ansvarar för stressreaktionen. När en stressreaktion utlöses skickar den signaler till två andra strukturer: hypofysen , och binjuremärgen . Dessa kortsiktiga reaktioner produceras av kamp- eller flyktresponsen via den sympatomedullära vägen (SAM). Långvarig stress regleras av hypotalamus-hypofys-binjure-systemet (HPA-systemet). Hypotalamus, hypofysen och binjuren (HPA-systemet) Stressorn aktiverar hypotalamus och hypofysen Hypotalamus stimulerar hypofysen Hypofysen utsöndrar adrenokortikotropt hormon (ACTH) ACTH stimulerar binjurarna att producera hormonet kortikosteroid Kortisol gör det möjligt för kroppen att upprätthålla en stabil blodsockerförsörjning En tillräcklig och stabil blodsockernivå hjälper personen att hantera en långvarig stressor, och hjälper kroppen att återgå till det normala. Binjurebarken frisätter stresshormoner som kallas kortisol. Detta har ett antal funktioner, bland annat att frigöra lagrat glukos från levern (för energi) och att kontrollera svullnad efter skador. Immunförsvaret undertrycks medan detta sker. Sympathomedullär väg (SAM) Hypotalamus aktiverar också binjuremärgen. Binjuremärgen är en del av det autonoma nervsystemet (ANS). ANS är den del av det perifera nervsystemet som fungerar som ett kontrollsystem och upprätthåller homeostas i kroppen. Dessa aktiviteter utförs i allmänhet utan medveten kontroll.</w:t>
      </w:r>
    </w:p>
    <w:p>
      <w:r>
        <w:rPr>
          <w:b/>
          <w:color w:val="FF0000"/>
        </w:rPr>
        <w:t xml:space="preserve">id 15</w:t>
      </w:r>
    </w:p>
    <w:p>
      <w:r>
        <w:rPr>
          <w:b w:val="0"/>
        </w:rPr>
        <w:t xml:space="preserve">Hamid Buffy: Det finns ett brådskande behov av att minska religiösa helgdagar eller nationella Rate Topic: Det finns ett brådskande behov av att minska religiösa helgdagar eller nationella 14.11.2012 | (Voice of Iraq) - Lägg till en kommentar - Bagdad (nyheter) såg en medlem av kommittén för Awqaf och religiösa frågor vice koalition av kurdiska block Hamid Buffy, behovet av att minska helgdagar, religiösa och nationella. sade Buffy i ett uttalande till byrån (nyheter): Lagen om allmänna helgdagar har lagts fram av kommittéerna för stiftelser och religiösa frågor, kultur och medier som är Mokhtstan därpå. tillade: Du måste minska helgdagar nationella eller religiösa, föreslår i fallet med semester religiösa islamiska När kommer överens Diwani Aloagafin Sunni och Shiite dag vara en helgdag som är fallet i början av året Hijri, antingen om de är oense kan inte tillkännage semester, men den ena Aldioanin förklara detta tillfälle endast i området eller provinsen specifika, och detta är reducerade helgdagar som landet behöver arbeta mer än helgdagar. var en medlem av kommittén för ekonomi och investeringar MP / koalition i Irak / Nora Salem ???????, har uppmanat till behovet av att ändra lagen helgdagar I representanthuset för att bestämma arbetstiderna i statliga avdelningar och minska vissa helgdagar eftersom de drabbade landet enorma förluster, konstaterande att semestern av Eid al-Fitr förra har drabbats där staten förluster på upp till mer än (80) miljarder dinarer. sade ??????? i tidigare uttalanden för (nyheter ) Planeringsministeriet och placerade studien, antalet anställda i Irak (4) miljoner anställda, inklusive (2) miljoner och (200) statstjänstemän och resten inom säkerhetstjänsterna, vilket visar att inkomsten per capita i Irak per timme upp till (3798) dinarer alla gränser (3 ) US-dollar och den genomsnittliga månadsinkomsten för den anställde (500) tusen dinarer (22) arbetsdagar upp (6) timmars arbete effektivt. sade att om man räknar antalet helgdagar dividerat på nivån för inkomsten per capita i dag kommer man att se att Irak lidit stora förluster under helgdagarna med (8 - 10) miljarder dinarer per dag, och noterade att den sista helgdagen Eid al-Fitr, som uppgick till (10) dagar förlorade landet upp till mer än (80) miljarder dinarer genom tvister anställdas löner utan att det fanns något faktiskt arbete.</w:t>
      </w:r>
    </w:p>
    <w:p>
      <w:r>
        <w:rPr>
          <w:b/>
          <w:color w:val="FF0000"/>
        </w:rPr>
        <w:t xml:space="preserve">id 16</w:t>
      </w:r>
    </w:p>
    <w:p>
      <w:r>
        <w:rPr>
          <w:b w:val="0"/>
        </w:rPr>
        <w:t xml:space="preserve">Den engelska appellationsdomstolens mycket omdiskuterade beslut i målet Three Rivers District Council mot Bank of England [2003] EWCA Civ 474 ledde till en risk för att inte alla anställda i ett företag eller en organisation kommer att betraktas som en del av "klienten" när det gäller sekretess för juridisk rådgivning. Det finns dock inte mycket vägledning i den engelska rättspraxis om huruvida, och i så fall när, en sådan snäv tolkning av "klient" kan tillämpas i andra fall. Det är därför anmärkningsvärt att Hongkongs förstainstansrätt har tillämpat beslutet att begränsa "klienten", i det aktuella fallet, till koncernens juridiska avdelning (som består av två interna jurister) och den berörda organisationens styrelse: CITIC Pacific Limited mot Secretary for Justice och anor (unrep, 19/12/2011, HCMP767/2010). Bakgrund I målet Three Rivers hade domstolen en restriktiv syn på vem inom en klientorganisation som utgör "klienten" för att bedöma tillämpningen av den juridiska rådgivningsprivilegiet, som skyddar kommunikation mellan advokat och klient i syfte att ge eller få juridisk rådgivning från att avslöjas. Domstolen ansåg att "klienten", på grund av de ganska speciella omständigheterna i det fallet, inte omfattade alla anställda vid Bank of England utan var begränsad till en viss grupp på tre personer (Bingham Inquiry Unit) som fick ett särskilt ansvar för att samordna kommunikationen med bankens externa advokater. Såvitt vi vet har det dock inte förekommit något senare fall där en engelsk domstol har haft en så snäv syn på "klienten" i fråga om sekretess. Vidare fick appellationsdomstolens beslut ett mindre entusiastiskt mottagande av överhuset i en senare dom på en annan punkt i Three Rivers-målet (se [2004] UKHL 48 ); även om deras lordar avböjde att uttrycka en åsikt i frågan, eftersom den inte var aktuell för prövning i överklagandet, förklarade lord Carswell att han "inte skulle anses ha godkänt beslutet" och reserverade sig för sin ståndpunkt om huruvida det var korrekt. Det hade därför spekulerats om att appellationsdomstolens beslut i frågan om "klienten" skulle vara begränsat till de särskilda omständigheterna i det aktuella fallet. Dom I CITIC ansåg domstolen i Hongkong att koncernens juridiska avdelning var de externa juridiska rådgivarnas "klient" på grundval av att den "bestod av de personer, eller var den enhet, som antingen uttryckligen eller underförstått hade delegerats att ge instruktioner till/kommunicera med kärandens juridiska rådgivare". De återstående anställda vid CITIC skulle därför betraktas som "tredje part" i fråga om sekretess, så att kommunikation med eller från dessa anställda inte skulle vara sekretessbelagd, även om den var avsedd att överlämnas till de juridiska rådgivarna och/eller utarbetad på begäran av käranden eller de juridiska rådgivarna. Domstolen accepterade dock att medlemmar av CITIC:s styrelse inte skulle betraktas som "tredje part" för dessa ändamål, eftersom det stod klart att koncernens juridiska avdelning agerade under styrelsens ledning. Överklagande väntar Vi har förstått att domstolens beslut har överklagats och att domen i överklagandet avvaktas. Även om detta beslut inte är bindande för de engelska domstolarna (och det kommer inte heller att vara fallet med något beslut av appellationsdomstolen), kommer det ändå att vara av intresse för kommersiella kunder eftersom det vidmakthåller den osäkerhet som orsakats av Three Rivers-beslutet för kommersiella organisationer som endast kan agera genom sina anställda och eventuellt ökar risken för att en restriktiv syn på "kunden" kommer att tillämpas i framtida fall. De artiklar som publiceras på denna webbplats och som är aktuella vid de datum då de publiceras som anges ovan är endast avsedda som referens. De utgör inte juridisk rådgivning och bör inte heller användas som sådan. Särskild juridisk rådgivning om dina specifika omständigheter bör alltid inhämtas separat innan du vidtar några åtgärder. Herbert Smith Freehills LLP är auktoriserad och reglerad av Solicitors Regulation Authority.</w:t>
      </w:r>
    </w:p>
    <w:p>
      <w:r>
        <w:rPr>
          <w:b/>
          <w:color w:val="FF0000"/>
        </w:rPr>
        <w:t xml:space="preserve">id 17</w:t>
      </w:r>
    </w:p>
    <w:p>
      <w:r>
        <w:rPr>
          <w:b w:val="0"/>
        </w:rPr>
        <w:t xml:space="preserve">Jag har skrivit en tråd om det. De håller konferenser där folk betalar 500 dollar bara för att komma in genom dörren för att lära sig hur man tjänar pengar på fastigheter, sedan får de höra att de behöver rörelsekapital, får ett manuskript om att ringa sin bank och förlänga krediten... När de väl har fått krediten försöker de som organiserar evenemanget sälja dem "skolprogram" från 10-50 000 dollar. Det ligger så nära lagens gränser att de flesta av dessa saker går utan att myndigheterna någonsin stänger av dem. Förmodligen är det enda värre som du kan hitta "jobb" på jakt efter ett jobb ett pannrum som lurar gamla damer på deras besparingar. Jag fick samma e-post idag, för ungefär 2 timmar sedan, först och främst var det @sky.com, klickade på svar och det ändrades till @hotmail.com Jag svarade aldrig, omedelbart blockerade spam det, jag får inga återbud, och några slumpmässiga människor skickar e-post tillbaka till mig? Om det är för bra för att vara sant blir du lurad. Arbetslösheten är så dålig i hela världen att det är en uppenbar svag länk som används för att utnyttja människor, jag skulle förvänta mig att se olika andra varianter av denna bluff, den kommer förmodligen att ersätta skräpposten med nigerianska miljonärer. The Above Top Secret-webbplatserna är en helägd social innehållsgemenskap som tillhör The Above Network, LLC. Denna innehållsgemenskap bygger på användargenererat innehåll från våra medlemmar som bidrar. Våra medlemmars åsikter är inte åsikter som tillhör webbplatsens ägare, som upprätthåller en strikt redaktionell agnosticism och helt enkelt tillhandahåller en samarbetsyta för fria uttryck.</w:t>
      </w:r>
    </w:p>
    <w:p>
      <w:r>
        <w:rPr>
          <w:b/>
          <w:color w:val="FF0000"/>
        </w:rPr>
        <w:t xml:space="preserve">id 18</w:t>
      </w:r>
    </w:p>
    <w:p>
      <w:r>
        <w:rPr>
          <w:b w:val="0"/>
        </w:rPr>
        <w:t xml:space="preserve">Trötthet är ett av de vanligaste problemen som behandlas av naturläkare. Det kan ofta spåras till en dåligt fungerande sköldkörtel. Sköldkörteln är en fjärilsformad körtel som sitter på sidan av luftstrupen, strax under struphuvudet. Den kontrollerar ämnesomsättningen. Metabolism är den hastighet med vilken normala kemiska processer sker i kroppen och den hastighet med vilken kroppen förbränner sitt bränsle (mat och syre). Sköldkörteln är ansvarig för att varje cell, varje organ och varje process i kroppen fungerar som den ska, den är viktig för hälsa och välbefinnande. Det sätt på vilket kroppen reagerar och hanterar sjukdom och besvär beror på en sund och livskraftig ämnesomsättning. Om du har fått veta att du kan ha Jersey "Island Fever" titta noga på frågeformuläret om sköldkörtelsymptom, det kan mycket väl vara så att sköldkörteln spelar en roll i ditt tillstånd. Sköldkörtel och metabolisk funktion. Dessa funktioner har en viktig inverkan på hälsa, energinivåer och sömn.  Sköldkörteln reglerar kroppens ämnesomsättning. Den är "parad" med binjurarna; de styrs i sin tur av hypofysens funktion. Sköldkörtelhormon är nödvändigt för att oxidativa processer ska kunna äga rum i hela kroppen - energiproduktion. Nästan alla kroppens celler har sin ämnesomsättning styrd av sköldkörtelhormonet. De enda organ vars ämnesomsättning inte styrs direkt av tyroxin är: o hjärnan o näthinnan o mjälte gonader o tymus o lungor Det är lätt att se att en förändring av sköldkörtelfunktionen skapar en mängd olika effekter i hela kroppen.  Det är möjligt att åsidosätta ett lågt sköldkörteltillstånd genom att öka stimulering av binjurarna, motion och stress etc. - allt detta lyckas oftast åstadkomma är en kortsiktig minskning av symtomen och leder ofta till att binjurarna utarmas.  En lågt fungerande sköldkörtel är vanligt förekommande, även om det ofta förbises, främst för att de flesta läkare letar efter blodpatologi (låga thyroxinvärden). Frågeformulär om hypotyreos: 1. Ökar du i vikt trots bantning? 2.  Har du minskad aptit? 3.  Blir du lätt trött? 4.  Är du trött hela tiden? 5.  Är du sömnig eller slö under dagen? 6.  Är du känslig för kyla? 7.  Har du torr eller fjällande hud? 8.  Är du förstoppad? 9.  Är du mentalt trög? 10. Faller ditt frontalhår ut eller blir det tunnare? 11. Vaknar du med huvudvärk? 12. Har du förlorat din drivkraft och initiativförmåga? 13. Är du grinig redan på morgonen? 14. Klarar du av att äta frukost? 15. Lider du av PMS? 16. Vaknar du upp trött? 17. Har du sprickor i huden på dina hälar? 18. Har du svårt att koncentrera dig? 19. Har du svårt att koncentrera dig - vandrar dina tankar runt? Om du svarar ja på mer än fem av dessa frågor bör du överväga att göra Barnes-testet. Så när du konfronteras med ett möjligt hypotyreostillstånd bör du överväga att ställa dessa ytterligare frågor: HYPOGLYCAEMIA QUESTIONNAIRE: 1. Äter du när du är nervös? 2. Har du en överdriven aptit? 3.   Är du hungrig mellan måltiderna? 4.   Blir du irriterad mellan måltiderna? 5.   Blir du skakig när du är hungrig? 6.   Lindrar ätandet tröttheten? 7.   Blir du yr om du missar en måltid? 8.   Får du hjärtklappning om du missar en måltid? 9.   Får du huvudvärk på eftermiddagen? 10. Har du ett dåligt sömnmönster? 11. Är du sugen på sötsaker och eller kaffe på eftermiddagen? 12. Får du humörsvängningar eller är du deprimerad Är du sugen på godis eller kakor och bröd? 13. Har du en kort uppmärksamhetsspannvidd? 14. Har du förlust av korttidsminnet? 15. Klagar kollegor över att du glömmer saker? Om du svarar ja på 5 eller fler av dessa frågor finns det en möjlighet att du är hypoglykemisk. Wilsons syndrom Om du har en kroppstemperatur på mindre än 98,6 F. och några av symtomen i frågeformuläret kan du ha Wilsons syndrom. Detta tillstånd innebär en störning där kroppens celler inte kan omvandla det inaktiva sköldkörtelhormonet T4 till det mer aktiva hormonet T3. Wilsons syndrom i sig förändrar inte sköldkörtelhormonproverna. Det kan förekomma i samband med verklig hypotyreos. Förekomsten av syndromet kan ofta förklara</w:t>
      </w:r>
    </w:p>
    <w:p>
      <w:r>
        <w:rPr>
          <w:b/>
          <w:color w:val="FF0000"/>
        </w:rPr>
        <w:t xml:space="preserve">id 19</w:t>
      </w:r>
    </w:p>
    <w:p>
      <w:r>
        <w:rPr>
          <w:b w:val="0"/>
        </w:rPr>
        <w:t xml:space="preserve">De e-postadresser som du anger för att använda denna tjänst kommer inte att användas i något annat syfte. Observera: Om mottagaren av detta e-postmeddelande inte är registrerad på mckinseyquarterly.com kommer han eller hon att uppmanas att registrera sig för att kunna se hela artikeln. Artikeln Framgångsrika fusioner börjar på toppen har skickats till följande mottagare: En sammanhållen ledningsgrupp på högsta nivå är en förutsättning för att integrera förvärv på ett framgångsrikt sätt. NOVEMBER 2006 David G. Fubini, Colin Price och Maurizio Zollo I den här artikeln Sidebar: Vem ingår i toppstyrkan? Ljud finns tillgängligt för den här artikeln. För att integrera företag efter en sammanslagning är de viktigaste utmaningarna förmodligen att utse rätt toppteam, strukturera det på lämpligt sätt, definiera dess dagordning och bygga upp det förtroende som gör att medlemmarna kan arbeta bra tillsammans. Chefer som misslyckas med att övervinna dessa utmaningar är ansvariga för de egokrockar och den politik som ofta är grundorsaken till spektakulära misslyckade fusioner. Tyvärr betonas inte längre toppgruppens centrala roll i det senaste tänkandet om förändringshantering. Samsynen om hur man hanterar förändringar har gått över till en spridd strategi eftersom alltför många initiativ som utformats för att kaskadleda nedåt i hierarkin har gett nedslående resultat. Den vanliga tolkningen är att förändringar på toppen misslyckas eftersom budskapen vid varje steg blir urvattnade, så att varje steg verkar mindre övertygande och mindre autentiskt. Detta kan vara sant under vissa omständigheter, men en sammanslagning kräver ledning från toppen eftersom det är det enda sättet att få igång en förändring i hela organisationen. Den förändring som krävs för att integrera företag kan inte drivas av en entreprenörsdrivande affärsenhet, en innovativ funktionell enhet eller av frontlinjen. För mycket samordnade, programmatiska förändringar måste uppnås på alltför kort tid för att sådana metoder ska lyckas.....</w:t>
      </w:r>
    </w:p>
    <w:p>
      <w:r>
        <w:rPr>
          <w:b/>
          <w:color w:val="FF0000"/>
        </w:rPr>
        <w:t xml:space="preserve">id 20</w:t>
      </w:r>
    </w:p>
    <w:p>
      <w:r>
        <w:rPr>
          <w:b w:val="0"/>
        </w:rPr>
        <w:t xml:space="preserve">Om det här är ditt första besök, se till att läsa FAQ genom att klicka på länken ovan. Det kan hända att du måste registrera dig innan du kan skriva: klicka på länken Registrera ovan för att fortsätta. För att börja titta på meddelanden, välj det forum du vill besöka från urvalet nedan. Nej, det är verkligen vackert .... Jag är avundsjuk som en galning. Det fanns den och en annan dubbelklippt, om jag minns rätt ... hade hela sidor ... var det 1979-ish? Jag har alltid velat ha en sådan men kunde inte hitta någon återförsäljare som hade dem. Jag trodde att de förmodligen aldrig hade importerats ... jag hade fel då! Nej, det är verkligen vackert .... Jag är avundsjuk som bara den. Det fanns en sådan och en annan dubbelklippt, om jag minns rätt ... med hela sidor ... var det 1979-ish? Jag har alltid velat ha en men kunde inte hitta någon återförsäljare som hade dem. Jag trodde att de förmodligen aldrig hade importerats ... jag hade fel då! Jag är imponerad över att någon annan där ute minns dem!!! Om du tar en titt på den (enda) Kawai guitars hemsida, kommer du att se bilder på ett antal av deras gitarrer från slutet av 70-talet och början av 80-talet ... se om den där dubbelslipade finns där också? De fanns bara kortvarigt i Storbritannien och sålde inte särskilt bra (inga högprofilerade sponsorer och liten marknadsföringsbudget). Jag har en länk någonstans till en Dexys-video från början av 80-talet där de använder en sådan ... De var sällsynta på den tiden, och jag kan inte föreställa mig att många har överlevt de senaste 30 åren - de är uppenbarligen inte lika robusta som en gitarr med solid body. Den här är modellen "Rock 'n' Roll Star". Det fanns tre färgvarianter - metallicblått, körsbärssunburst och brun sunburst. Jag lyckades hitta en med körsbärssunburst för några år sedan, även om den är i mycket slitet skick och hade modifierats någon gång under sin livstid. Den här är i 9,5/10 skick. Jag har fått tillförlitlig information om att den var Alvin Stardust's scengitarr under ett antal år. Ursprungligen postat av octatonic Vad är en lite udda sak. På ett helt annat tema - Tony, har du rökt meth? Nu, nu, nu ... Kawais är alla lite udda på sitt eget, älskvärda, sätt Jag är imponerad att någon annan där ute kommer ihåg dem !!!! Om du tar en titt på den (enda) Kawai guitars hemsida, kommer du att se bilder på ett antal av deras gitarrer från slutet av 70-talet och början av 80-talet ... se om den där dubbelslipade finns där också? De fanns bara kortvarigt i Storbritannien och sålde inte särskilt bra (inga högprofilerade sponsorer och liten marknadsföringsbudget). Jag har en länk någonstans till en Dexys-video från början av 80-talet där de använder en sådan ... De var sällsynta på den tiden, och jag kan inte föreställa mig att många har överlevt de senaste 30 åren - de är uppenbarligen inte lika robusta som en gitarr med solid body. Den här är modellen "Rock 'n' Roll Star". Det fanns tre färgvarianter - metallicblått, körsbärssunburst och brun sunburst. Jag lyckades hitta en med körsbärssunburst för några år sedan, även om den är i mycket slitet skick och hade modifierats någon gång under sin livstid. Den här är i 9,5/10 skick. Jag har fått tillförlitlig information om att den var Alvin Stardust's scengitarr under ett antal år. Nu, nu, nu ... Kawais är alla lite udda på sitt eget, älskvärda, sätt Yay, jag tror att det var KS11 ... nu vet jag vad jag dribblade över ... liksom Rock and Roll Star! De imponerade på mig eftersom de vågade vara annorlunda och lite "out there". Ja, jag tror att det var KS11 ... nu vet jag vad jag dribblade över ... liksom Rock and Roll Star! De imponerade på mig eftersom de vågade vara annorlunda och lite "annorlunda". IM - mest tunga &amp; ödmjuka - O, KS11 är en riktigt jättebra gitarr. Den är på samma nivå som Yam SG2000 från den tiden. De är otroligt välbyggda med kvalitetsmaterial - tredelad mahognyhals, mahognykropp och en tjock topp i lönn med ett par humbuckers. Det finns inte så många av dem som finns. Det tog mig ungefär 5 år att hitta en (och jag letade hårt), sedan dess har jag hittat ytterligare en till salu (som jag köpte, självklart!).</w:t>
      </w:r>
    </w:p>
    <w:p>
      <w:r>
        <w:rPr>
          <w:b/>
          <w:color w:val="FF0000"/>
        </w:rPr>
        <w:t xml:space="preserve">id 21</w:t>
      </w:r>
    </w:p>
    <w:p>
      <w:r>
        <w:rPr>
          <w:b w:val="0"/>
        </w:rPr>
        <w:t xml:space="preserve">Letar du efter en 2.0TFSI, har du några råd? Hej B7-ägare! Lång historia kort, jag har för närvarande en 8P2 A3 PD170 S-Line och jag har haft inget annat än problem med dieselklumpen och bilen i allmänhet så det är dags att säga hej då. Detta är den första och förmodligen sista diesel jag kommer att äga på ett tag så det är dags att återgå till en bensinmotor. Mina valmöjligheter var en liknande bil som min men med 2.0T-klumpen eller en A4. En B8 är utesluten (för dyr) och för den utrustning och de specifikationer jag vill ha är B7 ett självklart val. Nu till det jag behöver hjälp med, från vad jag har sett finns det tre alternativ för TFSI-motorerna. 1.8T, 2.0T med 200 hk och 2.0T med 220 hk. Det är uppenbart att 1.8T är en annan motor, men är 2.0T-alternativen bara samma block med olika turbos (K03 eller K04?). Vilken av de tre motorerna skulle du säga är den mest tillförlitliga? Finns det några skräckhistorier med quattro-modeller? Vanliga problem? I princip all information som du tror skulle vara viktig för någon som köper en B7 2.0T quattro (eller till och med en 1.8T om det finns en tillräckligt bra anledning) 200 och 220 är samma motor 18T är en bra motor på båda se till att de har reg oljebyten och remmar och vattenpump i tid pickupen kan slamma och vattenpumpen misslyckas PCV-ventilen är skit inte ett stort jobb att byta kylvätsketemperatursensor går ganska offen kan inte komma på något annat i dagsläget. +1 med Bez....kontrollera att Cam belt's &amp; Water pump har gjorts eller är åtminstone färska, Jag har en 200bhp 2.0t FWD jobb...Jag har hört att 1.8's är benägna att sludging upp mer än 2.0's....och 2.0t's antingen använder ingen olja eller dricka det...och det finns ingen hård eller snabb regel om detta heller. 2.0T:s gillar att äta coil packs.....check fsh natch'.....Min har gjort 192 000 km och är en 2005. Jag har bytt dv-ventil, termostat och bytt olja och filter var 10k Miles. Åh, och kontrollera hjulhusen och luckan (Avant) för färgbubblor, särskilt på årgångarna 2005-2007. Annars är den perfekt! hahaha Quattros är väldigt roliga men törstiga och vill ha nya däck ofta!.....4 i taget! :-( Vid vilken körsträcka ska pump och remmar göras? Jag vet att DV:erna är problematiska på den motorn, har sett många trådar om de reviderade versionerna och vad som helst. Kan PCV:erna ersättas med fångstburkar eller andningsventiler? Berör vattnet i ECU-huset alla B7-plattformar eller bara hytterna? Kamremmen bör göras vart femte år eller 150 000 km här, jag är inte säker på om det gäller Storbritannien, men det är lätt att söka.Det är ett jobb att göra detta och jag tror att det kan ta upp till tre timmars arbete. Bältet bör vara tydligt markerad på servicehistoriken och en visuell inspektion kan göras genom ett litet åtkomstområde på toppen av kamremlocket också.Du vill göra vattenpumpen och serpentin / växelremmen när du är där också. Den uppdaterade DV kostar ca 65 pund och det är en halv timmes arbete att byta den på en verkstad. När det gäller vatten som kommer in.... menar du problemet med plenumkammaren där regnvatten inte kommer ut genom dräneringshålen vid batteriet? Jag tror att detta påverkar alla B7:s....., men det finns ett komplett motorhusskydd som du kan köpa för att minska risken för att detta händer.... det är vad jag gjorde i alla fall. Här är länken och delarna kostade ungefär 80 pund allt in, Audi A4 Engine Cover Kit Install | Audiction Bottom line for me....make sure you have lots of history pref' Audi man dealer....ifr inte, walk away....there are plenty of great B7's to choose from....and right now it's a buyer's market. Hej Jag har ägt en b6 1.8 t a4 och äger för närvarande en b7 220 quattro enligt min åsikt är 1.8 en mycket mjukare motor.2.0 ltr-motorerna verkar gå mycket högljudd, mycket skramlig...?verkar vara ett vanligt drag på dessa motorer...Hoppas att detta hjälper dig kompis Mina herrar, jag har nyligen köpt min, den har gått 83k, kan jag fråga hur man kan se om DV:n är trasig? (min är förvånansvärt högljudd i</w:t>
      </w:r>
    </w:p>
    <w:p>
      <w:r>
        <w:rPr>
          <w:b/>
          <w:color w:val="FF0000"/>
        </w:rPr>
        <w:t xml:space="preserve">id 22</w:t>
      </w:r>
    </w:p>
    <w:p>
      <w:r>
        <w:rPr>
          <w:b w:val="0"/>
        </w:rPr>
        <w:t xml:space="preserve">Det faktum att en metallstång sjunker i vatten medan ett metallskepp flyter? Kan förklaras med Archimedes princip? Sant eller falskt .Om någon har några förslag om detta, var vänlig och dela med er. Jag har inte fått något förslag från min sökning så jag tror att ni kommer att hjälpa mig i detta diskussionsforum. Ja, bot är en förkortning av robot. Det har varit en våg av "nya medlemmar" som alla använder ett något varierat första inlägg och europeiskt klingande namn som med stor sannolikhet har kommit från en namngenerator. William Henry här är en av dem. Ingen av dem svarar någonsin igen på sin första tråd, och de flesta av dem skriver aldrig mer. Bland dem som startar andra trådar verkar det som om de aldrig svarar på de trådar som de har startat. De flesta som är bekanta med fenomenet tror att de är bots - automatiserade konton som använder en variation av olika texter i ett försök att framstå som en levande, andas människa som skriver. Jag tror att det är från Kina, och det kan vara ett förlängt experiment för att se om det är möjligt att skapa bots som misstas för människor. Hittills skulle jag säga att det har varit ett bedrövligt misslyckande. Inte nödvändigtvis ett misslyckande. En spamrobot har som huvuduppgift att ta sig förbi forumets säkerhet. Hittills verkar det som om de lyckas. Jag kan tänka mig att säkerhetstjänsten för detta forum är föråldrad. Jag undrar om det här forumet använder en tredjepartsprogramvara som cloudflare eller om de hittar på egen kod för att skydda sig mot kommentarspam och andra hot. Jag gillar att lägga till att fartygets nettodensitet är mindre än vattnets densitet. 0 Svar rosborne979 1 Svar Fri 19 Oct, 2012 07:03 am @Setanta, Intressant. Tack för informationen. Jag har inte varit särskilt uppmärksam på de här sakerna så jag hade inte tänkt på deras biovaliditet (vet inte om det är ett ord, men hur som helst...) Jag brukar känna igen de som kommer in som förberedelser för att sälja en produkt eller något, men de här sakerna som inte verkar sälja något glider in utan att jag tänker särskilt mycket på dem. 0 Svar arados 1 Svar Fri 19 Oct, 2012 07:09 am @djjd62, djjd62 skrev: Det faktum att en metallstång sjunker i vatten medan ett metallskepp flyter.? ow about the titanic, it stopped floating Fact - metal ships float. Sluta tro på fakta och du är sänkt. 0 Svar Setanta 1 Svar Fri 19 Oct, 2012 07:10 am Jag misstänker att om skaparen kunde få dem att passera för mänskliga, skulle någon form av marknadsföring följa. Några av dem har dykt upp en andra gång och postat långa beskrivningar av fördelarna med en viss produkt. Eftersom de inte har några länkar i inlägget är de dock inte tekniskt sett skräppost. 0 Svar izzythepush 1 Svar fre 19 okt, 2012 09:39 am Det går att få en metallstift att flyta på vatten. Placera den på en bit blötpapper, pappret absorberar vatten och sjunker till botten av glaset och lämnar nålen flytande ovanpå. Det har något att göra med ytspänning.</w:t>
      </w:r>
    </w:p>
    <w:p>
      <w:r>
        <w:rPr>
          <w:b/>
          <w:color w:val="FF0000"/>
        </w:rPr>
        <w:t xml:space="preserve">id 23</w:t>
      </w:r>
    </w:p>
    <w:p>
      <w:r>
        <w:rPr>
          <w:b w:val="0"/>
        </w:rPr>
        <w:t xml:space="preserve">Minnesbildning och utveckling av konstgjorda kognitiva datorer Exakt hur minnen lagras och nås i hjärnan är oklart. Neurovetenskapsmän vet dock att en primitiv struktur i hjärnans mitt, hippocampus, är en central region för minnesbildning. Här är det förändringar i styrkan hos synapserna (förbindelserna mellan neuroner) som ligger till grund för minnesbildningen. Nätverk av neuroner som kopplas samman i hippocampus kodar sannolikt för specifika minnen. Eftersom direkta tester inte kan utföras i hjärnan är det svårt att få experimentella bevis för denna minnesbildningsprocess, men matematiska modeller och beräkningsmodeller kan ge en inblick. Eng Yeow Cheu och medarbetare vid A*STAR Institute for Infocomm Research , Singapore, har därför utvecklat en modell som belyser de exakta synaptiska förhållanden som krävs för minnesbildning. Deras arbete bygger på en tidigare föreslagen modell för autoassociativt minne, en process där ett minne hämtas eller kompletteras efter partiell aktivering av det neurala nätverk som det består av (se bild). I den tidigare modellen föreslogs att neurala nätverk som kodar korttidsminnen aktiveras vid specifika punkter under svängningar av hjärnans aktivitet. Förändringar i synapsernas styrka, och därmed förmågan hos neuronerna i nätverket att aktivera varandra, leder till ett autoassociativt långtidsminne. Cheu och hans team anpassade sedan en matematisk modell som beskriver aktiviteten hos en enskild neuron för att införliva specifika egenskaper hos celler i hippocampus, inklusive deras hämmande aktivitet. Detta gjorde det möjligt för dem att modellera neurala nätverk i hippocampus som kodar korttidsminnen. De visade att synapserna måste vara starka inom ett visst intervall för att autosikativa minnen ska kunna bildas på ett framgångsrikt sätt: om synapserna blir för starka aktiveras de associerade neuronerna vid fel tidpunkt och nätverken blir röriga, vilket förstör minnena. Om synapserna däremot inte är tillräckligt starka räcker aktiveringen av vissa neuroner i nätverket inte till för att aktivera resten, och minnesåterhämtningen misslyckas. Förutom att ge en inblick i hur minnen kan lagras och hämtas i hjärnan tror Cheu att detta arbete också har praktiska tillämpningar. "Den här studien har betydande konsekvenser för konstruktionen av konstgjorda kognitiva datorer i framtiden", säger han. "Den hjälper till att utveckla konstgjorda kognitiva minnen, där minnessekvenser kan hämtas genom att en partiell fråga presenteras." Enligt Cheu kan man jämföra det med att en enda bild används för att hämta en sekvens av bilder från ett videoklipp.</w:t>
      </w:r>
    </w:p>
    <w:p>
      <w:r>
        <w:rPr>
          <w:b/>
          <w:color w:val="FF0000"/>
        </w:rPr>
        <w:t xml:space="preserve">id 24</w:t>
      </w:r>
    </w:p>
    <w:p>
      <w:r>
        <w:rPr>
          <w:b w:val="0"/>
        </w:rPr>
        <w:t xml:space="preserve">Cykelstad? Inte på vår mark Minns du när Bristol gjorde sig känd som den första cykelstaden? Det verkar som om cyklingen är ute i kylan numera: kommunfullmäktige har tagit på sig att avbryta alla cykelevenemang på kommunens mark och har i själva verket ställt in Western League cyclocross-serien i processen. Vi talade med Craig Denning från Dream Cycling, vars Western League-evenemang, som skulle ha ägt rum på Hengrove Park i Bristol, har varit tvunget att flyttas med kort varsel. "Det första evenemanget på Hengrove gick av stapeln som planerat", berättade han för oss, "men när jag inte fick någon licens för det andra evenemanget var jag tvungen att jaga och jaga för att få tag på någon på kommunen. Till slut fick jag veta att den nya chefen för parkerna hade fattat ett beslut om att avbryta alla cykelevenemang på platser som ägs av Bristol City." Så mycket för en cykelstad, alltså. När Denning pressade rådet uppgav de att en blöt sommar, i kombination med budgetnedskärningar, innebar att de inte var beredda att anordna cykelevenemang och riskera skador på anläggningarna. På frågan om avstängningen även skulle gälla fotboll och rugby bekräftade rådet föga förvånande att de skulle fortsätta som vanligt. "Det är löjligt - Hengrove är en idrottsanläggning, inte ett område med enastående naturskönhet", sade Denning till oss. "Det brukade hållas Crit-race där uppe på de gamla landningsbanorna på Whitchurch Airport, och det hålls en loppmarknad där varje vecka som gör mer skada än vad ett cylocrosslopp någonsin skulle kunna göra." Till en början cirkulerade rapporter om att rådet skulle begära en deposition på 2 500 euro före varje evenemang, men även den vägen - som arrangörerna av cyclo cross inte skulle ha haft råd med ändå - verkar nu vara stängd. Orsaken till avstängningen, som verkar påverka cykelevenemang och inget annat, är oklar. Nyligen har Bristol Bikefest-evenemangen haft problem med att få tillgång till och återställa de fält som används som campingplatser under sommarens och Oktoberfest-evenemangen, men det finns ingen campingplats vid en CX-tävling. Allt detta från ett stadsfullmäktige som gärna tog emot 11 miljoner euro i statliga medel 2008 för att bli den första utsedda cykelstaden i England. "Cykling spelar helt klart en stor roll i detta och är centralt för Bristols vision för framtiden", står det på deras webbplats. Det är antagligen så länge cyklingen inte sker på deras mark... Finansieringen på 11 miljoner euro gällde en treårsperiod och tog slut i år eller i mitten av förra året, beroende på startdatumet http://news.bbc.co.uk/1/hi/england/brist ... . Det ser mer ut som ett fall av att vi inte kan få ut mer pengar från centralregeringen för cykling så vi glömmer det eller kanske vi inte bryr oss om det. Fin attityd för cykelstaden Jon, du har sett Hengrove - det är ingen chokladlåda som besöksattraktion, det är ett gammalt flygfält som gränsar till buskage fullt av sexskräp. Jag tvivlar inte på att det får en värre uppståndelse från veckans rugbyspel än från ett tvåårigt CX-tävling. Det är ett dåligt beslut av kommunen, helt enkelt. Innebär det att vara en cykelstad faktiskt att man lovar att tillåta CX-tävlingar i fuktiga offentliga parker? Om inte verkar artikeln och kommentarerna vara en aning hårda ... det är egentligen inte det som är poängen - kommunen har stoppat all cykling eftersom den tydligen kostar dem lite pengar. är alla andra idrottsanläggningar självfinansierande? om inte, varför ska då bara cykling stoppas? jag vet med säkerhet att min lokala idrottsplats i Bath (fotboll, rugby, cricket) kostar kommunen tiotusentals pund per år. jag tvivlar på att det är en annan historia 16 miles längre bort. Svaret finns i artikeln: "Den nya chefen för parkerna hade fattat ett beslut om att avbryta alla cykelevenemang på de platser som ägs av Bristol City." Så en icke vald kommunanställd som inte gillar cyklar får förbjuda cykling från "sina" parker. Den som tror att vi har någon demokratisk kontroll över den lokala förvaltning som vi betalar för är välkommen att köpa mina nytryckta Enron-aktier. Om det är något som liknar vårt lokala råd kan det finnas en rådsmedlem som har kontroll över fritidsaktiviteterna. Hur som helst låter det som om lokalbefolkningen måste tala med sitt lokala rådsmedlem för att få något gjort - enligt min erfarenhet kan rådsmedlemmarna vara ganska hyggliga - de kanske till och med ser negativt på förändringen... "Bristol City Council. Richard Be</w:t>
      </w:r>
    </w:p>
    <w:p>
      <w:r>
        <w:rPr>
          <w:b/>
          <w:color w:val="FF0000"/>
        </w:rPr>
        <w:t xml:space="preserve">id 25</w:t>
      </w:r>
    </w:p>
    <w:p>
      <w:r>
        <w:rPr>
          <w:b w:val="0"/>
        </w:rPr>
        <w:t xml:space="preserve">Nej, han lämnade blow för att YACHT gick så bra. Han står högst upp på listan för USvsTHEM den 3 augusti och det ser ut att bli en fantastisk uppställning med YACHT Panther, LOVE OF DIAGRAMS och Barrage, vilket är bra för jag ville verkligen se honom, men det kan gå åt helvete med den babybandsgrupp som kommer att översvämmas av den konstnördiga nördarpublik som kommer att översvämmas av AIH-showen. wow. jag såg just yacht som förband till architecture i helsingfors. jag visste inte mycket om honom. det visar sig att han är lite som Spod, han sjunger och dansar till en laptop och dyker in i mitten av dansgolvet. löjligt roligt. mycket bra. YACHT &amp; Lucky Dragons gjorde dessa hemliga skivor med alla Nirvana-ljud. YACHT-sidan är alla ljud från Nevermind och In Utero. Lucky Dragons sida är alla ljud från Bleach. Detta är en total bootleg. Berätta aldrig för någon om den. (Men jag ska berätta att den är ganska häftig.) Det finns inte särskilt många av dessa i världen. Så en filosofisk fråga för mess and noise (som svar på dubs länk som för er som inte klickat på den är ett öppet brev till YACHT som svar på hans skryt om att piratkopiera mjukvara från ett av de företag som tillverkar den mjukvaran) Om musik skrivs och spelas in på stulen mjukvara, gör det då att det är okej att piratkopiera den musiken? Jag vet inte, det nya albumet har fina stunder, men jag har ett grundläggande problem med någon som talar om denna ytliga andlighet samtidigt som han uppenbarligen är så intresserad av materialism. Jag är ganska intresserad av hälften av deras grejer. Summer Song är kul och jag älskar ripperremixen på 12''. Några av mina vänner är dock besatta och jag vill vara där när de blir galna som jag vet att de kommer att bli. plus att jag också vill att de ska komma till TS.</w:t>
      </w:r>
    </w:p>
    <w:p>
      <w:r>
        <w:rPr>
          <w:b/>
          <w:color w:val="FF0000"/>
        </w:rPr>
        <w:t xml:space="preserve">id 26</w:t>
      </w:r>
    </w:p>
    <w:p>
      <w:r>
        <w:rPr>
          <w:b w:val="0"/>
        </w:rPr>
        <w:t xml:space="preserve">Om författaren av Gentle Ben And His Sensitive Side - The Beginning Of The End Redan från början av The Beginning Of The End står det klart att det är något speciellt på gång. Ben Corbett - hälften av SixFtHick 's tvillinghuvudiga sångare - är en sångare med en kluven tunga och en schizofren stark man som är på humör för kärlek. Från den ångande platsen Brisbane via 50-talets go-go-singlar, en liten stad som heter Tijuana och var som helst som är klädd i sammet och spegelkulor, har Gentle Ben And His Sensitive Side levererat en samling (för kort!) av låtar som du snabbt kommer att lagra i I Wish More Bands Did This Kinda Thing-filen. Förutsatt att du kan få bort den från din stereo. Den typ av blandad mat här - det är ibland svårt att avgöra om det är söt, söt kärlek eller en smäll mot huvudet som väntar - drar till sig breda jämförelser med Vegas-eran Elvis (om han var vackrare), Kim Salmons kabarettstilar (om han var mindre cynisk), Calexicos vindpinade kraft (utan en del av det snusk som de har samlat på sig) och Nick Caves ikonografi av dödsskallen (med något mindre predikande). Vad Gentle Ben And His Sensitive Side har lyckats med - rakt ut ur lådan - är vad Dave Graney verkar sträcka sig efter men aldrig riktigt kan greppa. Dessutom är skämtets ironiska sköld inte i bruk. Det här albumet är en sällsynthet: en utforskning av ensamma, nästan för snålt tilltagna kabaréer som inte tycks ha sina rötter i pisstänkandet. Den är överseende, sliskig, rolig och rörande i tur och ordning - och den är mycket mer stram och fulländad än vad en debut borde vara, med all rätt. Det har sällan producerats något som är så fulländat från början. Och det är inte bara en självklarhet; den lyrik som finns här är fantastisk. Ett slags känslomässig fatalism, en distanserad dissektion av en skitstötares handlingar... det hela är lite noir, med inslag av knappt inkapslad ilska, mystisk begravning och oförklarliga passioner. Ta några utvalda rader från Lo Siento , till exempel: Jag skrek och spottade i stormens öga Åh, jag kämpade och vred mig, spetsad på hornen av den varelse som tagit sig in i rummet på pensionatet mitt i mig... Lo siento! Naturligtvis skulle sångarbetet, hur fint det än är, inte vara någonting utan bandet bakom det. Och de musiker som samlats här - Dylan McCormack , Nick Naughton och Trevor Ludlow utgör bandets kärna, med ytterligare hjälp från David McCormack , Shane Melder och Lauren Brown - är de perfekta motspelarna till Corbetts perversa filmiska sång. Melodierna lånar från många musikstilar -- det finns keyboard-drivna popljud som skulle vara välkomna på Gidgets strandfilt parkerad bredvid martialiska trummor och en lågmäld westerngitarr. Falling har en kraftfull, känslomässig, klagande refräng som låter som om den är hämtad från ett Roy Orbison-spår. Don't Wait använder samma känsla av crescendo - men med en mer själfull effekt. Det är en blandning som sker här, där den enda förenande faktorn kanske är en känsla av frökenhet, en sorts slarvighet, någon slags midnattsradiokänsla som är svår att definiera. Det finns ingen känsla av kamp mellan sångare och band - istället är det en underbar blandning. Intressant nog verkar låtarna här vara en ytterligare undersökning av strömningar som alltid har varit närvarande i SixFtHicks arbete. The Lap Of Luxury 's Last Lullaby , till exempel, antydde några av de tystare bakvatten av mörker som Gentle Ben And His Sensitive Side utforskar. Och med de flesta av dess två låtar som klockar in under tre minuter erbjuder The Beginning Of The End en rad gåtfulla porträtt som väcker aptiten. Falling In Love erbjuder en trevlig twist på idéerna i Elvis-låten med samma namn, medan Moonlight Sea får en vattenfylld undergång att låta</w:t>
      </w:r>
    </w:p>
    <w:p>
      <w:r>
        <w:rPr>
          <w:b/>
          <w:color w:val="FF0000"/>
        </w:rPr>
        <w:t xml:space="preserve">id 27</w:t>
      </w:r>
    </w:p>
    <w:p>
      <w:r>
        <w:rPr>
          <w:b w:val="0"/>
        </w:rPr>
        <w:t xml:space="preserve">Låt mig börja med att säga att om du fortfarande håller fast vid vbscript (som jag gjorde så länge) måste jag säga att du måste komma till den mörka sidan, vi har kakor . Allvarligt talat är saker och ting så mycket bättre när man väl har fått ordning på det. Av någon anledning började jag arbeta med arrays i det här skriptet och lärde mig några coola saker. Kommer du ihåg hur svårt det var att faktiskt ta bort ett objekt från en array? $array.remove(object) och detta görs med hjälp av värdet på arraymedlemmen så du behöver inte ens veta dess adress! Minns du att du måste skriva hela slingor för att bubbelsortera din array? [Array]::Sort([array]$ArrayName) Och kanske min favorit i det här skriptet, hur man loopar genom en array och ser om den innehåller ett värde, återigen en enda rad. $array -contains "value" Den andra saken som jag gör mycket i det här skriptet är att arbeta med AD-objekt. Sök efter en användare, hitta alla grupper som de är medlemmar i, bind sedan varje grupp och kontrollera dess medlemmar osv. osv. Många bra exempel på hur man får grepp om ett AD-objekt. Det tog mig lång tid att få det rätt, men när man väl gjort det är det enkelt. $Object= [ADSI]("LDAP://"+ $x) där $x är objektets distinkta namn.... vet inte DN? använd sökaren Det enda knepet nu när du har namnet är att faktiskt få AD-objektet att fungera med. $user=$result.GetDirectoryEntry() Börjar du njuta av PowerShell än? # for more info s@blackops.ca #Warning this script will check every object in every group the user is a member of recursively #The script will prompt you for a user logon name (no domain) #If you click cancel or don't enter a name the script will exit #The script will continue to prompt you until it gets a valid username. #Skriptet kommer sedan att läsa in alla grupper som användaren är medlem i och gå igenom alla inbäddade grupper som rapporterar hierarkin och notera alla grupper som användaren är medlem i mer än en gång. #I slutet kommer det att ge ut en enda lista sorterad efter gruppnamn för att göra det lättare att hitta en specifik grupp. # Detta är kärnfunktionen som tar emot en array av AD-grupper via ett särskiljande namn och ett djupfält för att hjälpa till med att skapa ett avstånd i utmatningen. För varje grupp som är medlem i en tidigare grupp anropar den sig själv med den nya matrisen och djup +1 function GroupEnnumerate ([System.Collections.ArrayList]$InputArr\\... [int]$Depth) { $spacer="" for ($i=1;$i -le $Depth; $i++) {$spacer=$spacer + "`t"} #De två ovanstående raderna lägger till en tabbkarat för varje nivå för att hålla utmatningen formaterad While ($InputArray.count -gt 0) #Repetera tills inmatningsmatrisen är tom { #Nästa rad är viktig för att se till att vi inte redan har bearbetat en grupp. #Detta förhindrar en ändlös slinga om en grupp är medlem av sig själv direkt eller indirekt if (!($expandedgrouparray -contains $InputArray[0])) { $GroupName = $InputArray[0] $expandedgrouparray.add($InputArray[0])|\\.... #lägga till den nya gruppen till arrayen av bearbetade grupper $Group = [ADSI]("LDAP://"+ $groupname) #söka gruppen i AD $expandedgrouparraynames.add($group.name\\... #lägger till gruppens vänliga namn till en array för utdata i slutet Write-Host $spacer($Group.Name) #visar gruppen i utdata $TempGroupArray = New-Object System.Collections.ArrayList $null #blank och initera den tillfälliga arrayen av undergrupper foreach ($x in $group.member) # för varje undergrupp gör följande { $member = [ADSI]("LDAP://"+ $x) #sök upp medlemmen i AD det kan vara en användare eller grupp eller kontakt etc #Detta är bara en lista med DN:s vi har inget sätt att veta säkert om det är en grupp eller en användare utan att binda till AD och kontrollera objekttypen #Om du har grupper med tusentals medlemmar kan detta ta lång tid</w:t>
      </w:r>
    </w:p>
    <w:p>
      <w:r>
        <w:rPr>
          <w:b/>
          <w:color w:val="FF0000"/>
        </w:rPr>
        <w:t xml:space="preserve">id 28</w:t>
      </w:r>
    </w:p>
    <w:p>
      <w:r>
        <w:rPr>
          <w:b w:val="0"/>
        </w:rPr>
        <w:t xml:space="preserve">Utah State Song - "Utah, This is the Place" 2003 röstade Utah State Legislature för att ändra statssången från "Utah, We Love Thee" till "Utah, This is the Place". Utahs ursprungliga statssång utsågs sedan till Utah State Hymn i HB223 . Representant Dana Love, R-Syracuse, sponsrade lagförslaget på uppmaning av klassen i Cook Elementary School i Syracuse som, enligt en artikel i Salt Lake Tribune fredagen den 28 februari 2003, "...inte gillade den nuvarande statssången, Utah We Love Thee, eftersom den inte var särskilt rolig att sjunga". Fjärdeklassarna i Cook Elementary School sjöng den för senatorerna i Utah innan de röstade om ändringen (Utah Code) . År 1996 skrev Sam och Gary Francis "Utah, This Is The Place" för Utahs hundraårsfirande. Sedan dess har sången ökat i popularitet bland barn, särskilt bland fjärdeklassare som lär sig den som en del av sina studier av Utahs historia. Det fanns vissa tvivel om huruvida "Utah, This Is The Place" skulle kunna bli Utah State Song eftersom Sam och Gary Francis skulle ha upphovsrätten till den nya statssången och få royalties varje gång den sjungs. Gordon Snow, R-Roosevelt, frågade Dana Love och hon var inte säker på svaret, men någon, som senare identifierades som en av kompositörerna, i lagstiftningsgalleriet ropade "ja!" när Snow frågade om upphovsrätten skulle överlåtas. Parlamentet antog melodin. (Enligt en artikel i Salt Lake Tribune, torsdagen den 13 februari 2003). Men även om texten har släppts till allmänheten har kompositörerna för närvarande inte gjort arrangemanget tillgängligt för allmänheten utan kostnad. Utah! Människor som arbetar tillsammans Utah! Vilken fantastisk plats att vara på. Välsignad från himlen ovanför. Det är landet som vi älskar. Detta är platsen! Utah! Med sina berg och dalar. Utah! Med sina raviner och vattendrag. Du kan åka vart som helst. Men det finns ingen som är jämförbar. Det här är platsen! Det var Brigham Young som ledde pionjärerna över slätterna. De led med de prövningar som de var tvungna att möta. Med tro fortsatte de att gå tills de nådde den stora saltsjön Här hörde de orden... "THIS IS THE PLACE!". Utah! Med sitt fokus på familjen är Utah! hjälper varje barn att lyckas. Människor bryr sig om hur de lever. Var och en har så mycket att ge. Det här är platsen! Utah! Blir större och bättre. Utah! Leder alltid vägen. Ny teknik finns här... Växer snabbare varje år. Detta är platsen! Det finns skönhet i de snöklädda bergen, i sjöarna och bäckarna. Det finns också dalar fyllda med gårdar och fruktträdgårdar. Människornas anda visar sig i allt de gör. Utah är platsen där drömmar blir verklighet. Utah! Med sin pionjäranda. Utah! Vilket fantastiskt arv! Välsignad från himlen. Det är landet som vi älskar. Detta är platsen</w:t>
      </w:r>
    </w:p>
    <w:p>
      <w:r>
        <w:rPr>
          <w:b/>
          <w:color w:val="FF0000"/>
        </w:rPr>
        <w:t xml:space="preserve">id 29</w:t>
      </w:r>
    </w:p>
    <w:p>
      <w:r>
        <w:rPr>
          <w:b w:val="0"/>
        </w:rPr>
        <w:t xml:space="preserve">Vilda hästar: Måste vi heja på Ann Romney i OS? Kommer det i London i år att finnas ett OS i röda stater och ett OS i blått? Ann Romneys häst Rafalca åker dit för att tävla i lag tillsammans med sin tränare Jan Ebeling, som hon betalar för att vinna. De kvalificerade sig förra helgen. Vid den tävling som gav dem platsen höll Ann Romney upp ett av de skumfingrar som dressyrförbundet hade beställt för att visa att det kunde tåla ett skämt som Stephen Colbert hade gjort om sportens litism. Ann jublade; Rafalca och Ebeling kom på tredje plats. På grund av detta har hon i vissa rapporter kallats för olympier. Låt oss ge henne det. Ann Romneys engagemang i de olympiska spelen väcker dock en del frågor utöver de uppenbara frågor som en sport som på sina högsta nivåer utövas, eller spelas, främst av de rika och deras anhängare ger upphov till. Vad innebär det för hustru till en presidentkandidat att vara personligen representerad vid de olympiska spelen, om än inte på planen för att representera vårt land? Om en dryg månad, när spelen inleds, kanske vi upptäcker att det komplicerar våra jubelförpliktelser, och att det kan fördärva eller förstärka den blandning av vag patriotism och skarp kommersialism som utgör den olympiska andan och som gör det hela så roligt. Vi får också snart se om spelen ger Romney eller Obama en möjlighet. Måste vi heja på Ann? Får Romney anklaga Obama för bristande patriotism om vi inte gör det? Adam Gopnik skriver i tidningen denna vecka om hur de olympiska spelen framkallar en märklig sorts internationalistisk nationalism - en vilja att under några veckor vart fjärde år lära sig reglerna för handboll, rytmisk gymnastik eller dressyr och fira de sporter och idrottare som representerar oss. Och nästan alla olympiska spel har i bred bemärkelse varit en arena för politik. Men tvisterna är oftare mellan internationella makter, snarare än inom dem - se blod-i-vattnet-matchen mellan Sovjet och Ungern 1956, miraklet på isen, bojkotter - eller inhemska strider om själva spelen, som kanske har att göra med finansieringen eller placeringen av en arena. Det finns också ögonblick laddade med symbolik, som Jesse Owens triumf eller när facklan överlämnades till en ung aboriginsk löpare i Sydney. Men vi har inte haft någon idrottare som sponsrats av en kandidat från ett stort parti eller av hans fru. När det finns ett öppet erkännande av USA:s inhemska splittring, som när Tommie Smith och John Carlos gjorde honnör för den svarta makten vid de olympiska spelen 1968, tenderar vi att bete oss illa; den orättvisa och till och med grymma reaktionen på Smith och Carlos har verkligen uppmärksammats först på senare år. Dressyr är också en knepig sport politiskt sett, delvis på grund av att många människor har svårt att se den sportsliga delen överhuvudtaget. Vad de ser är pengarna; det är som om varje häst som dansar i takt med att de skrittar ut formen av ett dollartecken. (Den politiska person, eller galjonsfigur, som är mest förknippad med olympiska ridsporttävlingar är kanske Anne, Storbritanniens prinsessan Royal, vars namn kan ha olyckliga ekon här.) Det är inte uppenbart att Romneys kampanj har förstått detta. Eftersom Ann Romney började med sporten som terapi för sin multipla skleros, skulle det på en annan planet kunna ses som ett sätt att tala om sina strider. Mitt Romney försökte använda sig av detta tillvägagångssätt när Bob Schieffer frågade honom om "den olympiska idrottaren i familjen" i en intervju i Face the Nation förra veckan, men det fungerade inte riktigt. "Är inte det något?" sa Romney, innan han förtydligade att "hon är idrottaren". Men i det här fallet är det inte hon personligen". Han fortsatte: Ja, det är dressyrsporten, det är inte många som känner till den. Men det är något som hon brinner för och ärligt talat, att hon satte sig upp på hästen igen efter att hon fått diagnosen MS, kunde - hon är övertygad om att det hjälpte henne att återfå sin styrka och förnya den - den energin. Så hon bryr sig mycket om denna sport och om hästar.... Jag skämtar om att jag måste skicka henne till Betty Ford för hästberoende. "Betty Ford"? Hans svar, som många av hans saker, fungerade nästan, innan han svängde av till en hemsk känsla.</w:t>
      </w:r>
    </w:p>
    <w:p>
      <w:r>
        <w:rPr>
          <w:b/>
          <w:color w:val="FF0000"/>
        </w:rPr>
        <w:t xml:space="preserve">id 30</w:t>
      </w:r>
    </w:p>
    <w:p>
      <w:r>
        <w:rPr>
          <w:b w:val="0"/>
        </w:rPr>
        <w:t xml:space="preserve">Navigationsapp för iPhone/iPad egenskaper GRATIS dagliga kartändringar GRATIS dagliga kartändringar från Map Share community. Innehåller dynamiska ändringar som nya hastighetsgränser och blockerade vägar. Vissa saker ändras över natten och kan fördröja din resa. Map Share hjälper dig att hantera de mer frekventa vägändringarna. Undvik omvägar och kom till din destination ännu snabbare. GRATIS fasta fartkameror offline Vi vill alla undvika fortkörningsböter: nu kan du göra det, även när du är offline. Du behöver ingen dataanslutning eller roaming för att hålla dig säkert inom hastighetsgränsen: vår GRATIS varning för fasta fartkameror offline visar dig var du ska vara försiktig, och de uppdateras med varje kartuppdatering. Med ett Fartkamerabonnemang får du också uppdateringar om mobila och nya kameror, i realtid. Navigera till kontakter, foton eller kopierade adresser Memorera aldrig en adress igen. Välj en från din kontaktlista, taggade foton eller kopiera - klistra in en adress från en webbplats så planerar TomTom-appen din rutt så att du kan köra direkt dit. Allt du behöver finns på din smartphone: att köra till vänner och andra platser har aldrig varit så enkelt. Avgångspåminnelse Kom i tid. Planera dina kommande resor och lägg till dem i din kalender. Din iPhone eller iPad ger dig avgångspåminnelser så att du vet när du måste åka. Musik- och ljudkontroll Du gillar att bli hörd: det gör din TomTom-app också. När du spelar musik på din iPhone sänker appen volymen för att ge dig röstinstruktioner, och sänker sedan volymen igen när den är klar. Du kan också styra musiken som spelas på din iPhone (spela upp/pausa/skippa) utan att byta till en annan app, med hjälp av de inbyggda kontrollerna. Du kan till och med använda appen för att växla till ett mer kraftfullt ljudsystem, till exempel högtalaren på TomToms handsfree-autokit (eller någon annan A2DP-kompatibel enhet). FacebookT och foursquareT Platsökning Din TomTom-app gör navigering mer social. Sök bland tusentals Facebook- eller foursquare-platser och få navigering direkt till den plats du vill ha. Du kan också köra till restaurangen som dina Facebook-vänner just har checkat in på, eller planera en rutt till ett evenemang som du vill gå på. Du och dina vänner kan informera varandra och ansluta er till varandra - när som helst och var som helst. Dela din destination via e-post, FacebookT eller TwitterT Dela din destination och ankomsttid med TwitterT, Facebook, e-post och SMS - allt via TomTom-appen. Håll vänner, familj och "följare" uppdaterade om dina planer. Hjälp mig! nödmeny Du kan hitta hjälp med lokal information om nödsituationer inom räckhåll. Från sjukhus till vägassistans, den här informationen är användbar i alla områden. Universell app Universell användning innebär att du bara behöver betala för appen en gång - och kan använda den på både din iPhone och iPad. Njut av skarp, fyllig grafik på iPhones Retina-skärm eller av helskärmsnavigering på iPad -- där du kan se körskärmen och avancerad körfältsvägledning samtidigt. Egenskaper för all TomTom-mobilnavigering TomTom Offline Map Vet att du har navigering där och när du behöver den. TomTom Offline Maps lagras på din smartphone -- så du behöver ingen datasignal eller roaming för att hålla dig på rätt väg. Du kan planera en ny rutt, ändra rutten när du missar en sväng eller söka efter intressanta platser. Offline. IQ Routes Världens största databas med verkliga restider finns inbyggd i varje TomTom-enhet. Vilket innebär att du får de snabbaste rutterna och de mest exakta ankomsttiderna. Det är genialt! Talade gatunamn För att du ska kunna hålla ögonen på vägen innehåller de talade instruktionerna nu gatunamn för att göra svängarna ännu tydligare. Multitaskingförmåga Multitasking: det är inte bara för kvinnor längre. Har du ett samtal? Ta det säkert, handsfree. TomTom-appen fortsätter att ge dig visuella instruktioner, men stänger av rösten när du pratar i telefon - så att du inte blir avbruten när du pratar. Föredrar du att appen ska höras och inte ses? Du kan fortfarande få röstinstruktioner medan TomTom-appen körs i bakgrunden. Optimal visning Optimal visning ser till att du ser och navigerar bättre: välj först de kartfärger du föredrar. Välj sedan mellan 2D- eller 3D-navigering. När du kör på natten dämpas skärmens ljusstyrka automatiskt, så att du kan hålla ögonen på vägen. Oavsett om telefonen är i liggande eller stående format har du alltid den bästa utsikten. HD Traffic Vi kan inte</w:t>
      </w:r>
    </w:p>
    <w:p>
      <w:r>
        <w:rPr>
          <w:b/>
          <w:color w:val="FF0000"/>
        </w:rPr>
        <w:t xml:space="preserve">id 31</w:t>
      </w:r>
    </w:p>
    <w:p>
      <w:r>
        <w:rPr>
          <w:b w:val="0"/>
        </w:rPr>
        <w:t xml:space="preserve">Välkommen till All Of Us "All of Us Enterprises" skapades med oss alla i åtanke. "All of Us" syftar på den omsorg som ges till alla, ägare, hyresgäster, anställda, alla som är involverade i att skapa ett framgångsrikt företag. Vi är här för att ta hand om ägarnas och hyresgästernas behov också. Vår övertygelse är att hyresgästerna har rätt att bo i en miljö som vi själva skulle vilja bo i. Uppmärksamhet ägnas åt hyresgästerna för att säkerställa den största möjliga omsorgen. Ägarna får service med största omsorg, vilket säkerställer att alla fastigheter får den uppmärksamhet som krävs för att ge ägarna stolthet över att vara ägare. All of Us Enterprises har totalrenoverat många av de fastigheter som förvaltas av All of Us. Vi ger hyresgästerna ett hem som de är stolta över att bo i och ger ägarna stolthet över ägandet. Det är vår erfarenhet att när hyresgästerna är stolta över sitt hem tar de bättre hand om enheten och betalar hyrorna i tid utan att klagomål på att betala hyran ökar, omsättningen är lägre. Vår interna underhållspersonal har varit med i företagets principer i över 2 decennier. De har erfarenhet av att underhålla alla sorters fastigheter, från familjebostäder, lagerlokaler till medicinska anläggningar. Vår interna underhållspersonal är erfaren, ren, ärlig och har en bra attityd och är alltid redo att hjälpa ägare och hyresgäster. Tillsammans med våra interna underhållsbesättningar arbetar vi med professionella licensierade rörmokare, elektriker, generalentreprenörer. Det är vårt nöje att förse dig med de tjänster du behöver för att ge dig "Peace of Mind".</w:t>
      </w:r>
    </w:p>
    <w:p>
      <w:r>
        <w:rPr>
          <w:b/>
          <w:color w:val="FF0000"/>
        </w:rPr>
        <w:t xml:space="preserve">id 32</w:t>
      </w:r>
    </w:p>
    <w:p>
      <w:r>
        <w:rPr>
          <w:b w:val="0"/>
        </w:rPr>
        <w:t xml:space="preserve">LEGO på Flickr Mike Yoder ( M.R. Yoder ) har alltid varit en av dem som håller oss uppdaterade med bilder av sina byggen. Ett exempel är hans projekt City Ruins som Andrew presenterade för någon vecka sedan. Mike gjorde ett snabbt drag mot oss alla när han lade ut sin VogStar i måndags. Det skeppet var helt enkelt briljant på mer än ett sätt och kom från ingenstans. Men nu har han höjt insatsen helt och hållet med detta kinesiska kejserliga flaggskepp som är byggt på samma allmänna skrovram. Blandningen av rött och orange fungerar så fantastiskt bra. Dela det här: Tromas skrev det här inlägget torsdagen den 2 augusti 2012 kl. 11:08. Inlagd i kategorin LEGO Du kan följa alla svar på det här inlägget via RSS 2.0-flödet. Både kommentarer och pingar är för närvarande stängda.</w:t>
      </w:r>
    </w:p>
    <w:p>
      <w:r>
        <w:rPr>
          <w:b/>
          <w:color w:val="FF0000"/>
        </w:rPr>
        <w:t xml:space="preserve">id 33</w:t>
      </w:r>
    </w:p>
    <w:p>
      <w:r>
        <w:rPr>
          <w:b w:val="0"/>
        </w:rPr>
        <w:t xml:space="preserve">Du föddes med ett rastlöst sinne Hade för många erbjudanden och för lite tid och du hade inget kvar att förädla Nu är du iväg för att starta nästa stora trend Att ge Romeo och Julia ett lyckligt slut Att följa den hoppande bollen upp runt kröken Även om det du har är vad jag saknar ska jag inte försöka hålla dig tillbaka Du kan gå vart du vill Du kan se allt som ditt sinne låter dig se Det dröjer inte länge förrän kraftledningarna bryts och jag kan inte vänta på att du ska tveka Du kan gå vart du vill utan mig Du skakar hand med en järnhandske och ger en dödskyss i kärlekens namn och du hade aldrig något som du var rädd för Nu vet jag att du är lycklig som en flicka. Men du kan se mitt ansikte Baby när ljuset går ner För vad du är är vad jag behöver men bara en sak är garanterad Du kan gå vart du vill utan mig Du kan se vad ditt sinne låter dig se Det dröjer inte länge förrän kraftledningarna bryts och jag kan inte vänta på att du ska tveka Du kan gå vart du vill utan mig Du kan gå vart du vill utan mig Livet är ett snabbt tåg Du kan säkert tappa huvudet Du kan falla ner från berget eller dö Du kan gå vart du vill utan mig Du kan se vad ditt sinne låter dig se Det dröjer inte länge förrän kraftledningarna bryts och jag kan inte vänta på att du ska tveka Du kan gå vart du vill utan mig</w:t>
      </w:r>
    </w:p>
    <w:p>
      <w:r>
        <w:rPr>
          <w:b/>
          <w:color w:val="FF0000"/>
        </w:rPr>
        <w:t xml:space="preserve">id 34</w:t>
      </w:r>
    </w:p>
    <w:p>
      <w:r>
        <w:rPr>
          <w:b w:val="0"/>
        </w:rPr>
        <w:t xml:space="preserve">Textstorlek Vikten av kost Jag har just läst klart en mycket intressant bok, med råd från RehanahDavis. Den heter "Your Miracle Brain" och är skriven av Jean Carper och visar hur din hjärna kan påverkas, antingen positivt eller negativt, av vad du äter. Några av de bästa livsmedlen att äta: (Observera: detta är bara min lista på sju, det fanns MÅNGA andra som togs upp i boken!) 1. Plommon och russin 2. Spenat 3. Tomater, särskilt tomatpuré (inte nödvändigtvis tomatsås) 4. Bär - blåbär och jordgubbar är två av de bästa 5. Fisk och andra livsmedel med högt innehåll av omega-3 6. Vitaminer 7. Broccoli, blomkål och baljväxter. Definitivt mat att tänka på! Några andra intressanta begrepp: 1. Stress kan orsaka minnesförlust 2. Hjärnans användning fram till 28 års ålder kan avgöra om du får Alzheimers senare i livet eller inte 3. Te och rött vin är bra för dig - men det är kaffe och choklad också (med måtta, förstås... hmmmmm) i kroppen den här gången, inte i trädgården! Jag får intressanta bitar av information från www.healthiertalk.com och tänkte att jag skulle dela med mig av detta till er. Vi är medvetna om behovet av att hålla balansen, men tydligen är det optimala förhållandet 80/20. 80 % alkaliska och 20 % sura. Källa till det förstnämnda: frukt, grönsaker, fullkornskärnor. Källa till det senare: animaliskt kött, bearbetad/friterad mat, raffinerat socker, vitmjölsprodukter, pastöriserade mejeriprodukter. Det sistnämnda kommer som en överraskning om man antar att det är standard i stormarknaderna, men jag är villig att bli informerad. Lägg märke till obalansen mellan produkter i den "dåliga" kategorin och de bra? Inte undra på att vi har "ett jobb" med att hålla oss optimalt i form! Jag syftar på sittplatsutrymmet. Vissa människor tar upp mer än sin beskärda del! En vän på en busstur som vi var med på var inte road när hon stötte på detta problem. Samma sak med flygresor.  Vi är inte tillräckligt rika för att flyga i lyxklass och jag noterade också att passagerare som satt bredvid mer än rikliga motparter hade liknande problem. Om man tar upp mer än sin andel av sittplatsutrymmet kanske man borde tvingas köpa den plats man överflödar till!!!!! Det verkar som om alla är angelägna om att påskynda framstegen i kampen mot barnfetma, som hotar att göra denna generation av barn till den första som lever kortare och mindre hälsosamma liv än sina föräldrar. I San Francisco är en sådan frustration på väg att ta formen av ett ultimatum till några av de mäktigaste snabbmatskedjorna i landet. Restauranger som McDonald's som erbjuder gratis leksaker och andra ungdomsinriktade incitament i samband med barnens måltider måste uppfylla nya näringsnormer om de vill fortsätta att erbjuda barninriktade gratiserbjudanden, enligt ett förslag som nyligen godkänts av stadens ledare. I tisdags antog San Franciscos tillsynsstyrelse förordningen i en slutomröstning med 8 röster mot 3. Förespråkarna säger att de har tillräckligt många röster för att åsidosätta ett utlovat veto från borgmästaren. Här är vad som står på bordet: Från och med den 1 december 2011 skulle restauranger kunna ge bort barnvänliga produkter endast om den medföljande maten och drycken innehåller mindre än 600 kalorier, varav mindre än 35 % av de totala kalorierna kommer från fett (förslaget innehåller undantag för "bra" fett som kommer från nötter, frön och liknande). Måltidens natriumhalt måste ligga under 640 milligram, och andelen transfett måste ligga under 0,5 gram. Måltiden måste också innehålla minst en halv kopp frukt och tre fjärdedelar av en kopp grönsaker, även om frukostmåltider kan innehålla mindre. Eric Mar, som är tillsynsman i San Francisco och som har stöttat lagstiftningen, lovordade dess potentiella inverkan på fetmaproblemet. Det har gått över 50 år sedan jag slutade skolan, men på den tiden var det ovanligt att se överviktiga barn, men då fanns det väldigt få medhavda måltider att ta med sig. Jag kan inte minnas att jag någonsin gick ut för att äta, vi åt alltid hemma, vi gick tillsammans med andra barn två kilometer till skolan och de flesta lekar under lunchtid var vanligtvis ganska fysiska.Senare lyckades vår pappa köpa några gamla, skrangliga cyklar som vi körde överallt.Vi ser fortfarande oändliga köer vid drive through take away-butiker, tack och lov att vi fortfarande äter hemma.Om vi inte ändrar våra matvanor är epidemin här för att stanna.Till och med den mängd socker som våra ungdomar äter kan vara en stor del av vår kost.</w:t>
      </w:r>
    </w:p>
    <w:p>
      <w:r>
        <w:rPr>
          <w:b/>
          <w:color w:val="FF0000"/>
        </w:rPr>
        <w:t xml:space="preserve">id 35</w:t>
      </w:r>
    </w:p>
    <w:p>
      <w:r>
        <w:rPr>
          <w:b w:val="0"/>
        </w:rPr>
        <w:t xml:space="preserve">Domare beslutar att gilla-knappen inte skyddas av första tillägget Norfolk - En amerikansk domare har nyligen beslutat att Facebooks populära gilla-knapp inte är skyddad av första tillägget som en form av yttrandefrihet. Den sociala integrationen av Facebook har förändrat dynamiken i samhället på många sätt. Facebooks räckvidd har haft en djupgående effekt på många nyckelfaktorer i livet, från att förädla vad en "vän" är, till integritetsfrågor, dess inverkan på sociala färdigheter och nästan allt däremellan. Nu finns det ytterligare en fråga som lägger till en ny hak i det ordspråksmässiga bältet. Den här är relaterad till den sociala nätverksjättens populära "Gilla"-knapp och hur den passar in i yttrandefriheten. Ett intressant fall har utspelat sig i Norfolk, Va. Sex anställda har stämt sin tidigare arbetsgivare och hävdar att deras rättigheter enligt första tillägget har kränkts. Gruppen av personer har kämpat i rätten och hävdar att de fick sparken för att de tryckte på Facebooks "Gilla"-knapp. Enligt The Atlantic började situationen 2009 under en valsäsong. De anställda arbetade för Hamptons sheriffkontor under B.J. Roberts, som vid tidpunkten ställde upp för omval mot motståndaren Jim Adams. Roberts vann valet, och han sparkade därefter flera anställda efter att han påstods ha sett att hans anställda hade tryckt på "gilla"-knappen på hans motståndares Facebook-sida. Som skäl för avskedandet angav Roberts budgetbehov och dåliga prestationer, och han menade också att de anställda påverkade "harmonin och effektiviteten på kontoret". De anställda såg det annorlunda och tog frågan till domstol med hänvisning till sin rätt till första tillägget. Den 24 april kom en dom och det konstaterades att de tidigare anställdas rättigheter inte hade kränkts. Den amerikanska distriktsdomaren Raymond Jackson ansåg att det inte är ett uttryckligt yttrande att klicka på "Gillar" på en webbsida, rapporterade New York Daily News . Skälet beskrevs som att det inte är samma sak att trycka på en knapp som att skriva eller skriva ut ett uttalande, eftersom ett "gilla" inte är ett uttryck som de andra två uttrycksformerna skulle anses vara. Att publicera uttalanden på Facebook har tidigare ansetts vara skyddat enligt första tillägget, som i fallen Katherine Evans mot Peter Bayer och NLRB mot American Medical Response . Flera medier rapporterar om det "grumliga" området i den här domen och fallet kommer troligen att överklagas till en högre domstol. Åtminstone en av advokaterna sade att han skulle överklaga. Marcus Messner, professor i journalistik och masskommunikation vid Virginia Commonwealth University som specialiserat sig på sociala medier, sade: "Att gå in på en kandidats Facebook-sida och gilla den är enligt min mening ett politiskt uttalande. Det är inte särskilt djupgående, men du gör ett uttalande när du gillar en persons Facebooksida." Facebook, och andra sociala medier, har utan tvekan påverkat hur människor både kommunicerar och uttrycker sig. I takt med att det utvecklas är många uttryck kort och koncist. "Gilla"-knappen använder många människor i stället för att ta sig tid att skapa ett inlägg. "Den [gilla-knappen] är verkligen ett tunt uttalande, men den ligger helt klart inom ramen för vad vi gör hela tiden som demokratiska medborgare", säger Don Herzog, professor i juridik vid University of Michigan, enligt Daily News. "Detta är ett av de sätt vi talar om politik i vårt samhälle." Generellt sett, bortsett från frågor som är kopplade till konstitutionell rätt, rör sig tekniken successivt snabbt och lagen är inte alltid lika snabb att anpassa. Facebooks mycket använda "gilla"-knapp är dock den senaste i överläggningarna om exakt hur uttrycksformer passar in i lagens linje. "Det är ett något märkligt beslut att en Facebook "Like" inte är ett skyddat yttrande", säger Jeff Hermes, chef för Digital Media Law Project, Berkman Center for Internet &amp; Society, till MSNBC . "Domaren devalverade i huvudsak "Gilla" som tal på grund av hur enkelt det är att göra."</w:t>
      </w:r>
    </w:p>
    <w:p>
      <w:r>
        <w:rPr>
          <w:b/>
          <w:color w:val="FF0000"/>
        </w:rPr>
        <w:t xml:space="preserve">id 36</w:t>
      </w:r>
    </w:p>
    <w:p>
      <w:r>
        <w:rPr>
          <w:b w:val="0"/>
        </w:rPr>
        <w:t xml:space="preserve">Intervju med Mat Whitecross På Cambridge Film Festivalens avslutningsdag var regissören Mat Whitecross på plats för premiären av sin nya film ASHES. Filmen, som följer på den kritiska framgången med SEX &amp; DRUGS &amp; ROCK &amp; ROLL, har Ray Winstone och Jim Sturgess i huvudrollerna. Du kan läsa TAKE ONE:s recension av ASHES här . Jim Ross fick chansen att intervjua Mat om svårigheterna med att göra filmen, skådespelarnas prestationer och Whitecross karriär hittills. Jim Ross: Hur lätt tyckte du att det var att finansiera filmen? Användningen av Alzheimers sjukdom är egentligen bara en ram för en ganska genrebrytande film, märkte du att det gjorde potentiella finansiärer lite känsliga, i brist på ett bättre ord? Mat Whitecross: Jag är inte säker på vad problemet var när det gäller finansieringen, men jag kan gissa. Jag tror att det viktigaste egentligen var att vi befinner oss mitt i en lågkonjunktur och varje gång man går in i ett finansiellt möte nu är folk mer konservativa. Och jag förstår det helt och hållet, människor har ofta en liten summa pengar - särskilt på den här sidan av dammen - och de vill spendera dem så gott de kan för att få någon slags avkastning på dem. Så fort man nämner någon sjukdom, och det verkar finnas en särskild stigmatisering av psykiska sjukdomar, så stelnar de, flippar ut och säger: "Det finns ingen publik för detta". Jag är inte säker på att det är sant, man måste bara vara mer uppfinningsrik när det gäller att hitta en publik, men det finns en publik där ute. Jag kanske inte är en typisk publik, men jag vill se filmer som denna och utmanas av de filmer jag går och ser. Jag vill inte bli nedlåtande behandlad av filmskapare. Så i den meningen finns det en publik, men det verkar alltid vara så att "psykisk sjukdom är så deprimerande, kan ni inte göra det lite gladare?" eller "Karaktärerna är så mörka, kan ni inte göra dem lite trevligare?". Jag tycker att det är trevligt att ha lite valmöjligheter när man går in på bio. På senare tid har jag haft svårt att hitta filmer som jag verkligen vill se och det var en del av anledningen till att jag ville göra den. "...man måste bara vara mer uppfinningsrik när det gäller att hitta publiken, det finns en publik där ute. Jag kanske inte är en typisk publik, men jag vill se filmer som den här och utmanas av de filmer jag går och ser." JR: Blir du frustrerad när det verkar som om psykisk ohälsa alltid måste vara ämnet för en "problemfilm"? ASHES är allt annat än det, det är verkligen bara en ram, och jag undrar om det synsättet irriterar dig, eftersom man kan göra mer och till och med ha upplyftande stunder i en film som bygger på psykisk ohälsa? MW: Jag tror det, ja. Psykisk sjukdom är otroligt komplex och det finns lika många olika former av Alzheimers som det finns Alzheimerpatienter. Ingen har ett särskilt grepp om sanningen i den bemärkelsen, vilket är en mycket attraktiv sak som filmskapare. Det är mycket mer intressant att göra något som är komplext. Hjärnan är en fascinerande sak och när min far hade Alzheimers sjukdom var jag ständigt på fel spår. Den version av Alzheimers som han hade, som verkar ganska typisk, är inte något som jag hade sett förmedlas särskilt korrekt tidigare. Det är något som verkligen kan vara glädjefyllt och ganska roligt och som kan vara otroligt hjärtskärande. Jag tror att man tenderar att få en del av sjukdomen - kanske minnesförlust, men inget av våldet eller så får man kanske inte hallucinationerna, och det här kändes, hoppas jag, som en lite mer rundad version av sjukdomen. JR: En stor del av filmen kom från dina erfarenheter av din egen far, gjorde den personliga investeringen i berättelsen det lättare eller svårare att skriva filmen? MW: Det kändes som en mycket lättare film att göra i den bemärkelsen att varje film är svår att få ihop, särskilt att finansiera, och när vi stötte på en stötesten - vilket var vanligt - hade jag åtminstone mycket ammunition och drivkraft för att få den här filmen gjord. Varje film kändes då som en utmaning snarare än ett nederlag, och när vi skrev manuskriptet hade vi en oändlig mängd material och information. Varje gång vi bestämde oss för att ändra i manuset eller göra något annat visste jag hur min pappa skulle reagera och vi kunde besluta om det var lämpligt för filmen eller hur karaktären skulle reagera. Det kändes som om jag kände ämnet utan och innan. "Ingen har ett särskilt grepp om sanningen i den meningen, vilket är en mycket attraktiv sak som filmskapare." JR: När det gäller att få filmen gjord, tyckte du att det var bra att ha en betydande chun.</w:t>
      </w:r>
    </w:p>
    <w:p>
      <w:r>
        <w:rPr>
          <w:b/>
          <w:color w:val="FF0000"/>
        </w:rPr>
        <w:t xml:space="preserve">id 37</w:t>
      </w:r>
    </w:p>
    <w:p>
      <w:r>
        <w:rPr>
          <w:b w:val="0"/>
        </w:rPr>
        <w:t xml:space="preserve">Real Madrid ligger åtta poäng bakom Barcelona och ser inte särskilt övertygande ut, och jag tror inte att många tror att de fortfarande kan försvara sin titel. Förra matchen vann de knappt mot Levante. Deras spelare skyllde på domaren och hamnade nästan i knytnävsslagsmål med några av Madridspelarna. Jag ville också fråga, och jag läste detta i spansk press, om att Tottenham och Real presidents på grund av Modric övergång till Real Madrid nyligen har ingått något slags avtal om framtida samarbete. De var inte särskilt specifika om det men jag antar att detta skulle innebära några framtida överföringar? Med Real Madrid 8 poäng bakom Barcelona och utan att se särskilt övertygande ut tror jag inte att många tror att de fortfarande kan försvara sin titel. Förra matchen vann de knappt mot Levante. Deras spelare skyllde på domaren och hamnade nästan i knytnävsslagsmål med några av Madridspelarna. Jag ville också fråga, och jag läste detta i spansk press, om att Tottenham och Real presidents på grund av Modric övergång till Real Madrid nyligen har ingått något slags avtal om framtida samarbete. De var inte särskilt specifika om det men jag antar att detta skulle innebära några framtida överföringar? "Samarbetet" eller "partnerskapet" som det formulerades vid den tidpunkten var inte särskilt specifikt, marknadsföringsgrejer, turnéer, kanske till och med ett lån eller två någonstans på vägen. Jag tror att många människor antog att det skulle involvera Bale, men det förnekades. Även om de har varit ointressanta tycker jag att man ska bortse från Levante-matchen. Planen var fruktansvärd och på vilken annan dag som helst skulle matchen inte ha spelats (och den borde inte ha spelats). Jag har fått intrycket att det partnerskap vi ingått med RM bara skulle innebära att vi skulle kunna ha en vänskapsmatch mot dem före säsongen, byta några ungdomsspelare mot erfarenhet och eventuellt sälja varandras tröjor i butiken. Jag baserar bara detta på de slumpmässiga spekulationer som gjordes när det blev känt att partnerskapet hade ingåtts, ingen vet faktiskt vad det innebär. Det är bättre att misslyckas om man siktar högt än att lyckas om man siktar lågt. Och vi i Spurs har satt våra mål mycket högt... så högt, faktiskt, att även ett misslyckande kommer att ha ett eko av ära i sig. - Bill Nicholson Tottenhamhotspurs.tv är inte på något sätt auktoriserad av eller kopplad till Tottenham Hotspur [ange lämplig akronym] eller den officiella klubbens webbplats. Tottenhamhotspurs.tv är enbart en inofficiell webbplats för en supporterklubb och har ingen koppling till Tottenham Hotspur i någon form. De åsikter och åsikter som uttrycks på denna webbplats tillhör de angivna författarna. Externt länkat innehåll tillhör den berörda upphovsrättsinnehavaren.</w:t>
      </w:r>
    </w:p>
    <w:p>
      <w:r>
        <w:rPr>
          <w:b/>
          <w:color w:val="FF0000"/>
        </w:rPr>
        <w:t xml:space="preserve">id 38</w:t>
      </w:r>
    </w:p>
    <w:p>
      <w:r>
        <w:rPr>
          <w:b w:val="0"/>
        </w:rPr>
        <w:t xml:space="preserve">Sidor Måndag 29 oktober 2012 Regeringens och valpolitikens rätta roll "One Voluntaryist's Perspective" är en veckokrönika som publiceras varje måndag på Everything-Voluntary.com av grundaren och redaktören Skyler J. Collins. Arkiverade kolumner finns här . RSS-flöde för OVP finns här . Den här kolumnen var ursprungligen tänkt att ge mitt perspektiv på aktuella händelser, men jag tror att jag kommer att modifiera den något. Jag vill också använda den för att redogöra för frivilligfilosofi och idéer i avsaknad av några aktuella händelser som är värda att kommentera. Den här veckan kommer jag att tala om regeringens rätta roll och valpolitik. Regeringens rätta roll Kort sagt finns det ingen. Regeringen, eller staten, är en myt. Den makt som den utövar är filosofiskt sett obefintlig. Visst har den vapen och kan lätt tvinga fram lydnad för sina lagar, men denna makt utövas olagligt. Ezra Taft Benson , tidigare jordbruksminister under USA:s president Dwight D. Eisenhower, skrev , Det viktiga att komma ihåg är att de människor som har skapat sin regering endast kan ge den regeringen sådana befogenheter som de själva har. De kan naturligtvis inte ge det som de inte har. Frågan går alltså ut på följande. Vilka befogenheter tillhör egentligen varje enskild person i avsaknad av och före inrättandet av någon organiserad regeringsform? En hypotetisk fråga? Ja, verkligen! Men det är en fråga som är viktig för att förstå de principer som ligger till grund för regeringens funktion. Utifrån denna grundläggande princip kan vi undersöka regeringens befogenheter och avgöra om de legitimt har delegerats till statliga aktörer. Vi kan också titta på individens befogenheter och avgöra om de utövas på ett legitimt sätt. För att få en grundläggande förståelse för staten glömmer vi mest de lagar som den tillämpar och fokuserar på roten till dess makt. Statens utmärkande drag är dess monopol på användningen av "lagligt" våld inom ett visst geografiskt område och dess makt att tvinga sina undersåtar att finansiera detta monopol. Om jag tillämpar ovanstående lärdom, skulle jag kunna hävda ett lagligt monopol på laglig våldsanvändning inom ett visst geografiskt område? Ja, så länge som detta område också kan visas vara min egendom, dvs. att jag har byggt upp det i hemlandet eller handlat med det . Kan jag göra anspråk på ett lagligt monopol på laglig våldsanvändning inom ett visst geografiskt område som någon annan äger? Absolut inte utan deras tillstånd. Därför har vi den princip som Thomas Jefferson kallade "de styrdas samtycke". För det första, om jag ska tillåta att er jurisdiktion sträcker sig över min egendom, måste jag först ha en legitim äganderätt till den. För det andra kan jag bara ge tillstånd till att er jurisdiktion sträcker sig över min egen egendom. Jag kan inte gå samman med en majoritet av mina grannar för att bestämma hur långt er jurisdiktion skall sträcka sig utanför våra egna fastigheter. Ändå är det på detta sätt som alla demokratiska och republikanska stater har upprättats. Monarkiska stater är ännu mer uppenbara kränkningar av undersåtarnas rättigheter, eftersom kungen eller drottningen gör anspråk på att äga egendom (och därmed en utvidgning av jurisdiktionen) som varken de själva eller deras förfäder någonsin har ägt. De använder helt enkelt våld för att erövra folk och deras landområden, och tillsammans med en falsk vädjan till himlen upprätthåller de sitt styre. På så sätt ser vi att alla stater, både tidigare och nuvarande, existerar genom ett övertagande av rättigheterna för deras oliktänkande undersåtar. De utövar makt som de aldrig har fått på ett legitimt sätt, och är därför filosofiskt sett obefintliga. Detta för oss till valpolitiken och legitimiteten i deltagandet. Valpolitik Om det är omöjligt för mig att fastställa legitima regler för min grannes egendom, hur är det då möjligt att jag kan utse någon annan att göra det? Valpolitik är en fråga för demokratiska eller republikanska stater. Det handlar om att rösta på lagstiftare, rättstillämpare och domare i tvister om lagar vars jurisdiktion sträcker sig överallt inom ett visst geografiskt område, som ursprungligen etablerades genom att man tillskansade sig de rättigheter som de oliktänkande subjekten hade. Vilken makt har jag som en av dessa avvikande subjekt att upprätthålla detta arrangemang genom att utse nya lagstiftare, guvernörer eller domare? Om</w:t>
      </w:r>
    </w:p>
    <w:p>
      <w:r>
        <w:rPr>
          <w:b/>
          <w:color w:val="FF0000"/>
        </w:rPr>
        <w:t xml:space="preserve">id 39</w:t>
      </w:r>
    </w:p>
    <w:p>
      <w:r>
        <w:rPr>
          <w:b w:val="0"/>
        </w:rPr>
        <w:t xml:space="preserve">Hollerado: Konsertrecension, intervjuer och foton! Jag har varit ett fan av Hollerado ett tag nu, men efter att ha sett dem på NXNE kunde jag inte sluta lyssna på dem! Sedan den konserten har jag väntat på att få se dem igen fast jag trodde inte att det skulle ske så snart. När det väl tillkännagavs att det skulle bli en spelning blev jag glad och ville verkligen se dem @300 Queen Street West med min familj! Vi åkte dit på söndagen och innan bandet gick upp på scenen fick jag träffa Dean, deras basist, och Jake, deras trummis. Det var helt fantastiskt att kunna prata lite med dem, särskilt eftersom de nämnde att de hade läst min recension på Got to Lose . Det faktum att de läste den och dessutom gillade den betydde så mycket för mig! Jag kunde få en intervju med Dean vilket var riktigt kul! Ta en titt på denna 2Q-intervju här: Nu var det dags, showen började! Deras set verkade som om det var en "best of" setlist. Hollerado öppnade med Good Day At The Races och fick igång publiken och deras spel var fantastiskt. De gick sedan över till att spela Americanarama. Detta verkade vara publikens favorit då vi gungade fram och tillbaka med sångaren Menno när han sjöng "Do do doot doot doot do do do do, doot doot doot do do do dodo, lord I miss you!". Den här låten kändes galen live, då bandet visar upp ett karnevalistiskt sound och visar upp sin signatur Hollerado throb. En del av showen som jag älskade var när Jake gick för ett trumsolo och började trumma med händerna; gruppen samlades runt honom och energin var galen! Kärleken till improvisation som de har när de spelar live är en fantastisk aspekt av bandet som gör Hollerado-upplevelsen ännu bättre. Det var hit efter hit efter hit. Bandet slängde också in en ny låt som verkligen gav en liten försmak av vad som komma skall. Smittsam och passionerad sång, häftiga gitarrriff, ett fantastiskt trumsolo och driven bas.... Vad mer kan man egentligen begära? Efter spelningen kunde vi prata med Nixon, Hollerados gitarrist och även Menno, deras sångare. Nixon var en riktig mördare på scenen; han visade upp sitt utmärkta gitarrspel och sina solon, hans framträdande var mycket uppskattat av publiken. Vi pratade med honom om vilken musik han gillar, vilket han svarade "mycket Les Paul på sistone", för han har experimenterat med sitt gitarrspel. Efteråt pratade vi med Menno och han kunde inte ha varit coolare eller blygsammare. Jag älskade hans sång och njöt av att kunna prata med honom om deras musik! Jag visste också vilka andra frågor jag ville ställa till dem båda... Så vi gjorde två, finurliga 2Q-intervjuer, ta en titt här: De är så jordnära killar som visar sin humor inte bara genom sina personligheter utan också genom sin musik. Det var verkligen trevligt att kunna prata och skämta med ett band som jag beundrar. Jag måste säga att jag är så spänd på att deras nya album ska släppas eftersom den nya låten de visade var superb och livlig. Hollerado är en av Kanadas dolda musikpärlor och att få uppleva ännu en spelning med dem var inspirerande.</w:t>
      </w:r>
    </w:p>
    <w:p>
      <w:r>
        <w:rPr>
          <w:b/>
          <w:color w:val="FF0000"/>
        </w:rPr>
        <w:t xml:space="preserve">id 40</w:t>
      </w:r>
    </w:p>
    <w:p>
      <w:r>
        <w:rPr>
          <w:b w:val="0"/>
        </w:rPr>
        <w:t xml:space="preserve">26 juli 2012 15:17 Hemligheten bakom lycka? Flytta till Shetlandsöarna, tydligen Är du lycklig? Det verkar vara en rimlig, om än lite påträngande, fråga - men en fråga som du kanske funderar mer ingående än normalt på denna mest lovande dag. Varför gynnsamt? För att det är en lycklig dag? Den 25 juli 2012 är dagen då resultaten från David Camerons mycket omtalade "lyckoindex" kommer in. I denna stora undersökning, där Office of National Statistics ställde en rad frågor till 165 000 personer mellan april 2011 och mars i år, har man försökt mäta exakt hur glad Storbritannien är som nation. Och svaret verkar vara: "Mmm, lite grann". Bland de oväntade avslöjandena finns bomben att tonåringar (unga, naiva, optimistiska) och pensionärer (över det värsta) är mer optimistiska än medelålders (när får jag sluta med det här, och varför började jag?). Och att folk i London och Birmingham kan vara lite eländiga. Men det finns en guldklimp i den förväntade högen av halm?? och det är den uppenbara upptäckten att de mest glada britterna är de som bor längst i norr, närmare bestämt i de dimmiga skärgårdarna Orkney- och Shetlandsöarna och de yttre Hebriderna. Kanske beror existensen av dessa glädjebubblor vid Atlantens rand på geografin - och på tanken att Skottlands invånare längst upp i landet kan njuta av livet genom att hålla sig på avstånd från resten av befolkningen, med dess många gnäll och stön, och att de är fria att njuta av livet. Eller kanske beror det på skönheten i deras omgivningar. Jag kan inte - eftersom jag aldrig har varit på någon av dem - intyga att Orkneyöarna och de yttre Hebriderna är pittoreska (även om en snabb titt på de foton som finns på Google visar att båda är utrustade med en fantastisk natur i överflöd). Men efter att ha tillbringat flera dagar med att köra runt på dess slingrande vägar och vandra längs dess vindpinade stränder kan jag rekommendera allt på Shetland. Här finns förstås det kluster av öar som stämplar en kuperad slutstation för de brittiska öarna. Om du är på väg mot toppen av planeten kan du inte komma längre utan ett pass. Avlägsen" är ett ord som passar utmärkt för denna vågsköljda utlöpare, som ligger 100 mil norr om John O'Groats och ungefär 200 mil ovanför den "närmaste" staden Aberdeen. Ändå är denna estetik av att vara ute i naturen en del av charmen hos Shetlandsöarna. Det är något med att besöka öarna som känns som att göra en resa till ett annat land. Kanske är det den märkligt exotiska processen när man anländer till Sumburgh Airport. Denna lilla terminal ligger gömd på den södra spetsen av Mainland (den största ön) och är ett flygnav som är så litet att vägen till slutet av linjen vid Sumburgh Head går rakt över landningsbanan. Att komma ner från himlen här är en upplevelse som är lätt lika dramatisk som en nedstigning till Hawaii, och landskapets ensamhet betonas av det vitkantade blått som omsluter det. Sedan har vi den vackra naturen som väntar i inlandet. Shetlands huvudstad Lerwick (se bilden direkt ovan) är ett exempel på detta, med sitt lapptäcke av stugor och värdshus som ligger runt en hamn med vattenglitter och ljummet skimmer. Härifrån kan du ta en färja och flyta ytterligare en halv mil österut till Bressay ?? där världen blir en fridfull vidd av gorse, ljung och lite annat. Om du fortsätter längre norrut blir bilden ännu vildare. Northmavinehalvön, som är löst fäst vid Mainlands västra flank, är en affischbild för Shetlands otämjda själ, som ständigt angrips av Atlantens råa kraft. Ingenstans är detta skådespel mer kraftfullt än vid Eshaness, där branta klippor tappert störtar ner i vattnets vrede (se bilden högst upp på den här bloggen) under den stadiga blicken från en enda fyr. Och det finns mycket att säga om den spartanska utposten Mavis Grind ?? en holme som är så smal att om du står på dess östra sida, där Nordsjön skvalpar mot den steniga stranden, kan du med en ordentlig sväng med armen kasta en sten i Atlanten, en handfull meter bort (</w:t>
      </w:r>
    </w:p>
    <w:p>
      <w:r>
        <w:rPr>
          <w:b/>
          <w:color w:val="FF0000"/>
        </w:rPr>
        <w:t xml:space="preserve">id 41</w:t>
      </w:r>
    </w:p>
    <w:p>
      <w:r>
        <w:rPr>
          <w:b w:val="0"/>
        </w:rPr>
        <w:t xml:space="preserve">Vår vän Marshall Kirkpatrick har skrivit ett trevligt inlägg på ReadWriteWeb där han redogör för sina tankar om varför människor checkar in.  Inlägget nedan, som ursprungligen publicerades på LocationMeme, fortsätter denna diskussion. För några dagar sedan förklarade BusinessWeek att tjänster av typen check-in har "begränsad attraktionskraft".  Förra veckan begick Andrew Hyde från TechStars självmord på platsbaserade tjänster.    Och här på LocationMeme skrev min kollega Chad en övertygande artikel om den "läskiga linje" som uppstår när man kombinerar webbens breda definition av vänskap med lokalisering. Så varför i hela friden skulle någon vilja dela med sig av sin plats? Låt mig försöka. Självuttryck Precis som kläderna du bär och musiken du lyssnar på är de restauranger, kaféer och barer du besöker en återspegling av din personlighet.  Jag minns att jag under Dodgeball-dagarna hackade ihop en liten widget med hjälp av RSS-flödet från mina Dodgeball-incheckningar och satte upp den på mina olika bloggar.  Denna widget var inte särskilt användbar, men på något sätt uttryckte den en aspekt av min personlighet, en liten del av hur jag ville att världen skulle se mig. Detta koncept med självuttryck som motivation för att publicera är något som vi har sett om och om igen.  Widgets, Facebook-quizzer, kompatibilitetstester - många av de mest populära sociala tillämpningarna bygger på att användarna kan uttrycka sig inför sina vänner och världen i stort.  Att checka in är inte annorlunda. Den passiva inbjudan Jag har bott i San Francisco i mer än tio år nu.  Min sociala krets har blivit ganska stor - folk från grannskapet, folk från mina basketlag, folk från branschen osv. På många sätt är en offentlig incheckning ett slags passiv inbjudan till en stor grupp människor.  Det är ett "Hej, jag är ute och går om någon vill vara med" utan att det krävs någon planering, utan möjlighet att bli avvisad och utan någon social press på någon att verkligen komma. Det är ett ultralätt evite som för mig fyller ett unikt behov. Dagboken Från resedagböcker, till reserapporter, till kaptens loggböcker och flygjournaler - att hålla reda på de platser man besöker är ett befintligt beteende som av någon anledning ännu inte har gått över till vardagliga, sociala utflykter.  Jag ser denna typ av användningsmönster som relaterat till vad jag beskriver som "scrobblingens guldålder".  Även om det kan finnas ett värde i att analysera dina egna historiska incheckningsdata (du kan tänka dig en tjänst som bygger på Foursquare API och som berättar hur äventyrlig du är, eller en som matchar dig med liknande personer, eller en som rekommenderar nya platser), är det för vissa tillräckligt motiverande att bara hålla reda på det. "Don't You Forget About Me" Ett av de få misstag som Foursquare gjorde i sin tidigaste version var beslutet att sätta upp murar mellan städerna.  För några månader sedan skulle en Las Vegas-incheckning inte ha setts av en användares vänner i San Francisco. Och logiskt sett kan man förstå varför Foursquare gjorde detta beslut.  Ur den persons perspektiv som checkar in finns det ingen praktisk anledning att använda Foursquare när man befinner sig i en annan stad.  Hur ska dina vänner kunna möta upp dig? Men Foursquare tänkte om.  Varför?  Trots att det inte finns någon praktisk anledning gillar folk att checka in när de inte är i stan och att se sina vänner som är ute på resa checka in.  Ur den incheckande personens perspektiv kan det vara så enkelt som en "Glöm inte bort mig"-uppmaning till vännerna (eller kanske en "Är du inte avundsjuk på att jag reser och du inte gör det?"). Incheckning: Min dröm för den mobila webben har alltid varit att den ska underlätta kontakter i den verkliga världen.  Jag minns att jag förde detta samtal med någon när jag satt i Dolores Park i San Francisco för några månader sedan tillsammans med förmodligen mer än tusen andra människor utspridda över hela parkens kuperade yta.  "Hur många av dessa människor känner vi?"  Jag frågade.  "Hur många av dessa människor skulle vi vara glada att se om vi visste att de fanns här?" Möjligheten att besvara dessa frågor via sociala check-ins börjar redan bli verklighet.  Om du checkar in med Foursquare kan du under fliken "människor" se vilka andra som befinner sig på samma plats som du, oavsett om du är vän med den personen eller inte. Så där har du det.  Fem konkreta anledningar till att du kan komma att</w:t>
      </w:r>
    </w:p>
    <w:p>
      <w:r>
        <w:rPr>
          <w:b/>
          <w:color w:val="FF0000"/>
        </w:rPr>
        <w:t xml:space="preserve">id 42</w:t>
      </w:r>
    </w:p>
    <w:p>
      <w:r>
        <w:rPr>
          <w:b w:val="0"/>
        </w:rPr>
        <w:t xml:space="preserve">Du kan göra en solcell för att generera elektricitet från solen med hjälp av en kopparplåt. Observera att detta inte producerar någon användbar mängd elektricitet, till skillnad från kisel och andra kommersiella solceller, men det är kul att göra. Du skulle behöva massor av dessa kopparsolceller för att driva ditt hem. Den enklaste kretsen att göra är den som används i videon ovan och illustreras i följande diagram. Se till att ledningarna som förbinder de två plattorna är ovanför vattennivån. Den elektriska kretsen fullbordas genom själva saltvattnet. Saltet gör att kombinationen av vatten och salt kan leda elektricitet. Se till att du har en amperemeter som kan visa i intervallet 0 till 50 mikroampere eftersom den ström som denna typ av cell producerar är mycket liten. Krets för solcell i saltvatten. Syftet med saltvattnet som visas ovan är enbart att fungera som en ledare av elektroner från den yttre ytan av kopparoxidskiktet tillbaka till kopparplattan som kopparoxiden täcker. Som framgår av följande diagram kan man, om man kan hitta ett sätt att elektriskt ansluta till kopparoxidskiktet utan att blockera det från solljuset, klara sig utan saltvatten och den andra kopparplattan. Problemet är att kopparoxidskiktet inte är elektriskt ledande över hela sin yta, så elektronerna på ytan kan inte ta sig till anslutningstråden. Det var det som saltvattnet, den andra plattan och anslutningsledarna ovan skulle göra. Ett sätt att göra detta är att trycka ett metallnät mot kopparoxiden (se diagrammet nedan.) En del solljus kommer att tränga igenom hålen i nätet till kopparoxiden och få elektronerna att flytta sig till ytan till nätet. Nätet är ledande och kommer att transportera elektronerna till anslutningstråden. Detta kommer dock att vara mindre effektivt eftersom du blockerar en del av kopparoxiden med nätet. Dessutom kommer du bara att ta upp de elektroner från kopparoxiden som befinner sig i närheten av nättrådarna. Ett annat möjligt sätt är att använda ett glas som har en genomskinlig, elektriskt ledande beläggning och trycka denna ledande sida mot kopparoxiden (se diagrammet nedan.) Eftersom både glaset och dess beläggning är genomskinliga kommer solljuset inte att blockeras. Beläggningen kan fortfarande orsaka en viss förlust i överföringen av solljus, men det kommer ändå att vara bättre än nätmetoden. Ett exempel på detta glas är det glas med tenndioxidbeläggning som används i moderna platta LCD-datorskärmar. Jag har inte provat denna metod själv, men om du gör det, låt mig veta hur det fungerar. Om du tar en bild eller video kommer jag att inkludera den här.</w:t>
      </w:r>
    </w:p>
    <w:p>
      <w:r>
        <w:rPr>
          <w:b/>
          <w:color w:val="FF0000"/>
        </w:rPr>
        <w:t xml:space="preserve">id 43</w:t>
      </w:r>
    </w:p>
    <w:p>
      <w:r>
        <w:rPr>
          <w:b w:val="0"/>
        </w:rPr>
        <w:t xml:space="preserve">PANZ-seminarier om digital publicering 13 jul 2011 Publishers Association of New Zealand (PANZ) kommer att erbjuda en ny serie av fyra seminarier som fokuserar på olika aspekter av digital publicering. Seminarierna inleds i Auckland den 2 augusti. Sessionerna kommer att vara avslappnade och informativa och uppmuntra till en stark digital diskussion. Varje seminarium kommer att ha en branschbaserad sammankallande för ämnet, men tyngdpunkten kommer att ligga på informell diskussion och utbyte av idéer. Deltagarna uppmanas att komma förberedda och redo att delta! Varje Debating Digital-session kommer att avslutas med ett glas vin. Plats: Nationalbiblioteket, 8 Stanley Street, Parnell, Auckland Tid: Tid: De fyra första tisdagarna i augusti, kl. 16.00-17.30.</w:t>
      </w:r>
    </w:p>
    <w:p>
      <w:r>
        <w:rPr>
          <w:b/>
          <w:color w:val="FF0000"/>
        </w:rPr>
        <w:t xml:space="preserve">id 44</w:t>
      </w:r>
    </w:p>
    <w:p>
      <w:r>
        <w:rPr>
          <w:b w:val="0"/>
        </w:rPr>
        <w:t xml:space="preserve">Fallet Abu Qatada - en seger för "människorättsindustrin"? I kampen mellan sunt förnuft och människorättsindustrin går den sistnämnda ut som klar segrare och kommer att fortsätta att göra det så länge Storbritannien är en del av EU - skriver en parlamentsledamot Albert Einstein definierade vansinne som "att göra samma sak om och om igen, men förvänta sig olika resultat". Han var, enligt allas bedömning, en mycket smart man. Hur kan vi då förklara det absurda i ett rättssystem som gör det möjligt att upprepade gånger ifrågasätta beslut tills man får det resultat man vill ha? Den påstådda radikala hatpredikanten Abu Qatada och hans lika radikala gäng människorättsadvokater har spenderat de senaste tio åren och 1 miljon euro av skattebetalarnas pengar på rättshjälp för att motarbeta alla försök att skicka tillbaka honom till sitt hemland Jordanien - där han två gånger i sin frånvaro har dömts för terrorbrott. Vid lunchtid var han tillbaka på Londons gator. Vansinnet tar inte slut där. Qatada kom hit 1993 med ett falskt pass från Förenade Arabemiraten tillsammans med sin fru och sina fem barn och ansökte om asyl. Familjen, som bor i kommunala bostäder och som får bidrag, har kostat de brittiska skattebetalarna omkring 3 miljoner euro. Gårdagens vansinniga beslut att släppa honom mot borgen kommer att kosta oss ytterligare 5 miljoner euro per år, eftersom vi betalar hans skydd och övervakning dygnet runt. Han hotade vår säkerhet, men vi måste betala för att skydda hans. Inspelningar av Qatadas predikningar hittades i terroristernas hem från den 11 september 2001. Han påstås ha förespråkat dödandet av judar, lovordat attacker mot amerikaner, utfärdat en "fatwa" som rättfärdigar dödandet av konvertiter till islam och arresterades 2001 för inblandning i en plan att bomba Strasbourg - platsen för den heliga domstol som har gjort så mycket för att garantera hans bekväma liv i västvärlden. Den enda positiva sidan av denna sorgliga historia är att den brittiska inrikesministern har fått mycket ägg i ansiktet. Hon har gjort kampen för att befria våra kuster från denna man till en mycket personlig kamp. Men gårdagens beslut av Special Immigration and Appeals Commission (Siac) får Theresa Mays rättsliga vägar att se ut som en återvändsgränd. Hon beskrev det senaste beslutet som "djupt otillfredsställande", och det var väl så hon ville ha det. Problemet har varit frågan om tortyr. Europeiska domstolen för mänskliga rättigheter, som upprepar Storbritanniens egen appellationsdomstol, sade att predikanten skulle behandlas väl om han återvände till Jordanien - men det fanns ett stort problem. I sin dom sade de att det inte spelar någon roll vad någon har gjort; moderna nationer som tror på rättsstatsprincipen kan inte skicka tillbaka människor till regimer som torterar - och sedan använda dessa bevis mot andra misstänkta. För att kringgå detta tillbringade May månader i förhandlingar med jordanierna för att fastställa att Qatada inte skulle torteras om han skickades tillbaka. Jordanierna ändrade till och med lagen för att förhindra att bevis som erhållits under tortyr från andra misstänkta personer används i domstol. Detta skedde efter ett avgörande beslut i februari 2009, då fem brittiska Law Lords enhälligt stödde regeringens politik att avlägsna terrormisstänkta personer från Storbritannien på grundval av försäkringar från utländska regeringar, så kallade "memorandum of understanding". Den tidigare överdomaren Lord Phillips sade då att bevis för tortyr i ett annat land "inte kräver att denna stat, Förenade kungariket, behåller en terroristmisstänkt person i detta land, till skada för den nationella säkerheten". I januari i år ingrep dock Strasbourgs helt oansvariga domare. Trots att de erkände att Qatada själv inte skulle utsättas för någon misshandel i Jordanien, hävdade de att utsikten att ett vittne mot honom skulle ha blivit torterat var tillräcklig för att bryta mot artikel 6 i Europakonventionen om mänskliga rättigheter - rätten till en rättvis rättegång. Som Justice Mitting, Siac-domaren, sade i går - det är detta test som tillämpas av Strasbourg och inte av våra egna Law Lords - som nu utgör grunden för brittisk lag. Han ansåg att även om Qatada inte själv skulle vara i fara när han återvände till Jordanien, fanns det fortfarande en "verklig risk" att en jordansk domstol skulle använda bevis som erhållits genom tortyr. Vi befinner oss nu i slutspelet i kampen för att utvisa den man som en spansk domare en gång beskrev som "Osama bin Ladens högra hand i Europa". Just nu har regeringen enligt min åsikt två valmöjligheter. De kan upphäva lagen om mänskliga rättigheter och återta suveränitet från Strasbourg eller så kan han...</w:t>
      </w:r>
    </w:p>
    <w:p>
      <w:r>
        <w:rPr>
          <w:b/>
          <w:color w:val="FF0000"/>
        </w:rPr>
        <w:t xml:space="preserve">id 45</w:t>
      </w:r>
    </w:p>
    <w:p>
      <w:r>
        <w:rPr>
          <w:b w:val="0"/>
        </w:rPr>
        <w:t xml:space="preserve">Företag måste nödvändigtvis fokusera på värde - vad de erbjuder kunden som motiverar kunden att köpa av dem snarare än av konkurrenterna. Och värdet måste definieras i termer av vad kunden är villig att betala för. När man utformar eller väljer ut en produkt som ska lanseras på marknaden är det viktigt att förstå förhållandet mellan produktens egenskaper och kundens intressen. En produkt kan ha den bästa prestandan av alla produkter på marknaden, men om detta driver priset för högt kommer den inte att bli framgångsrik - om kunderna inte är villiga att betala för den extra prestandan. Varje produkt kommer ut på marknaden med styrkor och svagheter. Och varje produkt kommer till en marknad som har vissa förväntningar. Framgång har det företag som kan göra rätt matchning och leverera det som marknaden vill ha - varken mer eller mindre. Priset är ibland den avgörande faktorn, men inte alltid. Det pris som betalas återspeglar dock alltid det upplevda värde som kunden tillskriver köpet. Tänk på en låda engångsblöjor. Det finns förstklassiga märken och det finns billiga märken. Det finns kunder som alltid köper det billigaste och andra som är villiga att betala mer för tjockare, mer absorberande eller annorlunda utformade blöjor. När en premiumblöja är "på rea" till ett lägre pris, men fortfarande högre än priset på ett billigt märke, kommer vissa köpare av ett billigt märke att betala lite mer för det bättre märket eftersom det upplevda ökade värdet är värt mer än prisskillnaden. Ta exakt samma blöja av ett billigt märke och placera den i en 24-timmars närbutik till ett pris som är högre än premiummärkets pris på dess vanliga försäljningsställen. En person som kommer in i butiken klockan 2 på natten och desperat behöver blöjor kommer att betala mer än priset på premiumblöjor för produkten av lägre kvalitet. Tillgänglighetens värde överstiger lätt prispåslaget. Det är inte alltid de uppenbara produktegenskaperna som vinner försäljningen. Låt oss säga att ett företag tillverkar en produkt med en viss kvalitetsnivå och säljer den framgångsrikt på en viss marknad. Företaget bestämmer sig för att investera i ny utrustning och nya processer för att förbättra kvaliteten och tror att det kan motivera en prishöjning på grund av den högre kvaliteten. När de lanserar den förbättrade produkten på marknaden sjunker dock försäljningen. Den ökade kvaliteten uppfattas inte som en ökning av värdet för kunden - den gamla produkten var helt okej och kunderna kommer inte att betala mer för något som för dem har samma värde. Producenten måste nu hitta en ny marknad där den ökade kvaliteten uppskattas av kunderna, eller sänka priset till samma nivå som tidigare och leva med minskade marginaler eftersom kvalitetsförbättringen har ökat produktionskostnaden. I de flesta fall är det en eller flera av dessa faktorer: lägre pris, högre kvalitet, funktionell överlägsenhet, tillförlitlighet, attraktiv design och/eller rykte (varumärke) som lockar kunden och leder till försäljning. Men vissa av dessa faktorer utesluter varandra (hög kvalitet och låg kostnad, till exempel) och det är viktigt att veta vad som är viktigt för kunden för att skapa en strategi för marknadsintroduktion som leder till framgång för dina produkter och ditt företag. Dave Turbide, CFPIM, CIRM, CSCP, CMfgE är ordförande för Granite State chapter of APICS, föreningen för verksamhetsstyrning. Han är oberoende konsult och frilansskribent i Seacoast New Hampshire och kan kontaktas på dave@daveturbide.com . Läsarreaktioner Vi förbehåller oss rätten att när som helst ta bort innehåll från denna gemenskap, inklusive, men inte begränsat till, om det bryter mot gemenskapens regler . Vi ber dig att rapportera innehåll som du i god tro anser bryter mot ovanstående regler genom att klicka på länken Flagga bredvid den kränkande kommentaren eller fylla i detta formulär . Nya kommentarer accepteras endast i två veckor från publiceringsdatumet.</w:t>
      </w:r>
    </w:p>
    <w:p>
      <w:r>
        <w:rPr>
          <w:b/>
          <w:color w:val="FF0000"/>
        </w:rPr>
        <w:t xml:space="preserve">id 46</w:t>
      </w:r>
    </w:p>
    <w:p>
      <w:r>
        <w:rPr>
          <w:b w:val="0"/>
        </w:rPr>
        <w:t xml:space="preserve">Barn måste vara trygga och få stöd Den senaste tiden har kommentatorer kopplat samman den traditionella familjens upplösning med en rad olika samhällsproblem, från tonåringars alkoholkonsumtion till upploppen i London. Den här månaden har vi haft barnskyddsveckan, följt av fosterhemsveckan - som uppmärksammar oss på det faktum att många barn är offer för familjer som inte klarar av att ta hand om dem. Forskningen visar att hur vi interagerar med barn under de första åren av deras liv kan avgöra hur de lär sig och beter sig under resten av livet. Studier visar att försummelse, stress och trauma i det tidiga livet kan ha långvariga och allvarliga effekter på barn under hela deras liv. Med rätt stöd kan barn återhämta sig från trauman i det tidiga livet, men det blir svårt om de fortsätter att utsättas för ett bekymmersamt hemliv. Annons Det finns starka bevis för att barn som tidigt i livet känner en trygg anknytning till en känslig och lyhörd vuxen har bättre relationer med sina jämnåriga, har färre beteendeproblem och har större förmåga att klara av de utmaningar som livet ställer dem inför. Eftersom den moderna familjen har allt fler olika former och storlekar är det viktigt att erkänna att den trygga anknytning som barn behöver tidigt i livet inte bara tar en form. Barn kan få den kärlek och omvårdnad de behöver från en ensamstående förälder, ett par av samma kön eller en styvförälder. Om det finns en vuxen i ett barns liv som ständigt är närvarande och kan tillgodose hans eller hennes känslomässiga behov har barnet en mycket bättre chans till en positiv framtid. Vikten av fosterföräldrar som går in för att ge denna stabilitet och omvårdnad när familjerna helt enkelt inte klarar av det kan inte underskattas. Genom att ge barn ett stabilt och omtänksamt hem kan fosterföräldrarna vända barnens liv och gör det verkligen. Vi gör rätt i att fokusera på familjens betydelse, och vi måste göra mer för att hjälpa familjer att utveckla starka och motståndskraftiga relationer. Med mer än 17 000 omhändertagna barn i NSW måste vi också erkänna vikten av att ge alla barn en stabil hemmiljö, oavsett hur det ser ut. Vad barn verkligen behöver är någon som kan ta hand om och vårda dem och vägleda deras utveckling. Vi är skyldiga våra barn att omfamna och stödja australiska familjer i alla dess former, inklusive fosterfamiljer.</w:t>
      </w:r>
    </w:p>
    <w:p>
      <w:r>
        <w:rPr>
          <w:b/>
          <w:color w:val="FF0000"/>
        </w:rPr>
        <w:t xml:space="preserve">id 47</w:t>
      </w:r>
    </w:p>
    <w:p>
      <w:r>
        <w:rPr>
          <w:b w:val="0"/>
        </w:rPr>
        <w:t xml:space="preserve">Steve Jobs mot Sam Walton: Berättelsen om bandet November 15, 2012: Ett sällsynt samtal med Walter Isaacson och John Huey, författarna som tog sig in i huvudet på dessa två extraordinära företagsledare. Av Andy Serwer, chefredaktör FORTUNE -- När man tänker på de största affärsmännen under de senaste 100 åren måste Steve Jobs och Sam Walton definitivt stå högst upp på listan. Jobs skapade världens mest värdefulla företag (även om Apple ( AAPL ) har sjunkit från sin högsta nivå är det fortfarande värt mer än 500 miljarder dollar), medan Walton grundade och byggde Wal-Mart ( WMT ), världens största företag med en försäljning på mer än 450 miljarder dollar under de senaste 12 månaderna. Men Jobs och Walton gjorde ännu mer än så. Båda skapade detaljhandels-, affärs- och till och med samhällsrevolutioner. De förändrade vårt sätt att köpa, handla och interagera, och till och med hur och var vi arbetar och bor. De två männen var mycket olika. Jobs var en affärsversion av en ikon från den kaliforniska motkulturen. Walton var en konservativ konservativ av den gamla skolan i hjärtat av landet. Ändå var de också anmärkningsvärt lika: ikonoklaster, naturligtvis, obevekliga och ofta mycket hårda mot människorna i deras omgivning. Och det är bara för att börja. Om man verkligen går in på deras liv och karriärer kommer man fram till en mängd riktigt häftiga insikter. Vem är bättre lämpad att jämföra och kontrastera dessa två anmärkningsvärda män än deras anmärkningsvärda biografer, Walter Isaacson och John Huey? Isaacson, författare till Steve Jobs , är VD för Aspen Institute, tidigare chef för CNN och redaktör för Time , och även författare till biografier om Kissinger, Franklin och Einstein. Huey, som skrivit Sam Walton: Made in America with Walton , är chefredaktör för Time Inc. och tidigare redaktör för Fortune och min chef. Inspirationen till detta samtal kom från en intervju med Huey och Isaacson som jag genomförde i början av september på Global Summit for the Closely Held, som anordnades av BDT &amp; Co, en handelsbank för familjekontrollerade företag som leds av Byron Trott , som grundade företaget för tre år sedan efter att ha lämnat Goldman Sachs, där han var Warren Buffetts berömda bankman. Huey och Isaacson hade mycket att säga om sina ämnen. (Som ni kan se behövde jag inte ställa så många frågor!) Nedan följer höjdpunkterna. Andy Serwer : De här böckerna är ett måste för studenter och företagare - det råder ingen tvekan om det. Sam Walton och Steve Jobs är två av historiens största företagsledare. Så jag vill börja med att fråga våra biografer: Hur lärde ni känna personerna i era böcker? Walter Isaacson : Jag hade känt Steve Jobs sedan 1984, i januari, när jag var juniorskribent på Time Magazine och han kom för att visa upp den ursprungliga Macintosh. Jag såg båda sidorna av hans personlighet. Han lät oss använda en juvelerarlup för att titta på de coola ikonerna. Sedan blev han plötsligt mörk och började skälla på oss, och sa att vi aldrig skulle förstå skönheten i den här typen av saker. Jag såg intensiteten i hans personlighet, och jag gillade honom. När jag blev redaktör för Time och sedan för CNN var han min goda vän under två dagar per år när han hade en ny produkt på gång. Så det fanns en sådan relation. Jag fick ett telefonsamtal när jag besökte Aspen Institute 2004. Han sa att han ville ta en promenad. Jag sa: "Visst." Jag visste inte att promenader var hans sätt att hålla möten. Jag hade skrivit en bok om Benjamin Franklin. Jag höll just på att avsluta en biografi om Albert Einstein. Han sa: "Jag vill att du ska skriva min biografi härnäst." Min första reaktion var "Ja, okej, Ben Franklin, Albert Einstein, du ...". Jag undrade, halvt på skämt, om han såg sig själv som den naturliga efterträdaren i den ordningen. Jag svarade: "Kanske om 20 år eller så, när du går i pension". Senare sa hans fru till mig: "Om du ska skriva en bok om Steve är det bäst att du gör det nu." Vid det laget hade det blivit offentligt att han var sjuk. Hon sa: "Han ville inte att folk skulle veta, men han ringde dig precis innan han opererades för cancer". Fortunes chefredaktör Andy Serwer intervjuar Walter Isaacson och John Huey vid Global Summit for the Closely Held i september 2012. Serwer : John, hur är det med dig och Sam</w:t>
      </w:r>
    </w:p>
    <w:p>
      <w:r>
        <w:rPr>
          <w:b/>
          <w:color w:val="FF0000"/>
        </w:rPr>
        <w:t xml:space="preserve">id 48</w:t>
      </w:r>
    </w:p>
    <w:p>
      <w:r>
        <w:rPr>
          <w:b w:val="0"/>
        </w:rPr>
        <w:t xml:space="preserve">Vid lunchtid på måndag lokal tid (22.00 på söndag ET) bröt James Camerons "vertikala torped" ubåt ytan i västra Stilla havet och förde tillbaka National Geographic-forskaren och filmskaparen från Marianergraven i Challenger Deep - jordens djupaste och kanske mest främmande område. Cameron var den första människan som nådde den 11 kilometer djupa undervattensdalen på egen hand och kom till botten med teknik för att samla in vetenskapliga data, exemplar och visioner som var otänkbara 1960, då det enda andra bemannade dyket i Challenger Deep ägde rum, enligt medlemmar av National Geographics expedition. Efter en snabbare än väntad uppstigning på cirka 70 minuter upptäcktes Camerons ubåt, som guppade i det öppna havet, av en helikopter och skulle snart plockas upp ur Stilla havet med hjälp av en kran från ett forskningsfartyg. Tidigare hade nedstigningen till Challenger Deep tagit 2 timmar och 36 minuter. Expeditionsmedlemmen Kevin Hand kallade tidpunkten för DEEPSEA CHALLENGER-ubåtens uppstigning för "perfekt". Innan Cameron kom upp till ytan cirka 500 kilometer sydväst om Guam tillbringade han timmar med att sväva över Challenger Deeps ökenliknande havsbotten och glida längs dess klippväggar, hela tiden för att samla in prover och videoklipp. Bland den 2,5 våningar höga ubåtens verktyg finns en sedimentprovtagare, en robotklo, en "slurp gun" för att suga upp små havsdjur för att studera dem vid ytan samt temperatur-, salthalts- och tryckmätare. (Se bilder på Camerons ubåt .) Nu "förbereder sig vetenskapsgruppen för de returnerade proverna", säger NASA:s Hand. Cameron - som är mest känd för att skapa fiktiva världar på film ( Avatar , Titanic , The Abyss ) - förväntas meddela sina första resultat senare i dag. Efter analysen kommer de fullständiga resultaten att publiceras i en framtida utgåva av tidskriften National Geographic . När DEEPSEA CHALLENGER bröt igenom havsytan upptäcktes den först av en helikopter som ägdes av Microsofts medgrundare Paul Allen , en mångårig vän till Cameron. Allen var på plats under det historiska dyket och lade ut liveuppdateringar om händelsen på Twitter från sin yacht Octopus, som ger backupstöd för uppdraget. Vetenskap i tre dimensioner Under hela dykningen i Marianergraven var 3D-videokameror i full gång, och inte bara för att underlätta för framtida tittare till planerade dokumentärfilmer. "Det finns ett vetenskapligt värde i att få stereobilder eftersom ... man kan avgöra skalan och avståndet mellan objekt från stereopar som man inte kan från 2D-bilder", sade Cameron till National Geographic News före dykningen. Men "det är inte bara videon. Ubåtens belysning av djuphavsscenerna - huvudsakligen genom ett 2,5 meter högt torn av lysdioder - är "så, så vackert", säger Doug Bartlett , marinbiolog vid Scripps Institution of Oceanography i San Diego, Kalifornien. "Det liknar ingenting som du har sett från andra ubåtar eller andra fjärrstyrda farkoster", säger Bartlett, som är chefforskare för DEEPSEA CHALLENGE-projektet, ett samarbete med National Geographic Society och Rolex. (Society äger National Geographic News.) När den 57-årige upptäcktsresanden kom ut ur ubåtens kista - den snäva, 109 centimeter breda cockpit - stod ett medicinskt team redo. Men om de senaste testdykningarna - inklusive ett dyk till mer än åtta kilometer djup - är någon indikation, borde Cameron vara fysiskt frisk, trots att han inte kunnat sträcka ut sina armar och ben under flera timmar, sade expeditionens läkare Joe MacInnis till National Geographic News före dykningen. "Jim kommer att vara lite stel och öm från den trånga ställningen, men han är i riktigt bra form för sin ålder, så jag förväntar mig inga problem alls", sade MacInnis, en långvarig vän till Cameron. Dessutom har ubåtens "pilotsfär" ett handtag som Cameron skulle kunna använda för att dra sig upp ibland under dykningen. "Vanligtvis räcker det med att byta position för att köpa sig några timmar till", sade han. Eftersom Cameron hade förberett sig mycket inför dykningen borde han vara vid god psykologisk hälsa, säger Walter Sipes, flygpsykolog vid</w:t>
      </w:r>
    </w:p>
    <w:p>
      <w:r>
        <w:rPr>
          <w:b/>
          <w:color w:val="FF0000"/>
        </w:rPr>
        <w:t xml:space="preserve">id 49</w:t>
      </w:r>
    </w:p>
    <w:p>
      <w:r>
        <w:rPr>
          <w:b w:val="0"/>
        </w:rPr>
        <w:t xml:space="preserve">Statistiker till undsättning Ekonomier är beroende av att nya företag kan starta och växa. Men nystartade företag möter alla möjliga svårigheter, och det farligaste skedet för dem är ofta när de kämpar för att övertyga kunderna om att de har något nytt och användbart att erbjuda. Här är en fallstudie om hur ett företag överlevde - tack vare innovativt statistiskt arbete. Jag var en av de statistiker som de anställde så jag kommer att berätta det från förstahandsupplevelsen. Risk Data Corporation (RDC) var ett litet företag som startades av två entreprenörer med erfarenhet från hälsovårdsbranschen. Deras produkt var ett datasystem för försäkringsbolag. De kallade det MIRA. Deras idé var att få uppgifter från försäkringsbolag om ersättningsanspråk från arbetsskadeförsäkringen och att konstruera en statistisk modell baserad på patientinformation som fanns tillgänglig vid den tidpunkt då anspråket inleddes tillsammans med information om den totala varaktigheten och kostnaden för dessa anspråk. De anpassade modellen till uppgifterna om skadorna och programmerade den i datorn för att förutse kostnaden och varaktigheten för framtida enskilda skadeståndskrav. Detta skulle göra det möjligt för försäkringsbolagen att planera mycket bättre. Framför allt skulle de få veta hur mycket pengar de skulle behöva avsätta för att reglera skadestånd under exempelvis det kommande året. Dessutom skulle systemet automatiskt ge prognoser om kostnader och varaktighet för enskilda skadeståndsanspråk. RDC hade hoppats att man med hjälp av stora mängder exakta uppgifter från ett stort antal försäkringsbolag skulle kunna förutspå nya skador mer exakt. Den nuvarande metoden innebar att skadereglerare gjorde uppskattningar av enskilda skador på grundval av tillgänglig information och tidigare erfarenheter. Ett automatiserat system borde, och skulle kunna, vara mer exakt och enklare att hantera. Detta verkade vara en enkel plan med stor potential. Statistikkonsulter kunde ta uppgifterna och bygga upp modellen med hjälp av den programvara de behövde. Men arbetet visade sig vara mycket svårare än vad företagets grundare hade räknat med. Det var svårt att övertyga försäkringsbolagen om att de skulle gå med på att köpa systemet eller ens lita på att det skulle fungera (detta var 1990, då stationära datorer var i sin linda). Det skulle vara viktigt att uppskatta framtida förluster noggrant, eftersom en stor överskattning skulle innebära att man skulle hålla inne pengar i reserv som kunde användas bättre på annat håll. Å andra sidan skulle en kraftig underskattning av förlusterna innebära att de inte skulle ha tillräckligt med reserver för att täcka utbetalningen av många skador, vilket skulle kräva att andra medel användes eller att lån togs för att betala skadorna. Dessa problem har gjort att det befintliga manuella systemet har varit en plåga. För att uppmuntra försäkringsbolagen att lämna uppgifter erbjöd RDC dem en gratis provperiod utan skyldighet att betala för systemet. De skulle kunna lämna tillbaka minidatorn efter provperioden med det enda kravet att RDC skulle fortsätta att använda deras uppgifter i modellutvecklingen. Affärsplanen var att imponera på dessa företag med systemets noggrannhet i hopp om att de skulle betala för att hyra mikrodatorn. RAND Corporation anlitades för att ge råd om utformningen av statistiska modeller och den inledande anpassningen till data som deras statistiker och ekonometriker utförde. Som ett resultat av detta utvecklades en något sofistikerad regressionsmodell som anpassades till uppgifterna om de avslutade skadorna och en hög noggrannhet i fråga om skadekostnader på aggregerad basis fastställdes. RDC genomförde sedan en stor reklamkampanj där de lovade 95 % eller mer absolut procentuell noggrannhet på grundval av enskilda skadefall. Men svårigheter uppstod när de började utveckla den första MIRA-mikrodatorn. Även om RDC använde en korsvalidering för att anpassa modellen till en uppsättning data och testa den på en annan, missförstod företagets ledning testresultaten: 1. Skadefördelningen var skev med en kraftig höger svans (skador med höga kostnader var sällsynta men mycket kostsamma när de inträffade) 2. Modellerna anpassades endast till avslutade skadefall (dvs. de som hade reglerats) (de öppna, pågående, skadefallen tenderade att vara dyrare än de avslutade skadefallen) 3. Deadlines var snäva och de förutsåg inte den tid som krävdes för att validera att den modell som anpassats med hjälp av statistikprogrammet SAS var korrekt översatt till affärsprogrammeringsspråket COBOL 4. Absolut procentfel kan vara ett bra sammanlagt mått på noggrannhet men är ett fruktansvärt mått på enskilda skadefall. (För en modell som anpassas med hjälp av ett kriterium för minsta kvadraters storlek är det kvadratfelet som minimeras och inte det absoluta procentuella felet). De beslutade att även om de litade på konsulternas sakkunskap, så behövde de anställa en intern anställd vars tid kunde ägnas åt deras produkt och på så sätt påskynda utvecklingsprocessen. En statistiker anställdes som experimenterade med många modeller och försökte få den önskade anpassningen till</w:t>
      </w:r>
    </w:p>
    <w:p>
      <w:r>
        <w:rPr>
          <w:b/>
          <w:color w:val="FF0000"/>
        </w:rPr>
        <w:t xml:space="preserve">id 50</w:t>
      </w:r>
    </w:p>
    <w:p>
      <w:r>
        <w:rPr>
          <w:b w:val="0"/>
        </w:rPr>
        <w:t xml:space="preserve">Google Nexus 4 massivt misslyckat...har någon lyckats skaffa en???? Jag hade väntat på Google Nexus 4-telefonen i ungefär en månad nu på grund av det lockande priset och specifikationerna eftersom jag ville byta ut min telefon mot ett sim-kort, men jag blev chockad när jag i morse fick ett e-postmeddelande från Google om att telefonen var slutsåld innan jag ens hann beställa en. Att ett så stort globalt företag har underskattat efterfrågan är löjligt och jag har tvingats skriva upp mig på ännu en e-postlista för när den till slut kommer tillbaka i lager, var det någon som lyckades få tag på en av dessa idag? Jag har läst att alla hade problem med kassaprocessen med en dum mängd uppdateringar som krävdes bara för att kunna betala och att det tog 15-20 minuter att faktiskt ta sig igenom kassan... ett ganska episkt misslyckande från Googles sida. Jag funderar nu på att skaffa något annat som min nästa telefon eftersom jag inte är beredd att spela väntesspelet igen bara för att bli besviken ännu en gång när lagret till slut kommer tillbaka till Storbritannien, mycket irriterad. Om du hade turen att få tag på en sådan här i morse, hade du problem med kassaprocessen och har din beställning bekräftats? Jag är intresserad av att få veta vad någon annan har upplevt, tack. Det är bra att höra att någon hade tur, jag ser fram emot att höra dina tankar om den när den kommer fram. Jag försökte med den metod som beskrivs i länken, men tyvärr utan resultat, så jag antar att de definitivt är slut i lager nu eftersom meddelandet på webbplatsen har ändrats till "We are out of inventory. Vänligen återkom snart" utan möjlighet att lägga till din e-postadress för att få en lagervarning. Förhoppningsvis får jag en i tid till jul, men jag klarar mig med min HTC Wildfire tills dess, hur mycket jag än hatar den, skärmen är alldeles för liten för min smak och den är urgammal tekniskt sett nu lol, så surfa är ett totalt no go. Det är bra att höra att någon hade tur, ser fram emot att höra dina tankar om den när den kommer. daveh75 skrev: Jag är verkligen imponerad. Känns bättre kvalitet än den One X som den ersatte, och får fruns SGS III att se ut och kännas som en barnleksak. Jag har just streamat Tron Legacy (1080i-inspelning) och skärmen är fantastisk. Den har inte samma "pop" som One X, men jag skulle säga att färgerna ser mer naturliga ut. Eftersom den är vanilla Android känns den mycket smidigare att använda än One X. Jag brukade vara ett stort fan av Sense, men från ICS och framåt (och sedan jag fick 7 och nu 4) har vanilla Android verkligen förbättrats och det finns inget behov av OEM-bloat, anpassade lanseringsprogram och ROM:s...</w:t>
      </w:r>
    </w:p>
    <w:p>
      <w:r>
        <w:rPr>
          <w:b/>
          <w:color w:val="FF0000"/>
        </w:rPr>
        <w:t xml:space="preserve">id 51</w:t>
      </w:r>
    </w:p>
    <w:p>
      <w:r>
        <w:rPr>
          <w:b w:val="0"/>
        </w:rPr>
        <w:t xml:space="preserve">spara problem , det verkade inte vara ett fel jag kan inte spara mitt spel . Jag har försökt spara med alla spelhastigheter och när jag trycker på knappen spara, spara och avsluta händer ingenting. Jag försökte också att trycka på huvudmeny-knappen, men ingenting dyker upp igen, hur kan jag spara mitt spel nu? det verkade inte vara ett fel. Jag försökte också att gå in i redigeringsläget men misslyckades, jag kan inte ens gå in i redigeringsläget. Jag kan inte heller gå in i köpläget byggläget för att ta bort inventariet T_T</w:t>
      </w:r>
    </w:p>
    <w:p>
      <w:r>
        <w:rPr>
          <w:b/>
          <w:color w:val="FF0000"/>
        </w:rPr>
        <w:t xml:space="preserve">id 52</w:t>
      </w:r>
    </w:p>
    <w:p>
      <w:r>
        <w:rPr>
          <w:b w:val="0"/>
        </w:rPr>
        <w:t xml:space="preserve">OPINION: Jag har hört alla sportklyschor efter All Blacks seger mot Italien i helgen. "Det här kommer att bli riktigt bra för världsrugbytävlingen" och "Italien har lärt sig mycket under de senaste åren" har, som väntat, tagits fram. Det absolut bästa med matchen var att den tack och lov inte liknade den tråkiga festen för tre år sedan i Milano. Ja, fantastisk stämning, lika bra stadion och vädret var perfekt, men tro inte för en minut att det var bra för världsrugbytåget. Visst har italienarna lärt sig lite, det är naturligt, men de kommer aldrig att slå All Blacks. Inte i går, inte nästa år, förmodligen aldrig. Samma sak med Skottland. Klyftan mellan skotsk rugby och nyzeeländsk rugby är större än någonsin. Så varför spelar då Nya Zeelands rugbyförbund så regelbundet mot dessa lag? Jag vet att det finns bestämmelser från Internationella rugbyförbundet om att dessa matcher måste äga rum, men All Blacks möter Italien och Skottland tillräckligt många gånger i Rugby World Cup utan att behöva planera in dessa slöseri med tid på tester i slutet av året. Det är dags att dessa turnéer börjar bli meningsfulla. Det finns ett motargument att dessa tillfällen ger All Blacks tränare Steve Hansen en plattform för att låta unga och oprövade spelare få blodad tand, men vad lär han sig egentligen av att se nykomlingarna möta motstånd som knappt skulle få plats i de flesta Super Rugby-lag, Australien undantaget? Inte mycket, skulle jag tro. Ja, det var trevligt att se Taranakis Beauden Barrett få en chans, men hans tid kommer att komma. Det är dags att dessa turnéer i slutet av året består av tre testserier, helst mot Frankrike, England eller Wales, även om det sistnämnda kanske är lite väl mycket med tanke på deras hemska form på sistone. När var sista gången All Blacks faktiskt spelade mot trion i en riktig serie borta från hemmet? Det bör inte vara så att dessa serier enbart är reserverade för Nya Zeelands kust. Till att börja med är det helt orättvist för sidorna norr om ekvatorn att behöva komma ända hit, alltid i slutet av sina ansträngande säsonger, för att försöka vinna en serie. Enstaka tester, som rugbyfansen matas med år efter år, ger ingen riktig inblick i hur lagen står sig i förhållande till varandra. En serie ger starka testnationer möjlighet att lära sig hur de ska slå sina motståndare, tvingar tränare att faktiskt komma på olika spelplaner och sätter press på lag och spelare att prestera när skador drabbar dem. Ett annat motargument skulle vara att de allra flesta av dessa serier skulle vara döda rubbbar när det kommer till det tredje testet, men det bör inte vara en faktor som påverkar eftersom England och Frankrike är kapabla att ta ett test från All Blacks om de får chansen. NZRU-chefen Steve Tew förhandlade skickligt fram en vinst på 4 miljoner dollar till förbundets kassa för nästa månads test i Twickenham. Varför inte tredubbla detta och sätta lite riktiga pengar på banken? Englands och Frankrikes supportrar skulle säkert vara hungriga, och det skulle tvinga All Blacks att spela på okända platser, vilket i sig skulle medföra andra utmaningar. All Blacks är offer för sin egen framgång för närvarande och det börjar återspeglas i deras spel. Det faktum att Hansen gjorde 14 ändringar i förhållande till den sida som slog Skottland innebar att det alltid skulle bli en andra klassens All Blacks- prestation mot Italien och det var verkligen fallet i 65 minuter. All Blacks sparkade bort alldeles för mycket bollinnehav, var oprecisa i mycket av sitt spel och var statiska i sitt anfall under långa perioder. Om helgens match hade varit ett andra test mot meningsfullt motstånd hade det kanske blivit en helt annan historia.</w:t>
      </w:r>
    </w:p>
    <w:p>
      <w:r>
        <w:rPr>
          <w:b/>
          <w:color w:val="FF0000"/>
        </w:rPr>
        <w:t xml:space="preserve">id 53</w:t>
      </w:r>
    </w:p>
    <w:p>
      <w:r>
        <w:rPr>
          <w:b w:val="0"/>
        </w:rPr>
        <w:t xml:space="preserve">Småföretag förtjänar lika mycket en lättnad som NBC och Chase De valda ledarna i New York City sparade inga kostnader för att hindra NBC från att flytta till New Jersey, och ett ännu större paket med skatterabatter och förmåner förhandlades fram för att behålla Chase Manhattan Banks centrala verksamhet i staden. Våra stadsfäder insåg att förutom förlusten av tusentals arbetstillfällen och miljontals dollar i avgifter och skatter skulle de psykologiska och politiska konsekvenserna av sådana avhopp från stadens näringsliv ha varit förödande. Samtidigt som New York City har rört på himmel och jord för att hindra Fortune 500-företagen från att flytta, gör man det svårare för mindre och medelstora företag, som är ryggraden i stadens ekonomi, att göra affärer och förbli konkurrenskraftiga, särskilt på Manhattan. Hyror för kommersiella lokaler och allmännyttiga tjänster är mycket höga, och till detta lägger staden ockupations-, försäljnings- och inkomstskatter. Viktiga tjänster, från skadedjursbekämpare till parkeringsgarage, kostar två till tre gånger så mycket i New York som på andra håll, vilket gör att småföretagare tvekar innan de bestämmer sig för att öppna en butik i staden. Detta är ännu mer avgörande för en av New Yorks viktigaste kategorier av småföretag - restaurangbranschen. Fortune 500-företagen erbjuder relativt få arbetstillfällen för New Yorks stora grupp av okvalificerade och halvkvalificerade arbetstagare. I generationer har New York City erbjudit sina minoriteter och invandrare det första steget på den ekonomiska stegen. Det är New Yorks restaurangbransch som ger tusentals arbetstillfällen till buspojkar och busflickor, servitörer och servitriser, kockar och kökspersonal. Restaurangbranschen är dock mycket konkurrensutsatt och riskfylld, med den högsta andelen företagskonkurser i staden. Vi undrar om vår borgmästare, som är känd för att njuta av god mat och besöka bra restauranger, inser hur viktig denna bransch är för New York och hur prekär dess situation är. Han uppträder inte som om han gör det. Ett bra exempel är den orimliga ökningen av kostnaderna för kommersiell sophämtning, så mycket som 76 procent, som orsakats av ökade sopavgifter som införts av stadens renhållningsavdelning. Enligt Sid Davidoff, talesman för Council of Trade Waste Associations, kommer denna ''sopskatt'' på stadens mer än 200 000 industriella och kommersiella företag att uppgå till 100 miljoner dollar under de kommande två åren. Denna extra kostnad kanske inte är något problem för de större restaurangerna som vänder sig till en rikare kundkrets, men de mindre och medelstora verksamheterna, som inte kan höja priserna utan att få verksamheten att minska, kommer att känna av den. För många små, marginella restauranger som befinner sig på gränsen till konkurs kan det innebära skillnaden mellan att gå vidare och att gå under. Vi vädjar till borgmästare Koch att upphäva denna skandalösa skattehöjning, som hotar jobben för tusentals New York-bor som har minst råd att förlora dem. Upphävandet kommer att sända ett budskap till New Yorks viktiga små och medelstora företag att de är lika välkomna som Fortune 500-företag. ABE LEBEWOHL New York, 6 februari 1989 Skribenten är ägare till Second Avenue Deli.</w:t>
      </w:r>
    </w:p>
    <w:p>
      <w:r>
        <w:rPr>
          <w:b/>
          <w:color w:val="FF0000"/>
        </w:rPr>
        <w:t xml:space="preserve">id 54</w:t>
      </w:r>
    </w:p>
    <w:p>
      <w:r>
        <w:rPr>
          <w:b w:val="0"/>
        </w:rPr>
        <w:t xml:space="preserve">To Be Or Not To Be : Klassikern Under nazisternas ockupation av Polen blir en skådespelartrupp inblandad i en polsk soldats försök att spåra upp en tysk spion. To Be Or Not To Be : The Classic Recension av David Stratton Skådespelarchefen Joseph Tura, JACK BENNY, vars teatergrupp är baserad i Warszawa, är fåfäng och pompös, men älskar sin flirtiga fru och medspelare Maria, CAROLE LOMBARD, som har den dåliga smaken att bjuda in sin senaste beundrare, ROBERT STACK, bakom scenen till hennes omklädningsrum när hennes man, som spelar Hamlet, inleder den berömda monologin. När tyskarna invaderar Polen blir familjen Turas och medlemmarna i deras teatergrupp inblandade i djärva spionageakter mot inkräktarna. TO BE OR NOT TO BE är den roligaste, och även den mest dramatiska, komedin från den store Ernst Lubitsch, en Berlinjude som efter stora framgångar som komiker och regissör av kostymdramer i Tyskland efter första världskriget kom till Amerika 1923, där han gjorde en rad bländande kvicka och fräcka komedier och till slut blev chef för Paramounts produktionsavdelning. I sin film NINOTCHKA från 1939 hade han gjort en komedi om de extrema förhållandena i Sovjetryssland. 1942 tog han den stora risken att göra en fars om nazisternas ockupation av Polen. TO BE OR NOT TO BE är ganska upprörande, och det är därför den är så minnesvärd. Medan kriget i Europa fortfarande rasade hånade Lubitsch skoningslöst de mördande tyrannerna och tog till och med med med en karaktär, spelad av den underbara Sig Rumann, som gillade att kallas "koncentrationsläger Erhardt". Dålig smak? Det beror naturligtvis på hur man ser på saken, och komedi är en mycket ömtålig sak, men för mig är Lubitschs film kanske den roligaste filmkomedi som någonsin gjorts. Jack Benny, som medverkade i flera ganska oändliga filmer på 30-talet, men som var mer känd för sitt arbete i radio och TV, gör sin karriärs främsta insats som Tura, medan den vackra, eleganta Carole Lombard är perfekt som hans livliga hustru, och det är hjärtskärande att tänka på att hon omkom i en flygolycka innan filmen släpptes. Jag älskar också Felix Bressarts uppläsning av Shylocks berömda tal som, när det placeras i ett helt annat sammanhang som här, är en fantastisk upplevelse. Ytterligare kommentarer DAVID: Margaret. MARGARET: Det är underbart, David. Och det är den sortens film som jag gillar, eftersom den var modig och djärv. DAVID: Ja, det var den. MARGARET: Och den gjordes faktiskt 1941 innan Amerika blev inblandat i kriget och jag tror att lanseringen faktiskt försenades eftersom alla var lite nervösa för hur den skulle tas emot. DAVID: Det var faktiskt inte - producenten var Alexander Korda, som var en brittisk - ja, ungersk/brittisk producent, så det är inte riktigt, strikt sett, en vanlig Hollywoodfilm. Det är mer en oberoende film. MARGARET: Ja, det är ungefär som man kan säga. Det är där man får den mest djärva filmen, tycker jag. DAVID: Ja, precis. Det är spetsiga grejer. MARGARET: Och han omfamnar thriller, melodram, fars och komedi. DAVID: Den har allt. MARGARET: Det är verkligen allting som slängs ihop. DAVID: Ja. MARGARET: Men saken är den - och jag hatar Jack Benny. Det här är det bästa han någonsin har gjort. DAVID: Varför hatar du Jack Benny? MARGARET: Åh, jag tyckte bara att han var väldigt olustig. DAVID: Åh, jag gillar honom. MARGARET: Jag vet, men vi har väldigt olika sorters humor. DAVID: Han är fantastisk i den här, ja. MARGARET: Men den vackra i den här är Carole Lombard. DAVID: Carole Lombard, ja, hon var fantastisk. MARGARET: Hon är helt enkelt utsökt. DAVID: Men jag tror att vi måste säga att Mel Brooks remake är en parodi och om du bara har sett Mel Brooks version glöm det, för det här är filmen. Den här är underbar. MARGARET: Läste jag något riktigt intressant också att Lubitsch faktiskt var en berömd skådespelare i Tyskland. DAVID: Det var han. MARGARET: Men hans ansikte användes av nazisterna för att säga att det är så här man känner igen en jude. Så det fanns...</w:t>
      </w:r>
    </w:p>
    <w:p>
      <w:r>
        <w:rPr>
          <w:b/>
          <w:color w:val="FF0000"/>
        </w:rPr>
        <w:t xml:space="preserve">id 55</w:t>
      </w:r>
    </w:p>
    <w:p>
      <w:r>
        <w:rPr>
          <w:b w:val="0"/>
        </w:rPr>
        <w:t xml:space="preserve">Betty, den olympiska gjutformen, flyttar sig från scenen London 2012:s gjutform fick kodnamnet Betty efter den verkställande producentens hund. Foto: Någon gång mellan söndag kväll och måndag morgon kommer ett team av arbetare att gå in i den olympiska stadion för att flytta den majestätiska Betty från sin stolthet i arenans centrum till en mindre fokuserad, men knappast mindre viktig, plats. Tillsammans med drottningen, Daniel Craig och tusentals medverkande gjorde den olympiska kitteln sig elegant vid öppningsceremonin och höjde sina eldiga kronblad i slutet av natten för att bilda en perfekt maskros av flammor och satte en ny standard för diskret estetik under premiärkvällen. Nu har hon gjort sitt jobb och Betty - som av de hemliga arrangörerna fick kodnamnet så för att hedra den verkställande producentens hund - kommer att flyttas till slutet av arenan som en hälsning till den plats som hennes föregångare hade vid spelen i London 1948 och den plats som kitteln hade i den gamla Wembley-stadion. För att ge plats kommer den 23 ton tunga, harmoniskt stämda klockan som Bradley Wiggins ringde i för att förkunna början på London 2012 att mycket försiktigt transporteras till ett lager i väntan på att hitta ett nytt och mer permanent hem. Även om vissa har ifrågasatt beslutet att inte hissa Betty ovanför stadion där hon skulle kunna skymtas av besökarna, sade Internationella olympiska kommittén att flytten av henne var en fråga som enbart var en fråga för Locog. "Vi tillåter människor att ha grytan där de vill ha den", sade en talesman för IOK. "Arrangörerna av London Games ville inte konkurrera med andra kakelugnar. Vi stöder detta till fullo." Kittelns skapare, designern Thomas Heatherwick , motstod frestelsen att ansluta sig till det globala kittelracet och valde elegans och originalitet framför ren massa. Den 8,5 meter höga kitteln, som tillverkades i en verkstad i Harrogate, North Yorkshire, var tänkt att stå åtskilt från de eldiga tråg som hade kommit före den. "Vi var medvetna om att kitteln hade blivit större, högre och fetare för varje olympiskt spel och vi kände att vi inte skulle försöka vara ännu större än de senaste", säger han. Heatherwick tillade att Bettys utformning också hade gjort det möjligt för arrangörerna att betona den mångfaldiga men förenade andan i spelen. "Detta otroliga evenemang har 204 nationer som samlas, så vi hade ett barn från varje land som förde in dessa kopparpolerade föremål." Men trots all tankeverksamhet och planering, borrning och hemliga repetitioner var Betty inte utan problem i sista minuten. Enligt Heatherwick misslyckades kitteln vid ett av de sista testtillfällena när en av de rostfria stålstängerna som håller de brinnande kronbladen fastnade tidigt på torsdagen. "Vi hade finslipat den under hela veckan", säger han till The Sun. "Vid det sista testtillfället hade en stift som ett av kronbladen svängde på inte satts i rätt läge." Den 42-årige designern sade att hans team inte meddelade honom om felet, men arbetade desperat för att åtgärda det innan Betty blev fredagskvällens paradnummer. "På kvällen tittade jag på i tystnad, stirrade, var inte medveten om någonting runt omkring mig och höll fast vid staplarna framför mig - 'Vad kommer att hända, vad kommer att hända?'", sade Heatherwick. "När det fungerade blev det ett utflöde av lättnad. "Det skulle verkligen ha varit ett ögonblick där man skulle ha fått huvudet i halsgropen om det inte hade hänt på kvällen." Lika viktiga för fredagskvällens framgång - och lika hemlighetsfulla som Heatherwicks team - var de sju unga idrottare som förvirrade bookmakers och journalister genom att vara de som tände Betty. Spekulationer om att Sir Roger Bannister, drottningen eller till och med Doctor Who skulle utföra dådet visade sig vara ogrundade, eftersom de sju gjorde hedern, efter att ha blivit nominerade av några av Storbritanniens mest kända olympier. Flera av dem sa att de hade fått en sådan tystnadsplikt att de inte ens hade berättat för sina föräldrar. "Det enklaste var att inte kunna prata med någon", sa 18-åriga Jordan Duckitt. "Annars skulle jag ha låtit något glida ut." Duckitt, som var ordförande för styrgruppen för unga ambassadörer för London 2012 i två år och som nominerades av Duncan Goodhew, berättade för BBC Radio Lincoln följande.</w:t>
      </w:r>
    </w:p>
    <w:p>
      <w:r>
        <w:rPr>
          <w:b/>
          <w:color w:val="FF0000"/>
        </w:rPr>
        <w:t xml:space="preserve">id 56</w:t>
      </w:r>
    </w:p>
    <w:p>
      <w:r>
        <w:rPr>
          <w:b w:val="0"/>
        </w:rPr>
        <w:t xml:space="preserve">23-åriga Scott King har arbetat för Kent Children in Care Council och A National Voice's Lilac-projektet och är medlem i ministerns rådgivande grupp för vårdtagare med Care Leavers' Foundation. Han har en passion för att förbättra andras liv. Scott var omhändertagen sedan han var sex månader gammal. Han har också arbetat inom barnomsorgen och studerar för att bli socialarbetare. Du har ingått i en grupp av personer som lämnat vården och träffat barnministern regelbundet i två år. Hur gick det till och hur har du upplevt denna erfarenhet? Det första mötet ägde rum strax efter att den nya regeringen tillträdde 2010. Vi bad ministern att komma och tala med oss om vilket stöd vårdnadshavare kunde förvänta sig av den nya regeringen och diskussionen filmades under den nationella veckan för vårdnadshavare. En av de första sakerna som Tim sa till oss var att han inte ville att möten där ungdomar och tjänsteanvändare deltar skulle vara symboliska. Jag känner att han var genuin i det avseendet; han uppskattade vår insats. Jag har deltagit i många möten där en ung person bara var en läpparnas bekännelse. De här mötena var inte alls så. Vi är en ganska liten grupp och att ha direkt tillgång till någon som har verklig makt är ett privilegium. Under de två år som vi träffades hade vi möjlighet att tala och bli hörda, vi kunde ha en genuin konversation och säga vad vi tyckte. Jag känner att en del av de saker som vi tog upp till bordet förändrade hans syn på saker och ting, det hoppas jag i alla fall. Du hade redan arbetat i en roll som involverade ungdomars deltagande. Hur jämförde du detta med dina erfarenheter av att arbeta för din lokala myndighet? Jag lärde mig att förstå den politiska synvinkeln mer, den större bilden. Jag tyckte att det var frustrerande att regeringen inte bara kan tala om för de lokala myndigheterna vad de ska göra, så om de inte gör ett bra jobb kan ministern inte nödvändigtvis rätta till det direkt. Han brukade säga till oss som svar på några av de frågor som vi tog upp "men den lokala myndigheten borde inte göra x, y, z" och jag tänkte bara "det vet jag, varför tror du att jag tar upp det?". I slutändan tror jag att han var lika frustrerad som vi över att alla lokala myndigheter kan bete sig så olika trots att de måste följa samma lagar. Det ger en uppfattning om hindren för förändring och varför saker och ting inte bara kan göras bättre. Tim följde ibland upp enskilda fall som vi uppmärksammade honom på. Det var verkligen bra att han var villig att göra det och att vi kunde visa de vårdbehövande vars problem vi tog upp verkliga resultat. Det borde dock inte vara så. Det borde inte krävas att en minister engagerar sig för att lösa ett enkelt problem med bostäder eller finansiering. De flesta vårdslösa kommer aldrig att gynnas av den typen av ingripande för att få sina problem lösta. Det är intressant att se de människor som har kontrollen och hur lite de vet om frontlinjen och hur förvånade de är över att veta vad som verkligen händer när man berättar för dem. Den person som sitter i den högsta stolen kan inte gå in i varje individs liv; de måste förlita sig på statistik och information från sina tjänstemän, men de måste veta hur det de gör påverkar verkliga människor också. Tim var bra på det sättet han ville verkligen lära sig av oss och förstå hur våra liv såg ut. Vad tyckte du när barnministern byttes ut i samband med den senaste ombildningen? Jag blev väldigt arg. Jag förstår inte hur det är rätt eller rättvist att människor bara kan förlora sina jobb på det sättet i regeringen, även om de gör ett bra jobb och alla gillar dem. Vi satt på utbildningsdepartementet och väntade på ett planerat möte med honom när de meddelade nyheten. Vi fick bara veta att det var inställt. Det kändes precis som när man är i vård. Man tillbringar två år med att lära känna och lita på någon, bygga upp något och i samma ögonblick som det är etablerat är det borta. Nu är han bara ännu ett brutet förhållande. En viktig person i de omhändertagna barnens liv försvann över en natt utan förklaring. Vi måste börja om från början med nästa person. Vad vet du om den nya barnministern? Jag vet att Edward Timpson växte upp med mycket kunskap om vård eftersom hans föräldrar var fosterbarn. Jag ser fram emot att träffa honom, jag hoppas att han kommer att fortsätta att träffa vårdtagare och att han värdesätter gruppen och ser att den är användbar. Jag vill att han ska driva på saker som vi vill ha framåt och ta vederbörlig hänsyn till vår synvinkel, som inte bara är vad vi tycker utan även vad alla de vårdslösa som vi representerar tycker. Vad tycker du har varit de största framstegen?</w:t>
      </w:r>
    </w:p>
    <w:p>
      <w:r>
        <w:rPr>
          <w:b/>
          <w:color w:val="FF0000"/>
        </w:rPr>
        <w:t xml:space="preserve">id 57</w:t>
      </w:r>
    </w:p>
    <w:p>
      <w:r>
        <w:rPr>
          <w:b w:val="0"/>
        </w:rPr>
        <w:t xml:space="preserve">I Wish I Was in New Orleans Lyrics - Tom Waits Tja, jag önskar att jag var i New Orleans Jag kan se det i mina drömmar arm i arm med en flaska Bourgogne och mina vänner och jag hissar upp några höga coola drinkar och spelar lite biljard och lyssnar på tenorsaxofonen som kallar mig hem och jag kan höra bandet börja "When the Saints Go Marching In" genom morrhåren på min haka New Orleans, Jag kommer att vara där, jag ska dricka dig under bordet, vara rödnäsig, gå på promenader i de gamla hemtrakterna, vad jag vill ha är röda bönor och ris och ha på mig klänningen som jag gillar så bra och möt mig på den gamla saloonen, se till att det finns en Dixie moon New Orleans, jag kommer att vara där och dela ut korten, kasta tärningarna om det inte är den gamle Chuck E. Weiss och Clayborn Avenue mig och dig Sam Jones och alla och jag önskar att jag var i New Orleans Jag kan se det i mina drömmar arm i arm i Bourgogne en flaska och mina vänner och jag New Orleans, jag kommer att vara där Vänligen Klicka här för att skicka in rättelserna till I Wish I Was in New Orleans Lyrics</w:t>
      </w:r>
    </w:p>
    <w:p>
      <w:r>
        <w:rPr>
          <w:b/>
          <w:color w:val="FF0000"/>
        </w:rPr>
        <w:t xml:space="preserve">id 58</w:t>
      </w:r>
    </w:p>
    <w:p>
      <w:r>
        <w:rPr>
          <w:b w:val="0"/>
        </w:rPr>
        <w:t xml:space="preserve">Hur hanterar jag mindre brännskador? Brännskador uppstår när huden kommer i kontakt med något varmt, t.ex. eld, eller om du utsätts för en värmekälla, t.ex. solen. Du kan också brännas av vissa kemikalier, elektricitet och friktion. Skållning är en brännskada som orsakas av en varm vätska eller ånga och kan behandlas på samma sätt som en brännskada. Brännskador brukar delas in i tre kategorier beroende på hur stor del av huden de påverkar. Ytliga brännskador (första graden) påverkar hudens yta och gör den röd, svullen och smärtsam. Denna typ av brännskada kan behandlas hemma och läker vanligtvis på mellan 7-10 dagar. Partiella (andra graden) och fullstora (tredje graden) brännskador är mycket allvarligare och kräver läkarvård. Behandling av lindriga brännskador För att behandla ytliga (lindriga) brännskador hemma följer du råden nedan. Kyl huden med kallt eller ljummet vatten i 10-30 minuter, helst inom 20 minuter efter att skadan inträffat. Detta förhindrar att brännskadan förvärras. Använd inte is, isvatten, krämer eller feta ämnen, t.ex. smör, för att lindra brännskadan. Ett kallt bad eller en kall dusch hjälper till att lindra brännskadan. Täck brännskadan med plastfolie, i ett lager över brännskadan, i stället för att linda den runt en gren. En ren, genomskinlig plastpåse är lämplig att använda för brännskador på handen. Om brännskadan är smärtsam kan det hjälpa att ta en mild smärtstillande medicin, t.ex. paracetamol eller ibuprofen. Kontrollera dock alltid förpackningen för att se till att du tar rätt dos. Gör inte något åt brännskadan och bryt inte heller eventuella blåsor. Om brännskadan är mycket smärtsam eller verkar bli värre, ring NHS Direct på 0845 46 47 eller besök din läkare för råd. Djupa eller stora brännskador eller brännskador i ansiktet, på händerna eller över lederna måste alltid kontrolleras av en läkare och kan kräva sjukhusvård. Behandling av kemiska brännskador Om en kemikalie, t.ex. blekmedel eller syra, bränner din hud ska du följa nedanstående råd. Avlägsna kemikalier från huden genom att låta det drabbade området rinna under kallt kranvatten i minst 20 minuter. Om den berörda kemikalien är i pulverform, t.ex. kalk, borsta bort den från huden innan du låter huden rinna under vatten. Ta bort eventuella smycken eller kläder som kan ha utsatts för kemikalien. Applicera en sval våt handduk för att lindra smärtan. Täck den brända huden med ett torrt, sterilt förband eller en ren trasa. Om du upplever en ökad känsla av sveda, tvätta huden på nytt i ytterligare några minuter. Du bör besöka din lokala akutmottagning så att brännskadan kan bedömas och vid behov behandlas. Behandling av elektriska brännskador Elektriska brännskador kanske inte ser allvarliga ut, men de kan vara mycket skadliga. Någon som har fått en elektrisk brännskada bör omedelbart söka läkarvård.</w:t>
      </w:r>
    </w:p>
    <w:p>
      <w:r>
        <w:rPr>
          <w:b/>
          <w:color w:val="FF0000"/>
        </w:rPr>
        <w:t xml:space="preserve">id 59</w:t>
      </w:r>
    </w:p>
    <w:p>
      <w:r>
        <w:rPr>
          <w:b w:val="0"/>
        </w:rPr>
        <w:t xml:space="preserve">Och de skrattade åt honom,.... Tjänarna, grannarna och släktingarna, pipspelarna och de sörjande kvinnorna: dessa grät inte längre över den döda, utan skrattade åt Kristus och hånade honom och hans ord på det grövsta: de visste att hon var död: några av dem hade varit sysselsatta med att lägga upp henne och alla hade sett henne och var övertygade om att hon verkligen var död, vilket hon utan tvivel var, men de visste inte på vilket sätt Kristus menade att hon inte var död utan sov. Se Gill om Mark 5:39 . 8:41-56 En man vid namn Jairus. För miraklerna när Jairus uppväcktes från de döda och när kvinnan med blodiga flytningar helades, se anteckningarna till Mt 9:18-26 Herr 5:22-42. Detta var det andra fallet där Herren uppväckte döda. 8:41-56 Låt oss inte klaga på folkmassor, trängsel och brådska så länge vi är på väg att fullgöra vår plikt och göra gott; men annars håller sig varje klok man utanför så mycket han kan. Och många stackars själar helas, hjälps och räddas av Kristus, som är gömda i en folkmassa, utan att någon märker det. Den här kvinnan kom bävande, men hennes tro räddade henne. Det kan finnas bävan, men ändå finns det en frälsande tro. Observera Kristi lugnande ord till Jairus: "Frukta inte, tro bara, så skall din dotter bli frisk. Det var inte mindre svårt att inte sörja för förlusten av ett enda barn än att inte frukta att sorgen skulle fortsätta. Men i fullkomlig tro finns ingen fruktan; ju mer vi fruktar, desto mindre tror vi. Kristi nåds hand går med sitt ords uppmaningar för att göra dem verkningsfulla. Kristus befallde att ge henne mat. Liksom nyfödda spädbarn, så begär de som nyligen uppväckts från synden andlig föda, så att de kan växa därigenom. Matteus 9:24 sade han: "Gå bort. Flickan är inte död utan sover." Men de skrattade åt honom. Lukas 8:52 Under tiden klagade och sörjde allt folket över henne. "Sluta gråta", sade Jesus. "Hon är inte död utan sover." Lukas 8:54 Men han tog henne i handen och sade: "Mitt barn, stå upp!".</w:t>
      </w:r>
    </w:p>
    <w:p>
      <w:r>
        <w:rPr>
          <w:b/>
          <w:color w:val="FF0000"/>
        </w:rPr>
        <w:t xml:space="preserve">id 60</w:t>
      </w:r>
    </w:p>
    <w:p>
      <w:r>
        <w:rPr>
          <w:b w:val="0"/>
        </w:rPr>
        <w:t xml:space="preserve">En titt på några av de mobiloperativsystem som långsamt minskar i dag Många nyare teknikintresserade vet kanske inte detta, men innan Android och iOS (och nu Windows Phone, förstås) blev populära fanns det flera andra mobiloperativsystem. Några av dem finns fortfarande kvar, men eftersom de flesta smartphonetillverkare har beslutat att byta till de nyare och mer populära operativsystemen försvinner de äldre från scenen. Låt oss ta en titt på några av dem, och ha en tyst minut för de som redan har försvunnit. Symbian Låt oss börja med det mobila operativsystemet som fick enorm popularitet och gjorde det mycket bra tills pekbaserade smartphones introducerades. Symbian S60 blev särskilt riktigt populärt tack vare telefoner som Nokia 6600 och Nokia 7610. Användarna kunde installera program (ja, de kallades inte för appar på den tiden). Dessa inkluderade Tetris-spel, verktyg för att justera program och så vidare. Symbian användes främst av Nokia, men sedan samarbetade de med Microsoft och bestämde sig för att göra "Windows Phone" till det primära operativsystemet för sina kommande telefoner (och det är vad vi ser i de senaste Lumia-telefonerna). Symbian gick över till öppen källkod och lever fortfarande i form av ett mindre känt operativsystem som heter Belle. Maemo Nokia använde också ett operativsystem som kallades Maemo i några av sina telefoner med pekskärm. Maemo kunde köra appar från tredje part eftersom det var Linuxbaserat. Användargränssnittet liknade det vi ser i moderna operativsystem som iOS och Android. Det tillkännagavs snart att Maemo skulle vara en utgångspunkt för ett annat mobilt operativsystem med namnet MeeGo. Palm OS och webOS Palm OS var ett operativsystem för handdatorer som var riktigt populärt på 90-talet och tidigt 2000-tal. Senare när pekskärmar blev mer vanliga blev Palm OS till webOS och förvärvades av HP. Även om det även fanns på smartphones som Palm Pre beslutade HP att göra det till standardoperativsystem för sin surfplatta, HP Touchpad. Men snart nog beslutade HP att dra ur kontakten med alla webOS-enheter, inklusive Touchpad. WebOS blev öppen källkod och är nu känt som Open web0S, och utvecklare kan nu arbeta med det. Windows Mobile På tiden för -Pocket PCs" hade Windows sin egen marknadsandel tack vare sitt mobila operativsystem vid namn Windows Mobile. Det baserades ursprungligen på Windows CE och blev med tiden Windows Mobile 2003. Den sista versionen av Windows Mobile var Windows Mobile 6.5. Efter det inledde Microsoft utvecklingen av ett operativsystem med ett helt nytt utseende och känsla och kallade det Windows Phone. De äldre enheterna som körde Windows Mobile blev inkompatibla med Windows Phone på grund av kraven på högkvalitativ hårdvara. Bada Samsung driver sina (relativt) billiga smartphones med ett operativsystem som kallas Bada. De smartphones som har "Wave" i sitt namn drivs av detta operativsystem (jämfört med dem som drivs av Android och som har Galaxy i sitt namn). Bada har varit framgångsrikt hittills, det har till och med en egen app-marknad. Men eftersom Samsung också tillverkar billigare Android-telefoner väljer de flesta att föredra dem nu. Följaktligen har Gadas användarandel minskat. Samsung kanske till och med ändrar Bada till något annat, med användartrenden i åtanke. Så detta var några av de mobila operativsystem som tar sina sista andetag, eller som redan har gått bort. Men ändå kan man inte förneka deras betydelse eftersom de har lagt grunden för dagens moderna mobiloperativsystem.</w:t>
      </w:r>
    </w:p>
    <w:p>
      <w:r>
        <w:rPr>
          <w:b/>
          <w:color w:val="FF0000"/>
        </w:rPr>
        <w:t xml:space="preserve">id 61</w:t>
      </w:r>
    </w:p>
    <w:p>
      <w:r>
        <w:rPr>
          <w:b w:val="0"/>
        </w:rPr>
        <w:t xml:space="preserve">Kvinnor har all anledning att ta hand om sin sköldkörtel Nya studier har visat att en av åtta kvinnor kommer att utveckla något slags sköldkörtelproblem.  Det motsvarar ungefär 13 % av alla kvinnor.  Det är en ganska hög siffra.  Om du är kvinna bör du se till att du har en fullständig förståelse för vad ett sköldkörtelproblem är exakt, vilka symtom som finns på sköldkörtelproblem och hur man främjar och upprätthåller en friskare sköldkörtel.  När du är medveten om denna information har du kunskap som hjälper dig att ta bättre hand om din sköldkörtel och förhoppningsvis hålla den frisk. Vad är ett sköldkörtelproblem? Varje organ och system i vår kropp påverkas av vår sköldkörtel.  Sköldkörtelhormonerna reglerar i första hand vår kropps ämnesomsättning.  Det i sin tur påverkar hur de flesta av våra organ fungerar.  Sköldkörtelhormonerna talar om för organen vilken takt de ska arbeta i för sina respektive funktioner.  Hormonerna från sköldkörteln övervakar och reglerar kroppens värmeproduktion.  Samma hormoner reglerar också kroppens syreförbrukning.  Oavsett om ett sköldkörteltillstånd är extremt överaktivt eller underaktivt finns det ett resultat som du garanterat måste hantera - din ämnesomsättning kommer att påverkas allvarligt av obalansen i sköldkörtelhormonerna.  När vår ämnesomsättning hamnar ur balans förändras hela vår fysiska sammansättning. Allmänna symtom på hypertyreoidtillstånd (överaktiv) Kvinnor med en överaktiv sköldkörtel kommer oftast att uppleva allvarlig svaghet och trötthet.  Oavsett hur mycket de vilar eller sover verkar det aldrig räcka. Ett hypertyreostillstånd är ofta förknippat med darriga händer.  Detta kan vara okontrollerbart för vissa. Du kan förvänta dig att uppleva en ökad hjärtrytm. Oförklarlig eller oönskad viktnedgång förekommer ofta när en kvinna upplever ett hypertyreostillstånd. Kvinnor blir ofta oroliga och irriterade när deras sköldkörtel är överaktiv. En överaktiv sköldkörtel kan ofta orsaka ögonirritationer och suddig syn. Menstruationscykler och menstruationsmönster förändras ofta oväntat när de är knutna till en överaktiv sköldkörtel. Värmekänslighet och ökad svettning är två saker som förekommer hos kvinnor som upplever ett hypertyreostillstånd. Ökad infertilitet verkar vara vanligt förekommande hos kvinnor med ett överaktivt sköldkörteltillstånd. Allmänna symtom på ett hypotyreostillstånd (underaktiv) Trötthet och oförklarlig tröghet förekommer ofta när människor lider av ett underaktivt sköldkörteltillstånd. Depression blir ofta ett problem, även om det aldrig varit det tidigare, när man har ett hypotyreostillstånd som håller på att utvecklas eller är odiagnostiserat. Din kropp kommer många gånger att ha en större känslighet för kyla.  När du väl har frusit är det mycket svårare att värma upp dig. Du upplever viktökning utan att ha någon egentlig anledning till det.  Om dina kost- eller motionsmönster inte har förändrats och du går upp i vikt ska du se till att få din sköldkörtel undersökt. Hår och hud blir alltmer torra, kliande och fjällande. Din kropp dehydrerar och du får ofta förstoppning när du har en underaktiv sköldkörtel. Din menstruationscykel kan bli mer sporadisk och oregelbunden. Allmän information om symtom på sköldkörtelproblem Symtomen från sköldkörtelproblem är ganska lika de symtom som människor med en mängd olika hälsoproblem upplever.  Det är viktigt att se till att du uppmärksammar alla symtom, särskilt om du har fler än ett, och upptäcker orsaken till dem.  Det finns många kosttillskott som kan hjälpa till att hantera symtomen och göra dem mindre obehagliga.  Titta på dessa medan du väntar på att ta reda på orsaken till dina symtom.  Naturliga kosttillskott kommer inte att orsaka en ökning av symtomen. Hälsosamma steg för att förebygga eller bibehålla en sköldkörtelrubbning Det finns tre grundläggande steg som alla personer kan ta för att minska sina chanser att hamna med en diagnos av en sköldkörtelrubbning.  Samma steg fungerar för både hypotyreos och hypertyreos.  Det första du bör göra är att ta ett tillskott som är utformat kring alla de vitaminer och mineraler som har visat sig kraftigt minska en persons risk för att utveckla en sköldkörtelrubbning.  Alla har möjlighet att ta ett dagligt tillskott som ger kroppen nödvändiga vitaminer och mineraler. Det andra du bör göra är att ha någon form av daglig motion.  Oavsett vem personen är finns det någon liten form av fysisk aktivitet som kan göras varje dag.   För vissa är det promenader.  Andra tycker om en hälsoklubb och motionskurser.  Det finns också enkla saker som en person kan göra runt sitt hem varje dag.  Det finns inga nackdelar med fysisk aktivitet eftersom din kropp behöver det.  Den tredje saken du kan göra är att övervaka din kost.  Äta</w:t>
      </w:r>
    </w:p>
    <w:p>
      <w:r>
        <w:rPr>
          <w:b/>
          <w:color w:val="FF0000"/>
        </w:rPr>
        <w:t xml:space="preserve">id 62</w:t>
      </w:r>
    </w:p>
    <w:p>
      <w:r>
        <w:rPr>
          <w:b w:val="0"/>
        </w:rPr>
        <w:t xml:space="preserve">Ingen magnet behövs: En kompass som inte behöver någon magnet? Det kanske låter omöjligt, men de gamla kineserna kom på hur man tillverkade en för 4500 år sedan. En genial kombination av kugghjul och hjul gör att en "pekvagn" har en nål som alltid pekar åt samma håll. Nu kan du också göra en sådan. Titta på videon ovan för att få veta mer om apparaten och se Sean O'Neill från New Scientist bygga en av vanliga Legobitar. Om du vill göra en egen har vi förberett en steg-för-steg-guide och en reservdelslista ; eller så kan du köpa ett kit från en brittisk Lego-butik på webbplatsen Bricklink. Vacker idé, vackert utförande, vacker musik och en vacker video. Jag älskade det! Steve B den 23 december 2010 2:06 Duh, det är inte en kompass. asa den 23 december 2010 4:57 Precis som den kinesiska versionen fungerar den inte alls. I demonstrationen räcker det med att vrida den 180 grader för att flytta "kompassen" synligt ur kurs. dessutom, hur ska man kunna orientera den till att börja med utan en kompass? På det hela taget är det en snygg demonstration av kugghjul och ett snyggt LEGO-projekt, men att räkna det som en magnetlös kompass är lite överdrivet...</w:t>
      </w:r>
    </w:p>
    <w:p>
      <w:r>
        <w:rPr>
          <w:b/>
          <w:color w:val="FF0000"/>
        </w:rPr>
        <w:t xml:space="preserve">id 63</w:t>
      </w:r>
    </w:p>
    <w:p>
      <w:r>
        <w:rPr>
          <w:b w:val="0"/>
        </w:rPr>
        <w:t xml:space="preserve">Du kommer att få ett bra rykte hos konsultföretag inom ekonomi, t.ex. NERA, särskilt om du har någon expertis inom IO. Och om du kan övertyga dem om att du åtminstone har en viss utbildning i ekonometri, så är det bara ännu bättre. Lycka till. PS ditt arbetsmarknadspapper är förmodligen inte särskilt viktigt alls, såvida det inte är IO och har konsekvenser för konkurrens, reglering eller liknande. Även då är det osannolikt att de kommer att läsa den men den kanske låter bra. VD för ett stort företag här. Kan jag anlita dig som rådgivare åt min son? Han vill bli professor och göra mikroteori för dig. Jag har försökt säga till honom att han kommer att bli fiecked men han tror mig inte. Du skulle kunna tjäna som ett varnande exempel. Jag betalar bra pengar om du kan få honom att ändra sig.</w:t>
      </w:r>
    </w:p>
    <w:p>
      <w:r>
        <w:rPr>
          <w:b/>
          <w:color w:val="FF0000"/>
        </w:rPr>
        <w:t xml:space="preserve">id 64</w:t>
      </w:r>
    </w:p>
    <w:p>
      <w:r>
        <w:rPr>
          <w:b w:val="0"/>
        </w:rPr>
        <w:t xml:space="preserve">Irländaren är imponerad av det genomslag som Pogrebnyak har gjort under sin korta tid i Fulham och menar att den ryske anfallaren har mer att komma med. "Han [Pogrebnyak] gjorde exakt det genomslag vi ville att han skulle göra [mot Stoke]", säger han till klubbens officiella hemsida. "Under de par dagarna på träningen före matchen kunde man se att han är den typen av anfallare som kommer och håller i bollen för att sedan snurra och ta sig in i boxen och göra mål." 29-åringen kommer att behöva fylla det tomrum som Bobby Zamora lämnade på Craven Cottage efter sin övergång till Queens Park Rangers. Kelly är säker på att han har alla egenskaper för att bli Fulhams nya målvakt i anfallet. "Han är den typen av spelare som du kan spela upp bollen till och han kan föra in sådana som Damien [Duff], ytterbackarna och Clint [Dempsey], in från flyglarna och låta dem koppla ihop sig och inte förlora bollen. "Det är precis vad vi behövde och om han kan fortsätta från den start han gjorde mot Stoke är jag säker på att han kommer att bli fantastisk för oss." Hur håller du dig uppdaterad om fotbollen när du är på resande fot? Med http://m.goal.com - din bästa källa för mobilt bevakning av den vackra matchen.</w:t>
      </w:r>
    </w:p>
    <w:p>
      <w:r>
        <w:rPr>
          <w:b/>
          <w:color w:val="FF0000"/>
        </w:rPr>
        <w:t xml:space="preserve">id 65</w:t>
      </w:r>
    </w:p>
    <w:p>
      <w:r>
        <w:rPr>
          <w:b w:val="0"/>
        </w:rPr>
        <w:t xml:space="preserve">Dan Hodges är en Blairit-gök i Milibands bo. Han har arbetat för Labourpartiet, fackförbundet GMB och lett många oberoende politiska kampanjer. Han skriver om Labour med stamlojalitet och utan förbehåll. BBC:s skamlöst patriotiska - men inte jingoistiska - olympiska bevakning har varit en triumf. Allt filmat till ett soundtrack med Sue Barker som knäckt snörvlar orden till "Land of Hope and Glory". Jag har uttryckt mina egna farhågor om BBC:s olympiska bevakning, men det här är inte min grej. Enligt en rapport från Hannah Furness: "De kanalansvariga som ansvarar för att sända nyhetsmaterial och resultat från London 2012 har uppmanats att se till att 'andra stora idrottsliga prestationer' också täcks". Tydligen kommer påbudet efter att "en mediekommentator, som skrev ett öppet brev till BBC, varnade amerikanska journalister för att de hade blivit "förbryllade" över bevakningen eftersom presentatörerna "kämpade, och oftast misslyckades, med att hålla tillbaka sin upprymdhet över Team GB:s guldstråle". Kommentatorn i fråga är tydligen en Catherine Mayer från Time Magazine , som jag tror för närvarande är föremål för en noggrann undersökning från inrikesministeriet av hennes arbetsstatus och andra goda skäl. Vi vet vad ni sysslar med, Mayer. Du är generad av dina nyblivna koloniala kusiners förmåga att skjuta, rida och slåss bättre än du, och du har bestämt dig för att börja gråta illa. Tyvärr är dessa discipliner inte förbehållna ättlingarna från den gamla västern. Har du aldrig varit i Hackney? Nej, naturligtvis inte. Hon har suttit i sitt elfenbenstorn någonstans vid Grosvenor Square och skrivit spydiga artiklar med rubriken "Don't Mention the War? Brits Can't Help Themselves" eller "Not So Great, Britain: Efter EU-toppmötet driver Storbritannien mot isolationism". Båda dessa är sanna, men det är inte poängen. Okej, Mayer har också lyckats få in lite motvilligt beröm för Beeb: "Ni är en av Storbritanniens viktigaste institutioner och en av dess största kulturexportörer"; "Ni representerar en internationell guldstandard för det ni gör". Men vi känner igen undertexten: dessa modiga britter har blivit lite för höga ambitioner, och vi måste få ner dem ett par snäpp eller två. En av glädjeämnena med dessa spel är att vi inte har låtit vår patriotism bli åsidosatt av jingoism. Vi har hyllat våra olympiska hjältar, men vi har också välkomnat våra besökare från andra länder. Två av de senaste fjorton dagarnas största stjärnor har varit Usain Bolt och Michael Phelps. Den enda person som varit nära att överglänsa dem har varit den bubblande boern Bert le Clos. Och tre av de största applåderna i OS-stadion har varit reserverade för Oscar Pistorius från Sydafrika, Noor Hussain Al-Malki från Qatar och Sarah Attar från Saudiarabien. Ja, vi har haft gott om flämtningar och spruckna tolkningar av God Save The Queen från våra kommentatorer. Och kanske är det inte ett uttryck för Reiths opartiskhet. Men låt oss ha lite perspektiv. Vi talar om Stratford, inte Damaskus. Dessutom, och låt oss inte slå om George W Bush här, tar vi inte emot några föreläsningar från amerikanerna om fräck nationalism. Jag minns fortfarande ett OS då amerikanska programledare ägnade en hel semifinal i vattensporter åt att fokusera på en amerikansk simmare i uppvärmningsbassängen, bara för att vi skulle kunna se hennes glada ansikte när hennes medtävlare misslyckades med att matcha tiden i heatet. Varför inte ta en titt på Catherine Mayers egen publikation? Klicka på fliken Olympic på Time-webbplatsen, och den första artikeln du kommer till är en debatt om huruvida den amerikanska tiokamparen Ashton Eaton verkligen är en bättre idrottare än Usain Bolt. Det motsvarar en artikel på BBC:s webbplats där man frågar sig om det verkligen är sant att Gary Lineker är en bättre programledare än Walter Cronkite. Jag tror faktiskt att det finns något bakom Mayers kritik, förutom den gryende insikten om att det bara kommer att dröja några år till innan Team GB lämnar Team USA i sticket i den olympiska medaljtabellen. Och det är att amerikaner inte förstår oss britter lika bra som vi britter förstår amerikaner. I går kväll var jag på Wembley för att se damfotbollsfinalen mellan USA och Japan. Den gamla glorian</w:t>
      </w:r>
    </w:p>
    <w:p>
      <w:r>
        <w:rPr>
          <w:b/>
          <w:color w:val="FF0000"/>
        </w:rPr>
        <w:t xml:space="preserve">id 66</w:t>
      </w:r>
    </w:p>
    <w:p>
      <w:r>
        <w:rPr>
          <w:b w:val="0"/>
        </w:rPr>
        <w:t xml:space="preserve">Burt och Carole kommer hem tidigt från en resa, vilket innebär att Kurt måste gömma Blaine, som hade sovit över. Han bestämmer sig för att gömma honom i sin garderob, vilket leder till pinsamheter och roliga stunder för alla. K för språkbruk, plus omnämnanden av Burt som dödar Blaine. A/N: Ännu en pinsam!Kurt/Burt/Blaine fic! Jag älskar ärligt talat att skriva dessa saker, de är så roliga! Jag är glad att det verkar som om ni alla tycker om dem. Tack igen för alla era Recensioner/Favoriter/Alerter/etc, de gör min dag. Ni är alla vackra och jag älskar er. :) Ansvarsfriskrivning: Jag äger fortfarande inte Glee. Det är sorgligt. "Mmm, morgon vacker", sa Blaine när han kysste Kurts kind, "Jag ville bara låta dig veta att du ser helt underbar ut när du sover". "Du är inte så illa att vakna upp bredvid dig själv, mr Anderson", svarade Kurt och rullade över till Blaine, "inte illa alls. Jag skulle vilja berömma oss för att vi behöll våra tröjor på under hela natten, men vi har ju fram till klockan tolv innan min pappa och Carole kommer hem, så det finns gott om tid för det." "Jag antar att du inte vill se mig utan skjorta." Kurt rullade av honom. "Din förlust. Jag hade tänkt låta dig hålla fötterna från marken också." "Kom tillbaka. Du är varm och jag älskar dig. Och jag vill definitivt se dig utan skjorta." Blaine sträckte ut sin hand och Kurt tog den när han gick bort från sängen. Blaine använde all sin kraft för att dra tillbaka Kurt till sängen och ovanpå honom. "Jaha, hej igen du", sa Blaine medan han kysste Kurt, "ser du hur mycket bättre det här är?". "Din lilla slyna", stönade Kurt i kyssen, "det här är kanske mycket bättre, men jag vill borsta tänderna innan vi fortsätter för jag känner mig äcklig. Jag föreslår att du gör detsamma." "Okej...hjälp mig dock upp?" "Du lurar mig inte med det där lilla tricket igen!" "Det var ett ganska bra trick om jag säger det själv..." "Du skulle..." Kurt avbröts av ett ljud som stoppade både hans och Blaines hjärtan. "Kurt, Finn, vi är hemma!" Burt och Carole var tillbaka. Detta var mycket tidigare än väntat. Kurt tappade tuben med tandkräm som han höll i handen och såg ut att vara på väg att gråta. En panikartad blick korsade Blaines ansikte. De skulle inte vara hemma förrän vid middagstid! Det här var inte alls coolt. Kurt skulle få enorma problem och Blaine skulle förmodligen bli bannlyst från huset för alltid. "Din stora plan innebär att jag ska bete mig som en heterosexuell person?" Blaine sa skämtsamt: "Förra gången jag gjorde det gillade du det inte..." "Vid vilken annan tidpunkt som helst skulle jag tycka att det var skrattretande, verkligen Blaine", knäppte Kurt, tydligt irriterad, "men gå in i den jävla garderoben!" "Okej, okej", sa Blaine och klev in i garderoben, Kurt stängde dörren bakom honom, "wow, det är typ fyra år sedan jag senast var i dig, garderoben... jag har saknat dig!" "Du är bara så rolig", viskade Kurt och rullade med ögonen, "håll bara käften, och jag svär att om du rör min Alexander McQueen så dödar jag dig innan min pappa ens kommer till dig." "Sheesh, okej!" Kurt hoppade upp i sin säng och drog snabbt täcket över sig. Han hörde sin pappa och Carole öppna Finns dörr för att kolla till honom och sedan vandra ner i hallen till hans rum. "Om jag känner Kurt", hörde han sin pappa skratta, "så är han redan uppe och har börjat med sin rutin." Kurt hörde hur dörren knarrade och Burt gick över till hans säng och satte sig på kanten. "Hej, lilla killen", sa han och körde sin hand genom Kurts hår, "hur mår vi denna fina morgon?" "Mmm, trött", mumlade Kurt och rullade sig över till sin pappa, "du är tillbaka tidigt". "Ja, vi kunde inte vänta på att få se våra pojkar", sa Carole från dörröppningen, "vill du sova lite till älskling?". "Mmhmm...så trött." Kurt tillade med en gäspning. Just då surrade Kurts telefon. "Ge mig min telefon, pappa?"</w:t>
      </w:r>
    </w:p>
    <w:p>
      <w:r>
        <w:rPr>
          <w:b/>
          <w:color w:val="FF0000"/>
        </w:rPr>
        <w:t xml:space="preserve">id 67</w:t>
      </w:r>
    </w:p>
    <w:p>
      <w:r>
        <w:rPr>
          <w:b w:val="0"/>
        </w:rPr>
        <w:t xml:space="preserve">Den 5 juni 2012 meddelade Australiens federala domstol (Court) sin dom i målet Deputy Commissioner of Taxation mot Compumark Pty Ltd [2012] FCA 583.  Detta beslut visar att domstolarna är beredda att besluta om likvidation av företag på grundval av omtvistade skatteskulder när gäldenären har underlåtit att bestrida dessa skulder innan likvidationsförfarandet inleds. Compumark medgav att det inte kunde betala skulden.  Företaget motsatte sig dock kommissionsledamotens ansökan och hävdade att det fanns anledning att tvivla på att skulden var så stor som kommissionsledamoten påstod. Kommissionären hade bedömt superavgifterna på grund av att Compumark inte betalat pensionsavgifter i tid.  Kommissionären medgav dock att Compumark hade betalat dessa avgifter, om än efter förfallodagen.  Compumark hävdade att den sena betalningen berättigade till en skatteavräkning mot superavgifterna, vilket avsevärt minskade skulden. Kommissionären ifrågasatte inte Compumarks rätt till avräkning.  Kommissionären insisterade dock på att Compumark var skyldigt att ansöka om avräkning med hjälp av det godkända formuläret, vilket Compumark hade vägrat att göra. När det gäller det löpande saldot medgav Compumark att det var skyldigt att betala cirka 11 000 US-dollar, dvs. skuldens grundbelopp, men förnekade att det var skyldigt att betala resten av skulden, dvs. ränta.  Compumark hävdade att skälet till att man inte behövde betala räntan var tvisten med kommissionären om superavgifterna och kommissionärens påstått orimliga inställning i den tvisten. Beslut Domstolen beslutade att Compumark skulle avvecklas i konkurs. När det gäller superavgifterna godtog domstolen kommissionsledamotens argument att Compumark var skyldigt att använda det godkända formuläret för att få kompensation.  Utan en sådan ansökan hade kommissionären ingen befogenhet att ta hänsyn till Compumarks betalningar. I vilket fall som helst betonade domstolen, vilket är viktigt, att det var olämpligt för Compumark att försöka använda likvidationsförfarandet som ett medel för att ifrågasätta superavgifterna.  Compumark borde ha ansökt med hjälp av det lämpliga formuläret i ett tidigare skede och, om det var missnöjt med kommissionärens inställning, borde det ha ifrågasatt kommissionären med hjälp av de lagstadgade mekanismer som föreskrivs i skattelagstiftningen.  Enligt domstolen kan Compumarks argument "ses som något mer än ett sent försök att avvärja eller fördröja likvidationen". När det gäller den löpande balansen avvisade domstolen Compumarks argument.  Domstolen konstaterade rakt ut att den omtvistade räntan inte hade uppstått på grund av tvisten om superavgifterna utan snarare på grund av att "Compumark felaktigt vägrade att betala basbeloppet". Kommentar Detta beslut illustrerar vikten av att gäldenärsföretag snabbt och med hjälp av de mekanismer som föreskrivs i lag ifrågasätter omtvistade skatteskulder, och i analogi med liknande lagstadgade skulder.  Mot bakgrund av detta beslut verkar det mycket osannolikt att domstolarna kommer att vara villiga att ta upp sådana argument under likvidationsförfaranden.</w:t>
      </w:r>
    </w:p>
    <w:p>
      <w:r>
        <w:rPr>
          <w:b/>
          <w:color w:val="FF0000"/>
        </w:rPr>
        <w:t xml:space="preserve">id 68</w:t>
      </w:r>
    </w:p>
    <w:p>
      <w:r>
        <w:rPr>
          <w:b w:val="0"/>
        </w:rPr>
        <w:t xml:space="preserve">Eftersom Camp Rock verkar vara min senaste kärlek, så här är vad som hände, en Camp Rock oneshot! Friskrivning: Jag äger inte Camp Rock, men jag önskar att jag gjorde det ;) kursiv Mitchie, fet Shane, fet kursiv Shane &amp; Mitchie Publiken var större än någon annan publik hon någonsin hade sett förut. Hon kunde inte göra det här. Hur kunde hon gå ut och sjunga en mycket personlig sång för ett rum fullt av människor? En del av dem var fortfarande arga på henne för de lögner hon berättat. Allt hon ville var att passa in och vara populär för en gångs skull. Men det var fel ändå. Och nu var hon tvungen att gå ut och sjunga om de känslor som plågat henne under lång tid. Hur skulle hon göra det här! "Kom igen Mitchie, det är din tur babe." Mitchie vände sig om mot den bekanta rösten och fann Caitlyn bredvid sig med en gitarr på axeln. Caitlyn hade blivit hennes enda och sanna bästa vän på lägret och hade stöttat henne genom allt. "Jag kan inte Caitlyn. Hur kan jag det? Han hatar mig. Jag är inte lika bra som Tess, precis som han sa." "Michelle Torres. Jämför dig inte med den där Regina George wannabe Tess. Du är så mycket bättre än henne. Ja, du ljög. Men det gör alla. Det betyder inte att de inte ska förlåtas. Och om Shane älskar dig som jag är säker på att han gör så kommer han att förlåta dig. Men han kan inte göra det om du inte går ut och sjunger." Mitchie tittade på sin väninna innan hon tittade ut bakom gardinen vid sidan av scenen. Där stod han, lika vacker som alltid, Nate och Jason med honom också medan de satt och bedömde numren. Hon var tvungen att göra det här. För honom och för sig själv också. "Okej, då gör vi det här." Mitchie log. Caitlyn log tillbaka innan hon gav henne en lugnande kram. Hon gick ut före Mitchie och spelade en bekant melodi på sin gitarr. Med ett djupt andetag kom Mitchie ut bakom ridån och sjöng blygt i mikrofonen i sin hand. Jag har alltid varit den sortens tjej som gömt mitt ansikte, så rädd för att berätta för världen vad jag har att säga Musiken tog upp takten, Caitlyn kastade en blick på henne som sa "släpp loss tjejen" och det gjorde hon. Men jag har den här drömmen inom mig och jag ska låta den synas Det är dags att låta dig veta att det här är verkligt, det här är jag Jag är precis där jag ska vara nu Jag ska låta ljuset lysa på mig Nu har jag hittat vem jag är Det finns inget sätt att hålla det inombords Inte längre dölja vem jag vill vara Det här är jag Hennes självförtroende växte, stadigt och starkt, men hon såg att Shane hade rest sig upp, troligen redo att gå. Hon kunde inte klandra honom efter allt hon gjort, hon såg Nate och Jason försöka stoppa honom genom att blockera utgången, men han vände sig inte om. Men hon fortsatte att gå. Vet du hur det är att känna sig så i mörkret Att drömma om ett liv där du är den lysande stjärnan Även om det verkar som om det är för långt borta Jag måste tro på mig själv Det är det enda sättet Hon såg Shane vända sig tillbaka mot scenen, hans ögon låstes plötsligt med hennes. Hon såg honom säga något, hon var dock inte säker på vad. Hennes ögon lämnade hans när publiken kom in i sången, och det gjorde hon också. Det här är verkligt, det här är jag Jag är precis där jag ska vara nu Jag ska låta ljuset lysa på mig Nu har jag hittat vem jag är Det finns inget sätt att hålla det inne Inget mer att dölja vem jag vill vara Det här är jag Det här är jag Hennes ögon stängdes när hon höll den sista tonen, då förändrades musiken en aning och hon hörde hans röst. Du är rösten jag hör i mitt huvud Anledningen till att jag sjunger Jag måste hitta dig Jag måste hitta dig Hennes ögon öppnade sig och hittade hans, han sjöng verkligen, låten som var avsedd för hans mystiska drömtjej som han hade hört sjunga den första dagen på lägret. Han visste äntligen att det var hon. Hon såg hur han tog sig nerför gången till scenen, Nate och Jason skyndade sig före honom för att ansluta sig till Caitlyn med sina egna gitarrer, till henne. Han tog tag i hennes hand och hans leende smittade. Du är den saknade biten som jag behöver Sången inom mig Jag måste hitta dig Jag måste hitta dig Jag måste hitta dig Hon följde med honom på den sista</w:t>
      </w:r>
    </w:p>
    <w:p>
      <w:r>
        <w:rPr>
          <w:b/>
          <w:color w:val="FF0000"/>
        </w:rPr>
        <w:t xml:space="preserve">id 69</w:t>
      </w:r>
    </w:p>
    <w:p>
      <w:r>
        <w:rPr>
          <w:b w:val="0"/>
        </w:rPr>
        <w:t xml:space="preserve">Relaterade funktioner Stuxnetmasken kan ha ett nytt mål. Medan säkerhetsanalytiker försöker ta reda på om den numera berömda skadlig kod skapades för att sabotera Irans kärnkraftsprogram har Nordkorea presenterat en ny anläggning för anrikning av uran som verkar dela komponenter med Irans anläggningar. Kan Pyongyangs centrifuger vara sårbara för Stuxnet? Medan amerikanska tjänstemän försöker komma fram till hur de ska reagera på Nordkoreas avslöjande av en ny anläggning för anrikning av uran finns det ledtrådar om att en del av den skadlig kod som tros ha drabbat Irans kärnkraftsarbete också skulle kunna rikta in sig på de centrifuger som Pyongyang förbereder sig på att snurra. En del av den utrustning som nordkoreanerna använder för att styra sina centrifuger - som är nödvändiga för att förvandla uran till kärnbränsle som är redo för kärnvapenbomber - verkar ha kommit från samma företag som utrustade det iranska kärnkraftsprogrammet, enligt David Albright, ordförande för Institute for Science and International Security och en mångårig observatör av båda kärnkraftsprogrammen. "Den datorstyrningsutrustning som Nordkorea fick var samma som Iran fick", sade Albright till Danger Room. Nästan två månader före Yongbyon-avslöjandet publicerade Albright en studie som täcker det lilla som är offentligt känt om Nordkoreas långvariga och till synes avstannade försök att anrika sitt eget uran . (.pdf) Med hänvisning till icke namngivna europeiska underrättelsetjänstemän skrev Albright att det nordkoreanska kontrollsystemet "har dubbla användningsområden, det används också av den petrokemiska industrin, men var samma som de som Iran skaffade för att driva sina centrifuger". Albright vet inte säkert att nordkoreanernas kontrollsystem är exakt likadant som det som iranierna använder. Siegfried Hecker, den amerikanska kärnkraftsforskare som Pyongyang bjöd in för att se Yongbyon-anläggningen, fick inte tillåtelse att kontrollera kontrollrummet grundligt, och hans rapport om vad han såg säger bara att kontrollrummet är "ultramodernt", prytt med datorpaneler med plattskärmar. Albright får inte heller ange vilket företag som tillverkade kontrollsystemet - något som avgör om Stuxnet skulle ha någon effekt. "Men det är egentligen det som Stuxnet-viruset tar över", säger Albright, "kontrollutrustningen, som ger instruktioner till frekvensomvandlarna". Detta tyder på att de sårbarheter för Stuxnet som misstänks finnas i Irans centrifugeringsstyrsystem kan finnas i Nordkoreas nya urananläggning. Även om det inte rör sig om identiska datorsystem visade Stuxnet att den typ av styrsystem som används vid centrifugbaserad anrikning är sårbara för angrepp med skadlig kod. Därmed inte sagt att Stuxnet håller på att ta sig in i den nordkoreanska anläggningen: Någon skulle behöva infiltrera eremitrikets mest känsliga anläggningar och införa masken i kommandosystemen, vilket minst sagt är en svår affär. Med andra ord, tro inte att USA eller en allierad på magisk väg skulle kunna infektera Nordkorea med Stuxnet. Men om mer information framkommer om Nordkoreas ledningssystem kan det ge näring åt en efterliknande mask - förutsatt att någon kan föra in den i Yongbyon. Stuxnet upptäcktes i juni förra året av ett vitryskt säkerhetsföretag, som hittade den på datorerna hos en av sina icke namngivna kunder i Iran. Den sofistikerade koden är den första kända skadlig kod som är utformad för att effektivt angripa industriella kontrollsystem, även kallade SCADA-system (Supervisory Control and Data Acquisition). SCADA-system styr olika delar - t.ex. automatiserade monteringslinjer och tryckventiler - vid en mängd olika anläggningar, t.ex. tillverkningsanläggningar, allmännyttiga företag och anläggningar för kärnanrikning. Stuxnet riktade sig endast mot ett specifikt system från Siemens - Simatic WinCC SCADA-systemet - och endast mot en specifik konfiguration av systemet. Enligt de senaste rönen från säkerhetsföretaget Symantec letar Stuxnet först efter Simatic-system som styr två särskilda typer av frekvensomvandlare som tillverkas av Fararo Paya i Teheran, Iran, eller av Vacon, som är baserat i Finland. Frekvensomvandlare är strömförsörjningsenheter som styr t.ex. en motors hastighet. Stuxnet inleder dock sin skadliga verksamhet endast om det finns minst 33 av dessa frekvensomvandlare i anläggningen och om de arbetar med en hög hastighet mellan 807 Hz och 1210 Hz. Sådana höga hastigheter används endast för utvalda tillämpningar, t.ex. i kärnkraftsanläggningar. Spekulationerna om Stuxnets troliga mål har fokuserat på Irans kärnkraftsanläggningar.</w:t>
      </w:r>
    </w:p>
    <w:p>
      <w:r>
        <w:rPr>
          <w:b/>
          <w:color w:val="FF0000"/>
        </w:rPr>
        <w:t xml:space="preserve">id 70</w:t>
      </w:r>
    </w:p>
    <w:p>
      <w:r>
        <w:rPr>
          <w:b w:val="0"/>
        </w:rPr>
        <w:t xml:space="preserve">Viktigt: Ditt kreditkort kommer INTE att debiteras när du startar din kostnadsfria provperiod eller om du avbryter under provperioden. Om du är nöjd med Amazon Prime, gör ingenting. I slutet av den kostnadsfria provperioden kommer ditt medlemskap automatiskt att uppgraderas till ett helt år för 79 dollar. Bokbeskrivning The Heart of Learning ber lärare och elever att återigen förbinda sig till det de älskar mest inom utbildningen. De kända bidragsgivarna skisserar en karta som gör det möjligt för oss att komma i kontakt med själva skälen till varför vi undervisar och lär oss och på så sätt uppnå större tillfredsställelse i båda. I skarpa essäer av Parker Palmer, Rachel Naomi Remen och den tibetanska laman Dozgchen Ponlop Rinpoche undersöks hur våra unika, individuella upplevelser av det heliga kan berika vårt sätt att lära och undervisa på ett djupt sätt. Skrifter av Bell Hooks och Dalai Lama visar hur vi samtidigt kan odla både individuella övertygelser och öppenhet för mångfalden i det moderna klassrummet. Verk av Huston Smith och rabbi Zalman Schachter-Shalomi utforskar vårt behov av att balansera vår historia och våra traditioner med nuvarande och framtida generationers behov. Denna utomordentliga samling av originalverk ger ett enhetligt, inspirerande och oerhört praktiskt nytt paradigm för hur undervisning och lärande kan betyda mer, åstadkomma mer och inspirera det bästa i var och en av oss. Den här boken är ett måste för varje lärare, elev, förälder och alla som älskar att lära. The Heart of Learning uppmanar lärare och elever att återigen förbinda sig till det de älskar mest inom utbildningen. De berömda bidragsgivarna skisserar en karta som gör det möjligt för oss att komma i kontakt med själva anledningarna till varför vi undervisar och lär oss och på så sätt uppnå större tillfredsställelse i båda fallen. I skarpa essäer av Parker Palmer, Rachel Naomi Remen och den tibetanska laman Dozgchen Ponlop Rinpoche undersöks hur våra unika, individuella upplevelser av det heliga kan berika vårt sätt att lära och undervisa på ett djupt sätt. Skrifter av Bell Hooks och Dalai Lama visar hur vi samtidigt kan odla både individuella övertygelser och öppenhet för mångfalden i det moderna klassrummet. Verk av Huston Smith och rabbi Zalman Schachter-Shalomi utforskar vårt behov av att balansera vår historia och våra traditioner med nuvarande och framtida generationers behov. Denna utomordentliga samling av originalverk ger ett enhetligt, inspirerande och oerhört praktiskt nytt paradigm för hur undervisning och lärande kan betyda mer, åstadkomma mer och inspirera det bästa i var och en av oss. Den här boken är ett måste för varje lärare, elev, förälder och alla som älskar att lära. {"itemData":[{"priceBreaksMAP":null, "buy\\... till önskelistan", "Lägg både till önskelistan", "Lägg alla tre till önskelistan"], "addToCart":["Lägg i varukorgen", "Lägg både till varukorgen", "Lägg alla tre till varukorgen"], "showDetailsDefault": "Visa tillgänglighets- och fraktinformation", "shippingError":"Ett fel inträffade, försök igen", "hideDetailsDefault": "Dölj tillgänglighet och fraktinformation", "priceLabel":["Price:", "Price For Both:", "Price For All Three:"], "preorder":["Förbeställ denna artikel", "Förbeställ båda artiklarna", "Förbeställ alla tre artiklarna"]}} Redaktionella recensioner Amazon.com Recensioner Utbildning kan och bör vara en mycket mer meningsfull verksamhet än att samla fakta, siffror eller färdigheter, enligt redaktör och pedagog Steven Glazer. På sin högsta nivå är utbildning en process där man lyfter fram sin inneboende identitet och sina kreativa drifter, lär sig av våra äldres visdom och traditioner och förstår sin koppling och plats i världen. Låter det som höga, sköna mål? Det borde de inte vara, hävdar Glazer, medgrundare av Naropa Institute School of Continuing Education och ansvarig för att ha sammanställt denna enastående samling av originella essäer. Andliga och kulturella visdomar som bell hooks, Dalai Lama, Rachel Naomi Remen, M.D., och rabbi Zalman Schachter-Shalomi talar om bokens fyra centrala teman: "Lärandets grund", "Identitet", "Relationer och gemenskap" samt "Tradition och innovation". Lärare, föräldrar och elever kommer att uppskatta denna välformulerade och övertygande blandning av andlighet och utbildning. --Gail Hudson Om författaren Steven Glazer organiz</w:t>
      </w:r>
    </w:p>
    <w:p>
      <w:r>
        <w:rPr>
          <w:b/>
          <w:color w:val="FF0000"/>
        </w:rPr>
        <w:t xml:space="preserve">id 71</w:t>
      </w:r>
    </w:p>
    <w:p>
      <w:r>
        <w:rPr>
          <w:b w:val="0"/>
        </w:rPr>
        <w:t xml:space="preserve">Det regnar, det öser ner, det är den globala uppvärmningen... Bill Giles, landets favoritväderman, var inte tveksam. Storbritannien höll på att brinna upp. Inom 20 år skulle Dundee snart vara lika ljummet som Berkshire. Frankrike skulle bli praktiskt taget obeboeligt när Dordogne förvandlades till en öken. Bill var så övertygad om det överhängande hotet från den globala uppvärmningen att han rev upp sin engelska trädgård i Oxfordshire och planterade olivträd i stället. Det var 1996. För att vara rättvis mot Bill var han inte den enda som lurades av den stora bluffen med den globala uppvärmningen, även om han som kvalificerad meteorolog borde ha vetat bättre. Under de senaste 15 åren har vi bombarderats med alltmer hysteriska förutsägelser om den enorma effekt som den "människoskapade" globala uppvärmningen skulle få på Storbritannien. En nationell favorit: Bill Giles är en av många som har varnat oss för den nära förestående kollapsen av vårt klimat under de senaste 15 åren. Det skulle växa vinstockar i Pennines, Midlands skulle likna en "Grapes of Wrath"-liknande dammskål och i Torquay skulle jättelika gnuer svepa majestätiskt över fältet...?...?..?. Tyvärr för dessa alarmister har vädret fortsatt att ha andra idéer. Om värmlänningarna hade haft rätt skulle drottningens diamantjubileum ha varit välsignat med kontinuerligt, brännande solsken och halva landet skulle inte ligga under en meter vatten just nu. Storbritanniens väder har alltid varit oförutsägbart. Man kunde ha trott att de skulle ha förstått när snön föll i oktober 2008 samma dag som lagförslaget om klimatförändringar debatterades i underhuset. Löjligt: Under de senaste 15 åren har vi bombarderats med allt mer hysteriska förutsägelser om den enorma effekt som den "människoskapade" globala uppvärmningen skulle få på Storbritannien. Men å andra sidan kan man lika gärna försöka övertyga en islamistisk självmordsbombare om att om han förväntar sig att bli välkomnad av 72 jungfrur i paradiset finns det en stor chans att han blir besviken. G.K. Chesterton skrev på ett minnesvärt sätt att när människor slutar tro på Gud tror de inte på ingenting, utan på vad som helst. Aldrig har detta varit mer sant än när det gäller dem som dyrkar den globala uppvärmningens altare. Trots att temperaturen nådde sin högsta nivå 1998 och världen har blivit kallare sedan dess, vägrar värmlänningarna att låta sig avledas från sin övertygelse om att planeten håller på att smälta samman. När det blev uppenbart att temperaturen faktiskt sjönk ändrade de helt enkelt namnet på sin religion från "global uppvärmning" till "klimatförändringar". Det svalare vädret var bara en "blipp", förklarade de. Fortsätt att plantera olivträd. De av oss som hade modet att håna deras nya ortodoxi blev smutskastade som "förnekare" - inte bättre än nazisternas apologeter som hävdar att förintelsen aldrig har ägt rum. Deras karaktärsmordets virulens tjänar bara till att understryka hur desperat deras ohederliga sak är. Alla bevis för motsatsen förkastas. Försök att påpeka att vi hade ismarknader på Themsen för hundratals år sedan och att Storbritannien upplevde en väldokumenterad värmeperiod under medeltiden och du kan förvänta dig en ström av självrättfärdiga kränkningar. De är inte intresserade av historia, de är bara intresserade av här och nu, vilket är anledningen till att värmlänningarna inte har någon känsla för perspektiv och inte accepterar några argument. Den senaste torkan var alltså ett positivt bevis på att vattnet snart kommer att ta slut i världen. Men det faktum att det inte har slutat regna sedan dess avfärdas som statistiskt irrelevant. Det finns naturligtvis ingen redovisning för religiösa fanatiker. De är immuna mot förnuft och anser att alla kättare som ifrågasätter deras heliga principer är fundamentalt onda. Den centrala uppfattningen är att allt dåligt som händer i världen är skapat av människan och att endast människan kan göra något åt det. De vägrar att erkänna att det finns krafter som är större än de själva. Detta är ett fullständigt nonsens. Närhelst det har inträffat en katastrof som orsakats av människan har naturen varit snabb att städa upp. Efter att Saddam Hussein översvämmade Persiska viken med råolja fick vi höra att föroreningen skulle bestå i två miljoner år. Allt var borta på sex månader. När BP:s pipeline bröt i Mexikanska golfen beskrevs det på samma sätt som en katastrof av</w:t>
      </w:r>
    </w:p>
    <w:p>
      <w:r>
        <w:rPr>
          <w:b/>
          <w:color w:val="FF0000"/>
        </w:rPr>
        <w:t xml:space="preserve">id 72</w:t>
      </w:r>
    </w:p>
    <w:p>
      <w:r>
        <w:rPr>
          <w:b w:val="0"/>
        </w:rPr>
        <w:t xml:space="preserve">Victorious Take A Hint Lyrics Victorious Take A Hint Lyrics totalt antal visningar: 220 gånger denna vecka. Betyg: 8.38 / 10 [ 118 röster]. Du kan förstora texten till Take A Hint för att underlätta för dig, skicka den till dina vänner eller betygsätta låten Take A Hint av Victorious och på så sätt hjälpa till att göra låten populär. Om du har några korrigeringar till den här texten eller idéer om betydelsen av take a hint är du välkommen att skicka in dem. Varför blir jag alltid uppvaktad av pojkar som jag aldrig gillar Jag kan alltid se dem komma Från vänster och höger Jag vill inte vara en priss Jag försöker bara vara artig Men det verkar alltid bita mig i... Fråga mig om mitt nummer Ja, du sätter mig på plats Du tycker att vi ska bli ihop Men jag tycker inte att vi ska göra det Du hade mig vid "hej" Sen öppnade du munnen Och det var då det började gå åt helvete Åh! Ta bort dina händer från mina höfter eller så slår jag dig på läpparna Sluta stirra på min - hej! Ta en ledtråd, ta en ledtråd Nej, du kan inte bjuda mig på en drink Låt mig berätta vad jag tycker Jag tror att du skulle behöva en minttablett Ta en ledtråd, ta en ledtråd Ta en ledtråd, ta en ledtråd Jag antar att du fortfarande inte fattar det Så låt oss ta det från början Du frågade mig vad mitt tecken är Och jag sa att det är stopp Och om jag hade en slant För varje namn som du just släppte skulle du vara här och jag skulle vara på en yacht [ Från: http://www.elyrics.net/read/v/victorious\\... ] Åh! Ta bort dina händer från mina höfter eller så slår jag dig på läpparna Sluta stirra på min - hej! Ta en ledtråd, ta en ledtråd Nej, du kan inte bjuda mig på en drink Låt mig berätta vad jag tycker Jag tror att du skulle behöva en mint Ta en ledtråd, ta en ledtråd Ta en ledtråd, ta en ledtråd Vilken del förstår du inte Så gå och säg till dina vänner att jag inte är intresserad Det är på tiden att du går Jag ska räkna till tre och öppna mina ögon och du är borta Ett Ta bort dina händer från mina... Två. Annars slår jag dig i... Tre. Sluta stirra på min... Hej! Ta en ledtråd, ta en ledtråd Jag är inte din saknade länk Låt mig berätta vad jag tror Jag tror att du skulle behöva en mint Ta en ledtråd, ta en ledtråd WOAH Ta bort dina händer från mina höfter Eller så slår jag dig på läpparna Sluta stirra på min... hej! Take a hint, take a hint take a hint, take a hint eace girl 06/14/12,19:33 I love this song!!!!!! This boy wants me so bad he begs! cece 06/04/12,20:11 Way to go sky Sky 05/31/12,13:19 I absolutly LOVE this song I sang den för en pojke som spelade med mig &amp; han får inga tjejer för jag berättade för hans nuvarande flickvän att jag träffade henne när han dejtade mig, så jag sa till henne att jag är hans flickvän baby 05/20/12,03:31 I think its a good song for girls with the guts to sing this to a guy. Jag tycker dock inte att det är rätt att förödmjuka honom, såvida han inte är en playa eller pervers. Victoria 05/19/12,20:52 Det här är en fin låt Jag kommer att minnas den här låten i typ 2 veckor och sedan kommer jag att höra den och sedan samma sak men det här är en så cool låt fortfarande!</w:t>
      </w:r>
    </w:p>
    <w:p>
      <w:r>
        <w:rPr>
          <w:b/>
          <w:color w:val="FF0000"/>
        </w:rPr>
        <w:t xml:space="preserve">id 73</w:t>
      </w:r>
    </w:p>
    <w:p>
      <w:r>
        <w:rPr>
          <w:b w:val="0"/>
        </w:rPr>
        <w:t xml:space="preserve">Okunskap är en välsignelse när det gäller barnmisshandel Måndag 13 juni 2011, 17:13 Pressmeddelande: Child Matters Media Release FOR IMMEDIATE RELEASE 13 June 2011 Ignorance is Bliss When It Comes to Child Abuse Child Matters , organisation för förebyggande av barnmisshandel, anser att en nyligen genomförd undersökning av Research New Zealand om orsakerna till barnmisshandel har några mycket "talande" resultat. Men dessa resultat är kanske inte vad många skulle förvänta sig. De nuvarande missuppfattningarna är en ursäkt för de flesta människor att ta avstånd från frågan och inte se den som sitt problem. Child Matters talesperson Amanda Meynell säger: "Resultaten av denna undersökning stöder starkt något som vi har vetat att det är sant under en mycket lång tid - Nya Zeeländare förstår inte frågan om barnmisshandel. Tills vi kan få allmänheten att förstå problemet bättre och inse att det inte bara är en fråga om att vi en gång var krigare som de flesta av oss kan ta avstånd från, kommer vi aldrig att göra några framsteg när det gäller att förhindra att våra barn skadas och dödas. Undersökningen visade att drygt hälften av de tillfrågade nyzeeländarna tror att orsaken till barnmisshandel beror på kulturella frågor, medan föräldrarnas erfarenhet och ekonomiska faktorer har lika stor betydelse med ungefär en tredjedel vardera. (Folk kunde ange flera faktorer.) "Medvetenhet och utbildning är nyckeln till att stoppa barnmisshandel. Men just nu är allmänhetens uppfattning om omfattningen av barnmisshandel i Nya Zeeland och var den sker grovt felaktigt informerad." "Till exempel är de flesta dödsfall bland barn orsakade av män, vilket leder till att de flesta människor antar att män är de dominerande missbrukarna. Erfarenheterna visar dock att de flesta barnmisshandelarna begås av kvinnor. När män misshandlar barn gör de dock oftast större fysisk skada. " "Många pekar på att barnmisshandel bara är ett maoriproblem. Vi vet att maorier är överrepresenterade i statistiken över barnmisshandel. Men vi vet också att detta inte sker på grund av att de är "maorier". Maorier är överrepresenterade i statistiken över barnmisshandel eftersom de är överrepresenterade när det gäller många andra faktorer som gör deras barn mer sårbara för misshandel - unga mammor, låg utbildning, psykiska problem och fattigdom. Forskning visar att barnmisshandel förekommer i Nya Zeeland i alla etniska grupper och kulturer." Många av dessa myter och missuppfattningar om barnmisshandel är ett verkligt hinder för att ta itu med problemet direkt. Genom att skylla på små grupper i samhället för barnmisshandel lever nyzeeländarna i en lycklig okunnighet om verkligheten - att barnmisshandel förekommer i alla kulturer, i alla socioekonomiska grupper och hos båda könen. Barnmisshandel är ett samhällsproblem som behöver en samhällslösning. Den lösningen måste innebära att man skapar medvetenhet hos allmänheten, utbildar människor som arbetar med och omkring barn och inskärper hos alla att vi alla har ett ansvar för att skydda barn. Child Matters har ägnat över 16 år åt att ge samhällsutbildning om barnmisshandel och åt att ge specialiserad utbildning till över 20 000 personer som arbetar med barn för att de ska kunna upptäcka tecken på barnmisshandel i ett tidigt skede och erbjuda hjälp. Child Matters har planerat en nationell offentlig kampanj för tv som ska bidra till att öka medvetenheten om problemet och uppmuntra alla att ta ansvar för att hantera det, men tyvärr har Child Matters inte tillräckligt med pengar för att genomföra detta viktiga initiativ. Child Matters har också nyligen lanserat en resursbok med titeln How Can I Tell? en utbildningsresurs som är tillgänglig för allmänheten för att hjälpa människor att veta vad de ska leta efter och veta vad de ska göra. How Can I Tell? kan köpas på www.childmatters.org.nz. Om Child Matters:  Child Matters är den enda organisationen i Nya Zeeland som enbart är inriktad på att förebygga barnmisshandel.  Organisationen arbetar för att förebygga barnmisshandel genom att 1) föra Nya Zeelands barns talan och 2) utbilda vuxna så att de kan identifiera barnmisshandel och vidta lämpliga åtgärder.  Child Matters är en katalysator i samhällen och arbetar för att knyta samman organisationer och bygga upp ledare som har en positiv inverkan på förebyggandet av barnmisshandel.  Child Matters är en oberoende välgörenhetsorganisation som har en sektorsövergripande syn på och inflytande över barnmisshandel i Nya Zeeland. Den har kopplingar till alla organisationer som arbetar med barn och gör det möjligt för dem att ta itu med frågan om barnmisshandel i sina lokalsamhällen.  Alla vuxna i Nya Zeeland påverkas på något sätt av barnmisshandel och därför anser Child Matters att alla vuxna har en roll att spela för att skydda barn. Dess utbildningsprogram för förebyggande av barnmisshandel är en kraftfull lösning.  Child Matters anser att utbildning i förebyggande av barnmisshandel måste göras obligatorisk för alla viktiga organisationer som arbetar med barn.  Child Matters samarbetar med en rad organisationer för att utbilda personalen i att identifiera barnmisshandel och vidta lämpliga åtgärder. Organisationen uppmuntrar organisationer att anta en barn</w:t>
      </w:r>
    </w:p>
    <w:p>
      <w:r>
        <w:rPr>
          <w:b/>
          <w:color w:val="FF0000"/>
        </w:rPr>
        <w:t xml:space="preserve">id 74</w:t>
      </w:r>
    </w:p>
    <w:p>
      <w:r>
        <w:rPr>
          <w:b w:val="0"/>
        </w:rPr>
        <w:t xml:space="preserve">När det internationella astronomiåret precis har gått mot sitt slut har jag lärt mig en hel del om hur allmänheten ser på astronomi.  Oavsett ålder, inkomst, religion, politik eller livsstil verkar det som om alla blir inspirerade och imponerade när de tittar genom ett teleskop.  Jag har varit amatör-astronom (ja, det är ett ord, och försök inte slå upp det) i ungefär ett och ett halvt år nu, och även när jag ser objekt som jag är mycket bekant med, misslyckas jag aldrig med att få rysningar nerför ryggraden av förvåning. Även om jag är lyckligt lottad nog att ha ett hyfsat teleskop och en bra kamera krävs det inte alls den investering i pengar, tid eller utrymme (fattar du?) som du kanske tror.  Du behöver inte lägga 500 dollar på ett teleskop som du sedan måste hitta en plats att förvara och lära dig att använda, när en enkel blick uppåt visar dig mycket mer än du kanske först tror.  Det här inlägget syftar till att hjälpa icke-amatörer att komma in i denna underbara, omedelbart givande hobby.  Det är mycket enklare än vad det verkar! Naked Eye När folk tänker på amatörastronomi kommer sällan "observation med naken öga" i åtanke.  Men på en någorlunda mörk himmel kan man med blotta ögat se ca 10 000 stjärnor !  Även i ett starkt ljusförorenat område (när jag besökte New York förra året såg jag till att anteckna vad jag kunde se på natthimlen i USA:s största stad) kan en person fortfarande se omkring 1 000 stjärnor och alla de stora stjärnbilderna.  Med blotta ögat kan man också se flera öppna kluster och galaxer, och efter några månaders observation kan man spåra och förutsäga planeternas väg över himlen och stjärnbilderna. Stjärnbilderna är kanske det bästa sättet för en person att lära sig kartan över himlen.  Konstellationer brukar fungera som vägvisare till anmärkningsvärda stjärnor och formationer (som Ursa Major som pekar på Polaris, Orion som pekar på Sirius , eller Cassiopeia som pekar på Andromedagalaxen). Två bra sätt att lära sig konstellationer är med hjälp av programvara och tidskrifter. När det gäller programvara rekommenderar jag den underbara gratisprogramvaran Stellarium , som förvandlar din dator till ditt eget personliga interaktiva, zoombara och anpassningsbara planetarium till ditt område, och som talar om planeternas exakta position i förhållande till stjärnorna, den skenbara ljusstyrkan hos alla objekt i databasen, och det gör allt detta i realtid.  Jag använder detta program dagligen och det är ett värdefullt verktyg när jag letar efter ett visst objekt.  När det gäller tidskrifter finns det ett antal astronomiska tidskrifter med detaljerade stjärnkartor, till exempel Sky &amp; Telescope , eller den kanadensiska publikationen Sky News , som anpassar sina nyheter och kartor till de kanadensiska breddgraderna. Jag tycker inte alltid om att släpa ut mitt teleskop, men jag gillar att jag inte alltid behöver göra det.  En natt där jag tittar uppåt fyller mig fortfarande med samma känsla av förundran som när jag var barn, och det är också bättre för att se meteorer i alla fall. Kikare Om det blotta ögat kan se 10 000 stjärnor kan du med en kikare se 100 000 eller fler!  Med en bra (och billig) kikare kan man se mycket större detaljer i stjärnhopar, och med (riktigt) stadiga händer kan man till och med se några olika färgade stjärnor i binärer och Jupiters Galileiska månar.  När du håller kikaren, skaffa ett stativ om du kan, eller stöd armbågarna mot något.  Om du inte har något stativ eller stöd, lägg tummarna på kinderna och håll andan medan du tittar.  En annan viktig sak att komma ihåg är att det är oklokt att titta på fullmånen genom en kikare: du skadar inte ögonen, men det blir obekvämt och det förstör tillfälligt din nattsyn, och du måste vänta någon minut eller så på att ögonen ska ställa om sig innan du kan fortsätta titta.   Kikare är också användbara för att upptäcka saker på himlen som är svåra att se med blotta ögat, som du sedan kan fokusera ett teleskop på. Teleskop Detta är amatörastronomens främsta verktyg, och de flesta som är intresserade av att skaffa ett teleskop slutar med att bli alltför skrämda av de otaliga priserna och valmöjligheterna: Reflektor ,</w:t>
      </w:r>
    </w:p>
    <w:p>
      <w:r>
        <w:rPr>
          <w:b/>
          <w:color w:val="FF0000"/>
        </w:rPr>
        <w:t xml:space="preserve">id 75</w:t>
      </w:r>
    </w:p>
    <w:p>
      <w:r>
        <w:rPr>
          <w:b w:val="0"/>
        </w:rPr>
        <w:t xml:space="preserve">Sida 3 -- Nya Zeelands längsta aktiva förkastningar Wellington-M?haka-förkastningen Nordöns längsta aktiva förkastning löper från Cook Strait till Bay of Plenty. Den södra delen är Wellingtonförkastningen och den norra delen kallas M?hakaförkastningen. Wellingtonförkastningen utgör en stor fara eftersom den går genom hjärtat av Nya Zeelands huvudstad och korsas av många broar, vägar och rörledningar. Över 75 % av befolkningen i Wellingtonregionen bor inom 10 kilometer från förkastningen. Wellington har sitt särpräglade landskap att tacka för denna förkastning. Nära kusten har havet svämmat in i förkastningsdepressionen och skapat Wellington Harbour. Vid jordbävningar längs förkastningen rör sig marken längs den nordvästra sidan av Wellington Harbour och Hutt Valley uppåt, medan marken sjunker i områden sydost om förkastningen. Längre inåt land rinner Hutt River ner i sänkan och har fyllt nedre och övre Hutt-området med hundratals meter sediment. Rörelser längs den 75 kilometer långa delen av Wellingtonförkastningen från Cook Strait genom Wellington och Hutt Valley till Kaitoke anses kunna orsaka en större jordbävning i framtiden. Minst två jordbävningar har inträffat på denna del av Wellingtonförkastningen under de senaste 1 000 åren, varav den senaste för cirka 400 år sedan. Under dessa jordbävningar rörde sig landområden på motsatta sidor av förkastningen cirka 4 meter förbi varandra. En sådan rörelse skulle ge upphov till jordbävningar av storleksordningen 7,5. Stora jordbävningar på denna del av förkastningen beräknas inträffa ungefär vart 500 till 770:e år. Alpförkastningen De västra vallarna i Nya Zeelands södra alper definierar en anmärkningsvärd rak linje som är synlig från rymden - Alpförkastningens spår. Det är den längsta aktiva förkastningen i Nya Zeeland. På land sträcker den sig 650 kilometer från Blenheim till Milford Sound. Alpine Fault är en viktig plattgräns, där de rörliga plattorna från Stilla havet och Australien kolliderar och skrapar förbi varandra. År 1948 insåg geologen Harold Wellman att bergarter som en gång i tiden låg intill varandra hade separerats med 480 kilometer till följd av rörelsen längs Alpine Fault. Inga större jordbävningar har inträffat på Alpine Fault sedan européerna bosatte sig på Nya Zeeland. Dess senaste rörelser har fastställts genom trädringdatering och koldioxiddatering av växtmaterial i diken som grävts över förkastningen. Dateringar från jordbävningsutlösta jordskred och skogsstörningar tyder på en jordbävning runt 1460 e.Kr. Ett annat skalv inträffade omkring 1630, då det förekom rörelser längs förkastningen mellan floderna Paringa och Ahaura (cirka 250 kilometer). Den senaste jordbävningen inträffade omkring 1717, då över 300 kilometer av förkastningen bröts, från Milford till Haupiri-floden. Vid dessa tillfällen skedde upp till 8 meters horisontell rörelse och 1 till 2 meters upphöjning längs förkastningen, vilket gav upphov till jordbävningar med magnituder på omkring 8. Skalven har inte inträffat med jämna mellanrum och inte heller på samma avsnitt av förkastningen. Tiden mellan jordbävningarna har varierat från mindre än 100 år till över 285 år. Perioden från 1717 till idag är det längsta intervallet mellan kända rörelser. Stigning och fall Nya Zeelands södra alper är en av de snabbast stigande bergskedjorna i världen, och under de senaste 5 miljoner åren har de rört sig uppåt med en genomsnittlig hastighet av cirka en centimeter per år. Denna upphöjning är inte kontinuerlig - en stor del av den sker i hopp på flera meter i taget vid jordbävningar längs den alpina förkastningen. Forskarna uppskattar att marken öster om den alpina sprickan har höjts med så mycket som 20 kilometer. Bergen har dock aldrig varit mycket högre än de är nu - drygt 3 kilometer - eftersom erosionen sliter ner dem ungefär lika snabbt som de höjs.</w:t>
      </w:r>
    </w:p>
    <w:p>
      <w:r>
        <w:rPr>
          <w:b/>
          <w:color w:val="FF0000"/>
        </w:rPr>
        <w:t xml:space="preserve">id 76</w:t>
      </w:r>
    </w:p>
    <w:p>
      <w:r>
        <w:rPr>
          <w:b w:val="0"/>
        </w:rPr>
        <w:t xml:space="preserve">Bästa svaret - valt av röstare fördelarna är när du vill manipulera data i variabeln, till exempel om det är en strängvariabel kan du dela strängen i två delar och söka efter en förekomst eller en understräng. Om det är en variabel med flytande punkter kan du definiera antalet decimaler, addera dem, räkna på dem etc. Om de är strängar och du adderar 4 och 2 blir svaret 42, medan svaret blir 6 om du använder flytande punkter.</w:t>
      </w:r>
    </w:p>
    <w:p>
      <w:r>
        <w:rPr>
          <w:b/>
          <w:color w:val="FF0000"/>
        </w:rPr>
        <w:t xml:space="preserve">id 77</w:t>
      </w:r>
    </w:p>
    <w:p>
      <w:r>
        <w:rPr>
          <w:b w:val="0"/>
        </w:rPr>
        <w:t xml:space="preserve">Det är olyckligt att föräldrar har en sådan missuppfattning när det gäller kampsport för barn. Den allmänna uppfattningen är att vi lär barnen att slåss, men det är inte en del av programmet och en mycket dålig beskrivning. Vi lär inte barnen att slåss alls, men de upptäcker säkert några effektiva självförsvarstekniker som kan användas om de någonsin skulle behöva försvara sig själva. Programmen gör det möjligt för barnen att utvecklas genom många olika färdighetsnivåer, vilket i sig självt hjälper dem att uppleva en känsla av att ha uppnått något. Detta är bra för alla, unga som gamla. Kampsporter för barn innehåller roliga övningar och spel, vilket uppmuntrar barnen att delta vecka efter vecka och ökar deras allmänna kondition. Unga barn måste uppmuntras att få en förståelse för personliga värderingar som disciplin, självdisciplin, respekt, fokus, kompetens och integritet. Det enda sättet för barn att verkligen förstå sådana värderingar är att sätta orden i relation till välkända situationer och ge konkreta exempel på hur de kan visa att de använder sig av dessa värderingar på ett bra sätt. Kampsport för barn bör också uppmuntra till säkerhetsmedvetenhet. En av våra största farhågor är att våra barn blir kontaktade av vuxna rovdjur. Att ha en viss kunskap om främlingar och veta hur man ska agera om man blir kontaktad är information som alla barn bör vara beväpnade med. Denna typ av information kan förmedlas till våra barn på ett sätt som inte skrämmer bort alla inblandade utan bara ökar den allmänna medvetenheten. En verksamhet som kampsport för barn kommer att öka våra barns atletiska förmåga och bidra till att de blir bättre inom idrotten i allmänhet. Idrott är bra för barn, och i dagens datorvärld måste vi verkligen uppmuntra våra barn att komma upp och röra på sig, eftersom det finns en sådan tendens att de sitter framför TV och datorer i timmar i sträck, dag ut och dag in. Detta har i sig en negativ inverkan på vår befolkning. Fördelarna med kampsporter för barn är helt otroliga, från ökat självförtroende, självkänsla, energinivåer, styrka, kondition, flexibilitet, ilthantering och till och med stresslindring. Det är en möjlighet att delta i en rolig verksamhet, lära sig några fantastiska färdigheter och få nya likasinnade vänner i processen. Så du kanske börjar se redan i denna lilla artikel att det finns mycket mer i kampsport för barn än att bara lära dem att slåss.</w:t>
      </w:r>
    </w:p>
    <w:p>
      <w:r>
        <w:rPr>
          <w:b/>
          <w:color w:val="FF0000"/>
        </w:rPr>
        <w:t xml:space="preserve">id 78</w:t>
      </w:r>
    </w:p>
    <w:p>
      <w:r>
        <w:rPr>
          <w:b w:val="0"/>
        </w:rPr>
        <w:t xml:space="preserve">God kväll mina vänner, var ska jag börja? Det här är en berättelse om flickan från andra sidan havet. Stora bruna ögon och en smart förklädnad, ett dumt flin och en sång att sjunga. Jag fick min chans när han bad henne dansa, och jag tror att den här flickan har fallit för mig Natten, från och med när?, såg henne aldrig mer Jag antar att vissa saker i livet, bara inte ska vara Refräng Det är över, hon är över mig, Jag fick ditt vykort, men kan inte glömma hur du smakar. Det är över, hon är över mig, jag går hem nu, och jag kan inte hjälpa att känna att jag är felplacerad. Jag skulle korsa havet om jag, kunde spendera resten av mitt liv på en öde ö när jag kommer dit kanske du tar mig med på en tur? Jag gungar min hjärna, jag håller på att bli galen Jag försöker hitta orden för att ta bort smärtan Men när jag tänker på hennes läppar; och hennes leende och hennes bröst Jag undrar hur jag hade styrkan att gå därifrån Hon gav allt, och hon ville lalla (?) När hon höll min hand, och sedan log hon mot mig. Fick mig att tro att jag kunde göra vad som helst Jag antar att vissa saker i livet, bara inte ska vara Refräng Jag kan höra hennes rop i luften ikväll, och det har varit ett tag, åh, jag kan höra hennes rop i luften ikväll, och det har varit ett tag sedan jag höll dig hårt. God kväll mina vänner, var ska jag börja? Detta är berättelsen om flickan på andra sidan havet God kväll mina vänner, var ska jag börja? Jag antar att vissa saker i livet bara inte ska vara så! När jag kommer tillbaka, flyter vi på din rygg Nu ett Kodak-ögonblick - skapa ett minne. Sovande till middagstid; nu lovar jag er, jag ska visa er hur det var tänkt att vara, yeah!</w:t>
      </w:r>
    </w:p>
    <w:p>
      <w:r>
        <w:rPr>
          <w:b/>
          <w:color w:val="FF0000"/>
        </w:rPr>
        <w:t xml:space="preserve">id 79</w:t>
      </w:r>
    </w:p>
    <w:p>
      <w:r>
        <w:rPr>
          <w:b w:val="0"/>
        </w:rPr>
        <w:t xml:space="preserve">Min recension Recensioner Det är en fantastisk dikt! Jag tror att vem som helst kan relatera till den, för det gjorde jag definitivt. Även om den är lite mer inriktad på flickor kan pojkar definitivt relatera till den. Jag gillade rimmen, det var ett trevligt inslag och budskapet är tydligt. Skriven för 5 dagar sedan Det är en bra dikt! Jag tror att vem som helst kan relatera till den för det gjorde jag definitivt. Även om den är lite mer inriktad på flickor kan pojkar fortfarande definitivt relatera till den. Jag gillade rimmen, det var en trevlig touch och budskapet är tydligt. Betyg /100 1 av 1 personer tyckte att denna recension var konstruktiv. 5 dagar sedan Tack så mycket! Och ja jag planerar faktiskt att skriva fler låtar i framtiden mer för pojkar :) Tack igen! Jag har tagit en titt på fyra av dina dikter och jag måste säga att de är relaterbara och det här känns som ett Taylor Swift-ögonblick när jag tänker "ja, hur visste du det?". Jag tror att frågan om tonårsflickor och deras romantiska känslor alltid förbises av pojkar - det är som om de ignorerar det och låtsas att det inte händer. När jag läser det här får jag tillbaka minnen av den ångest jag hade när jag ens fick ögonkontakt med dessa pojkar! Jag är nyfiken på hur gammal du är - jag var fjorton när jag började med detta Posted 1 Week Ago Jag har tagit en titt på fyra av dina dikter och jag måste säga att de är relaterbara och detta känns som ett Taylor Swift-ögonblick när jag tänker "ja, hur visste du det?". Jag tror att frågan om tonårsflickor och deras romantiska känslor alltid förbises av pojkar - det är som om de ignorerar det och låtsas att det inte händer. När jag läser det här får jag tillbaka minnen av den ångest jag hade när jag ens fick ögonkontakt med dessa pojkar! Jag är nyfiken på hur gammal du är - jag var fjorton när jag började med den här typen av saker Rating /100 1 vecka sedan Tack! Det är lustigt att du säger det eftersom jag är fjorton :) Och JA jag håller helt med dig om att våra känslor liksom ignoreras av pojkar!!!! Det suger! Tack igen! 1 vecka tidigare Det var så lite så! Det behövs inte - så länge du fortsätter att skriva intressant och ärligt material läser jag gärna. Här är ett sätt att lösa problemet GET A BOYFRIEND TO MAKE THEM JEALOUS eller om du är som jag, du kan inte och du bara fortsätter att hoppas! Hehe! 1 vecka tidigare Tack! Och hahaha jag ska jobba på det! Haha det är jättekul!! :) 1 Week Ago Det var så lite och ja det är sant. Så är det en pojke du gillar eller flera? Jag undrade efter vad Krista sa 1 Week Ago När jag skrev det här trodde jag att jag började gilla någon annan men jag insåg att jag fortfarande gillade samma kille haha Så ja det finns bara en :) Och jag gillar honom fortfarande! 1 vecka sedan Awo Aw så söt! Jag hoppas att det funkar för er två! Är han en nära vän av en slump? ;) 1 vecka senare Tack! Och han brukade vara... Nu är det pinsamt och vi pratar inte så mycket så ja :/ 3 Days Ago Oh well. Gör dig inte besväret att söka upp honom. Vänta på att han ska komma och hämta dig (och om han inte gör det är han inte värd det). Stats Författare Om Okej så 1. Jag brukar skriva historier och låtar 2. Det finns en kille som jag brukar skriva om... mycket :) 3. En del av mitt skrivande kan vara lite... deprimerande. Jag går igenom tuffa tider just nu ... [mer]</w:t>
      </w:r>
    </w:p>
    <w:p>
      <w:r>
        <w:rPr>
          <w:b/>
          <w:color w:val="FF0000"/>
        </w:rPr>
        <w:t xml:space="preserve">id 80</w:t>
      </w:r>
    </w:p>
    <w:p>
      <w:r>
        <w:rPr>
          <w:b w:val="0"/>
        </w:rPr>
        <w:t xml:space="preserve">Det är inte bara en metafor för psykisk sjukdom. Som de flesta metaforer är den sprungen ur något verkligt. Till skillnad från de flesta metaforer används den inte på ett sätt som inte har något samband med den ursprungliga användningen. Det osynliga fängelset är något mycket verkligt: det fångar en eller två magiker, trollkarlar och trollkarlar varje år. Ingen vet vem som uppfann den bit av inte särskilt välskriven doggerel som senare blev ett överhoppningsremsa (där man kan tänka sig att någon smart unge växte upp, blev expert på psykisk sjukdom och myntade frasen för att bättre beskriva ett mycket verkligt samhällsproblem som inte har någon koppling till rimets ursprung). Ingen vet varför det händer eller hur det händer. Men de vet att det händer, och de vet vad som händer med de människor som fångas. Man ser dem i gathörnen, de pratar med sig själva och tigger om förändring. (Inte alla, förstås, men ett fåtal.) Naturligtvis har massor av skurkar använt sig av detta sedan dess, eftersom "få din fiende att tro att han är galen" är något som varje vanlig sadist kan komma på. Men alla dessa superskurkar missar poängen. Det spelar ingen roll om du försöker få Wolverine att bli galen, för förr eller senare kommer han att slå ut sina klor eller inse att hans helande faktor fortfarande fungerar. Det spelar ingen roll om du försöker göra Captain America galen för förr eller senare kommer reflexminnet att slå in och han kommer att göra något som han inte skulle kunna göra. Du kan inte övertyga en superhjälte om att han eller hon har vanföreställningar - åtminstone inte tillräckligt mycket för att det ska spela någon roll. Det osynliga biblioteket har tidskrifter Som du läser och du drömmer dina osynliga drömmar Om när du inte kommer att sova på din osynliga säng Och inte kommer att gå vilse i osynliga tankar. Men du kan övertyga en trollkarl om det. För magi beror på vilja och tro - och om du tvivlar på din förmåga att trolla kommer du inte att kunna göra det. Och om du tar bort deras förmåga att utöva magi, faller underlaget för deras värld samman eftersom du har förstört den avgörande grundsats som de har organiserat sina liv efter. Det är mycket effektivt och misslyckas nästan aldrig, vilket är anledningen till att det finns mer än några vandrande, instabila hemlösa människor som fortfarande, mycket sällan, gör magi av en slump och vandrar runt på gatorna i New York (där de oundvikligen deponeras av det osynliga fängelset nuförtiden; det har det gjort i århundraden nu, även om det tidigare släppte ner människor i London, Paris, Rom och Ur). Och eftersom vi pratar om magi har det osynliga fängelset fördelar som din vanliga skurk-lag som är utformad för att övertyga honom... inte har. Eftersom det inte är en fysisk plats (även om det kan vara det). På många sätt är det mer ett sinnestillstånd. Det osynliga fängelset finns var du än befinner dig, och det tar en annan form varje gång. Det är när du vaknar upp på ett hotell och känner slutet av en tredagars supa som du aldrig gick på. Det är att gå ut och känna ögon på dig från ovan, men när du tittar upp är de inte där. Det är när du tittar i spegeln när du borstar tänderna på morgonen (eftersom alla magiker värda sitt salt vet att tandhygien är viktigt) och du ser barer framför dig - men bara i spegeln. Och ibland, ja, är det en fuktig cell i en mörk grop, mitt i ett komplex vars geografi är udda och icke-linjär. Det är så subtilt eller så trubbigt som det behöver vara, eftersom fängelsedirektören (och det finns en fängelsedirektör) erbjuder en skräddarsydd upplevelse, det som förstör ditt sinne mest effektivt, vare sig det är brutal, skrämmande skräck eller krypande, stadig paranoia. Och det finns en relevant bieffekt: när du väl är i fängelset blir du "off the grid" när det gäller spådomsmagi. I fängelset är det som om du aldrig har existerat - tills du lämnar det, ett skal av den du en gång var. Ingen vet varför det gör som det gör. Vissa tror att det är ett kvarlämnat verktyg för hämnd från en mästarmagiker som ville förgöra en rival, och att det verktyget fick ett slags självkörande medvetenhet. Andra tror att det är en konspiration som försöker minska antalet magiutövare i världen (och det finns gott om människor som skulle</w:t>
      </w:r>
    </w:p>
    <w:p>
      <w:r>
        <w:rPr>
          <w:b/>
          <w:color w:val="FF0000"/>
        </w:rPr>
        <w:t xml:space="preserve">id 81</w:t>
      </w:r>
    </w:p>
    <w:p>
      <w:r>
        <w:rPr>
          <w:b w:val="0"/>
        </w:rPr>
        <w:t xml:space="preserve">Hur man hittar en squashtränare Hur man hittar en squashtränare 5 1 användarbedömningar Förstora Vill du lära dig spela squash men har ingen aning om hur du ska komma igång? Bob Jaffee visar dig i den här videon hur du hittar en coach som passar dina behov! Hej, jag heter Bob Jaffee och är chef för coaching på Dulwich Squash Club i London. Vi är en av de 20 bästa klubbarna i landet och är för tredje året i rad nuvarande Kent-mästare. Vi tillgodoser alla nivåer av förmåga, från världsrankade spelare till nybörjarnivå. Jag kommer att prata med dig om vilken utrustning du kommer att behöva, vilken etikett du kommer att använda på banan och vilken typ av slag du behöver spela och hur du kommer att spela dem. Om du vill hitta en tränare kan du gå in på England squash and racket balls webbplats, de har en lista över anslutna tränare med olika kvalifikationsnivåer. De har också det nödvändiga försäkringsskyddet. Vad du letar efter är egentligen tre till fyra halvtimmestillfällen, för att ge dig en grundläggande avrundning och förståelse för hur man spelar spelet och olika taktiker. Vad gäller kostnader, allt mellan 15 och 50 pund, beroende på kvalifikationsnivå.</w:t>
      </w:r>
    </w:p>
    <w:p>
      <w:r>
        <w:rPr>
          <w:b/>
          <w:color w:val="FF0000"/>
        </w:rPr>
        <w:t xml:space="preserve">id 82</w:t>
      </w:r>
    </w:p>
    <w:p>
      <w:r>
        <w:rPr>
          <w:b w:val="0"/>
        </w:rPr>
        <w:t xml:space="preserve">Förbered en överlevnadsplan för buskbränder Om du bor i eller nära bushen bör du förbereda en överlevnadsplan för buskbränder där du anger vad du kommer att göra för att förbereda ditt hem för buskbränder och vad du kommer att göra om en buskbrand närmar sig. En skriftlig plan hjälper dig att tänka igenom åtgärderna på ett logiskt sätt och ger dig något att hänvisa till när en buskbrand bryter ut i närheten. Planen bör utarbetas noggrant och genomtänkt. När du väl har utarbetat den ska du hålla dig till den. Om du har förberett ditt hem och bestämt dig för att försvara det ska du inte få panik och fly i bilen i sista minuten - du är mycket säkrare hemma där du kan skydda dig från strålningsvärme. Tasmania Fire Service rekommenderar dock att du inte planerar att försvara ditt hem när brandfaran överstiger 50 (allvarlig) i ditt område om du inte har skapat ett försvarbart utrymme och glödsäkert ditt hem. Tasmania Fire Service rekommenderar att du inte planerar att försvara ditt hem när brandfaran överstiger 75 (extrem) i ditt område, såvida inte ditt hem har ett försvarbart utrymme och har utformats och byggts särskilt för att klara av en buskbrand. Tasmania Fire Service rekommenderar att du inte planerar att försvara ditt hem under dagar då brandfaran överstiger 100 (katastrofal) i ditt område, även om ditt hem har ett försvarbart utrymme och har utformats och byggts särskilt för att klara av en buskbrand. Undantag från dessa regler är när brandmännen har bedömt ("triagerat") ditt hem den dag då en brand hotar det och har meddelat dig att det kan vara försvarbart. Detta innebär att även under dagar med svår, extrem eller katastrofal brandfara kan vissa väl förberedda och byggda bostäder vara försvarbara på grund av sitt läge. Ett hem som är omgivet av flera hektar med mognande grödor, plöjda fält eller hårt betade hagar kan till exempel vara säkert att försvara. Din plan för överlevnad vid en skogsbrand bör omfatta följande: De åtgärder du kommer att vidta för att förbereda ditt hem för en buskbrand, om du planerar att stanna, de åtgärder du kommer att vidta för att se till att du kan försvara ditt hem på ett säkert sätt och de åtgärder du kommer att vidta för att se till att du kan ge dig av tidigt till en säker plats (även om du planerar att stanna. Låt din familj, dina vänner och grannar veta vad du planerar att göra. Kom ihåg att om ditt hem inte har förberetts och om det är nära omgivet av brännbar vegetation är det mycket troligt att det kommer att brinna ner om det hotas av en intensiv buskbrand, även om brandmännen finns i närheten för att skydda det. Brandmännen kommer att koncentrera sig på att rädda hem som kan skyddas med minsta möjliga resurser och utan att brandmännens liv riskeras. Oavsett om du planerar att stanna kvar i ditt hem om det hotas av en buskbrand, eller om du lämnar det i förtid för att ta dig till en säker plats, uppmanar Tasmaniens brandkår dig därför att förbereda ditt hem så att det kan försvaras. Om du inte förbereder ditt hem och din egendom så att du kan försvara den mot en buskbrand, bör du planera att ge dig av tidigt , i god tid innan elden hotar ditt hem. Att åka iväg tidigt är alltid det säkraste alternativet.</w:t>
      </w:r>
    </w:p>
    <w:p>
      <w:r>
        <w:rPr>
          <w:b/>
          <w:color w:val="FF0000"/>
        </w:rPr>
        <w:t xml:space="preserve">id 83</w:t>
      </w:r>
    </w:p>
    <w:p>
      <w:r>
        <w:rPr>
          <w:b w:val="0"/>
        </w:rPr>
        <w:t xml:space="preserve">(Spam) mycket mer fånigt i London Monty Python's Spamalot kommer att fortsätta sin ruskigt fåniga West End-period när den flyttas till Playhouse-teatern efter sin nuvarande framgångsrika vistelse på Harold Pinter-teatern. Monty Python's Spamalot tar en välförtjänt vila efter en hyllad sommarsäsong som Evening Standard beskrev som "triumfantlig", och avslutar Harold Pinter-teatern den 9 september för att återigen öppna Playhouse-teatern den 14 november. Spamalot är en kortare och snabbare version av Eric Idle och John Du Prez komedimusikal som först visades i London 2006, och är kärleksfullt hämtad från den legendariska filmen Monty Python And The Holy Grail och berättar historien om kung Arthur och riddarna vid det runda bordet. Men eftersom Monty Python är en Monty Python-aktör är den också fylld av en surrealistisk blandning av vackra showflickor, kor, mördarkaniner och fransmän. Sedan premiären av den nya produktionen på turné 2010 har 57 par kokosnötter använts, 13 mustaschincidenter har inträffat på scenen, tre misstänkta fall av svininfluensa och ett utbrott av nässlor. Till kaoset bidrar ett antal låtar, bland annat de berömda Always Look On The Bright Side Of Life och He Is Not Dead Yet, Knights Of The Round Table och Find Your Grail. I den nuvarande produktionen spelar musikalveteranen Bonnie Langford, EastEnders' Todd Carty och komikerna Jon Culshaw och Marcus Brigstocke, som alternerar i rollen som kung Arthur, men inga tillkännagivanden har gjorts om huruvida rollbesättningen kommer att flyttas med produktionen. Operated by www.officiallondontheatre.co.uk drivs av The Society of London Theatre , en organisation som företräder producenter, teaterägare och förvaltare av de största kommersiella och bidragsfinansierade teatrarna i centrala London.</w:t>
      </w:r>
    </w:p>
    <w:p>
      <w:r>
        <w:rPr>
          <w:b/>
          <w:color w:val="FF0000"/>
        </w:rPr>
        <w:t xml:space="preserve">id 84</w:t>
      </w:r>
    </w:p>
    <w:p>
      <w:r>
        <w:rPr>
          <w:b w:val="0"/>
        </w:rPr>
        <w:t xml:space="preserve">Två presidenter, rökning och intriger Publicerad: 6 oktober 2012 EFTER debatten pratade jag med Aaron Sorkin, som var lite nedstämd. Eller, som han uttryckte det, "icke-verbal, skriker osammanhängande åt en ekorre, argare än när Jets förlorade mot 49ers i söndags utan att egentligen ha varit på planen". Fred R. Conrad/The New York Times Relaterat i Opinion Istvan Banyai Aaron blev lugnad när han fick veta att president Obama, som insåg att läget var illa, privat sökte råd hos en före detta demokratisk president som var känd för att kasta sig ner i debatter. Jag frågade Aaron om han visste hur samtalet mellan de två presidenterna hade gått till, och det gjorde han, som synes. Detta är hans redogörelse.  Ljusen från presidentens kortege lyser upp en bondgård i New Hampshire på natten i det vidsträckta landskapet i New England. JED BARTLET går ut på sin veranda när kortegen stannar. BARTLET (ropar) Stig inte ens ur bilen! BARACK OBAMA (öppnar dörren till sin limousin) Fem minuter, det är allt jag vill ha. BARTLET Var du sömnig? OBAMA Jed -- BARTLET Var det problemet? Hade du just tagit allergimedicin? Allmän anestesi? OBAMA Jag hade en dålig natt. BARTLET Vad får dig att säga det? Det faktum att Cheesecake Factory förbereder en annonskampanj där man skryter om att man serverade Romney hans måltid före debatten? Juriststudenter över hela Amerika förbereder sig för att ta examen genom att gå till den jäkla Cheesecake Factory! BARTLET Börja om igen. (Leder in i hans arbetsrum) Jag är far till döttrar, du är far till döttrar. Det såg för mig ut som att Sasha, precis innan du gick upp på scenen, berättade för dig att hon gillar en pojke i hennes klass som har en tatuering. OBAMA Det är inte vad som hände... BARTLET Så här gör du. Du bjuder pojken på middag, du låter några killar från din avdelning stryka tillbaka sina kostymer precis så mycket att pojken kan se .44 Magnums - problemet är löst. Du har det som varje far till en dotter drömmer om - en armé och en bra hund. OBAMA Flickorna mår bra, det var inte problemet. Under debattförberedelserna hade vi -- BARTLET Whoa ... fanns det förberedelser? OBAMA (skriker) Det räcker! (tar en cigarett och tänder den) Jag uppskattar att utsikten är ganska bra från de billiga platserna. Gore skyllde mitt debattresultat på höjden. Han debatterade på havsnivå - vad var hans ursäkt? BARTLET De sa till dig att se till att du inte verkade nedlåtande, eller hur? De sa till dig: "Först och främst, gör ingen skada", och i ditt fall betyder det att du inte ska verka nedlåtande, och du köpte det. För för den amerikanska högern är nedlåtande det värsta brott man kan begå. BARTLET Okej! (tillbaka till OBAMA) Och det var en rejäl uppvisning i hårdför, skattemässig konservatism när han skar ner en hundradel av en procent från den federala budgeten genom att ställa in "Sesame Street" och "Downton Abbey". Jag tror att vi är halvvägs hem. Herr president, din förberedelse inför nästa debatt behöver inte bestå av något mer än att lära dig att uttala tre ord: "Guvernör, du ljuger." Låt oss spela upp några av onsdagskvällens mer häpnadsväckande besök i landet där fakta dör. "Jag har ingen skattesänkning på 5 biljoner dollar. Jag har ingen skattesänkning av den omfattning som du talar om." OBAMA Tax Policy Center-analysen av ditt förslag om en 20-procentig generell skattesänkning av alla federala inkomstskattesatser, med avskaffande av den alternativa minimiskatten, arvsskatten och andra sänkningar, säger att det skulle innebära en skattesänkning på 5 biljoner dollar. BARTLET Med andra ord ... OBAMA Du ljuger, guvernör. BARTLET "Jag såg en studie som kom ut i dag som sa att ni kommer att höja skatterna med 3 000 till 4 000 dollar för medelinkomstfamiljer." OBAMA American Enterprise Institute fann att min budget faktiskt skulle minska den andel av skatterna som varje skattebetalare betalar för att betala skuldtjänsten med 1 289,89 dollar för skattebetalare som tjänar mellan 100 000 och 200 000 dollar. BARTLET Vilket är ett annat sätt att säga ... OBAMA Du ljuger,</w:t>
      </w:r>
    </w:p>
    <w:p>
      <w:r>
        <w:rPr>
          <w:b/>
          <w:color w:val="FF0000"/>
        </w:rPr>
        <w:t xml:space="preserve">id 85</w:t>
      </w:r>
    </w:p>
    <w:p>
      <w:r>
        <w:rPr>
          <w:b w:val="0"/>
        </w:rPr>
        <w:t xml:space="preserve">Resurser Round-Up Använd julsånger som grund för din sånggudstjänst! Den här boken tar upp bakgrunden till några av de sånger som finns på Bethlehems sångblad och ger sedan kreativa idéer för hur man kan använda dem för att planera en mängd olika sånggudstjänster. Hjälp en 8-11-åring att komma igång med Bibeln under 2013 med hjälp av Scripture Union's Snapshots. Varje dag hjälper kommentarer, pussel och aktiviteter barnen att utforska ett kort bibelavsnitt och se vad det har att säga dem. Lektionärsår C (Lukasåret) börjar på adventssöndagen. All Age Lectionary Services ger dig kreativa idéer för varje söndag (och högtid) som bygger på lektionärens läsningar. Det finns idéer för bekännelser, förböner, samtal, bilder och mycket mer. Dela det här: Vi kommer återigen att erbjuda dig och din familj en underbar aktivitet i form av ett jätteträd för att hjälpa er att förbereda er inför julen och firandet av Jesu födelse. Jesse Tree följer Jesu Kristi andliga släktträd genom att återberätta många av de bibelberättelser som ledde fram till Jesu födelse. I början av september godkände Church of England två nya eukaristiska böner som är utformade för att användas när det finns en majoritet barn i församlingen. Du kan ladda ner dem här, men det finns också en broschyr med utmärkta kommentarer om hur man kan se på hela eukaristin med barn i åtanke. Om din församling har börjat utforska mer... The Children's Society är en rörelse för social rättvisa med anglikansk grund. Det fortsätter att stärka de resurser de har för kyrkliga partner. Ta en titt på Veckans bön (som skulle kunna ingå i kyrkans nyhetsbrev), material för bön och reflektion och förstås Julklappan och andra julresurser. Dela detta: I början av september godkändes ytterligare två nattvardsböner i Engelska kyrkan, särskilt för användning när en majoritet av barn är närvarande vid nattvarden. Ungefär 18 % av församlingarna i England låter nu döpta barn gå till nattvard före konfirmationen. Om din församling vill undersöka denna möjlighet kan du ta en titt på Mer...</w:t>
      </w:r>
    </w:p>
    <w:p>
      <w:r>
        <w:rPr>
          <w:b/>
          <w:color w:val="FF0000"/>
        </w:rPr>
        <w:t xml:space="preserve">id 86</w:t>
      </w:r>
    </w:p>
    <w:p>
      <w:r>
        <w:rPr>
          <w:b w:val="0"/>
        </w:rPr>
        <w:t xml:space="preserve">Tisdag 7 augusti 2012 Flyg runt om i världen.......... Ikväll har jag flugit iväg i byxorna, mer eller mindre. Jag har varit väldigt slapp med mitt bloggande på sistone och, förmodligen som en direkt konsekvens, har jag också varit slapp med att besöka bloggar jag följer.  Vårt sommarvädret slog igenom för första gången i mars - allvarligt talat - och det var alldeles för tidigt.  Vi fick en kortare frist med svalare, mer "promenadvänligt" väder, men det var bara en tillfällighet, och sedan dess har vi haft vecka efter vecka med varmt och fuktigt väder.  Eftersom jag är rödhårig och inte klarar av värme och fuktighet är jag inte särskilt bra på värme och fuktighet - därför har jag tagit mycket färre foton än vanligt och skrivit på min blogg mycket mindre än vanligt. Ikväll avsatte jag lite tid och besökte några favoritbloggar runt om i världen.  Du kanske också gillar dem så här är en lista att klicka och resa, njut! Tack för att ni besökte Eagleton Notes. Det är ett ganska slumpmässigt sammanträffande med tanke på avståndet mellan oss, men jag har faktiskt varit i Woodstock flera gånger. En av mina äldsta och närmaste vänner bor inte alltför långt därifrån i Sarnia. Denna webbplats och dess innehåll ägs av Elaine Dale. Alla bilder är (c) Elaine Dale. Ingen bild får fångas, kopieras eller distribueras på något sätt utan skriftligt tillstånd från upphovsrättsinnehavaren. Bilderna är upphovsrättsligt skyddade av Elaine Dale, utom när annan källan anges. Om mig Hej, jag är Elaine Dale - välkommen till min fotoblogg. Jag är en Newfoundlander av födsel och hjärta som är landfast i sydvästra Ontario. Jag har varit en ivrig fotograf så länge jag kan minnas, och började som barn med en Kodak-kamera och blixtkuber. Numera använder jag en Canon SX220 HS. Tack för att du tittade förbi. Jag gillar: Della Vintage För allt som rör RA Karen V. Wasylowski's blog Mourning Dove Nest History Canon SX220HS Canon SX100 IS Mina kameror, din(a) kamera(er) Jag är ett Canon-fan och för mig är det bättre ju mindre desto bättre. Jag har en SX220 HS och en SX100 IS. För mig handlar det om kvalitet och bärbarhet. Lämna en kommentar till något av mina inlägg för att berätta vad du fotograferar med och varför du gillar det. Eric R. Dwyer målar på Mel's Fish and Chips Klicka på signaturen för att läsa mer! Geoffs teaterrecensioner Kolla gärna in Newfoundland Labrador Blog roll, klicka bara på flaggan:</w:t>
      </w:r>
    </w:p>
    <w:p>
      <w:r>
        <w:rPr>
          <w:b/>
          <w:color w:val="FF0000"/>
        </w:rPr>
        <w:t xml:space="preserve">id 87</w:t>
      </w:r>
    </w:p>
    <w:p>
      <w:r>
        <w:rPr>
          <w:b w:val="0"/>
        </w:rPr>
        <w:t xml:space="preserve">På grund av det extremt höga antalet falska registreringar från spammare är vårt automatiska registreringsformulär inaktiverat. Om du vill ha ett konto måste du se till att du är - intresserad av att skriva om basket och - inte intresserad av att sälja porr/cigaretter/pirat programvara/porr/sökmotortjänster/fake Jordans till oss. Vänligen skicka ett e-postmeddelande till administratörerna med din begäran. Berätta också vilket användarnamn du vill ha. Tack! -Derek (rego requests should be up to date as of 29 July 2012) Ever? Som jag förstår det gjordes inredningsdesignen relativt sent, och anbudsförfarandet för resultattavlan lades ut för bara några månader sedan. Exakt, om den skulle ha en resultattavla i ett tidigt skede skulle man ha tittat på det då, men det gjorde man inte. Som jag sa har de aldrig betraktats som en viktig hyresgäst. Jag vet lite om detta, jag arbetade på Challenge och känner många som arbetar på PA. De kan ha haft en del synpunkter, men det betyder inte att de användes eller hade någon betydelse. De har inte ens ett kontrakt för att spela där ännu! Citat: Om ingen från någon basketklubb eller något organ har haft något inflytande i något skede är det ett enormt förbiseende från den som styrde saker och ting. Vi vet det... det är mer än 385 miljoner dollar över budget och fyra år försenat. Det har förekommit många förbiseenden. CCTV-systemet var annalkande när det upphandlades för flera år sedan och kostnaden för att få alla konsulter att enas om ett digitalt system skulle bli högre än att vänta tills det installerades och sedan få det borttaget när överlämnandet från BCG hade ägt rum och sedan få det nya systemet installerat. (För att inte tala om det faktum att systemet hade köpts och fanns i lager och väntade på att installeras, det är lite svårt att skicka tillbaka ett fyra år gammalt oöppnat system för återbetalning.) ^ Bortsett från eventuella barnsjukdomar. Den här veckan verkar vara ganska sent ute för att installera och ta i bruk en ny resultattavla och dessutom utbilda alla i hur den skall användas. Inte mycket marginal för fel där! Jag håller med om det, men jag antar att katterna bestämde sig för att gå vidare och spela där när de visste att den inte skulle vara klar och att de inte hade tid att testa allt. Från bilden som har lagts upp ikväll finns det inga logotyper på planen etc. ännu, så det är lite arbete att göra innan fredag kväll! Exakt, om den skulle ha en resultattavla tidigt skulle man ha tittat på det då, men så var det inte. Anbudet för resultattavlorna gick ut samtidigt som anbuden för alla andra digitala skärmar, skyltar osv. och de var de enda resultattavlorna som beställdes, så jag antar att de kommer att användas för tennisen också. Citat: De kan ha haft en del synpunkter, men det betyder inte att dessa synpunkter användes eller hade något inflytande. Självklart. Citat: De har inte ens ett kontrakt för att spela där ännu! Seriöst? Jag antog, med tanke på att de spelar där om två dagar och Shayne Hope har hållit tyst om det, att ett avtal hade ingåtts men inte tillkännagivits. Ur mitt perspektiv var det media och inte klubben som gjorde en stor grej av avsaknaden av kontrakt, det är inte lika sensationell historia att skriva "det finns ett arenakontrakt" mot "det finns inget arenakontrakt". Jag förväntade mig åtminstone en ram runt resultattavlan, och med tanke på den insats som gjorts i resten av byggnaden hoppades jag att det skulle kunna gå ännu längre. Det är en besvikelse med tanke på den standarden, men det är verkligen inte oacceptabelt. Om den fungerar som resultattavla eller inte får vi se i morgon. Att behöva köpa en ny flaska varje vecka och sedan kasta den är jobbigt, skit för miljön och dyrt, särskilt med tanke på att alla med en grundläggande förståelse för fysik vet att vatten stannar i en flaska när man kastar den, oavsett om det finns ett lock där eller inte (se: varje Triple H-entré någonsin). 12,50 dollar är ett oanständigt pris för en hamburgare. Vilket är bra för dem som har råd och för vilka den sortens kvalitet är märkbar, men jag är inte en av de personerna. Det finns två typer av burgare för mig: bra burgare och dåliga burgare. Burgarna på Challenge var bra, och till halva priset. Dessutom har jag ätit kaviar och det är det sämsta jag någonsin smakat, så jag sätter väldigt lite värde på hela idén om "gourmetmat". Jag brukar äta runt 19.00. Att äta antingen klockan 17 eller 21 skulle kräva att man flyttar på</w:t>
      </w:r>
    </w:p>
    <w:p>
      <w:r>
        <w:rPr>
          <w:b/>
          <w:color w:val="FF0000"/>
        </w:rPr>
        <w:t xml:space="preserve">id 88</w:t>
      </w:r>
    </w:p>
    <w:p>
      <w:r>
        <w:rPr>
          <w:b w:val="0"/>
        </w:rPr>
        <w:t xml:space="preserve">Det är kanske den största av de amerikanska politiska myterna, som upprepas i oändlighet av presidentkandidater i deras valkampanjer. President Barack Obama har hävdat att Förenta staterna har ett särskilt band med Israel som inte liknar dess förbindelser med något annat land. Han har kallat vänskapen "orubblig", "bestående" och "unik", "förankrad i våra gemensamma intressen och djupt rotade värderingar". Hans republikanske rival Mitt Romney har gått längre och hävdat att det inte finns "en tum av skillnad mellan oss och vår allierade Israel". I en ny valannons för Romney, där han framhävde sitt sommarbesök i Israel, lovordades "den djupa och uppskattade relationen". Men även om sådana uttalanden utgör grunden för ett uppenbart samförstånd i Washington, är verkligheten att den omhuldade vänskapen inte är mer än en saga. Den har propagerats av politiker för att dölja den misstänksamhet - och de många exempel på dubbelspel och förräderi - som har präglat förhållandet sedan Israels grundande. Politiker kanske föredrar att uttrycka oändlig kärlek till Israel och överlämna miljarder dollar i bistånd varje år, men det amerikanska säkerhetsetablissemanget har - åtminstone privat - alltid betraktat Israel som en otrogen partner. Misstron har varit särskilt svår att dölja i förhållande till Iran. Israel har utövat obevekliga påtryckningar på Washington, uppenbarligen i hopp om att få Washington att stödja eller delta i en attack mot Teheran för att stoppa vad Israel hävdar är en iransk ansträngning att bygga en atombomb som döljs bakom landets civila energiprogram. Medan rapporteringen har fokuserat på den personliga fiendskapen mellan Obama och Israels premiärminister Benjamin Netanyahu, är sanningen den att amerikanska tjänstemän i allmänhet är djupt oense med Israel i denna fråga. Konflikten bröt ut i öppen dag i samband med rapporter om att Pentagon hade dragit ned på nästa månads gemensamma militärövning Austere Challenge med den israeliska militären, som hade presenterats som den största och mest betydelsefulla i de två ländernas historia. Målet med övningen var att testa beredskapen hos Israels missilförsvarssköld i händelse av iranska repressalier - kanske den största farhågan som håller Israel tillbaka från att inleda en självständig attack. Pentagons främsta påtryckningsmedel mot Israel är dess X-bandsradar, som är stationerad i Israel men som uteslutande sköts av en amerikansk besättning, och som skulle ge Israel tidig varning för iranska missiler. En högt uppsatt israelisk militärtjänsteman berättade för Time Magazine vilket budskap Pentagons omprövning hade förmedlat: "I grund och botten är det amerikanerna säger: 'Vi litar inte på er'." Men oenigheten mellan de två "orubbliga allierade" är inte begränsad till Iran. Antipati har varit normen i årtionden. Under sommaren erkände nuvarande och tidigare CIA-tjänstemän att det amerikanska säkerhetsetablissemanget alltid har betraktat Israel som sitt främsta kontraspionagehot i Mellanöstern. Den mest ökända spionen som arbetade för Israels räkning var Jonathan Pollard, en underrättelseofficer från flottan som överlämnade tusentals hemliga dokument till Israel på 1980-talet. Israels upprepade krav på att få honom frisläppt har varit ett ständigt problem för Pentagon, inte minst eftersom försvarstjänstemännen anser att löftena om att Israel aldrig mer skulle använda spioner på amerikansk mark är oärliga. Minst två andra spioner har identifierats under de senaste åren. År 2008 erkände en före detta amerikansk arméingenjör, Ben-Ami Kadish, att han hade låtit israeliska agenter fotografera hemliga dokument om amerikanska stridsflygplan och kärnvapen på 1980-talet. År 2006 dömdes Lawrence Franklin, en amerikansk försvarstjänsteman, för att ha överlämnat hemliga dokument om Iran till Israel. I själva verket antog Washington sådana förräderier redan från början av förbindelserna. Under Israels tidiga år övervakade en amerikansk bas på Cypern Israels verksamhet; i dag avlyssnas israelisk kommunikation av ett team av hebreiska lingvister stationerade i Fort Meade, Maryland. Dokument som släpptes denna månad av det israeliska flygvapnets arkiv avslöjar också att Israel så småningom identifierade mystiska höghöjdsplan som överflyglade dess territorium under hela 1950-talet som amerikanska U-2-spionageplan. Som ett tecken på USA:s fortsatta försiktighet har Israel inte tagits med i den grupp av länder som Washington delar känsliga underrättelser med. Medlemmarna i gruppen "Five Eyes", som består av USA, Storbritannien, Australien, Kanada och Nya Zeeland, har lovat att inte spionera på varandra - ett villkor som Israel regelbundet skulle ha åsidosatt om landet hade varit medlem. Israel har till och med s</w:t>
      </w:r>
    </w:p>
    <w:p>
      <w:r>
        <w:rPr>
          <w:b/>
          <w:color w:val="FF0000"/>
        </w:rPr>
        <w:t xml:space="preserve">id 89</w:t>
      </w:r>
    </w:p>
    <w:p>
      <w:r>
        <w:rPr>
          <w:b w:val="0"/>
        </w:rPr>
        <w:t xml:space="preserve">Four On The Floor Denna fyra spår Pressure Zone E.P. släpps på Beatfarm Recorders som en del av vår strävan att tillgodose de mer kräsna klubbarna och dansmusiklyssnarna. Med betoning på mer musikaliska, lyriska och melodiska discoljud tar Pressure Zone old school till den nya coola skolan. Med gästsångare Richenel Baars, Lance T Briggs och Pee Zee-tjejerna Meredith Earle, Liz Fletcher och Helen Rogers. Pressure Zone Ultimate Drive Boxed Sets Detta är den perfekta musiken för din bilresa. Varje cellofanförpackat boxset är tillverkat av kraftig kartong av hög kvalitet och har CD-väskor i färg och ett 8-sidigt färghäfte. Alla beställningar behandlas personligen av Pressure Zone.</w:t>
      </w:r>
    </w:p>
    <w:p>
      <w:r>
        <w:rPr>
          <w:b/>
          <w:color w:val="FF0000"/>
        </w:rPr>
        <w:t xml:space="preserve">id 90</w:t>
      </w:r>
    </w:p>
    <w:p>
      <w:r>
        <w:rPr>
          <w:b w:val="0"/>
        </w:rPr>
        <w:t xml:space="preserve">Ansvarsskyldighet inom hälso- och sjukvården: två sidor av en utredning av en utredare Detta arkiv var en så bra läsning att jag beslutade att publicera det här. Kapitel 1 INLEDNING OCH BAKGRUND Donna Sonnenberg var en 31-årig paraplegisk vårdhemspatient. När hon bodde på Mill View Nursing Center i januari 1981 blev hennes kroniska liggsår infekterat. Trots att hennes läkare ordinerade standardvård för ett vanligt infekterat liggsår visade sig infektionen inte vara rutinmässig; hon försämrades till den grad att hon behövde läggas in på sjukhus. På Weiss Memorial Hospital i Chicago fick Sonnenberg omfattande vård. Efter fem dagar på en vanlig medicinsk avdelning överfördes hon till intensivvårdsavdelningen. Trots massiv antibiotika- och annan behandling avled hon den 1 februari 1981. Hennes föräldrar klagade på vårdhemmet till det lokala folkhälsobyrån, Evanston-North Shore Health Department. Dess utredning ledde till att Illinois Department of Public Health (DPH) också granskade vårdhemmet och slutligen ålade vårdhemmet böter på tusentals dollar. Eftersom Mill View inte lyckades åtgärda de problem som DPH hade upptäckt, väckte delstatsåklagaren åtal mot hemmets administratör och ägare. Sonnenbergs bad också Department of Registration and Education (DRE), som utfärdar licenser för läkare, sjuksköterskor och vårdhemsadministratörer, att undersöka om dessa yrkesgrupper var ansvariga för deras dotters död. I denna rapport beskrivs DRE:s utredning av läkaren, vårdhemsförvaltaren och sjuksköterskorna och DRE:s behandling av familjen Sonnenberg. Som det framgår av resolutionen om vår utredning försenades utredningen av DRE och Sonnenbergs fick vänta. Till skillnad från de flesta medborgare som stöter på byråkratisk tröghet framhärdade Sonnenbergs i att försöka ta reda på vad DRE gjorde. Detta var svårt; till slut var de tvungna att få hjälp av sin senator i delstaten, guvernören, direktören för DPH och vår kommission innan de behandlades på ett respektfullt och lyhört sätt. I detta första kapitel ger vi bakgrunden till fallet och beskriver kortfattat Donna Sonnenbergs död och engagemanget hos de första myndigheterna som undersökte vårdhemmet. I nästa kapitel diskuterar vi DRE:s utredning av läkaren; i kapitel 3 beskrivs DRE:s underlåtenhet att utreda vårdhemmets administratör och sjuksköterskor. Slutligen diskuterar vi hur avdelningen behandlade Sonnenbergs. Bakgrund Donna Sonnenberg tillbringade 29 av sina 31 år på institutioner för utvecklingsstörda mentalt och fysiskt handikappade personer. Från två års ålder till ungefär en månad före sin 31-årsdag bodde Sonnenberg på Dixon Developmental Center, en statlig institution. Därefter flyttade hon till ett privat vårdhem inom ramen för statens program för "avinstitutionalisering". Under hela 1970-talet skrev Illinois ut tusentals psykiskt sjuka och utvecklingsstörda personer från statliga institutioner och placerade dem i samhället om de inte behövde den statliga institutionsmiljön och om placeringen skulle hjälpa dem att leva ett mer normalt liv. Inom ramen för detta program flyttade Sonnenberg vid 30 års ålder till Mill View Nursing Center i Niles för att komma närmare sin familj på Chicagos nordvästra sida. Hon hade bott på Dixon i nästan 29 år; hon skulle bo på Mill View i något mindre än tre månader och sedan tillbringa sina sista två veckor på Louis A. Weiss Memorial Hospital. Donna föddes den 30 november 1949. Hon hade ryggmärgsbråck med meningomyelocele - hennes nedre ryggmärg hade utvecklats utanför de skyddande ryggkotorna, en del av den stack ut ur kroppen och gjorde henne förlamad under midjan. Hon hade också en klubbad vänster fot. När hon var fem månader gammal utvecklade hon hydrocefalus, som gradvis minskade men aldrig helt försvann. Hon var en dvärg till storleken, men uppnådde en mental ålder på sju år. Trots att hon var förlamad under midjan kunde Donna förflytta sig själv från rullstol till säng. Hon tyckte om hantverk och var vänlig mot Dixons personal och andra boende. Hon kunde prata normalt om än med enstaka grammatiska fel. Eftersom hon var bunden till sin säng och rullstol utvecklade hon 1975 en sjukdom som är vanlig för sådana patienter: ett trycksår, eller decubitussår, på hennes vänstra skinkan mot höften, med en diameter på cirka 1,5 tum. Dixons personal behandlade detta liggsår med Betadinsköljning och Debrisan-pulver.* Från tid till annan blev det infekterat och måste bevakas noggrannare och behandlas aggressivt. I början av 1979 var såret så illa att det måste stängas kirurgiskt. Men eftersom Donna var</w:t>
      </w:r>
    </w:p>
    <w:p>
      <w:r>
        <w:rPr>
          <w:b/>
          <w:color w:val="FF0000"/>
        </w:rPr>
        <w:t xml:space="preserve">id 91</w:t>
      </w:r>
    </w:p>
    <w:p>
      <w:r>
        <w:rPr>
          <w:b w:val="0"/>
        </w:rPr>
        <w:t xml:space="preserve">Videoinställningar Gå tillbaka dit du kom ifrån förhandsvisning Det var slutet på en tre veckor lång tv-inspelning på några av de mest eftersatta platserna i världen som av goda skäl är epicentrum för den globala flyktingkrisen. Vi var tillbaka på Christmas Island, som nästan är australisk mark, och efter vad vi hade utsatt dem för i Afghanistan, Somalia, Etiopien och Indonesien såg de sex framstående australier som deltog i den andra serien av SBS dokumentärserie, Go Back to Where You Came From , allt annat än framstående ut. När de slog sig ner på öns lilla flygplats för att invänta vårt flyg hem, undrade jag om någon av lokalbefolkningen ens insåg att den långa kille som nu låg på rygg på terminalens golv och snarkade tyst under sin hatt en gång var en av de mäktigaste och mest kontroversiella politikerna i vårt land - den före detta försvarsministern Peter Reith. Om de hade vetat det kanske de också hade ställt den fråga som har ekat runt Go Back -- 2 ända sedan Reiths inblandning bekräftades: varför i hela friden skulle han göra det? Peter Reith och Angry Anderson i Afghanistan under inspelningen av den andra serien av Go Back to Where You Came From . Att Peter Reith vid 62 års ålder, och ett decennium efter det politiska livets hårda arbete, skulle ta sig ur sin halvpensionering för att ta sig an de fysiska kraven i programmet var i sig självt ett stort steg. Men med tanke på hans politiska meriter - han var arkitekten bakom Nauru och Pacific Solution, han beordrade bordandet av Tampa och var en central del av "barn överbord"-affären - verkade hans deltagande i ett program om flyktingars och asylsökandes svåra situation så osannolikt. När det först avslöjades trodde folk att det var ett aprilskämt. Annons Sanningen är att Reith var den första som anmälde sig. Och anledningen är enkel. Hans samvete är rent. Under hela inspelningen hänvisade han till händelserna i Tampa och "barnen överbord" som så länge sedan och av så liten betydelse att allmänheten knappt kom ihåg dem. Särskilt händelsen med "barn överbord" 2001 betraktar han som en "distraktion". Regeringsministrar som berättade för nationen att asylsökande hade kastat sina barn i havet och sedan upptäckte att rapporterna var falska, bara ännu en mediestorm som måste övervinnas. Peter Reith i Kabul, Afghanistan. "Det värsta man kan säga är att det var ett påhitt. Det var verkligen inte, som vissa människor tror, en konspiration", säger han. Det som många australier fortfarande ser som en vändpunkt i vår behandling av flyktingar och asylsökande, eller ännu värre, ett medvetet försök att demonisera "båtflyktingar" i ett försök att behålla regeringen, förklarar Reith med att några reportrar blev överspända över ett administrativt missförstånd. Detta förklarar till stor del varför han inte tvekade att tacka ja till Go Back-inbjudan. Han såg det som en möjlighet att hjälpa till att rätta till en politik som sedan Howardåren "fullständigt förstörts" av de efterföljande regeringarna Rudd och Gillard. I den första serien var det sex vanliga australier som gjorde en avslöjande resa in i flyktingvärlden. Enkelheten i att placera människor i en situation där deras grundläggande övertygelser skakades om i grunden gjorde det till en kraftfull TV-sändning. I den nya serien är det sex offentliga personer som lever flyktinglivet. Där deltagarna i den första serien hade sugit upp information, skulle den här gruppen utstråla den. Målet var att ta det nationella samtalet till en ny nivå. Risken var att vi hamnade i en tre timmar lång politisk debatt. Även med Reith ombord tog det många månader att få resten av rollbesättningen att stämma. Varje urval påverkade nästa. Rocksångaren Angry Anderson följdes av den tidigare Sydney-chocken Michael Smith, sedan komikern Catherine Deveny, konsumentförespråkaren Allan Asher och slutligen den tidigare Neighbours-skådespelerskan Imogen Bailey. Sedan gällde det att släppa loss odjuret - och så gott vi kunde följa den oförutsägbara men oemotståndliga dagliga dynamiken hos sex mycket intelligenta, nationella identiteter med stark vilja och övertygande åsikter, som katapulterades ut i verkliga svårigheter, faror och umbäranden. En sak stod snart klart: när dessa människor bråkade lärde man sig saker när de bråkade. Det fanns en del självklarheter, men lika många överraskningar. Deveny, den kontroversiella komikern och författaren från Melbourne, gör ingen hemlighet av sitt förakt för det liberala partiet och beskrev en gång Reith som "en mask". När de sex deltagarna delades upp i grupper om tre var det uppenbart att hon alltid skulle sitta i samma minibuss som Reith.</w:t>
      </w:r>
    </w:p>
    <w:p>
      <w:r>
        <w:rPr>
          <w:b/>
          <w:color w:val="FF0000"/>
        </w:rPr>
        <w:t xml:space="preserve">id 92</w:t>
      </w:r>
    </w:p>
    <w:p>
      <w:r>
        <w:rPr>
          <w:b w:val="0"/>
        </w:rPr>
        <w:t xml:space="preserve">Semesterhuspar Om du semestrar med familj eller vänner men samtidigt vill ha ditt eget utrymme är det perfekt att boka två semesterstugor som ligger bredvid varandra. Alla de stugor som visas nedan är antingen grannar eller har gemensam privat tillgång, ofta med en gemensam uteplats eller trädgård. Packway Barn, The Nook, Twosome Packway Barn har 4 sovplatser, The Nook och Twosome har båda 2 sovplatser "Dessa stugor är ett bevis på talangerna hos deras kreativa ägare, som arbetar inom design och mode".</w:t>
      </w:r>
    </w:p>
    <w:p>
      <w:r>
        <w:rPr>
          <w:b/>
          <w:color w:val="FF0000"/>
        </w:rPr>
        <w:t xml:space="preserve">id 93</w:t>
      </w:r>
    </w:p>
    <w:p>
      <w:r>
        <w:rPr>
          <w:b w:val="0"/>
        </w:rPr>
        <w:t xml:space="preserve">Facebook kommer att äta Googles lunch Detta är en ganska gammal nyhet vid det här laget, men den här veckan vill jag skriva ett aktuellt inlägg om hur Facebook är ett helt evolutionärt steg längre än Google och hur det kommer att äta sökmotorns lunch. Google har blivit ett av de största företagen på planeten genom att placera sig själv och sin reklam exakt ett klick bort från varje önskad handling: ? omedelbart innan du hittar den nya romanen du vill köpa. ? Ett klick innan du ansöker om ett lån. ? Eller till och med ett klick från att hitta videor med människor som gör saker som sammantaget är mindre smakliga. Problemet för Google är att de inte kan påverka människors beteende före den sista sökningen.* Google-sökningar handlar om att uppfylla efterfrågan, men de varken formar eller skapar efterfrågan. Det är just på grund av denna akilleshäl som Google har producerat (eller förvärvat) ett förbluffande stort antal produkter och tjänster. En del av dem har varit bra (hej till Google Maps, Gmail och Docs), en del har varit mindre bra (farväl till Buzz), och för en del är juryn fortfarande inte klar (Google+, Display Network och Remarketing). Trots denna spridning av tjänster måste jag påpeka att Google har blivit "tagna på sängen". Precis som användarna antog Google så snabbt under de första åren eftersom det gjorde information gratis och tillgänglig på ett sätt som aldrig tidigare varit möjligt, är Google nu på väg att förlora sin relevans eftersom användarna inte bara vill konsumera information. Webbanvändarna vill själva publicera information och de vill också granska, verifiera och bedöma denna information, allt i en säker och konstant miljö där deras kollegor samarbetar. Detta är inte längre en värld som domineras av Googles sista klick utan av Facebooks sista 100 intryck. Googles besatthet har varit verktyg för att göra saker och ting bättre, snabbare och enklare för användarna, men jag tror inte att något av dessa verktyg för Google betydligt längre upp i beslutsprocessen mot de dollar för "efterfrågegenerering" som historiskt sett har styrts av TV och som nu börjar koloniseras av Facebook. Varför bör Google vara orolig för Facebook? Facebook är helt enkelt ett paradigmskifte när det gäller användningen av webben.** Facebook-projektet är mycket större än någon annan webbplats tidigare eller nuvarande, och jag skulle vilja hävda att dess allestädes närvarande betydelse för hur vi använder webben kommer att bli större, viktigare och mer långlivad än Googles. Facebook finns överallt. (Bild: Mashable) "To Google" må ha kommit med i Oxford English Dictionary som ett nytt verb för webbsökning, men "To Facebook" kommer att definiera hur vi använder webben. Punkt slut. Hur kommer det här att gå till? För att Facebook ska kunna åstadkomma det paradigmskifte som jag föreslår ovan måste Facebook omdefiniera vårt förhållande till webben. För att försöka illustrera min ståndpunkt kommer jag att ge några breda element som definierar webben och vad den används till. Sedan kommer jag att försöka visa hur Facebook tar över dessa element och vad det kan innebära: Varje försök att definiera Internet (och dess primära användningsområden) skulle troligen nämna något av följande: 1. Internet hjälper oss att få kontakt med vänner. 2. Internet är fritt tillgängligt och går att navigera på via bra sök- och indexeringsverktyg som Google. 3. Internet gör att data är gratis: webbplatser som Wikipedia eller Yahoo! Answers ger dig mängder av data om nästan vad som helst. 4. Internet möjliggör e-handel. 5. Internet gör det möjligt för oss att skriva anteckningar om våra liv, dvs. blogga. 6. Och på senare tid: Internet blandar GPS-teknik med kartdata för förstärkt verklighet och platsbaserade tjänster. Ställ nu dessa mot Facebooks erbjudanden, gamla, nya och planerade: 1. Facebook utformades för att sammanföra oss med vänner. 2. Facebook justerar ständigt sitt sökverktyg och arbetar redan med "social" och till och med "semantisk" sökning, som ses som den "heliga graalen" för sökning i framtiden.*** 3. Facebook har portat in Wikipedia i sin domän och har sin egen "Frågor"-applikation för att utmana Yahoo! Answers. 4. Facebook hjälper många varumärken att leverera ROI-positiva mediekampanjer genom ASU-reklam****. Facebook har också marknadsplatser och distribution av erbjudanden, och naturligtvis en egen valuta i Facebook Credits. 5. Facebook Notes och Wall updates gör det möjligt för alla användare att blogga, oavsett om det är mikro eller makro i skala. 6. Facebook lanserade Places som en konkurrens till foursquare. Facebook börjar samla många av de viktigaste tjänsterna som tillhandahålls av den kaotiska bredare webben under ett tak, ett varumärke och ett enda användarvänligt användargränssnitt som är enkelt och lätt att använda. Om man lyckas göra detta sömlöst (och</w:t>
      </w:r>
    </w:p>
    <w:p>
      <w:r>
        <w:rPr>
          <w:b/>
          <w:color w:val="FF0000"/>
        </w:rPr>
        <w:t xml:space="preserve">id 94</w:t>
      </w:r>
    </w:p>
    <w:p>
      <w:r>
        <w:rPr>
          <w:b w:val="0"/>
        </w:rPr>
        <w:t xml:space="preserve">UTSKRIVNING: PROOF COPY E &amp; OE DATE: 25 september 2012 TITEL: Utskrift av intervju - Lyndal Curtis, ABC News 24 TOPIC: Effektivitet i den offentliga sektorn. LYNDAL CURTIS: Gary Gray, välkommen till ABC News 24 . GARY GRAY: Tack, Lyndal. CURTIS: Ni har tillkännagivit besparingar på 550 miljoner dollar under fyra år genom ytterligare effektiviseringar inom den offentliga sektorn, men ni måste vända ett underskott på 43,7 miljarder dollar till ett överskott på 1,5 miljarder dollar på ett år.  Dessa besparingar är bara en droppe i den hinken, eller hur? GRAY: Dessa besparingar är en del av arbetet med att se till att vår offentliga sektor är så effektiv som möjligt, och dessa besparingar handlar också om att rikta in sig på specifika verksamheter.  De handlar inte om att rikta in sig på arbetstillfällen, utan på aktiviteter.  Vi tror att vi kan hitta dessa pengar och vi tror att det kommer att vara ett betydande bidrag till god förvaltning i landet. CURTIS: Men utanför stora försvarsanskaffningar är personal den största kostnaden i den offentliga sektorn eller en av de största kostnaderna i den offentliga sektorn, eller hur, och om man gör riktiga nedskärningar måste man i något skede påverka jobben? GRAY: Nej, vi tror tvärtom.  Vi har hittat besparingar på över 13 miljarder dollar under de senaste fyra åren.  Vi har gjort det genom bättre IKT-förvaltning, vi har gjort det genom bättre personalförvaltning och vi har gjort det genom att skära ner på den statliga reklamen. Nu tror vi att det finns några fler kvalitetsområden som vi kan gå in på på detta riktade sätt och eftersom det är riktat tror vi att (a) vi kommer att hitta det och (b) vi kommer att hitta de 550 miljoner dollar som läggs till de 13 miljarder dollar, men de betydande budgetåtgärder som regeringen har genomfört, som t.ex. förändringar av sjukförsäkringen, har varit de åtgärder som verkligen har lett till betydande besparingar som har gjort det möjligt för regeringen att gå över till utgifter som är mer rättvisa än tidigare. CURTIS: Så ni kommer egentligen inte att förlita er på den offentliga sektorn för att leverera en stor del av de nästan fyrtiofem miljarder dollar som ni behöver för att få tillbaka överskottet i budgeten? GRAY: Nej, dessa åtgärder är i synnerhet åtgärder som inte rör personal.  De handlar alltså om verksamhet.  Tidigare har vi haft en effektivitetsutdelning på cirka 1 procent och sedan ökade vi den till ett par procent och sedan ökade vi den till hela 4 procent. Denna effektivitetsutdelning har verkligen gett resultat för vår offentliga sektor.  Den har bibehållit arbetstillfällen, den har bibehållit personalnivåerna och samtidigt har den gjort det möjligt för oss att se några viktiga områden där - jag beskrev dem nästan som kirurgiska nedskärningar - exakta nedskärningar av verksamheten, inte av personalen, där vi kommer att hitta dessa ytterligare 550 miljoner dollar. CURTIS: Du säger att det inte är personalnedskärningar men - men kommer de inte i slutändan att komma från att rikta in sig på jobb?  Ni sparar 60 miljoner dollar detta budgetår genom att minska beroendet av externa konsulter och entreprenörer? När John Howard skar ner på den offentliga sektorn 1996 lämnade ett antal av dessa personer den offentliga sektorn och startade småföretag i Canberra som rådgivare till den offentliga sektorn och tillhandahöll kompetens och - och tjänster som hade lagts ut på entreprenad.  Om ni skär ner på pengarna ni spenderar på konsulter kommer det att kosta en del människor deras jobb och deras företag, eller hur? GRAY: Det är nödvändigt att förstå att den offentliga sektorn i sig, de hundratusen sextiosju tusen offentliga tjänstemännen, utför ett särskilt arbete för vårt land.  Vi tror att det jobbet kan göras mer effektivt och ja, det är så att vi har hittat besparingar på en rad områden. CURTIS: Så ni är inte oroliga för jobben så länge det inte är jobb inom den offentliga sektorn?  Så människor som har startat företag med utgångspunkt i att de kan rådgöra med den offentliga sektorn på områden som den offentliga sektorn har tagit hand om och som inte görs internt, kommer inte längre att kunna göra det? GRAY: Ja, vi anser att det är nödvändigt för den offentliga sektorn att vara effektiv och vi anser att de åtgärder som vi har vidtagit för att skydda själva den offentliga sektorn, skydda de offentliga tjänstemännen och rikta in besparingar på en rad viktiga områden, är rätt saker att göra för att se till att våra löpande kostnader för den offentliga sektorn hålls där vi vill att de ska vara. CURTIS: Men ni kan inte säga att dessa nedskärningar inte kommer att kosta några jobb, de kommer helt enkelt inte att kosta några jobb i den offentliga sektorn? GRAY: Vi vet att dessa arbetstillfällen inte är</w:t>
      </w:r>
    </w:p>
    <w:p>
      <w:r>
        <w:rPr>
          <w:b/>
          <w:color w:val="FF0000"/>
        </w:rPr>
        <w:t xml:space="preserve">id 95</w:t>
      </w:r>
    </w:p>
    <w:p>
      <w:r>
        <w:rPr>
          <w:b w:val="0"/>
        </w:rPr>
        <w:t xml:space="preserve">De ger fakta om kroppsfett, bra mat och hälsosamma aktiviteter och tittar på riskerna, definitionerna och vad som är "normalt" i ett samhälle som är besatt av smalhet, men där människor blir allt fetare. A matter of fat är fullmatad med praktiska lösningar för att hjälpa familjer med viktproblem. Bokens utgångspunkt är att god mat är utsökt och inte behöver vara fet, och att det finns roliga sätt att vara aktiv . De riktlinjer som ges är förnuftiga, roliga och baserade på sund vetenskap.</w:t>
      </w:r>
    </w:p>
    <w:p>
      <w:r>
        <w:rPr>
          <w:b/>
          <w:color w:val="FF0000"/>
        </w:rPr>
        <w:t xml:space="preserve">id 96</w:t>
      </w:r>
    </w:p>
    <w:p>
      <w:r>
        <w:rPr>
          <w:b w:val="0"/>
        </w:rPr>
        <w:t xml:space="preserve">Domarna var helt enkelt inte redo att starta säsongen i år med lockout och allt. Jag klandrar inte domarna, men de måste också vara redo för säsongen, precis som spelarna. I år hade de inte chansen på grund av lockouten och de har gjort bort sig i många fall. Domarna var helt enkelt inte redo att starta säsongen i år med lockout och allt. Jag klandrar inte domarna, men de måste också vara redo för säsongen, precis som spelarna. I år hade de inte chansen på grund av lockouten och de har gjort bort sig i många fall. Typiskt Cowblows-fan, att skylla på domarna. Började inte alla lag med samma typ av domare? Cowpoops suger bara???? &amp;lt;quoted text&amp;gt;Har inte någon redan fått dig att gråta idag? Du är uppenbarligen ett Cowgirl-fan och de kommer aldrig att komma någonstans med er qb romo. Nej, det är bara en här som aldrig har gråtit. Okej tillbaka till fotbollen, låt mig först testa dina fotbollskunskaper innan jag ger dig några av mina berömda insidertips. På fångsten, den som gjorde Joe Montania berömd mot Cowboys. Vem var domaren som missade att hålla inne på 49ers högra gaurd? Svara på frågan 193 inlägg men bara 177 visningar. Skärmarna har varit upptagna men inte tillräckligt upptagna. De misslyckades med att ta bort alla otrevliga, snaskiga inlägg tillsammans med det idiotiska inlägget. Dallas försvarstränare och koordinator är alldeles för överviktig. Han kommer att få en massiv hjärtattack om han inte går ner i vikt. Med all den stress han har kan man räkna med att han en vacker dag när de spelar en match live på TV kommer att få ett slaganfall. Han måste lära sig att lugna ner sig. Naturligtvis kan det hjälpa att gå ner i vikt innan han gör det. Varje gång jag ser honom skrika åt försvaret så poppar ådrorna upp i hans nacke som motorvägar på en karta. 193 inlägg men bara 177 visas. Monitorer har varit upptagna men inte tillräckligt upptagna. De misslyckades med att ta bort alla otrevliga, slaskiga inlägg tillsammans med det idiotiska inlägget. Dallas försvarstränare och koordinator är alldeles för överviktig. Han kommer att få en massiv hjärtattack om han inte går ner i vikt. Med all den stress han har kan man räkna med att han en vacker dag när de spelar en match live på TV kommer att få ett slaganfall. Han måste lära sig att lugna ner sig. Naturligtvis kan det hjälpa att gå ner i vikt innan han gör det. Varje gång jag ser honom skrika åt försvaret så poppar ådrorna upp i hans nacke som motorvägar på en karta. Observera att du genom att klicka på "Skicka kommentar" bekräftar att du har läst användarvillkoren och att den kommentar du skickar är förenlig med dessa villkor. Var artig. Olämpliga inlägg kan tas bort av moderatorn. Skicka oss din feedback . Vattumannen Med månen som susar fram genom mångsidiga Tvillingarna och ditt femte hus för romantik och kreativitet är det dags att ha lite kul. Du kommer att vara festens lirare när vitsar flyter av din tunga utan ansträngning; håll dig inte tillbaka om du känner dig sugen på att underhålla. Börja semesterperioden med en brak!</w:t>
      </w:r>
    </w:p>
    <w:p>
      <w:r>
        <w:rPr>
          <w:b/>
          <w:color w:val="FF0000"/>
        </w:rPr>
        <w:t xml:space="preserve">id 97</w:t>
      </w:r>
    </w:p>
    <w:p>
      <w:r>
        <w:rPr>
          <w:b w:val="0"/>
        </w:rPr>
        <w:t xml:space="preserve">du hörde det här först "Intim men storslagen, Crybaby är en triumf" **** THE GUARDIAN FILM &amp; MUSIK "Oroa dig inte för att vara både vacker och sorglig, låtar som Shame och Misery Of Love är som Roy Orbison som tar sig an Scott Walker" **** Q MAGAZINE "En Bristolian tunesmith med lika mycket hjärta som Richard Hawley" NME Bristols nykomlingar Crybaby ger sig ut på sin första huvudturné som stöd för sin senaste singel "We're Supposed To Be In Love" (utgiven 24 september), som är den tredje singeln från deras kritikerrosade, eponymiska debutalbum. Spelningsdatum i september 15 Edinburgh, Electric Circus; 16 Glasgow, King Tuts; 17 Leeds Nation of Shopkeppers; 18 Manchester, The Castle; 19 London, Lexington; 20 Birmingham, Hare &amp; Hounds; 21 Leicester, The Cookie Jar; 22 Brighton, The Hope; 27 Bristol, Louisiana.</w:t>
      </w:r>
    </w:p>
    <w:p>
      <w:r>
        <w:rPr>
          <w:b/>
          <w:color w:val="FF0000"/>
        </w:rPr>
        <w:t xml:space="preserve">id 98</w:t>
      </w:r>
    </w:p>
    <w:p>
      <w:r>
        <w:rPr>
          <w:b w:val="0"/>
        </w:rPr>
        <w:t xml:space="preserve">Borde Thomson ha citerats? Jag tycker det, det var värt att titta på. Jag tyckte att en vecka var lagom, jag skulle inte ha tvekat på två eller till och med tre - han var dum nog att slå en kille som låg på marken och sedan placera sin känga på hans huvud. Filmerna visar att det inte fanns något uppsåt att skada Strokosch med stöveln, så en till tre veckor hade varit bra, tror jag. Jämför det med Louw - Savo nummer 6 - och vad han gör mot Greig Laidlaw precis innan han går in i ruck - detta var en vecka efter matchen Sco - ABs. Jag tror det, det var värt att titta på. Jag tyckte att en vecka var lagom, men jag skulle inte ha tvekat på två eller till och med tre veckor - han var dum nog att slå en kille som låg på marken och sedan placera sin känga på hans huvud. Filmerna visar att det inte fanns något uppsåt att skada Strokosch med stöveln, så en till tre veckor hade varit bra, tror jag. Jämför det med Louw - Savo nummer 6 - och vad han gör mot Greig Laidlaw precis innan han går in i ruck - detta var en vecka efter Sco - ABs-matchen.  Varje liten handling kan spelas upp av någon fördömd person på sin TV och hey presto... det finns på youtube... och hela helvetet bryter loss. Golfen befinner sig i en liknande situation.... människor ringer upp programföretagen och säger: "Jag tror att spelare A flyttade bladet i bunkern... ett straffslag, tack... (fråga inte!!!!) Thompson piece....guy's a plonker....... han visste att det var ett huvud och han placerade ändå sin känga på det, på TV, inför minst 45 personer som tittade på.  En vecka är för milt för den rena dumheten i en sådan handling. IRB har tappat fattningen om de tror att de kommer att klara sig ur detta med något annat än ägg i ansiktet.  De befinner sig i en situation där de inte kan vinna. Konspiration mot ABs...kom igen pojkar......du kommer att säga att England inte är ett arrogant gäng plonkers nästa..... ABs är för närvarande det bästa rugbylaget i världen för närvarande och alla vill slå dem på spelplanen, på ett rättvist sätt, annars skulle det inte finnas någon skrytmöjlighet efteråt.  Lagen i NH, för närvarande, kan inte röra er om inte Frankrike börjar spela sitt förutsägbara, oförutsägbara sätt att spela rugby. Även jag kommer att bära en hatt gjord av ryggbiff med pepparkornsås nästa gång vi spelar mot ABs. Lyssna pojkar.  Om ni verkligen tycker att Thomo och ABs får stryk här, finns det en lösning.  Jag vet att det finns några armbindlar som är billiga.  De är som nya, har bara burits en gång, men garanterat kommer de att få Justice 4, oavsett varför du vill trumpetera.  Skicka ett e-postmeddelande till jsmit@saru.co.za för närmare upplysningar. Ja, Antipodean, jag håller med om att de gjorde rätt. Det var inget problem att de tittade på saken en andra gång, men de fick rätt resultat. Luows lilla intryck av en språngbräda är en annan sak. Återigen, ganska liten påverkan, men det är en smygande, smutsig liten handling som borde ha fått en vecka som avskräckning. Jag har inga problem med att de ser en Thommo igen, men en vecka för en mycket synlig och avsiktlig kontakt mot huvudet verkar inte rätt. MEN IRB lämnar sig själva helt öppna här, och det finns inget bra resultat för dem. Någon kommer att känna sig kränkt i slutändan. I mina ögon är deras enda utväg att ändra viktningen av brottet och sedan säga att de tillämpar det retroaktivt på Thomson-fallet, dvs. att all kontakt mot huvudet bör ge minst 4 veckor, 1 vecka för gott uppförande, så han borde ha fått 3 veckor. Inte ens då kommer det att stämma. "Jag hade min första sodomi som domare i semifinalen förra säsongen mot Clermot. Jag har just haft min andra i kväll. Det verkade göra ont första gången, men det var lika illa den här gången. Vi kommer att granska bilderna, inte på YouTube, utan på YouPorn" - Toulons ägare Mourad Boudjellal Jag tror dock att en flytt av IRB till Dubai, eller någon annanstans, kan vara användbar. Min förutsägelse? IRB blir lurad av mediernas gnäll och överreagerar med strikta konkreta riktlinjer för "stampande". Vilket resulterar i att den walesiska kaptenen blir avstängd under nästa VM efter att av misstag ha stått på någon".</w:t>
      </w:r>
    </w:p>
    <w:p>
      <w:r>
        <w:rPr>
          <w:b/>
          <w:color w:val="FF0000"/>
        </w:rPr>
        <w:t xml:space="preserve">id 99</w:t>
      </w:r>
    </w:p>
    <w:p>
      <w:r>
        <w:rPr>
          <w:b w:val="0"/>
        </w:rPr>
        <w:t xml:space="preserve">De senaste veckorna har varit väldigt roliga, förutom att regnet stoppade spelandet på det som skulle ha varit vår sista träningsklinik med Nick Turner. Bantry Bay och jag har varit ganska upptagna med olika tävlingar. Jag bestämde mig för att eftersom hoppning är min svagaste fas skulle jag ta med hästarna till den lokala tävlingen för British Showjumping Club. Jag gav mig iväg med vetskapen om att den dominerande faktorn i alla Bantry Bays och mina tidigare hoppfel hade varit min kommunikation till henne eller störningar, vilket resulterade i stolpar nedåt. Det slutade med att vi hamnade sist, vilket tack och lov inte spelade någon roll, efter Charlie Unwins föredrag har jag försökt att finslipa hanteringen av min bubbla! Så jag gick in i ringen och ville sitta lugnt i varje hinder och hålla Bantry Bay i den etablerade rytm som Nick Turner hade talat om vid vår senaste träningsklinik. Elva hinder senare, när alla var kvar, var vi i omhoppningen! Jag var först in och bestämde mig för att det bästa var att gå en felfri runda och inte oroa mig för tiden. Efter ytterligare en felfri runda kunde jag se skillnaden i Bantry Bays hoppning - hon flög (igen - en känsla som jag börjar vänja mig vid), efter Nicks instruktioner om att sitta lugnt kan hon hoppa lättare utan att jag lägger mig i, och skillnaden är tydlig. Jag säger inte att det är det lättaste, jag skulle till och med säga att det är en av de svåraste sakerna att göra för mig, men jag vet att Nick vet exakt vad han talar om och jag har själv sett att det fungerar, så jag vänjer mig mer och mer vid känslan av att låta henne gå in i hägnet i den rytm vi har etablerat och sitta lugnt, vilket jag hoppas betyder att det börjar kännas "normalt"! Jag kunde inte riktigt titta på de andra tävlande eftersom jag hade Bantry Bay i min hand och tittargalleriet inte var tillräckligt stort för att rymma henne (!), så när de tillkännagav placeringarna och vi hade kommit först blev jag överlycklig. Vi är nu klubbmedlemmar i British Showjumping och ser fram emot vår nästa utflykt som förhoppningsvis blir i början av juli. Jag tog också med mig min andra häst Wanted och han hoppade fantastiskt, han hade en stolpe ner men efter de tidigare nämnda riktlinjerna om att etablera en rytm och sitta lugnt, vilket jag måste göra mycket längre ut eftersom han har en tendens att hoppa med en mycket platt rygg om han känner att jag håller i honom överhuvudtaget, och det är varken ett effektivt sätt att hoppa, vackert att titta på eller trevligt att rida. Men vid det här tillfället rundade han över varje hinder, han tappade inte huvudet när han slog i en stolpe och var mycket mer balanserad än vad jag har känt honom tidigare. Nästa upphetsning kom när jag hade anmält mig till en lokal, icke ansluten dressyrtävling (eftersom regnet gör att så många tävlingar ställs in har jag beslutat att gå till den fas för fas i stället!) En vansinnig sprint från jobbet till gården för att fläta Bantry Bay och komma till tävlingen visade sig vara värt det när vi placerades på första plats! Jag var verkligen nöjd med hur hon lugnade sig när vi kom till marken, uppvärmningen var på gräs och själva klassen var på ett underlag men detta verkade inte störa henne alls. Hon var verkligen noggrann under hela testet och betygen visade det. Jag har mycket att jobba på, särskilt i hennes gång, men jag har fått några riktigt positiva kommentarer. Jag skulle aldrig kunna se sådana här resultat och framsteg utan Nick Turners och Ann Bostocks träning och utan att se de brasilianska ryttarna arbeta med sina hästar för att få ut det bästa av dem. Jag ser verkligen fram emot Carlton i slutet av månaden och ser vad vi gör därifrån. Jag tror att min mamma är ganska nöjd med att jag har flyttat hemifrån, för även om jag fortfarande lyckas ge henne en detaljerad redogörelse för de träningskliniker och tävlingar jag deltar i, kan hon åtminstone lägga på luren när jag börjar upprepa mig - det skulle inte finnas någon utväg om hon var under samma tak!</w:t>
      </w:r>
    </w:p>
    <w:p>
      <w:r>
        <w:rPr>
          <w:b/>
          <w:color w:val="FF0000"/>
        </w:rPr>
        <w:t xml:space="preserve">id 100</w:t>
      </w:r>
    </w:p>
    <w:p>
      <w:r>
        <w:rPr>
          <w:b w:val="0"/>
        </w:rPr>
        <w:t xml:space="preserve">Investeringsstyrelser 2 oktober 2012 Ministeriet för vetenskap och innovation (MSI) har två investeringsstyrelser, vetenskapsstyrelsen och innovationsstyrelsen. Nämnderna inrättades av ministern genom RS&amp;T-lagen från 2010 den 1 februari 2011. Nämndernas lagstadgade roll är att fatta oberoende investeringsbeslut om finansieringsförslag för forskning, vetenskap och teknik som remitteras till dem av MSI:s verkställande direktör. Nämnderna har ingen styrande roll när det gäller ministeriets förvaltning och resultat. Ministern fastställer de kriterier för stödberättigande och bedömning som styrelserna använder för att fatta beslut om finansiering och de offentliggörs i New Zealand Gazette. [PDF; 162kb] Innovationsstyrelsen ansvarar för att fatta beslut om finansiering av företagsinriktade program, t.ex. bidrag för teknikutveckling och förslag till finansiering av enskilda projekt. Science Board ansvarar för tilldelningsbeslut om forskningsfinansiering för forskningsorganisationer. Ministern ansvarar för utnämningen av styrelsens ordförande och ledamöter. De nuvarande ordförandena är John Hay för vetenskapsrådet och William Rolleston för innovationsrådet. Ledamöter i MSI:s innovationsstyrelse Dr William Rolleston (ordförande): Dr Rolleston är en av grundarna och styrelseledamot i South Pacific Sera, som producerar blodprodukter från djur för biotekniksektorn och som tillverkar vacciner och biologiska läkemedel på entreprenad. Han är styrelseledamot i flera andra företag och är provinsordförande för South Canterbury Federated Farmers. Han har också varit styrelseledamot i stiftelsen för forskning, vetenskap och teknik. Dr Rolleston är bosatt i Canterbury. Han har utsetts för tre år. Professor Harlene Hayne : Professor Hayne är rektor vid University of Otago och vice ordförande för Otago Innovation Ltd. Genom dessa roller förstår hon vad som krävs för framgångsrik kommersialisering, tekniköverföring och FoU-program. Hon har också erfarenhet av ekonomisk förvaltning, särskilt i samband med forskning. Professor Hayne är baserad i Dunedin. Hon har utsetts för två år. Sarah Kennedy : Sarah Kennedy är verkställande direktör för det Fonterra-ägda detaljhandelsföretaget RD1. Kennedy har tidigare varit verkställande direktör för Vitaco Health och har en stark teknisk och affärsmässig bakgrund. Efter att ha utvecklat och drivit ett företag för hälsoprodukter för konsumenter i över 11 år förstår hon bedömningen av och processerna för framgångsrik utveckling och kommersialisering. Kennedy avslutade nyligen ett Sloan Fellowship vid Massachusetts Institute of Technology. Hon är baserad mellan Auckland och Hamilton och har utsetts för två år. Dr Alastair MacCormick : Dr MacCormick är en professionell direktör och managementkonsult. Han var dekanus för Business School vid University of Auckland i 14 år och var därefter vice rektor och tillförordnad rektor. MacCormick är grundande ordförande för Connect New Zealand, ett program för att skapa nätverk för teknikföretag, och ordförande för Technology Park Advisory Board för Auckland University of Technology. Han är baserad i Auckland och har utsetts för tre år. Stuart McKenzie : McKenzie är VD för ArcActive Ltd. Han har tillbringat tio år som partner/direktör i två riskkapitalbolag och har varit delaktig i utvecklingen av många teknikföretag. Han var medlem av New Zealand Trade and Enterprise Beachhead Advisory Board från 2004 till 2009. McKenzie är baserad i Christchurch och har utsetts för två år. Phil O'Reilly : Phil O'Reilly är verkställande direktör för Business New Zealand. I denna roll har han skaffat sig bred erfarenhet och djup förståelse för många industrisektorer och har engagerat sig i ett antal områden som rör kommersialisering av forskning i Nya Zeeland. Han är medlem av rådet för Royal Society of New Zealand. O'Reilly är baserad i Wellington och har utsetts för två år. Grant Ryan: Grant Ryan är uppfinnare och entreprenör. Han har grundat ett antal företag, bland annat YikeBike, GlobalBrain.net, RealContacts, SLI Systems och Eurekster. Grant Ryan sitter i styrelsen för Canterbury Development Corporation och har även suttit i styrelsen för Venture Investment Fund och Foundation for Research, Science and Technology. Han är bosatt i Canterbury och har utsetts för tre år. Peter Townsend : Peter Townsend har 38 års erfarenhet av exportrelaterad industri och ledande befattningar. Han har varit verkställande direktör för Canterbury Employers' Chamber of Commerce sedan 1996. Han är styrelseledamot i New Zealand Trade and Enterprise och har flera styrelseuppdrag i företag. Townsend är bosatt i Christchurch. Han har utsetts till</w:t>
      </w:r>
    </w:p>
    <w:p>
      <w:r>
        <w:rPr>
          <w:b/>
          <w:color w:val="FF0000"/>
        </w:rPr>
        <w:t xml:space="preserve">id 101</w:t>
      </w:r>
    </w:p>
    <w:p>
      <w:r>
        <w:rPr>
          <w:b w:val="0"/>
        </w:rPr>
        <w:t xml:space="preserve">Basgitarrkungen Victor Wooten fortsätter att göra saker på sitt sätt Den Grammy-belönade basgitarristen Victor Wooten har aldrig gjort saker på ett konventionellt sätt. Från att ha varit en av grundarna av den banbrytande progressiva bluegrass/jazzgruppen Bla Fleck and the Flecktones till att skriva en roman, "The Music Lesson: A Spiritual Search for Growth Through Music", som gav en inblick i hans musikaliska filosofi, har Wootens resa varit en av de mindre trafikerade vägarna. Så det borde inte vara någon överraskning att när Wooten bestämde sig för att släppa sitt första nya soloalbum på fyra år blev det två skivor: Den ena, "Words and Tones", med enbart kvinnliga sångerskor, och den andra skivan, "Sword and Stone". Båda skivorna har 14 låtar, och nio av låtarna finns med på båda skivorna. Det borde inte heller vara någon överraskning att Wooten, för att marknadsföra skivan, slog sig ihop med jambandsgitarrmästaren Jimmy Herring för en dubbelturné som stannar idag på Musikfest Caf på ArtsQuest Center at SteelStacks för att leda den andra årliga SteelJam-festivalen. Som en av de främsta basgitarristerna i dagens musik kan Wooten göra nästan vad han vill. Han har vunnit fem Grammys för sina soloalbum och har vunnit Bass Player magazine's Bass Player of the Year tre gånger i rad. År 2011 inkluderade tidningen Rolling Stone honom i sin topp 10 över de bästa basisterna genom tiderna. Wooten säger i ett telefonsamtal från sitt hem i Nashville, Tennessee, att lanseringen av hans nya material kunde ha varit ännu konstigare. Han säger att idén om separata skivor kom till honom för flera år sedan, efter att han släppt ett dubbelalbum, och att han ville ge ut de två skivorna på olika skivbolag. "Men jag kom ganska lätt på att skivbolag inte riktigt vill samarbeta", säger han med ett skratt. "Så nu när jag är mitt eget skivbolag bestämde jag mig för att göra idén själv. Du vet, mina idéer kommer snabbare än vad jag kan få ut dem. Så många gånger arbetar jag med äldre idéer." Konceptet började med idén att använda enbart kvinnliga sångare - något annat han säger att han har velat göra länge, "bara för min glädje att arbeta med kvinnliga sångare". En annan idé var att låta dem skriva en del av de texter de skulle sjunga, "texter som skulle kännas mer sanna för dem". "Så jag skulle spela in melodierna åt dem på någon typ av instrument, och jag insåg att jag gillade låtarna på det sättet - jag gillade dem som instrumentalmusik", säger Wooten. Wooten säger att han för att välja de kvinnliga sångerskorna helt enkelt gjorde upp en lista över vilka han ville ha, och arbetade sig nedåt från toppen. Det slutade med att det fanns för många för att faktiskt använda dem, säger han. Ett fascinerande val var hans 15-åriga dotter Kaila, som sjunger sång på låten "When U Grow Up". Hon hade sjungit på en kort outro kallad "Kids" på Wootens skiva "Soul Circus" från 2005 när hon bara var 8 år gammal. "Hon har alltid varit en fantastisk sångerska sedan hon var liten", säger fadern. "Men nu har hon verkligen förvandlats till en äkta sångerska som verkligen kan göra vad som helst och definitivt göra allt jag ber henne att göra. Och därför var det bara perfekt timing att inkludera henne i det här projektet." Wooten valde jazz/R&amp;B/dansmusik-sångerskan Saundra Williams, som hade danshiten "I Want It, I Need It" på 1990-talet och som han har använt på andra skivor, för fyra av det nya albumets låtar. Men Williams var på turné och han visste att han inte kunde använda henne live. Så Krystal Peterson sjunger med honom på turnén och sjunger två av låtarna på CD:n. En av dem, "Overjoyed", är en Stevie Wonder-låt, och den andra är "A Woman's Strength", som Peterson var med och skrev. "Hon är fenomenal", säger Wooten. Peterson är bara en del av The Victor Wooten Band som är överraskande. Wooten säger att han på den här turnén har ett stort band, med två trummisar och fyra medlemmar, inklusive honom själv, som främst är basister. "Men det intressanta som gör den här turnén så rolig för oss fyra är att vi alla spelar tre eller fler instrument", säger han. "Vi spelar sällan bas samtidigt - det är kanske en eller två låtar. Resten av tiden spelar jag cello eller gitarr." "Och så är vi svära</w:t>
      </w:r>
    </w:p>
    <w:p>
      <w:r>
        <w:rPr>
          <w:b/>
          <w:color w:val="FF0000"/>
        </w:rPr>
        <w:t xml:space="preserve">id 102</w:t>
      </w:r>
    </w:p>
    <w:p>
      <w:r>
        <w:rPr>
          <w:b w:val="0"/>
        </w:rPr>
        <w:t xml:space="preserve">Jag var ett medicinskt mysterium ett tag.... I juni 2007, strax innan vi påbörjade vår IVF-cykel, fick jag reda på att min sköldkörtel var underaktiv. Det var ingen överraskning, mammas var det också, och allt jag behövde göra var att ta 50 mikrogram syntetiskt tyroxin (det hormon som tillverkas av sköldkörteln). Lätt nog, eller hur? Under J:s graviditet gick allting bra. Jag fick mediciner och fortsatte som om det inte var något fel. Inte långt efter att hon hade fötts visste jag att det var något fel. Jag tappade 7 kg på fyra dagar &amp; jag gick bara runt i en dimma, men det kändes inte som en nyfödd sömnberövad dimma. Ett blodprov visade att min sköldkörtel var extremt överaktiv, det var som om medicinerna förgiftade mig. Så jag slutade med dem. I september 2008 förklarade min läkare att jag var ett medicinskt mysterium! Min sköldkörtel var fortfarande överaktiv utan mediciner, vilket han var glad över eftersom han trodde att jag förgiftades även med den lägsta dosen av mediciner! Så jag gick till en endokrinolog för att se om hon kunde förklara den låga och sedan den extremt höga nivån. Hon tyckte att det var mycket osannolikt att det skulle vara en sköldkörtelinflammation efter förlossning på grund av tidsramen, men hon uteslöt det inte helt. Hon sa att det kan vara Graves sjukdom, så vi kontrollerade det. Hon sa att hon hade sett i litteraturen att vissa människor bara kan fluktuera utan någon uppenbar anledning, men hon hade aldrig sett ett fall av det under 20 år. Det stämmer, jag skulle vara hennes första fall LOL !Så jag lät ta ungefär en miljon flaskor blod för att se vad som hände..... Jag hade BTs var fjärde vecka för att hålla koll på mina hormonnivåer vid denna tidpunkt. Vid denna tidpunkt i början av december 2008 hade jag gått från lätt underaktiv till normal när jag fick medicinering, från mycket överaktiv till extremt underaktiv. Jag fick då en dubbel dos Oroxine och fortsatte att ta BT:s var fjärde vecka tills det stabiliserades. I februari 2009 (20 månader efter den ursprungliga hypotyreoiddiagnosen) fungerade äntligen min medicinering och min sköldkörtel fungerade perfekt. Jag har haft en dosändring sedan dess och allt är bra..... För tillfället! Det är verkligen skrämmande, men varför frågade du inte din läkare direkt när du började känna dig konstig? Det lönar sig verkligen att vara känslig för vad man verkligen känner speciellt i ditt fall som du verkligen behöver ta hand om dig själv. Men jag är ändå tacksam för att du är säker, det som händer dig måste bli din läxa för nästa gång. Du vet aldrig vad som kommer att hända härnäst eller vad som väntar dig.</w:t>
      </w:r>
    </w:p>
    <w:p>
      <w:r>
        <w:rPr>
          <w:b/>
          <w:color w:val="FF0000"/>
        </w:rPr>
        <w:t xml:space="preserve">id 103</w:t>
      </w:r>
    </w:p>
    <w:p>
      <w:r>
        <w:rPr>
          <w:b w:val="0"/>
        </w:rPr>
        <w:t xml:space="preserve">I den här andra artikeln reflekterar Vince Ferrer, chef för lärarutbildningen, över användningen av modersmålet för att främja uppmärksammande och hur översättning kan vara ett hjälpmedel i klassrummet för att stödja elevernas språk. Med framväxten av forskning om den formfokuserade undervisningens roll har lärarforskare börjat erkänna modersmålet som ett legitimt verktyg med potential att underlätta inlärning, främst i noggrannhetsbaserade uppgifter. I den här artikeln redovisas resultaten från en jämförande studie av lärares, lärarutbildares och elevers uppfattningar som genomförts i Spanien. Deltagarna ger sin syn på det önskvärda i att ibland ge eleverna en engelsk översättning av det de försöker och har svårt att säga som ett sätt att stödja eller underlätta deras resultat. Resultaten tyder på att en sådan stödjande insats kan bidra till att eleverna märker att det finns en klyfta mellan deras nuvarande inre grammatik och målgrammatiken. Inledning Modersmålet i samband med andraspråksförvärv har tagit olika svängningar beroende på vilken teoretisk ram som varit aktuell vid en viss tidpunkt. Medan direkta metoder under första hälften av 1900-talet inte såg någon som helst plats för förstaspråket (L1) i klassrummet, använde grammatik-översättningsmetoden modersmålet i så stor utsträckning och på bekostnad av målspråksövningar (L2) att översättning än i dag i många fall betraktas som en olaglig metod på grund av dess kopplingar till denna metod. På femtio- och sextiotalet såg förespråkare för beteendevetenskapliga och kontrastiva analyser det första språket som centralt i språkinlärningen, men främst som en källa till störningar i utvecklingen av vanor i L2. På sextiotalet tonade Chomskys innatistiska åsikter ner modersmålets centrala betydelse men ansåg att det störde inlärarens inre språkförvärvsanordning. På sjuttiotalet tillskrev interlanguage-teorin också en negativ effekt åt förstaspråket i och med att det kan störa eller avbryta en naturligt förutbestämd förvärvsprocess. Förespråkare av Monitor-modellen såg ingen plats för L1-användning i klassrummet men hävdade att L1-undervisning i ämnet kan underlätta L2-förvärv genom att göra L2-input mer begripligt. I början av åttiotalet gav interaktionisterna, som i första hand sysslar med förhandling av betydelse, inte någon uppenbar roll åt användningen av L1, och den tidiga kommunikativa språkundervisningen i mitten av åttiotalet tenderade att anta ett synsätt på språkundervisning som endast omfattade engelska. Det var i samband med att studier om den formfokuserade undervisningens roll kom till stånd som mer positiva attityder till pedagogisk användning av modersmålet började framträda. Forskning om formfokuserad undervisning Tidig kommunikativ språkinlärning, med dess fokus nästan helt och hållet på betydelse, började ifrågasättas av studier om betydelsen av formfokuserad undervisning och explicita språkkunskaper. Vissa ansåg att "elever som får formell undervisning i allmänhet presterar bättre än de som inte gör det" (Ellis 1990:13). Studier föreslog att "undervisning som främst fokuserar på innebörd men som tillåter fokus på form i meningsfulla sammanhang fungerar bäst" (Lightbown och Spada 1999). Dessutom visade longitudinella studier av program för nedsänkning i andraspråket att även om eleverna i de tidiga skedena klarade sig lika bra som de som fick någon form av formell undervisning, så nådde de på längre sikt inte upp till samma noggrannhetsnivåer som de sistnämnda. Dessa resultat utgjorde en tydlig utmaning för Krashens inputhypotes. Willis (1996) presenterar en omformulering av tidiga uppgiftsbaserade modeller för språkundervisning och varnar för risken att elevernas språk fossiliseras om eleverna i något skede av lektionen inte blir medvetna om formen. Enligt många är formfokuserad undervisning således "snabbare inlärning på lång sikt och bidrar till att förhindra den typ av grammatisk fossilisering som man finner hos vuxna naturalistiska inlärare" (Ellis 1990:68). Den ökade medvetenheten om den formella undervisningens underlättande roll i meningsbaserade klassrumsmiljöer ledde till att en del lärarforskare tittade på hur L1 i klassrummet, i den mån den kan bidra till explicita kunskaper om målspråket, kan vara fördelaktigt. Det är i detta sammanhang som användningen av förstaspråket började omvärderas. I motsats till tidigare teorier och tankesätt började vissa att betrakta förstaspråket som ett potentiellt hjälpmedel för andraspråksinlärning och dess plats i klassrumsmetodiken började erkännas. Forskningen Forskningen är inriktad på den potentiellt underlättande roll som</w:t>
      </w:r>
    </w:p>
    <w:p>
      <w:r>
        <w:rPr>
          <w:b/>
          <w:color w:val="FF0000"/>
        </w:rPr>
        <w:t xml:space="preserve">id 104</w:t>
      </w:r>
    </w:p>
    <w:p>
      <w:r>
        <w:rPr>
          <w:b w:val="0"/>
        </w:rPr>
        <w:t xml:space="preserve">Det tredje villkoret Ett villkor används för att tala om en möjlig eller tänkt situation (villkoret) och dess konsekvenser (eller resultat). Det tredje villkoret - betydelse Vi använder det tredje villkoret när vi vill föreställa oss ett annat förflutet än det som faktiskt inträffade. I det här avsnittet av lägenhetsinnehavarna säger Sophie följande till Alice. "Vi skulle inte ha haft en lika bra jul om du inte hade varit där och lagat kalkonen!" Den verkliga situationen i det förflutna var att Alice lagade kalkonen och alla hade en bra jul. När Sophie talar föreställer hon sig hur det förflutna skulle ha varit annorlunda, om Alice inte hade varit där och inte hade lagat kalkonen. Det tredje villkoret ger det imaginära resultatet, eller konsekvensen, av ett overkligt förflutet. Det tredje villkoret - form En grundläggande villkorssats har två klausuler, nämligen villkoret och konsekvensen. I följande exempel är villkoret den första satsen och konsekvensen den andra satsen. Om du inte hade varit där hade vi inte haft så mycket glädje av julen. För villkoret: För följden: skulle + ha gjort (perfekt infinitiv) Till exempel: Om vi hade lämnat huset tidigare skulle vi ha hunnit med tåget. Om han inte hade varit så lat skulle han inte ha misslyckats med sitt prov. Det är möjligt att sätta konsekvensen före villkoret. I så fall brukar vi inte skilja klausulerna åt med ett kommatecken. Vi skulle ha hunnit med tåget om vi hade lämnat huset tidigare. Han skulle inte ha misslyckats med sitt prov om han inte hade varit så lat. Skulle eller kunde? Vi använder skulle för att visa att vi är säkra på konsekvensen. Om vi inte är säkra på konsekvensen kan vi använda kanske . Om han hade studerat hårdare skulle han ha klarat provet. Om han hade studerat hårdare hade han kanske klarat provet. Om bara ... Vi använder ofta "om bara + past perfect" för att uttrycka en stark ånger över det förflutna. Om bara jag hade studerat hårdare. Det tredje villkoret - en variation Det grundläggande tredje villkoret uttrycker ett föreställt tidigare resultat av ett overkligt tidigare tillstånd. Om jag hade studerat hårdare skulle jag ha klarat provet. I den situationen är verkligheten att personen inte studerade hårt och att han eller hon inte klarade provet. Ibland kan dock det föreställda resultatet vara sant nu, i det ögonblick då man talar. Till exempel: Om jag inte hade gått på universitetet skulle jag inte vara lärare nu. I den situationen är verkligheten att personen gick på universitetet och är lärare nu. Om det tänkta resultatet, eller konsekvensen, skulle kunna vara sant nu, använder vi "skulle göra", inte "skulle ha gjort". Men eftersom tillståndet fortfarande är ett overkligt förflutet använder vi past perfect efter "om". Om jag inte hade gått på universitetet skulle jag inte vara lärare nu. Om Alice hade stannat i lägenheten under julen skulle hon inte ha känt Sophie. Kontraktioner Det är vanligt att använda kontraktioner med det här språket, särskilt när det talas. Om jag hade studerat hårdare hade jag klarat provet Om vi använder de negativa formerna - hade inte, skulle inte - brukar vi inte kontrahera "hade" och "skulle". Ordförråd: fyrverkerier explosiva anordningar som skapar ljusmönster på himlen, används vanligen vid firanden och stora fester att lära känna någon att träffa någon och sedan bli vän med honom eller henne kalkon en stor fågel som ofta äts till middag vid jul i Storbritannien och vid Thanksgiving i USA.</w:t>
      </w:r>
    </w:p>
    <w:p>
      <w:r>
        <w:rPr>
          <w:b/>
          <w:color w:val="FF0000"/>
        </w:rPr>
        <w:t xml:space="preserve">id 105</w:t>
      </w:r>
    </w:p>
    <w:p>
      <w:r>
        <w:rPr>
          <w:b w:val="0"/>
        </w:rPr>
        <w:t xml:space="preserve">Viktigt: Ditt kreditkort kommer INTE att debiteras när du startar din kostnadsfria provperiod eller om du avbryter under provperioden. Om du är nöjd med Amazon Prime, gör ingenting. I slutet av den kostnadsfria provperioden kommer ditt medlemskap automatiskt att uppgraderas till ett helt år för 79 dollar. Format Bokbeskrivning Utgivningsdatum: Maj 23, 2006 Äntligen en relationsbok för lesbiska kvinnor som säger som det är.... Resan från sexuell nyfikenhet till att slutligen komma ut kan vara förvirrande utan rätt vägledning och stärkande förebilder. I Same Sex in the City ger Lauren Levin och Lauren Blitzer kvinnor - både homosexuella, heterosexuella och bi-nyfikna - en förstahandsinsikt i fördelarna och utmaningarna med att vara lesbisk. På en prosa som på en gång är ärlig och upplyftande berättar Laurens om sina egna och de intervjuade kvinnornas erfarenheter och ger seriösa råd, kittlande anekdoter och en positiv attityd till tjejer som vet att de är homosexuella - och till dem som funderar på sin sexualitet, men som ännu inte är säkra på om deras charmprins verkligen är en Askungen. Same Sex in the City är delvis en bekännelse, delvis en information, och täcker hela skalan av det lesbiska livet - från dejting till hjärtesorg och från att träffa heterosexuella tjejer till att bilda familj. Det är boken som miljontals kvinnor har letat efter - en relationsguide som hjälper varje kvinna att komma till rätta med och fira sin sexualitet, oavsett vilken den är. Äntligen en relationsbok för lesbiska kvinnor som berättar som det är.... Resan från sexuell nyfikenhet till att slutligen komma ut kan vara förvirrande utan rätt vägledning och stärkande förebilder. I Same Sex in the City ger Lauren Levin och Lauren Blitzer kvinnor - både homosexuella, heterosexuella och bi-nyfikna - en förstahandsinsikt i fördelarna och utmaningarna med att vara lesbisk. På en prosa som på en gång är ärlig och upplyftande berättar Laurens om sina egna och de intervjuade kvinnornas erfarenheter och ger seriösa råd, kittlande anekdoter och en positiv attityd till tjejer som vet att de är homosexuella - och till dem som funderar på sin sexualitet, men som ännu inte är säkra på om deras charmprins verkligen är en Askungen. Same Sex in the City är delvis en bekännelse, delvis en information, och täcker hela skalan av det lesbiska livet - från dejting till hjärtesorg och från att träffa heterosexuella tjejer till att bilda familj. Det är boken som miljontals kvinnor har letat efter - en relationsguide som hjälper varje kvinna att komma till rätta med och fira sin sexualitet, oavsett vilken den är. {"itemData":[{"priceBreaksMAP":null, "buy\\... till önskelistan", "Lägg både till önskelistan", "Lägg alla tre till önskelistan"], "addToCart":["Lägg i varukorgen", "Lägg både till varukorgen", "Lägg alla tre till varukorgen"], "showDetailsDefault": "Visa tillgänglighets- och fraktinformation", "shippingError":"Ett fel inträffade, försök igen", "hideDetailsDefault": "Dölj tillgänglighet och fraktinformation", "priceLabel":["Price:", "Price For Both:", "Price For All Three:"], "preorder":["Förbeställ denna artikel", "Förbeställ båda artiklarna", "Förbeställ alla tre artiklarna"]}} Den här boken är helt enkelt fantastisk. För en lesbisk "utstött" från Mellanvästern lärde jag mig allt jag behöver veta om lesbisk livsstil, och kände mig bra med det! Författarna stärker inte bara en tjejs självkänsla, utan även hur man gör för att guida henne kan inte vara mer exakt! Varje heterosexuell, bi, homosexuell eller nyfiken tjej borde ha ett exemplar! Det är också den perfekta presenten för en homosexuell kvinna att ge till sina heterosexuella vänner och familj för att de ska förstå vad hon går igenom när hon kommer ut, liksom den lesbiska livsstilen. Bra jobbat tjejer! Jag njöt verkligen av den här boken! Den var skriven utifrån så många olika och skiftande första parts-erfarenheter, det var fantastiskt! Det är också en bra "How To" om stora ämnen som dejting och komma ut, etc. Den här boken är en fantastisk representation av kvinnor från alla samhällsskikt. Jag respekterar verkligen de kvinnor som lade ner sitt hjärta och sin själ på att skriva dessa berättelser och jag uppskattar att de var villiga att dela sina liv med världen. Den här boken fick mig inte bara att tänka på mitt eget liv utan också på livet för så många kvinnor jag känner. Om du personligen eller om du någonsin har haft en</w:t>
      </w:r>
    </w:p>
    <w:p>
      <w:r>
        <w:rPr>
          <w:b/>
          <w:color w:val="FF0000"/>
        </w:rPr>
        <w:t xml:space="preserve">id 106</w:t>
      </w:r>
    </w:p>
    <w:p>
      <w:r>
        <w:rPr>
          <w:b w:val="0"/>
        </w:rPr>
        <w:t xml:space="preserve">Upplöst fråga Hyresvärden vill inte åtgärda elförsörjningen? Vi hyr ett hus och vi har märkt att när vi använder bärbara värmare så löser brytaren ut och elen går av i vissa delar av huset. Vi berättade detta för vår hyresvärd och hon sa att vi överbelastar kretsen och att vi måste koppla ur saker. Nu arbetar jag hemma och har mitt kontor inrättat. Vi har en son som har medicinsk utrustning som måste kopplas in. Min mans arbete kommer att omvandlas till hemarbete under de närmaste månaderna. Vi är oroliga för att elen skall gå ut när han inrättar sitt kontor på baksidan. Förra året hade vi detta problem, vår hyresvärd lät sin elektriker titta på brytaren och han sa att han inte såg något och inte visste varför elen gick ut. Vad kan vi göra utan att själva betala för en elektriker? Andra svar (3) Din hyresvärd har rätt; brytarna går sönder eftersom du överbelastar den specifika kretsen, till exempel genom att lägga till en elektrisk värmare i en linje som har lampor, TV, kabelbox osv. På samma krets Om det är ett äldre hus måste du uppdatera tjänsten, lådan och lägga till ytterligare dedikerade linjer för att hantera den extra belastningen, inte en billig process, om det är ett nyare hus med adekvat tjänst och lådan har utrymme kan du kanske köra några extra dedikerade kretsar av lådan för att hantera den ökade belastningen Du behöver en certifierad elektriker, och kan behöva dra tillstånd också , Min satsning är att det är ett äldre hem och medan den ursprungliga lådan var tillräcklig för elanvändningen i hemmet på den tiden, är det inte i dagens värld om alla arbetar hemifrån, ett barn har medicinska apparater , "fixa" detta problem skulle innebära att förbigå brytaren, som är särskilt utformad (och krävs enligt lag) för att förhindra elektriska bränder från överbelastade kretsar. Det skulle vara ILLEGALT för en elektriker att göra detta. Ingen elektriker kan "åtgärda" problemet. Du överbelastar kretsarna. Det ENDA alternativet är att inte göra det. Du har inget att klaga på. En hyresvärd är INTE skyldig att tillhandahålla elektrisk kapacitet för att tillgodose DINA behov. Om dina elbehov överstiger den kapacitet som tillhandahålls får DU betala för eventuella "uppgraderingar". Du kan få ytterligare kretsar installerade (med hyresvärdens tillstånd), men DU betalar för dessa extra kretsar.</w:t>
      </w:r>
    </w:p>
    <w:p>
      <w:r>
        <w:rPr>
          <w:b/>
          <w:color w:val="FF0000"/>
        </w:rPr>
        <w:t xml:space="preserve">id 107</w:t>
      </w:r>
    </w:p>
    <w:p>
      <w:r>
        <w:rPr>
          <w:b w:val="0"/>
        </w:rPr>
        <w:t xml:space="preserve">"Jag erkänner att jag kanske har sett bättre dagar, men jag är fortfarande inte att få för priset av en cocktail, som en saltad jordnöt" (Margo Channing) Måndag 12 november 2012 En av de där dagarna Jag kan inte få igång mig själv idag. Jag kanske är på väg att bli sjuk av något. Vädret är dystert och blött. lik har tankfullt deponerats vid kattluckan i köket, ett lik jag krossade med en bar fot när jag vacklade mot millicarno-kaffeburken i den tidiga morgonens mörker. (Om du aldrig har haft nöjet att stå med full kraft på en död råtta med bara fötter, tro mig, det är inte direkt roligt.) Det är en dag för sådana små irritationer! Gloria, kalkonen har faktiskt förlorat sitt öga i bråket med Bingley, vilket har gett henne ett något ondskefullt utseende. Russel, gösen har haltat igen och jag måste städa ankhuset i dag (ett jobb som är FULLE, särskilt när det regnar) och som kronan på verket har jag "bränt" mig på toaletten efter att ha glömt att jag hade blekt skålen och sitsen tidigare i morse. Jag skulle lätt kunna gå tillbaka till sängen. Men det gör jag naturligtvis inte! Påhejad av djurhjälpen Pat, som just har ringt runt med ett ton föråldrad mat till fåglarna efter att ha rensat ut alla sina köksskåp, har jag just gett mig själv en rejäl tillsägelse och är på väg att dra upp mig själv i mina proverbiala bh-band för att få de smutsiga jobben gjorda. Ja, inte en råtta, men många gånger har jag gått upp ur sängen och landat på en död mus vid sidan av den *suck*, men nu är hon borta efter att ha levt i över 15 år och jag har henne ofta i mina tankar. Jag hoppas att din dag blir bättre. Det är blåsigt, regnigt och fuktigt här på Brucehalvön, men jag är glad att det inte är snö som de västra provinserna redan har bombarderats med. Åh, jag försökte verkligen, verkligen, verkligen, verkligen att inte le åt dina "upplevelser" i dag. Död råtta? Att trampa på en? Det måste ha varit en upplevelse som får magen att röra sig uppåt. Det är illa nog att trampa i en av våra hundar som dumpat en nattlig bajs, men den kommer åtminstone att falla ut på golvet. Jag antar att råttkadaveret inte gjorde det utan behöll formen under dig. Quelle horreur! När det gäller blekmedel. Kan du prova vit vinäger nästa gång? Och jag tycker att det lugnar ner saker och ting att gnugga Germolene på ömma eller kliande ställen. Jag går sällan barfota i huset, och eftersom Phoebe så sent som förra veckan triumferande dödade en mus som hittade in och befann sig på övervåningen, kan ni vara säkra på att jag kommer att vara helt skodd fram till våren! Barfota och trampa på en råtta - jag tror att jag skulle ha skrikit mig hes om jag inte hade fallit i svimning. Det är bra att Pat hjälper till att få ordning på saker och ting igen. Jag är alltid särskilt tacksam när sådana vänliga handlingar kommer när de behövs som mest. Vad händer hos er? Slåss med djur. Dålig hjälp. Hinder. Kanske behöver din attityd en påfyllning och allt blir ljust och glänsande igen. Det är ett råd som du skulle ha fått av min mamma. För vad det är värt. Albert fick skulden för att toaletten gick sönder (jag antar att den byttes ut utan incident) och nu får han skulden för ännu en dålig dag. Jag är allergisk mot katter, min äldre son vill råda bot på det genom att köpa en kattunge, den yngre genom att köpa en sfinxkatt. Det låter inte lätt att ha ett sådant menageri, jag beundrar er för allt ni gör. Jag vet att jag är sen med mitt inlägg, men skulle vi inte kunna placera Bingley på övervakade besök hos stackars Gloria? Hon verkar få ganska mycket stryk av hans "ömhet". Har den andra kalkonhannen varit så aggressiv mot henne tidigare? Followers Om oss Precis över 50 och känner det Jag har varit tillsammans med min partner Christopher i 13 år! En tidigare karriärsjuksköterskeledare som flyttade tillbaka till Wales 2005. Mitt liv är nu centrerat kring livet i en liten walesisk by, ett fält fullt av djur, en flock hundar och moster Gladys scones.</w:t>
      </w:r>
    </w:p>
    <w:p>
      <w:r>
        <w:rPr>
          <w:b/>
          <w:color w:val="FF0000"/>
        </w:rPr>
        <w:t xml:space="preserve">id 108</w:t>
      </w:r>
    </w:p>
    <w:p>
      <w:r>
        <w:rPr>
          <w:b w:val="0"/>
        </w:rPr>
        <w:t xml:space="preserve">Unga kvinnor löper mindre risk att hamna i ungdomsfängelse Unga kvinnor i åldern 10-17 år hade en femtedel så stor risk som unga män att hamna i ungdomsfängelse 2010-2011, enligt en rapport som publicerades idag av Australian Institute of Health and Welfare (AIHW). Rapporten, Girls and young women in the juvenile justice system 2010-11, visar att unga kvinnor inte bara är mindre benägna än unga män att hamna i ungdomsrättssystemet, utan att de även är mindre benägna att gå vidare till de allvarligaste processerna och resultaten i systemet. Jämfört med unga män hade unga kvinnor ungefär hälften så stor sannolikhet att åtalas av polisen, en tredjedel så stor sannolikhet att bli dömda i en barndomstol och en fjärdedel så stor sannolikhet att bli föremål för samhällsbaserad övervakning under året, säger Tim Beard, talesman för AIHW. "En genomsnittlig dag under 2010-2011 fanns det 85 unga kvinnor i häkte och 1 110 under övervakning i samhället", sade Beard. Detta motsvarar 0,9 per 1 000 unga kvinnor i åldern 10-17 år som står under samhällsbaserad övervakning och mindre än 0,1 per 1 000 som är frihetsberövade, jämfört med 3,5 per 1 000 och 0,6 per 1 000 bland unga män. Unga kvinnor tillbringade cirka 2 veckor mindre än unga män under övervakning under 2010-11 (171 dagar i genomsnitt jämfört med 186), vilket främst berodde på kortare tid i häkte (31 dagar jämfört med 68). Unga kvinnor under övervakning tenderar att vara yngre än sina manliga motsvarigheter. Övervakningsfrekvensen var högst bland unga kvinnor i åldern 15-16 år, jämfört med 16-17 år för unga män", sade Beard. Inhemska unga kvinnors överrepresentation i ungdomsrättssystemet är mycket hög - det var ungefär 16 gånger mer sannolikt att unga kvinnor från ursprungsbefolkningen stod under samhällsbaserad övervakning än unga kvinnor från andra befolkningsgrupper, och 19 gånger mer sannolikt att de sattes i häkte. Detta var högre än den inhemska överrepresentationen bland unga män (13 respektive 17 gånger högre sannolikhet). Under femårsperioden 2006-2007 till 2010-2011 ökade antalet unga kvinnor i åldern 10-17 år under övervakning från 0,8 till 1,0 per 1 000 på en genomsnittlig dag. Denna ökning var större än motsvarande ökning bland unga män. Under 2010-2011 var det fyra gånger så sannolikt att unga män som unga kvinnor stod under övervakning en genomsnittlig dag, jämfört med fem gånger så sannolikt 2006-2007. AIHW är ett stort nationellt organ som inrättats av den australiska regeringen för att tillhandahålla tillförlitlig, regelbunden och relevant information och statistik om Australiens hälsa och välfärd. Om Parenthub Parenthub är en gratis online-resurs för australiska föräldrar. Parenthub tillhandahåller aktuell och relevant information om föräldraskap och hälsa och är också hemvist för ett säkert socialt nätverk. Informationen är utformad för att stödja den information som tillhandahålls av din hälsovårdspersonal och aldrig för att ersätta den. För mer information, se Om oss</w:t>
      </w:r>
    </w:p>
    <w:p>
      <w:r>
        <w:rPr>
          <w:b/>
          <w:color w:val="FF0000"/>
        </w:rPr>
        <w:t xml:space="preserve">id 109</w:t>
      </w:r>
    </w:p>
    <w:p>
      <w:r>
        <w:rPr>
          <w:b w:val="0"/>
        </w:rPr>
        <w:t xml:space="preserve">Mark Twain sägs ha sagt att guldrushen är en bra tid för att vara verksam i branschen för hackor och spadar. Investerare kan kanske tillämpa samma visdom på det växande antalet amerikanska delstater som har legaliserat gräs. Även om federal lag förbjuder försäljning eller innehav av marijuana, anslöt sig Massachusetts i förra veckan till raden av stater - 18 plus Washington, D.C. - som tillåter användning av marijuana för personer som lider av kroniska sjukdomar som cancer, hiv/aids, multipel skleros och epilepsi. I Washington och Colorado har väljarna under tiden antagit ett initiativ för att tillåta hasch för fritidsbruk. Hur man investerar i legaliserad marijuana Flera delstater gjorde fritidsanvändning av marijuana möjlig förra veckan, och det finns flera småaktier som kan vinna på drogens växande acceptans. Foto: AP. Dessa förändringar har satt fart på en liten men snabbt växande industri för medicinsk marijuana, som uppskattas vara värd omkring 1,7 miljarder dollar 2011, enligt See Change Strategy, ett oberoende finansanalysföretag som specialiserar sig på nya marknader. Enbart i Colorado uppgick försäljningen till 181 miljoner dollar 2010, och branschen sysselsatte 4 200 personer med statlig licens, säger Aaron Smith, verkställande direktör för National Cannabis Industry Association , en ideell handelsgrupp som kämpar för en federal legalisering av marijuana. Förutom att industrin tjänar på att odla och sälja marijuana gynnar den en mängd andra företag, som försäkringsbolag, advokater och företag som arbetar med jordbruksutrustning, säger experter. "Kalla det 'den gröna rushen'", säger Derek Peterson, vd för GrowOp Technology, en onlineåterförsäljare av hydroponik - produkter som används vid odling av inomhusväxter - och ett dotterbolag till OTC-aktien Terra Tech /quotes/zigman/8701126 /quotes/nls/trtc TRTC +1,19% . "Industrin expanderar och det finns alla typer av investeringsmöjligheter." För vanliga investerare som vill vara med på noterna - och utan att behöva odla eller sälja droger - finns det flera småaktier som kan vinna på marijuanas växande acceptans. Medbox /quotes/zigman/7157004 /quotes/nls/mdbx MDBX -90,24% , en OTC-aktie med ett börsvärde på 45 miljoner dollar, säljer till exempel sina patenterade dispenseringsmaskiner till licensierade medicinska marijuana-dispenseringsställen. Maskinerna, som ger fastställda doser av drogen efter att ha kontrollerat patienternas identitet via fingeravtryck, skulle kunna användas även i vanliga apotek, säger Medbox grundare Vincent Mehdizadeh. Företaget, som är baserat i Hollywood i Kalifornien, har redan 130 maskiner på fältet och räknar med att installera ytterligare 40 maskiner under nästa kvartal. "De smarta pengarna försöker hjälpa till med efterlevnad och öppenhet", säger Mehdizadeh. Avstängd amerikansk olympier: Nicholas Delpopolo blir den första amerikanska olympier i London som diskvalificeras för att ha misslyckats med ett drogtest. Att investera i droger som den federala regeringen fortfarande förbjuder innebär naturligtvis enorma risker för investerare, säger Sam Kamin, professor i juridik och chef för Constitutional Rights &amp; Remedies Program vid University of Denver. Faktum är att nästan 500 av de uppskattningsvis 3 000 apoteken i hela landet antingen har stängts av den federala regeringen eller stängts under det senaste året, säger en talesman för StickyGuide.com , en online-katalog och granskningssida för apotek för medicinsk marijuana - och ännu en kompletterande verksamhet som för närvarande söker investerare. Med det sagt finns det många företag som verkar satsa på en ändring av den federala lagen. Steep Hill är ett kvalitetskontrolllaboratorium som testar medicinsk marijuana för att se om det finns någon kontaminering från mögel, bakterier eller skadliga bekämpningsmedel. Företaget, som är baserat i Oakland i Kalifornien, söker också aktivt finansiering på upp till 3 miljoner dollar. David Lampach, medgrundare och vd för Steep Hill, räknar med en federal lag som legaliserar medicinsk marijuana inom det närmaste decenniet. Cannabis Science i Colorado Springs, Colo. /quotes/zigman/11136879 /quotes/nls/cbis CBIS +2,33% , en OTC-aktie med ett börsvärde på 41 miljoner dollar, utvecklar marijuanabaserade läkemedel för att hjälpa cancer- och hiv/aidspatienter. "Vi befinner oss i början av revolutionen inom medicinen", säger VD Robert Melamede. Andra företag skapar en rad udda produkter som gör det möjligt för människor att använda marijuana utan att röka den.</w:t>
      </w:r>
    </w:p>
    <w:p>
      <w:r>
        <w:rPr>
          <w:b/>
          <w:color w:val="FF0000"/>
        </w:rPr>
        <w:t xml:space="preserve">id 110</w:t>
      </w:r>
    </w:p>
    <w:p>
      <w:r>
        <w:rPr>
          <w:b w:val="0"/>
        </w:rPr>
        <w:t xml:space="preserve">För några år sedan hade jag och några kollegor under en affärsresa i Kolkata (den indiska megastaden som tidigare kallades Calcutta) förmånen att träffa några av de äldre religiösa systrarna i Missionaries of Charity, den grupp som grundades av Moder Teresa 1950. Vi hade bett att få tala med några av systrarna om Moder Teresas ledarskap. Det faktum att Moder Teresa hade etablerat en blomstrande orden i den katolska kyrkan vid en tidpunkt då de flesta ordnar krympte verkade vara ett bevis på ett extraordinärt ledarskap. Skylt vid dörren till Mother House i Kolkata. Foto med tillstånd av Leilani Herman. Vi träffades på Mother House, som hade fungerat som hem och högkvarter för Moder Teresa i nästan 50 år. (Hon finns fortfarande kvar där; Moder Teresas kvarlevor vilar i en stengrav i ett blygsamt kapell på andra våningen). Vi satt runt ett enkelt träbord tillsammans med syster Prema, den nuvarande generalöverlevnaden för Missionaries of Charity. En stor handskriven uppdragsbeskrivning för orden stod som det enda icke-religiösa föremålet på väggen. Syster Prema beskrev ett antal av Moder Teresas ledarskapsmetoder. Hon berättade till exempel att Moder Teresa hade spelat en aktiv roll i orienteringen av nya novitiater och att hon alltid ansträngde sig för att lära känna var och en av sina medarbetares styrkor och behov. Moder Teresa var alltid inriktad på andra och var också en stor lyssnare och fokuserade mycket på att hjälpa andra att växa. Och naturligtvis var Moder Teresa en outtröttlig förebild för den omsorgsfulla, osjälviska hängivenhet till de fattiga som hon hoppades att andra skulle efterlikna. Sedan ställde en av mina kolleger frågan. Före vårt besök på Mother House hade vi tillbringat morgonen med att försöka komma fram till ett stort, djärvt mål (BHAG) för vårt team, så min kollega frågade syster Prema om Moder Teresa "hade satt upp några stora, djärva mål, som att utrota fattigdomen". Syster Prema svarade: "Åh nej. Moder Teresa var helt inriktad på att hjälpa en person i taget." En person i taget?! Vänta, låt mig få det här klart för mig... Moder Teresa hade ägnat sitt liv åt att hjälpa de fattigaste av de fattiga i en stad som hade miljontals människor som levde i den mest extrema fattigdom man kan tänka sig, och hennes mål var att hjälpa bara en person åt gången? För en grupp av regeringschefer som var vana vid att tänka i termer av stora program lät Moder Teresas tillvägagångssätt inte särskilt effektivt. När mina kolleger och jag diskuterade detta senare under dagen slog det oss att med tanke på omfattningen av den fattigdom som omgav Moder Teresa i Calcutta var tanken på att fokusera på en desperat sjuk och/eller fattig person i taget ett mål som var så skrämmande - så djärvt - att det var överväldigande bara att tänka på det. Då slog det mig. Moder Teresa hade något på gång. Många politiker, myndigheter och icke-statliga organisationer har utarbetat stora, systematiska planer för att ta itu med stora samhällsproblem som fattigdom, narkotikamissbruk, analfabetism eller brottslighet. Att komma på en stor idé är dock den enkla delen. Det svåra är att genomföra den i frontlinjen. Tar de personer som tillhandahåller tjänsterna på lokal nivå rätt beslut? Behandlar de varje kund med respekt och värdighet? Närmar de sig sitt arbete med ett laserliknande fokus på myndighetens uppdrag? 1 En av Moder Teresas stora styrkor var hennes obevekliga fokus på organisationens kärnuppdrag: att hjälpa de fattigaste av de fattiga. Hon ägnade mycket av sin egen tid åt att hjälpa individer i extrema behov. Hennes personliga exempel tjänar fortfarande som modell för Missionaries of Charity. Som en systemtänkare som är färgad i ullen tänker jag inte hävda att vi bör avskaffa stora systemplaner för att lösa samhällsproblem. Varje myndighet har sådana planer, och de gör ofta skillnad. Men när våra myndigheter inte uppnår de önskade resultaten beror det ofta på att vi inte har ägnat tillräckligt mycket uppmärksamhet åt att göra rätt i första ledet. När vi misslyckas misslyckas vi med en kund i taget. Vad detta innebär för växande ledare Alla statliga myndigheter har åtminstone några få områden där de är utmärkta. Det utmärkande draget för dessa arbetsenheter är vanligtvis att de har ett enastående ledarskap. När vi däremot får besvikna resultat beror det ofta på att de första cheferna inte har lyckats hjälpa sina medarbetare att känna sig kopplade till uppdraget eller att ge dem de verktyg och den utbildning de behöver för att kunna utföra jobbet. Naturligtvis vilar inte ansvaret för resultaten på</w:t>
      </w:r>
    </w:p>
    <w:p>
      <w:r>
        <w:rPr>
          <w:b/>
          <w:color w:val="FF0000"/>
        </w:rPr>
        <w:t xml:space="preserve">id 111</w:t>
      </w:r>
    </w:p>
    <w:p>
      <w:r>
        <w:rPr>
          <w:b w:val="0"/>
        </w:rPr>
        <w:t xml:space="preserve">Louisvilles tränare Rick Pitino var den första som skickade ett sms till Chicago center Jahlil Okafor vid midnatt på fredagen. Och det överraskade Whitney Young-vikarien. "Ja, det imponerade mycket på mig", sa den 1,80 m stora Okafor via telefon från USA:s U17-testspel i Colorado Springs, Colo. "Jag förväntade mig inte att Rick Pitino skulle skicka ett sms till mig, kanske assistenten. Men det stack ut för mig att huvudtränaren sms:ade mig först. Det uppskattar jag verkligen. "Rick Pitino var den första som skickade ett sms till mig. Han sms:ade mig precis vid 12-tiden, så han var den första som sms:ade mig." Den mycket eftertraktade storspelaren från 2014 sade att han även hörde från Georgetown, Arizona, Ohio State, Michigan State, Providence, Illinois, DePaul och andra. Okafor var en av tre Windy City-bor som kom med på listan över 14 finalister till USA:s U17-lag, tillsammans med guarden Kendrick Nunn och forwarden Jabari Parker, båda från Simeon. Okafor sa att han och Parker - den högst rankade spelaren i 2013 års klass som presenteras i denna artikel - har pratat om college, men Okafor förväntar sig inte att Parker fortfarande kommer att vara på campus när han anländer 2014. "Vi pratar om det", sade Okafor. "Det är inget riktigt så allvarligt. Med Jabari vet man inte hur många år han kan vara på college, men vi pratar om det." För ett år sedan var Okafor, Parker och Nunn alla lagkamrater i USA:s U16-lag som vann guldmedaljen i FIBA Americas U16 Championship 2011. Parker utsågs till MVP och Okafor gjorde i genomsnitt 14,6 poäng och 9,2 returer. "Jag minns förra året när jag kom med i laget", säger Okafor. "Det var så mycket stress eftersom jag hoppades att jag skulle komma med i laget och det var en fantastisk känsla. Det var en av de första gångerna jag faktiskt grät. Att bara vara lycklig så det är bara en fantastisk upplevelse." Han klarade den första uttagningen till U17-laget genom att göra det han är bäst på och han planerar att fortsätta arbeta på det sättet. "Jag försöker hålla mig till mitt spel, vilket bara är mitt post-up-spel, att vara fysisk i blocken och rebounda och spela försvar", säger Okafor. "Det är de sakerna jag försöker göra." För tillfället har han inga andra besök planerade men kommer alltid att minnas att Pitino sms:ade honom först och planerar att besöka Louisville någon gång på vägen. "Jag är bara orolig för det här med USA, men jag är säker på att jag kommer att ta ett besök nere i Louisville så småningom", sade han.</w:t>
      </w:r>
    </w:p>
    <w:p>
      <w:r>
        <w:rPr>
          <w:b/>
          <w:color w:val="FF0000"/>
        </w:rPr>
        <w:t xml:space="preserve">id 112</w:t>
      </w:r>
    </w:p>
    <w:p>
      <w:r>
        <w:rPr>
          <w:b w:val="0"/>
        </w:rPr>
        <w:t xml:space="preserve">De 3 viktigaste orden inom IT - Backup, Backup, Backup Nej, jag har inte blivit galen, men det finns inget viktigare ord inom IT än backup och här är en berättelse med några korrigeringar som kan hjälpa någon i framtiden vid en katastrofåterställning där det inte finns några backuper tillgängliga. För att ge dig lite bakgrundsinformation har alla steg i det här inlägget prövats i ett verkligt katastrofåterställningsscenario som jag utförde på ett lokalt företag under de senaste dagarna. För att klargöra att detta företag inte var någon som jag hade arbetat med tidigare och att det hade kallat in mig på ad hoc-basis, vilket är anledningen till att nästa del som jag ska förklara fick hända. När jag kom till deras kontor fick jag en första genomgång av direktören om vad som hade hänt, och så började den långa, långa dagen! Ett strömavbrott hade inträffat på kontoret under natten och servern var inte skyddad av en UPS, så den stängdes av på ett orent sätt. Tyvärr ledde detta också till att RAID-arrayn skadades, vilket innebar att servern inte längre kunde starta upp. Jag frågade sedan om säkerhetskopior och direktören förklarade att de bara tog säkerhetskopior ad hoc till en extern USB-disk, men att detta inte hade gjorts på över en månad, så de flesta data som fanns på den externa disken var ganska föråldrade och därför inte särskilt användbara. Vid denna tidpunkt började jag förklara att saker och ting inte såg bra ut och att vi verkligen behövde diskutera en ordentlig backup-strategi när vi väl hade löst det aktuella problemet. Direktören var lite väl försiktig när det gällde backup-scenariot och förklarade att det berodde på kostnaden för backup-programvara, särskilt molnbackuper, som jag föreslog som det bästa alternativet. När jag gav ett pris vid ett avrapporteringsmöte föll det inte i god jord, men jag bad honom att beräkna hur mycket affärer han hade förlorat under de 36 timmar som återställningen tog och hur det skulle påverka hans rykte och återkommande affärer. Det stod då klart att bristen på en ordentlig säkerhetskopiering hade kostat honom mycket mer än vad säkerhetskopieringsprogrammet ursprungligen skulle ha kostat honom. Detta är min största poäng i det här inlägget: Låt oss fortsätta med hur jag gick till väga när det gällde katastrofåterställning. Jag var nästan frestad att inte publicera den katastrofåterställningsprocess som jag gick igenom eftersom den inte borde tillåtas komma så här långt. För att ge dig en sammanfattning är det här var vi befinner oss: Failed RAID array (2 diskar i en RAID10 med 4 diskar som inte är synkroniserade) Backup över en månad gammal Server som inte startar Business utan filer och e-post Så det första steget jag tog var att ladda ner en programvara som heter RAID re-constructor som finns på http://www.runtime.org/raid.htm . Denna programvara påstår sig kunna rekonstruera misslyckade matriser, men eftersom RAID-kontrollanten hade tagit matrisen offline upptäcktes den tyvärr inte i RAID re-constructor. Vissa användare har rapporterat att de hade större framgång när de tog bort diskarna från lagringsstyrenheten och satte dem direkt på SATA-portarna. Moderkortet i den här servern hade dock bara två SATA-portar och en användes av den startbara cd som jag använde för att köra RAID re-constructor. På den startbara cd-skivan fanns också ett annat av deras program, GetDataBack, som kunde se många av filerna på partitionen. Vid denna tidpunkt var både jag och direktören lättade över att filerna fortfarande fanns kvar, så nu började uppgiften att komma åt dem utan att förlora dem. Efter att ha sökt runt ett tag kom jag över en KB-artikel i Adaptecs kunskapsdatabas där det stod att man skulle anteckna alla arrayparametrar och sedan återinitialisera diskarna. Jag var mycket tveksam till att göra detta eftersom jag troligen skulle drabbas av fullständig dataförlust om det gick fel. Efter mer forskning såg det ut som om detta var den bästa metoden, men för att vara säker på att jag inte skulle förlora några data var det dags att åka till PC World (jag hatar att säga det, men jag behövde dem samma dag) för att skaffa några hårddiskar. Jag använde sedan CloneZilla för att klona de ursprungliga diskarna till de nya diskarna som jag just hade köpt som en säkerhetskopia om något skulle gå fel. Jag startade sedan upp igen i Adaptec RAID-konfigurationsverktyget och följde stegen nedan: Om den frågar om du vill acceptera eller förkasta ändringar som har upptäckts, tryck på förkasta. Gå till manage arrays (hantera matriser) och notera matrisens egenskaper. Detta är främst arrayens namn, bandstorlek och total storlek. Gå till initiera diskar och initiera alla diskar som hör till matrisen. Detta kommer att säga att du kan få dataförlust, men bekräfta bara.</w:t>
      </w:r>
    </w:p>
    <w:p>
      <w:r>
        <w:rPr>
          <w:b/>
          <w:color w:val="FF0000"/>
        </w:rPr>
        <w:t xml:space="preserve">id 113</w:t>
      </w:r>
    </w:p>
    <w:p>
      <w:r>
        <w:rPr>
          <w:b w:val="0"/>
        </w:rPr>
        <w:t xml:space="preserve">Jag anlände till basen i dag utan något annat än min ryggsäck och en portfölj med papper. Pappersportföljen dök upp på mitt hotell i Dubai i går kväll efter att båda väskorna först hade anmälts som försvunna. Lyckligtvis hade jag planerat för just denna händelse, så jag har tillräckligt med utrustning för att kunna producera inom ramen för trådarna, åtminstone ett tag. Och jag har en tandborste och en rakhyvel och lite tvål. Jag hade ett snabbt och produktivt möte med sergeant Stephanie Hika. Och det ser ut som om jag snart kommer att vara redo att gå. Åtminstone kommer jag att vara det så snart jag har fått min kroppsskyddsklädsel och resten av min hög med utrustning. Flygbolaget säger att de kommer att skicka ut allt till mig här. Men det är svårt att inte vara skeptisk. Att få den avlämnad med en minibuss på ett hotell är en sak, men att få den lastad på ett plan till Afghanistan och att den faktiskt kommer fram i ett stycke verkar vara lite för mycket optimism. Låt oss hoppas att de 15 klistermärkena med "bräcklig" inte var förgäves. Att kliva av planet var lite som att bli slagen i ansiktet med en spade gjord av varmluft. Det är dock skönt och svalt i kväll. Relaterade KAF har förändrats en hel del sedan jag var här senast. Inte riktigt lika upptagen, men jag har inte sett några riktiga tecken på nedmontering ännu. Och ingen Tim Horton's längre och inte en kanadensisk flagga eller lapp att se någonstans. Jag var tvungen att köpa min trippel-trippel på Coffee Time. Efter introduktionen tog jag mig till PX och köpte mig ett ombyte och ett ID-klipp. Ännu en sak som snart kommer att anlända och som jag kommer att ha två av. Flygningen till KAF via Camp Bastion tog ungefär fyra timmar. Och man kan bara titta ut genom fönstret på Mars yta så länge. Så till slut slutade jag att stirra och gjorde lite skisser på planet på det enda papper jag hade till hands - utsidan av mina mappar med pappersarbete . Jag känner mig lite skyldig för att jag har tagit på dessa stackars själar när de snoozade, men jag behöver verkligen övning. Att rita med kulspetspennapparat är inte särskilt förlåtande. Och de periodiska stötarna som flygplanet får i den varma luftens uppåtgående strömmar gör att det ibland är svårt att hålla en linje. Men vad kan man göra? Jag tror inte att deras egna mammor skulle känna igen dem från dessa skisser. Jag träffade några intressanta människor på vägen. I Toronto, innan jag ens hade lämnat flygplatsen, stötte jag på Calvin, en kanadensisk reservist som var på väg till Afghanistan som säkerhetsentreprenör och som kommer att utbilda personal från den afghanska nationella armén i Zabul. Jag hoppas kunna träffa honom någon gång och kanske skriva en kort artikel om honom och det arbete han utför. Han har tidigare varit här med 3RCR ett antal gånger och verkade vara en trevlig kille. Han, liksom jag, har förlorat det mesta av sitt bagage. Och jag tillbringade ett par glada timmar i Dubai med att prata med Adrian, en irländsk ingenjör som är här i Afghanistan och bygger baser och infrastruktur. En annan trevlig kille. Jag kanske kommer att be honom om några citat senare - eftersom hans berättelser om sina nära missar och om att anställa afghanska arbetare är mycket talande för de utmaningar som han står inför. Vi pratade dock mest om fotboll. Och så till sängs. Jag har stannat uppe sent i hopp om att komma över jetlagets problem. Folket här har varit vänliga nog att låna ut kuddar, filtar och handdukar till mig.</w:t>
      </w:r>
    </w:p>
    <w:p>
      <w:r>
        <w:rPr>
          <w:b/>
          <w:color w:val="FF0000"/>
        </w:rPr>
        <w:t xml:space="preserve">id 114</w:t>
      </w:r>
    </w:p>
    <w:p>
      <w:r>
        <w:rPr>
          <w:b w:val="0"/>
        </w:rPr>
        <w:t xml:space="preserve">Är barn till troende medlemmar i den kristna kyrkan? På semestern besökte vi två stora kyrkor och blev djupt uppmuntrade av båda. Men de hade mycket olika åsikter om barn till troende. Den ena kyrkan räknade troendes barn som kristna själva. De var en del av hela gudstjänsten och mycket lite ändrades för dem, förutom ett barnprat. Det fanns ingen söndagsskola inom ramen för gudstjänsten (även om det fanns en sådan i förväg - det var inte uppenbart för oss från kyrkans skylt om vi bara kunde dyka upp). Den andra kyrkan hade en separat byggnad och evenemang för barnen -- vi skilde oss åt redan innan någon gudstjänst började. Från vad vi såg var barnsidan i huvudsak ett evangelisationsmöte med en inbjudan till "räck upp handen om du vill fatta ett beslut"-bön i slutet. Faktum är att även vuxensidan var en version av detta. Teologiskt sett tror jag att den första kyrkan hade rätt teologi. Det finns en kontinuitet mellan det gamla och det nya förbundet när det gäller att inkludera barn till troende i frälsningen. Barn till troende tilltalas och behandlas med rätta som heliga i alla brev i Nya testamentet. Men det kändes som om ingen av kyrkorna hade rätt praxis. Den andra kyrkan var mycket mer anpassad till barnen - det fanns mycket energi och kreativitet som användes väl. Men mina barn behövde inte evangeliseras - de behövde tillbe/prisa Gud, lära sig hans ord och få gemenskap med andra kristna. Å andra sidan kunde vi ha varit en hednisk familj på besök och den andra kyrkan skulle ha varit helt rätt. Ja, jag börjar bli mycket intresserad av vissa delar av FV när jag har läst på om det. Jag tror att mycket av deras saker är att upptäcka reformationsteologi som har gått förlorad i den amerikanska evangelikalismen. Mycket av den är latent och oskattad i anglikanismen. Jag har alltid älskat att läsa reformatorerna. Till exempel är jag oberoende av varandra ett stort fan av Book of Common Prayer som en reformationsbok. Så jag tror att jag har upptäckt många av FV:s punkter självständigt. Men det är ingen hemlighet att jag är ett stort fan av Douglas Wilson - jag vet inte mycket om de andra FV-killarna. Och jag är inte säker på hur de faktiskt "gör kyrkan" och om jag skulle gilla det. Vad tycker du om FV-grejerna? Har du läst mycket? Vi kanske borde ta detta samtal offline för att skydda vår evangeliska status.</w:t>
      </w:r>
    </w:p>
    <w:p>
      <w:r>
        <w:rPr>
          <w:b/>
          <w:color w:val="FF0000"/>
        </w:rPr>
        <w:t xml:space="preserve">id 115</w:t>
      </w:r>
    </w:p>
    <w:p>
      <w:r>
        <w:rPr>
          <w:b w:val="0"/>
        </w:rPr>
        <w:t xml:space="preserve">hur som helst måste vi North Face Jacket lova &amp;lt;p&amp;gt; North Face Pink Ribbon , Billiga North Face Jacket Women Affair så här?Den dödslösa sanna gentlemannen djupt absorberade tonen, Yang Fengs denna typ av personlighet, hur kan leva fram till idag? Ja, affärer som denna, har redan flera gånger en gång tagit plats på Yang Feng, han bröderna se av stiller viktigare än eget liv! Om det verkligen är så, som vill döda Yang Feng, inte svårt alls!Den dödslösa äkta gentlemannen är liten rynkad nästa ögonbryn, , sätt:Du ordnar ett tag, låt Yang Feng komma till staden helvetets stad nästa gång, så länge jag kan se honom, kan döda honom! Vinaceous Rosefinch förstår Yang Feng, hon beordrade att nicka, sätt:Yang Feng absoluta möte kommer, bara, kommer av tid inte nödvändigtvis vara hans en person! Den dödslösa sanna gentlemannen log självmedvetet och log: "Så länge jag kan se Yang Feng, har han en person i närheten, det är inte stort alls! Absolut, det finns en verklig styrka som den, som han säger, så länge han kan se Yang Feng kan han döda Yang Feng, men om Yang Feng har en person i närheten, eller om han säger att han har hur mycket person som helst, så spelar det ingen roll! Vinaceous Rosefinch är lärjunge till dödlig sann gentleman, hon tror på en dödlig sann gentleman, och ignorerar den verkliga styrkan hos dödlig sann gentleman för att vara exakt hur fruktansvärd, men på North Face Denali Jackets , North Face 3 In 1 Jacket åtminstone fram till nu, säger den dödliga sanna gentleman en gång av orden alla uppnådda, och i denna aspekt av att döda människor, han inte ens en gång misslyckades en gång!Att få Yang Feng att komma ut för att möta det är verkligen inte särskilt svårt, eftersom hallen av önskan blod armékåren moln hall är huvud sex, fortfarande i den egna handen!The Vinaceous Rosefinch &amp;lt;/p&amp;gt;</w:t>
      </w:r>
    </w:p>
    <w:p>
      <w:r>
        <w:rPr>
          <w:b/>
          <w:color w:val="FF0000"/>
        </w:rPr>
        <w:t xml:space="preserve">id 116</w:t>
      </w:r>
    </w:p>
    <w:p>
      <w:r>
        <w:rPr>
          <w:b w:val="0"/>
        </w:rPr>
        <w:t xml:space="preserve">Julmiddag i 1894-stil blir den första i det historiska stadshuset på flera decennier Sponsorer behövs By Maureen Robertson Stadshusets förvaltare låter inte julen gå utan fest - en julmiddag i 1894-stil. Den serveras lördagen den 15 december kl. 18-21 i den historiska hallens östra och västra flyglar på 729 Main St. Förutom att det är den första middagen i stadshuset på minst 50 år är det också första gången som någon känner till att alkohol kommer att serveras i byggnaden. Ramona-viner kommer att serveras vid denna festliga tillställning. Underhållning med piano, violin och kör är planerad, en kalkonmiddag med tillbehör kommer att serveras och det kommer att hållas en dragning. Deltagarna uppmanas att klä sig i viktoriansk stil. Biljetterna kostar 50 dollar per person. Intäkterna från julmiddagen kommer att gå till uppvärmning och luftkonditionering av den västra flygeln och till att slutföra renoveringen av den främre delen av byggnaden. Uppvärmning och luftkonditionering finns i den östra flygeln, som är tillgänglig för uthyrning. "Vänligen spara datumet för en mycket speciell händelse i det vackert juldekorerade Ramona Town Hall", säger Sharon Davis, evenemangssamordnare och Ramonas hedersborgmästare. "Ramona Town Hall bjuder in er att tillbringa kvällen med oss." Antalet platser är begränsat. För mer information och för att boka in sig, ring 760-789-8696 eller 760-788-2509. Sponsorer behövs, sade Davis och bad potentiella sponsorer att ringa henne på något av dessa nummer. Stadshusets förvaltare beslutade vid sitt senaste möte att ändra stadgarna för Ramona Town Hall så att alkohol tillåts. Tills de har utarbetat regler för användningen av alkohol i byggnaden kommer alkohol endast att finnas för evenemang som sponsras av Ramona Town Hall Board, sade Woody Kirkman, styrelseordförande.</w:t>
      </w:r>
    </w:p>
    <w:p>
      <w:r>
        <w:rPr>
          <w:b/>
          <w:color w:val="FF0000"/>
        </w:rPr>
        <w:t xml:space="preserve">id 117</w:t>
      </w:r>
    </w:p>
    <w:p>
      <w:r>
        <w:rPr>
          <w:b w:val="0"/>
        </w:rPr>
        <w:t xml:space="preserve">"Under två månader kommer det säkert att ske. Jag tar inte hand om avtalet och försäkringen och det är inte klart. Vi kan inte tillkännage något [nu] eftersom pappersarbetet inte är klart." Endast Arsenal-fans kunde välkomna den troliga återkomsten deras rekordmålskytt och kanske bästa spelare någonsin med något som närmar sig bestörtning.  Jag minns när Liverpool värvade en överviktig Robbie Fowler i januari 2006 och hjärtligt hyllade "Guds" återkomst.  Arsenals fans verkar jämförelsevis lugna. Jag förstår varför.  Oavsett vilket tillstånd han befinner sig i kan Henry bara komma in i högst två månader, och efter februari kommer vi att vara hänvisade till Park och Chamakh igen. Gå över till arseblog.com och lyssna på dagens arsecast , där du hör mig diskutera min önskan om att Arsene ska ta in någon som kan ta in någon som kan ge legitimt och långsiktigt stöd till Robin van Persie. Låt mig bara kortfattat samröre med kritikerna och säga att om jag fick ett rakt val skulle jag förmodligen hellre ta Lukasz Podolski i fyra år än Thierry Henry i två månader.  Beslutet att ta in Thierry tyder dock på att Arsene känner att hans primära måltavlor inte kommer att vara tillgängliga i januari.  Det finns ingen anledning att ersätta sina redan undermåliga anfallsalternativ med ytterligare en undermålig spelare. Även om Thierrys fysiska kondition kan ha försämrats är han fortfarande Thierry Henry.  Man måste komma ihåg att spelaren själv har allt att förlora och ingenting att vinna när han väljer att komma tillbaka.  Är det en risk som han skulle ta om han kände att han verkligen var förbi?  Jag tror inte det.  Under min tid som Arsenal-fan har jag aldrig sett en spelare som är så bildmedveten.  Allting - hans intervjuer, hans flirtar om övergångar, till och med hans firande - var skickligt iscensatt.  Det var lika mycket hans intelligens utanför planen som hans briljans på planen som bidrog till att göra honom till en levande legend i Arsenal.  Under de senaste åren har han haft många tillfällen till ett perfekt avsked, bland annat det känslosamma framträdandet som Red Bulls-spelare i Emirates Cup i somras.  En spelare som är så medveten om sitt eget arv skulle inte våga äventyra det genom att komma tillbaka för att sedan avgå med ett gnäll.  Om han kommer tillbaka är det för att han tror att han kan göra ett sista, bestående bidrag. Jag hade turen att stå bara några meter bort när Henry bröt ihop i tårar vid avtäckningen av en staty till hans ära för bara ett par veckor sedan.  Medan han lugnade sig utbröt fansen runt omkring mig i en sång: "Arsene - skriv på honom". Arsene lyssnade, och det har han gjort.  Kungen återvänder.  Avfyra den 14-kanoniga saluten och för Guds skull, le. 34 Responses to Henry's pride will not allow him to fail när vi sade upp sol campbell han var förmodligen en av våra mest konsekventa spelare under vår sedvanliga kollaps i slutet av säsongen. henrik larsson var en mycket bra värvning för utd när han gick dit på lån. jag tycker att det är ett positivt steg på kort sikt. en no brainer. även vid 34 års ålder är han mycket bättre än alla andra anfallsalternativ vi har på bänken. Det är rena drömmen för honom att komma från bänken på måndag mot Fulham och göra ett bländande segermål, även om han använder handen för att göra det. Wenger själv sa att han inte kommer att spela på två veckor efter att han skrivit på... tillräckligt med tid för att bli matchduglig, säger han... jag skulle säga att det skulle vara i Leeds den 9 januari eller sex dagar senare i Swansea, tror jag (jag är inte säker)...Jag tror att det kommer att vara situationen där han spelar våra cupmatcher, och kanske de sista 25 minuterna i premiärmatcherna när vi antingen har låst upp ett resultat eller låst in oss där vi inte kan få ett resultat, t.ex. wolves hemma... om det är en förfäran - det är inte riktat mot henry utan wengers brist på förutseende än en gång - van persie behöver stöd i MER än två månader, fffs!Det är ett annat billigt alternativ/ ursäkt för att inte spendera pengar. slutet av &amp; samma gamla skit! tack, jag håller helhjärtat med ditt uttalande om att ta Podolski för 4 år över thierry för 2mths..jag försökte att göra ett fall på andra webbplatser bout kvick fix begreppet och hur det inte riktigt flytta oss framåt utan snarare ett plåster på såren för att lappa summa sprickor..t.ex. campbell, lehmann!! vad vi saknar är bredd</w:t>
      </w:r>
    </w:p>
    <w:p>
      <w:r>
        <w:rPr>
          <w:b/>
          <w:color w:val="FF0000"/>
        </w:rPr>
        <w:t xml:space="preserve">id 118</w:t>
      </w:r>
    </w:p>
    <w:p>
      <w:r>
        <w:rPr>
          <w:b w:val="0"/>
        </w:rPr>
        <w:t xml:space="preserve">UKIP:s parlamentsledamot kan inte se skillnad på Grimsby och Bryssel Godfrey Bloom, parlamentsledamot för regionen Yorkshire och North Lincolnshire, har twittrat en video av sig själv med texten "Here I am in Grimsby" . Men det är han inte, han är i Bryssel, mitt i Europaparlamentet. Bloom, som tidigare har erkänt för Scrapbook att han hade talat till Europaparlamentet efter att ha druckit en cocktail av dryck och droger, syns i videon när han fördömer resenärer: "De ska vara resenärer, men de reser inte. Under det 78 sekunder långa talet säger Bloom "jag vet inte" tre gånger och "inte säker" en gång. Det verkar som om han har gått in i kameran utan att veta vad han säger eller var han befinner sig. "Jag har inte mycket att göra med resenärer" erkänner han; detta kommer från en man som spenderade över 11 000 euro på resor på mindre än sex månader.</w:t>
      </w:r>
    </w:p>
    <w:p>
      <w:r>
        <w:rPr>
          <w:b/>
          <w:color w:val="FF0000"/>
        </w:rPr>
        <w:t xml:space="preserve">id 119</w:t>
      </w:r>
    </w:p>
    <w:p>
      <w:r>
        <w:rPr>
          <w:b w:val="0"/>
        </w:rPr>
        <w:t xml:space="preserve">Då hennes böner var avslutade bad bödlarna på knä hennes nåd att förlåta dem sin död, och hon svarade: "Jag förlåter er av hela mitt hjärta, för nu hoppas jag att ni ska göra slut på alla mina bekymmer. Sedan började de, tillsammans med hennes två kvinnor som hjälpte henne upp, att klä av henne hennes kläder; sedan lade hon sitt krucifix på stolen och en av bödeln tog Agnus Dei från hennes hals, som hon, genom att lägga händerna på det, gav till en av sina kvinnor, och sade till bödeln att han skulle få betala pengar för det. Sedan lät hon dem, tillsammans med sina två kvinnor, avkläda henne från sin kedja av pomanderpärlor och alla andra kläder, och med glädje snarare än sorg, hjälpte hon till att göra sig själv oskadd och satte på sig ett par ärmar med sina egna händer som de hade dragit av henne, och det med viss brådska, som om hon hade längtat efter att få vara borta. Under hela den tid som de drog av henne kläderna ändrade hon aldrig sin min, utan med ett leende glädjerus uttalade hon dessa ord: "att hon aldrig haft sådana hästskötare som gjort henne oskicklig och att hon aldrig tagit av sig sina kläder inför ett sådant sällskap". När hon sedan hade blivit avklädd från alla sina kläder utom underklädseln och kjolen, så gjorde hennes två kvinnor som såg henne ett stort klagosång och grät och korsade sig och bad på latin. Hon vände sig till dem, omfamnade dem och sade dessa ord på franska: "Ne crie vous, j'ay prome pour vous", och när hon korsade och kysste dem, bad hon dem be för henne och glädja sig och inte gråta, för nu skulle de se ett slut på alla sina älskarinnors bekymmer. Sedan vände hon sig med ett leende ansikte till sina tjänare, som Melvin och de andra, som stod på en bänk nära schavotten, som ibland grät, ibland skrek högt och ständigt korsade sig, bad på latin, korsade dem med sin hand, tog farväl och önskade att de skulle be för henne ända till den sista timmen. Efter detta tog en av kvinnorna en Corpus Christi-klädsel som hon lappade upp i tre hörn och kysste den, lade den över drottningen av Skottlands ansikte och fäste den fast vid hennes huvud. Sedan lämnade de två kvinnorna henne, och hon knäböjde ner på kudden mycket bestämt, och utan något tecken eller rädsla för döden, och sade högt denna psalm på latin: "In Te Domine confido, non confundar in eternam", osv. Sedan tog hon tag i blocket, lade ner sitt huvud och lade hakan över blocket med båda händerna, som, om hon hade hållit sig stilla där, skulle ha blivit avskurna om man inte hade sett dem. Sedan lade hon sig på blocket mycket lugnt och sträckte ut sina armar och ropade: "In manus tuas, Domine", etc., tre eller fyra gånger. Sedan låg hon mycket stilla på blocket, en av bödeln höll henne lätt med en av sina händer, och uthärdade två slag av den andra bödeln med en yxa, utan att göra något ljud eller något ljud alls, och utan att röra någon del av henne från den plats där hon låg: och så högg bödeln av hennes huvud, med undantag för en liten grynig del. När den var avhuggen, lyfte han upp hennes huvud till hela församlingens beskådande och sade: Gud bevare drottningen. Sedan togs hennes gräsklädsel [dvs. peruk] av hennes huvud, som var lika grått som en sextiotalsåring, med mycket korta pannor, och hennes ansikte förändrades på ett ögonblick så mycket från den form hon hade när hon levde, att få kunde minnas henne med hennes döda ansikte. Hennes läppar rörde sig upp och en ner en kvart efter att hennes huvud hade huggits av. Då sade mr Dean [Dr. Fletcher, dekanus av Peterborough] med hög röst: "Så förgås alla drottningens fiender", och därefter kom earlen av Kent till den döda kroppen och ställde sig över den och sade med hög röst: "Så förgås alla drottningens och evangeliets fiender". Då drog en av bödlarna av henne strumpeband och upptäckte hennes lilla hund, som hade krupit in under hennes kläder, som</w:t>
      </w:r>
    </w:p>
    <w:p>
      <w:r>
        <w:rPr>
          <w:b/>
          <w:color w:val="FF0000"/>
        </w:rPr>
        <w:t xml:space="preserve">id 120</w:t>
      </w:r>
    </w:p>
    <w:p>
      <w:r>
        <w:rPr>
          <w:b w:val="0"/>
        </w:rPr>
        <w:t xml:space="preserve">Att svepas ner längs livets strand av vågorna av Guds nåd och hamna lite längre fram än vi någonsin trodde var möjligt. Oktober 11, 2012 Sluta försöka få ditt liv tillbaka till det "normala" Igår kväll i vår onsdagskvällsbibelstudie pratade vi om tålamod och arbetade igenom Markus 5 och berättelsen om Jairus dotter. Vi använder Tim Kellers King's Cross som vägledning för vår studie. Mot slutet började jag tala om varför vi går till Gud och ropar till honom i bön. De flesta av dessa anledningar har vanligtvis att göra med något problem. Här är scenariot: Du har en ganska bra dag. Du har bett, läst bibeltexter, tillbringat tid med Gud och är i fred med världen. Du har planer för dagen och du börjar genomföra dessa planer. Du vilar när du vill, gör det du har planerat och uppnår dina mål ett efter ett. Dina barn samarbetar, ditt äktenskap är bra, du mår bra av dig själv, alla runt omkring dig är friska och tas om hand och det finns pengar på banken. Arbetet går bra. Skolan går bra. Dina andra aktiviteter går bra. Du avslutar dagen med att koppla av med familjen, sedan med en film eller en bok, och du tackar Gud för en bra dag och lägger huvudet på sned för att vila. Shalom. Jag säger inte att detta är din uppfattning om en bra dag, men det är så "normalt" som jag kan tänka mig, och det är den typ av dag som egentligen inte väcker några större farhågor för de flesta. Saker och ting går enligt planerna, och kanske är det detta som vi betraktar som "baslinjen" för förväntningarna. Ännu en dag går inte bra. Du kanske blir försenad. Du har ett stort projekt som ska genomföras. Barnen samarbetar inte. Någon är hård mot dig på jobbet. Du får en punktering. Du har problem med din make eller maka. Du har ett brutet förhållande till en vän. Trafiken är fruktansvärd. Du får en oväntad räkning på posten eller luftkonditioneringen går sönder. Eller kanske är det ännu värre. Du har ett läkarbesök och läkaren säger att de har hittat något. De tror att det är cancer. Du blir sjuk. Eller så försvinner ditt jobb och du måste hitta ett arbete. Eller det sker ett dödsfall i familjen eller en skilsmässa.  Alla dessa saker är sådant som vi vill komma bort från. Så vårt normala bibelstudium/bönetid räcker inte till. Vi ropar till Gud och ber honom om hjälp. Man vill att smärtan ska försvinna. Man vill att han ska läka en. Våra förväntningar överstiger vida vår verklighet och avståndet däremellan är den mängd frustration som vi upplever. Du vill komma tillbaka till det "normala". Men vad ber du egentligen om?  Du vill att trafiken ska röra på sig. Du vill inte komma för sent. Du vill att barnen ska samarbeta. Du vill att din make/maka ska älska dig. Så du ber Gud att hjälpa dig och få saker och ting att ordna sig för dig. Du ber mer intensivt. Du vill att livet ska återgå till din baslinje så att du kan få lugn och ro. Men du säger att "frid" finns när saker och ting fungerar som du vill att de ska göra. Du tycker att livet går bra när det går som du tycker att det ska gå. Det betyder att du har ansvaret och att ditt förhållande till Gud innebär att du får hjälp av honom eftersom du vet att du inte kan hantera ditt liv helt själv. Men Bibeln säger att "frid" finns i Gud ensam. När Gud inte dyker upp och hjälper dig i förhållandet eller på jobbet eller med din ekonomi eller din hälsa på det sätt du vill undrar du vad som har hänt? Varför är Gud så långt borta från dig? Sanningen är att du inte vill ha Gud på det sätt som du borde. Du vill att saker och ting ska ordna sig. Du vill ha Gud så att han kan få saker och ting att återgå till jämvikt med det du har bestämt dig för att det "goda livet" är. Kanske är ditt "goda liv" en framgångsrik tjänst, ett äventyr eller ett farligt liv. Det kan vara vad som helst. Men om vi egentligen bara ropar till Gud när vi tror att vi har problem - och om våra böner handlar om att försöka få saker och ting att återgå till det "normala" så att vi kan få frid, använder vi faktiskt Gud som ett medel för att nå något annat mål, och det är avgudadyrkan. Det är bra att be om helande och om relationer och ekonomi och dina barn och om att trafiken ska röra på sig. Be för dessa saker! Men när du ber för dem, sök först Guds rike - hans vilja, hans styre och hans välde (Matt. 6:33).  Försök att bli försonade med Gud. Sök efter honom.  Omvänd dig från att försöka få din</w:t>
      </w:r>
    </w:p>
    <w:p>
      <w:r>
        <w:rPr>
          <w:b/>
          <w:color w:val="FF0000"/>
        </w:rPr>
        <w:t xml:space="preserve">id 121</w:t>
      </w:r>
    </w:p>
    <w:p>
      <w:r>
        <w:rPr>
          <w:b w:val="0"/>
        </w:rPr>
        <w:t xml:space="preserve">Köp Hosting från Host Gator Lördag 5 mars 2011 Jag tänker inte vänta Inte 12 timmar efter att ha sagt att jag skulle vänta och se vad som hände med Googles Farmer-uppdatering bestämde jag mig för att ta saken i egna händer.  Jag startade min egen webbplats och har publicerat 5 sidor innehåll på den den här veckan. Jag vet att en del av mina vanliga läsare inom internetmarknadsföring kommer att bli något besvikna, men jag bestämde mig för att välja Weebly för min webbplats.  Jag köpte mitt eget domännamn, men jag vet att vissa kommer att vara tveksamma till 50-50-delen med AdSense.  Men lyssna först på min motivering innan du kastar stenar. För det första känner jag inte att jag har en fullständig förståelse för att sätta upp min egen webbplats.  Jag vet att jag skulle kunna snubbla mig igenom det, men jag ville få upp något på nätet och snabbt innan jag blev helt avskräckt och tappade fart.  Jag ville kunna fokusera på innehållet. För det andra var kostnaden en faktor.  Eftersom detta är en stor okänd sak för mig bestämde jag mig för att kostnaden för att skaffa ett domännamn till 10 dollar plus hosting till billiga 8 dollar i månaden blir 106 dollar för ett år.  Jag skulle vara tvungen att tjäna tillbaka den summan innan vinsten började.  Min kostnad för ett års hosting hos Weebly plus min egen domän var 40 dollar.  Med en 50-50-delning behöver jag bara tjäna tillbaka 80 dollar. Med detta arrangemang kan jag undvika den frustration som det innebär att bygga min egen webbplats och bli frustrerad.  Jag kan i stället fokusera på innehållet.  Jag får en mer värdefull användning av min tid.  Dessutom är hindret för att få tillbaka mina kostnader mycket lägre.  För mig var det en win-win-situation.  För att inte tala om att jag kunde betala med PayPal som bara hade 50 dollar på kontot.  Det var pengar som jag hade tjänat på eHow.  Så min "hobby" har fortfarande inte kostat mig något annat än tid. Slutligen vill jag säga hur glad jag är över att kunna rapportera att en av mina innehållssidor har indexerats.  Hemsidan, om-sidan och sekretesspolicyn hade indexerats inom 72 timmar, men i går kväll dök min första innehållssida upp.  Det var inte den första som jag skrev, men jag är ändå extatisk och ser fram emot att se andra dyka upp under de närmaste dagarna. Jag har märkt att många inte delar med sig av namnet på sina andra webbplatser.  Jag är inte säker på varför det är så, men jag är frestad att dela med mig och lägga upp några länkar när jag väl kommer upp till 10 sidor innehåll.  Ge gärna några kommentarer och vägledning om varför det kan eller inte kan vara en bra idé att dela med sig av webbplatsens namn. 8 kommentarer: Jag kan förstå varför du gör det på det sättet - du bygger långsamt och minskar på så sätt förlusterna. Jag måste erkänna att jag aldrig har hört talas om Weebly, men ett sådant system verkar vara bra, särskilt när man bestämmer sig för att ta steget. Jag kommer definitivt att behöva titta på det men bra gjort för dig att du tar steget! Enligt min erfarenhet tror jag att flera personer, särskilt de som tjänar mycket pengar, inte länkar till webbplatser, ifall innehållet eller idén blir stulen. Detta är anledningen till att många har flera profiler på webbplatser som Hubpages också (jag måste erkänna att jag är en av dessa personer!). Grattis till att du har startat din egen webbplats. Weebly låter som ett bra ställe att börja på, särskilt om du vill få igång bollen snabbt. Enligt vad jag läst kan du alltid byta värd senare om du vill. Lycka till. Anledningen till att folk inte delar med sig av sina webbplatser är att du kan identifiera ett helt nätverk av Adsense-webbplatser genom att titta på källkoden och hitta Adsense-utgivar-id. Därifrån kan du hitta alla webbplatser med det ID:t på. Jag skulle dock gärna vilja se din nya webbplats. Jag tror inte att du löper någon risk om du visar din webbplats. Du verkar inte ha några professionella rivaliteter eller någon som skulle vilja sabotera dig. Jared, jag antar att någon skulle kunna göra det, men det kommer inte att göra dem mycket nytta nu. Jag har bara en sajt plus grejerna här och på HubPages med lite eHow, Triond och InfoBarrel insprängda. Jag kommer att skriva ett inlägg och dela med mig av den nya webbplatsen snart. Jag kommer att göra en ny sida och publicera den snart. Du känner till min Trickle Cheddar-webbplats? Om du märker det så drog jag bort Adsense från den av just denna anledning. Nu kan de inte hitta resten av mitt nätverk. Jag kanske så småningom kommer att tjäna pengar på den med affiliate provisioner från verktyg som jag använder. Kanske inte. Men poängen är att folk inte kan hitta hela mitt nätverk nu. Om mig Jag är bara en nybörjare som lär sig att tjäna pengar på nätet. Jag är exalterad över möjligheterna och</w:t>
      </w:r>
    </w:p>
    <w:p>
      <w:r>
        <w:rPr>
          <w:b/>
          <w:color w:val="FF0000"/>
        </w:rPr>
        <w:t xml:space="preserve">id 122</w:t>
      </w:r>
    </w:p>
    <w:p>
      <w:r>
        <w:rPr>
          <w:b w:val="0"/>
        </w:rPr>
        <w:t xml:space="preserve">Polisen griper misstänkt för falsk anmälan SALISBURY - Polisen i Salisbury har gripit en av de män som anklagas för att ha lämnat in en falsk polisanmälan på Halloween efter att de berättat att de attackerats i en misshandel där en man fick en del av örat avbitet. Derrick Deshawn "Buddha" Brown, 18 år, greps i fredags och hålls i Rowan County Detention Center mot en borgen på 20 000 dollar. Han anklagas för att ha lämnat in en falsk anmälan och för försök till rån med ett farligt vapen. Demario Leshaun Whisonant, 24, söks fortfarande av Salisbury-polisens utredare. Händelsen ska ha inträffat den 31 oktober på Craige Street. De två männen berättade för myndigheterna att de var ute och gick när de såg en grupp på åtta till tio män nära Livingstone College som "betedde sig konstigt". De två sade ursprungligen att männen sprang mot dem och kom ikapp dem vid Caldwell och Thomas Street. Whisonant och Brown sade att de blev bestulna på kontanter och en mobiltelefon. Whisonant berättade för polisen att han fick ett slag i ansiktet och att den misstänkte bet av en bit av hans öra. Det konstaterades att anmälan var falsk. Enligt utredarna skedde inget rån, men Whisonant var inblandad i ett bråk med någon som bet av en del av hans öra. Brown var inte närvarande när det bråket ägde rum. Enligt polisen hotade Brown också en man med en pistol den 5 november när han tog en moped. Han ska infinna sig i rätten på måndag.</w:t>
      </w:r>
    </w:p>
    <w:p>
      <w:r>
        <w:rPr>
          <w:b/>
          <w:color w:val="FF0000"/>
        </w:rPr>
        <w:t xml:space="preserve">id 123</w:t>
      </w:r>
    </w:p>
    <w:p>
      <w:r>
        <w:rPr>
          <w:b w:val="0"/>
        </w:rPr>
        <w:t xml:space="preserve">Jag tänkte låta det här vara i fred för tillfället... I går kväll när jag körde hem såg jag en stor grupp pojkar stå på trottoaren utanför bostadskommissionens lägenheter. Pojkarna var huvudsakligen av afrikanskt ursprung. Jag tänkte på det när jag kom hem. Pojkarna hade dominerat gångvägen. Skulle jag ha känt mig nervös om jag hade gått på gatan och varit tvungen att knuffa mig förbi dem? Ja, det skulle jag ha gjort. Var det för att de var afrikaner? Nej, inte alls. Det var för att de var män och blockerade gångvägen. Oavsett ras, religion eller klass skulle jag som ensamstående kvinna känna mig lite orolig för att behöva passera en stor grupp pojkar. Jag tror inte att de var ett gäng, de var bara en grupp pojkar som hängde med varandra utan något bättre för sig, men det är så pojkar gör sina busar. Det fick mig att tänka djupare på de senaste dagarnas nyheter... Det finns dock verkliga problem här och Legal Eagle gör rätt i att inte hoppa in med de antirasistiska flaggorna i högsta hugg. Det finns naturligtvis rasism inte långt från ytan, men det finns också mer än så. Mycket har att göra med det adekvata stödet till nyanlända invandrare från traumatiska bakgrunder som Sudan. De senaste händelserna får inte heller tillåtas överskugga de positiva berättelserna om samma grupper. SENARE Jag kan inte låta bli att tänka, LE, att detta kan vara en Tampa-stiltaktik från regeringens sida. De vet att det faller väl ut hos vissa väljare eller potentiella väljare. Nästa dag Se Jim Belshaw om detta. Han har noggrant kontrollerat sina fakta. Bra gjort, Jim. Tyvärr har skadan ändå skett. Den här bloggen kan innehålla upphovsrättsskyddat material. Sådant material görs tillgängligt i utbildningssyfte, för att öka förståelsen för mänskliga rättigheter, demokrati, vetenskapliga, moraliska, etiska och sociala rättvisefrågor osv. Detta material distribueras utan vinstsyfte. De skrifter och åsikter som skrivs på denna weblog representerar inte nödvändigtvis någon eller några organisationer som skribenten kan vara ansluten till.</w:t>
      </w:r>
    </w:p>
    <w:p>
      <w:r>
        <w:rPr>
          <w:b/>
          <w:color w:val="FF0000"/>
        </w:rPr>
        <w:t xml:space="preserve">id 124</w:t>
      </w:r>
    </w:p>
    <w:p>
      <w:r>
        <w:rPr>
          <w:b w:val="0"/>
        </w:rPr>
        <w:t xml:space="preserve">SPOTLIGHT ON: BARBARA CAMERON'S THE HEART'S JOUURNEY AUTHOR.... Följ med Barbara Cameron , författare till Amish-romanen The Heart's Journey , när hon turnerar runt i bloggosfären 19 november - 14 december 2012...... OM BARBARA CAMERON Barbara Cameron är CBD-, CBA- och ECPA-bästsäljande författare till 35 böcker (inklusive en spännande ny serie Stitches in Time för Abingdon Press) inklusive skönlitterära och facklitterära böcker för Abingdon Press, Thomas Nelson, Harlequin och andra förlag. Barbara har sålt tre filmer till HBO/Cinemax och är den första vinnaren av Romance Writers of American Golden Heart Award. Hennes två noveller vann andra och tredje plats i Inspirational Readers Choice Contest från Faith, Love and Hope chapter of RWA.  Båda var finalister i novellkategorin i Carol Award från American Christian Writers Award (ACFW). OM HJÄRTETS VÄRLD Naomi vet att hon borde vara glad över sitt kommande bröllop, men hon förblir oberörd. Inte bara är hennes känslor för sin fästman svaga, utan hon tror att han kanske ser henne mer som en tjänare än en partner. Och han är så kontrollerande. Är det för sent att backa ur äktenskapet? Medan hon ber om Guds vägledning tar Naomi en paus från sina uppgifter som quilter och reser med sin mormor till Pinecraft i Florida. Under resans gång upptäcker Naomi att hon blir attraherad av Nick, deras engelske chaufför och vän, och de två börjar bli förälskade. Resan blir snart en resa där Naomi utforskar sin hemligaste dröm om kärlek. Men kan hon avvika från den "säkra" väg hon tänkt sig för sitt liv för att gifta sig med Nick? Paperback: 288 sidor Förlag: Språk: Abingdon Press (oktober 2012): ISBN-10: 1426714335 ISBN-13: 978-1426714337 Bokutdrag: Hon borde vara den lyckligaste unga kvinnan i paradiset. Men Naomi fruktade att bli tillfrågad om sitt kommande bröllop. Hon fruktade att hon skulle skrika om ytterligare en person frågade henne om det. Äktenskap i hennes amishsamhälle var mer traditionellt än ett engelskt äktenskap, förvisso. Men hon hade aldrig trott att hon skulle behöva ändra sig så mycket för att behaga den man hon snart skulle gifta sig med. Suckande lade hon quiltningen åt sidan, reste sig upp och gick fram för att titta ut genom fönstret. Affärerna hade varit livliga den morgonen på Stitches in Time, butiken där hon arbetade tillsammans med sin mormor och två kusiner. Stitches in time ... ... and place: hon och hennes två kusiner arbetade tillsammans som de hade lekt och studerat tillsammans i hela sitt liv. Deras kloka mormor hade köpt det här stället och de hade alla rustat upp det, och nu skapade de föremål för försäljning. Naomi quiltade, Mary Katherine var en mästarvävare, Anna stickade och deras mormor Leah skapade små amishdockor och andra hantverk. De var två generationer av amishkvinnor som var bundna av starka trådar till varandra samt till sin kreativitet och sitt samhälle. Här i den här butiken som är full av färgglada täcken och handstickade saker, med tyger i överflöd och allt man någonsin kan behöva för att quilta, sticka eller sy ... ja, hon borde känna sig som om hon var i himlen - när hon arbetade med ett täcke och hjälpte kunderna i den här mycket framgångsrika butiken, med familjemedlemmar som älskade henne. Istället kände hon sig mer och mer falsk och dolde sina känslor, bar en mask varje dag. "Letar du efter någon?" frågade hennes mormor och log när hon tittade upp efter att ha räknat dagens kvitton. "Kommer John och hämtar dig efter jobbet?" Alla trodde att det var ett tecken på hans fasthet, hans hängivenhet till henne, att han kom och hämtade henne nästan varje dag efter jobbet. I själva verket var det ett sätt att hålla koll på henne, att försäkra sig om att hon inte gjorde andra planer. Hon hade blivit så cynisk. Det var Det var tillräckligt för att få henne att sucka, men hon märkte att hennes mormor fortfarande tittade på henne. ~~~~~~~~~~~~~~ Abingdon Press böcker och resurser finns tillgängliga från dessa och många andra bokhandlar och online-återförsäljare.</w:t>
      </w:r>
    </w:p>
    <w:p>
      <w:r>
        <w:rPr>
          <w:b/>
          <w:color w:val="FF0000"/>
        </w:rPr>
        <w:t xml:space="preserve">id 125</w:t>
      </w:r>
    </w:p>
    <w:p>
      <w:r>
        <w:rPr>
          <w:b w:val="0"/>
        </w:rPr>
        <w:t xml:space="preserve">Jennifer Lawrence pratar om pubertet och viktökning Jennifer Lawrence ska spela huvudrollen tillsammans med Bradley Cooper i "Silver Linings Playbook" som en sexberoende änka, men skådespelerskan har erkänt att hon tyckte att dansscenen var mycket svårare än att hantera sin karaktärs unika personlighetsdrag... I ett samtal med New York Times har skådespelerskan, som är mest känd för sin roll i Hunger Games-filmen, erkänt att hon har haft svårt att dansa ända sedan hon kom i puberteten: "När jag dansar ser jag ut som om jag är en pappa på en bal... Jag har aldrig haft grepp om mina lemmar. Ända sedan puberteten har jag bara känt att vi inte förstår varandra". Vi älskar hennes uppriktiga inställning till sina färdigheter som artist - även om vi definitivt inte håller med om Oscarsnominerades skämt om hennes skådespelaregenskaper: "Det är så jag kan gå runt i livet som en idiot: för jag har ingen aning om vad jag gör." Som om Lawrence. Som om. Skådespelerskan erkände också att en stor fördel med hennes roll i "Silver Linings Notebook" var det faktum att regissören David O. Russell ville att hon skulle gå upp i vikt för att spela rollen. Och precis som Renee Zellweger från "Bridget Jones' Diary" före henne var Jennifer glad att göra det: "Jag var som: 'Ja, för fan!'" "Det händer aldrig i en film." Vi kan knappt vänta på att få se den fantastiska skådespelerskan tillsammans med Bradley Cooper i "Silver Linings Notebook" när den går upp på biograferna den här månaden ...</w:t>
      </w:r>
    </w:p>
    <w:p>
      <w:r>
        <w:rPr>
          <w:b/>
          <w:color w:val="FF0000"/>
        </w:rPr>
        <w:t xml:space="preserve">id 126</w:t>
      </w:r>
    </w:p>
    <w:p>
      <w:r>
        <w:rPr>
          <w:b w:val="0"/>
        </w:rPr>
        <w:t xml:space="preserve">Hur man når framgång inom området Multi-level Marketing TIP! Locka potentiella kunder till din webbplats. Detta kan vara den mest arbets- och kostnadsintensiva delen av nätverksmarknadsföringsprogrammen, men din framgång eller ditt misslyckande här kommer att göra eller bryta din online-verksamhet. Vi vet alla att det kortaste avståndet mellan två punkter är en rak linje, och den här artikeln kommer att hjälpa dig att dra en rakare linje från att bara börja med marknadsföring på flera nivåer (punkt A), till att nå dina mål om ett stort nätverk och ultimat framgång (punkt B). Undersök de olika krav och strategier som med största sannolikhet leder till framgång. TIP! Bestäm vilka personer som kommer att vara intresserade av att höra om dina produkter. När du marknadsför dina produkter till en person, se till att din leverans är tillräckligt inspirerande för att få personen att föra informationen vidare till vänner och familjemedlemmar. Du måste regelbundet träffa ditt team. Om alla är på samma sida bör varje person komma till mötena, formulera en spelplan, arbeta som ett team och lyckas med målen. Ditt team behöver träffas så att det kan arbeta tillsammans för att göra sitt bästa. TIPS! För att lyckas med nätverksmarknadsföring måste du ha en pågående e-postdatabas som du använder konsekvent. Du kan köpa e-postlistor eller skapa egna från inlämningar och kommentarer på din webbplats. Försök att rekrytera företagare från andra områden till ditt nätverk. Affärspartners som arbetar med försäljning eller som är provisionsbaserade vet hur ansträngningar relaterar till inkomst, så dessa yrkesverksamma är idealiska att rikta sig till. Dessutom kommer de att bidra till att utöka ditt övergripande nätverk, vilket ger större vinster. TIP! Ibland kan det vara möjligt att hantera en prospekt initialt genom telefonens telefonsvarare, så glöm inte bort att använda den på ett klokt sätt. Detta första intryck måste vara tydligt samt positivt. Det är lätt att börja se multilevel marketing som ett slags spel eller tävling, där varje part kämpar för att få nya medlemmar ombord. Fokusera i stället på hur det gynnar alla att utvidga ditt nätverk. TIPS! Sitt inte i pyjamas hela dagen utan klä på dig när du arbetar hemifrån. Du kanske bara arbetar hemma från din dator, men detta tillvägagångssätt får dig att känna dig professionell och gör det också möjligt att träffa andra om behovet uppstår. Du bör utarbeta en väl genomtänkt affärsplan, men se till att vara flexibel inför oväntade händelser. Sätt upp dina vecko- och månadsmål och betrakta dem sedan med ett realistiskt öga för att avgöra exakt hur mycket du tror att du verkligen kan få gjort. Affärsplaner ska överbrygga dessa överväganden och ge dig en vinst. TIP! Var en expert på dina produkter. Din publik kommer omedelbart att märka om du tror på din produkt eller inte baserat på din expertis eller brist på expertis. Sanna marknadsföringsledare är de som tycker om att hjälpa andra att lyckas också. Om du sätter en hjälpsam prägel på din produkt eller tjänst kommer du att se dina vinster öka i takt med dina ansträngningar. Om du verkligen bryr dig om dina kunder kommer du att hitta sätt att se till att din produkt förbättrar deras liv. TIP! Försök att vara någon som andra vill kopiera när du går igång med dina kampanjer inom nätverksmarknadsföring. Utöva kreativitet och leta efter unika, intressanta sätt att skapa värde för kunderna. Mönstra din strategi efter framgångsrika förebildars agerande. Titta på din upline eller ledare i organisationen. Modellera deras framgång och börja odla ett liknande tillvägagångssätt och inställning till framgång. Om du kan kopiera deras framgång kommer du också att se framgång. Vi bör inte bara lära oss av våra misstag, utan även av andras framgångar. När du diskuterar en möjlig ledtråd, använd endast positiva gester som att nicka med huvudet. Se till att ditt kroppsspråk är positivt. ) TIPS! Ett av de bästa tipsen för att bli framgångsrik inom nätverksmarknadsföring är att tro att du kan bli det. Missbedöma inte allvaret i ditt företag för att det är ett onlineföretag. Prova produkterna för att få en bra känsla för funktionerna och fördelarna. Istället för att vara oinformerad om de produkter du marknadsför, försök att använda produkterna själv. Om folk ser att du använder produkterna kommer de att bli mycket mer intresserade av dem. Låt människor komma till dig i stället för att hela tiden sträcka ut handen. Du kommer också att få en intim kunskap om produkten genom att använda den själv. TIP! Många yrkesverksamma delar gärna med sig av idéer och tips till dig. Gör ditt bästa för att komma i kontakt med personer som har erfarenhet av nätverksmarknadsföring och etablera en vänskaplig kontakt med dem. Lämna inte över några pengar till ett företag inom multilevel marketing förrän du har undersökt Better Business Bureau:s register över företaget. De flesta företag är riktiga och lagliga, men det finns många falska företag. Se till att du gör en bra investering innan du bara börjar. BBB är ett utmärkt sätt att undersöka ett företag och ta reda på om de</w:t>
      </w:r>
    </w:p>
    <w:p>
      <w:r>
        <w:rPr>
          <w:b/>
          <w:color w:val="FF0000"/>
        </w:rPr>
        <w:t xml:space="preserve">id 127</w:t>
      </w:r>
    </w:p>
    <w:p>
      <w:r>
        <w:rPr>
          <w:b w:val="0"/>
        </w:rPr>
        <w:t xml:space="preserve">Var Riel psykiskt sjuk? Vem var Louis Riel? Mtis-ledaren ledde två uppror i västra Kanada och ställdes inför rätta, dömdes och hängdes för förräderi 1885. Fram till långt in på 1900-talet betraktades Riel i bästa fall som "missledd och impulsiv" och i värsta fall som en psykotisk förrädare. Men på 1960-talet började Riels image att vända. I dag har de flesta kanadensare, i synnerhet Mtis, återfått honom som en heroisk patriot, grundare av Manitoba och en av konfederationens fäder. Under hela sitt liv var Louis Riel en hängiven katolik. Men 1875 fick han en religiös upplevelse och kom att tro att han var en profet som Gud hade utvalt och gett honom namnet "David". Hans idéer och hans uppförande - han slet av sig kläderna och brölade som en tjur - oroade människorna i hans omgivning, och Riel tillbringade två år på asylboenden i Quebec. Biografen Maggie Siggins berättar för CBC om Riels "mentala kollaps". Senare skulle Riel lägga upp en filosofi för en ny religion. Men Siggins tar inte detta som ett bevis på sinnessjukdom. "När jag läste det mycket noggrant tänkte jag, ja, naturligtvis är det mycket ovanligt eller excentriskt, men jag tänker inte stämpla det som galet eller sinnessjukt", säger hon till Gzowski. "Låt oss ta det till sitt nominella värde." . Louis Riels tro tog en vändning 1875 efter att han fick ett brev från en man som han betraktade som en mentor, biskop Ignace Bourget i Montreal. I brevet gav Bourget Riel rådet att Gud hade planer för honom: "Han har gett dig ett uppdrag som du måste utföra steg för steg [och] med Guds nåd måste du framhärda på den väg som har lagts ut för dig." . Riels tolkning av Bourgets råd färgades av flera upplevelser där han kände att han hade fått besök av den "gudomliga anden". Snart började han tro att han var en ny världsprofet med uppgift att grunda en ny, nordamerikanskt baserad katolicism. Enligt detta system skulle biskop Bourget bli den nya påven. . Riel kände sig besläktad med den hebreiska kungen David och började använda "David" som sitt mellannamn i viss korrespondens. . Mellan början av 1876 och början av 1878 blev Riel intagen på sinnessjukhus i Montreal och utanför Quebec City. Han var registrerad under antaget namn, Louis R. David och Louis Larochelle. . Riel släpptes från anstalten när läkarna var övertygade om att han var botad. I själva verket, säger författaren Thomas Flanagan i Louis 'David' Riel: Prophet of the New World , hade Riel "lärt sig hur han skulle uppträda externt, inte att han hade genomgått en djup inre omvandling". . Riels profetiska tro spelade en stor roll för hans handlingar under Nordvästupproret. Han myntade termen Exovedate (en latinsk konstruktion som betyder "från flocken") för att beteckna den provisoriska regeringen och bad dess medlemmar att erkänna honom som profet. . Som framgår av det här klippet hittade Riel också på latinska namn för veckodagarna. Måndagen blev Christ Aurore , tisdagen blev Vierge Aurore , och så vidare. Riel ansåg att de ursprungliga namnen påminde om hedendom. . Under hela det nordvästra upproret bar Riel ett kors eller en flagga med bilden av Jungfru Maria. Han bar aldrig någon pistol, och han bad rutinmässigt med sina män i bön under striderna. . Gabriel Dumont, Mtis militära befälhavare, gav efter för Riel trots sina egna betänkligheter. "Jag hade förtroende för hans tro och hans böner och för att Gud skulle lyssna på honom", skulle Dumont senare säga. . De senaste tolkningarna av Riels sinnestillstånd är förlåtande. År 2004 berättade Chester Brown, som skrev en biografi om Riel i serietidningar, för en intervjuare: "Jag betraktar mig själv som en religiös person och därför tror jag att hans visioner i någon mening var sanna. Jag vet inte om han tolkade dem korrekt, men jag tror att han hade verkliga upplevelser och jag tror därför inte att han var galen eller sinnessjuk på det sätt som de flesta människor skulle förstå dessa termer".</w:t>
      </w:r>
    </w:p>
    <w:p>
      <w:r>
        <w:rPr>
          <w:b/>
          <w:color w:val="FF0000"/>
        </w:rPr>
        <w:t xml:space="preserve">id 128</w:t>
      </w:r>
    </w:p>
    <w:p>
      <w:r>
        <w:rPr>
          <w:b w:val="0"/>
        </w:rPr>
        <w:t xml:space="preserve">Skilsmässotips Hur man skiljer sig Distraherad av min stavning? Jag skriver mina artiklar på brittisk engelska! Att veta hur man skiljer sig handlar inte bara om de juridiska aspekterna.  Det handlar också om att överleva känslomässigt genom att veta hur man tar hand om sig själv och få stöd från människor i sin omgivning.  Mina bästa skilsmässotips, eller mycket hellre: "professionella skilsmässo- och relationsråd om hur man skiljer sig" har kommit från många års erfarenhet som äktenskapsrådgivare/relationsrådgivare. Jag har presenterat mina tips i 4 steg med oundviklig information om hur man skiljer sig.  Varje steg är som ett ämne som vi kanske hade diskuterat om du hade kommit till mig för rådgivning.  Ta det som känns rätt för dig under de olika stegen i din skilsmässa. Steg 1 - Att veta hur man skiljer sig: Är du förberedd? Du kanske redan har tuggat igenom detta i all oändlighet, med många sömnlösa nätter.  Men för säkerhets skull ... Jag skulle inte göra mitt jobb att vägleda dig om jag inte diskuterade detta med dig.  Jag accepterar risken att bli betraktad som nedlåtande!  Så, här kommer det. Följande skilsmässotips är till för dig att tänka på, innan du och/eller din partner/maka/make bestämmer er för att ert äktenskap har nått vägs ände. Känn dig lugn och i kontroll igen - mina nästa skilsmässotips Jag har valt ut två riktigt smarta hypnosnedladdningar - specifikt för din situation.  Du kommer att må mycket bättre av att bara ligga på din säng, sätta in hörlurarna och bara lyssna - inget annat.  Hur mycket bättre är inte det än att ligga där och tycka synd om dig själv? Du kan känna dig mycket bättre - på så lite som en timme från och med nu.  När du vill veta hur du ska skilja dig är det en av de viktigaste aspekterna för att klara dig igenom din skilsmässa med ditt förnuft i behåll. Övervinn föräldraskuld , som jag har valt eftersom jag föreställer mig/hoppas att du är orolig för hur skilsmässan påverkar dina barn.  Om du har bestämt dig för separation/skilsmässa kommer du att behöva all din energi för att klara av hela processen med dess berg- och dalbana av känslor.  Skuldkänslor är förståeliga och kan leda till att du tar största möjliga hänsyn - de kan vara en motivationsfaktor.  Men utöver det kan den också hindra dig från att göra det rätta, den tillför inget användbart och tär på din energi.  Om skulden blir för överväldigande kommer den inte att gynna dina barn. Så varför inte ge det ett försök? Kom över skilsmässan - du kanske bara känner att du aldrig kommer att komma över allt detta.  En del av mina klienter har känt sig helt traumatiserade av det hela.  Ibland har de ändlösa konflikterna som ledde fram till skilsmässan gjort att de känner sig slagna och utmattade.  Jag vill verkligen att du ska veta att du kommer att komma över det. Den här nedladdningen kommer att påskynda läkningen, så att du känner dig lugnare, klokare och mer självsäker. Vilket bättre skilsmässotips kan jag ge dig! ;-) Steg 3 - "Skilj dig inte från" alla andra! Baserat på min erfarenhet av par har jag några skilsmässotips och råd för att hantera vänner och familj.  Alltför många människor misslyckas med att se att livet under en skilsmässa skulle kunna vara mycket mer hanterbart om de visste hur man skiljer sig och behåller sin familj och sina vänner på båda sidor. Innan du berättar för dem att du vill/ska separera eller skilja dig, kan följande punkter vara till hjälp - ifall du inte redan har tänkt på det: Du kan behöva deras stöd och vänskap. Du kommer troligen att behöva fortsätta att träffa dem (familjesammankomster, fester osv.).) de kanske känner att de måste välja mellan dig och din make/maka många par blir tillsammans igen månader eller år senare, tycker om att träffa varandra vid enstaka tillfällen eller blir till och med goda vänner (jag vet - det kan förvåna dig) dina barn kommer troligen att vilja fortsätta att träffa dem dina barn kommer att vilja prata med dig om dem utan att vara rädda för att svika dig förutse och planera alla möjliga reaktioner från dina barn, din familj, din makes familj och alla andra - de kan mycket väl överraska och/eller göra dig besviken Vad säger de här tipsen om skilsmässa egentligen? Var försiktig med vad du säger om din make/maka till dina vänner och din familj (inklusive hans/hennes familj), hur svårt det än är och hur illa du än uppfattar att han/hon beter sig/har betett sig! Steg 4 -- Berätta för andra människor Ett av mina skilsmässotips är att berätta för vänner och familj som du oftast har kontakt med förr snarare än senare att du tänker på/ska separera och/eller skilja dig.  På så sätt har du åtminstone en viss kontroll över hur de får reda på det.  Din fru/man kanske vill berätta för sin egen familj, men räkna inte med det. Här är mina tips för att berätta för vänner och familj. Ring dem</w:t>
      </w:r>
    </w:p>
    <w:p>
      <w:r>
        <w:rPr>
          <w:b/>
          <w:color w:val="FF0000"/>
        </w:rPr>
        <w:t xml:space="preserve">id 129</w:t>
      </w:r>
    </w:p>
    <w:p>
      <w:r>
        <w:rPr>
          <w:b w:val="0"/>
        </w:rPr>
        <w:t xml:space="preserve">Sökformulär WHAT MIGHT HAVE BEEN DONE... Även om det har varit en del fantastiska bloggar i Vänsterblogistan om utvecklingen i Pakistan har många bloggare (inklusive jag själv) föredragit att hålla sig undan, till stor del för att vi inte har något användbart att bidra till diskussionen. En av skillnaderna mellan höger- och vänsterblogistan är att vänsterbloggare både a) hänvisar till expertis och b) utgår från att våra läsare är tillräckligt kunniga för att hitta New York Times och Washington Posts webbplatser. Men en sak som vi åtminstone kan göra är att peka på dem som har ett bättre grepp om situationen. I detta sammanhang vill jag rekommendera Joshua Hammers "After Musharraf" och Hilzoys omfattande diskussion om de senaste händelserna. I synnerhet har Hilzoy en bra diskussion om vad USA kunde ha gjort för att förhindra krisen: För det första kunde vi ha använt våra egna trupper för att fånga bin Ladin och al-Qaidas ledning i Tora Bora, och för det andra kunde vi ha gjort Afghanistan ordentligt, i stället för att rikta vår uppmärksamhet och våra resurser mot Irak när de behövdes i Afghanistan. Detta skulle ha gjort en enorm skillnad. Om vi hade fångat bin Ladin och betydande delar av ledningen för al-Qaida skulle vi inte ha behövt spendera lika mycket tid eller kapital på att pressa Musharraf att jaga dem i Pakistans stamområden. Och om vi hade gjort rätt i Afghanistan skulle de delar av Pakistan som gränsar till Afghanistan med all sannolikhet inte vara en krigsskådeplats. Som det är nu har vi varit tvungna att stödja oss på Musharraf för att han skall göra mycket arbete till vår fördel i stamområdena och på andra ställen längs den afghanska gränsen. Det stämmer, även om en del av detta faller under kategorin "lättare sagt än gjort". I synnerhet är jag osäker på om gripandet av bin Ladin skulle ha förhindrat större oroligheter i Afghanistan och Pakistan, eftersom många av orsakerna till dessa oroligheter tycks vara mer koncentrerade på talibanernas ledarskap än på al-Qaidas ledarskap. Jag tycker också att det är rättvist att konstatera att oroligheterna i Waziristan förmodligen är det bästa argumentet jag har hört mot invasionen av Afghanistan. Det betyder naturligtvis inte att invasionen på det hela taget var en dålig idé, men att byta ut Pakistan mot Afghanistan är inte positivt för USA, på samma sätt som att byta ut Irak mot Turkiet skulle vara en fruktansvärd idé. Hilzoy och Hammer har också några intressanta idéer för framtiden: USA kan tjäna sina intressen bäst genom att göra en balansakt: stärka banden till den befintliga maktstrukturen i Pakistan (de väpnade styrkorna) och samtidigt driva på hårt för demokrati. Dessa två mål behöver inte nödvändigtvis utesluta varandra. Pakistan är ett stort och komplicerat land, och i slutändan misstänker jag att det som händer där kommer att bero mycket mer på lokala faktorer än på Washingtons beteende.</w:t>
      </w:r>
    </w:p>
    <w:p>
      <w:r>
        <w:rPr>
          <w:b/>
          <w:color w:val="FF0000"/>
        </w:rPr>
        <w:t xml:space="preserve">id 130</w:t>
      </w:r>
    </w:p>
    <w:p>
      <w:r>
        <w:rPr>
          <w:b w:val="0"/>
        </w:rPr>
        <w:t xml:space="preserve">Är din service så bra som möjligt? Återförsäljare behöver kunder. Det är en av de mer uppenbara fakta i livet - tillsammans med solen som går upp och ner varje dag och processorer som blir starkare för varje år. Vikten av god kundservice borde vara lika självklar - annars tar kunderna sina pengar någon annanstans. Men ibland glöms de små detaljerna bort när det är bråttom att få ut produkterna på hyllorna. PCR beställde en undersökning för att ta reda på mer om vad konsumenterna vill ha av sina shoppingupplevelser - vad som driver dem in i butikerna, vad som får dem att köpa mer än de tänkt sig och vad som får dem att klaga. Resultaten, som sammanställts av Infinite Field Marketing, är avslöjande. Vi har också talat med flera detaljhandlare - både oberoende och kedjor - för att få en inblick i hur de hanterar frågan. Ryktet är kung Vi började med att fråga: När du köper en IT- eller hemelektronikprodukt, vad får dig att gå till återförsäljaren i första hand? Även om priset var en viktig faktor, med 25 procent av de 250 svarande som valde det alternativet, var ryktet klart ledande, med 36,11 procent. Och hur bygger man upp ett gott rykte i första hand? Marknadsförings- och PR-kampanjer har troligen en viss effekt, men en stor del av den beror på muntlig kommunikation - vilket för oss tillbaka till kundtjänsten. Ren Wright, chef för datateknik på Best Buy UK, säger: "Om någon har gått ut ur en butik efter att ha haft en positiv shoppingupplevelse är det mycket mer sannolikt att de kommer tillbaka, överväger, rekommenderar och köper av dig i framtiden." Vi ville också veta vad som gjorde kunderna lojala mot en viss butik. Här svarade en överväldigande majoritet, 54,92 procent, god service, men även pris (21,31 procent), bekvämlighet (11,48 procent) och produktkännedom (8,20 procent) var viktiga faktorer. Anant Pitrola från Ask Direct's kundtjänst kommenterar: "En problemfri och snabb kundservice ger en positiv shoppingupplevelse och bidrar till att bygga upp ett förtroende och en god relation mellan kunderna och oss." Har du kunskapen? I en bransch där tekniken ständigt utvecklas i rasande fart är produktkunskap något som IT-återförsäljare måste ha rätt. Scott Wilkinson från SimplyFixIT säger: "Jag tror att det är lätt för människor som arbetar i datorbutiker att tro att alla behöver en Core-i7-processor med det senaste grafikkortet och en SSD-hårddisk. Teknikpersonalen kan ge dig en lista med anledningar till varför fyra kärnor är bättre än en, men verkligheten är att vissa människor inte behöver all den kraften. Vi letar efter personal som kan förklara alla fördelar med tekniken, inte bara de teoretiska fördelarna." Garry Stonehouse från Gbiz IT Computers menar att företagen måste vara proaktiva: "Vi ser alltid till att vår personal har en fullständig förståelse för de produkter och tjänster vi erbjuder. Vi har ett personalutbildningsmöte varje vecka där vi provar nya produkter eller leker med ny programvara och diskuterar fördelarna och svagheterna med den ur ett kundperspektiv." Best Buy lägger också stor vikt vid utbildning. Wright kommenterar: "Vår nio veckor långa Blueshirt Training Academy innehåller mycket tid för att se till att våra Blueshirts och Geek Squad Agents förstår varje enskild kunds behov och bestämmer hur de ska tillhandahålla den bästa lösningen för att tillgodose dessa behov." Priset är rätt När vi frågade vad som påverkade köpbeslutet i butiken kom priset i topp med 30,71 procent, demonstrationer med 18,11 procent och tilläggserbjudanden (t.ex. "när man köper med..." eller "tre för två") med 14,96 procent. Tilläggserbjudanden var ännu starkare när vi tittade på vad som fick kunderna att spendera mer pengar än de tänkt sig - denna gång fick de hela 50 procent av rösterna. Tänk noga på var du kan ge kunderna erbjudanden - välj produkter som kompletterar varandra och produkter som har goda marginaler. Stäng inte av online Företag med ett online-element kan inte glömma bort kundtjänsten bara för att ingen fysiskt vandrar in i en försäljares väg. James Housley på CBC Computers anser att det är viktigt att ha sätt att kommunicera direkt med kunderna: "Vi erbjuder en livechatt-tjänst online som är tillgänglig mellan 8 och 18.00, måndag till fredag. Personalen finns på plats under dessa tider för att besvara eventuella produktfrågor som kunden kan ha. Vår chattjänst online har en försäljningsavdelning och en returavdelning, vilket ger kunden möjlighet att välja vem han eller hon ska vända sig till med sin fråga." Pitrola påpekar att kunder som handlar på nätet börjar med en nackdel: "När man</w:t>
      </w:r>
    </w:p>
    <w:p>
      <w:r>
        <w:rPr>
          <w:b/>
          <w:color w:val="FF0000"/>
        </w:rPr>
        <w:t xml:space="preserve">id 131</w:t>
      </w:r>
    </w:p>
    <w:p>
      <w:r>
        <w:rPr>
          <w:b w:val="0"/>
        </w:rPr>
        <w:t xml:space="preserve">Post navigation Någon måste spela för Manchester United " Endast så högt som jag når kan jag växa, endast så långt som jag söker kan jag gå, endast så djupt som jag ser kan jag se, endast så mycket som jag drömmer kan jag vara." ~ Karen Ravn Så efter att ha tillkännagivit min avsikt att komma i form och sedan tagit ett nästan omedelbart uppehåll från mitt program för att sitta på min röv och titta på andra människor som är mycket bättre än vad jag någonsin kommer att bli, fick jag äntligen fart på mig själv och gick med i poolen i dag. Och sedan gick jag in i poolen och simmade runt lite. Det var första gången jag var i en bassäng på två år. Om man inte räknar simning på semestern, vilket jag inte gör, för ingen simmar ordentligt på semestern. Jag hade bestämt mig för att jag skulle göra femtio bredder och jag slutade inte simma förrän jag hade gjort dem alla. Jag kan faktiskt ha simmat femtiotvå eller femtiofyra, jag blev distraherad när jag försökte skriva inlägg i mitt huvud och tappade räkningen lite i mitten. Det tog mig femtiofem minuter, och jag var så långsam att det slutade med att de gav mig en hel bana att simma i för mig själv eftersom jag höll upp alla. Men det ger mig ett omedelbart mål att sikta på - att bli tillräckligt bra för att få simma i den helt enkelt långsamma banan. Under hela resan hade jag en bild av Katie Ledecky i huvudet och tänkte att om en femtonåring kan göra det så kan hon också göra det. Jag ska gå varje dag nu, så förhoppningsvis blir jag snabbare snart. Mina slag blev jämnare, även under tiden jag höll på, så jag hoppas att det inte ska bli för svårt att komma tillbaka till det. Den här lilla övningen "mind over matter" fick mig sedan på något sätt att tänka på en massa självbelåtna och cyniska artiklar som jag har läst på sistone, om att världen egentligen inte är ens eget ostron och att man egentligen inte kan göra allt man sätter sig för att göra. Den här typen av artiklar tycks dyka upp vid den här tiden varje år, de verkar mest vara riktade till tonåringar som får sitt provresultat i augusti och universitetsstudenter som fortfarande letar efter sitt första jobb efter examen. Och de irriterar mig verkligen, verkligen. Om vi för ett ögonblick bortser från det faktum att någon måste spela för Manchester United, arbeta för NASA och vinna X Factor , och att inte en enda av dessa personer skulle så mycket som börja om de inte trodde att de var kapabla. Författarna till dessa artiklar verkar vara fast beslutna att missa poängen. Det finns mycket få människor som faktiskt, bokstavligen, tror att de kan göra absolut vad som helst. Ingen kan spela för Manchester United, arbeta för NASA och vinna X Factor. Lyckligtvis finns våra intressen och talanger på många olika områden, vilket innebär att det inte är särskilt orimligt att djärvt gå i riktning mot sina drömmar. Särskilt när du är ung och inte har någon erfarenhet på ditt CV som gör att du ändå kan placeras någon annanstans, även om det är inom ett mycket konkurrensutsatt område som du vill arbeta inom. Ta vårt exempel med att spela för Manchester United. Om du verkligen, desperat vill spela för Manchester United är oddsen för att du ska nå ditt mål kanske bättre än du tror. Visst, massor av andra människor tror att de också skulle vilja spela för Manchester United. Men många av dem, förmodligen de flesta, vill inte lägga ner den mängd arbete som krävs för att bli tillräckligt bra för att faktiskt göra det. Vilket innebär att de faktiskt inte vill spela för Manchester United, de vill inte göra det arbete som det innebär att spela för Manchester United, jobbet som Manchester United-spelare. De gillar bara tanken på det. Vilket är rimligt. De flesta människor vill inte lägga ner det arbete eller utstå de uppoffringar som krävs för att nå toppen av det mesta. Så om du är beredd att arbeta hårdare och längre än alla andra är chanserna till framgång till din fördel. De enda andra avgörande faktorerna är då naturlig förmåga och möjligheter. Det gäller i stort sett samma sak för möjligheter som för arbetstakt. Du måste vara beredd att ge dig ut och hitta möjligheter att göra det du verkligen vill göra, för de kommer inte att ges till dig. Återigen måste du vara villig att göra mer av detta än någon annan. Många människor saknar motivation eller tappar den när de möter hinder. Så även om konkurrensen kan vara hård, om du är bestämd och</w:t>
      </w:r>
    </w:p>
    <w:p>
      <w:r>
        <w:rPr>
          <w:b/>
          <w:color w:val="FF0000"/>
        </w:rPr>
        <w:t xml:space="preserve">id 132</w:t>
      </w:r>
    </w:p>
    <w:p>
      <w:r>
        <w:rPr>
          <w:b w:val="0"/>
        </w:rPr>
        <w:t xml:space="preserve">2.09.2009 Den viktigaste måltiden Whiteway Deli Jag är ingen stor frukostfantast. Visa mig ett ställe där jag kan få en hamburgare och pommes frites eller en blt klockan 7 på morgonen så är jag en lojal kund. Idag hittade jag ett sådant ställe. Om de nu får gratis wifi kanske jag flyttar in. Whiteway Deli har nyligen flyttat in i nya större lokaler på King St. i Jax . Jag måste erkänna att första gången jag besökte deras äldre, mindre lokal hade jag en aning klaustrofobi när jag väntade på min kycklingsallad. Men jag fick den att ta med mig och njöt verkligen av den. I dag var jag dock på ett uppdrag att hitta ett bra frukostställe nära kontoret. Bra - observera att jag inte talar om bra. Och den glada personalen på Whiteway gjorde mig inte besviken. Jag höll det enkelt. Efter min två timmar långa frukosttur på Kickbacks förra veckan (se tidigare inlägg) ville jag inte riskera att komma för sent till jobbet, du vet... Så jag beställde en smörgås med ägg, skinka och muffins - att ta med. Nu kanske du tänker att det låter som en förrätt från en av de där berömda snabbmatsrestaurangerna, och du har rätt - det LÖNAR verkligen så, men det är där likheten slutar. Färsk muffin, en särskilt smaskig blandning av nykokt äkta ägg och smältande ost, och den söta och salta biten av mör skinka. INTE som snabbmatsröra (som vi vill erkänna att vi har ätit många av)... Personalen är vänlig, det finns gott om plats i deras nya matsal och maten är god - de klassiska delikatessfavoriterna - plus en mängd specialerbjudanden som är namngivna för deras lokala kunder. Kanske kommer du en dag att få se nourish-the-beast - gör det till en rökt kalkon på rostad multigrain med sallad, rödlök och dill-havarti ... Men vi pratade om frukost. Okej - jag åker tillbaka nästa vecka för att kolla in några andra frukostprodukter ... Vi kanske ses där!</w:t>
      </w:r>
    </w:p>
    <w:p>
      <w:r>
        <w:rPr>
          <w:b/>
          <w:color w:val="FF0000"/>
        </w:rPr>
        <w:t xml:space="preserve">id 133</w:t>
      </w:r>
    </w:p>
    <w:p>
      <w:r>
        <w:rPr>
          <w:b w:val="0"/>
        </w:rPr>
        <w:t xml:space="preserve">Hur återförsäljare kan få kunderna att dra nytta av en lösning för fjärråtkomst Återförsäljare spelar en viktig roll på IT-avdelningar över hela världen. Genom att hålla sig ajour med de senaste tekniska trenderna och arbeta med en mängd olika tillverkare fungerar återförsäljare som betrodda externa konsulter som hjälper IT-administratörer att utvärdera leverantörer av hårdvara och programvara och skräddarsy lösningar som tjänar kundernas bästa intresse. En ofta förbisedd, men otroligt värdefull del av varje IT-infrastruktur är fjärråtkomst. Även om fjärråtkomst inte är lika sexig som virtualisering eller molntjänster är den en värdefull tjänst som kan hjälpa IT-avdelningar att förbättra produktiviteten, spara pengar och öka effektiviteten. Lösningar för fjärråtkomst ger också VAR:s universella möjligheter att öka sina egna intäkter. Så hur vet du som återförsäljare när det finns en möjlighet till fjärråtkomst? Nedan följer en vägledning som kan hjälpa dig att inleda en diskussion med kunderna om fjärråtkomst. Att inse behovet av en ny lösning för fjärråtkomst och fjärrstyrning Det är vanligt att företag använder en eller flera lösningar för fjärråtkomst. Som ofta är fallet med tekniska lösningar kanske organisationerna dock inte drar full nytta av programvaran, eller så har de inte upptäckt en enda lösning som till fullo uppfyller deras behov, särskilt eftersom IT och datacenter ständigt utvecklas. Det finns några tecken att hålla utkik efter för att avgöra om det är dags för en uppfräschning. För att identifiera behovet av en ny lösning för fjärråtkomst och fjärrstyrning finns här några frågor du kan ställa till dina kunder:  Använder din kund mer än en lösning för fjärråtkomst?  Vill din kund förbättra effektiviteten, kanske genom att konsolidera supportcenter eller IT-resurser?  Behöver kunden stödja olika typer av enheter och slutanvändare på många olika platser?  Behöver kunden följa standarder för efterlevnad, till exempel PCI?  Inkluderar kundens verksamhet specialiserade maskiner som kan kräva underhåll, t.ex. terminaler för försäljningsställen, bankomater eller bensinpumpar? Om kunden svarar "ja" på någon av dessa frågor bör det öppna dörren för ett samtal om kundens möjligheter till fjärråtkomst. Hur är det med säkerheten? Återförsäljare bör förstå säkerhetskraven i sina kunders organisationer - utöver efterlevnaden. Även om fjärråtkomst ger många fördelar finns det en inneboende risk som kan finnas i tekniken. I en nyligen publicerad rapport från Verizon Business konstaterades att fjärråtkomsttjänster står för 88 % av alla intrång med hjälp av hackningstekniker. Detta innebär en möjlighet för VARs, eftersom de kan rekommendera och implementera en bättre lösning som ger ökad säkerhet och samtidigt skapar ytterligare en intäktsmöjlighet i datacentret. Krav för fjärråtkomst I de flesta företagsmiljöer måste lösningar för fjärråtkomst uppfylla följande säkerhetskrav:  Flera skyddslager: Användarnamn och lösenord räcker inte. En effektiv och säker fjärrstyrningsprogramvara måste tillhandahålla kryptering, hantera användaråtkomst och användarrättigheter. Dessa extra lager hjälper till att skydda mot hackning och exponering av kritiska data.  Integrering: Sömlös integration, inte bara med företagets egna säkerhetsprinciper utan även med branschens krav på efterlevnad, säkerställer att kryphål täpps till och att efterlevnad möjliggörs.  Mobilt stöd: Lösningen måste kunna utvidgas för att ge säker åtkomst över nätverk och enheter för att säkerställa att organisationen kan stödja en alltmer mobil arbetskraft.  Dokumentationsmöjligheter: När en fjärrsession är avslutad ska dokumentation av vad som hände fångas upp och lagras för framtida granskning. Denna dokumentation kan också användas för utbildning. Förutom säkerhet bör en lösning för fjärråtkomst också erbjuda följande:  Ett stort antal funktioner - skärmdelning, kontroll av mus och tangentbord, filöverföring, chatt, skript - så att supportpersonalen kan lösa olika problem på ett effektivt sätt.  Möjligheten att stödja hundratals eller tusentals användare och maskiner från en enda användarkonsol, oavsett enheter, operativsystem eller nätverk.  Förmågan att stödja unik och ny teknik, från bankomater och kassaterminaler till virtuella maskiner och mobila enheter. Med denna blandning av säkerhet, tillgänglighet och användarvänlighet kommer kunden att upptäcka att den har en lösning för fjärråtkomst och fjärrstyrning som är bättre lämpad för behoven i det moderna datacentret. Värdet för återförsäljare Naturligtvis innebär det en intäktsmöjlighet att erbjuda en ny programvara för fjärråtkomst och fjärrstyrning till en kund. Men genom att erbjuda dem en skalbar teknik som kan växa med tiden får VAR:s en chans att skapa en långsiktig inkomstkälla, utan att behöva slita och byta ut lösningen när organisationens behov förändras.</w:t>
      </w:r>
    </w:p>
    <w:p>
      <w:r>
        <w:rPr>
          <w:b/>
          <w:color w:val="FF0000"/>
        </w:rPr>
        <w:t xml:space="preserve">id 134</w:t>
      </w:r>
    </w:p>
    <w:p>
      <w:r>
        <w:rPr>
          <w:b w:val="0"/>
        </w:rPr>
        <w:t xml:space="preserve">Rio de Janeiros årliga karneval är i full gång. Brasilien har pumpat in 42 miljarder dollar i sin ekonomi: Ueslei Marcelino/Reuters Kontantautomaterna i Santiago börjar ta slut, men det är inte en bankrusning, utan kunderna i Chile använder helt enkelt pesosedlar snabbare än vad de automatiska kassorna kan ge dem. Nya skyskrapor reser sig i Bogot för att skapa de kontors- och butiksutrymmen som en växande ekonomi behöver. Mexiko - de utländska investerarnas nya älskling - överträffar BNP-prognoserna. Brasilien , som förra året gick om Storbritannien som världens sjätte största ekonomi, har just tillkännagivit en stimulansplan på 66 miljarder dollar (42 miljarder euro) utöver de pengar som landet kommer att spendera inför VM 2014 och OS 2016. Den ekonomiska stämningsmusiken i Latinamerika under större delen av året kunde knappast ha varit mer kontrastfylld än den i EU, som är fast i en finanskris, nedtryckt av åtstramningar och återigen dyker in i en recession. Latinamerika håller nu på att återanpassas, eftersom de flesta länder förväntar sig en långsammare men ändå solid tillväxt, och vissa länder förbereder sig på att utnyttja omfattande reserver för att spendera pengar för att ta sig ur en global nedgång. Deras förmåga att stå emot den kommande stormen kommer att få långsiktiga konsekvenser för uppfattningen om en region som fram till nyligen var ett smeknamn för finansiell turbulens, oansvariga utgifter och nyckfull politik. På senare tid har många av regionens regeringar fått beröm av FN, IMF och Världsbanken för att de har byggt upp starka reserver och hållit en generellt sett låg statsskuldsnivå. Detta ger dem större utrymme att öppna kranarna för finanspolitiska stimulansåtgärder när ekonomin börjar mattas av, vilket Brasilien gjorde i onsdags genom att tillkännage ett stimulanspaket på 133 miljarder R$ (42 miljarder). Om de kan undvika de värsta konsekvenserna av den internationella krisen utan att hamna i skuldfällan - vilket de flesta länder här gjorde 2008 - skulle det stärka deras växande rykte om försiktig ekonomisk förvaltning. Flera starka år av tillväxt i de mest framgångsrika ekonomierna har skapat en synlig dynamik. I Santiago tyder de skyhöga bostadspriserna, hundratals nya restauranger och ett tjockt antal kranar i skyline på att den chilenska ekonomin har klarat sig igenom den senaste krisens tidiga skeden. Bilförsäljningen steg så kraftigt förra året att regeringen vid ett tillfälle fick slut på registreringsskyltar och tvingades utfärda ersättningsskyltar av papp samtidigt som den hastigt tryckte ut en ny omgång registreringsskyltar av metall. Med en beräknad BNP-tillväxt på 4,5 % i år och stora statliga reserver är Chile berett att klara av eventuella nedfall från Europa. "Vi har en ganska bekväm position för att möta utmaningar under 2012", sade budgetdirektör Rosanna Costa till reportrar i Santiago i år. Regeringen förfogar över en stabiliseringsfond på uppskattningsvis 14 miljarder dollar som kan användas för att stimulera ekonomin genom offentliga arbeten eller kontanttillskott vid behov. Peru har också en stadig expansion, medan Venezuela, som gynnas av oljeförsäljning och Hugo Chvez' spendering före valet, förväntas växa med mer än 5 %, även om landets förmåga att betala sina räkningar kommer att bero på höga oljepriser. Det finns några viktiga undantag från dessa trender. Argentinas ekonomi har stannat upp i kölvattnet av nationaliseringen av lokala tillgångar som ägs av det spanska oljebolaget YPF, vilket visar att de globala finansmarknaderna fortfarande har ett starkt inflytande i Latinamerika. Trots detta väntas regionen växa med 3-4 procent i år, vilket är en stor framgång jämfört med den depression som drabbar de latinamerikanska länderna i den gamla världen. Portugal, Spanien och Italien hörde till de länder som presterade sämst när EU i veckan meddelade att euroområdets BNP sjönk med 0,2 % under det senaste kvartalet. Kontrasterna är slående. Medan Spanien har tiggt om räddningspaket, skröt Juan Carlos Echeverry, finansminister i dess tidigare koloni Colombia, i år om att hans regering "inte behövde mer intäkter". Tack vare stigande investeringar, sjunkande arbetslöshet och en årlig tillväxt på 4,5 procent under mer än ett decennium anses hans stats finanser vara i gott skick för att klara av att stå emot nedfallet från Europa. Även om stämningen har mörknat under de senaste månaderna byggs nya symboler för välstånd. Colombia håller på att uppföra sin högsta skyskrapa, den 66 våningar höga BD Bacat-byggnaden, som kommer att inrymma ett köpcentrum, kontorsutrymmen och lägenheter i övre prisklassen. Den spanske fastighetsmagnaten bakom projektet, Venerando Lamelas, sade att han följer med sin tid. "Den europeiska marknaden går inte bra. Latinamerika är mycket</w:t>
      </w:r>
    </w:p>
    <w:p>
      <w:r>
        <w:rPr>
          <w:b/>
          <w:color w:val="FF0000"/>
        </w:rPr>
        <w:t xml:space="preserve">id 135</w:t>
      </w:r>
    </w:p>
    <w:p>
      <w:r>
        <w:rPr>
          <w:b w:val="0"/>
        </w:rPr>
        <w:t xml:space="preserve">Så många vänliga människor har skrivit för att tacka mig för mitt ledarskap för Family First och mina nio år i parlamentet efter nederlaget i det senaste valet. De frågar alla vad jag planerar för nästa steg i mitt liv. Det är glädjande att så många har visat sådan oro. Detta är mina planer för framtiden, om Gud vill. Jag kommer att fortsätta att uppmuntra unga präster och unga människor som strävar efter att gå in i kristna tjänster eller i parlamentet som kristen politiker. Jag lägger stor vikt vid att inte spela politik med politikernas metoder. Jag har aldrig beskrivit mig själv som en kristen politiker - jag har alltid varit en kristen minister som råkade sitta i parlamentet. Jag hoppas kunna ingjuta integritet i en ny generation. Nästa vecka kommer jag att ha ett seminarium för 35 unga ledare om dessa frågor. Så många av våra unga kandidater för Family First har sagt att de njöt av upplevelsen och att de nu vill förbereda sig för framtida val till kommunfullmäktige, delstatliga och federala val. Jag kommer att fortsätta att hjälpa Family First att växa. När vi startade i NSW var de enda pengar vi hade det som min fru och jag gav för att täcka kostnaderna. Men stödet under detta val innebär att vi inte har några skulder och ett överraskande stort kontantöverskott för nästa val. Vi planerar att påverka i framtiden och den unga genomsnittsåldern bland våra medlemmar ger oss en god framtid. Under årens lopp har jag hållit gästföreläsningar vid universiteten i Oxford, Cambridge och Edinburgh, men schemat var så fullspäckat att vi inte hade tid att se oss omkring. Beverley och jag kommer inom kort att åka till Storbritannien i två veckor för att se vad vi missat vid tidigare besök. Jag har två styrelseuppdrag, som förvaltare av Mangrove Mountain Youth Retreat (som efter att ha samlat in tre miljoner dollar och byggt ett konferenscenter för alla boendeformer är en stor källa till intresse för mig) och som ordförande för Aged Person's Welfare Trust (som jag grundade i mitten av 1990-talet och som nu har cirka 16 miljoner dollar investerade med utdelning till ålderscentrum som ger större personlig komfort för svaga äldre). Dessa två viktiga ansvarsområden betyder mycket för mig när jag ser att de utvecklas och fortsätter att tjäna andra. Jag kommer att fortsätta med mina veckovisa bibelstudier, vår bönegrupp i hemmet, arkeologiska studier och predikningar i kyrkor. I år har jag ungefär 60 bokningar för gudstjänster. Jag kommer att fortsätta att publicera "A Christian Voice" - en veckokommentar från ett kristet perspektiv om politik, kyrkan, samhället och hemmet som läses av många tusen varje vecka. Jag läste för första gången en av dr Frank Borehams böcker 1954. Han var en känd predikant i Melbourne. Som tonåring köpte jag allt jag kunde hitta i begagnade bokhandlar. Jag läste ett kapitel om dagen. Dessa böcker förändrade mina vanor i mer än femtio år. Jag lärde mig av honom att förmedla det kristna evangeliet huvudsakligen genom sekulära medier. Sedan dess har jag skrivit ett kort kristet radiosamtal varje dag i fyrtio år med över 12 000 filialer. Jag har skrivit två predikningar varje vecka och en essä för publicering i tidningar och tidskrifter varje vecka i femtiofem år, med över 7 000 inlämnade texter och på Internet. Jag har skrivit tusentals veckovisa radio- och tv-tal som har hållits i Australien och utomlands och många filmmanus som har visats internationellt. Jag kommer att fortsätta att skriva en veckokrönika för en arabisk tidning "Egypt News" om frågor som rör Mellanöstern. Jag har publicerat en bok varje år. Under de senaste fem månaderna har jag publicerats i fyra böcker, vilket innebär att jag nu har 61 böcker, som alla är skrivna helt eller delvis av mig. Jag har ett annat manuskript färdigt som väntar på min slutredigering. Boreham lärde mig hur man är en upptagen pastor i en kyrka och samtidigt skriver och kommunicerar till en nation och vår största stad. Jag vill nu fortsätta med mitt skrivande som har en mer bestående inverkan än något annat. Så sent som förra veckan berättade en livlig kvinnlig ledare i en kyrka där jag predikade för mig att det var en av mina böcker som förändrade hennes liv för några år sedan. Hon hade köpt den i en begagnad bokhandel. Den har varit slut i 34 år!</w:t>
      </w:r>
    </w:p>
    <w:p>
      <w:r>
        <w:rPr>
          <w:b/>
          <w:color w:val="FF0000"/>
        </w:rPr>
        <w:t xml:space="preserve">id 136</w:t>
      </w:r>
    </w:p>
    <w:p>
      <w:r>
        <w:rPr>
          <w:b w:val="0"/>
        </w:rPr>
        <w:t xml:space="preserve">Utvecklingen av småfiskar 1. Först var det Juju, som tog upp en gitarr för första gången när han var 17 år och skrev en låt. Hon fortsatte att skriva låtar och till slut skrev hon en låt som hette Little Fish och spelade den på en pub. Ingen på puben visste vad hon hette, men de kände till låten, och en dag när hon gick förbi såg hon att hon på skylten utanför hade fått namnet Little Fish. Så då fanns det ett namn, även om det naturligtvis var ett namn för något som ännu inte hade hänt. Det fanns bara ett tyst ursprung, en möjlighet som låg till grund för allting. Sedan kom en märklig mörk period i Jujus liv. Hon blev förtrollad och sedan blev hon helt enkelt sjuk, som om hennes kropp avvisade ett gift. Det sa "du är på fel ställe, Juju, gå ut". 2. Så hon gick ut. Hon träffade Nez i en chipsaffär. Han hade tränat med en av världens bästa trummisar och hade själv varit trummis, men var egentligen, just då, inte riktigt trummis: han var snickare. Och Juju hade under tiden förlorat sin röst, men de startade ett band ändå och kallade det Little Fish, som om Nez var det som saknades från början, och på sätt och vis var han det. Så i stället för att vara slutet - denna osannolika allians mellan två osannolika människor, trummisen som inte hade trummat, sångerskan vars röst hade gått förlorad i ett hav av förvirring - blev det början, eller åtminstone en annan början. De spelade i garaget. De kände inga andra musiker, egentligen, så det var bara de två, och Juju fortsatte att skriva låtar som hon inte kunde sjunga och sa att allt skulle bli bra nästa vecka, men det blev det aldrig. Tills det så småningom, en dag, blev det. Efter många, många timmars ensamarbete i ett repetitionsrum och några sessioner i Alexanderteknik hittade Juju sin röst igen. "Folk hör Little Fish spela live och deras andedräkt slits bort från dem och sedan återställs den, och saker och ting förändras." Hon och Nez gjorde en demo och fick några spelningar. Och i två år gjorde de spelning efter spelning efter spelning, gjorde sig ett namn, samlade fans, fick fart. En dag hörde Linda Perry deras musik och flög till Oxford för att höra dem spela. Och grejen med att höra Little Fish spela är att det är som den smäll i ansiktet man behöver för att vakna upp, den söta kyssen på natten: folk hör Little Fish spela live och deras andetag rycks bort från dem och sedan återställs det, och saker och ting förändras. Så de fick kontrakt med Custard Records och spelade in Baffled and Beat i Los Angeles. 3. Sedan lade Little Fish till ett lager och blev en tredelad grupp. De hade lagt Hammond på Baffled and Beat och ville ha en Hammondspelare i bandet, och så kom Ben. Juju träffade honom på en repetition i Oxford; han spelade piano och när han var klar var det första hon frågade honom om han spelade Hammond - sedan kanske hon småpratade, frågade vad han hette, men hennes fokus hade alltid varit låtarna, bandet, och detta fokus, denna myopiska drivkraft, hade alltid varit det som fört dem framåt. Det visade sig att Ben spelade på hammond. Liksom Nez var han en utbildad musiker, ett perfekt komplement till den självlärda Juju, med hennes oemotståndliga respektlöshet för musikaliska regler och bestämmelser. "Den starka känslan av gemenskap, av ursprung, har betydelse för de låtar som Little Fish skriver och spelar." Detta markerade en annan sorts början. Little Fish lämnade Custard för att satsa på en oberoende karriär. De gjorde motsatsen till vad alla rockstjärneberättelser säger att man ska göra: de kom hem igen. Detta är viktigt; den starka känslan av gemenskap, av ursprung, har betydelse för de låtar som Little Fish skriver och spelar. Rock'n'roll-myten var fortfarande bara en myt: att bli signerad, att bli upptäckt, hade inte gett Little Fish någon rikedom, men de visste fortfarande varför de gjorde musik och de visste fortfarande att de var tvungna att göra musik, på något sätt. 4. Men oberoende, även när man har valt det, kan vara svårt. Det fanns fortfarande hyran att betala, det fanns fortfarande räkningar och strider. Nu hade Nez en familj, och ett beslut att fatta, för livet är inte alltid snällt, och ibland behöver en sak du älskar dig mer än den andra sak du älskar. Ibland är det helt enkelt inte möjligt att helt och hållet ägna sig åt musik och samtidigt försörja sig själv och sina barn. Så de var två stycken igen, som de hade varit från början. Deras sound förändrades lite för att passa in</w:t>
      </w:r>
    </w:p>
    <w:p>
      <w:r>
        <w:rPr>
          <w:b/>
          <w:color w:val="FF0000"/>
        </w:rPr>
        <w:t xml:space="preserve">id 137</w:t>
      </w:r>
    </w:p>
    <w:p>
      <w:r>
        <w:rPr>
          <w:b w:val="0"/>
        </w:rPr>
        <w:t xml:space="preserve">Mat &amp; dryck; Oliver visar sin rätta färg Det kan finnas en svarthjärtad charlatan bland dem, men det finns fortfarande många saftiga och välsmakande oliver där ute. Michael Bateman undersöker vilka alternativ som erbjuds, oavsett om du föredrar dina oliver fyllda, kokta eller rena När är en svart olivolja inte en svart olivolja? Svar: När det är en grön oliv. När de gröna oliverna för den nya säsongen börjar plockas runt om i Medelhavet är det klokt av oss att fundera över denna gåta. Det är inte så mycket en gåta som ett faktum i det kommersiella livet. Det finns människor som vill ha svarta oliver men som inte tycker om smaken av dem. Alla svarta oliver började sitt liv som gröna oliver, kraftiga frukter med hårt skal. Sedan mognade de och blev rosa-bruna, gradvis lila och till sist blev de glänsande, rynkiga svarta, som nu är glänsande av den smakrika olja vi älskar. Men många tycker att en mogen svart oliv är obehaglig. Ett designteam skulle därför skicka feta, skrynkliga, gamla svarta oliver med sitt slemmiga, ruttnande kött till papperskorgen. Och, äckligt, den smaken, så stark, så bitter, jordig. Varför kan inte en svart oliv vara mer lik en grön oliv? En designad svart oliv skulle vara lika stram som ett moget körsbär. Smaken skulle vara okonstlad. Och för enkelhetens skull skulle den inte ha någon sten som man kan bryta tänderna på (att urgröpta hala, mjuka och mogna svarta oliver är en av livets mindre givande uppgifter). Hmmm, det låter som en kandidat för genteknik. Faktum är att den designade svarta oliven har skapats av kaliforniska kosmetiska forskare. Med hjälp av deras tekniker producerar olivoljefabriker i Spanien i dag hundratusentals burkar av dem. Jag lärde känna dem en dag när jag stod inför valet mellan en dyr burk med oliver på flaska och denna billiga och snygga burk med den uppenbara bonusen att oliverna hade blivit urkärnade. Jag öppnade burken och fann med viss förvåning att de inte smakade av oliver. Fantastiskt. Jag lät dem rinna av, dränkte dem i god olivolja (vilket slöseri) och serverade dem på en tallrik utan kommentarer. Och utan kommentarer blev de smaksatta och ignorerade. Kan ni tänka er en skål med saftiga lila Kalamata-oliver som lämnas orörd? Om man gillar smaken av svarta oliver skulle man inte köpa dessa, så varför finns det en marknad för dem? Jo, som garnering. Redan innan idén om medelhavsdieten kom till uttryck, skivade amerikanerna dem på miljontals pizzor som konsumeras varje år. Även i sallader är de nattsvarta oliverna ett komplement till det gröna i salladsbladen och det röda i en skivad tomat. De har ingen smak, instämmer experten Anne Dolomore, författare till flera böcker om oliver och olivolja. Men hon tvivlar på att det är en bluff, lika lite som många av livsmedelsindustrins metoder. Ja, säger hon, det är en charlatan, en grön oliv som har "färgats" svart. Hur gör de det? Intressant. Den gröna oliven, som du vet om du någonsin plockat en från ett träd, är ytterst osmaklig. Ändå kan dess sammandragande, munsbitande bitterhet dras ut genom att blötlägga den i vatten i flera veckor, eller ännu effektivare genom att låta den ligga i en alkalisk lösning av kaustiksoda. Det är den grundläggande metoden. Men det finns mer att göra för att till exempel framställa en gourmetoliver, som de jättelika, saftiga gröna Queen Olives från Sevilla. Dessa oliver behandlas först med alkali för att avlägsna bitterheten och blötläggs sedan i en saltlake som ger upphov till mjölksyrajäsning och deras karakteristiska smak och konsistens. Under hela processen är det viktigt att utesluta luft, annars oxiderar oliverna och blir illasinnigt bruna. Om de lämnas för länge blir de svarta. Blir svarta? Blir gröna oliver svarta? Det är så här de färgas. De gröna oliverna läggs ner i öppna tankar med kaustiksoda och rör om blandningen kontinuerligt i en vecka till tio dagar tills de blir mörka men inte särskilt vackra svarta. Sedan tvättar de bort sodan och behandlar dem med järnglukonat för att fixera färgen. På grund av sin fasthet tål de maskinell urgröpning och slutligen konserveras de i saltlake. Svarta oliver,</w:t>
      </w:r>
    </w:p>
    <w:p>
      <w:r>
        <w:rPr>
          <w:b/>
          <w:color w:val="FF0000"/>
        </w:rPr>
        <w:t xml:space="preserve">id 138</w:t>
      </w:r>
    </w:p>
    <w:p>
      <w:r>
        <w:rPr>
          <w:b w:val="0"/>
        </w:rPr>
        <w:t xml:space="preserve">När den senaste rasismskandalen som drabbat den engelska fotbollsvärlden nu har släppts av Metropolitan Police, har Society of Black Lawyers slagit tillbaka mot FA . Händelsen i fråga går tillbaka till den 28 oktober då domaren i matchen mellan Chelsea och Manchester United, Mark Clattenburg, påstods ha använt en rasistisk kommentar när han talade om Chelseaspelaren John Obi Mikel. Polisens utredning har nu lagts ned på grund av att inga offer har hört av sig, vilket gör FA:s dom ännu mer spännande och ställer frågan till Chelsea varför de inte skickade Mikel till polisen för att göra en anmälan. Än en gång har Chelsea gjort sig själva till åtlöje när det gäller deras nolltoleranspolicy mot rasism, inte bara har de en kapten som befunnits skyldig till att ha gjort rasistiska uttalanden i sin trupp, utan när de påstår att någon har gjort en rasistisk anmärkning mot en av deras spelare vägrar de att gå de rätta vägarna för att få det undersökt. Om något får det Chelsea att se ut som om de har något att dölja och även om jag inte kan säga med säkerhet om Clattenburg gjorde de kommentarer som han har anklagats för, verkar det som om sannolikheten för att han gjorde dessa kommentarer minskar för varje dag som går, ju fler bevis som kommer fram. Jag anklagar inte Chelsea för att hitta på något så skadligt som detta utan redogör bara för de fakta jag har läst. Ett annat faktum som också måste nämnas är "Ashley Coles utveckling" i samband med John Terry-skandalen. Det är väldokumenterat att Cole också straffades för att ha försökt hitta på en historia för att få Terry fri från anklagelserna och att han uppmuntrades till detta av Chelseas sekreterare David Barnard. Jag säger inte att Chelsea har hittat på den här historien, jag konstaterar bara fakta. Peter Herbert, ordförande för Society of Black Lawyers, har anklagat fotbollsförbundet för att ha ett "mysigt avtal" med Chelsea och hävdar att de hellre tar itu med dessa anklagelser internt än att blanda in polisen. Jag skulle hålla med FA om de verkade vara en organisation som faktiskt visste hur man hanterar problem som rasism, men det faktum att de bannlyste Suarez i åtta matcher och Terry i fyra matcher när de med största sannolikhet borde ha sparkat båda spelarna från sina framtida klubbar, precis som om en normal människa hade gjort dessa anmärkningar på sitt arbete, visar på deras otillräcklighet som organisation. SBL har fullt rätt i sina klagomål och även om jag tvivlar på att Clattenburg gjorde kommentarerna, för om han gjorde det måste han vara en mycket dum individ, är händelsen ännu en som har belyst det faktum att FA bara är en klubb för de stora pojkarna i engelsk fotboll och har en lång väg att gå för att göra sig själv till en respektabel organisation igen. BBC är för närvarande i behov av en radikal förändring inom sig själva och det verkar som om FA inte är olikt. 5 SVAR "BBC och FA har alldeles för mycket gemensamt" säger Makelo: Datum: November 16th, 2012 at 8:28 pm Så skamlös, okunnig och partisk som din artikel kan vara, slutade du med att visa upp din allvarliga okunnighet om etiken i ditt så kallade yrke "journalistik"... Du insåg att du rapporterar en gammal nyhet, och fortsatte ändå att mata dina läsare med lögner och motsägelser, bara för att du hatar Chelsea.Det är en skam!Så du kunde berätta för oss att Chelsea inte gjorde rätt för att rapportera om sin rasism, men så efterbliven som du är, berättade du inte för oss om den "usla" ansträngning som de (Chelsea) gjorde....Journalistiken var tänkt att vara en möjlighet att ge objektiva åsikter...Men din? Du och din dåliga artikel är en skam och en skymf för journalistiken...Just sayin. Du kan också lägga till arabiska språket till din artikel för att göra din känsla vackrare. John Terry begravdes innan han dödades, nu är det Clattenspartialens tid alla backar upp han får inte säga sådant och chelsea borde inte ha gått ut med det offentligt, eftersom han är en tvivelaktig tjänsteman. Vissa chefer för England FA och journalits borde bytas ut, de är för partisk. Det är inte så i La Liga. Jag är inte säker på att FA har befogenhet att avskeda Terry och Saurez, men det är uppenbart att avstängningen är både inkonsekvent och mild. Kvaliteten på de "bevis" som tillhandahölls i JT-fallet skulle tyda på att klubben borde ha fått poäng avdragna förra säsongen.</w:t>
      </w:r>
    </w:p>
    <w:p>
      <w:r>
        <w:rPr>
          <w:b/>
          <w:color w:val="FF0000"/>
        </w:rPr>
        <w:t xml:space="preserve">id 139</w:t>
      </w:r>
    </w:p>
    <w:p>
      <w:r>
        <w:rPr>
          <w:b w:val="0"/>
        </w:rPr>
        <w:t xml:space="preserve">Om frågan om nr 16 Hur skulle han kunna låta bli? Han är den aktiva ledaren för flest segrar i karriären i college football-historien, hans precision och timing var oklanderlig, han kastade touchdowns efter eget tycke och smak och listan kan göras lång. Vad Moore bör bli ihågkommen för är hans förmåga att stänga matcher och begränsa misstag. Han hade is i ådrorna ingen press, vare sig den var situationsbunden eller publikbaserad, kunde påverka hans spel. Han visste hur han skulle utföra när hans lag behövde honom. Redshirt junior och nuvarande startande quarterback Joe Southwick har inte dessa färdigheter. Nu är detta inte en debatt om att jämföra Moore och Southwick. Detta är en analys av en enkel, men viktig del av spelet som visar var den ena quarterbacken överträffade och den andra saknar. Southwick är en hygglig quarterback när det gäller statistik. Under året ligger Southwick på 1 842 passing yards, ett förhållande mellan 10-7 touchdown-interceptioner, en quarterback rating på 132,8 och en completion percentage på 65,5. Samma Southwick har en 58,8 completion percentage med 467 yards, 2 touchdowns och 2 interceptions i totala 3rd down-situationer. Att genomföra tredje downs är en momentumförstärkare eller en momentumdödare. Southwick är en quarterback som helt enkelt inte är bra på att konvertera. När Southwick kommer in i motståndarlagets röda zon sjunker den procentandelen drastiskt. Från motståndarens 19-yardlinje till mållinjen har han en avslutsprocent på 42,9. Från motståndarnas 9-yardlinje till mållinjen har han en ännu lägre procentandel på 29,4. Tvärtom har Southwick, när han befinner sig på motståndarens 19-yardlinje till mållinjen, kastat för 10 touchdowns med tre interceptions. Det är faktiskt hyggliga siffror. Men det är inkonsekvensen som skadar ett lag mest, och en avslutsprocent på 42,9 och 29,4 suger ut en anfalls framgång. I Boise States senaste förlust i hemmamatchen mot San Diego State kastade Southwick en interception i det inledande drevet i den tredje kvarten, vilket inte ens gav laget en chans till field goal. Southwick misslyckades också med att konvertera vid en tvåpoängskonvertering. Broncos skulle fortsätta att förlora med två poäng. I säsongens första match mot ett rankat Michigan State såg Southwick helt enkelt vilse ut. Vissa kommer att försöka täcka upp för redshirt junioren och säga att det var hans första match för året samt hans första start i karriären, vilket båda stämmer. Men när du är ett nummer 24-rankat Boise State-lag under säsongens första vecka med mycket begränsat utrymme för misstag måste din quarterback kliva fram och prestera. Den fenomenala Boise State "D" kan bara ta laget så långt som möjligt. Southwick kan inte och har inte vunnit de stora matcherna som Boise State desperat behöver vinna för att BCS-hoppet ska leva vidare. Han har också kämpat med de matcher han inte borde ha några problem med (t.ex. San Diego State). Det är dags att ge redshirt freshman Jimmy Laughrea en chans till startplatsen. De måste göra bytet till 2012 års Offensive Scout of the Year Laughrea från Bronco och låta hans kanon av en arm styra det här laget. Om mig Jag är född i Tacoma, Wa, och uppvuxen i Sacramento, Ca. Jag är för närvarande en junior som studerar kriminalrätt med en mindre del i ledarskap. Jag är starkt engagerad inom universitetet och jag har en kärlek till alla Bronco-sporter.</w:t>
      </w:r>
    </w:p>
    <w:p>
      <w:r>
        <w:rPr>
          <w:b/>
          <w:color w:val="FF0000"/>
        </w:rPr>
        <w:t xml:space="preserve">id 140</w:t>
      </w:r>
    </w:p>
    <w:p>
      <w:r>
        <w:rPr>
          <w:b w:val="0"/>
        </w:rPr>
        <w:t xml:space="preserve">Idén om sjukhuset: Home / Sjukhusets idé: En tvärvetenskaplig undersökning: Denna verkligt tvärvetenskapliga kurs, som omfattar åtta olika discipliner vid Miamis universitet, ger studenterna en exklusiv möjlighet att studera de många olika perspektiv inom vilka vi betraktar, tänker och arbetar på sjukhus. Baserat på den unika visionen från Patrick Gudridge, vice dekanus för juridiska fakulteten, tror vi att denna kurs är den första i sitt slag. Specifika uppgifter om kursen: Detta är en unik, tvärvetenskaplig kurs på avancerad nivå. Sju lördagskurser (moduler) på en hel dag/åtta timmar kommer att erbjudas under vårterminen 2013. Studenterna måste delta i det första och sista tillfället, den 2 februari och den 13 april, och måste sedan välja ytterligare tre heldagslördagar (av fem möjliga) att delta. Alla föreläsningar kommer att hållas på juridiska fakulteten i fakultetens mötesrum, som ligger på fjärde våningen i juridikbiblioteket. Studenterna kommer att utvärderas på grundval av sin analys av en fallstudie som de kommer att presentera i grupp den 13 april. Studenterna kommer att tilldelas tvärvetenskapliga grupper och ämnen för fallstudier i början av terminen. Studenterna bör först registrera sig till kursen via sina egna avdelningar och sedan besöka webbplatsen för tvärvetenskapliga kurser för att rangordna sina fem föredragna lektionspass. Efter registreringen kommer kursadministratörerna att kontakta studenterna för att meddela dem de tilldelade lektionsdatumen och information om hur de får tillgång till kursmaterialet. Moduler (de angivna föreläsningsämnena kan komma att ändras) *OBS: efter registreringen kan du rangordna de moduler du vill delta i efter önskemål genom att klicka här * 2 februari: Obligatorisk första dag, med inslag av: President Shalala och dr David Lubarsky.</w:t>
      </w:r>
    </w:p>
    <w:p>
      <w:r>
        <w:rPr>
          <w:b/>
          <w:color w:val="FF0000"/>
        </w:rPr>
        <w:t xml:space="preserve">id 141</w:t>
      </w:r>
    </w:p>
    <w:p>
      <w:r>
        <w:rPr>
          <w:b w:val="0"/>
        </w:rPr>
        <w:t xml:space="preserve">Du kan hitta en grupp i din region genom att använda gruppsökningen i National Landcare Directory: Sök efter gruppnamn: Skriv in gruppnamnet i sökrutan och välj Sök. Du kan också ändra sökalternativen med hjälp av rullgardinsmenyn på höger sida för att visa grupper som börjar med din text, innehåller din text eller slutar med din text. Sök efter postnummer: Skriv in det postnummer som du vill hitta landskapsgrupper i sökrutan och välj Sök. Resultatet kommer att visa skötselgrupper i det postnumret och i omgivande postnummer.</w:t>
      </w:r>
    </w:p>
    <w:p>
      <w:r>
        <w:rPr>
          <w:b/>
          <w:color w:val="FF0000"/>
        </w:rPr>
        <w:t xml:space="preserve">id 142</w:t>
      </w:r>
    </w:p>
    <w:p>
      <w:r>
        <w:rPr>
          <w:b w:val="0"/>
        </w:rPr>
        <w:t xml:space="preserve">And It's Supposed to Be Love Lyrics Ayo Body slam you to the ground Messaging a chill Curses make the head go 'round Brings a certain thrill Send you to another world Mesmerize your brain It's the jewel of a pearl Makes you go insane And it's supposed to be love Yes, it's supposed to be love Well, Det är meningen att det ska vara kärlek Säg "för det är på grund av kärlek" Det är en sorglig och ensam sång Sura druvor och tårar Något mörkt pågår I åratal Body slam your partner down Up against the wall Det är en sorglig och skrämmande scen Utan någon nåd alls Och det ska vara kärlek Ja, Det är meningen att det ska vara kärlek Ja, det är meningen att det ska vara kärlek Säg att allt är på grund av kärlek Undrar hur det blev så med mig och dig Hur vi förlorade vägen till kärlek Hur vi blev så blå Body slam your lover down Fyll honom med ånger Vem vet hur det slutar Det är inte över än Och det är meningen att det ska vara kärlek Ja, Det är meningen att det ska vara kärlek Ja, det är meningen att det ska vara kärlek Säg "för det är allt på grund av kärlek Säg "för det är allt på grund av kärlek Säg "för det är allt på grund av kärlek Säg "för det är allt på grund av kärlek Säg "för det är allt på grund av kärlek</w:t>
      </w:r>
    </w:p>
    <w:p>
      <w:r>
        <w:rPr>
          <w:b/>
          <w:color w:val="FF0000"/>
        </w:rPr>
        <w:t xml:space="preserve">id 143</w:t>
      </w:r>
    </w:p>
    <w:p>
      <w:r>
        <w:rPr>
          <w:b w:val="0"/>
        </w:rPr>
        <w:t xml:space="preserve">En grupp kvinnor Detta är en diskussion om En grupp kvinnor i forumet Islam i allmänhet, en del av kategorin Huvudämnen; Får en grupp kvinnor resa utan mahram? Jag har alltid trott att de kan det men hittar fler svar ... Re: En grupp kvinnor Inom gränserna för vad den åsikt hon följer anser att hon är en resenär (Imam Ahmeds åsikt är ungefär 48 miles) "En kvinna kan lämna sitt hem med sin mans muntliga eller tysta samtycke. Hon måste åtföljas av en mahram om hon reser en längre sträcka varigenom hon betraktas som en resande enligt shar'. De lärda har diskuterat vad detta avstånd ska vara med hanaabilah som anger 48 miles. Hon kan resa inom London utan behov av en mahram. Wallahu 'a'lam." Re: En grupp kvinnor Räknas en kvinna som mahram för en kvinna som inte är släkt med henne när hon reser och i andra fall, eller inte? Prisad vare Allaah. En kvinna kan inte vara mahram för någon annan. Mahram är en man som är förbjuden att gifta sig med kvinnan på grund av blodsband, till exempel hennes far eller bror, eller en mahram genom äktenskap, till exempel hennes make, makens far eller makens son, eller en far eller son genom ridaa' (amning, det vill säga kvinnans far eller son som ammade henne), och så vidare. Det är inte tillåtet för en man att vara ensam med en kvinna som inte är mahram eller att resa med henne, eftersom profeten (Allas frid och välsignelser vare med honom) sade: "Ingen kvinna bör resa utom med en mahram" (saheeh, överenskommen). Och han (Allahs frid och välsignelser vare med honom) sade: "Ingen man är ensam med en kvinna, men den tredje som är närvarande med dem är Shaytaan" (berättat av Imaam Ahmad och andra, från hadeeth av 'Umar (må Allah vara nöjd med honom) med en saheeh isnaad). Och Allaah är källan till styrka. Det kommer mot slutet av tiden att komma ett folk som kommer att vara unga i åldern, med vårdslösa och bristfälliga intellekt. De kommer att tala med uttalanden från den bästa av skapelsen, men de kommer ändå att passera genom islam precis som en pil passerar genom ett mål.</w:t>
      </w:r>
    </w:p>
    <w:p>
      <w:r>
        <w:rPr>
          <w:b/>
          <w:color w:val="FF0000"/>
        </w:rPr>
        <w:t xml:space="preserve">id 144</w:t>
      </w:r>
    </w:p>
    <w:p>
      <w:r>
        <w:rPr>
          <w:b w:val="0"/>
        </w:rPr>
        <w:t xml:space="preserve">Under de senaste två veckorna har praktikanterna från SuttonACTION under ledning av rådman Rob Pocock genomfört ett omfattande marknadsundersökningsprojekt på Boldmere High Street. Projektet innebar att grupper av praktikanter arbetade i skift för att intervjua konsumenter som regelbundet besöker butikerna i Boldmere och för att ta reda på vad konsumenterna tycker om den ekonomiska mångfalden i Boldmere och hur de lokala företagen mer effektivt kan tillgodose lokalbefolkningens behov. Rådsledamot Dr Robert Pocock lyssnar på feedback från SuttonACTION:s praktikanter om resultaten av deras marknadsundersökningsprojekt När SuttonACTION hade intervjuat över 80 lokalbefolkningen tog de med sig de ifyllda frågeformulären till ett gruppmöte den 5 september i Fellowship Hall. Vid detta möte analyserade och utvärderade praktikanterna resultaten av sitt marknadsundersökningsprojekt och upptäckte att den allmänna uppfattningen bland de invånare som bor inom en mil från Boldmere shoppingområde är att de anser att snabbmatsbutiker är något överrepresenterade. De som svarade på SuttonACTION:s projekt hävdade dock också att närvaron av snabbmatsbutiker har bidragit till att förhindra nedgången i Boldmere genom att se till att detaljhandelsenheterna förblir ockuperade och att den lokala ekonomin ökar. Den slutliga slutsatsen som SuttonACTION drog efter att ha analyserat den information som de hade samlat in från sitt marknadsundersökningsprojekt var att de konsumenter som ofta använder Boldmere shoppingområde skulle föredra att Birminghams kommunfullmäktige agerar beslutsamt för att hejda tillströmningen av snabbmatsställen till Boldmereområdet och även agerar för att reparera och återställa infrastrukturen i och runt Boldmere shoppingområde. När hon analyserade lokalbefolkningens svar sade praktikanten Laura Milburn, 21 år, att "även om Boldmere shoppingcenter har förbättrats under det senaste året, finns det fortfarande en stor mängd förbättringar som kommunen måste göra, främst när det gäller parkering, trottoarer och vägbeläggning". Det behöver dock investeringar och stöd för att skydda sin ekonomi från att alltför många snabbmatsställen tränger sig på. Jag hoppas att SuttonACTION:s marknadsundersökningsprojekt kommer att bidra till att stimulera entreprenörsinvesteringar i ekonomin i Boldmere och de omgivande områdena."</w:t>
      </w:r>
    </w:p>
    <w:p>
      <w:r>
        <w:rPr>
          <w:b/>
          <w:color w:val="FF0000"/>
        </w:rPr>
        <w:t xml:space="preserve">id 145</w:t>
      </w:r>
    </w:p>
    <w:p>
      <w:r>
        <w:rPr>
          <w:b w:val="0"/>
        </w:rPr>
        <w:t xml:space="preserve">" The Work of Culture är resultatet av två decenniers fältforskning av Sri Lankas mest framstående antropologiska tolk, och dess kombination av textanalys, etnografisk känslighet och metodologisk katolicitet gör den till något av en succé." -- Arjun Appadurai, Journal of Asian Studies Förord Tack Förord Förord Föreläsning ett - Representation och symbolbildning i en psykoanalytisk antropologi 1. Att frigöra texten, frigöra berättelsen 2. Dromena och katartiska ritualer: Regression och progression i kollektiva representationer Dödande och uppståndelse "Distorsion" i kulturarbetet Gränserna för kulturellt utarbetande 3. Symbolisk borttagning och kulturens arbete Föreläsning två - Ödipus: Paradigmet och dess hinduiska återfödelse 1. Relativering av ödipuskomplexet: fallet Trobriand 2. Ytterligare steg i relativiseringen: Freud och den indiska ödipus: en ny version: En imaginär resa 3. Universalisering av oidipuskomplexet: Argument med Wittgenstein 4. Den indiska ödipus i Sri Lanka: Pulleyar och Lord Buddha på nytt Den potenta Pulleyar från Pul Eliya: Etnografisk tvekan Myth Associations: Validering i tolkningen Tillbaka till Leach: Motivation och struktur 5. Förändring, historia och glömskan av Pulleyar Debatt och stadgans historicitet Den buddhistiska livsformen och uppkomsten av fadersmördaren Föreläsning tre - Parricidet i den buddhistiska historien 1. Mytmodeller av parricidet: Parricid och brodermord: Mytomodeller: Ödipus i Sri Lanka Parricid och brodermord: Historien om kung Asoka Vasubandhus ödipus 2. Symboliskt parricid: Dutthagamani Abhayas samvete 3. Den sanna parriciden: Kasyapa från Sigiriya, "Lejonberget" Vad hände sedan? Ett kort efterord Samvete och kultur: Den parricidala kungen i den buddhistiska historien Den demoniska Ödipus: Etik, samvete och kultur Kosmos och Psyke 4. Psykiska strukturer på lång sikt: Hjältens äktenskap Bilaga: Rajasinha I Föreläsning fyra - Freud och antropologi: Platsen där tre vägar möts 1. Den första intersubjektiviteten: Antropologen och den infödda individen 2. Den andra intersubjektiviteten: Deltagande och observation 3. Den tredje intersubjektiviteten och idén om en metateori Den tredje intersubjektiviteten: Metateori och tjock beskrivning Validering i psykoetnografisk tolkning Utvidgningen av den tredje intersubjektiviteten: Språk och symbolisk form i psykoanalysen och antropologin Epilog Anteckningar Bibliografi Författarindex Ämnesregister För mer information eller för att beställa boken, besök http://www.press.uchicago.edu</w:t>
      </w:r>
    </w:p>
    <w:p>
      <w:r>
        <w:rPr>
          <w:b/>
          <w:color w:val="FF0000"/>
        </w:rPr>
        <w:t xml:space="preserve">id 146</w:t>
      </w:r>
    </w:p>
    <w:p>
      <w:r>
        <w:rPr>
          <w:b w:val="0"/>
        </w:rPr>
        <w:t xml:space="preserve">Seves son Javier Ballesteros vill bli golfproffs Javier Ballesteros, sonen till den spanska golflegendaren Seve som dog förra året, säger att han vill bli professionell golfspelare. "Jag gillar golf väldigt mycket, jag tror att jag varje dag gillar det lite mer", sade den 22-årige juridikstudenten i en intervju som publicerades på torsdagen i dagstidningen 20 Minutos. "Jag är ivrig att avsluta mina juridikstudier för att kunna ägna mig enbart åt golf, vilket inte alls är lätt." Tidigare den här månaden vann Ballesteros amatörtiteln Madrid Open och han tillägnade sin seger till sin far som dog 54 år gammal i maj 2011 efter en lång kamp mot cancer. Han avslutade den tre runda turneringen på sex under par för en seger på fyra slag över Manuel Ruiz. På frågan om hans spelstil liknade sin fars, sa Ballesteros till 20 Minutos: "Jag vet inte. Kanske har jag ärvt hans förmåga till kortspel. Han lärde mig den delen av spelet väldigt bra." Seve Ballesteros vann fem majors i sin karriär och spelade i åtta Ryder Cups, där han var kapten för Europa till seger 1997.</w:t>
      </w:r>
    </w:p>
    <w:p>
      <w:r>
        <w:rPr>
          <w:b/>
          <w:color w:val="FF0000"/>
        </w:rPr>
        <w:t xml:space="preserve">id 147</w:t>
      </w:r>
    </w:p>
    <w:p>
      <w:r>
        <w:rPr>
          <w:b w:val="0"/>
        </w:rPr>
        <w:t xml:space="preserve">O'Reilly Answers är en webbplats för kunskapsutbyte, frågor och svar som samlar våra kunder, författare, redaktörer, konferencierer och Foo (Friends of O'Reilly). Mer Tack för att du skrev till oss. Sidan Missing CD för den här boken är inte färdig ännu, men den bör vara tillgänglig snart. När innehållet är klart kommer det att finnas tillgängligt på http://missingmanual...cds/macosxmlmm/ . Jag ska kolla med redaktören och meddela dig när innehållet på Missing CD är tillgängligt.</w:t>
      </w:r>
    </w:p>
    <w:p>
      <w:r>
        <w:rPr>
          <w:b/>
          <w:color w:val="FF0000"/>
        </w:rPr>
        <w:t xml:space="preserve">id 148</w:t>
      </w:r>
    </w:p>
    <w:p>
      <w:r>
        <w:rPr>
          <w:b w:val="0"/>
        </w:rPr>
        <w:t xml:space="preserve">Paradise lyrics Coldplay Paradise lyrics När hon bara var en flicka förväntade hon sig världen Men den flög bort från hennes räckhåll så hon sprang iväg i sömnen och drömde om Para-para-paradise, Para-para-paradise, Para-para-paradise Varje gång hon stängde ögonen När hon bara var en flicka Hon förväntade sig världen Men den flög bort från hennes räckvidd Och kulorna fastnar i hennes tänder Livet går vidare, det blir så tungt Hjulet bryter fjärilen Varje tår ett vattenfall I natten den stormiga natten kommer hon att stänga ögonen I natten den stormiga natten bort kommer hon att flyga [ Lyrics from: http://www.lyricsmode.com/lyrics/c/coldp\\... ] Och drömmer om Para-para-paradise Para-para-paradise Para-para-paradise Para-para-paradise Oh oh oh oh oh oh oh-oh-oh Hon drömmer om Para-para-paradise Para-para-paradise Para-para-paradise Oh oh oh oh oh oh oh oh-oh-oh-oh La-la-la-la-la-la-la-la-la-la-la-la-la-la-la-la-la-la-la-la-la-la-la-la-la-la-la Och så liggande under den stormiga himlen Hon säger, "Åh, ohohohohoh Jag vet att solen måste gå ner för att stiga upp" Det kan vara Para-para-paradis Det kan vara Para-para-paradis Det kan vara Para-para-paradis Det kan vara Para-para-paradis Det kan vara Para-para-paradis Det kan vara Para-para-paradis Det kan vara Para-para-paradis Det kan vara Para-para-paradis Det kan vara Para-para-paradis</w:t>
      </w:r>
    </w:p>
    <w:p>
      <w:r>
        <w:rPr>
          <w:b/>
          <w:color w:val="FF0000"/>
        </w:rPr>
        <w:t xml:space="preserve">id 149</w:t>
      </w:r>
    </w:p>
    <w:p>
      <w:r>
        <w:rPr>
          <w:b w:val="0"/>
        </w:rPr>
        <w:t xml:space="preserve">Kom ut ur din bekvämlighetszon Människor är ofta omedvetna om det inflytande de har över vänner, nära och kära och till och med främlingar. Om du tror att det finns stora risker för vårt lands framtid som hänger på detta val, vad är du beredd att göra för att undvika att landet fattar fel beslut?  Val kommer och går, och många tror att det inte finns någon större skillnad mellan partierna.  I vissa fall har de rätt.  Under de senaste 40 åren har det skett en långsam utveckling mot socialism där den enda skillnaden mellan partierna är något olika hastigheter.  Det här valet är annorlunda.  Republikanerna ser problemen och vill ändra kurs.  Demokraterna vill trampa på gaspedalen. Om du tror att en seger för Obama innebär en större risk: för en skuldkris, att en smutsig bomb kommer att detoneras i New York, att Mellanöstern kommer att bli kärnvapen, att du kommer att betala högre skatter, att han kommer att hitta fler sätt att begränsa den traditionella energiproduktionen, att han kommer att göra nästan ingenting för att lösa vårt växande skuldproblem... HUR KAN DU GÖRA INGENTING!  Tror du att de människor i Grekland eller Spanien som såg vart landet var på väg för 10-15 år sedan önskar att de hade gjort mer vid den tidpunkten för att ändra på utvecklingen?  Kommer du att känna dig bekväm med att berätta för dina barn och barnbarn vad du gjorde eller inte gjorde när du såg dessa saker komma? Nästa fråga är naturligtvis vad du gör.  Om du äger ett företag och tror att en andra mandatperiod av Obama kommer att skada din förmåga att växa, har du då inte ett ansvar att berätta för dina anställda vad du tycker?  Detta är din ärliga bedömning av ditt företags framtidsutsikter.  Presentationen till de anställda bör inte vara otrevlig eller partisk, utan kan liknas vid en uppskattning av konsekvenserna av en naturkatastrof.  Uttalanden bör vara på ett sakligt sätt, och de anställda kommer att uppskatta informationen i förväg.  Detta är definitivt bättre än ett meddelande om uppsägning som ett direkt resultat av någon ny federal pålaga på din verksamhet om ett år. Ur personlig synvinkel kan det vara ett telefonsamtal till en familjemedlem, ett samtal vid delikatessdisken, ett samtal i väntan på att danslektionen ska ta slut, en diskussion vid ett kortspel eller en avslappnad konversation på en sportbar.  De personer som du talar med kanske inte tror att riskerna är så allvarliga som du tror, så här är några enkla opartiska sätt att få fram din åsikt.  Prova... Han säger att Medicare är den största orsaken till vårt långsiktiga skuldproblem, men han har inte föreslagit någon lösning. Han sa att han skulle föra samman de två partierna och arbeta för ett "lila Amerika", men han kunde inte övertyga en enda republikan att hålla med honom om sina största initiativ. Vi har haft recessioner förut, varför är detta den enda som vi inte kan ta oss ur? Han fick sin chans, och saker och ting är inte bättre. Vi har avskedat bättre presidenter än så här. Om du tror att det här valet kommer att förändra dina barns liv på gott och ont, beroende på hur det slutar, är det då inte värt att riskera lite socialt obehag för att säkerställa rätt resultat?  Bob Grant har varit en radiopersonlighet på New York-marknaden i över 40 år, och han har avslutat sitt radioprogram på samma sätt under alla dessa år.  "Ditt inflytande räknas.  Använd det!" Författare Bio: Michael är relativt ny i författarskaran. Han har varit redaktör och bidragsgivare på webbplatsen www.freemarketsfreepeople.net de senaste 1 åren. Han har över 20 års mångsidig affärserfarenhet från att driva komplexa verksamheter där han ledde hundratals personer till att starta och driva små företag som www.realinterestfund.com. Han är välsignad, eller kanske förbannad, med ett logiskt sinne som han använder för att analysera myndigheter, medier, politik och kultur. Han anser att hans livserfarenheter hjälper honom att ge ett unikt perspektiv på dagens frågor. Som aktiv medlem i min baptistkyrka har jag så länge hållit tyst om mina personliga åsikter om det kaos som Obama har orsakat för vårt land. Han försöker distrahera människor som en virvlande dervisch för att hålla dem borta från sanningen. För några helger sedan talade en av mina vänner och kyrkogängare om 5 biljoner dollarplanen och allt det där. Till slut stod jag upp för min kandidat och berättade för henne att Romney har varit i branschen i över 20 år och att han vet hur han ska få ekonomin på fötter igen! GO ROMNEY!!!! Så valet är tydligt....Vill du ha en affärsman som har genererat miljarder eller en president som har slösat bort biljoner? asl3676 Eftersom jag har en hjärna. Jag är utbildad och tänker själv.</w:t>
      </w:r>
    </w:p>
    <w:p>
      <w:r>
        <w:rPr>
          <w:b/>
          <w:color w:val="FF0000"/>
        </w:rPr>
        <w:t xml:space="preserve">id 150</w:t>
      </w:r>
    </w:p>
    <w:p>
      <w:r>
        <w:rPr>
          <w:b w:val="0"/>
        </w:rPr>
        <w:t xml:space="preserve">Du är här: Minister för jordbruk, fiske och skogsbruk John McVeigh Labours dans till de gröna kommer att förstöra fiskejobb Minister för jordbruk, fiske och skogsbruk John McVeigh Fredag 16 november 2012 Labours dans till de gröna kommer att förstöra fiskejobb Labors tillkännagivande om marina reservat skulle förstöra fiskesamhällen och hundratals familjeägda småföretag längs Queenslands kust, har Newman-regeringen sagt. Ministern för jordbruk, fiske och skogsbruk i delstaten John McVeigh sade att den federala miljöministern Tony Burkes tillkännagivande om att låsa stora områden utanför den centrala och norra Queenslandkusten var vansinne. "Labours dans till de gröna inför det federala valet kommer att förstöra arbetstillfällen och lokala företag i Queensland", sade McVeigh. "Effekterna på våra fiskesamhällen kommer att bli enorma. "Det kommer att exportera arbetstillfällen i Queensland när lokala fiskeföretag läggs ned. "Det kommer att ske en markant övergång till importerade fisk- och skaldjursprodukter - som kommer att våldföra sig på ömtåliga rev och andra havsmiljöer utomlands där det inte finns någon ordentlig förvaltning. "Detta är en förlust för miljön och särskilt för lokala fiskejobb. De marina parkerna och de förlorade arbetstillfällen som de kommer att orsaka kommer inte att träda i kraft förrän 2014 - efter nästa federala val. "Vår fiskeindustri är erkänd som en av de bäst förvaltade och mest hållbara i världen. Vi har redan undantag från fiske i stora områden. "Det finns ingen sund vetenskaplig grund för detta. Detta handlar om att Tony Burke och Gillards labourregering försöker stoppa röstflödet till de gröna. "Fiskesamhällen från Mooloolaba till Karumba kommer att drabbas hårt när kommersiella aktörer stängs ute från stora områden i Korallhavet och Karpentariebukten. "Alla små stödföretag som levererar bränsle och förnödenheter till reparations-, ombyggnads- och serviceentreprenörer kommer att drabbas. "Det är ännu ett skumt avtal mellan Labour och de gröna innan några detaljer om kompensation har utarbetats.</w:t>
      </w:r>
    </w:p>
    <w:p>
      <w:r>
        <w:rPr>
          <w:b/>
          <w:color w:val="FF0000"/>
        </w:rPr>
        <w:t xml:space="preserve">id 151</w:t>
      </w:r>
    </w:p>
    <w:p>
      <w:r>
        <w:rPr>
          <w:b w:val="0"/>
        </w:rPr>
        <w:t xml:space="preserve">Bike Biz: "Cykling bör ingå i den nationella läroplanen" Regeringen uppmanas att införa en minimistandard för utbildning och stöd i vardaglig cykling i skolor i England senast 2016 för att bekämpa fetma bland barn. Den olympiska guldmedaljören i cykling Dani King stöder uppmaningarna, som initierats av Sustrans. Mountainbike har funnits med i läroplanen i Skottland sedan 2010 och vissa lokala myndigheter i England undervisar skolbarn i cykling som en del av läroplanen - bland annat i Derby sedan 2007, men uppmaningen är att genomföra en mer omfattande förändring i hela landet. En sådan åtgärd skulle spara pengar åt landet. Fysisk inaktivitet bland unga människor kostade skattebetalarna i England 760 miljoner förra året - en ny guldstandard skulle bygga in motion i vardagliga rutiner till en bråkdel av kostnaden. Sustrans har sammanställt en rapport "Going for Gold" där man uppmanar till att integrera cykeln i skolundervisningen så att alla elever har tillgång till regelbunden utbildning i säkerhet och underhåll samt någonstans att parkera sin cykel. De enstaka utbildningstillfällen som ofta väljs i skolorna gör inte mycket för att ändra långsiktiga vanor, säger Sustrans, och två procent av barnen cyklar regelbundet till skolan. "Det är en nationell tragedi att så få av våra barn har möjlighet att njuta av fördelarna med daglig motion och friheten att cykla till skolan", säger Malcolm Sheppard, chef för Sustrans. "Tävlingsidrott är bra, men det är inte för alla - vi behöver möjligheter för våra OS-inspirerade barn att vara aktiva varje dag." Sustrans har redan ett program som hjälper skolor att uppnå en guldcykelstandard, vilket har lett till att eleverna har tredubblat sin cykling. Två skolor i Surrey och en i Kent har nyligen uppnått Sustrans högsta utmärkelse - de första i Storbritannien. Den olympiska guldmedaljören Dani King tillade: "Jag talar med så många barn som gärna skulle vilja cykla till skolan, men de har inte rätt utbildning för att göra det på ett säkert sätt eller har inte tillgång till skolans utrustning för sina cyklar. "Vi vet att barn som cyklar till skolan är friskare, mer självsäkra och presterar bättre på lektionerna. "Om vi vill se en verklig förändring i antalet barn som cyklar till skolan, och de fördelar som det innebär, behöver vi en miniminivå av cykelutbildning och cykelfaciliteter i varje skola i Storbritannien."</w:t>
      </w:r>
    </w:p>
    <w:p>
      <w:r>
        <w:rPr>
          <w:b/>
          <w:color w:val="FF0000"/>
        </w:rPr>
        <w:t xml:space="preserve">id 152</w:t>
      </w:r>
    </w:p>
    <w:p>
      <w:r>
        <w:rPr>
          <w:b w:val="0"/>
        </w:rPr>
        <w:t xml:space="preserve">Jag är ganska ny på mount . I princip har jag en fjärr-SMB-serv på det lokala nätverket som jag vill kopiera bilder från en katalog på, och sedan upprepa var 5:e minut. Jag tror att vad jag behöver göra är att göra ett skript som kontrollerar om servern är monterad, om den inte är monterar den, om den är, gör ingenting, kör sedan rsync. Jag kunde ställa in crontab (för första gången) för att ta bort alla befintliga filer i katalogen och sedan köra rsync , men jag är inte säker på hur jag ska närma mig SMB-grejerna. Ska jag montera den, kopiera filerna och avmontera, eller ska jag låta anslutningen vara kvar? 1 Svar Om dina servrar förväntas vara igång och anslutna under större delen av tiden skulle jag säga att du ska låta monteringen vara kvar. På så sätt undviker du en del overhead för att upprätta anslutningen. Om du däremot har nätverksbortfall eller liknande anslutningsproblem kan en aktiv montering orsaka dataförlust för nyskrivna filer, eftersom filsystemet inte kommer att avmonteras rent när nätverket försvinner. Det kan vara klokt att lägga till flaggan --checksum till rsync efter en sådan oavsiktlig avmontering, så att inte bara filmodifieringstiderna (om man antar --times ) utan även filinnehållet kontrolleras. Det borde minska de negativa effekterna av påtvingade avmonteringar. Om du vill kontrollera om något är monterat kan du helt enkelt söka efter det i resultatet av mount . Notera också de mjuka och hårda alternativen till mount.cifs , som avgör om en bruten anslutning kommer att orsaka läsfel eller programstopp. Jag är ganska säker på att med det hårda alternativet skulle du se en fjärrkontroll som monterad även om anslutningen misslyckades. Med soft , är jag inte alls säker. Om du ser att filsystemet fortfarande är monterat är chansen stor att du kommer att kunna komma åt det när anslutningen är återställd. Om anslutningen inte är tillgänglig kommer dock hard-alternativet att leda till att din rsync hänger. Tack för hjälpen. Skulle du råka veta hur jag kan validera anslutningen i ett skalskript? Till exempel, om anslutningen inte kan ansluta, vill jag inte köra resten av skriptet -- nipponese Jul 23 at 22:44 @nipponese: Om fs inte är monterad i förväg, kan du utfärda en mount och kontrollera utdata från mount efteråt. Om fs är monterad och du vill veta om den faktiskt är tillgänglig kan du prova att skriva till en slumpmässigt genererad temporär fil eller liknande. Men om fs har monterats hårt kommer detta att få ditt skript att hänga. -- MvG 24 juli kl. 7:30</w:t>
      </w:r>
    </w:p>
    <w:p>
      <w:r>
        <w:rPr>
          <w:b/>
          <w:color w:val="FF0000"/>
        </w:rPr>
        <w:t xml:space="preserve">id 153</w:t>
      </w:r>
    </w:p>
    <w:p>
      <w:r>
        <w:rPr>
          <w:b w:val="0"/>
        </w:rPr>
        <w:t xml:space="preserve">Djingis Khan den gröna: Invadören dödade så många människor att koldioxidhalterna sjönk Nya arvet: Djingis Khan har kallats historiens grönaste inkräktare - efter att hans mordiska erövringar dödade så många människor att stora delar av den odlade marken återgick till skog. Mongolernas ledare, som upprättade ett enormt imperium mellan 1200- och 1300-talen, bidrog till att ta bort nästan 700 miljoner ton kol från atmosfären, enligt en ny studie. 40 miljoner människors död innebar att stora områden med odlad mark återigen blev täckta av träd, som absorberar koldioxid från atmosfären. Även om miljövännerna kan ha svårt att acceptera hans metoder, tror ekologerna att det kan vara det första fallet någonsin av framgångsrik mänsklig global nedkylning. Det är en vanlig missuppfattning att människans påverkan på klimatet började med den storskaliga förbränningen av kol och olja under den industriella eran, säger Julia Pongratz, som ledde forskningen vid Carnegie Institution's Department of Global Ecology. "I själva verket började människan påverka miljön för tusentals år sedan genom att förändra vegetationstäckningen i jordens landskap när vi röjde skog för jordbruk", säger hon till Mongabay.com. De 700 miljoner ton koldioxid som absorberades till följd av det mongoliska imperiet är ungefär lika mycket som produceras på ett år av den globala användningen av bensin. En stillbild från filmen Mongol: The Rise To Power Of Genghis Khan där huvudrollen spelades av Tadanobu Asano. Den legendariska krigaren steg till makten genom att förena nomadiska stammar. Mongoliska krigare utplånade hela bosättningar för att skapa ett enormt imperium. Djingis ättlingar fortsatte att flytta fram gränserna tills det nådde Östeuropa. KASTAT UT FÖR ATT DÖ, HAN UPPSTÅR FÖR ATT SKAPA ETT EMPERIUM Ursprungligen känd som Borjiginernas Temjin, föddes Djingis med en blodpropp i handen. Hans far var khan för en liten stam, men han mördades när Temjin var mycket ung. Den nya stamledaren ville inte ha något med Temjins familj att göra, så tillsammans med sin mor och fem andra barn fördrevs Temjin och lämnades att dö. Av alla de som finns med på den här listan är han den enda som började med ingenting. Från den mest brutala början som var möjlig överlevde Djingis för att ena de mongoliska stammarna och erövra territorier så långt ifrån varandra som Afghanistan och norra Kina. Han lämnade efter sig ett berg av skallar som i åratal fanns kvar i Kina. Djingis Khan banade väg för att hans sonson Kublai skulle bli kejsare i ett enat Kina och grundare av Yuandynastin. Sammanlagt erövrade Djingis nästan fyra gånger så mycket land som Alexander den store. Han vördas fortfarande i Mongoliet och i delar av Kina. I Carnegie-studien mättes koldioxidpåverkan från ett antal historiska händelser som innebar ett stort antal dödsfall. Tidsperioder som också undersöktes var bland annat den svarta döden i Europa, den kinesiska Mingdynastins fall och erövringen av Amerika. Alla dessa händelser har gemensamt att skogarna återvänder i stor utsträckning efter en period av massiv avfolkning. Men den blodiga mongoliska invasionen, som varade i ett och ett halvt århundrade och ledde till ett imperium som omfattade 22 procent av jordens yta, utmärkte sig omedelbart för sin långvarighet. Och det är så här som Djingis Khan, som upprepade gånger utplånade hela bosättningar, kunde skrubba bort mer kol från atmosfären än någon annan despot. Vi fann att under korta händelser som den svarta döden och Mingdynastins kollaps var skogens återväxt inte tillräcklig för att övervinna utsläppen från nedbrytande material i marken", förklarade Pongratz. "Men under de mer långvariga händelserna, som den mongoliska invasionen ... fanns det tillräckligt med tid för skogarna att växa igen och absorbera betydande mängder kol. Även om khanen kommer att förbli känd som Djingis förstöraren och inte Djingis den gröna, hoppas dr Pongratz att hennes forskning kommer att leda till att framtida historiker undersöker miljöpåverkan samt de mer traditionella aspekterna av studierna. "Baserat på den kunskap vi har fått från det förflutna kan vi nu fatta beslut om markanvändning som minskar vår påverkan på klimatet och kolcykeln", säger hon. Vi kan inte ignorera den kunskap vi har.</w:t>
      </w:r>
    </w:p>
    <w:p>
      <w:r>
        <w:rPr>
          <w:b/>
          <w:color w:val="FF0000"/>
        </w:rPr>
        <w:t xml:space="preserve">id 154</w:t>
      </w:r>
    </w:p>
    <w:p>
      <w:r>
        <w:rPr>
          <w:b w:val="0"/>
        </w:rPr>
        <w:t xml:space="preserve">Nyheter och uppdateringar Välkommen till Livingroom Music's nyligen omgjorda webbplats, som Alex Fischoff har gjort, och som ger dig möjlighet att lägga till, redigera och radera dina egna konstnärliga evenemang.  Du kommer också att ha möjlighet att få intressanta nya musikartiklar i din brevlåda samt att läsa dem här . Ett hem för kompositörer och utövare av ny musik, altklassisk, experimentell, digital, multimedial och elektronisk musik, liksom för scenkonstnärer och multimediakonstnärer, förespråkare av ny musik och alla andra personer som är intresserade av att främja moderna kreativa konstnärliga strävanden. Registrera dig Om du vill få regelbundna meddelanden och viktiga uppdateringar om Living Room Music i din brevlåda, vänligen prenumerera på livingroommusic.org nedan. Din e-postadress kommer aldrig att delas med någon annan och du kan när som helst avsluta din prenumeration. Om du vill veta hur du kan lägga upp dina egna evenemang på vår kökssida och/eller få artiklar från Reading Room i din brevlåda, klicka här .</w:t>
      </w:r>
    </w:p>
    <w:p>
      <w:r>
        <w:rPr>
          <w:b/>
          <w:color w:val="FF0000"/>
        </w:rPr>
        <w:t xml:space="preserve">id 155</w:t>
      </w:r>
    </w:p>
    <w:p>
      <w:r>
        <w:rPr>
          <w:b w:val="0"/>
        </w:rPr>
        <w:t xml:space="preserve">Mines verkar köra ganska smidigt, Jag har märkt att pekskärmen svar har blivit bättre, men det är om det. Jag önskar bara att webbläsaren skulle inte uppdatera så mycket.... den enda webbläsaren som inte verkar göra detta är Boat Broswer. men alla andra inklusive lager, verkar förbruka mer minne och få start efteråt. Jag fick just min och nedladdningen gick snabbt, och surfplattan verkar också gå snabbare. MEN, nu får jag ett Swype-popupmeddelande som säger att EnglishUK har misslyckats med att ladda. Allt jag trycker på ger det meddelandet. Jag vet inte vad som hände! Hjälp! Jag har sökt på Swype-forumet och detta var ett problem i juni förra året, men jag har aldrig haft problemet förrän nu. Är det någon annan som har det här problemet?</w:t>
      </w:r>
    </w:p>
    <w:p>
      <w:r>
        <w:rPr>
          <w:b/>
          <w:color w:val="FF0000"/>
        </w:rPr>
        <w:t xml:space="preserve">id 156</w:t>
      </w:r>
    </w:p>
    <w:p>
      <w:r>
        <w:rPr>
          <w:b w:val="0"/>
        </w:rPr>
        <w:t xml:space="preserve">Post navigation Dags att göra en lista (kontrollera den två gånger) Semestern närmar sig och vad är bättre än att överraska den som gör det själv eller entreprenören i ditt liv med ett nytt elverktyg?  Det kanske inte är romantiskt och det kan verka konstigt för vissa människor, men att få en praktisk gåva, en gåva som du kan använda varje dag, är ungefär den bästa present du kan få.  Så du kan slå in ett nytt borrkit eller en ny cirkelsåg och lägga det under granen den här julen.  För de flesta av oss behöver vi ingen bra ursäkt för att skaffa ett nytt elverktyg.  Bara det faktum att det är en ny modell och har ett nytt glänsande fodral är skäl nog för att köpa det.  Men det är roligare att ha den där speciella personen som tar sig tid och hittar något som de vet att vi kommer att älska. Det släpps alltid nya verktyg på marknaden och det här året är inget undantag.  De populära nya verktygen som kommer att vara heta den här säsongen kommer att vara borstlös teknik.  Det kommer att finnas många människor som kommer att vilja byta till borstlös teknik snart och det finns inget bättre sätt att få ett nytt verktyg än att be om att få det under granen. Makita och Milwaukee visar vägen med dessa nya verktyg. Makita LXPHZ " 18volts borrhammare är den perfekta strumpbyxan för alla som älskar verktyg.  Och om du läser den här bloggen är chansen stor att du faller in i den kategorin och redan har några av dessa saker på din önskelista.  Elverktyg är bra att ge och få, men glöm inte tillbehören.  Det är den här typen av saker som passar fint i strumpor och bra saker kommer alltid i små paket.  De behöver inte alla vara strumpbyxor, men Leatherman tillverkar några riktigt häftiga multiverktyg.  Ett multiverktyg är det perfekta verktyget för att ströva runt i vildmarken, oavsett om det är vildmarken fylld av vilda djur eller vildmarken på arbetsplatsen.  De här verktygen är byggda för att vara tuffa och göra jobbet varje gång.  Så sammanställ din lista och påminn dina nära och kära om vad det är du gör för att försörja dig och för att ha kul och hoppas på det bästa.  Låt oss också veta vad du tror blir säsongens mest populära elverktyg.  Vi älskar alltid att höra från experterna, du vet, de som använder verktygen.</w:t>
      </w:r>
    </w:p>
    <w:p>
      <w:r>
        <w:rPr>
          <w:b/>
          <w:color w:val="FF0000"/>
        </w:rPr>
        <w:t xml:space="preserve">id 157</w:t>
      </w:r>
    </w:p>
    <w:p>
      <w:r>
        <w:rPr>
          <w:b w:val="0"/>
        </w:rPr>
        <w:t xml:space="preserve">Jag vaknar på morgonen och klockan är sex. De säger att det kan komma regn men att solen är varm. Jag önskar att jag hade några bara för att döda idag, Och jag önskar att jag hade en krona för varje räkning jag var tvungen att betala. Vissa dagar förlorar man och vissa dagar vinner man och vattnet är lika högt som de tider man är i. Så jag hoppar tillbaka till den plats där jag lärde mig att simma. Försöker hålla huvudet ovanför så gott jag kan. Det är därför jag står här och väntar på att stormen ska passera mig. Och det är ljudet av solsken som kommer ner och det är ljudet av solsken som kommer ner... (Aye, aye, ayeehey...) Jag såg min vän Bobby och han sa "Hur är läget?". Har du lite jobb eller en tjugoöring att låna ut? Jag öppnade min hand Han sa att jag är glad att se, de kan ta ifrån mig mitt jobb men inte mina vänner förstår du. Och här sitter jag och väntar på att stormen ska passera mig. Och det är ljudet av sunshinen som kommer ner Och det är ljudet av sunsbhine som kommer ner (Here we go) Jag vill åka dit där solen aldrig tar slut Med min gitarr på stranden där med alla mina vänner. Solen så varm och vågorna i rörelse och allt luktar solkräm, havet och tjejerna så söta Så sparka av skorna och slappna av med fötterna De säger att mirakel aldrig upphör, och varje enskild själ behöver lite realeasin' stereon bumpin tills solen går ner, och jag vill bara höra det ljudet Och det är ljudet av solsken som kommer ner Och det är ljudet av solsken som kommer ner Och det är ljudet av solsken som kommer ner Och säg nu att du är den jag vill vara med, när solen går ner. You're the one I want to be with, when t esun goes down Sing; You're the one I want to be with when the sun goes down. Du är den jag vill vara med när solen går ner Det är ljudet av solskenet som kommer ner Och det är ljudet av solskenet som kommer ner</w:t>
      </w:r>
    </w:p>
    <w:p>
      <w:r>
        <w:rPr>
          <w:b/>
          <w:color w:val="FF0000"/>
        </w:rPr>
        <w:t xml:space="preserve">id 158</w:t>
      </w:r>
    </w:p>
    <w:p>
      <w:r>
        <w:rPr>
          <w:b w:val="0"/>
        </w:rPr>
        <w:t xml:space="preserve">Hej , jag går i årskurs 11 och vill verkligen bli läkare. Är dessa kvalifikationer okej? Och vilka examina ska jag göra? GCSE Science Double Award GCSE English GCSE Maths GCSE French GCSE Psychology GCSE Electronic Products GCSE RE short BTEC Applied science FCSE French Jag försöker övertyga min rektor om att låta mig göra två extra GCSE:s så att jag får nio totalt, men han. Men han säger nej eftersom jag är dyslektiker och det är stressigt, men jag klarar av det. Om ni har några andra råd om hur jag ska komma in på läkarutbildningen så säg till mig. Du måste sträva efter att göra så bra resultat som möjligt i dina GCSEs, särskilt matematik, naturvetenskap och engelska. När det gäller A-nivåerna rekommenderar vi i allmänhet biologi, kemi och två andra ämnen som du tycker om och kommer att klara dig bra i. Du måste också börja tänka på arbetslivserfarenhet och volontärarbete. Ta en titt här http://www.thestudentroom.co.uk/wiki/Med\\\... för mer information. ush hard! nöj dig med bara A-betyg. och börja med arbetslivserfarenhet i sommar. till och med som volontär på ett sjukhus. och var extremt förberedd på det slag i ansiktet som är känt som A-nivåerna. lycka till ( Ursprungligen skrivet av shanej13 ) Hej, jag går i årskurs 11 och vill verkligen bli läkare. Och vilka a-levels ska jag göra? GCSE Science Double Award GCSE English GCSE Maths GCSE French GCSE Psychology GCSE Electronic Products GCSE RE short BTEC Applied science FCSE French Jag försöker övertyga min rektor om att låta mig göra två extra GCSE:s så att jag får nio totalt, men han. Men han säger nej eftersom jag är dyslektiker och det är stressigt, men jag klarar av det. Om ni har några andra råd om hur man kommer in på läkarlinjen, så säg till mig Detta postades från The Student Room's iPhone/iPad App GCSE är inte allt, vissa läkarutbildningar vill ha exceptionella betyg, andra inte. Se till att de du gör gör du så gott du kan, det bör vara ditt enda fokus just nu. Efter att du har tagit examen kan du överväga arbetslivserfarenhet i en vårdande roll under sommaren innan du börjar på AS. Genom att bygga på PS allteftersom undviker du en "galen panik" på A2 när du plötsligt inser att det är dags att skriva och du har inte hunnit med någon arbetslivserfarenhet ännu ( Ursprungligen postat av shanej13 ) men han Säger nej eftersom jag är dyslektiker och stressen men jag klarar av det. Också om du har några andra råd om hur man kommer in på medicin låt mig veta Låt inte din inlärningssvårighet avskräcka dig. Det finns många studenter som kommit in på läkarlinjen med inlärningssvårigheter. För det första bör din skola göra vissa anpassningar på grund av att du är okonventionell. De ska hjälpa dig, inte avskräcka dig. Hör med din vägledare. För det andra kan du, beroende på vilken typ av funktionsnedsättning du har, vara berättigad att göra UKCATSEN-versionen av UKCAT-intagningsprovet. När du har kommit in har nästan alla universitet rådgivning och tjänster för funktionshindrade.</w:t>
      </w:r>
    </w:p>
    <w:p>
      <w:r>
        <w:rPr>
          <w:b/>
          <w:color w:val="FF0000"/>
        </w:rPr>
        <w:t xml:space="preserve">id 159</w:t>
      </w:r>
    </w:p>
    <w:p>
      <w:r>
        <w:rPr>
          <w:b w:val="0"/>
        </w:rPr>
        <w:t xml:space="preserve">Hur kan jag bli räddad av Jesus Kristus? Frälst från vad? Svaret är: från döden. Det är ett vedertaget faktum att alla människor så småningom dör. Vissa dör kanske tidigare än andra. Ändå har de flesta människor ett kvardröjande hopp om att döden inte är slutet på livet helt och hållet. En del tror att detta "liv efter döden" är fritt tillgängligt för alla oavsett villkor, en del säger att det är fritt tillgängligt för alla genom Jesu Kristi namn, en del säger att det endast är tillgängligt genom Jesus Kristus och att det är begränsat enligt vissa fördefinierade villkor, medan andra säger att det kan uppnås genom någon icke-kristen tro, t.ex. buddhism. Ytterligare andra säger att döden är döden och att den är livets utplåning på permanent basis. För dem finns det ingen räddning eller frälsning från döden.Det finns olika teorier och påståenden i detta avseende, och människor stöder aktivt sina respektive trosuppfattningar. Man kan alltså dra slutsatsen att den ena teorin är lika bra som den andra. Så varför inte leva det bästa liv man kan och sedan hoppas på frälsning när man dör. Om du trots allt har gjort ditt bästa kommer den "stora guden där uppe" säkert att ta hänsyn till dina ansträngningar och belöna dig på lämpligt sätt. Ämnet är dock mycket viktigt, och vi skulle vara mycket okloka om vi försummade att åtminstone undersöka saken på allvar. För att göra det, låt oss betrakta de bevis som presenteras i Bibeln, för även om Bibeln av många anses vara förpassad till arkiven för fabler och mytologi och lämnas på hyllan för att samla damm, så är den för andra en bok som är unik, i det att dess anspråk på att vara Guds ord erkänns. Låt oss därför först och främst fundera på exakt vad det är vi vill bli räddade från, och när vi har gjort detta kommer vi att kunna se vad som kan göras för att rädda oss från den situation vi har ärvt. Jag säger "ärvda" eftersom det är så Bibeln beskriver vår nuvarande position i förhållande till döden. Men låt oss gå tillbaka till tidens början: "I begynnelsen skapade Gud himmel och jord." 1 Mos 1:1 Början. Bibelns första kapitel berättar om denna början och informerar oss om att Gud skapade universum och även skapade de olika livsformerna på universum. "Och Gud såg allt vad han hade gjort, och se, det var mycket gott." 1 Mos 1:31 Och det innefattade allt: alla planeter och stjärnor, alla växter, alla landdjur, alla fåglar, allt marint liv och mänskligt liv - allt klassades som mycket gott. I det andra kapitlet i Första Moseboken återkommer skapelsescenen, men med mer detaljer om skapandet av det första människoparet. I det tredje kapitlet berättas hur saker och ting började gå fel . Detta berodde inte på någon felskapande skapelse från Guds sida, utan på att det mänskliga paret uppenbarligen struntade i Guds befallningar som han hade lämnat till den första mannen, Adam. Både Adam och Eva (hans skapade hustru) struntade öppet i sin skapares instruktioner. Deras Skapares reaktion var skarp och tydlig: "Till Adam sade han: 'Eftersom du lyssnade på din hustru och åt av det träd som jag befallde dig om: "Du får inte äta av det", 'Förbannad är jorden för din skull; genom smärtsamt arbete ska du äta av den alla dina livsdagar. Den kommer att producera törnen och tistlar åt dig, och du kommer att äta markens växter. I svett från din panna skall du äta din mat tills du återvänder till jorden, eftersom du togs ur den; du är stoft och skall återvända till stoft. " 1 Mos 3:17 -- 19 En dödsdom. Detta borde inte ha kommit som en överraskning för Adam, för Gud hade redan varnat honom för vad som skulle hända om han valde att inte lyda Guds befallning. "Och Herren Gud befallde mannen: 'Du är fri att äta av vilket träd som helst i trädgården, men du får inte äta av trädet med kunskap om gott och ont, för när du äter av det ska du dö.' " 1 Mos 2:16,17 Detta Guds uttalande blev verklighet i Adam. Han dömdes till döden. Som en författare i Nya testamentet uttrycker det: "Därför har synden kommit in i världen genom en enda människa och döden genom synden, och på detta sätt kom döden till alla människor, eftersom alla har syndat...". Romarbrevet 5:12 En annan författare i Nya testamentet, Jakob, har detta att säga: "- var och en frestas när han genom sin egen</w:t>
      </w:r>
    </w:p>
    <w:p>
      <w:r>
        <w:rPr>
          <w:b/>
          <w:color w:val="FF0000"/>
        </w:rPr>
        <w:t xml:space="preserve">id 160</w:t>
      </w:r>
    </w:p>
    <w:p>
      <w:r>
        <w:rPr>
          <w:b w:val="0"/>
        </w:rPr>
        <w:t xml:space="preserve">Nästa generations iPhone lanseras nästa vecka och inbytespriserna är på topp, så nu är det perfekta tillfället att börja byta ut de snart gamla modellerna för att tjäna pengar till Apples kommande smartphone. 9to5Mac har sammanställt en lista över pålitliga ställen som hjälper dig att byta in din gamla dammiga iPhone mot kontanter eller krediter - i vissa fall för upp till 500 dollar! Det räcker för att köpa en ny iPhone och täcka AT&amp;T:s avgift för förtida uppsägning för att byta till en operatör som har fullt stöd för FaceTime . Innan du går igenom alternativen bör du ta en stund för att identifiera skick, funktioner och modell för den utbytbara iPhone som du vill byta ut. Detta kommer att hjälpa till att fastställa dess potentiella värde, eftersom de flesta onlineprogrammen använder en enkät för att beräkna iPhone-värderingen. Dessutom är det klokt att agera nu, eftersom återförsäljarna sannolikt kommer att sänka sina priser när lanseringsdatumet närmar sig. 2. eBay: eBay är en av de första - och förmodligen den mest framträdande - garagebutikerna på nätet, så det vore rimligt att e-handelstjänsten erbjuder ett respekterat inbytesprogram med pengar som delas ut via PayPal. eBay annonserar gratis frakt och ger offerter direkt, men de verkliga värdena tenderar att dbut blygsamt av exempelofferterna efter att ha fastställt enhetens skick på nätet. En perfekt iPhone 4 8GB (Black) -- C Spire får 139 dollar, medan iPhone 4S 64GB (White) -- AT&amp;T får 381 dollar. 3. Gazelle: Gazelle har ett ganska övertygande erbjudande till hands, eftersom din iPhone inte behöver levereras förrän den 1 oktober, vilket är gott om tid att vänta och skaffa en efter lanseringen den 21 september. Dessutom erbjuder Gazelle flera sätt att tjäna moolah genom en check, PayPal eller ett Amazon.com-presentkort. Det är värt att notera att om du väljer alternativet Amazon-presentkort får du 5 procent mer än det angivna värdet. Och Gazelle erbjuder gratis frakt. En "bra" iPhone 4 8GB (Black) -- Verizon ger 140 dollar, medan en iPhone 4S 64GB (White) -- Verizon i samma skick går för 350 dollar. 4. NextWorth: NextWorth listar liknande offerter som Amazon, men denna praktiska webbplats utfärdar kontanter i stället för presentkort med fri frakt. Tjänsten har också samarbetat med Target online för att utvidga samma erbjudanden till dessa shoppare. NextWorth visar inte priserna i förväg och kräver ett frågeformulär om iPhone:s skick innan man ger offerter. Med det sagt går en nytillverkad iPhone 4 8GB (White) -- Sprint för 155 dollar, medan en iPhone 4S 64GB (Black) -- Sprint kostar 325 dollar. Uppdatering, 7 september: NextWorth har just informerat oss om att de för närvarande erbjuder 300 dollar för en iPhone 4S (16 GB) och 351 dollar för en iPhone 4S (64 GB). Det slår inte Amazons priser, men det finns ett alternativ att få kontanter för dem som inte är intresserade av ett Amazon-presentkort. Dessutom fördubblas bonusen för att värva en vän till 20 dollar för varje ny kund (vännerna får också en extra bonus på 5 procent för sin inbyte). 5. GameStop: GameStop är lite mer besvärligt, eftersom folk måste besöka en fysisk butik för att byta en iPhone. En butiksanställd kommer att undersöka smarttelefonen och sedan erbjuda kontanter eller butikskredit för ett byte. Lyckligtvis är frakten genom denna metod inte längre en huvudvärk. De listade priserna för "upp till inbyte" börjar på 180 dollar för en iPhone 4 8GB (Black) -- Verizon, och de når upp till 345 dollar för en iPhone 4S 64GB (White) -- AT&amp;T. 6. Best Buy: BestBuy är en av de enklare tjänsterna för att byta ut en Apple iPhone. Det är bara att välja modell, välja kvalitet och lägga till den i varukorgen. Återförsäljaren varnar för att de faktiska inbytena kan variera beroende på skick, tillbehör och andra faktorer. En "perfekt" iPhone 4 16 GB (vit) kostar 162 dollar, medan en iPhone 4S 64GB (svart) i samma skick kostar 336 dollar. 7. RadioShack : RadioShack erbjuder alternativ i butik och online för att byta ut en iPhone. I finstilt text längst ner på webbplatsen meddelar dock återförsäljaren konsumenterna att inbytesprodukter omfattas av tillämpliga behandlingsavgifter och måste innehålla laddare, kablar eller andra tillbehör. iPhone 4 8GB (Black) -- C Spire värderas till 129 dollar, medan en iPhone 4S 32GB (Black) -- C Spire värderas till 220 dollar. Det finns förmodligen en några kvarter från ditt hus också. 8. Apples återvinningsprogram: Apple'</w:t>
      </w:r>
    </w:p>
    <w:p>
      <w:r>
        <w:rPr>
          <w:b/>
          <w:color w:val="FF0000"/>
        </w:rPr>
        <w:t xml:space="preserve">id 161</w:t>
      </w:r>
    </w:p>
    <w:p>
      <w:r>
        <w:rPr>
          <w:b w:val="0"/>
        </w:rPr>
        <w:t xml:space="preserve">Tron på att himlen eller ett liv efter döden väntar oss är en "saga" för människor som är rädda för döden, har Stephen Hawking sagt. I ett avfärdande som understryker hans bestämda avståndstagande från religiösa bekvämligheter sade Storbritanniens mest framstående vetenskapsman att det inte finns något bortom det ögonblick då hjärnan flimrar för sista gången. Hawking, som diagnostiserades med motorneuronsjukdom vid 21 års ålder, delar med sig av sina tankar om döden, människans syfte och vår slumpmässiga existens i en exklusiv intervju med The Guardian i dag. Den obotliga sjukdomen förväntades döda Hawking inom några år efter det att symptomen uppstod, ett synsätt som fick den unge forskaren att vända sig till Wagner, men som i slutändan fick honom att njuta mer av livet, har han sagt, trots det moln som hängde över hans framtid. "Jag har levt med utsikten om en tidig död under de senaste 49 åren. Jag är inte rädd för döden, men jag har inte bråttom att dö. Jag har så mycket jag vill göra först", sade han. "Jag betraktar hjärnan som en dator som slutar fungera när dess komponenter sviktar. Det finns ingen himmel eller något liv efter döden för trasiga datorer; det är en saga för människor som är rädda för mörkret", tillade han. Hawkings senaste kommentarer går längre än de som han lade fram i sin bok The Grand Design från 2010, där han hävdade att det inte finns något behov av en skapare för att förklara universums existens. Boken väckte reaktioner från vissa religiösa ledare, däribland överrabbinen Lord Sacks, som anklagade Hawking för att begå ett "elementärt logiskt fel". Den 69-årige fysikern blev allvarligt sjuk efter en föreläsningsturné i USA 2009 och fördes till Addenbrookes sjukhus i en episod som gav upphov till allvarliga farhågor om hans hälsa. Han har sedan dess återvänt till sin avdelning i Cambridge som forskningsledare. Fysikerns kommentarer drar en skarp linje mellan användningen av Gud som metafor och tron på en allvetande skapare vars händer styr kosmos arbete. I sin bästsäljande bok från 1988, A Brief History of Time, använde Hawking sig av den av Einstein så älskade metoden när han beskrev vad det skulle innebära för forskarna att utveckla en "teori om allting" - en uppsättning ekvationer som beskrev varje partikel och kraft i hela universum. "Det skulle vara det mänskliga förnuftets ultimata triumf - för då skulle vi känna till Guds tankar", skrev han. Boken såldes i 9 miljoner exemplar och gjorde fysikern till en omedelbar stjärna. Hans berömmelse har lett till gästroller i The Simpsons, Star Trek: The Next Generation och Red Dwarf. En av hans största prestationer inom fysiken är en teori som beskriver hur svarta hål avger strålning. I intervjun förkastade Hawking föreställningen om ett liv efter döden och betonade behovet av att förverkliga vår potential på jorden genom att utnyttja våra liv på ett bra sätt. Som svar på en fråga om hur vi ska leva sa han helt enkelt: "Vi ska söka det största värdet av våra handlingar". I ett annat svar skrev han om vetenskapens skönhet, såsom den utsökta dubbelhelixen av DNA inom biologin eller fysikens grundläggande ekvationer. Hawking svarade på frågor som ställdes av The Guardian och en läsare inför en föreläsning i morgon vid Googles Zeitgeist-möte i London, där han kommer att ta upp frågan: "Varför är vi här?" I föredraget kommer han att hävda att små kvantfluktuationer i det mycket tidiga universum blev de frön från vilka galaxer, stjärnor och slutligen mänskligt liv uppstod. "Vetenskapen förutspår att många olika typer av universum kommer att skapas spontant ur ingenting. Det är en fråga om slumpen vilka vi är med i", säger han. Hawking menar att det med moderna rymdbaserade instrument, som till exempel Europeiska rymdorganisationens Planck-uppdrag, kan vara möjligt att upptäcka forntida fingeravtryck i ljuset som lämnats kvar från universums tidigaste ögonblick och ta reda på hur vår egen plats i rymden blev till. Hans föredrag kommer att fokusera på M-teorin, ett brett matematiskt ramverk som omfattar strängteorin och som av många fysiker betraktas som det bästa hoppet hittills om att utveckla en teori om allting. M-teorin kräver ett universum med 11 dimensioner, inklusive en tidsdimension och de tre välkända rumsliga dimensionerna. Resten är ihoprullade för små för att vi ska kunna se dem. Bevis till stöd för M-teorin kan också komma från Large Hadron Collider (LHC) vid Cern , den europeiska forskningsanläggningen för rymdforskning, som är en av de största i världen.</w:t>
      </w:r>
    </w:p>
    <w:p>
      <w:r>
        <w:rPr>
          <w:b/>
          <w:color w:val="FF0000"/>
        </w:rPr>
        <w:t xml:space="preserve">id 162</w:t>
      </w:r>
    </w:p>
    <w:p>
      <w:r>
        <w:rPr>
          <w:b w:val="0"/>
        </w:rPr>
        <w:t xml:space="preserve">"Vi vill ha ett foto med stora soliga glada leende ansikten på omslaget till häftet. Men det ska göras så att ingen kan känna igen deras ras eller kön." Detta påminner mig om en av de ständigt närvarande återvinningsreklamerna på tunnelbanan. Den visar en massa antropomorfa sopkärl, och alla har mycket tydliga kön och raser. Jag tror att The Onion hade en artikel om något liknande, men jag kommer inte ihåg den. posted by griphus at 15:30 pm on August 16, 2010 Min reaktion på sådana här sidor är ungefär följande: HAHAHAHAHAHAHA LOL HAHAHAHAHA LOL HAHAHAHAHA LOL Vänta, det här är ett helt legitimt problem som tagits upp av de personer som sajten försöker håna. HAHAHAHAHAHA LOL Ja, den här verkar också legitim, ingen anledning att håna den. Och den här är en överdrift så att personen som skriver på webbplatsen kan känna sig överlägsen. HAHAhaha... ja, jag känner inte för det nu. postat av I EAT TAPAS kl 15:30 den 16 augusti 2010 [ 42 favoriter ] "Logotypen borde vara större, och även texten." "Centrera den!" "Man ska aldrig använda interpunktion på en affisch." "Färgerna är för olika." "Blått och vitt?" "Ja. De borde stå närmare varandra så att det blir lättare att läsa." "Lägg till texten där." (pekar på en del av trycket nära linjen som anger sidans kant) "Det är sidans kant." "Nej, det är det inte." "..." postat av sonic meat machine kl 15:31 den 16 augusti 2010 [ 1 favorit ] Jag blev kontaktad för att göra ett varumärkesprojekt för en kund som sålde fruktjuice lokalt. Han kom till mitt kontor och presenterade mig en storyboard för hur introduktionsanimationen för hans webbplats skulle gå till: De första bilderna visar en banan, en ananas, en persika och en jordgubbe som glatt dansar och jublar medan de går runt i cirklar. Efter ungefär tre eller fyra bilder hoppar de alla in i en fungerande mixer och deras safter sprutar ut över hela skärmen. I den sista bilden är det bara deras logotyp som långsamt tonas in. Han var allvarlig. Jag läste hela webbplatsen i går kväll i ett anfall av misantropi. Jag hittade överlappningar, nästan misstänkta överlappningar, med några utvalda delar från ClientCopia. Jag övervägde kort att försöka komma fram till någon form av taxonomi för litanian av citat från giriga och dumma, men jag beslutade mig för att inte göra det, eftersom jag inte ville gråta över mänskligheten hela dagen. Istället skjuter jag upp att ringa tillbaka någon för frilansarbete. postat av adipocere kl 15:33 den 16 augusti 2010 [ 1 favorit ] Jag brukade göra produktionskonst för t-shirts. Vi hade ett kryssningsbolag som kom in och ville ha t-shirts. De ville ha en "parad" av båtar och gav oss bilder på alla typer av båtar som de använder. Bilderna var alla båtarna från sidan. De ville att båtarna skulle "gå in i solnedgången", så att vi skulle se båtarna bakifrån. Jag fick tillbringa tre timmar med att försöka förklara för dem att vi behövde bilder av båtarna bakifrån och de fortsatte att säga: "Varför inte bara rotera båten?". Jag blev kontaktad för att göra ett varumärkesprojekt för en kund som sålde fruktjuice lokalt. Han kom till mitt kontor och presenterade mig en storyboard för hur introduktionsanimationen för hans webbplats skulle gå till: De första bilderna visar en banan, en ananas, en persika och en jordgubbe som glatt dansar och jublar när de går runt i cirklar. Efter ungefär tre eller fyra bilder hoppar de alla in i en fungerande mixer och deras safter sprutar ut över hela skärmen. I den sista bilden är det bara deras logotyp som långsamt tonas in. Han var allvarlig. För inte så länge sedan såg jag på en bensinstation i Truro, Nova Scotia (som ligger många grader bort från centrum för det hippa universumet) en affisch med en bild på en råtta som surfar på en stor våg. Det hela var gjort i retrotoner och -stilar, och i det övre hörnet fanns en liten tagline/logotyp i 70-talets reseaffischtypsnitt och färger som löd "Tropical Cheddar". Det var en annons för en tropisk cheddar-slush, som inte smakar ost, har jag fått veta, men som har samma färg som billig "cheddar" från snabbmatsrestauranger och förmodligen smakar åtminstone vagt som tropisk frukt. När jag frågade min vän från landet om det, sa han,</w:t>
      </w:r>
    </w:p>
    <w:p>
      <w:r>
        <w:rPr>
          <w:b/>
          <w:color w:val="FF0000"/>
        </w:rPr>
        <w:t xml:space="preserve">id 163</w:t>
      </w:r>
    </w:p>
    <w:p>
      <w:r>
        <w:rPr>
          <w:b w:val="0"/>
        </w:rPr>
        <w:t xml:space="preserve">Skapa layouter med flera kolumner med CSS Utnyttja webbläsarstödet och återskapa sidor i utskriftsstil med hjälp av egenskapen column-count. Den enkla kolumnen är en viktig del av tidningarnas och tidskrifternas utformning. Kolumner bidrar till att förbättra läsbarheten av text och ser till att konsumenten inte tappar bort sin plats i för långa rader av texten. Webbutformare har länge försökt att föra över detta typografiska designelement till skärmen, men har alltid begränsats av behovet av att skapa komplicerade flytande element och inget stöd för att automatiskt föra över textinnehållet i kolumnerna. En CSS-modul för att stödja layouter med flera kolumner diskuterades för första gången 1999, så det har varit en lång resa för att komma fram till den punkt där vi kan börja använda de egenskaper som gjorts tillgängliga. Tack och lov kommer alla större webbläsartillverkare i och med lanseringen av Internet Explorer 10 att stödja standarden i större eller mindre utsträckning I den här handledningen kommer vi att undersöka de primära egenskaperna som finns tillgängliga för att åstadkomma multikolumnlayouter, med utgångspunkt i grundläggande HTML5-markup. Vi kommer inte bara att skapa en flexibel layout, utan också titta på några av de nuvarande begränsningarna och hur man bäst utnyttjar funktionen idag. Slutligen kommer vi att se hur du kan använda din design för att stödja olika skärmstorlekar och upplösningar. Skapa din HTML Vi använder ett grundläggande HTML5-dokument med en enda artikel, komplett med rubrik och sidfot. Som tur är är HTML-markeringen så enkel som möjligt; vi har en serie stycken, några rubriktaggar och ett par bilder. Du kan antingen öppna vårt start.html-dokument från resursskivan eller använda ditt eget innehåll. Lägg till ett formatmallblad Vi kommer att låta HTML-dokumentet vara oförändrat hela tiden, och alla ändringar som vi gör sker i ett formatmallblad. Låt oss skapa det nu genom att spara ett nytt vanligt textdokument i mappen styles som "screen.css". Skapa en länk till det från HTML-dokumentet med koden nedan. 001 link rel="stylesheet" type="text/css" href="styles/screen.css" / Grundläggande egenskaper Vi börjar med att ge vår artikel lite grundläggande styling, med hjälp av typografi och avstånd, för att skapa det allmänna utseendet och känslan av en tidning. Lägg till CSS-reglerna nedan i ditt stylesheet-dokument för att ställa in detta, och förhandsgranska i din webbläsare. Observera att inte ens de senaste webredigerarna tenderar att ha fullt stöd för kolumner ännu, så du kommer att behöva din webbläsare till hands mycket för att testa under den här handledningen. Introduktion av kolumner CSS gör det möjligt att ställa in kolumner i alla element på blocknivå med hjälp av egenskapen column-count. Egenskapen column-count accepterar ett tal som representerar antalet kolumner som du vill att elementet ska delas upp i. Prova att lägga till koden nedan till din befintliga artikelregel i formatmallarna så att du kan se hur detta fungerar: 001 column-count: För närvarande måste du använda webbläsarspecifika leverantörsprefix för att anropa och ställa in egenskapen för kolumner, precis som för många av CSS3-egenskaperna och modulerna. Vi måste duplicera våra regler med -ms-, -webkit-, -moz- och -o- före varje egenskap för att rikta in oss på de fem stora webbläsarna Internet Explorer, Safari/Chrome, Firefox och Opera. Ställ in bredden på rännan Du kan manuellt ställa in bredden på mellanrummet mellan kolumnerna med hjälp av egenskapen column-gap. Om du vill ha en bredare lucka mellan kolumnerna anger du ett högre värde för column-gap, eller om du vill ha tätare kolumner anger du ett lägre värde. Om du utelämnar egenskapen column-gap formaterar webbläsaren automatiskt ett mellanrum åt dig. Ställ in kolumnbredden På samma sätt kan du styra bredden på dina kolumner med hjälp av egenskapen column-width. Om du inte anger detta uttryckligen, precis som för kolumn-gap-egenskapen, kommer webbläsaren att beräkna värdet automatiskt för dig. Om du bara anger kolumnbredden kommer gapet att beräknas så att det passar behållarens bredd, och vice versa. Om du anger en bredd som är för stor för elementet kommer webbläsaren att åsidosätta din inställning. Ett ord om begränsningar Du kan för närvarande inte ställa in olika bredder för olika kolumner, så om du vill ha en bred kolumn och två smala kolumner måste du bädda in element i kolumnlayouter. Den här begränsningen kan komma att åtgärdas med hjälp av</w:t>
      </w:r>
    </w:p>
    <w:p>
      <w:r>
        <w:rPr>
          <w:b/>
          <w:color w:val="FF0000"/>
        </w:rPr>
        <w:t xml:space="preserve">id 164</w:t>
      </w:r>
    </w:p>
    <w:p>
      <w:r>
        <w:rPr>
          <w:b w:val="0"/>
        </w:rPr>
        <w:t xml:space="preserve">Utmaningarna när ett företag växer - och hur man möter dem Växande företag står inför en rad utmaningar. När företaget växer kräver olika problem och möjligheter olika lösningar - det som fungerade för ett år sedan kanske inte är det bästa tillvägagångssättet nu. Alltför ofta förvandlar misstag som kan undvikas det som kunde ha varit ett bra företag till en oduglig verksamhet. Det är viktigt att känna igen och övervinna de vanligaste fallgroparna i samband med tillväxt om ditt företag ska kunna fortsätta att växa och blomstra. Det viktigaste är att du ser till att de åtgärder du vidtar i dag inte i sig skapar ytterligare problem i framtiden. Ett effektivt ledarskap kommer att hjälpa dig att utnyttja möjligheterna på bästa sätt och skapa hållbar tillväxt för framtiden. Den här guiden lyfter fram de särskilda risker och misstag som oftast drabbar växande företag och beskriver vad du kan göra åt dem. Hålla koll på marknaden Marknadsundersökningar är inte något du gör som en engångsföreteelse när du startar ditt företag. Affärsförhållandena förändras kontinuerligt, så din marknadsundersökning bör också vara kontinuerlig. Annars riskerar du att fatta affärsbeslut på grundval av inaktuell information, vilket kan leda till att företaget misslyckas. Ju mer du lyckas, desto mer märker konkurrenterna vad du gör - och reagerar på det. Ett marknadsledande erbjudande en dag kanske inte är bättre än genomsnittet några månader senare. Tydligen lojala kunder kan snabbt hitta alternativa leverantörer som erbjuder ett bättre erbjudande. När produkter (och tjänster) åldras pressas försäljningstillväxten och vinstmarginalerna. Genom att förstå var dina produkter befinner sig i sin livscykel kan du ta reda på hur du kan maximera den totala lönsamheten. Samtidigt måste du investera i innovation för att bygga upp en ström av nya, lönsamma produkter på marknaden. Informationskällor Publicerad information kan ge användbara insikter om marknadsförhållanden och trender. Som ett växande företag kan din egen erfarenhet vara ännu mer värdefull. Du bör kunna skapa en djupgående bild av vad kunderna vill ha, hur de beter sig och vilka av dina marknadsföringsmetoder som fungerar bäst. Det lönar sig att ta sig tid att prata med nyckelkunder. Dina leverantörer och andra affärspartner kan vara viktiga källor till marknadsinformation. Du bör uppmuntra dina anställda att dela med sig av vad de vet om kunder och marknaden. Effektiva IT-system kan också göra det lättare att dela och analysera viktig information, t.ex. kundernas köpbeteende och preferenser. Du kanske vill genomföra extra undersökningar också - till exempel för att testa kundernas reaktion på en ny produkt. Du kan göra detta själv eller anlita en frilansforskare eller ett marknadsundersökningsföretag. Planera framåt Den plan som var vettig för dig för ett år sedan är inte nödvändigtvis rätt för dig nu. Marknadsförhållandena förändras ständigt, så du måste se över och uppdatera din affärsplan regelbundet. Se sidan i den här guiden om att hålla sig uppdaterad om marknaden. I takt med att ditt företag växer måste din strategi utvecklas för att passa dina förändrade omständigheter. Det är till exempel troligt att ditt fokus kommer att ändras från att vinna nya kunder till att bygga upp lönsamma relationer och maximera tillväxten med befintliga kunder. Befintliga affärsrelationer har ofta större vinstpotential och kan också ge ett pålitligt kassaflöde. Nyare relationer kan öka omsättningen, men vinstmarginalerna kan vara lägre, vilket kanske inte är hållbart. Se sidan i den här guiden om kassaflöde och ekonomisk förvaltning. Samtidigt måste varje företag vara uppmärksam på nya möjligheter. Det finns uppenbara risker med att enbart förlita sig på befintliga kunder. Genom att diversifiera din kundbas sprider du dessa risker. Att följa samma affärsmodell, men större, är inte den enda vägen till tillväxt. Det finns andra strategiska alternativ som outsourcing eller franchising som kan ge bättre tillväxtmöjligheter. Det är viktigt att inte anta att din nuvarande framgång innebär att du automatiskt kommer att kunna dra nytta av dessa möjligheter. Varje större förändring behöver planeras på samma sätt som en ny företagsstart. Se upp för att vara alltför opportunistisk - fråga dig själv om nya idéer passar dina styrkor och din övergripande vision av vart verksamheten är på väg. Tänk på att varje ny utveckling medför förändrade risker. Det lönar sig att regelbundet se över de risker du står inför och utarbeta beredskapsplaner. Kassaflöde och ekonomisk förvaltning En god kontroll av kassaflödet är viktig för alla företag. För ett växande företag är det av avgörande betydelse - likviditetsbrist kan vara den största faktorn som begränsar tillväxten och överhandel kan vara ödesdigert.Att använda din ekonomi på bästa sätt bör vara en viktig del av affärsplaneringen och bedömningen av nya möjligheter. Med begränsade resurser kan du tvingas avstå från lovande möjligheter om det skulle innebära att din kärnverksamhet skulle behöva svälta ut viktig finansiering. Varje del av rörelsekapitalet bör kontrolleras noggrant för att maximera ditt fria kassaflöde. En effektiv kreditförvaltning och noggrann kontroll av förfallna skulder är av största vikt. Du kan också överväga att ta upp finansiering mot kundfordringar. God lagerkontroll och effektiv leverantörsstyrning</w:t>
      </w:r>
    </w:p>
    <w:p>
      <w:r>
        <w:rPr>
          <w:b/>
          <w:color w:val="FF0000"/>
        </w:rPr>
        <w:t xml:space="preserve">id 165</w:t>
      </w:r>
    </w:p>
    <w:p>
      <w:r>
        <w:rPr>
          <w:b w:val="0"/>
        </w:rPr>
        <w:t xml:space="preserve">Jag är i en liknande situation som du med 8 och 6 år gamla barn, båda började åka skidor när de var 4 år, och min röst är köp.  När de började valde jag att köpa billig begagnad utrustning.  Jag tror att den första uppsättningen stövlar och skidor kostade 50-75 dollar totalt.  Båda mina barn använde dem och jag sålde dem till en annan medlem här för nästan lika mycket som jag betalade.  Barn behöver inte topputrustning när de börjar så begagnat är bra. Om du äger din egen utrustning kan du hoppa över hyresköerna i skidområdet och ge dig ut i backen direkt.  Det ökar också barnens motivation eftersom du kan låta dem leka med utrustningen i trädgården eller till och med bära den i huset.  Mina barn älskar fortfarande att ta på sig skidstövlarna och klampa runt i huset och spela robotar! En annan möjlighet är att hyra skidor under en säsong från en lokal butik.  En säsongsuthyrning har kostnadsfördelar jämfört med att hyra i backen och gör det möjligt att undvika hyresköerna. En sak som jag vill notera är att om barnen kommer att gå i skidskola större delen av tiden när de är i backen, ingår hyrutrustningen i kostnaden för skidskolan på de flesta ställen.  Så om de kommer att gå i skidskola under större delen av de första dagarna kan du lika gärna låta dem hyra utrustning.  Om de kommer att åka skidor med dig en hyfsad mängd, så köp den. Mike P.S. Jag rekommenderar starkt att du låter dina barn gå i skidskola åtminstone en del av tiden.  På så sätt får barnen åka skidor med andra barn och det minskar frustrationen hos både barn och förälder . Jag har använt mig av "Play it Again Sports" i många år och bytt ut förra årets utrustning mot nästa års, tillsammans med skidbyten, Craigs list, säsongshyror och Epic Ski vid ett eller annat tillfälle.  Alla var effektiva och sparade mig massor av pengar. Håll örat mot marken på den lokala backen och prata med den kille som ansvarar för utrustningen.  Fick några bra erbjudanden på begagnad utrustning på detta sätt. +1 på säsongsuthyrning för barn.  Butiken som jag arbetar på har ett utmärkt hyresprogram för ungdomar som minst 100 familjer utnyttjar varje år.  Kostnaden för säsongen ligger på 168-288 dollar beroende på skostorlek och om de behöver vuxenstövlar och/eller skidor eller inte.  Alla begagnade leasade redskap går till bytena, vilket är när vi äntligen tjänar våra pengar. Familjerna som kommer tillbaka varje år älskar detta program eftersom de vet att deras barn kommer att få helt nya skidkläder i rätt storlek för den här säsongen, inte för nästa eller förra säsongen.  Barnen känner sig speciella när de får sina kläder och får ta med sig sin egen utrustning hem som de kan ha i sitt rum. Jag önskar att någon hade haft ett sådant program när min dotter lärde sig åka skidor förr i tiden. Säsongsuthyrning är trevligt; barnen kan då ha utrustningen hemma att leka med. Vissa butiker låter dig också byta utrustning utan kostnad mitt i säsongen, vilket är bra om skidstövlarna blir för små. Jag köpte förra årets modeller, i år, till min dotter på 5 år för 170 dollar totalt för helt nya, från Level Nine Sports. Frakten var billig och snabb, och de monterade bindningarna åt mig. Jag håller med om att det kommer att hjälpa min dotter att ha grejerna här så att hon kan leka med dem. Även bara att gå på mattan med skidorna på kommer att hjälpa henne när hon kommer upp i backen. Googla deras webbplats - jag ringde dem och de var mycket hjälpsamma. Jag röstar för antingen begagnad eller säsongshyra.  Det är fantastiskt att se de små leka med kängorna och skidorna och trampa runt på gården.  De får erfarenhet av att ta på sig skidor, ta av dem, ramla ner och resa sig upp igen osv. när de inte fryser, är blöta och/eller blir beskjutna med snökanoner.  Minst hälften av den första skiddagen för småbarn består i att lära sig att trampa runt i stövlar och skidor, undvika att trampa på den andra skidan och falla osv.  Ja, ge dem något och låt dem börja leka med det även om det inte finns någon snö på gården. Förra året för mina barn hyrde vi skidor för hela säsongen.  Det var en fantastisk affär och det går verkligen inte att slå det.  Om du tog så många turer till backen som vi gjorde, kostade det oss ungefär 3 dollar varje dag för stövlar, skidor och pooler :) I år köpte jag nya grejer till barnen med alla rester från förra året. Det gör det lättare när man bor i Salt Lake City att få bra erbjudanden. Jag spenderade förmodligen omkring 150 dollar mer för varje barn, men det gav oss en</w:t>
      </w:r>
    </w:p>
    <w:p>
      <w:r>
        <w:rPr>
          <w:b/>
          <w:color w:val="FF0000"/>
        </w:rPr>
        <w:t xml:space="preserve">id 166</w:t>
      </w:r>
    </w:p>
    <w:p>
      <w:r>
        <w:rPr>
          <w:b w:val="0"/>
        </w:rPr>
        <w:t xml:space="preserve">Healing Haven Belyser vägen till framgång och uppfyllelse med Dr. Sharon Forrest! Dr Sharon Forrest är grundare och direktör för Healthways International och Wayshowers Society som erbjuder ett brett utbud av metoder och workshops för healing, personlig tillväxt och självförstärkning. Dr Sharon Forrest är också medgrundare av Casa Hogar Del Sol och Paskay - ideella, icke-statliga organisationer i Peru med blomstrande program som syftar till att ge underprivilegierade barn och vuxna en chans till livet. Observera att de terapier som erbjuds av Sharon Forrest och Healthways inte ersätter medicinsk behandling utan är ett kraftfullt komplement.</w:t>
      </w:r>
    </w:p>
    <w:p>
      <w:r>
        <w:rPr>
          <w:b/>
          <w:color w:val="FF0000"/>
        </w:rPr>
        <w:t xml:space="preserve">id 167</w:t>
      </w:r>
    </w:p>
    <w:p>
      <w:r>
        <w:rPr>
          <w:b w:val="0"/>
        </w:rPr>
        <w:t xml:space="preserve">av Susan Murphy Om det finns två saker som Jen verkligen älskar så är det att göra tv och att renovera hem. För drygt fyra år sedan satt hon och jag en kväll och drack ett glas Valpolicella när Jen berättade att hon funderade på att renovera ett hus. Hon hade fått nys om renovering några år tidigare, när hon köpte sitt första hem i Ottawa, och hade förvandlat det från grovt till vackert. Nu var hon redo att ta saker och ting till nästa nivå, och det bästa av allt? Och det bästa var att hon var villig att visa det hela på TV. Nu vet jag inte hur många av er som någonsin har varit med i en dokusåpa tidigare, men det är verkligen en av de mest invasiva saker man kan göra. Inte nog med att man utsätts för att ha en kamera i ansiktet tio timmar om dagen, man måste också vara villig att dela det goda, det dåliga och det fula med världen. Lyckligtvis för oss var Jen redo för det, och så föddes The House Healers, med Jester Creative vid rodret för att producera showen. Fyra år och 26 avsnitt senare är vi på väg att lansera vår tredje säsong, och även om det har skett en hel del förändringar i Jens liv - ett nytt äktenskap, ett par barn och tre hus som har blivit helade - håller The House Healers fast vid sina rötter och fortsätter att ta de mest nedgångna och slitna husen i staden och förvandla dem till skönhet. Den här gången tar The House Healers sig an förorten. Jen och hennes nya make och medhealare Brennan har köpt ett hus i Kanata, i en förort till Ottawa. Huset är inte i lika dåligt skick som några av de tidigare projekten, men det är helt fast i 80-talet. Det är i stort behov av en uppdatering från 2000-talet, och The House Healers har stora planer. Under tidigare säsonger har renoveringarna varit stora, utmanande och långa projekt. Om du tittar på våra tidigare projekt tog Elmgrove-huset 11 månader. Park Place tog 10 månader. Det här kommer fortfarande att bli en utmanande renovering - The House Healers mest spektakulära renovering hittills, faktiskt. Haken? Renoveringen måste vara inflyttningsklar på bara sex veckor. Vi skulle inte kunna göra det utan teamet. Jen och jag producerar och skriver programmet, och Jen är också programledare, men vi har många andra som arbetar bakom kulisserna för att göra The House Healers till verklighet. Brennan Cartier är Jen's make och House Healer #2, och han hjälper oss också som biträdande producent. Dustin Langlois är vår fantastiska kamerakille, regissör och redaktör. Han springer inte bara runt för att få allting fångat på video, han sliter också hårt för att få en tekniskt bra och visuellt tilltalande produkt i sändning varje vecka. Tom Martineau och Jordan Arscott hjälpte oss att utveckla vår fantastiska webbplats och vi fortsätter att lägga till nya funktioner hela tiden. Kolla in tidigare avsnitt, blooper reels, vår blogg och vår Go Green-sida, som innehåller massor av tips och nyheter om hur man lever och bygger grönt. Och sist men inte minst har vi naturligtvis våra fantastiska sponsorer, utan vilka inget av detta skulle vara möjligt. Ett särskilt tack går till denna fantastiska grupp, du kan se en fullständig lista över våra sponsorer på House Healers webbplats. Kolla gärna in dem! Att renovera ett helt hus OCH producera en TV-serie om det är en av de mest utmanande, spännande, ansträngande och givande saker vi någonsin gjort på Jester Creative. vi hoppas att ni tycker om serien och snälla, skriv till oss och låt oss veta vad ni tycker! För närvarande distribueras The House Healers lokalt i Ottawa av Rogers TV , men vi söker aktivt efter distributörer, både i Kanada och internationellt. Om du är intresserad av att diskutera distribution av serien via tv eller webben, hör gärna av dig! Programmet sänds på söndagar kl. 19.00 på RogersTV Cable 22 i Ottawa. För nu får du en förhandstitt på vad du kan förvänta dig att se den här säsongen!</w:t>
      </w:r>
    </w:p>
    <w:p>
      <w:r>
        <w:rPr>
          <w:b/>
          <w:color w:val="FF0000"/>
        </w:rPr>
        <w:t xml:space="preserve">id 168</w:t>
      </w:r>
    </w:p>
    <w:p>
      <w:r>
        <w:rPr>
          <w:b w:val="0"/>
        </w:rPr>
        <w:t xml:space="preserve">Till och med kändisar som Beyonce bär laboratorietillverkade diamanter för att de liknar ädelstenar från gruvor. Beyonce köpte en ring för att hon ville ha en kopia av sin förlovningsring på 5 miljoner dollar som hon var för orolig för att förlora! Så när jag blev tillfrågad om jag skulle vilja få en ringuppsättning skickad till mig av Tru Diamonds, blev jag verkligen spänd på att se om de verkligen liknar den äkta varan. När mina ringar anlände blev jag förvånad över hur vackra de är, de är exceptionellt nära riktiga diamanter. Gnistan är underbar och ringkvaliteten är också fantastisk. De har redan beundrats ganska många gånger, och när du väl ser ringarna själv kommer du att förstå varför så många kändisar och rika människor bär simulerade diamanter utan att någon blir klokare. 1 ct. Tiffany Style Solitaire Ring När du köper simulerade diamanter behöver du inte oroa dig för säkerheten eller att dina värdefulla smycken går förlorade i folkmassorna och de sparar på dyra försäkringar samtidigt som ingen vet att de inte bär enormt dyra diamanter från gruvor. Enchanting Duo Ring Set Tru Diamonds är en fin smyckeskollektion som specialiserar sig på fantastiska labbskapade diamanter. De är tillverkade under perfekta förhållanden och är felfria i skärning, klarhet och färg - och precis som diamanter håller de för evigt. Faktum är att endast professionella gemmologer med specialutrustning kan se skillnaden mellan Tru Diamonds och naturliga diamanter från gruvor. Rodeo Drive Ring När man bedömer dem utifrån de egenskaper som expertgemmologer använder sig av för att klassificera fina diamanter, motsvarar varje Tru-Diamonds-juvel den finaste av finklassning. Tru-diamanter är perfekt isvita i färgen, felfria i klarheten, perfekt slipade varje gång och har exakt samma storlek som konventionella diamanter. Dessutom är de så hårda och hållbara att de till och med kan skära glas. Vi har just fått detta vackra äkta bröllop som vi tänkte dela med oss av till er. Detta är ett brittiskt par som kom från Dubai och som gifte sig i Toscana/Cortona. De hade ett underbart vintage miljövänligt bröllop. Paret: Paret: Mr Christopher Corander &amp; Mrs Sally Nasty Datum: 1 oktober 2012 Antal gäster: 82 Plats för [...] Dela det här: Vi ville dela med oss till er alla av det evenemang som ni måste gå på lördag den 1 december till onsdag den 5 december 2012 på The State of Grace. Under fyra dagar kommer vi att ha "öppna dörrar" till sent med lockande godsaker, bland annat: Vi kommer att ha en hel del trevliga erbjudanden: läckra festliga drycker, 30 % rabatt och en exklusiv förhandsvisning av konceptkollektionen "Give me Grace" ... för [...] Dela det här: Vi var mycket glada över att få en underbar lyxkorg med fina livsmedel från The East India Company. Fine Foods har arbetat med att marknadsföra ett sortiment av lyxiga livsmedel och har identifierat, smakat och anskaffat över 350 produkter.  Dessa finns nu i deras flaggskeppsbutik i hjärtat av Londons Mayfair. Dessa [...] Dela detta: Det är en av de bästa hotellen i världen som har en mycket bra känsla för att vara en av de bästa och mest populära i världen. Melissa Perlman, som lanserade det ursprungliga Amansala-konceptet 2002, såg Chica som en chans att utforma en mer exklusiv version, med en [...] Dela det här: Ett besök på Luxury Wedding Show är ett måste för alla som planerar den "bästa dagen i sitt liv" - det perfekta bröllopet! Detta exklusiva och exklusiva evenemang återvänder till en av Hampshires mest prestigefyllda platser - Four Seasons Hotel - för en dag bara söndagen den 18 november 2012. Oavsett om du vill ha ett traditionellt [...]</w:t>
      </w:r>
    </w:p>
    <w:p>
      <w:r>
        <w:rPr>
          <w:b/>
          <w:color w:val="FF0000"/>
        </w:rPr>
        <w:t xml:space="preserve">id 169</w:t>
      </w:r>
    </w:p>
    <w:p>
      <w:r>
        <w:rPr>
          <w:b w:val="0"/>
        </w:rPr>
        <w:t xml:space="preserve">I artikeln granskas tidigare forskning om de faktorer som påverkar andelen skulder och eget kapital som används för att finansiera företag, beskrivs det saudiska skattesystemet (baserat på nettoförmögenhet) och aktiemarknaden samt undersöks kapitalstrukturen 1993-1997 för ett urval av 35 Saudiarabiska företag som är föremål för offentlig handel. Använder multilinjära regressionsmodeller för att undersöka sambanden mellan kapitalstruktur och andra variabler i fem sektorer och illustrerar deras varierande skuldsättningsgrad. Diskuterar och analyserar de positiva kopplingarna mellan skuldsättningsgrad, företagsstorlek och andel statligt ägande, och de negativa kopplingarna till tillväxt, avkastning på tillgångar och lönsamhetsmarginal.</w:t>
      </w:r>
    </w:p>
    <w:p>
      <w:r>
        <w:rPr>
          <w:b/>
          <w:color w:val="FF0000"/>
        </w:rPr>
        <w:t xml:space="preserve">id 170</w:t>
      </w:r>
    </w:p>
    <w:p>
      <w:r>
        <w:rPr>
          <w:b w:val="0"/>
        </w:rPr>
        <w:t xml:space="preserve">Det råder ingen tvekan om att det finns en vilja att bilda en spelarförening inom juniorhockeyn. Det är långt ifrån att påstå att organisatörerna av Canadian Hockey League Players' Association kanske har satt vagnen framför hästen. Vanligtvis börjar en fackförening med att få arbetstagarna att enas om att de behöver en fackförening och sedan arbeta för att definiera mål. Under de 48 timmar som gått sedan en Las Vegas-baserad The Junior Hockey News publicerade CHLPA:s pressmeddelande har två trådar etablerats . För det första hoppas CHLPA att utbildningspaketen för juniorspelare ska bli mer enhetliga över hela linjen, vilket är ett lovvärt mål. Två, i stort sett verkar de spelare som facket skulle behöva anmäla sig till att veta lite om det, vilket verkar ganska märkligt för alla som känner till tonåringars förmåga att hålla en hemlighet. Dessutom finns det en oro för att högre spelarkostnader skulle kunna bli en dödsstöt för vissa små marknadsföreningar. Det finns åtminstone ett tydligt definierat mål. Från Doug Smith: Den nya föreningen tar dödligt sikte på de utbildningsprogram som OHL, QMJHL och WHL har infört, liksom på den ekonomiska vinning som CHL får för alla sina nationella och internationella evenemang. Föreningens främsta fokus skulle vara att ändra de nuvarande utbildningspaketen som finns tillgängliga för juniorspelare. Utbildningspaketen varierar från spelare till spelare, från lag till lag och från liga till liga. Den nya föreningen skulle vilja standardisera dessa paket för alla spelare, oavsett var de spelar professionellt, om de gör det. Organisationen vill att paketet ska vara tillgängligt under en längre period - för närvarande måste det användas inom mindre än två år av en spelares juniorkarriär. En förhoppning är att det kan vara tillgängligt i slutet av den karriär som en juniorspelare som tar examen har, säger [talesman Derek] Clarke. De vill att fonden ska vara tillgänglig omedelbart för spelare som kanske inte vill vidareutbilda sig. Clarke sade att de vill att alla pengar ska vara tillgängliga i ett "företagarpaket" snarare än enbart för eftergymnasial utbildning. I [Peterborough Examiner] citeras också ett pressmeddelande från CHLPA där det sägs att "spelarnas stöd för denna satsning har varit överväldigande och vi förväntar oss att majoriteten av spelarna kommer att ha skrivit under inom de närmaste dagarna". ( Toronto Star ) Vid denna tidpunkt bör man pumpa på bromsen och erkänna att det är oklart om juniorspelare ens skulle kunna bilda fackförening. Från Robert MacLeod: Mark Geiger, arbetsrättsjurist på Blaney McMurtry i Toronto, sade att det ur juridisk synvinkel skulle vara svårt att bilda en ny fackförening. "Jag är inte säker på att spelarna är anställda i den mening som avses i [Ontario] Labour Relations Act", sade han. "De får ingen lön, de får ett stipendium, men det är inte ens i närheten av minimikraven enligt lagen om arbetsnormer." ( Globe &amp; Mail ) Det är fortfarande märkligt att det inte fanns veckor av rykten. Det är en sak för Ontario Hockey League att hålla tyst om sin utredning av Windsor Spitifres för oegentligheter vid rekrytering. Det är en annan sak att den här historien bryter ut med få som vet mer än bara vad som kommit ut i media. Ändå verkar detta vara fallet över hela linjen. [Vancouvers] Brendan Gallagher, som förväntas avstå från sin 20-åriga kampanj för att spela i Montreal Canadiens system efter fyra säsonger med GIants, medger att spelarna hade "skämtat i omklädningsrummet i åratal" om en fackförening, men medger att nyheterna från Peterborough tog honom på sängen. ... Den framstående spelaragenten Gerry Johannson hävdade att han "hade hört rykten, men jag känner inte de inblandade killarna". "Du vet förmodligen lika mycket som jag", sade den Edmonton-baserade Johannson, som genom åren har representerat jättar som Gallagher, Milan Lucic och Spencer Machacek. ( Vancouver Province ) Detta har åtminstone tillräckligt med ben för att vara mer än en icke-historisk historia för en långsam nyhetsdag i mitten av augusti. Juniorspelarnas utbildningspaket bör inte ha alltför många förbehåll. Och det är inte så att någon föreslår att CHL:s modell är perfekt. Den affärsmodell som gör det möjligt att driva lag i små samhällen med färre än 40 000 invånare som Owen Sound, Ont., Prince Albert och Swift Current, Sask. och Bathurst, N.B., är i huvudsak beroende av fasta spelarkostnader. De vanliga spelarna, föräldrarna och rådgivarna</w:t>
      </w:r>
    </w:p>
    <w:p>
      <w:r>
        <w:rPr>
          <w:b/>
          <w:color w:val="FF0000"/>
        </w:rPr>
        <w:t xml:space="preserve">id 171</w:t>
      </w:r>
    </w:p>
    <w:p>
      <w:r>
        <w:rPr>
          <w:b w:val="0"/>
        </w:rPr>
        <w:t xml:space="preserve">Lotus Exige S har varit på gång länge Du har förmodligen inte undgått att lägga märke till hypen kring den senaste skapelsen från Lotus verkstäder i Hethel när den har spritts i olika motortidningar de senaste veckorna. Det är den Lotus som de alltid har lovat men aldrig levererat, förrän nu! Exige S är här och den är verkligen speciell! Tänk på den som en pocketversion av Ferrari 458 eller McLaren MP4-12C, eller ännu bättre, tänk på den som en seriös rival till Porsche 911 GT3 och till och med en GT3-dräpare, vilket är en stor komplimang! Den nya Exige har nästan helt och hållet omarbetats och den lånar också det bästa av Lotus-motorerna från sin storebror Evora S. Exige S använder sig också av Lotus smarta Dynamic Performance Management (DPM)-system. Detta är deras innovativa version av ESP och gör det möjligt för föraren att välja lägena Touring, Sport, Race och Off. När du väljer mellan de olika alternativen är det möjligt att ställa in bilen så att den dämpar understyrning, optimerar dragkraftsnivån när du använder kraften och till och med lär dig vilka däck du använder genom att beräkna glidning. Sådan avancerad elektronik sågs senast i den tidigare nämnda 458:an. Exige S har alltså också genomgått en finurlig omprogrammering av ECU:n. Medan DPM-systemet är en enorm förbättring kommer en annan imponerande förändring från den uppgraderade motorn. Den komprimerade V6-motorn är en fantastisk motor eftersom Exige S nu levererar 345 hk från den 3,5-liters drivkraften samtidigt som den väger cirka 1100 kg. Detta är lika med roligt i raksträckor, och mycket av det! En fantastisk 0-60mph-tid på 3,8 sekunder är möjlig samtidigt som den kommer att spräcka 170mph-gränsen och mer än så! Dessutom hanterar Exige S som en dröm. Många har sagt att det helt enkelt är en av de bästa bilarna i världen just nu, och vem kan säga emot det? Om du ställer in DPM-systemet på "Off" blir bakdelen dessutom mycket livlig, om drifting är din grej! Det skulle nästan vara fel att se Exige S som en uppgradering av den tidigare modellen, för om jag ska vara ärlig så är det en helt annan sak. Detta är mer en framtidsutsikt från Lotus, en indikation på deras framtida projekt som planeras under Dany Bahars ledning. Vad jag naturligtvis syftar på är de hyperbilar med över 500 hk som är på gång, till exempel nästa upplaga av Esprit. Kom igen, Lotus, bygg den!</w:t>
      </w:r>
    </w:p>
    <w:p>
      <w:r>
        <w:rPr>
          <w:b/>
          <w:color w:val="FF0000"/>
        </w:rPr>
        <w:t xml:space="preserve">id 172</w:t>
      </w:r>
    </w:p>
    <w:p>
      <w:r>
        <w:rPr>
          <w:b w:val="0"/>
        </w:rPr>
        <w:t xml:space="preserve">Mitt: När jag gick igenom den här processen märkte jag att steg 2, även om det var enkelt, var mycket tråkigt och tog mycket plats på skärmen. De två nyckelegenskaperna: enkelhet och upprepning är perfekta signaler som kräver en dynamisk/automatisk lösning. Jag hade också blivit inspirerad av PHP-formulärgeneratorer på wordpress, så ett automatiserat formulär var vad jag började göra. Dynamisk lösning Förutsättningar Javascript-anrop till din back-end, vanligtvis implementerat som ett servicelager jQuery Mål Front-end listar alla funktioner som vi vill testa Front-end formulärgenerering för alla parameterinmatningar Middle Glue som skickar de dynamiskt byggda formulärparametrarna till lämpligt back-end anrop Resultat För varje back-end java-funktion du skriver kommer front-end automatiskt att lista den När du klickar på en funktion i listan genereras ett formulär automatiskt När du skickar in den lämpliga funktionen anropas back-end-funktionen med argument som skickas in 2. Lista alla funktioner Först och främst vill vi ha vårt gränssnitt så att vi kan välja vilken backend-funktion vi ska testa. Detta är ganska enkelt om du har paketerat ditt servicelager i ett objekt. Här är ett exempel där driveService är ett objekt som innehåller alla våra metoder/funktioner som anropar vårt back-end API. Varje metod listas i ett &amp;lt;a&amp;gt; -element och placeras under elementet #functionList. Observera att var-metodvariabeln i for-slingan returnerar namnet på funktionen. Det attribut ' method ' som läggs till här spelar en viktig roll eftersom en .click-modifier läggs till i steg 3. 3. Inlämningsformulär för parametrar Nu är detta steg endast nödvändigt om den funktion du vill testa har parametrar. Till skillnad från funcitons är parameternamnen lite elakare att extrahera eftersom javascript inte har någon direkt referens till dem. Att få fram parameternamnen kan dock göras med denna vackra funktion från stackoverflow Här hämtar vi vårt funktionsnamn och använder det för att få fram den faktiska funktionen. Vi extraherar sedan parameternamnen och förvandlar dem till &amp;lt;input&amp;gt; element som en del av ett &amp;lt;formulär&amp;gt; //Output Parameter List $(''.method').click(function () { $('#parameterList input').remove(); //Cleanup arguments from last call //Pick up the function name from the "id" field of the &amp;lt;a&amp;gt; elements created in the last step for use var methodName = $(this).attr('id'); $('#fcnName').text(methodName); currentFunction = driveService[methodName]; /Här använder vi namnet för att hämta den faktiska funktionen, inte bara funktionsnamnet, och lagrar det i det globala "currentFunction" $('#parameterList h2').replaceWith('&amp;lt;h2&amp;gt;' + methodName + '&amp;lt;/h2&amp;gt;'); var parameter = getParamNames(currentFunction); if (parameter == null) { //Infall vi inte har några args kan vi bara använda funktionen, utdata skickas till #output $('#lastArgs').text('---'); currentFunction().then(function (d) { $('#output').val(JSON.stringify(d)); }); } else { var inputItem; for (var i = 0; i &amp;lt; parameter.length; i++) { //Utför arrayen som vi fick från getParamNames function inputItem = document.createElement("INPUT"); inputItem.id = parameter[i]; inputItem.placeholder = parameter[i]; $('#parameterList').append(inputItem); } } }); 4. Middle Glue för att skicka vårt argument Nu när vi har plockat fram våra funktions- och parameternamn, hämtat den faktiska funktionen och lagt in den i en variabel är det dags att hämta de faktiska argumenten som skickas in och skicka dem till backend-funktionen. Vi kan skicka in en array i stället för den vanliga kommaseparerade parameterlistan med .apply som vi ser i stackoverflow Slutsats Och detta är vår lösning för att varje back-end java-funktion ska få sitt namn automatiskt listat, ett formulär genererat för den och få det skickat till rätt funktionsanrop. Allt utan hårdkodning eller onda evaler, så allt du behöver göra är att fokusera på det som är viktigt: att skriva och testa de backend-funktioner som du ursprungligen har.</w:t>
      </w:r>
    </w:p>
    <w:p>
      <w:r>
        <w:rPr>
          <w:b/>
          <w:color w:val="FF0000"/>
        </w:rPr>
        <w:t xml:space="preserve">id 173</w:t>
      </w:r>
    </w:p>
    <w:p>
      <w:r>
        <w:rPr>
          <w:b w:val="0"/>
        </w:rPr>
        <w:t xml:space="preserve">Du tänker på Deion Sanders men... Om jag inte misstar mig (vilket alltid är möjligt) har denna fråga inget svar.  För den enda man som spelat i både Superbowl och World Series är Deion Sanders.  Men Sanders spelade inte i både en NFL-match och en MLB-match samma dag.  Han *försökte* att göra det, men hans basebollmanager vägrade att låta honom spela... Den 11 oktober [1992] spelade Sanders för Falcons i Miami och tog sedan ett charterflyg till Pittsburgh för Braves slutspelsmatch samma kväll, i hopp om att bli den förste idrottsmannen att spela i två professionella sporter samma dag. Men Braves manager Bobby Cox spelade inte med honom. Programledaren Tim McCarver kritiserade Sanders och tre dagar senare, efter att Atlanta vunnit NLCS, var Neon Deions svar att han hällde isvatten på McCarver. Ingen har faktiskt SPELAT i båda dessa på samma dag. Den 11 oktober 1992 spelade dock Deion Sanders för Falcons mot Miami i NFL och var med i laget och i bänken för Braves i deras NLCS-match mot Pittsburgh, men han gick aldrig in i matchen. prime time? mm... det är en bra fråga, min gissning är Deion Sanders.  Jag vet att han spelade för Braves 91 när de gick till World Series och alla vet naturligtvis att han var en av de bästa cornerbackarna genom tiderna i Dallas Cowboys när de spelade i Superbowl.</w:t>
      </w:r>
    </w:p>
    <w:p>
      <w:r>
        <w:rPr>
          <w:b/>
          <w:color w:val="FF0000"/>
        </w:rPr>
        <w:t xml:space="preserve">id 174</w:t>
      </w:r>
    </w:p>
    <w:p>
      <w:r>
        <w:rPr>
          <w:b w:val="0"/>
        </w:rPr>
        <w:t xml:space="preserve">Kan Nutmeg knäcka finansbranschen? Förra veckan träffade vi Nick Hungerford , vd för det nya kundförvaltningsbolaget Nutmeg .  Vi tror att detta är ett företag som har potential att verkligen störa investeringsmarknaden av flera skäl. För det första är företaget perfekt positionerat för att dra nytta av Retail Distribution Review (RDR), som träder i kraft 2013 och som kommer att göra investerare mycket klokare när det gäller de avgifter de faktiskt betalar sina rådgivare. Nutmeg erbjuder en kombination av total öppenhet och låga avgifter tack vare sin strategi att investera i den växande marknaden för börshandlade fonder (ETF).  Nutmeg har också tagit del av trenderna inom online-banking och sociala medier - med ett smidigt användargränssnitt och med stöd av investerare som Tim Draper och Spotifys styrelseledamot Klaus Hommels. Det var bara en tidsfråga innan tekniken för sociala medier skulle börja störa marknaden för finansiella tjänster och vi har skrivit om några av våra förutsägelser tidigare .  Vi har sett intressanta företag som Friendsurance som använder sig av en peer-to-peer-modell - som kombinerar sociala nätverk med försäkringstjänster - för att sänka premierna och den polska banken Alior Sync som gör det möjligt för kunderna att göra finansiella betalningar via Facebook. F: Vad inspirerade dig till att starta Nutmeg? S: Jag hade arbetat med finansiella tjänster i 7-8 år och jag har alltid tyckt att det är anmärkningsvärt att även om finanser och investeringar är tillämpliga på alla oavsett förmögenhet, så har privatbankerna bara hand om de extremt rika. Vänner/familjer bad mig om hjälp med investeringar, men jag var tvungen att tacka nej.  Vid den tidpunkten började jag prata med investerare/smart folk som arbetar inom teknikbranschen. De sa alla samma sak: "Jag vill investera online, jag vill ha en smart lösning och jag vill inte betala någon för mycket". Vid den tidpunkten blev det uppenbart att det fanns en möjlighet att störa finansbranschen. F: Ser du ett hot från andra pålitliga konsumentvarumärken som diversifierar sig till denna typ av finansiella tjänster? S: Det tar dig in på en helt ny regleringsarena. Folk frågar mig ofta: "Varför skulle inte Google eller Facebook göra det här?" Men det kräver en enorm förändring av deras företagskultur. Om de börjar förvalta pengar måste de anställa finansiella experter. Att bli en investeringsförvaltare är en helt annan sak. Med detta sagt vill vi att det ska finnas fler människor som vi som driver på förändringar i branschen. H: Hur uppmuntrar du människor att ta det första steget till att investera och lägga undan något för en regnig dag? Det finns en utbildningskurva. Nutmeg är en webbplats dit man kommer för att lära sig om investeringar, pengar och hur man sparar. När man sedan är redo kan man välja att investera. Vi börjar med de personer som är vana vid internetbank/investeringar, är bekanta med andra onlinetjänster som finns och gillar användarupplevelsen. Kanske har de haft ett konto hos en mäklare men vill inte längre lägga så mycket pengar på avgifter.  Jag tycker om analogin med internetbanken - till en början var det skrämmande att använda den tjänsten, men nu går jag aldrig in på kontoret alls, och jag är inte ensam - Storbritannien har en av de högsta användningsgraderna i världen för internetbankverksamhet och jag är säker på att vi kommer att nå dit när det gäller sparande och investeringar. Vi behöver bara en bråkdel av marknaden för att bli ett jätteföretag. F: Ert utbildningsinnehåll är nyckeln till er tillväxt, vad finns det för planer? S: Vi vet att människor bryr sig mest om viktiga ekonomiska beslut, som att köpa ett hus eller en bil. Vi vill informera människor om vad och varför vi investerar i saker och ting, ge dem en tydlig månatlig uppdatering på ett icke obehagligt och lättförståeligt sätt så att de vet var deras pengar finns och hur det går med dem. F: Ni investerar för närvarande i ETF:er, kan du förklara det lite mer för den oinvigde? S: Det är en samling investeringar som följer en börs, ett index eller en sektor - så man köper lite av många olika saker för att få en diversifiering.  De är också billiga, och 30 års forskning visar att 75 % av aktiva fonder (eller så) presterar sämre än vad de gör, och inte bara på grund av avgifterna. Det är mycket uppenbart att trackers och lågkostnadsfonder är en alltmer attraktiv väg att gå. F: Nutmeg använder sociala medier på innovativa sätt för att främja rekommendationer (erbjuder avgiftsrabatter i utbyte mot sociala rekommendationer ). Hur kommer Nutmeg annars att använda sociala medier för att bli ett socialt företag? S: Vi tittar på möjligheten att dela ambitioner och mål med vänner och familj och möjliggöra sociala investeringar.  Vad händer om en grupp vänner vill samla sina pengar i en fond som betalar för</w:t>
      </w:r>
    </w:p>
    <w:p>
      <w:r>
        <w:rPr>
          <w:b/>
          <w:color w:val="FF0000"/>
        </w:rPr>
        <w:t xml:space="preserve">id 175</w:t>
      </w:r>
    </w:p>
    <w:p>
      <w:r>
        <w:rPr>
          <w:b w:val="0"/>
        </w:rPr>
        <w:t xml:space="preserve">Om du behöver mer förklaringar till varför det är en bra investering att stödja Eclectablog även mitt under ett val kan du läsa vidare. 1. Chris Savage täcker den politiska scenen i Michigan med den passion som den förtjänar. 2. Chris kommande röstningsguide kommer att spara dig tid när du förbereder dig för att lägga din röst i november. 3. Anne Savages bilder från kampanjen dyker upp här först innan de kommer att dyka upp i historieböckerna. 4. Michigans Emergency Manager Law blev en nationell historia delvis tack vare Chris Savages arbete. 5. Du får många nyheter, men det du får från Eclectablog är de sällsynta, ofiltrerade progressiva nyheterna och kommentarerna du litar på. 6. Vi är inte rädda för att vara på din sida 100 % av tiden. 7. Alla amerikaners hälsovård står på valsedeln i november och vi gör vårt bästa för att se till att folk vet det när de röstar. 8. Nämnde jag fotomosaiken? 9. Michigan belägras av mäktiga högergrupper som reser sig i val utanför året. Vårt mål är att bli tillräckligt starka för att kunna bekämpa dem 2014. 10. Du tycker om att skratta åt republikaner. Och det gör vi också.</w:t>
      </w:r>
    </w:p>
    <w:p>
      <w:r>
        <w:rPr>
          <w:b/>
          <w:color w:val="FF0000"/>
        </w:rPr>
        <w:t xml:space="preserve">id 176</w:t>
      </w:r>
    </w:p>
    <w:p>
      <w:r>
        <w:rPr>
          <w:b w:val="0"/>
        </w:rPr>
        <w:t xml:space="preserve">Hur du når fram till 3,9 miljarder sidvisningar per månad Vill du ha trafik? Vad sägs om 3,9 miljarder sidvisningar Om du inte visste det så erbjuder POF en egen annonsplattform som liknar Google Ads eller Facebook, där du kan köpa annonser på deras webbplats och rikta dig till användare. På grund av den typ av saker som en dejtingprofil uppmuntrar dig att avslöja kan du bli mycket målinriktad när det gäller att anpassa dina erbjudanden till en specifik målgrupp. Den del av e-postmeddelandet som hoppade ut i ögonen på mig var följande: "Slutligen har vår trafik ökat från 2,5 miljarder sidvisningar per månad 2010 till 3,9 miljarder per månad. Vår omsättningshastighet är 20 %, vilket garanterar att dina annonser inte visas för samma grupp människor. Genomsnittlig CTR är 0,15 % och minsta insättning är fortfarande 25 dollar. "</w:t>
      </w:r>
    </w:p>
    <w:p>
      <w:r>
        <w:rPr>
          <w:b/>
          <w:color w:val="FF0000"/>
        </w:rPr>
        <w:t xml:space="preserve">id 177</w:t>
      </w:r>
    </w:p>
    <w:p>
      <w:r>
        <w:rPr>
          <w:b w:val="0"/>
        </w:rPr>
        <w:t xml:space="preserve">Höjdpunkter Fira den andra årliga internationella Cabernet Sauvignon-dagen! St Jerome har blivit känd som "vinmakarens vinmakare". Dess legendariska Matuka, Cabernet Sauvignon/Merlot, anses vara en av Nya Zeelands mest spektakulära röda viner. I en blindprovning gav en panel av lokala vinexperter St. Jerome Cabernet Sauvignon/Merlot '89 samma betyg som Chateau Lafite-Rothschild '88 och före andra franska topprätter. Anselmi Realda Cabernet Sauvignon Veneto IGT 2003 är en italiensk skönhet som producerades i Verona. Beskrivning I dag är det den andra årliga internationella Cabernet Sauvignon-dagen och vi planerar att fira med dessa tre fantastiska Cabernet Sauvignon! Dagens GrabOne Bottle-erbjudande omfattar två flaskor St Jerome Cabernet Sauvignon 2003, två flaskor Cottle Bay Cabernet Sauvignon 2009 och två flaskor Anselmi Realda Cabernet Sauvignon Veneto IGT 2003. St Jerome Cabernet Sauvignon 2003 är ett stort, fylligt vin med mycket smak, kraftfullt och intensivt koncentrerat men med elegans. Bob Campbell, Master of Wine, vinkritiker och författare (Cuisine Wine Annual 2001) håller med och säger: "Jag hade turen att smaka åtta årgångar av St Jerome Cabernet Sauvignon/Merlot från 1988. Jag kan säga att St Jerome Cabernet / Merlot har en anmärkningsvärd förmåga att åldras med elegans. Även det äldsta vinet (1988) var i fin form... Mycket imponerande." Cottle Bay Wines återspeglar de ljusa fruktsmaker som är kännetecknande för Australiens soliga klimatregioner. Det här vinet har en fyllig, djupt karmosinröd färg och doftar av söt cassis och vaniljek. Inledande smaker av björnbär följs av fasta tanniner och smaken öppnar sig med mörka körsbär och söta toner av fransk ek. Cottle Bay Cabernet Sauvignon 2009 är redo att avnjutas. Anselmi Realda Cabernet Sauvignon Veneto IGT 2003 kommer från Roberto Anselmis vingård i det svala klimatområdet Monteforte d'Alpone, en liten stad i Veronas kullar (i Veneto, regionen i norra Italien). Det här vinet är välstrukturerat med aromer av mörk choklad, körsbär, kaffe och lätt ek, och producerades enligt Robertos motto: "Kvaliteten i vinproduktionen är inte frukten av dogmatism utan det produktiva resultatet av vetenskapliga projekt, uppoffringar och människans önskemål". Direct Wines Ltd Villkor Begränsning till 2 lådor per användare Du måste vara minst 18 år gammal för att köpa denna produkt. Produkten säljs i lådor om 6 flaskor. Du kan inte köpa enskilda flaskor. En leveransavgift på 6,95 dollar gäller för varje beställning. Alla leveranser kommer att lämnas på den angivna adressen. Se de regler som gäller för alla erbjudanden</w:t>
      </w:r>
    </w:p>
    <w:p>
      <w:r>
        <w:rPr>
          <w:b/>
          <w:color w:val="FF0000"/>
        </w:rPr>
        <w:t xml:space="preserve">id 178</w:t>
      </w:r>
    </w:p>
    <w:p>
      <w:r>
        <w:rPr>
          <w:b w:val="0"/>
        </w:rPr>
        <w:t xml:space="preserve">Nya Zeeland kommer att ändra lagen så att det blir obligatoriskt för barn upp till 7 års ålder att sitta i en bilbarnstol. För närvarande är det enligt lagen obligatoriskt för barn upp till 5 år. Läkare på Starship Hospital, som är Aucklands barnsjukhus, säger att säkerhetsbälten för vuxna inte är lämpliga för barn. Om ett litet barn inte sitter i en bältesförhöjare kan säkerhetsbältet orsaka allvarliga skador på huvudet, nacken, ryggraden eller magen. Lagen kräver att små barn ska sitta i en barnstol tills de är 4 år eller 14 kg. Den måste fästas på sätet, vanligtvis med en skruv bakom baksätet. Den har en sele över varje axel, en rem mellan benen och runt midjan samt ett spänne framtill som barnet inte kan lossa. Efter 4 års ålder kan de använda en bältesstol. Läkare och Plunket anser att barn är säkrare i en bältesstol tills de är 148 cm långa och för många barn är detta mellan 9 och 12 års ålder. En bältesstol är mycket billigare än en bilbarnstol och den är lätt att ta in och ut ur bilen. Den tar dock upp plats i bilens baksäte, vilket kan vara ett problem för stora familjer. Vokabulär up to the age of 7 -- innan de är 7 år boost (v) -- öka; booster (adj, n) en bilbarnstol ökar barnets höjd på sätet compulsory (adj) -- du måste göra det här (motsats: valfritt) spine (n) -- ryggben kräver (v) -- säger att du måste göra det här harness (n) -- remmar över axlarna och spänns fast runt midjan undo (v) -- öppna (motsats: göra upp) Fråga Vet du vad lagen om bilbarnstolar är i ditt land? Varför anger lagen en vikt eller ålder i stället för en längd? Är detta förnuftigt?</w:t>
      </w:r>
    </w:p>
    <w:p>
      <w:r>
        <w:rPr>
          <w:b/>
          <w:color w:val="FF0000"/>
        </w:rPr>
        <w:t xml:space="preserve">id 179</w:t>
      </w:r>
    </w:p>
    <w:p>
      <w:r>
        <w:rPr>
          <w:b w:val="0"/>
        </w:rPr>
        <w:t xml:space="preserve">vad alla intervjuare vill höra Ett mycket effektivt sätt att förbereda sig inför en intervju är att sätta sig in i intervjuarens/arbetsgivarens situation före intervjun. Om du kan förutse vad de vill höra har du kommit en bra bit på väg mot jobbet. Till att börja med vill alla arbetsgivare höra att du kan göra jobbet! Detta kan låta självklart, men många går ut från intervjuer utan att lyckas övertyga arbetsgivaren om att de kan leverera, trots att de har all erfarenhet och kunskap för att göra det. Du måste inte bara övertyga arbetsgivaren om att du kan utföra jobbet, utan du måste också övertyga honom/henne om att du kan göra det bättre än de andra kandidaterna! Här är några bra tips som fungerar bra:  Prata mindre om dina färdigheter och mer om dina prestationer. Kvantifiera så mycket som möjligt dina prestationer i mätbara resultat. Säg till exempel: "Som ett resultat av mina åtgärder ökade vår kundservicetillfredsställelse med 15 % eller minskade produktfel med 10 %". Om du inte har några specifika siffror kan du ge en bästa gissning. Se till att du kan backa upp din bästa gissning - med andra ord, dra inte bara en siffra ur luften.  Berätta om viktiga prestationer som är betydelsefulla för arbetsgivarna. Vad är betydelsefullt för arbetsgivarna? Prova följande: o Produktivitetsnivåer o Effektivitets- och processförbättringar o Konstant god kundservice o Uppmärksamhet på kvalitet när det gäller tjänster och produkter o Företagets förmåga att reagera snabbt på förändringar Om du var flitig skulle du ha gjort din hemläxa före intervjun. En av de saker du skulle ha varit angelägen om att ta reda på skulle vara de problem eller förbättringsområden som rör det jobb du söker. Ditt värde i arbetsgivarens ögon kommer att skjuta i höjden om du kan säga följande: "Min undersökning visade att ett område där era processer kan förbättras är xyz. Det är ett område som jag verkligen kan hjälpa er med eftersom jag kan göra abc." Var mycket försiktig så att du inte oavsiktligt nedvärderar arbetsgivarens verksamhet när du säger detta. Arbetsgivarna vill också höra att du är en mycket motiverad person som kommer att kunna passa in i den befintliga kulturen. Ett effektivt sätt att göra detta är genom att:  Gör din research om företaget (detta visar på en hög grad av motivation samt beredskap).  Nämn vad det är med jobbet som motiverar och uppmuntrar dig, t.ex. arbetsuppgifter, färdigheter och kunskaper som krävs, miljö, förväntade resultat osv.  Gör en poäng av att lyfta fram varför du tror att du kommer att passa in i deras miljö. Om du till exempel förväntas vara en lagspelare, se till att du med exempel kan visa vilken bra lagspelare du är. Å andra sidan finns det vissa saker som arbetsgivarna absolut inte vill höra. Undvik dessa som pesten:  Var negativ om dig själv! Det kan låta uppenbart, men du skulle bli förvånad över hur många som insisterar på att "öppna sig" och visa upp sin själ vid intervjuer. Lämna det här med att bära upp själen till när du är i sällskap med vänner. Intervjuer handlar om att sälja dig själv genom att lyfta fram det som gör dig fantastisk.  Undvik att kritisera tidigare arbetsgivare och/eller chefer. Du kan ha legitima klagomål, men att kritisera tidigare arbetsgivare gör inget gott intryck på potentiella arbetsgivare.  Tänk inte på alla problem som du mötte på ditt tidigare jobb. Nämn dem i stället kortfattat och fokusera sedan på vad du gjorde för att lösa problemen. Glöm inte att nämna resultaten i mätbara termer.  Prata inte bara om dina färdigheter och kunskaper. Nämn dem gärna, men den framgångsrika kandidaten kommer att visa hur dessa färdigheter och kunskaper konkret kommer att ge organisationen ett mervärde. För arbetskandidater som menar allvar med att vinna ett bra jobb och som vill förbättra sina intervjukunskaper, kontakta Michael på Interviewsuccess@cemap.com.au eller 041 888 7293 om att delta i ett personligt coachprogram. Har du alltid velat använda ett professionellt rekryteringsföretag/arbetsförmedling men inte haft råd med priserna?  Nu kan du göra det. Gör som hundratals små och medelstora företag som har anställt fantastiska medarbetare till ett pris som de har råd med. Om vi inte hittar rätt person till dig tar vi inte ut vår serviceavgift.  Vi fortsätter att söka för dig,tills du är nöjd. . Personalrekrytering är tidskrävande och komplicerat och berövar dig din värdefulla tid och dina resurser. Att göra fel kan bli mycket kostsamt för ditt företag. Nu kan du lägga ut all din rekrytering på entreprenad till ett pris som är rimligt. Gå med i rekryteringsrevolutionen nu. Copyright (c) 2008 Alla rättigheter</w:t>
      </w:r>
    </w:p>
    <w:p>
      <w:r>
        <w:rPr>
          <w:b/>
          <w:color w:val="FF0000"/>
        </w:rPr>
        <w:t xml:space="preserve">id 180</w:t>
      </w:r>
    </w:p>
    <w:p>
      <w:r>
        <w:rPr>
          <w:b w:val="0"/>
        </w:rPr>
        <w:t xml:space="preserve">Turins likduk Besöksinformation Hur och när man kan se Turins heliga likduk Den sällsynta utställningen av den berömda Turins likduk eller den heliga likduken, i katedralen i Turin, är planerad till 2010. Den heliga likduken har bara visats 17 gånger tidigare och den senaste utställningen var år 2000, så det är en sällsynt chans att se den heliga likduken. Här finns information om hur och när man kan se den heliga likduken i Turin 2010. Observera: För närvarande är nästa utställning planerad till 2025. Reservationer för Turins likduk 2010 kommer Turins likduk att visas i katedralen i Turin från den 10 april till den 23 maj. Det kostar inget att se sjalduken, men du måste ha en bokning. Du kan boka online eller under utställningen kan du gå till receptionen på Piazza Castello, nära katedralen, för att boka samma dag om det finns några platser kvar. Utställningstiderna är från 7.00 till 20.00 med besök var 15:e minut. Försök att undvika lördagar och söndagar, särskilt den 2 maj då påven besöker oss, och onsdagseftermiddagarna är tillägnade sjuka pilgrimer. Med bokningsformuläret online kan du se tillgängliga datum och tider som är tillgängliga för det datum du väljer. För att boka väljer du datum, tid och antal personer. När du har bokat får du en reservationskod via e-post. Ta med dig en kopia av e-postbekräftelsen till katedralen på ditt reserverade datum. Gå till den här sidan för att hitta länken för onlinebokning, som finns längst upp till vänster. Information om utställningen om Turins likduk Ett mottagningsområde kommer att inrättas på Piazza Castello (nära katedralen) under utställningen. Du kan fortfarande gå in i katedralen genom huvuddörren och komma in i mittskeppet under utställningen, men du kommer inte att kunna komma närmare Turins likduk om du inte har en bokning. Det kommer att finnas en särskild rutt som inrättas för pilgrimer som ska komma till katedralen. Ruttkarta och information Sedan den senaste utställningen har en del restaureringsarbeten gjorts på den heliga sjalduken. Det holländska linnet (som fästes på den heliga likduken 1534) har avlägsnats liksom andra delar som sytts fast på den. Det finns också ett nytt stödsystem för den heliga sjudan. Volontärer kommer att behövas för att hjälpa till i receptionerna, hjälpa sjuka och handikappade pilgrimer och välkomna besökare i andra kyrkor i Turin. Skicka ett e-postmeddelande till accoglienza@sindone.org för information om volontärer. Museum of the Holy Shroud Museum of the Holy Shroud är för närvarande öppet dagligen från 9.00 till 12.00 och från 15.00 till 19.00 (sista tillträde en timme före stängning). Här visas föremål med anknytning till den heliga sjalduken. Det finns en audioguide på fem språk och en bokhandel. Museet för det heliga liket ligger i kryptan i kyrkan SS. Sudario, Via San Domenico 28. Vad är Turins likduk? Turins likduk är en gammal linneduk med bilden av en korsfäst man. Många tror att det är bilden av Jesus Kristus och att detta tyg användes för att svepa in hans korsfästa kropp. Många studier har utförts på den heliga likduken, faktiskt kan det vara världens mest studerade artefakt. Hittills finns det inga avgörande bevis som antingen bevisar eller motbevisar dessa trosuppfattningar. Var ska man bo i Turin för att se den heliga likduken Här finns de bästa hotellen i Turin i den historiska stadskärnan, som är lämpliga för att besöka katedralen och titta på Turins likduk.</w:t>
      </w:r>
    </w:p>
    <w:p>
      <w:r>
        <w:rPr>
          <w:b/>
          <w:color w:val="FF0000"/>
        </w:rPr>
        <w:t xml:space="preserve">id 181</w:t>
      </w:r>
    </w:p>
    <w:p>
      <w:r>
        <w:rPr>
          <w:b w:val="0"/>
        </w:rPr>
        <w:t xml:space="preserve">Vårt hus har haft så många insekter sedan oktober, förkylningar, kräkningar och skitstövlar. Den stora finalen har varit att min pojke fick vattkoppor på dagis... vilket också innebar att vi ställde in hans dop och fest. Stackars lilla rackare, han har inte varit så sjuk av det men han kliar sig på ryggen som en björn på soffans armar och golvet. Jag tror att han är över det värsta nu. Ni kanske minns en dum hippievän till fru K, som har blåsan. Hon fick en liten tumör (jag sa nästan "kiss", men kunde inte förmå mig själv att göra ett så dåligt ordvitsord) bortopererad förra året, men vägrade att ta emot någon behandling. Hon har i stället försökt bota den genom att dricka sitt eget piss och sätta på sig pissdränkta bandage. Det är något hippiemedicin som hon läst om, eller något. Föga förvånande är cancern tillbaka och har spridit sig över hela hennes urinblåsa och rör och så vidare. Det går inte att operera utan att ta bort blåsan helt och hållet. Så Mrs K:s dumma hippievän vägrar kemoterapi IGEN. Motiveringen denna gång är att kemo är "endast 60 procent effektivt och dåligt för kroppen". Medan cancer är som jävla Berrocha, helt klart. Det värsta är att hon är ensamstående mamma och har en 7-årig dotter. Som kommer att bli föräldralös ganska snart, i den här takten. Internet har mycket att stå till svars för. _________________ Själva existensen av eldkastare bevisar att någon gång, någonstans, har någon sagt till sig själv: "Jag vill sätta eld på de där människorna, men jag är inte tillräckligt nära för att få jobbet gjort". Den här typen av saker gör mig verkligen förbannad. Det är som en religion med den här kvinnan - vi hade ett brinnande gräl ett år om homeopati. Det slutade med att jag bara sa "gnnnnnnk" en hel del. _________________ Själva existensen av eldkastare bevisar att någon gång, någonstans, har någon sagt till sig själv: "Vet du, jag vill sätta eld på de där människorna där borta, men jag är inte tillräckligt nära för att få jobbet gjort". För mig skulle det helt och hållet bero på vilken typ och vilket stadium av cancer det rörde sig om. Hos min mamma var den i stadium 4 när den hittades och var till att börja med inoperabel, men de trodde att kemoterapi skulle kunna krympa den tillräckligt för att den skulle kunna opereras. Det gjorde det, men när det hände var hennes kropp i ett sådant skick att hon ändå inte skulle ha överlevt operationen. Hon tog alla alternativ som stod till buds, vilket troligen gav henne ytterligare sex månader, men när jag ser tillbaka är jag inte säker på att det extra lidandet var värt det. Att inte göra det skulle dock ha inneburit att ge upp hoppet, och ingen av oss var redo för det eftersom det kom helt plötsligt, så ingen av familjen hade haft tid att anpassa sig. Utan kemoterapi skulle hon troligen ha varit borta inom tre månader från den första diagnosen, men med kemoterapi klarade hon sig i nio månader. För mig skulle det helt och hållet bero på vilken typ och vilket stadium av cancer det var. För min mamma var den i stadium 4 när den upptäcktes och var till att börja med inoperabel, men de trodde att kemoterapi skulle kunna krympa den tillräckligt för att den skulle kunna opereras. Det gjorde det, men när det hände var hennes kropp i ett sådant skick att hon ändå inte skulle ha överlevt operationen. Hon tog alla alternativ som stod till buds, vilket troligen gav henne ytterligare sex månader, men när jag ser tillbaka är jag inte säker på att det extra lidandet var värt det. Att inte göra det skulle dock ha inneburit att ge upp hoppet, och ingen av oss var beredd på det eftersom det kom helt plötsligt, så ingen av familjen hade haft tid att anpassa sig. Utan kemoterapi skulle hon troligen ha varit borta inom tre månader från den första diagnosen, men med kemoterapi klarade hon sig i nio månader. Om den fåniga hippiekvinnan hade fått kemoterapi skulle hon fortfarande kunna vara helt frisk och gå i remission. Och om hon hade fått kemoterapi förra året som hon borde ha gjort skulle detta inte ha hänt. Men jag förstår helt och hållet vad du menar - en person som vi känner med en massiv, dödligt dödlig hjärntumör genomgick en hel del behandling för att förlänga sitt liv, och det gjorde bara att hennes livskvalitet under de sista månaderna var obefintlig. _________________ Själva existensen av eldkastare bevisar att någon gång, någonstans, har någon sagt till sig själv: "Jag vill sätta eld på de där människorna där borta, men jag är inte tillräckligt nära för att få jobbet gjort". Det beror helt och hållet på vilken typ och vilket stadium av cancer</w:t>
      </w:r>
    </w:p>
    <w:p>
      <w:r>
        <w:rPr>
          <w:b/>
          <w:color w:val="FF0000"/>
        </w:rPr>
        <w:t xml:space="preserve">id 182</w:t>
      </w:r>
    </w:p>
    <w:p>
      <w:r>
        <w:rPr>
          <w:b w:val="0"/>
        </w:rPr>
        <w:t xml:space="preserve">Hur gammal är Learning Center och AdWords-examen? AdWords har förändrats en del under åren. Gränssnittet ändras, funktioner kommer och går, nya inställningar dyker upp... Problemet är att allt inte ändras samtidigt, vilket innebär att AdWords-hjälpen kanske inte omedelbart återspeglar de nya funktionerna. AdWords-examen - och Exam Study Learning Center - ligger alltid efter när det gäller något . Det är möjligt att vissa saker har utelämnats för enkelhetens skull. Det är till exempel möjligt att de har utelämnat några av de många och varierande målinriktningsmetoderna för Display-nätverket i de grundläggande avsnitten för att undvika att göra saker och ting alltför komplicerade. Men vissa saker är helt enkelt fel. Om du använder AdWords ganska mycket men bara studerar för AdWords-examen är det bra att veta vad som enligt examen är fallet och vad som faktiskt är fallet. Eller om du använder Learning Center för att lära dig själv om AdWords kanske du undrar varför det du läser inte stämmer överens med verkligheten. Här är en grov guide till var Learning Center och proven ligger bakom. Fliken Nätverk Denna har mer eller mindre ersatts av fliken Visningsnätverk . Fliken Nätverk brukade ge en översikt över trafiken i de olika nätverken samt en lista över automatiska och hanterade placeringar. Fliken Display Network har inte den översikten och täcker alla målinriktningsalternativ (nyckelord, ämnen, intressen och nu även ålder och kön). Enheter I avsnitt 4, Device Platform Targeting nämns "stationära och bärbara datorer" och "iPhones och liknande mobila enheter", men man glömmer att nämna surfplattor (som har varit ett alternativ sedan juli 2011). Det sägs också att statistiken endast är tillgänglig i aggregerad form: "Om du vill se resultatstatistik uppdelad per enhetsplattformstyp föreslår vi att du skapar två separata, identiska kampanjer och riktar dem till olika enhetsplattformar." Detta är fel; om du vill se prestanda uppdelat per enhet ska du använda segmentet Enhet. Stäng varianter Detta kan utelämnas för att hålla det enkelt; det är enklast att förklara exakt matchning som att annonsen visas "endast på en fråga som exakt matchar sökordet". Men eftersom kampanjinställningen "inkludera plural, felstavningar och andra nära varianter" är aktiverad som standard är det faktiskt inte så här exakt matchning fungerar i de flesta kampanjer. Man skulle kunna tro att de skulle nämna detta någonstans. När det gäller matchningstyper nämns inte heller broad match modifier, trots att den har funnits i ungefär två år. Jag förstår inte varför embedded match skulle vara med i listan men inte BMM... Demografisk prestanda I avsnitt 11.2, AdWords-rapportering, står det att det finns en "demografisk" vy under fliken Dimensioner "fullmatad med information om köns- och åldersgrupper hos dina användare". Det finns inte. Det har inte funnits sedan mars. Före mars fanns det kampanjinställningar för att utesluta åldersgrupper eller ange en procentsats för att ändra budgivningen för vissa åldersgrupper om du använde Display Network. Nu kan du inte ändra budgivningen, även om du kan utesluta åldrar och kön på annonsgruppsnivå (i delarna "Kön" och "Ålder" på fliken Display Network). Du kan bara inte längre se dina resultatdata uppdelade efter demografiska grupper. I avsnittet står det också att rapporten Geografisk prestanda på fliken Dimensioner visar det "geografiska ursprunget" för sökningar. Detta är inte helt korrekt; rapporten "Användarplatser" visar var sökarna faktiskt befinner sig, medan den geografiska rapporten visar antingen deras plats eller den plats de söker efter. Wonder Wheel Wonder Wheel är egentligen inte en del av AdWords, men var ett alternativ i sidofältet i Google Search. Det visade din sökterm med utskjutande ekrar som visade närbesläktade begrepp. Om du klickar på ett begrepp expanderar det och får egna ekrar och relaterade begrepp. Den försvann i juli 2011. (Om du saknar Wonder Wheel, eller om du vill hitta kategorier som Google tror är relaterade till ditt sökord, kan du prova Contextual Targeting Tool - det använder samma motor). Video Targeting Tool Det fanns tidigare ett fristående verktyg för att hitta lämpliga placeringar på YouTube. Nu finns det bara Placement Tool . Det finns placeringstyper i sidofältet, och du kan avmarkera alla utom Video för att få idéer om placeringar på YouTube. Rapportcenter I lektionerna om rapportering nämns ibland Rapportcenter. Det togs bort för två år sedan . Tidigare kunde du ladda ner en mängd olika rapporter, som du numera kan hämta från fliken Kampanjer eller fliken Dimensioner. En del saker - som sidan Konverteringar - är</w:t>
      </w:r>
    </w:p>
    <w:p>
      <w:r>
        <w:rPr>
          <w:b/>
          <w:color w:val="FF0000"/>
        </w:rPr>
        <w:t xml:space="preserve">id 183</w:t>
      </w:r>
    </w:p>
    <w:p>
      <w:r>
        <w:rPr>
          <w:b w:val="0"/>
        </w:rPr>
        <w:t xml:space="preserve">Share Info Spaces of Their Own Women's Public Sphere in Transnational China 1998 Författare: Mayfair Mei-hui Yang En undersökning av kvinnors offentliga uttryck - i Kina och utanför Kina. Hur begränsas de kinesiska kvinnornas offentliga och politiska liv av stater och ekonomier? I uppsatserna i den här volymen undersöks möjligheterna till en offentlig sfär för kinesiska kvinnor, en sfär som skulle uppstå ur konkreta historiska situationer och lokala sammanhang och som också skulle gå över de politiska gränser som skiljer fastlandet, Taiwan, Hongkong och västvärlden åt. Med underbart lättlästa essäer av forskare från Kina, Taiwan och USA ger Spaces of Their Own ett välbehövligt bidrag till vår förståelse av de komplexa maktförhållandena i dagens Kina. -- Hu Ying, University of California, Irvine Taggar Hur begränsas de kinesiska kvinnornas offentliga och politiska liv av stater och ekonomier? Och hur har fickor av kvinnors medvetande kommit att produceras i och spridas från denna traditionellt maskulina miljö? Essäerna i den här volymen undersöker möjligheterna till en offentlig sfär för kinesiska kvinnor, en sfär som skulle uppstå ur konkreta historiska situationer och lokala sammanhang och som också skulle gå över de politiska gränser som skiljer fastlandet, Taiwan, Hongkong och västvärlden åt. Utmaningarna i detta projekt tas upp i uppsatser om arvet från statsfeminismen på fastlandet i kontrast till en gräsrotsrörelse för kvinnor i Taiwan, om den kapitalistiska konsumtionsekonomins roll i den framväxande lesbiska rörelsen i Taiwan och om den ökade handeln med kvinnor som brudar, prostituerade och älskarinnor mellan fastlandet och rika manliga beskyddare i Taiwan och Hongkong. Författarnas exempel på maskulin dominans i medierna omfattar omformuleringen av kinesiska kvinnor i den femte generationens filmer för en transnationell västerländsk manlig filmpublik och porträtteringen av kvinnor från fastlandet i medier i Taiwan och Hongkong. Skribenterna tar också upp den manliga nationalismen som den avslöjas både genom internationell sportbevakning på TV och i ett kinesiskt TV-drama. I andra arbeten undersöks ett kvinnomuseum, en telefonjour i Peking, filmerna av Hongkongfilmaren Ann Hui, de transnationella kontakterna i en taiwanesisk feministisk organisation, diasporan av kvinnliga författare från fastlandet och skillnaderna mellan kinesiska och västerländska feministiska teman. Mayfair Mei-hui Yang är docent i antropologi vid University of California, Santa Barbara. Med underbart lättlästa essäer av forskare från Kina, Taiwan och USA ger Spaces of Their Own ett välbehövligt bidrag till vår förståelse av de komplexa maktförhållandena i dagens Kina. -- Hu Ying, University of California, Irvine Detta är en läglig och genomtänkt volym, ett viktigt bidrag till debatten om begreppet "offentlig sfär" i Taiwan, Folkrepubliken Kina och Hongkong. -- Gina Marchetti, University of Maryland Mayfair Yangs bok kastar nytt fascinerande ljus på en region av det offentliga rummet som hittills har förblivit oklar. Resultatet kommer att få oss att ompröva vår förståelse av offentliga sfärer i till synes välkända sammanhang. -- Nancy Fraser, The New School for Social Research, och författare till Unruly Practices Gripande läsning. I tolv lika fascinerande bidrag diskuterar den här volymen möjligheten att skapa en kvinnlig offentlighet i det "transnationella Kina". Det finns mycket att lära av denna imponerande volym. Det kommer säkerligen att bli svårt att följa upp med volymer med liknande konsekventa kvalitetsskrivande!</w:t>
      </w:r>
    </w:p>
    <w:p>
      <w:r>
        <w:rPr>
          <w:b/>
          <w:color w:val="FF0000"/>
        </w:rPr>
        <w:t xml:space="preserve">id 184</w:t>
      </w:r>
    </w:p>
    <w:p>
      <w:r>
        <w:rPr>
          <w:b w:val="0"/>
        </w:rPr>
        <w:t xml:space="preserve">OCZ provar en ARM SSD-kontroller med två kärnor OCZ provar en ny flashkontroller som ger en bild av framtida solid state-enheter. Företaget köpte Indilinx för dess SSD-kontrollerteknik (Solid State Drive) i mars i år och har nu presenterat Indilinx Everest-kontrollerplattformen. Den har ett SATA III-gränssnitt på 6 Gbit/s, en dubbelkärnig ARM-processor och ett antal lockande funktioner, t.ex. stöd för 3-bitars multi-level cell (MLC). Detta kommer att kallas TLC, för triple-level cell, för att skilja det från dagens MLC, som är 2-bitars MLC. OCZ sade att plattformen kommer att stödja flashprocessgeometrier ner till 19-10nm-området (1x). Idag har vi flash i 39-30nm-området (3x) som övergår till 29-20nm (2X). Med varje språng nedåt ökar antalet flash-dies på en wafer och kostnaden/die minskar. OCZ säger att Everest stöder upp till 200 mega-överföringar/sek. medan dagens styrenheter, t.ex. de Sandforce-kontroller som OCZ använder, stöder upp till 166 mega-överföringar/sek. eller så. Enheten stöder också SSD-diskar med en kapacitet på 1 TB och har en 8-kanalsdesign med 16-vägs interleaving som stöder ONFI 2.0 och Toggle 1.0. Detta kommer att ge sekventiell bandbredd på upp till 500 MB/sek. Det finns en 400 MHz DDR3 DRAM-cacheanläggning som kan stödja upp till 512 MB sådan cache. Styrenheten är optimerad för 8K-skrivningar, vilket motsvarar den 8K-sidestorlek som är typisk för den senaste flash-minnet, enligt OCZ. SSD-enheter som drivs av denna styrenhet kan få sin uppstartstid halverad jämfört med dagens styrenheter på grund av OCZ:s algoritmer för att minska uppstartstiden. OCZ säger att detta kommer att stödja krav på "omedelbar igångsättning". Den stöder TRIM, SMART, NCQ med ett ködjup på 32, 70-bitars ECC och många överförsörjningsalternativ för att förlänga SSD-enhetens livslängd. Den har också OCZ:s egen Ndurance-teknik för att förlänga flashens livslängd. OCZ säger att den är tillgänglig för utvärdering nu av OEM-företag och vi antar att OCZ kommer att använda den i sina egna flashprodukter. Vi tittar på SSD-enheter på 1 TB med TLC-flash, som skickar sekventiella data med 500 MB/s, som startar snabbt och som skulle kunna kombineras för att ge flashdatalagren på flera TB. Parallellisering av dataåtkomst skulle ge I/O med flera GB/sek. Flash-framtiden ser ljus ut. r</w:t>
      </w:r>
    </w:p>
    <w:p>
      <w:r>
        <w:rPr>
          <w:b/>
          <w:color w:val="FF0000"/>
        </w:rPr>
        <w:t xml:space="preserve">id 185</w:t>
      </w:r>
    </w:p>
    <w:p>
      <w:r>
        <w:rPr>
          <w:b w:val="0"/>
        </w:rPr>
        <w:t xml:space="preserve">The Worst Argument in the World Relaterad transkription Alan Saunders : Hej och välkommen till The Philosopher's Zone , jag är Alan Saunders. I det här programmet tar vi upp alla möjliga filosofiska argument, och som ni kanske kan förvänta er håller jag inte alltid med om alla, men jag brukar försöka vara rättvis, låta varje argument presenteras på ett så sympatiskt sätt som möjligt och låta er bilda er egen uppfattning. Den här veckan tittar vi dock på dåliga argument, eller för att vara rättvis, argument som många människor tycker är dåliga, och för att tala om det har jag fått sällskap av två filosofiska kännare av dåliga argument: Peter Slezak, docent i historia och vetenskapsfilosofi vid University of New South Wales, och James Franklin, professor i matematik och statistik vid samma universitet, som också är filosof. Välkommen till er båda. James Franklin : Tack. Peter Slezak : Tack, Alan. Alan Saunders : Anledningen till att vi är här för att göra detta är att jag efter en nyligen genomförd sändning fick ett mejl från en lyssnare som sa: "Var snäll och diskutera mer om datorer och sinne, men nästa gång, var snäll och ta in en gäst som förstår att det kinesiska rummet är det sämsta argumentet i hela filosofin". James Franklin : Ett stort påstående. Alan Saunders : Jag tänkte säga att om det är så är det mot hård konkurrens, men Jim Franklin, jag tror inte att du tycker att det är ett dåligt argument, så vi ser till dig för en sympatisk redogörelse för argumentet om det kinesiska rummet. Vad är det egentligen? James Franklin : Det är ett argument som är tänkt att motbevisa uppfattningen att det inte finns mer att tänka hos människor än att vara som en dator. Datorer erbjuds alltså som en modell för sinnet. Searles argument är tänkt att... Alan Saunders : Det här är John Searle, den amerikanske filosofen. James Franklin : Detta är John Searle, den amerikanske filosofen. Hans argument om det kinesiska rummet är tänkt att visa att detta inte kan vara rätt och att det finns en mycket väsentlig skillnad mellan vad datorer gör och vad människor gör. Hans argument går ut på att du föreställer dig ett rum med en person i det. Den personen tar emot instruktioner, symbolsträngar på kinesiska, ett språk som personen i rummet inte förstår. Han kan skilja en symbol från en annan genom deras form, men det är allt. Han tittar på dessa symbolsträngar, han slår upp en regelbok om vad han ska göra med var och en av symbolsträngarna och han matar sedan ut en annan uppsättning symbolsträngar på kinesiska i enlighet med denna regelbok. Nu säger Searle att det inte finns något där inne som förstår kinesiska. Ändå ser det utifrån ut som om det finns en förståelse för kinesiska. Därför säger han att det måste finnas något väsentligt annorlunda mellan vad en person som verkligen förstår kinesiska gör och vad datorn eller ett kinesiskt rum som bara verkar förstå gör. Därför säger han att det är något väsentligt annorlunda att tänka än att följa godtyckliga regler. Alan Saunders: Så vi har kineserna inmatade och du får inte bara svar utan lämpliga svar? James Franklin : Ja, det verkade vara lämpliga svar för någon som förstår kinesiska. Peter Slezak : Nej, jag tycker att det är fruktansvärt, och på ett sätt förvånar det mig att det har haft ett så långt liv, för jag tror att det som är fel med det är mer eller mindre uppenbart om man inte beskriver det på det knepiga sätt som Searle beskriver det. Jag menar, som Jim helt riktigt påpekade, beror berättelsen på att det finns en person, Searle, en intelligent person, i rummet, och Jim avslutade inte berättelsen, även om han antydde det, att kontrasten med att få innebörden av symbolerna och inte förstå dem och att mekaniskt så att säga mata ut svar som ser meningsfulla ut, den kontrast som Searle gör är det fall där de meddelanden som kommer in i rummet är på engelska, som han förstår, och så säger han: "Se på skillnaden mellan det fall där det inte finns någon förståelse", och han fokuserar förstås särskilt på idén om symbolisk beräkning, som är datorns modell, som Jim helt riktigt sa, och han kontrasterar detta med ett fall där han förstår symbolerna genom att titta på dem, eftersom han talar engelska, och han säger: "Se på hur olika dessa två är.' Nu</w:t>
      </w:r>
    </w:p>
    <w:p>
      <w:r>
        <w:rPr>
          <w:b/>
          <w:color w:val="FF0000"/>
        </w:rPr>
        <w:t xml:space="preserve">id 186</w:t>
      </w:r>
    </w:p>
    <w:p>
      <w:r>
        <w:rPr>
          <w:b w:val="0"/>
        </w:rPr>
        <w:t xml:space="preserve">Först en liten bakgrundsinformation: Lola har på senare tid blivit allt bättre på att använda datorer och Internet. Under ledning av sin kusin Beth har hon lärt sig att använda Youtube, och nu spenderar hon större delen av sin tid på nätet med att växla mellan Avril Lavigne- och Gwen Stefani-videor. Förra veckan frågade hon mig vem jag föredrog, Avril eller Gwen. Svår fråga. Jag valde Gwen. I morse tittade/lyssnade Lola på Avril Lavigne. Sedan bytte hon till en Gwen Stefani-låt. När intromusiken spelades ropade hon till mig: "Pappa, en av dina favoritsångerskor är på väg in i programmet!". Jag var tvungen att förtydliga hennes uttalande: "en av mina favoritsångerskor bland Avril Lavigne och Gwen Stefani". Gill och jag kunde inte sluta fnissa under de följande fem minuterna. Vi hade "en stund". Du kanske var tvungen att vara där...</w:t>
      </w:r>
    </w:p>
    <w:p>
      <w:r>
        <w:rPr>
          <w:b/>
          <w:color w:val="FF0000"/>
        </w:rPr>
        <w:t xml:space="preserve">id 187</w:t>
      </w:r>
    </w:p>
    <w:p>
      <w:r>
        <w:rPr>
          <w:b w:val="0"/>
        </w:rPr>
        <w:t xml:space="preserve">Vittnesmål Warren Snowdon Warren Snowdon, minister för hälsa för ursprungsbefolkningen, välkomnade samförståndsavtalet mellan One Disease at a Time, Miwatj Health och Northern Territory Department of Health. "Detta avtal kommer att leda till att mer arbete görs för att utrota skabb i östra Arnhem Land och för att förbättra hälsan för aboriginska samhällen. Det arbete som Sam Prince och teamet på One Disease utför är inspirerande.  Deras engagemang och samarbete med Miwatj och Northern Territory Health är viktigt för att förändra hälsoresultaten för aboriginerna i östra Arnhem Land." Peter Garrett AM MP Minister for School Education, Early Childhood and Youth "Den australiska regeringen berömmer One Disease at a Time för dess arbete för att främja hälsan hos alla unga australiensare och särskilt hos ungdomar från aboriginerna och Torres Strait Islander. One Disease at a Times breda ambition drivs av en förståelse för att medicinsk vetenskap måste komplettera kulturell medvetenhet och sätt att veta för att kunna erbjuda ett varaktigt botemedel. Detta tillvägagångssätt förstärker resultaten över olika generationer och samhällen. Jag stöder helhjärtat One Disease at a Time i denna viktiga strävan att helt utrota skabb och förbättra hälsan hos unga aboriginska och Torres Strait Islander Australiers." Hennes excellens Quentin Bryce AC CVO Generalguvernör för Australiens samvälde "Samförståndsavtalet är ett fantastiskt samarbete mellan partner som är engagerade i kampen mot skabb. Jag är så stolt över det ledarskap och den beslutsamhet som dr Sam Prince, hans anhängare och team av yrkesverksamma som åstadkommer en djupgående förändring har visat. Jag vill också gratulera Miwatj Health till dess 20-årsjubileum - en viktig milstolpe." Samförståndsavtalet utgör ett fantastiskt samarbete mellan partner som är engagerade i kampen mot skabb. Jag är så stolt över ledarskapet och beslutsamheten hos dr Sam Prince, hans anhängare och teamet av yrkesverksamma som åstadkommer en djupgående förändring. Jag vill också gratulera alla partner som är engagerade i kampen mot skabb. Jag är så stolt över ledarskapet och beslutsamheten hos dr Sam Prince, hans anhängare och teamet av yrkesverksamma som åstadkommer en djupgående förändring. Jag vill också gratulera Miwatj Health till dess 20-årsjubileum - en viktig milstolpe. ? Hennes excellens Quentin Bryce, Ac Cvo Guvernör Dr Tom Calma Invigningsordförande "När jag föddes dog två av tio barn från ursprungsbefolkningen innan de fyllde ett år. I dag drabbas 7 av 10 avlägset belägna australiensiska ursprungsbefolkningar av skabb innan de fyller ett år. Även om vi har kommit långt sedan min barndom lider ursprungsbefolkningen i Australien fortfarande av allvarligare hälsoproblem och dör mer än ett decennium tidigare än andra australiensare. Men vi har alla möjlighet att bidra till att minska klyftan. Inte bara regeringen, utan även andra samhällsledare - inom medicin, den akademiska världen och näringslivet. One Diseases berömvärda arbete med skabb är ett perfekt exempel på hur australiska ledare och experter kan använda sin kunskap och sitt inflytande för att driva på en positiv förändring av Australiens hälsa under vår livstid. Jag applåderar Dr Sam Prince för att han vågar göra skillnad och uppmanar er att stödja One Disease at a Time:s arbete." Simon McKeon Årets australiensare 2011 "Alla australiensare har en roll att spela när det gäller att förbättra ursprungsbefolkningens hälsa. Antalet aboriginska barn som lider av skabb i dagens Australien är alltför skrämmande för att ignoreras. Även om utmaningen är stor, bryter det målinriktade tillvägagångssättet i One Disease at a Time ner den i uppnåeliga steg. Jag är stolt över att vara en del av detta program för att utrota en allvarlig sjukdom i Australien, men vi behöver alla australiensare för att engagera sig och lämna ett arv." Prof. Peter Doherty Nobelpristagare "Apati är inget alternativ - varken inom vetenskap, medicin eller biståndsarbete. Jag uppmanar den nya generationen vårdpersonal att fundera över varför ni valde era respektive yrken. Utnyttja er nyfikna, ungdomliga energi och använd den för att lösa några av samhällets största utmaningar. Engagera er i meningsfulla program som One Disease at a Time (En sjukdom i taget) och inspirera era studiekamrater att följa efter. Jag är spänd på att se vilken ny utveckling vi kan åstadkomma när det gäller ursprungsbefolkningens hälsa, med start idag."</w:t>
      </w:r>
    </w:p>
    <w:p>
      <w:r>
        <w:rPr>
          <w:b/>
          <w:color w:val="FF0000"/>
        </w:rPr>
        <w:t xml:space="preserve">id 188</w:t>
      </w:r>
    </w:p>
    <w:p>
      <w:r>
        <w:rPr>
          <w:b w:val="0"/>
        </w:rPr>
        <w:t xml:space="preserve">Köp och hämta fulltextartikel: Syftet med den här studien var att analysera hur närvaron av jämnåriga och ett minskat utrymme påverkar uppskattningen av det maximala syreupptaget (VO 2 max) under tolv minuters löptest (12-MRT). Trettioen idrottare deltog i tre tester: De deltog i tre tre tester: Att ensam genomföra 12-MRT av Cooper på en 400-meterbana (Alone), att i grupper om tre genomföra 12-MRT på en 400-meterbana (In-Group) och att i grupper om tre genomföra 12-MRT på en 200-meterbana (Short-Track). I slutet av varje test bestämdes den upplevda ansträngningsgraden (RPE), hjärtfrekvensen (HR) och blodlaktat [La]. VO 2 max var högre under In-Group jämfört med Short-Track (p&amp;lt; 0,05). VO 2 max underskattades med 4 % i Alone och med 9,3 % i Short-Track. Negativ korrelation hittades mellan VO 2 max och RPE (r = -0,61, p &amp;lt; 0,0001). Inga signifikanta skillnader hittades i HR och [La] mellan testerna. RPE var lägre (p = 0,4110) under In-Group jämfört med Alone och jämfört med Short-Track (p = 0,0955). Löpning i grupp framkallar en positiv effekt som förbättrar VO 2 max, medan ett minskat utrymme (200 m) försämrar VO 2 max avsevärt.</w:t>
      </w:r>
    </w:p>
    <w:p>
      <w:r>
        <w:rPr>
          <w:b/>
          <w:color w:val="FF0000"/>
        </w:rPr>
        <w:t xml:space="preserve">id 189</w:t>
      </w:r>
    </w:p>
    <w:p>
      <w:r>
        <w:rPr>
          <w:b w:val="0"/>
        </w:rPr>
        <w:t xml:space="preserve">Vi kommer att välja ut texter från forumet varannan vecka och lägga ut dem på den här sidan som gästbloggar, plus att Caitlin och andra gästbloggare kommer att skriva. OCH det kommer att finnas videor och foton som följer Caitlin på hennes bokturné. För att starta oss här ett urval av bloggar som täcker några av ämnena i morantologi, jag menar ingen pratar om Boris Johnson som en Posh Albino Fanny Hound, men de är alla briljanta, och ja ... ge det tid. Luta dig tillbaka, lägg fötterna högt och ta dig tid att läsa dem, de är roliga, livliga och ibland kontroversiella. Om du håller med eller inte håller med, gå tillbaka till forumet och engagera dig. Folk säger ofta att man aldrig bör träffa sina hjältar eftersom den underbara mentala bild man har av dem oundvikligen kommer att krossas i miljoner små bitar när de inte verkar vara perfekta. Saken är dock den att det inte är dem som jag är orolig för att de inte ska vara perfekta. Det är jag. Jag har träffat väldigt få kända personer i mitt liv och de möten som jag har haft har oftast varit lite pinsamma. Jag blev hissad över axeln på en före detta Blue Peter-presentatör en gång, medan han var utklädd till viking, så tanken på att träffa en kändis som jag verkligen gillar gör mig bara orolig för att något pinsamt ska hända. Jag drömde en gång att jag stötte på Simon Pegg på en pub. Jag sa en dum replik från Spaced, han skrattade och bjöd mig på en pint. Om jag i verkligheten hade stött på Simon Pegg och sagt "Släpp mig, din skitstövel". Jag tror att han förmodligen skulle springa iväg. Mycket snabbt. Lite som Colin Baker gjorde när hela min grundskoleklass började rusa mot honom och ropade "Titta! Det är Doctor Who!" (Ja, jag är så gammal.) Numera är kändisar personer som jag vanligtvis gör allt för att undvika - bara för att det inte ska finnas något sätt för mig att råka förstöra deras dag - men det ändrades förra månaden. I slutet av 80-talet hade jag ett par tv-program som jag var tvungen att se varje vecka. Det ena var Top Of The Pops - med sina osttaskiga Radio1-dj-presentatörer och de skitdåliga mimerna från artisterna - och det andra var The Clothes Show. Med glamour-/lägerduon Selina Scott och Jeff Banks vid rodret var detta en tid för mitt modehungriga yngre jag att titta på. Bara att höra temalåten får mig att pirra, till och med nu. Ja, jag var så besatt. Jag tittade på programmet, köpte tidningen och reste till Birmingham för att spendera alla mina pengar på The Clothes Show Live varje december. Jag tror att det var första gången jag fick se en professionellt organiserad modevisning. Jag var dock mer upphetsad över att få röra vid en Vivienne Westwood-korsett. Jag önskar fortfarande att jag hade haft råd att köpa en. Om jag ska vara ärlig hade de kanske tvingat mig att köpa den om jag hade smekt den länge till. Om jag hade haft en mobil hade jag kunnat ringa min mamma och fråga om jag kunde få den i julklapp. Jag avviker från ämnet. En av anledningarna till att jag var så fullständigt besatt av mode på den tiden var att The Clothes Show bevisade att det inte bara var något för idioter och airheads. Och hur gjorde de det? De skaffade sig en ny programledare, som förmodligen var den coolaste person jag någonsin sett på TV (som inte var en popstjärna). Caryn Franklin hade varit moderedaktör och medredaktör för i-D Magazine, en publikation som var minst 100 gånger snyggare än allt jag någonsin lagt mina fickpengar på. Hon var fantastisk. Caryn visade mig att mode kunde handla om individualitet snarare än att följa flocken till Topshop. Hon visade mig var mina kläder tillverkades och hur kollektioner designades. Hon gav mig en mer rundad bild av modebranschen och såg till att jag älskade den för något mer än de senaste glänsande twattish-trenderna. Det, och jag var säker på att hon förmodligen skulle slå Jeff Banks i en kamp också. TV behövde fler sådana kvinnor. Vi spolar fram till 2012, och jag befann mig i publiken för en debatt om hur mode kan användas som en kraft för det goda. Jag ville gå dit ändå, men det faktum att Caryn Franklin var med i panelen gjorde det ännu mer oundvikligt. Efter diskussionen reste vi oss alla för att gå och då... bestämde jag mig för att gå och säga hej.</w:t>
      </w:r>
    </w:p>
    <w:p>
      <w:r>
        <w:rPr>
          <w:b/>
          <w:color w:val="FF0000"/>
        </w:rPr>
        <w:t xml:space="preserve">id 190</w:t>
      </w:r>
    </w:p>
    <w:p>
      <w:r>
        <w:rPr>
          <w:b w:val="0"/>
        </w:rPr>
        <w:t xml:space="preserve">Jämför och köp försäkringsprodukter Ansvarsfriskrivning: Grown Ups är inte en försäkringsmäklare. Vi tillhandahåller produktinformation från erkända försäkringsbolag. Vi ger inga rekommendationer och tar inget ansvar för beslut som fattas som ett resultat av att använda den information som tillhandahålls. Tänker du se över din nuvarande ekonomiska planering under sommarlovet? Vikten av att lufta gräsmattan Om din gräsmatta har problem med dräneringen, om marken är hård och kompakt eller om det finns kala områden som inte växer, oavsett hur mycket du vattnar och gödslar, kan gräsmattan behöva luftas. Gångtrafik komprimerar jorden i gräsmattan med tiden. Rötterna kommer att bli trassliga och mattas. I båda fallen kommer vatten och gödningsmedel inte att kunna tränga in i jorden där de behövs. Luftning löser dessa problem och gör att luft, vatten och näringsämnen kan tränga in i gräsmattan och nå rötterna där de behövs. Luftning av gräsmattan innebär i princip att man slår hål i gräsmattan för att luckra upp jorden och låta luft, vatten och gödsel komma fram till gräsmattans rötter. Luftningen skär också av en del av rötterna, vilket bryter upp trasslet och uppmuntrar till ny rottillväxt. Du behöver inte lufta gräsmattan ofta. Det räcker med att lufta gräsmattan vartannat år. Om gräsmattan får mycket fotgängare och jorden är särskilt tät och kompakt kan det vara lämpligt att lufta gräsmattan varje år. Den bästa tiden för att lufta gräsmattan är på våren, tillsammans med andra gräsmatteskötselprojekt på våren. Det finns en mängd olika verktyg för att lufta gräsmattan, med olika effektivitet. Det finns spikade sandaler som spänns fast på dina skor och som stansar hål i trädgården medan du går runt. Det finns också spikade rullar som är utformade för att slå hål i gräsmattan. Om din jord är tät och kompakt kommer dock ingen av dessa metoder att vara särskilt effektiva. Om jorden är för kompakt kommer dessa verktyg helt enkelt inte att kunna tränga igenom gräsmattan på ett effektivt sätt. Dessutom kommer de hål som görs i marken att vara små och inte effektiva när det gäller att släppa in vatten och gödningsmedel i gräsmattan. Det bästa verktyget för uppgiften är en kärnluftare. Kärnluftare finns att köpa i din lokala uthyrningsbutik. Dessa motoriserade maskiner är förmodligen det snabbaste och mest effektiva sättet att lufta gräsmattan. En kärnluftare drar upp jord- och gräsbitar från gräsmattan, med en diameter på ungefär en halv tum. Dessa hål kommer effektivt att luckra upp jorden och ge vatten och näringsämnen en bra väg att tränga in i gräsmattan. Tillsammans med jordproppen dras också delar av rötterna ut, vilket gör att de återstående rötterna kan växa tillbaka och bli friskare än tidigare. Om jorden i din trädgård är lös och sandig behöver du förmodligen bara gå över gräsmattan en gång. Om jorden är tätare kan du behöva gå över gräsmattan två gånger. Du bör vattna gräsmattan innan du luftar, så att vattnet kan luckra upp jorden lite. Översväm inte trädgården med vatten, men använd samtidigt inte för lite vatten. Du vill att jorden ska kunna brytas upp lätt, men du vill inte ha lera. Efter vattningen går du över gräsmattan en eller två gånger med luftaren, beroende på jordens konsistens. När du har luftat kommer du att hitta pluggar av jord och gräs över hela gräsmattan som har dragits ut av luftaren. Du kan låta dem ligga kvar där de ligger om du vill. Så småningom kommer de att brytas ner och lösas upp i gräsmattan igen. Om du däremot inte vill att de ska ligga på gräsmattan kan du kratta upp dem och slänga dem. Nu är en bra tidpunkt att gödsla och vattna gräsmattan. Vattnet och gödseln kommer nu att kunna nå rötterna och göra gräset friskt. Efter luftningen kommer du att se en skillnad i gräsmattan. De kala fläckarna kommer att börja växa och gräsmattan kommer att bli tjockare och friskare.</w:t>
      </w:r>
    </w:p>
    <w:p>
      <w:r>
        <w:rPr>
          <w:b/>
          <w:color w:val="FF0000"/>
        </w:rPr>
        <w:t xml:space="preserve">id 191</w:t>
      </w:r>
    </w:p>
    <w:p>
      <w:r>
        <w:rPr>
          <w:b w:val="0"/>
        </w:rPr>
        <w:t xml:space="preserve">Allt är olika: Den nya digitala oron är kraftfull Affärsvisionären och bästsäljande författaren David Weinberger beskriver hur den fysiska världens regler - där allting har en plats - förändras i takt med att affärer, politik, vetenskap och media flyttas online. I den digitala världen har allting sin plats, med omvälvande effekter: Information är nu en social tillgång och bör göras offentlig, så att alla kan länka, organisera och göra den mer värdefull. Det finns inget som heter "för mycket" information. Mer information ger människor möjlighet att hitta det de behöver. Att vara rörig är en digital dygd som leder till nya idéer, effektivitet och social kunskap. Myndigheter är mindre viktiga än kompisar. I stället för att förlita sig på företag eller recensioner för produktinformation litar kunderna på människor som liknar dem själva. Med övergången till digital musik som modell för framtiden i praktiskt taget alla branscher visar Everything Is Miscellaneous hur vem som helst kan skörda frukterna av den digitala kunskapens framväxt.</w:t>
      </w:r>
    </w:p>
    <w:p>
      <w:r>
        <w:rPr>
          <w:b/>
          <w:color w:val="FF0000"/>
        </w:rPr>
        <w:t xml:space="preserve">id 192</w:t>
      </w:r>
    </w:p>
    <w:p>
      <w:r>
        <w:rPr>
          <w:b w:val="0"/>
        </w:rPr>
        <w:t xml:space="preserve">Det samtida kanadensiska politiska tänkandet är fräscht, provocerande och allestädes närvarande. Men hur kan vi förklara dagens popularitet i ett sammanhang med det förflutna? Den här boken utgår från att Kanadas intellektuella arv håller på att försvinna ur medborgarnas medvetande. För dagens studenter finns det ingen enda källa i tryck som ger en historisk översikt över det kanadensiska politiska tänkandet. Faktum är att många studenter aldrig får någon kontakt med ens de mest ikoniska personerna inom det politiska tänkandet i detta land, såsom C.B. Macpherson, Kari Levitt eller George Grant. Och för den bredare publiken av reflekterande och eftertänksamma kanadensare utanför universiteten finns det inte mycket vägledning för att förstå hur de abstrakta politiska debatterna kring sådana frågor som hälsovård, utrikespolitik eller asymmetrisk federalism har utvecklats. Få är tillräckligt cyniska för att tro att alla viktiga politiska beslut enbart bygger på ett uttryck för politisk opportunism. Men vilket sammanflöde av politiska idéer möjliggjorde genomförandet av verkliga politiska landvinningar? I den här boken presenteras utvalda delar av det kanadensiska politiska tänkandet från 1800-talet fram till idag för att visa hur idéerna har utvecklats över tid för att påverka de moderna kanadensarnas värderingar och debatter. Läsningarna är i allmänhet ordnade kronologiskt, men de tre tankeströmningar som ligger till grund för urvalen är Kanadas förhållande till USA, Engelska Kanadas förhållande till Franska Kanada och karaktären hos en "kanadensisk" social rättvisa. Katherine Fierlbeck är professor vid institutionen för statsvetenskap vid Dalhousie University. Kanada har en rik familj av traditioner av originellt politiskt tänkande som har haft ett enormt inflytande på det kanadensiska livet och världen i övrigt. Ändå finns det mycket få antologier, och därför är det svårt att undervisa i kurser på grund- och avancerad nivå inom detta område eller att låta allmänheten få veta mer om dessa traditioner. The Development of Political Thought in Canada , redigerad av Katherine Fierlbeck, själv en välkänd politisk teoretiker, är en utmärkt antologi och introduktion till denna familj av traditioner från Lord Durham och Henri Bourassa, via Macpherson, Douglas och Trudeau, till Will Kymlicka och Michael Ignatieff, och över ett brett spektrum av författare och teman däremellan. Jag rekommenderar starkt denna antologi för kurser på grundnivå och avancerad nivå i kanadensiskt politiskt tänkande och för medborgare som vill veta mer om de bästa av sina egna traditioner. James Tully, Distinguished Professor and Trudeau Fellow, University of Victoria Katherine Fierlbeck har gjort ett mycket intelligent urval av artiklar och har satt dem i ett användbart sammanhang genom både den "helhetsbild" som hon ger och de kommentarer som inleder avsnitt och kapitel. Dessutom introduceras boken med en känsla som verkligen bör bidra till att engagera elever som behöver förstå varför historia är viktigt. Richard Vernon, University of Western Ontario Det har varit en brist på nya läroböcker som behandlar kanadensiskt politiskt tänkande. Katherine Fierlbecks antologi kommer att bidra avsevärt till att fylla denna lucka.</w:t>
      </w:r>
    </w:p>
    <w:p>
      <w:r>
        <w:rPr>
          <w:b/>
          <w:color w:val="FF0000"/>
        </w:rPr>
        <w:t xml:space="preserve">id 193</w:t>
      </w:r>
    </w:p>
    <w:p>
      <w:r>
        <w:rPr>
          <w:b w:val="0"/>
        </w:rPr>
        <w:t xml:space="preserve">HELPROOMS SVAR Om skrivaren är ansluten till routern via USB fungerar routern som skrivarserver. Din iMac kommer inte att ansluta direkt till skrivaren, som inte har någon egen IP-adress, utan till skrivarservern på routern. Skrivarserverns IP-adress kommer troligen att vara densamma som routerns IP-adress. För att hitta routerns IP-adress öppnar du en kommandotolk i Windows Start-menyns sökruta. Skriv ipconfig och tryck på Enter. IP-adressen kommer att listas under posten Default Gateway. Om skrivaren är ansluten till en Windows-dator och måste delas med en iMac är processen lite mer komplicerad. Eftersom den är ansluten via USB måste den delas av den dator som den är ansluten till. Windows-datorn måste också vara påslagen för att den delade skrivaren ska vara tillgänglig via nätverket. Mac-datorer använder ett annat protokoll än Windows-datorer, som kallas LPD, för att skriva ut via ett nätverk. För att iMac ska kunna se din skrivare måste du först aktivera detta protokoll. Klicka på Start-knappen och börja skriva "Turn Windows features on or off" i sökrutan. Det här alternativet kommer att visas som ett av sökresultaten. Välj det och klicka på "+" bredvid "Utskrifts- och dokumenttjänster". Leta efter "LPD Print Service" (LPD-utskriftstjänst) och kryssa i rutan för att aktivera den. Se till att skrivardelning är aktiverad i Windows 7 genom att öppna Kontrollpanelen och välja "Network and Sharing Center". Klicka på "Ändra avancerade delningsinställningar" och klicka sedan på pilen nedåt bredvid "Hem eller arbete" för att utöka informationen om din hemnätverksprofil. Kontrollera att fil- och skrivardelning är aktiverad genom att välja "Turn on file and printer sharing" (Aktivera fil- och skrivardelning), spara sedan ändringarna och avsluta. Du kan bli ombedd att ange ett administratörslösenord för att slutföra det här steget. Gå till avsnittet "Enheter och skrivare" i Kontrollpanelen och leta upp skrivaren du vill dela. Högerklicka på den och välj Egenskaper för skrivaren. Välj nu fliken Delning och kryssa i rutan "Dela den här skrivaren". Ge skrivaren ett namn genom att skriva in det i fältet Dela namn. Det ska vara ett kort namn och inte innehålla några specialtecken eller mellanslag, vilket kan förvirra andra datorer som försöker komma åt skrivaren - särskilt Mac-datorer.</w:t>
      </w:r>
    </w:p>
    <w:p>
      <w:r>
        <w:rPr>
          <w:b/>
          <w:color w:val="FF0000"/>
        </w:rPr>
        <w:t xml:space="preserve">id 194</w:t>
      </w:r>
    </w:p>
    <w:p>
      <w:r>
        <w:rPr>
          <w:b w:val="0"/>
        </w:rPr>
        <w:t xml:space="preserve">Du kan känna dig överväldigad när du försöker gå ner i vikt. Du kanske anstränger dig hårt till att börja med, men tappar ångan strax efteråt. Många människor lyckas uppnå sina mål för viktminskning. Vad är deras hemlighet till framgång? Det är viktigt att påminna dig själv om varför du började träna från början. Vill du gå in i en mycket mindre storlek eller vill du bara smalna av lite och känna dig bättre i din kropp? Är ditt mål att öka din energiproduktion genom att ha ett regelbundet träningsprogram? Var ser du dig själv i slutet av din träningsplan? Varje vecka bör du hålla koll på din viktnedgång. Det är viktigt att hålla reda på allt du äter. Du kommer att ha bättre koll på vad du äter när du börjar hålla reda på saker och ting. Du kommer att känna dig inspirerad att fortsätta göra hälsosamma val när det gäller konsumtion av mat och dryck. Om du vill ha ett katastrofalt resultat är det ett sätt att låta dig själv bli hungrig. Vid detta första tecken på en hungerkänsla sätter du din kost i fara. Bestäm vad du ska äta i förväg och ta med dig mellanmål som du kan äta när frestelsen slår till. Packa din egen lunch när du kan. Detta hjälper dig inte bara att hålla dig på rätt spår med hälsosamma kostval, det kan också hjälpa din ekonomi! En hälsosam viktnedgångsplan kräver både blygsam motion och en näringsriktig kost. För en stadig viktnedgång kan du prova en kombination av kost och motion. Du kan också ha roligt genom att göra aktiviteter som innefattar motion. Få en vän att träna med dig om du inte har viljan att träna på egen hand. Gör det till en familjehändelse genom att ta en cykeltur eller en promenad i parken. Du kommer inte ens att tänka på att du tränar! Ta bort all skräpmat från ditt kök. Om du har en riklig mängd hälsosamma alternativ till hands kommer frestelsen att sträcka sig efter skräpmat att minska. Om du gör dig av med mat som är ohälsosam från ditt hem kommer du inte att ha tillgång till några av de mellanmål som ökar din vikt. Se till att dina vänner hjälper dig. Dessa situationer bevisar varför det är viktigt att ha goda vänner vid din sida. Om du umgås med människor som är positiva till dina mål har du större chans att lyckas. Detta kan ge dig det du behöver för att fortsätta. Försök att nå ut till dem om du inte har en bra dag.</w:t>
      </w:r>
    </w:p>
    <w:p>
      <w:r>
        <w:rPr>
          <w:b/>
          <w:color w:val="FF0000"/>
        </w:rPr>
        <w:t xml:space="preserve">id 195</w:t>
      </w:r>
    </w:p>
    <w:p>
      <w:r>
        <w:rPr>
          <w:b w:val="0"/>
        </w:rPr>
        <w:t xml:space="preserve">Under större delen av historien trodde människorna att vädret styrdes av krafter utanför deras kontroll, men idag är vi inte längre så säkra. Det påstås att det är något konstigt som händer med vädret, från stormar och orkaner till torka. Vicepresident AL GORE: Värmeböljor i Texas och Florida, städer som sätter tusenårsrekord i höga temperaturer - hur mycket mer bevis behöver vi för att den globala uppvärmningen är verklig? Vissa menar att framtiden kan bli apokalyptisk när isarna smälter och havsnivåerna stiger med upp till sex meter. DAN LASHOF, Natural Resources Defense Council: Under de senaste åren har sannolikheten för extrema händelser ökat. Man börjar få en känsla av att de inträffar oftare än tidigare. Och folk börjar koppla detta till den globala uppvärmningen. Vicepresident Gore är så övertygad om att människan värmer upp planeten att han förespråkar ett internationellt avtal som ålägger USA att drastiskt minska utsläppen från olja, gas och kol. Han hävdar att förbränning av dessa fossila bränslen ger upphov till växthusgaser i atmosfären som binder värme och värmer upp jorden. Hans motståndare invänder att riskerna är överdrivna och att varje försök att begränsa eller göra sig av med olja, gas och kol - som står för 90 procent av vår energi - kommer att orsaka en ekonomisk apokalyps, från förlust av arbetstillfällen till recession. FRED PALMER, Western Fuels Association, Inc: Detta är Förenta staternas regering som identifierar sig med en politik som skulle vara förödande. Det långsiktiga målet för USA:s vicepresident är att i slutändan eliminera all användning av fossila bränslen i USA. Det är deras mål. I hjärtat av denna kontroversiella fråga finns en kamp för sanningen. När vi tar bort retoriken och politiken, vad vet vetenskapen egentligen om den globala uppvärmningen? Frågan har fått den en gång så obskyra vetenskapen klimatologi att hamna i rampljuset. Men klimatsystemet har visat sig vara mycket komplext. TOM M.L. WIGLEY, Nat'l Center for Atmospheric Research: Nu närmar vi oss slutet av den period då CO2-nivån är mer än dubbelt så hög som i dag, och... NARRATOR: Forskarnas uttalanden om planetens framtid varierar kraftigt när de kämpar för att avgöra om klimatförändringarna är naturliga eller orsakade av människan. TOM M.L. WIGLEY: En uppvärmning på 5 grader kommer att förändra hela klimatsystemet radikalt. Nederbördsmönstren kommer att bli helt annorlunda. Nederbördsmängderna kommer att vara helt annorlunda. PAT MICHAELS, Cato Institute: Klimatet förändras, oavsett om människan har något med det att göra eller inte. Ni vet, det finns en liten anomali som kallas istiden. Jordens klimat går naturligt från sitt nuvarande tillstånd till att ha 5 000 fot is över Chicago. Klimatet är instabilt. Ikväll har NOVA och FRONTLINE tagit sig an att avslöja sanningen om den globala uppvärmningen. Mycket står på spel. SEN. FRANK MURKOWSKI, (R) Alaska: Ett nytt klimatavtal får inte leda till allvarlig ekonomisk skada för USA. Vad kan vara mer grundläggande än så? Från nationernas rikedomar till planetens framtid: Uppvärmer människan jorden? Eller är vi ett obetydligt inflytande jämfört med de naturkrafter som har bestämt klimatet i miljontals år? JAMES TREFIL, George Mason University: Om du sätter dig ner och säger: "Jag ska utforma en offentlig fråga som är den absolut värsta mardrömmen för varje vetenskapsman, för varje kommunikatör i världen", kan du inte göra något bättre än växthuseffekten. Det handlar om något som är mycket komplicerat. Det handlar om något där det finns en berättigad osäkerhet inom vetenskapen. Det är inte så att folk försöker lura någon. Det finns en legitim osäkerhet. Det handlar om något som har enorma konsekvenser för människor. Och det handlar om något vars effekter kommer att inträffa 30 år senare, ni vet, när de inträffar. Och sedan säger man - man ger människor detta och säger: "Okej, gör något åt saken". TOM BROKAW, NBC News: Det är faktiskt en värmebölja av globala och historiska proportioner, mer än... I medierna framställs frågan vanligtvis som en enkel</w:t>
      </w:r>
    </w:p>
    <w:p>
      <w:r>
        <w:rPr>
          <w:b/>
          <w:color w:val="FF0000"/>
        </w:rPr>
        <w:t xml:space="preserve">id 196</w:t>
      </w:r>
    </w:p>
    <w:p>
      <w:r>
        <w:rPr>
          <w:b w:val="0"/>
        </w:rPr>
        <w:t xml:space="preserve">Kampanjen Take Good Care of Your Baby produceras av New York City Administration for Children's Services, i samarbete med New York City Department of Health and Mental Hygiene, för att utbilda alla föräldrar i New York City om hur man kan förebygga skador, olyckor och dödsfall bland spädbarn och småbarn. Under de senaste två åren har information om det skakade babysyndromet, vikten av att välja omsorgspersonal med omsorg och att få hjälp vid drog- och alkoholmissbruk spridits på tunnelbanor, bussar, reklamskyltar och på checkräkningskontor i hela staden. Dessutom har radioreklam om skakad bebis och om att välja vårdgivare sänts på flera stationer i hela staden. Fortsätt att besöka denna sida under de kommande månaderna för framtida meddelanden.</w:t>
      </w:r>
    </w:p>
    <w:p>
      <w:r>
        <w:rPr>
          <w:b/>
          <w:color w:val="FF0000"/>
        </w:rPr>
        <w:t xml:space="preserve">id 197</w:t>
      </w:r>
    </w:p>
    <w:p>
      <w:r>
        <w:rPr>
          <w:b w:val="0"/>
        </w:rPr>
        <w:t xml:space="preserve">Körning i Nya Zeeland Uppdaterad: Du måste uppfylla ett antal krav för att få köra på Nya Zeelands vägar. Precis som andra förare måste du ha ett giltigt körkort, men du kan också behöva ett internationellt körkort eller en översättning om ditt körkort inte är på engelska. Du måste överväga mer permanenta arrangemang om du är i Nya Zeeland i mer än 12 månader. Är du här i ett år eller mer? Om du ska vara i Nya Zeeland i mer än ett år måste du skaffa ett nyzeeländskt körkort. Om ditt utländska körkort fortfarande är giltigt eller om det upphörde att gälla för mindre än 12 månader sedan kan du ansöka om att omvandla det till ett nyzeeländskt körkort.</w:t>
      </w:r>
    </w:p>
    <w:p>
      <w:r>
        <w:rPr>
          <w:b/>
          <w:color w:val="FF0000"/>
        </w:rPr>
        <w:t xml:space="preserve">id 198</w:t>
      </w:r>
    </w:p>
    <w:p>
      <w:r>
        <w:rPr>
          <w:b w:val="0"/>
        </w:rPr>
        <w:t xml:space="preserve">Kraftpaketet på den globala PC-marknaden, Asien-Stillahavsområdet, har till slut gett efter för den ekonomiska volatiliteten i andra regioner och leveranserna kommer att minska under andra kvartalet, enligt analytiker. IDC:s senaste prognos för perioden visar att leveranserna i regionen (exklusive Japan) uppgår till 30,7 miljoner enheter, vilket är en minskning med en procent jämfört med samma period ... Nedgången i PC-försäljningen baseras på hårdvarans långlivade karaktär. Re: PC-försäljningsnedgången är baserad på hårdvarans långlivade livslängd. Det var ett riktigt bra svar. Om du inte spelar eller utför några beräkningsintensiva uppgifter finns det vanligtvis inget behov av att ständigt förnya hårdvaran. Min gamla P4 gör fortfarande bra ifrån sig som en vanlig PC med uppgraderat RAM och disk (den är inte riktigt Triggers Broom - ännu ;-). Jag köper en ny bara när det behövs. Därmed inte sagt att jag inte *vill* ha den senaste snillehårdvaran - men tills den går sönder eller mina behov förändras, så fungerar de gamla grejerna utmärkt :-) Re: PC-försäljningen minskar på grund av hårdvarans livslängd. @Jake. Jake kör DOS 6.22, älskar Norton Commander och hoppas att han en dag skall kunna utrota avbrottskonflikter mellan sin Sound Blaster Clone och sitt Hercules-videokort. Den stora gummibollen på musen har förlorat för mycket i diameter för att de små hårklädda plastrullarna skall ha någon effekt på markörens position, som vi kan föreställa oss är Jake extremt effektiv med tangentbordet. Om det inte vore för avbrottskonflikten skulle Doom 1 nästan köras korrekt, men det är okej eftersom Jake inte riktigt har spelat klart Zork ännu, men han hoppas att han en dag kommer att lämna grottorna. Varför skulle han byta ut en åtta år gammal bärbar dator? Med lite tur kommer hans kiropraktor att erbjuda honom en rabatt i år. @Khaptain (var: Re: Nedgången i PC-försäljningen beror på hårdvarans livslängd.) Re: PC-försäljningsnedgång är baserad på hårdvarans livslängd. Det går längre än så. Sedan Intel släppte Core 2 Quad för 5 år sedan har CPU-kraften inte ökat dramatiskt under den tiden, visst har vi nyare, energisnålare chip som gör *en viss* skillnad, men inte tillräckligt för att motivera kostnaden för nytt moderkort, minne och CPU. Den andra orsaken, den stora drivkraften bakom större, nyare, bättre och snabbare datorer i hemmet var spelandet, och nästan alla AAA-spel är optimerade för konsoler, vanligen 360:an som gör de flesta spel nativt i 720p och uppgraderingar. Om speltillverkarna inte trycker på hårdvaran, varför behöver användarna den då? Det finns också en press på Microsoft att skriva ett operativsystem som *inte* kräver en massiv ökning av maskinvaran - efter de många klagomålen på Vista, som på grund av att dess inställningar i standardutförandet krävde mycket bättre maskinvara, körs Win 7 på maskinvara som inte skiljer sig mycket från XP. Så om drivkraften för hårdvara inte finns, varför skulle folk köpa det tills det nuvarande systemet går sönder?</w:t>
      </w:r>
    </w:p>
    <w:p>
      <w:r>
        <w:rPr>
          <w:b/>
          <w:color w:val="FF0000"/>
        </w:rPr>
        <w:t xml:space="preserve">id 199</w:t>
      </w:r>
    </w:p>
    <w:p>
      <w:r>
        <w:rPr>
          <w:b w:val="0"/>
        </w:rPr>
        <w:t xml:space="preserve">Att twittra eller inte twittra? Det är en fråga som inte tillräckligt många ställer sig. Enligt en nyligen genomförd studie från Pew Research Center har den dagliga användningen bland vuxna fördubblats från maj 2011 till maj 2012, och 31 procent av 18-24-åringarna är inloggade. Utvidgningen av konton under det senaste året har fått många nybörjare att börja förstå vad som anses vara ett socialt acceptabelt Twitterbeteende. Även erfarna twittrare konfronteras nu med ett mycket mer komplext system än 2006, med automatiska inlägg, reklamtweets och ständigt nya funktioner. Twitters slogan "delta i konversationen" uppmuntrar användarna att engagera sig på ett genomtänkt sätt med följare och vänner, men det är inte alltid fallet. Vi har faktiskt sett (och avfolkat) vår beskärda del av slarviga twittrare. Vi har också noterat några trender bland dessa användare (överdriven instagrammering, hashtagging av allting, twittrande under påverkan). I bildspelet (nedan) kan du se de 15 saker som du definitivt bör sluta twittra. Berätta sedan för oss vad som är din största käpphäst på Twitter. Dela dina åsikter med oss i kommentarerna, eller twittra dem till @HuffPostTech . Vi kanske svarar... om du följer reglerna. Bilder på dina betalkort Sluta med dessa bilder! Att se ditt kontonummer och namn är för mycket information för att frivilligt ge bort. För att stävja denna nya trend har &amp;lt;a href="https://twitter.com/NeedADebitCard\\... target="_hplink"&amp;gt;@NeedADebitCard &amp;lt;/a&amp;gt;börjat skälla ut folk på Twitter som poserar med sina plastkort. För många hashtaggar Begäran om retweets Det är en viss desperation om alla dina tweets skriker "Plz RT!" eller "RT om du älskar det här!". Vi kommer förmodligen inte att göra som vi blir tillsagda. Ditt eget Twitterhandle Det är som att prata om dig själv i tredje person. (Och det bör du förmodligen inte heller göra.) Förnedrande kommentarer Ah, den förnedrande artikeln: "Folk säger hela tiden att jag ser bra ut i dag, men jag är så fet!". "Den här bilden på mig är hemsk, men tack för alla komplimanger!" De enda skryt som vi gillar är de som samlas av &amp;lt;a href="https://twitter.com/Humblebrag/" target="_hplink"&amp;gt;@humblebrag&amp;lt;/a&amp;gt\\\... -- och det beror på att alla dina subtila svansar blir hånade. Berusade tweets Vi vet att du går ut med dina vänner på fredagskvällen. Och det är helt okej - men när du spyr i baksätet på en taxi klockan fyra på morgonen kanske du ska hålla dina tweets för dig själv? Eller kanske inte... Vi gillar att påminna dig om att radera dem nästa dag. Din Klout-poäng Snabbtända Instagrambilder hela dagen Vi älskar Instagram. Men tyvärr kan det finnas för mycket av det goda. Det är besvärande när du twittrar 17 bilder på din hund eller ditt barn per dag. Och det kanske också &amp;lt;a href="http://www.huffingtonpost.com/2012\\... target="_hplink"&amp;gt;irriterar dina Instagram-följare?&amp;lt;/a&amp;gt; För ett roligt litet Twitter-konto som hånar Insta, kolla in &amp;lt;a href="https://twitter.com/textigram" target="_hplink"&amp;gt;@textigram&amp;lt;/a&amp;gt;\\... som twittrar vad dina bilder skulle vara om de beskrevs med text. "Latte med hjärtform i skum" och "Ving av flygplan, hashtaggad ?#flying?" är några kända exempel. Tweets med "god morgon" Tänk om vi alla twittrade "god morgon" eller "god natt" utan uppdateringar, anekdoter eller vitsar. Twitter-sfären skulle vara en ganska tråkig plats. Låt oss inte somna om på morgonen, utan håll emot den tidiga morgonhälsningen till ingen särskild. Matbilder vid varje måltid Särskilt om det är bilder av snabbmat. Vi kan bara se så många Dorito tacos och Jr. Bacon Cheeseburgers. Varje ställe du checkar in på Foursquare Vi vill inte se ett automatiskt meddelande om din resa till Dunkin' Donuts varje morgon. Tweets om att du arbetar hårt Det får oss att känna oss lata, särskilt på tisdagskvällen när vi är ute på middag. Passivaggressiva tweets Dessa tweets är obekväma, ångestfyllda och</w:t>
      </w:r>
    </w:p>
    <w:p>
      <w:r>
        <w:rPr>
          <w:b/>
          <w:color w:val="FF0000"/>
        </w:rPr>
        <w:t xml:space="preserve">id 200</w:t>
      </w:r>
    </w:p>
    <w:p>
      <w:r>
        <w:rPr>
          <w:b w:val="0"/>
        </w:rPr>
        <w:t xml:space="preserve">Ditt liv kommer att bli hemskt: två experimentella spel utforskar att vara en bebis och fly från OZ No Place Like Home Människolivet är en knäpp sak, eller åtminstone om du spelar "My Dysfunctional Days", en serie korta spel från den europeiska indie-studion Manivelle. Spelen är korta och experimentella, de kommer inte att tilltala din inre prestationssökare eller nivåkompletteringsivrare. De kommer dock att berätta historier på ett helt annat sätt än vad som vanligtvis förväntas, vilket är uppfriskande. Det första spelet i serien, Eye of the Babeholder , skapades under evenemanget Molyjam 2012. Dess premiss inspirerades av en tweet från parodikontot Peter Molydeux som bad läsarna att föreställa sig att de var en bebis, och att studera ansiktsuttryck från din mamma och pappa ledde till framgång. Manivelle tog idén till sig och skapade en enkel variant av "Simon Says" där du som bebis utför handlingar genom att trycka på motsvarande knapp som svar på dina föräldrars ansiktsrörelser. Du dricker mjölk för att ge dig själv energi och försöker göra dina föräldrar nöjda. Rätt svar möts av ökad kärlek, vilket meddelas av ett hjärta, medan felaktiga svar kan få dina föräldrar att bli arga och tvinga dig att starta om nivån. Allt presenteras i en märklig visuell stil där varje förälders ögon och mun är en missanpassning, som om de har klippts ut ur en tidning och klistrats in på deras ihåliga, tomma ansikten. När du har klarat av en "nivå" belönas du med kunskap. Det börjar enkelt: "Jag är en pojke, men mamma ville ha en flicka. Det är inte uppmuntrande, men ändå ganska roligt på ett mörkt sätt. Budskapen fortsätter att utvecklas till en spiral av förtvivlan. "Mina föräldrar ska skilja sig och allt är mitt fel", står det. Dina föräldrar börjar bära gasmasker. "Om mina föräldrar hade vetat vad som skulle hända skulle de inte ha fått barn". Dina föräldrar tar av sig gasmaskerna och deras ansiktsdrag faller bokstavligen av från ansiktet. I slutet får du statistik. "Du är en söt 10 månader gammal bebis med en självkänsla på 91 procent. Du har använt 7 nappflaskor och tagit 3 tupplurar. Du förstod din pappa bättre och ditt favoritkommunikationssätt är att kasta dina leksaker", berättade spelet. "Lycka till med resten av ditt liv!" Tack. Ja, jag känner mig mycket bättre. Spelet är skrikigt, konstigt och avvisande med sin mörka vändning och minimala inställning till berättande, men kontrollerna och spelupplägget är solida. Du måste memorera hur dina föräldrar ser ut när de förväntar sig eller ser handlingar från dig, och du måste experimentera för att komma fram till vilken reaktion som passar till vilken handling. Du straffas aldrig för att du klantar dig; spelet sätter dig aldrig tillbaka, och det finns ingen hälsobalk eller poäng. Det värsta du kan göra är att göra dina föräldrar upprörda eller trötta ut dig själv av att försöka göra dina föräldrar nöjda, och du försöker igen efter att ha tagit en tupplur. (Bristen på) en mammas kärlek Allt som allt känns det som en upplevelse du skulle förvänta dig på ett museum för modern konst, inte i en spelhylla. Jag kämpade mig igenom två gånger och blev frustrerad när jag trodde säkert att jag visste vad mina föräldrar ville ha, bara för att ha glömt vilken knapp som hörde ihop med vilket ansiktsuttryck. "Varför älskar du mig inte?" Jag frågade min mamma i spelet i en melodramatisk ton. "Allt jag vill är att du ska älska mig!" Jag skrattade då, men när jag ser tillbaka är det svårt att inte se att Manivelle försöker säga något med sitt spelande i Eye of the Babeholder . Oavsett hur "bra" du gör det, går det alltid utför. Fruktansvärd "kunskap" fördärvar barnets liv, och det kan vara så att föräldrarna är försumliga - kanske är gasmaskerna och rökgaserna inte bokstavliga, utan ett sätt att visa att barnet sväljer sig i sin egen smuts och att föräldrarna hellre sätter upp barriärer än tar hand om sitt barn. Det är inte tydligt vad spelet försöker säga, men man kan känna att det säger något. Faktum är att det "något" kan vara olika för alla. Sachka Duval, medlem av Manivelle, sa till Penny Arcade Report att det var upp till spelaren att välja vad som gav genklang hos dem. "Gasmaskerna är faktiskt en del av de små förändringar som sker under spelets gång: miljön blir mörkare, kärleksmätaren går sönder, föräldrarna känner sig mindre och mindre mänskliga.... Det speglar barnets</w:t>
      </w:r>
    </w:p>
    <w:p>
      <w:r>
        <w:rPr>
          <w:b/>
          <w:color w:val="FF0000"/>
        </w:rPr>
        <w:t xml:space="preserve">id 201</w:t>
      </w:r>
    </w:p>
    <w:p>
      <w:r>
        <w:rPr>
          <w:b w:val="0"/>
        </w:rPr>
        <w:t xml:space="preserve">Kulturhörnan: Rachel Weisz och Jeremy Renner i "The Bourne Legacy" är mer modekänslig än sin föregångare Rachel Weisz och Jeremy Renner i "The Bourne Legacy" Att styla en filmfranchise, i synnerhet en som är så bankable som författaren Robert Ludlums Bourne-serie, är ofta en övning i karaktärsbeskrivning snarare än couture. I 2007 års The Bourne Ultimatum , som spelade in mer än 422 miljoner dollar, bytte Jason Bourne (Matt Damon) ut sin eleganta spionchic - läderjackor, grova solbruna tröjor och många klädbyten - mot en nedbantad och betydligt mindre uppseendeväckande look. "Matts karaktär var verkligen en lök som skalades bort", säger den brittiska kostymdesignern Shay Cunliffe, som arbetat med båda filmerna. Med ett byte av berättelse från Jason Bourne till Aaron Cross (Jeremy Renner), produkten av ett CIA-program som har förbättrats kemiskt för att bli en ostoppbar dödsmaskin, "ville vi skaka om den lite, men inte ta den till ett helt annat vokabulär". Resultatet är en flykting klädd i praktiska och eleganta ytterkläder som troligen kommer att infiltrera civila garderober i höst. More IN Style Cross' garderob har till stor del köpts från den kanadensiska specialisten Arc'teryx, vars termoformade jackor med mikrosömmar är konstruerade för att vara "fantastiskt lätta, fantastiskt varma och vattentäta". Mode med funktion var viktigt för Renner, som sa till Cunliffe: "Jag vill kunna ta på mig det, leva i det och göra allt jag behöver göra". En svart på svart Belstaff-jacka, som ser ut som läder men som är tillverkad av bomull för att minimera svettning, spelar också en roll.</w:t>
      </w:r>
    </w:p>
    <w:p>
      <w:r>
        <w:rPr>
          <w:b/>
          <w:color w:val="FF0000"/>
        </w:rPr>
        <w:t xml:space="preserve">id 202</w:t>
      </w:r>
    </w:p>
    <w:p>
      <w:r>
        <w:rPr>
          <w:b w:val="0"/>
        </w:rPr>
        <w:t xml:space="preserve">Mer av... ABC har rätt budskap (för det mesta) Ali Moore (Foto: ABC) Efter Malcolm Turnbulls val till Liberalernas ledare i tisdags höll ABC Radio 774 Melbourne sig till budskapet - sitt budskap och det som också blev Labours budskap - under hela morgonen. Nåväl, under större delen av morgonen: 09:48 ALI MOORE (till Jim Middleton): Den andra frågan som Malcolm Turnbull kommer att ställas inför är förstås en fråga som återspeglas i ett sms som jag just fick och som lyder: "ytterligare en silversvans". Hur ska han arbeta för att eliminera det intryck som vissa har av honom? 10:24 ALI MOORE (till Andrew Robb): ...han ses också av vissa som en silversvans, arrogant, någon som kommer från rikedom och privilegier .... 10:52 ALI MOORE (till Barrie Cassidy): Och hur är det med det faktum att både han och faktiskt Julie Bishop i början tog upp frågan om att vissa uppfattar honom som en silvertagg. Han talade under sina första två minuter om att han inte kommer från ett liv med privilegier. Till och med Francis Macnab, ministern från Uniting Church som vandrade in i ABC-studion för att diskutera sitt nuvarande favoritprojekt (att ta bort de tio budorden från den kristna undervisningens förgrund), tvingades av Moore att ta upp frågan om silversvans: 10:54 ALI MOORE: Du har att göra med människor som har svårigheter, ofta ekonomiska svårigheter. Du är mycket bekant med dem. När du hör Malcolm Turnbulls ord om att han inte kommer från en privilegierad bakgrund och att han är där för att leda för alla, vad tänker du då? ABC 774 Melbourne tyckte inte att Kevin Rudds rikedomar var värda att nämna i nyhetsrapporteringen när han valdes till ledare för Labourpartiet 2006. Men personlig rikedom blev relevant när Malcolm Turnbull vann ledarskapet för Liberal Party: 11:00 ABC NEWSREADER: ... Herr Turnbull är mångmiljonär, men säger att han inte har fått det här jobbet genom att ha varit privilegierad i hela sitt liv. Efter nyhetsrapporteringen klockan 11.00 anslöt sig Andrew Pegler, redaktör för The Bugle, till Ali Moore för att vara medarrangör för samtalsstunden. Han började med ett meddelande: ANDREW PEGLER: Det är uppenbart att Turnbull har gått ut direkt och slagit huvudet av silverstjärtarna, eftersom den australiensiska allmänheten först kommer att tänka att den här killen är en isolerad, rik och distanserad typ av kille. Men sedan gick han ifrån sitt budskap: ANDREW PEGLER: Men faktum är att hans historia är ganska bra"... Så Ali gick in och försökte få honom tillbaka till budskapet: ALI MOORE: Det var mycket intressant att det första han gjorde inom två minuter efter att han ställde sig upp var att han sa: "A_ kommer inte till denna position efter att ha varit privilegierad hela livet. Jag vet hur det är att ha ont om pengar. Jag har bott i hyreslägenheter, ni vet, jag har haft en ensamstående förälder." _ Och precis innan Malcolm Turnbull tog ordet talade vi faktiskt med Andrew Robb. Han sa exakt samma sak... Men Andrew Robb svarade bara på dig, Ali. Du tog upp frågan. Du sa till Robb att Malcolm Turnbull "ses av vissa som en silverstjärt, arrogant, någon som kommer från rikedom och privilegier". Under tiden höll sig Andrew Pegler borta från budskapet: ANDREW PEGLER: Men hans berättelse är övertygande och jag tror att den kommer att visa sig som sådan, och jag tror att han kommer att ge Rudd-regeringen en chans att få en chansning. Han kom bokstavligen från ganska svåra förhållanden. Jag skulle vara intresserad av att få veta lite mer om hans far. Jag vet ingenting om vad" Så Ali var tvungen att gå in igen och försöka få honom tillbaka till sitt budskap. Men i processen kom Ali bort från sitt budskap: ALI MOORE: Jag måste säga att jag inte vet något om hans bakgrund. Andrew Robb berättade för oss att han bodde i en hyrd bostad i Wentworth, där hans nuvarande säte ligger, tillsammans med sin far, så jag vet inte hur hans speciella familjeförhållanden ser ut, men det som Andrew Robb påpekade är att han är en self-made man. Och Andrew fortsatte att leverera sitt eget budskap: ANDREW PEGLER: Ja, och han var, du vet, en visionär typ av kille. Jag menar, om du tittar på Internets tidiga dagar så var han där med, jag tror att det var Ozemail, och han gjorde alla möjliga saker vid en tidpunkt då folk gjorde, du vet, Inter what? Och World Wide var? Han har en känsla för vad som kommer att hända och utvecklas, och jag tror att han har en känsla för vad som kommer att hända och utvecklas.</w:t>
      </w:r>
    </w:p>
    <w:p>
      <w:r>
        <w:rPr>
          <w:b/>
          <w:color w:val="FF0000"/>
        </w:rPr>
        <w:t xml:space="preserve">id 203</w:t>
      </w:r>
    </w:p>
    <w:p>
      <w:r>
        <w:rPr>
          <w:b w:val="0"/>
        </w:rPr>
        <w:t xml:space="preserve">Öppen fråga Hur får man en kropp som tjejerna i twerk teamet?Jag menar att jag vet att det är genetiskt betingat och min mamma har en riktigt stor rumpa och vissa människor ger mig komplimanger för min rumpa också, men problemet är att den inte gungar så mycket som den borde...Min mage är inte heller så stor om det hjälper... jag gör knäböjningar så mina lår är mestadels muskler men de har lite fett på sig också (jag har inte så mycket muskler) så jag undrar hur man kan få en kropp som tjejerna från "tewrk team". De flesta tjejerna i twerk teamet är svarta, du måste äta som en afroamerikan och twerka mycket. Medan du gör det tror jag att fettet bränns bort från din mage.</w:t>
      </w:r>
    </w:p>
    <w:p>
      <w:r>
        <w:rPr>
          <w:b/>
          <w:color w:val="FF0000"/>
        </w:rPr>
        <w:t xml:space="preserve">id 204</w:t>
      </w:r>
    </w:p>
    <w:p>
      <w:r>
        <w:rPr>
          <w:b w:val="0"/>
        </w:rPr>
        <w:t xml:space="preserve">Jag stötte först på personen ovan när jag fotograferade minnesmärken i St Mary Abbotts kyrka i Kensington.  Jag hittade krigsminnesmärket utanför efter att ha tillbringat en underbar tid i Wholefoods - vilket fantastiskt ställe och deras ostrum är att dö för!!! Cosens, H S F, vem är han? Harold Stanley Frederick Cosens, född den 2 december 1889, son till Frederick George Cosens och Fanny Louisa Ambrose som gifte sig i Kensington våren 1877. Frederick var en sherry Shipper född i Streatham 1855, hans fru föddes i Marylebone samma år. I folkräkningen 1891 bodde familjen på 8 Airlie Gardens, Kensington -- precis vid Campden Hill Road. Harold var den yngste av tre barn.  Familjen hade tre anställda, varav en var sjuksköterska. Tio år senare, 1901, hade Frederick och Fanny fortfarande tre barn, men antalet anställda hade ökat till fyra. Ytterligare tio år senare är endast ett av barnen hemma - den 24-åriga Winifred - men nu är de tillbaka till tre anställda. Vid folkräkningen 1911 var Harold en Second Lieutenant som tjänstgjorde i East Yorkshire Regiment och var en av 330 män och 80 kvinnor på Aldershot Barracks.  Vi vet nu att han var en karriärsoldat.  Men han hade tidigt gått i St Paul's School och senare Sandhurst Military College. Harold dödades i strid vid Rue du Bois, Armentierre, den 27 oktober 1914, enligt ett antal källor, men minnesmärket i St Mary Abbots anger datumet 28 oktober 1914. Medaljkortet för Harold ger en hel del information. För det första bekräftas hans regemente och rang.  Hans dödsdatum anges som den 27 oktober.  Andra uppgifter är hämtade från rutinorder, personalbok, landstigningsrapporter och tilldelade medaljer.  I mars 1918 ansökte F L G Coens, Esq. om 1914 års stjärna för sin avlidne son.  Cosens begärde medaljerna till adressen 7 Observatory Gardens, Campden Hill.  Det finns ett antal anteckningar på kortet och på en står det "medaljer till" 15 Vicarage Gardens, Kensington.  En annan adress är F G Cosens, Esq., Beech Bough, Bacton, North Walsham, Norfolk.  Harolds föräldrar måste ha flyttat till Norfolk eftersom han finns med på byns krigsmonument. Hans befälhavare, major M Boyle, skrev om Harold: "Han var min underofficer och jag har aldrig velat ha en bättre, han var alltid glad och redo för allt arbete som kom i hans väg, och han tog på sig alla svåra uppgifter, även när det inte var hans tur, vilket så ofta hände när jag ville ha en man som jag kunde lita på när det gällde att utföra ett svårt eller brådskande arbete. Jag skulle inte kunna önska mig en trevligare, gladare och mer arbetsvillig officer som soldat....... De exakta omständigheterna är följande. Han hade lett sina män för att återta några skyttegravar från tyskarna och hade utfört sitt arbete framgångsrikt, och var faktiskt i skyttegraven och gjorde en vänlig handling mot en av fienden, som ville ge upp, när en krypskytt sköt honom från ett annat håll. Det är oerhört smärtsamt att skriva detta, eftersom det var ren otur! Mitt kompani är verkligen mycket illa däran. Han dog som en galant gentleman."</w:t>
      </w:r>
    </w:p>
    <w:p>
      <w:r>
        <w:rPr>
          <w:b/>
          <w:color w:val="FF0000"/>
        </w:rPr>
        <w:t xml:space="preserve">id 205</w:t>
      </w:r>
    </w:p>
    <w:p>
      <w:r>
        <w:rPr>
          <w:b w:val="0"/>
        </w:rPr>
        <w:t xml:space="preserve">Besök grottorna i Pech Merle, Font-de-Gaume och Rouffignac i södra Frankrike och du kommer att bevittna några av de mest hisnande konstverk som vår planet har att erbjuda. Bilder av bisoner, lejon och andra varelser skymtar från grottornas väggar. Hjordar av hästar och enstaka noshörningar, för att inte nämna enstaka mammutar och jättetjurar, paraderar över klipporna. Många djur är avbildade i levande färger, med en känsla för perspektiv och anatomiska detaljer som tyder på att dessa konstnärer hade förvärvat en betydande skicklighet. Dessa underjordiska gallerier, som huvudsakligen finns i Frankrike och Spanien, visar sig också vara anmärkningsvärt gamla. Verken i Rouffignac har daterats till cirka 13 000 år, medan verken i de närliggande Chauvet och Lascaux tros vara mer än 30 000 år gamla. Dessa vittnesmål på klippväggar - i form av ockra och träkol blandat med spott och fett - visar att våra jägar- och samlarföräldrar kunde avbilda världen omkring dem på ett häpnadsväckande sofistikerat sätt. Som konstkritikern John Berger en gång sa om dessa målare verkar de ha haft "grace från början". Det finns en annan aspekt av denna konst som ofta inte uppmärksammas, men som nu ger forskarna nya insikter om vår senaste utveckling. I stället för att studera de magnifika galopperande hästarna och bisonerna undersöker forskarna de symboler som målats bredvid dem. Dessa tecken nämns sällan i de flesta studier av forntida grottkonst. Vissa är samlade i grupper, vissa förekommer i ett eller två, medan andra blandas med grottornas bilder av djur. Det finns trianglar, kvadrater, helcirklar, halvcirklar, öppna vinklar, kors och grupper av punkter. Andra är mer komplexa: teckningar av händer med förvridna fingrar (så kallade negativa händer), rader av parallella linjer (så kallade fingerflottningar), diagram av grenliknande symboler som kallas penniforms eller små skisser av hyttliknande enheter som kallas tectiforms. Sammanlagt 26 specifika tecken används upprepade gånger i dessa grottor, som skapades under de årtusenden då Europa sjönk ner i ? och kom upp ur ? den sista stora istiden. Dessa symboler finns överallt på grottväggarna, men ingen lägger egentligen märke till dem, säger Genevieve von Petzinger (University of Victoria, British Columbia.) Det är ett misstag, enligt von Petzinger. För symbolerna utgör tydliga bevis på hur våra förfäder gick från att representera idéer realistiskt ? som i dessa vackra bilder av bison och mammut ? till det stadium där de började representera begrepp symboliskt. I vissa fall tycks tecken uppstå från användningen av förkortade bilder av ett djur och slutligen fungera som en symbol för djuret i sin helhet. Till exempel kommer en vågig linje som används för att avbilda ryggen på en häst i en större målning så småningom att stå för hela hästen i olika uppsättningar av målningar. Men von Petzingers arbete omfattar mer än studiet av symbolernas utseende. I samarbete med sin kollega April Nowell har hon skapat en databas med alla tecken som hittats i mer än 200 grottor och andra skyddshus i Frankrike och Spanien. Syftet var att studera var och när de användes för första gången och i vilka kombinationer, samt att jämföra dem med markeringar som hittats på andra forntida artefakter. Resultaten är häpnadsväckande, för databasen visar att många symboler ofta är arrangerade i särskilda grupper som upprepas om och om igen i olika grottor (till exempel en negativ hand med fingerflätning). Det vi fann var ganska anmärkningsvärt, säger von Petzinger. Det finns tydliga mönster i hur dessa tecken användes. Med andra ord har hon och Nowell visat att dessa markeringar inte bara är abstrakta klotter utan verkar vara en kod som målades på sten av Cro-Magnonfolket, som levde i Europa för 30 000 år sedan. De tycks ha funnit bevis för att våra stenåldersförfäder försökte sig på någon form av skriftspråk, en idé som - om den bekräftas - skulle skjuta upp den erkända födelsen av skrift från cirka 6 000 år sedan, som producerades av de första agrarsamhällena, till otroliga 30 000 år sedan. Von Petzinger och Nowell förblir dock försiktiga. Vi kan ännu inte använda orden "L" eller "W", säger Nowell.</w:t>
      </w:r>
    </w:p>
    <w:p>
      <w:r>
        <w:rPr>
          <w:b/>
          <w:color w:val="FF0000"/>
        </w:rPr>
        <w:t xml:space="preserve">id 206</w:t>
      </w:r>
    </w:p>
    <w:p>
      <w:r>
        <w:rPr>
          <w:b w:val="0"/>
        </w:rPr>
        <w:t xml:space="preserve">Roliga men sanna historier som berättas av en specialist på kroppsvaxning, inklusive brasiliansk vaxning och bikinivaxning för män och kvinnor. Namnen har ändrats för att skydda de "inte så oskyldiga". Tisdag 9 oktober 2012 Du vill att jag ska göra vad ???? Som brasilianska vaxningsproffs har vi ibland dagar som är så hektiska, den ena nakna kroppen efter den andra, ja du förstår bilden. ... Så, föreställ dig det här: Det var strax före Halloween och våra yngre kunder, mestadels universitetsstudenter, kom in för brasiliansk vaxning.  Alla hade en "stygg" dräkt just detta år.  Ni kan föreställa er alla de som blev vaxade.  En ny kund kom till mig och fyllde i vårt vanliga frågeformulär.  Hon fördes snabbt in i ett behandlingsrum och jag bad henne klä av sig från midjan och neråt.  Jag förklarade att jag skulle komma tillbaka om några minuter för att gå igenom hennes pappersarbete och slutföra hennes vaxning.   Hon såg konstig ut, men jag tänkte att hon kanske bara var nervös för att en ny estetiker skulle göra hennes vaxning. När jag kom tillbaka in i rummet några minuter senare hade hon klätt av sig och låg på mitt behandlingsbord.  Jag bad henne att sära på benen och frågade om hon ville ha en liten "landningsbana" av hår kvar, eller om hon föredrog att få allt hår borttaget.  Hon sa mycket artigt: "Ms Terry, jag kom bara in för att vaxa ögonbrynen".</w:t>
      </w:r>
    </w:p>
    <w:p>
      <w:r>
        <w:rPr>
          <w:b/>
          <w:color w:val="FF0000"/>
        </w:rPr>
        <w:t xml:space="preserve">id 207</w:t>
      </w:r>
    </w:p>
    <w:p>
      <w:r>
        <w:rPr>
          <w:b w:val="0"/>
        </w:rPr>
        <w:t xml:space="preserve">Lyrics Som de saker vi inte har namn för du är smutsen som gör marken Som en trasig dammsugare du bara skjuter runt smutsen Åh låt oss inte slåss vi har inte hela natten Du har rätt, du är betet, Du är diktatorn och jag är den förtryckta Du är tredje världen och jag är västvärlden Du är den sista pandabjörnen och jag är den sista pandabjörnspermien Du är fågelungen och jag är den uppkastade masken Du är skytten och jag är baren Du är killen från studentklubben och jag är killen från studentklubben och jag är killen från studentklubben gitarr Du kommer att vara det vilsna barnet på zoo Jag kommer att vara glassen på din haka Du kommer att vara det nyfödda barnet som letar efter en väg tillbaka in Tack Gud för att jag har de saker som jag har Men många av de saker som jag har är saker som jag aldrig visste att jag behövde förrän jag träffade dig och du lärde mig en sak eller två om saker Saker som kärlek och byggnader, Saker som döden och grattis på födelsedagen Saker som hur man ger och aldrig tar Saker som saker som människor gör Du ska vara byggandet och jag ska vara förstörelsen Du ska vara arbetaren och jag ska vara produktionsmedlet Du ska vara den vänstervridna studentpunkern och jag ska vara bokföraren Du kommer att bli Du kommer att vara minibussen Jag kommer att vara jeansen som du tror får dig att se ung ut Tack gode Gud för att jag har de saker jag har Men många av de saker jag har är saker som jag aldrig visste att jag behövde förrän jag träffade dig och du lärde mig en sak eller två om saker Saker som kärlek och byggnader, Saker som döden och grattis på födelsedagstårtan Saker som hur man ger och aldrig tar Saker som de saker som människor gör Credits Tags Licence Feeds Om The Burning Hell är ukulele-spelaren och allroundnörden Mathias Kom. Även om bandet ibland kan blomma ut till ett multiinstrumentalt monster med medlemmar över hela Kanada och Europa är The Burning Hell nu lyckligt baserad i St. John's, Newfoundland. Kärnan i The Burning Hell är musik att dansa till medan man skrattar åt döden och ler från sidan av munnen. ... mer</w:t>
      </w:r>
    </w:p>
    <w:p>
      <w:r>
        <w:rPr>
          <w:b/>
          <w:color w:val="FF0000"/>
        </w:rPr>
        <w:t xml:space="preserve">id 208</w:t>
      </w:r>
    </w:p>
    <w:p>
      <w:r>
        <w:rPr>
          <w:b w:val="0"/>
        </w:rPr>
        <w:t xml:space="preserve">Jag försöker fortfarande bestämma mig. Jag vill ha något slags fodral, men jag har inte hittat någon information som talar om huruvida jag fortfarande kan skriva på tangentbordet med fodralet på. Några tankar? Opus 06-23-2010, 11:15 Detta ser intressant ut, enligt hemsidan är ALLA knappar tillgängliga och fodralet är utformat för att sättas på en gång och lämnas på plats. De lovar inte vattentäthet men stänkskydd och om det är ordentligt förseglat hävdar de att din Kindle KAN överleva ett fall i vatten om den återhämtas snabbt. 40 dollar verkar inte så dumt med gratis frakt. tack för tipset! whitearrow 06-23-2010, 05:44 PM Jag tänker vänta och se om Kindle 3 är något jag tror att jag vill ha innan jag investerar i ett annat fodral. kindlekitten 06-23-2010, 06:20 PM no... KlearKase 06-23-2010, 07:31 PM Hej Jason - KlearKase förseglar din Kindle helt och hållet och ger samtidigt full tillgång till knapparna, inklusive tangentbordet och strömreglaget. Mer information finns på KlearKase.com (http://www.klearkase.com), inklusive en sändlista som du kan ansluta dig till för att få uppdateringar om nya versioner. Vi är en grupp teknikveteraner och Kindle-ägare som, efter att ha förlorat flera Kindles i olyckor, satte oss för att bygga ett fodral som ger verkligt skydd hela dagen, varje dag. KlearKase skyddar Amazon Kindle från vatten, sand, repor och fall med en tredjedel av vikten och halva priset jämfört med det kraftigt marknadsförda M-Edge Guardian som lanserades nyligen. Med en vikt på endast 6 ounces är den utformad för att kunna lämnas på Kindle för vardagligt skydd. KlearKase grundades av erfarna Microsoft-chefer med decennier av erfarenhet av att bygga mobila elektroniska enheter. Min största oro när jag skaffade en Kindle var att antingen jag själv, mina hundar eller mina barn till slut skulle förstöra den. Förhoppningsvis kommer det här fodralet att hjälpa till med det. Och om du inte gillar att dyka och läsa samtidigt har M-Edge inget att komma med i den här prisklassen. Jag skulle vilja se KlearKase närmare 25-30 dollar. Jag vet att den kommer att nå dit, men ni måste få tillbaka FoU och uppriktigt sagt, för att skydda K2 betalar jag 40 dollar just nu. För de av er som inte har något fodral, är ni väldigt försiktiga med den, eller bryter ni vanligtvis inte sönder saker, etc.? BVLarson 06-23-2010, 10:39 PM Jag tittar på dessa... Ziplockpåsen vid poolen ser lama ut. Jag vet att de har en hel del fodral tillgängliga för ca 15 dollar nu på Target. Kommer KlearKase att säljas där? neilmarr 06-24-2010, 05:20 AM Ser ut och låter bra. Varför är det dock så att marknadsförare insisterar på så excentriska stavningar .... KlearKase! Detta tillbehör är avsett för läsande människor, så varför en sådan barnslig förolämpning mot intelligensen som att ersätta C:n med K:n? Jag ber om ursäkt. Jag har inte haft ett litet utbrott på flera månader, så jag tog tillfället i akt. Neil Pushka 06-24-2010, 06:39 Utvecklare måste kunna patentera sina produkter och ge dem unika namn och jag misstänker att clearcase redan var upptaget. Ingen anledning att ta det personligt. När det gäller den kreativa stavningen verkar det uppenbart att det är för att matcha K:et i Kindle Kindle KlearKase Precis som iPhone-tillbehör sätter "i" före allt. neilmarr 06-24-2010, 11:27 KKK? Det låter inte särskilt tilltalande för mig, Haggis. Neil KlearKase 06-24-2010, 08:19 Jason - Vi håller på att slutföra förberedelserna för att lansera KlearKase på Amazon.com nästa vecka. Medlemmar på vår sändlista och facebooksida kommer att få besked först när den är tillgänglig. BVLarson - KlearKase kommer att finnas tillgänglig på Amazon.com från och med nästa vecka. Det finns för närvarande inga planer på att ha den i Target-butiker. boss 06-24-2010, 09:29 PM KKK? Det låter inte särskilt tilltalande för mig, Haggis. Neil :rofl: Ser ut som en Kindle-rymdräkt för sci-fi-fans. Jag gillar den. mdibella 06-25-2010, 09:54 Täcker den skärmen? Jag kan inte se det på bilden. Jag skulle gärna vilja ha ett fodral som har något slags tunt skydd över skärmen för att skydda mot repor. jasonfedelem 06-25-2010, 10:28 AM Ja, på webbplatsen står det att den omsluter hela grejen och gör den stänkskyddad och skyddar mot fall. KlearKase - Jag "gillade" din sida på facebook. laurie_lu 06-25-2010, 10:38</w:t>
      </w:r>
    </w:p>
    <w:p>
      <w:r>
        <w:rPr>
          <w:b/>
          <w:color w:val="FF0000"/>
        </w:rPr>
        <w:t xml:space="preserve">id 209</w:t>
      </w:r>
    </w:p>
    <w:p>
      <w:r>
        <w:rPr>
          <w:b w:val="0"/>
        </w:rPr>
        <w:t xml:space="preserve">Hur du blir den föreslagna användaren på Google Det är det som är problemet med Google. Plötsligt, över en natt, verkar saker och ting förändras hos sökjätten. Helt plötsligt måste en SEO, eller numera till och med SMO, Social Media Optimizer, ändra sin strategi på grund av den förändring som Google gjort. Eller hur? Inte alltid, i många fall om du förstår hur Google tänker och arbetar kan din grundläggande strategi förbli densamma, du behöver bara ändra några av dina taktiker. Gör några mindre justeringar och du fortsätter att göra bra ifrån dig i SERPS. Googles senaste integrering av Google+ i SERPS kan tyda på att det finns fler förändringar vi måste göra i vår strategi för att fortsätta att synas i Google. När allt kommer omkring har vi nu de "föreslagna användarna" mer framträdande som dyker upp i resultaten. Och resultaten blandas med sociala element som kommer från Googles produkter. Hur ska vi se till att vi är synliga där? Och hur blir vi en av de föreslagna användarna? Det sista vill jag fokusera på här: Jag vill vara en av de föreslagna användarna så mycket som möjligt. Men hur? Låt oss analysera. Vilka listor pratar vi om? Låt oss först definiera vad vi talar om. Googles senaste förändring har en viktig konsekvens som har diskuterats runt om på nätet de senaste dagarna med vinklingen "är detta rätt eller fel". Främjar Google sina egna produkter för mycket och borde inte Twitter- eller Facebook-konton vara lika framträdande som Google+-konton? Det är en diskussion som vi inte kommer att gå in på i det här inlägget. Vad vi talar om är dock denna funktionalitet. Det faktum att sociala profiler lyfts fram i SERPS. Och hur vi kan använda oss av det. Google Suggested lists har funnits längre än den här veckan. De lades till på Google+ i september förra året. De fungerar på samma sätt som de föreslagna listorna på Twitter som du kan se om du gör en sökning på Twitter. Den största förändringen nu är att de har lagts till i de "vanliga" SERPS. Räckvidden är därför mycket större. Men eftersom de fanns här redan tidigare behöver du ändå inte göra så mycket annorlunda nu, om din strategi varit rätt hittills. Grundregler Det finns några enkla grundregler som gäller för många optimeringsstrategier och taktiker och som också fungerar mycket bra för dessa listor: Skaffa en profil Google sa det själv: en Google+ profil hjälper dig att bli presenterad. För tillfället visar de trots allt bara Google+ användare där. Var intressant Åh vad jag hatar när jag ser den här i andra inlägg, och nu skriver jag faktiskt ner den själv: ditt innehåll måste vara intressant. Jag hatar det för att det är så uppenbart och jag anser inte att detta är en taktik eller strategi: om du inte har intressant innehåll finns det inte en chans att folk vill läsa det, så varför ens prata om optimering om du inte kan vara intressant från början? Det är en grundregel: ditt innehåll måste vara i rätt form. Håll dig till ditt ämne Också det verkar väldigt självklart, men uppenbarligen är det inte det för många. Om du vill bli synlig och om du vill bli "erkänd" av Google som en auktoritet som ska vara en "föreslagen användare" bör det vara tydligt för Google inom vilket område de ska föreslå dig. Om du byter runt för mycket innehållsmässigt kommer Google inte att kunna räkna ut det så håll dig till det ämne som du känner att du borde vara en auktoritet inom. Dela (på Google+) Se till att dela ditt innehåll. Och för tillfället är det bästa stället att göra det på Google+, eftersom det är det som Google tittar mest på just nu. Var med tidigt Det finns fortfarande människor som tvekar att inrätta en Google+ profil eller företagssida. Jag uppmanar dem alltid att göra det så snabbt som möjligt. För tillfället har Google ingen stor historia när det gäller sociala data, så de vill bygga upp det så snabbt som möjligt. Det innebär att de kommer att försöka få tag på så mycket som möjligt. Om du inte är där nu missar du inte bara möjligheten att vara synlig NU, där andra fortfarande väntar på att se om detta kommer att bli en framgång eller inte, du missar också fördelen med att vara där först på lång sikt: att bygga upp förtroende och auktoritet. Något som Google kommer att titta på (se nedan). Se därför till att du förser Google med rätt information. Och nu till den bra delen: Om du har gjort saker och ting rätt har du antingen redan gjort dem eller så behöver du bara göra några mindre ändringar, eller hur? Nu går vi över till den bra delen: hur man faktiskt sticker ut och ökar synlighetschanserna ännu mer. Definiera ämnen En av de grundläggande reglerna var att "hålla sig till</w:t>
      </w:r>
    </w:p>
    <w:p>
      <w:r>
        <w:rPr>
          <w:b/>
          <w:color w:val="FF0000"/>
        </w:rPr>
        <w:t xml:space="preserve">id 210</w:t>
      </w:r>
    </w:p>
    <w:p>
      <w:r>
        <w:rPr>
          <w:b w:val="0"/>
        </w:rPr>
        <w:t xml:space="preserve">En liten omslagsfunktion runt en befintlig HTTP-klient för att tala med LFSWorld pubstats. Skriven för och testad mot node 0.8. Kan fungera på äldre versioner. Kan fungera i webbläsaren om den kombineras med requirejs (100 % otestad). Jag tittar på, jag ska ta en närmare titt ikväll för att se om det finns något jag skulle vilja lägga till. Behöver en massa saker egentligen, som spår "id" till namnavkodning, etc. Tänkte något som lfsworld.isEq(001, "BL1") eller liknande. Har inte haft tid eller behov av det ännu, men ärligt talat är det lite slöseri med ordet "bibliotek" - det finns inget i det egentligen. Realistiskt sett finns det bara där så att jag inte behöver skriva HTTP-klientförfrågningar med några minuters mellanrum för det superhemliga kvällsprojektet 1239823123767.5.</w:t>
      </w:r>
    </w:p>
    <w:p>
      <w:r>
        <w:rPr>
          <w:b/>
          <w:color w:val="FF0000"/>
        </w:rPr>
        <w:t xml:space="preserve">id 211</w:t>
      </w:r>
    </w:p>
    <w:p>
      <w:r>
        <w:rPr>
          <w:b w:val="0"/>
        </w:rPr>
        <w:t xml:space="preserve">Nyligen bokade i Lancaster Hotell i närheten av The Royal Kings Arms "Great! Det här hotellet verkar ha en mycket lång historia, som du kan njuta av den äldsta hissen. Men dess rum är ganska rent och faciliteterna är tillräckliga. Den bästa servicen tycker jag är dess gratis frukost." Yun , Peking The Sun Hotel &amp; Bar "Hotellet är en liten pärla! Den vänliga, professionella personalen, de välplanerade rummen och den avslappnade atmosfären i kombination med den utmärkta frukosten var en idealisk utgångspunkt för att utforska staden Lancaster." Michael , Dublin Crows Nest "Personalen var mycket vänlig och omtänksam, fick oss att känna oss bekväma. Frukosten var riklig. Sängarna var ok, badrummet nytt och rent. Utmärkt läge i stadens centrum, 5 minuters promenad till järnvägsstationen." Konstantina , Barcelona Wagon &amp; Horses "Vi gillade allt på Wagon &amp; Horses , mycket fint rum , mycket god mat , fantastisk familj som driver det , hjälpsamma på alla sätt med vägbeskrivningar och matbeställningar." Irene , Laxey The Longlands "Min fru och jag njöt av vår vistelse på The Longlands, hotellet, de intilliggande stugorna och läget vid kanalen var mycket bra, vi gillade allt." Bryan , Whitehaven Annonserad var en lägenhet med "rymligt vardagsrum" och "köksfaciliteter". Vår lägenhet bestod endast av ett sovrum och ett duschrum. Bilderna på hemsidan var bedrägliga då de visade rymliga pentry, matbord och badrum. Vi var grundligt besvikna eftersom anledningen till att vi bokade detta framför ett vanligt hotell var den rymliga självhushållningen som annonserades, vilket vi inte fick. Det var mindre än de flesta vanliga hotellrum med endast en vattenkokare tillgänglig för "självhushåll". Sammantaget var det slöseri med pengar och ytterligare ekonomiska påfrestningar eftersom vi inte kunde tillgodose våra behov på något sätt på hotellet. Vi kommer definitivt inte att komma tillbaka och uppmanar andra att vara försiktiga när de bokar med booking.com online. 2 av 2 personer tyckte att den här recensionen var till hjälp, gjorde du det? ja nej 5.4 Susan Solo traveler SILLOTH , United Kingdom November 12, 2012 i love the fact it is so close to the centre of lancaster and only a 10 min walk from the train station/bus Did you find this review helpful? ja nej 9.2 Grace Solo traveler Burgess Hill , United Kingdom November 12, 2012 Very spacious, good facilities, friendly staff Rummet var inte städat av städerskan innan jag anlände, men detta var bara ett misstag och rättades till omedelbart. Tyckte du att den här recensionen var till hjälp? ja nej 7.9 Bo Solo traveler edinburgh , United Kingdom 6 november 2012 really clean Tyckte du att den här recensionen var till hjälp? ja nej 8.3 Ian Mature couple KNARESBOROUGH , United Kingdom 5 november 2012 Rent, väl underhållet, bra inredning och bra läge. Trots att webbplatsen booking.com annonserar att "Each Living Room apartment comes with a kitchenette, a plasma-screen tv and a super king- size bed", hade den lägenhet vi fick inget pentry. Detta är en vilseledande bluff, och ni bör sluta annonsera boende som inte motsvarar beskrivningen. Vi hade kunnat bo på ett hotell med samma standard med bara ett sovrum och eget badrum för mindre pengar. Tyckte du att den här recensionen var till hjälp? ja nej 7.1 Glyn Äldre par Newcastle Under Lyme , United Kingdom 31 oktober 2012 Det var ett bra läge för centrum. Rent och snyggt. Sängen var bekväm. Vardagsrummen var lite trånga. Badrummet och vardagsrummet var kallt. Did you find this review helpful? yes no 6.7 Nicola Mature couple St Anne's , United Kingdom October 30, 2012 Det var mycket modernt och väl beläget. Det fanns bara en kastrull och ingen ugn för att laga mat jus en toppugn och mikrovågsugn, det fanns inte mycket i form av uppvärmning bara i sovrummet. Det var ganska bullrigt under natten mellan 11.30 &amp; 2am plus att vi hörde vid 2.45am och igen vid 4.15am någon skramla med ytterdörren som om de försökte komma in detta oroar mig själv eftersom jag ursprungligen fann det säkert vid ankomsten. Tyckte du att den här recensionen var till hjälp? ja nej 7,5 Steve Solo traveler Ulverston , United Kingdom 18 oktober 2012 Läget är utmärkt, mitt i centrum men ändå på en lugn sidogata. 30 sekunders promenad till affärer/pubs etc. Rummet och badrummet var välutrustat, rent och modernt. Verkligen ingenting att ogilla. Mindre grepp - jag kom fram och var tvungen att ringa ett mobilnummer (på ett anslag utanför boendet). Detta sagt, en gentleman dök upp inom 1 minut för att släppa in mig och visa mig runt. Det finns inga matställen.</w:t>
      </w:r>
    </w:p>
    <w:p>
      <w:r>
        <w:rPr>
          <w:b/>
          <w:color w:val="FF0000"/>
        </w:rPr>
        <w:t xml:space="preserve">id 212</w:t>
      </w:r>
    </w:p>
    <w:p>
      <w:r>
        <w:rPr>
          <w:b w:val="0"/>
        </w:rPr>
        <w:t xml:space="preserve">Var hittar man de lägsta priserna på de mest populära MHT-underhållsprodukterna Denna tråd är till för att dela med oss av de lägsta priserna vi kan hitta på alla saker vi köper för att underhålla MHT-stilen. Jag pratar om exfoliatorer, fuktighetskrämer, magnesia, rakhyvlar, elektriska rakhyvlar, klippare - allt som du vill ha eller behöver för att hålla din MHT fräsch och ny. Öppen reklam är inte tillåten. Tänk på att det inte är alla återförsäljare som skickar över hela världen, så vi skulle kunna dela med oss av erbjudanden från Storbritannien och USA, samt erbjudanden som är tillgängliga för våra medlemmar från andra länder. För att hålla tråden snygg och lätt att förstå vore det bra om vi alla försökte hålla oss till formatet nedan. Damien, länken till Sainsbury's Milk of Magnesia gäller den med myntsmak (det är den enda de säljer vad jag kan se på deras webbplats), men jag är inte säker på att många människor vill gå runt och lukta som en Murray mint :-)</w:t>
      </w:r>
    </w:p>
    <w:p>
      <w:r>
        <w:rPr>
          <w:b/>
          <w:color w:val="FF0000"/>
        </w:rPr>
        <w:t xml:space="preserve">id 213</w:t>
      </w:r>
    </w:p>
    <w:p>
      <w:r>
        <w:rPr>
          <w:b w:val="0"/>
        </w:rPr>
        <w:t xml:space="preserve">Viktigt: Ditt kreditkort kommer INTE att debiteras när du startar din kostnadsfria provperiod eller om du avbryter under provperioden. Om du är nöjd med Amazon Prime, gör ingenting. I slutet av den kostnadsfria provperioden kommer ditt medlemskap automatiskt att uppgraderas till ett helt år för 79 dollar. Format Bokbeskrivning Publiceringsdatum: Den bok som Janet Maslin på New York Times har kallat "oumbärlig" och "en fascinerande studie av amerikanska seder och bruk som råkar innehålla gränslösa skratt också" finns äntligen tillgänglig i pocket - helt uppdaterad och med en helt ny introduktion av Adam Gopnik. Den här historiska samlingen är organiserad per årtionde och kommenteras av några av tidningens bästa skribenter. Den visar upp arbetet av de hundratals talangfulla konstnärer som har bidragit med teckningar under de åtta och två år som The New Yorker har funnits. Från de tidiga teckningarna av Peter Arno, George Price och Charles Addams till de banbrytande arbetena av Alex Gregory, Matthew Diffee och Bruce Eric Kaplan (med stopp på vägen för Charles Barsotti, Roz Chast, Jack Ziegler, George Booth och många andra), bildar den samlade konsten här, som David Remnick uttrycker det i sitt förord, "den längsta populära seriegenren i det amerikanska livet". Genom hela boken finns korta översikter över varje epoks dominerande teman - från depressionen och nakenhet till teknik och Internet - som lyfter fram olika serietecknargenrer och kastar ljus över våra tidsfördriv och våra bekymmer. Kortfattade profiler och miniportföljer belyser de viktigaste tecknarna, däribland Arno, Chast, Ziegler och andra. Den DVD-ROM som ingår i boken är det som verkligen gör "Complete Cartoons" komplett. Disketten är kompatibel med de flesta hemdatorer och är lätt att bläddra i. Den innehåller ett häpnadsväckande antal tecknade serier på 70 363, indexerade på olika sätt. Du kanske vill hitta alla tecknade serier av din favoritkonstnär. Eller kanske vill du leta upp de tecknade serier som visades den vecka du föddes, eller alla tecknade serier om ett visst ämne. Naturligtvis kan du alltid börja från början, den 21 februari 1925, och uppleva det oöverträffade nöjet att läsa igenom varenda teckning som någonsin publicerats i The New Yorker . Njut av detta unika porträtt av det amerikanska livet under de senaste åtta decennierna, fångat av de begåvade pennorna och de unika åsikterna hos mästarna inom serietecknarkonsten. Boken som Janet Maslin från New York Times har kallat "oumbärlig" och "en fascinerande studie av amerikanska seder och bruk som råkar innehålla gränslösa skratt också" finns äntligen tillgänglig i pocket - helt uppdaterad och med en helt ny introduktion av Adam Gopnik. Den här historiska samlingen är organiserad per årtionde och kommenteras av några av tidningens bästa skribenter. Den visar upp arbetet av de hundratals talangfulla konstnärer som har bidragit med teckningar under de åtta och två år som The New Yorker har funnits. Från de tidiga teckningarna av Peter Arno, George Price och Charles Addams till de banbrytande arbetena av Alex Gregory, Matthew Diffee och Bruce Eric Kaplan (med stopp på vägen för Charles Barsotti, Roz Chast, Jack Ziegler, George Booth och många andra), bildar den samlade konsten här, som David Remnick uttrycker det i sitt förord, "den längsta populära seriegenren i det amerikanska livet". Genom hela boken finns korta översikter över varje epoks dominerande teman - från depressionen och nakenhet till teknik och Internet - som lyfter fram olika serietecknargenrer och kastar ljus över våra tidsfördriv och våra bekymmer. Kortfattade profiler och miniportföljer belyser de viktigaste tecknarna, däribland Arno, Chast, Ziegler och andra. Den DVD-ROM som ingår i boken är det som verkligen gör "Complete Cartoons" komplett. Disketten är kompatibel med de flesta hemdatorer och är lätt att bläddra i. Den innehåller ett häpnadsväckande antal tecknade serier på 70 363, indexerade på olika sätt. Du kanske vill hitta alla tecknade serier av din favoritkonstnär. Eller kanske vill du leta upp de tecknade serier som visades den vecka du föddes, eller alla tecknade serier om ett visst ämne. Du kan förstås alltid börja från början, den 21 februari 1925, och</w:t>
      </w:r>
    </w:p>
    <w:p>
      <w:r>
        <w:rPr>
          <w:b/>
          <w:color w:val="FF0000"/>
        </w:rPr>
        <w:t xml:space="preserve">id 214</w:t>
      </w:r>
    </w:p>
    <w:p>
      <w:r>
        <w:rPr>
          <w:b w:val="0"/>
        </w:rPr>
        <w:t xml:space="preserve">Wolters Kluwer Health kan skicka e-postmeddelanden till dig för att få information om tidskrifter, men vi har åtagit oss att bevara din integritet och kommer inte att dela dina personuppgifter utan ditt uttryckliga samtycke. För mer information, se vår integritetspolicy. Behovet av att omstrukturera MD-PhD-utbildningen I det här numret rapporterar Ahn och kollegor resultaten av en undersökning av studenter från 13 MD-PhD-utbildningar med gemensam examen runt om i landet. Undersökarna bad studenterna att dela med sig av sin syn på MD-PhD-utbildningen och sina framtida karriärplaner. Totalt 492 studenter, som representerar ungefär en åttondel av alla amerikanska MD-PhD-studenter, deltog i studien. Som det är fallet med nästan alla former av undersökningsforskning kan de rapporterade resultaten ifrågasättas på grund av frågeformulärets formuleringar och hur de tolkas. Trots detta förtjänar studiens resultat att beaktas noga, eftersom de väcker en viktig fråga om huruvida program med gemensam doktorsexamen verkligen uppfyller förväntningarna. Därmed utmanar undersökningsresultaten logiken i utformningen av dessa program, som har varit relativt oförändrad i mer än 40 år. För närvarande erbjuder de flesta medicinska fakulteterna i landet ett gemensamt program för doktorsexamen till en utvald grupp av sina studenter. Vid 40 skolor är de flesta, om inte alla, MD-PhD-studenter inskrivna i utbildningsprogram för medicinska forskare som stöds av National Institute of General Medical Sciences. I allmänhet antas studenterna till programmen när de antas till läkarutbildningen och får ett stipendium, studieavgift och andra medel för att täcka vissa utbildningskostnader. Studenterna genomför i allmänhet de två första åren av läkarutbildningen på vanligt sätt och tillbringar sedan de följande tre eller fler åren med doktorandstudier. När de har uppfyllt praktiskt taget alla krav för doktorsexamen återvänder de till läkarutbildningen för att fullfölja de sista två åren av den utbildning som leder till doktorsexamen. Vid examenstillfället får de därför både en läkarexamen och en doktorsexamen. De undersökningsresultat som Ahn och medarbetare rapporterar visar att många av de svarande (44 %) inte hade för avsikt att bedriva forskning som sin huvudsakliga yrkesverksamhet när de hade avslutat sin utbildning. Även om det är sant att majoriteten uttryckte en önskan om att göra karriär inom akademisk medicin, var de främst intresserade av verksamhet som rörde patientvård, och de såg sig själva som involverade i forskning på ett begränsat sätt. Dessa resultat tyder verkligen på att de nuvarande programmen sannolikt inte kommer att vara särskilt framgångsrika när det gäller att producera en grupp forskare som är engagerade i karriärer inom grundforskning. På grundval av dessa resultat drar författarna slutsatsen att om den samhälleliga investering som stödjer program för gemensam doktorsexamen ska ge de förväntade vinsterna (förmodligen en hög andel av de utexaminerade som bedriver forskning på heltid), behövs förbättringar i utformningen av utbildningsprogrammen. Jag har under en längre tid trott att utformningen av programmen är bristfällig, till stor del på grund av min förståelse för de utmaningar som nya fakultetsmedlemmar som hoppas bli framgångsrika biomedicinska forskare står inför. Med tanke på den nuvarande biomedicinska forskningsmiljöns otroligt konkurrensutsatta karaktär måste personer som vill bli framgångsrika som medicinska forskare ägna sig åt forskning på heltid. Och det är särskilt viktigt att de blir starkt engagerade i forskning från och med den tidpunkt då de avslutar sin forskarutbildning. Den moderna vetenskapens verklighet är sådan att det är en allvarlig nackdel för den som vill bli en framgångsrik forskare att vara borta från laboratoriet under en längre tid. Det är därför ett så stort antal doktorander är villiga att tillbringa en längre tid som postdoktorala stipendiater i ett aktivt laboratorium i väntan på att få möjlighet att bli självständiga forskare. Med tanke på detta verkar det uppenbart för mig att utformningen av gemensamma doktorandprogram är ologisk. Varför är det så? Därför att praktiskt taget alla som tar examen från programmen kommer att tillbringa en längre tid borta från forskningslaboratoriet innan de får möjlighet att påbörja sin forskarkarriär. Efter att ha slutfört nästan alla krav för doktorsexamen kommer MD-PhD-studenterna att tillbringa två år med att slutföra de kliniska utbildningskraven för MD-examen. Därefter tillbringar de ytterligare tre till fem år med klinisk utbildning inom den specialitet de valt. Ett ökande antal fortsätter nu att utbilda sig i en subspecialitet genom ett stipendieprogram. När allt är sagt och gjort kommer de doktorsexaminerade som kan tänka sig en karriär som forskare på heltid att ha varit borta från ett forskningslaboratorium i fem till sju år eller längre innan de börjar arbeta i ett forskningslaboratorium.</w:t>
      </w:r>
    </w:p>
    <w:p>
      <w:r>
        <w:rPr>
          <w:b/>
          <w:color w:val="FF0000"/>
        </w:rPr>
        <w:t xml:space="preserve">id 215</w:t>
      </w:r>
    </w:p>
    <w:p>
      <w:r>
        <w:rPr>
          <w:b w:val="0"/>
        </w:rPr>
        <w:t xml:space="preserve">Vi presenterar en helt ny typ av lärobok som är dynamisk, aktuell, fängslande och verkligt interaktiv. En lärobok som skapas av förläggare med hjälp av ett nytt författarverktyg från Apple. En lärobok som får liv i iPad. Läroboksdilemmat. I hundratals år har läroböcker gett eleverna en värld av kunskap. Men medan sättet att lära sig har förändrats dramatiskt har den traditionella läroboken förblivit densamma. Vissa saker blir inte bättre med åren. Läroböcker i papper är dyra att producera och dyra för skolorna att köpa. Det är därför skolorna tvingas använda en bok i flera år för att få ekonomin att gå ihop. Men informationen förändras så snabbt att vissa läroböcker är föråldrade nästan innan de publiceras. Och när böckerna går vidare från en elev till en annan blir de alltmer överstrukna, med hundöra, trasiga och slitna. Tunga ryggsäckar. Tyngda elever. Det är ingen hemlighet att pappersböcker är tunga. Men vad du kanske inte vet är att ryggsäckarnas vikt är ett ökande problem bland barn. Studier visar att tunga ryggsäckar kan leda till både kronisk ryggsmärta och dålig hållning - och många barn bär en fjärdedel av sin kroppsvikt i läroböcker. Läroböckernas omvandling. Dagens elever har vuxit upp med tekniken i sinne. iPod, iPad, dator - det är på dessa sätt som de interagerar med sin värld. De behöver en lärobok som är anpassad till deras sätt att lära. Läroböcker som de inte vill lägga ifrån sig. iBooks-läroböcker på iPad erbjuder en fantastisk helskärmsupplevelse med interaktiva diagram, foton och videor. Eleverna är inte längre begränsade till statiska bilder för att illustrera texten, utan kan nu dyka ner i en bild med interaktiva bildtexter, rotera ett 3D-objekt eller få svaret att vakna till liv i en kapitelgenomgång. De kan bläddra i en bok genom att helt enkelt glida med fingret längs skärmens nederkant. Det är lika enkelt att markera text, göra anteckningar, söka efter innehåll och hitta definitioner i ordlistan. Och med alla sina böcker på en enda iPad har eleverna inga problem med att ta med dem vart de än går. De främsta förlagen för K-12-skolan skapar läroböcker nu. McGraw-Hill, Pearson Education och Houghton Mifflin Harcourt - de förlag som ansvarar för majoriteten av innehållet för skolbarn i USA - har skapat Multi-Touch-läroböcker som nu finns tillgängliga i iBookstore. Tillgängliga med ett tryck. Från iBookstore på vilken iPad som helst. Eleverna kan hitta dessa Multi-Touch-böcker i avsnittet Läroböcker i iBookstore. De kan ladda ner ett prov eller köpa hela boken med ett tryck för en bråkdel av priset för en lärobok på papper. Läroböcker som köpts från iBookstore finns omedelbart tillgängliga i deras bokhylla, tillsammans med deras andra böcker. De kan till och med få varningar när förlagen uppdaterar innehållet och ladda ner nya uppdateringar av läroböcker utan extra kostnad. Läroböcker som går långt utöver den tryckta sidan. Med Multi-Touch-magin i iBooks läroböcker ger interaktiva fotogallerier bilderna liv. Animationer sprängs från sidan. Och 3D-objekt roterar med ett svep med fingret. Se dem i aktion 3D-bilder Läsare kan manipulera 3D-objekt med en beröring - så i stället för att se ett tvärsnitt av en hjärna kan de se alla sektioner. iBooks Author ger bokskaparna möjlighet att justera bakgrunden, låta läsarna rotera objektet fritt eller begränsa dess rörelse till horisontell eller vertikal rotation. Interaktiva bilder Bilder berättar en större historia när de är interaktiva. Upplysningar och panorering och zoomning ger en ännu bättre upplevelse. Interaktiva gallerier Istället för att bara se en bild på sidan kan läsarna svepa genom en hel samling interaktiva foton och bildtexter med fingertopparna. De kan navigera i galleriet med hjälp av miniatyrbilder eller gå igenom bilderna en i taget. Studiepartner. Nu när eleverna verkligen kan interagera med en lärobok behöver de en ny typ av studiehjälp: en som hjälper dem att anteckna och gå igenom innehållet medan de läser. Markera och anteckna Använd ett finger som en markör när du läser en lärobok i iBooks. Svep bara över en text eller ett matematiskt uttryck så markeras det. Tryck på ett markerat avsnitt och en palett visas. Ändra färger, växla till understrykning eller lägg till en anteckning direkt. Växla sedan till vyn Anteckningar för att se alla dina anteckningar och markeringar organiserade på ett ställe, vilket gör det enkelt att söka eller gå tillbaka till de markerade avsnitten i boken. Delning När det gäller studier är två hjärnor bättre än en. Så när du</w:t>
      </w:r>
    </w:p>
    <w:p>
      <w:r>
        <w:rPr>
          <w:b/>
          <w:color w:val="FF0000"/>
        </w:rPr>
        <w:t xml:space="preserve">id 216</w:t>
      </w:r>
    </w:p>
    <w:p>
      <w:r>
        <w:rPr>
          <w:b w:val="0"/>
        </w:rPr>
        <w:t xml:space="preserve">sökning. Jag brukade vara en WordPress-tema-designer Postat Kategorier Taggar Kommentarer Det är sant. Jag brukade designa teman för WordPress, faktiskt 2006 skapade jag ett tema som hette Benevolence, som sedan användes av hundratusentals bloggar och som än idag är det 69:e mest populära temat i WordPress.coms temautställning. Naturligtvis är det temat med dagens mått mätt en skitstövel. Designen är hemsk, det har ingen adminpanel att göra uppdateringar i, det har inga widgetar, det är inte på något sätt "responsivt" och förmodligen inte ens XHTML-kompatibelt, men hey, det har gräs i närheten av toppen! Folk såg det gräset och resten spelade ingen roll. Det stämmer, allt som krävdes var lite vackert gräs och jag fick hundratusentals nedladdningar. Jag skulle inte sätta det temat på min värsta fiendes webbplats. Efter framgången med Benevolence började jag skapa en massa andra teman. Jag samarbetade till och med med Matthew Good , musikern (ja, den Matthew Good) för att bygga några ganska coola teman med snygga Ajax-funktioner och fina konstnärliga mönster, tack vare Matts konstnärliga öga. Ingen av oss har någonsin tjänat en krona på något av våra teman, vi älskade bara att designa och bygga saker. Så varför är det så att jag brukade designa teman men inte gör det längre? Sanningen är att jag slutade med det för ett tag sedan till förmån för att skriva Ruby on Rails-kod och när jag väl kom tillbaka in i WordPress-spelet var jag mycket mer intresserad av att skriva PHP-kod än av att designa webbplatser i Photoshop och bryta upp PSD:er till HTML5-kod. Inte nog med det, så gott som alla tänkbara idéer för ett WordPress-tema har redan förverkligats. Så det är verkligen mycket lättare att gå ut och hitta något du älskar och ändra det än att komma på något från grunden. Det finns massor av vackra teman där ute, mina tre favoritsajter för temashopping är themeforest.com , elegantthemes.com och woothemes.com . Mellan dessa tre sajter och alla gratis teman som finns är det nästan omöjligt att inte hitta något som du älskar. När det gäller WordPress-webbplatser har jag mycket roligare att pyssla med motorn än att spraya på färgen.</w:t>
      </w:r>
    </w:p>
    <w:p>
      <w:r>
        <w:rPr>
          <w:b/>
          <w:color w:val="FF0000"/>
        </w:rPr>
        <w:t xml:space="preserve">id 217</w:t>
      </w:r>
    </w:p>
    <w:p>
      <w:r>
        <w:rPr>
          <w:b w:val="0"/>
        </w:rPr>
        <w:t xml:space="preserve">Mer än tre fjärdedelar (77,3 %) av de tillfrågade identifierade fredagen som den mest populära dagen att få betalt, enligt en undersökning från Solihull-baserade Chartered Institute of Payroll Professionals (CIPP), den enda medlemsorganisationen för lönearbetare i Storbritannien. Undersökningen visade att den mest populära lönedagen för vecko-, tvåveckors- och fyrveckorslöner är fredagen, vilket har varit oförändrat sedan undersökningen inleddes 2008. Torsdag fortsätter att vara den näst vanligaste lönedagen. I sin årliga undersökning om lönebesked undersökte CIPP trenderna i sina medlemmars löneförfaranden och undersökte hur ofta och på vilket sätt de anställda fick betalt, vilken information som fanns med på lönebeskeden och vilka metoder som användes för att distribuera dem. Andra intressanta resultat visade att mer än en tredjedel (38 %) av de svarande för närvarande använder sig av elektroniska lönebesked och 23 % överväger att använda sig av denna distributionsmetod. År 2010 sade endast 3 % av de tillfrågade att de hade övervägt e-lönebesked men sedan förkastat idén, medan den siffran i år steg till 9 %. Karen Thomson FCIPP MSc Associate Director of Policy, Research, and Strategic Visibility vid CIPP, sade: "Genom att genomföra denna undersökning under de senaste fyra åren har vi alltid fått fram intressanta resultat och fascinerande trender. Torsdag och fredag är konsekvent de mest populära lönedagarna, och en av de viktigaste orsakerna till att vi tror att så är fallet är att majoriteten av de anställda har kontrakt som anger att deras arbetsvecka är måndag till fredag. För att se till att löneavdelningarna har tillräckligt med tid för att bearbeta föregående veckas timmar och för att lämna in korrekta Bacs-filer verkar fredagen vara den mest logiska dagen. "För de anställda är det också logiskt att de föredrar fredagar för att få betalt eftersom det ger dem möjlighet att njuta av den ekonomiska belöningen av allt sitt hårda arbete under helgen. "Chartered Institute tackar sina medlemmar för att de tog sig tid att delta i vår årliga undersökning om lönebesked. När vi förbereder oss för att genomföra 2012/2013 års undersökning i början av nästa år räknar vi med att vi kommer att se olika trender framträda."</w:t>
      </w:r>
    </w:p>
    <w:p>
      <w:r>
        <w:rPr>
          <w:b/>
          <w:color w:val="FF0000"/>
        </w:rPr>
        <w:t xml:space="preserve">id 218</w:t>
      </w:r>
    </w:p>
    <w:p>
      <w:r>
        <w:rPr>
          <w:b w:val="0"/>
        </w:rPr>
        <w:t xml:space="preserve">Skapa en egen video för din blogg eller webbplats: hur du får det att se professionellt ut När tekniken gör att vi alltmer utvecklas när det gäller vad vi kan åstadkomma med relativt enkla verktyg för att lägga ut oss på nätet i visuella och ljudmässiga termer samt i ren text, kan vi vara tacksamma för att video av anständig kvalitet äntligen har blivit överkomligt för nästan alla. Eftersom videokameror är så lätta att använda och videomaterial är så lätt att ladda upp är det inte förvånande att många tror att det är lika lätt att producera bra videoinnehåll och videoprestationer. De har dock fel. Även om det finns högteknologiska lösningar av hög kvalitet för alla de praktiska delarna av att göra en video, så kan ingen teknik förbättra ett dåligt framträdande när det gäller vem som säger vad och hur. Kameran överdriver minsta rörelse och får den att se manisk ut. Å andra sidan, när du väl inser detta och får dig själv att sitta absolut bultstilla kommer du att se ut som en buktalardocka. Det krävs mycket träning och övning för att hitta rätt balans, vilket alla nyhetsuppläsare på TV kan berätta för dig. Lösningen? Om du inte råkar vara väldigt bra på att presentera inför kameran, gör det inte. Använd i stället intervjuer utanför kameran. Denna teknik används ofta på TV av nyhetsreportrar och dokumentärregissörer, där man ser den intervjuade prata med en osynlig person precis vid sidan av kameran. Det är lysande av två anledningar: för det första spelar kameran i det här fallet in ena halvan av ett äkta samtal mellan två personer, vilket är mycket mer naturligt och avslappnat än en "talande huvudperson", och för det andra behöver du inte komma ihåg dina repliker lika detaljerat som du gör. Allt som behövs är att någon sitter bredvid kameran (eller så kan det vara den person som sköter kameran, beroende på om ni använder fjärrkontroll eller inte) och ställer frågor till er som ni har kommit överens om i förväg, men som ni inte har övat in för mycket. Du tittar sedan på personen (så att din blicklinje slutar precis på ena sidan av kameran) och svarar honom eller henne. Personens frågor kan sedan klippas bort i efterhand, eller om du verkligen gillar att vara "på väggen" kan du låta dem vara med. Den som ställer frågorna måste se till att de inte formuleras på ett sådant sätt att du automatiskt svarar med antingen "ja" eller "nej", eftersom detta kan göra att dialogen blir ganska platt. Det kan man undvika genom att ställa "öppna" frågor, som journalister använder sig av. Börja varje fråga med: vad som vem där varför när vilken ow osv. Och slutligen, lämna en kort lucka mellan frågan och ditt svar så att det kan göras rent om du bestämmer dig för att redigera frågorna senare. Prata inte heller över varandra eftersom det kan förstöra ljudspåret. Ett annat fördömande inslag i vissa amatörvideor kan vara att talarens röst låter som om han/hon talade från botten av en brunn - ekande, ihålig och förvrängd. Detta uppstår vanligtvis när du använder kamerans mikrofon för att spela in ljudet. Oavsett hur mycket kameraföretagarna svär upp och ner att deras mikrofoner på kameran är av utmärkt kvalitet, är de i allmänhet inte det. I stället för att gå till kostnader och palaver för att ställa in enskilda mikrofoner kan du helt enkelt se till att platsen där du spelar in din video är så ljuddöd som möjligt. Ett trevligt, lummigt, tjockt mattanlag, mjukt möblerat vardagsrum är idealiskt, långt borta från buller i hemmet. Undvik att filma i stora öppna utrymmen, utomhus och överallt där det finns hårda golv och få mjuka möbler. Har du några egna favorittips om hur man filmar en DIY-video? Dela dem i så fall gärna med oss här. Och låt mig veta om det här ämnet intresserar dig mycket, eftersom jag kan utveckla det lite längre...!!! (Jag skrev och producerade företagsvideor under en lång tid tillbaka i Mingdynastin...). För tillfället, här är lite nyttig vidare läsning: MakeAVideo.net ... de verkar vara mycket förtjusta i ett visst programvarumärke, men det kan finnas kommersiella skäl till detta! De ger dock en del användbara råd. Tim Carter från AskTheBuilder.com, på YouTube ... här förutsätts att du vill göra en relativt fin video, men de grundläggande råden är bra. Kommentarer 1. Ha inte anteckningar på knäet, de prasslar och genom att hela tiden titta ner ser du skenande ut. 2. Om du har svårt att se intervjuaren i ögonen under långa stunder, sätt en liten post it-lapp i pannan på intervjuaren. 3. Vatten - det finns inget värre än att munnen torkar ut.</w:t>
      </w:r>
    </w:p>
    <w:p>
      <w:r>
        <w:rPr>
          <w:b/>
          <w:color w:val="FF0000"/>
        </w:rPr>
        <w:t xml:space="preserve">id 219</w:t>
      </w:r>
    </w:p>
    <w:p>
      <w:r>
        <w:rPr>
          <w:b w:val="0"/>
        </w:rPr>
        <w:t xml:space="preserve">Kanske vill de anställa Tanenbaum eller Torvalds? Ett litet företag som säljer hårdvara för telefoni och intercom vill anställa en IT-drönare. Orden "Auxiliar De Informtica" innebär en låg nivå och troligen underbetald tjänst. Kraven är å andra sidan... Tja... Re: Kanske vill de anställa Tanenbaum eller Torvalds? Skulle kunna vara bekvämt att lära sig gå på vatten eller starta bränder med mina bara händer under lunchtid. De vill inte ha något extraordinärt. Bara någon som är skicklig som DBA, backend- och frontendutvecklare, grafisk designer, systemadministratör, ljudredigerare, videoredigerare, bland annat. Samtidigt som han behärskar olika verktyg inom vart och ett av dessa områden. Och förmodligen samtidigt som han betalar omkring 750 dollar för tjänsten. Re: Kanske vill de anställa Tanenbaum eller Torvalds? Skulle kunna vara bekvämt att lära sig att gå på vatten eller starta bränder med mina bara händer under lunchtid. De vill inte ha något extraordinärt. Bara någon som är skicklig som DBA, backend- och frontendutvecklare, grafisk designer, systemadministratör, ljudredigerare, videoredigerare, bland annat. Samtidigt som han behärskar olika verktyg inom vart och ett av dessa områden. Och förmodligen samtidigt som han betalar omkring 750 dollar för tjänsten. Jag är benägen att skicka ett falskt CV bara för skojs skull. 750 dollar per dag är ganska bra. Beroende på schemat, betalda eller obetalda pauser osv. kommer det att ligga nära 100 dollar per timme. Efter hyran och hushållsavgifterna återstår tillräckligt med pengar för att köpa en DVD-spelare och titta på The River för att förstå skämtet i min kommentar. Re: Kanske vill de anställa Tanenbaum eller Torvalds? Edit: För att vara "rättvis" så efterfrågar beskrivningen av tjänsten den vanliga killen som bara fixar datorer, oftast genom att formatera sedan och installera om XP och det är allt. Förmodligen har RH bara kopierat resten från vem vet varifrån av vem vet vilken anledning. Re: Kanske vill de anställa Tanenbaum eller Torvalds? Jag skrattade när google översatte den biten som "Food Stamps", vilket i USA är en form av välfärd som nominellt är till för att ge mat till familjer, men som i allt högre grad stöder maltsprit- och exotiska dansindustrierna. Re: Kanske vill de anställa Tanenbaum eller Torvalds? En vän till mig svarade på en liknande annons för några år sedan. Han var mellan två jobb så de låga lönerna var inte en prioritet. Platsen var ett litet tryckeri eller något liknande som verkligen behövde en "IT-kille" (någon som kan analysera data då och då, skriva lite VBA, hjälpa användarna med deras kalkylblad och hålla servern igång). Lönen var usel, men inte orimlig i förhållande till vad jobbet verkligen innebar. Det slutade med att han inte tog jobbet (det kanske inte är den bästa strategin att använda frasen "ni behöver ingen med mina kunskaper, ni behöver bara en kodapa" i en intervju). Märkligt nog har jag sett deras annonser dyka upp ungefär 2-3 gånger per år sedan dess. Förmodligen alternerar de mellan att anställa barn som är våta bakom öronen och har en massa Cisco-certifieringar och överkvalificerade administratörer som är på väg från ett jobb till ett annat, och i båda fallen förlorar de dem på kort tid till bättre jobb. Re: Kanske vill de anställa Tanenbaum eller Torvalds? Amerikanska dollar? Det finns tredje världar och det finns helveteshål, som där jag bor, där grundlönerna är mycket lägre än så. Jag drog faktiskt det värdet ur min röv och gjorde en mycket, mycket, mycket, mycket grov uppskattning av omräkningen, som enbart byggde på det faktum att när CD-skivor fortfarande användes för att köpa musik skulle en musik-CD för 30 dollar kosta ungefär 30 reais, så även om den brasilianska realen nu värderas till lite mindre än en halv dollar, skulle priset på produkter vara lägre i dollar. Naturligtvis finns det produkter som är tio gånger dyrare här i Brasilien, andra är betydligt billigare. Det finns bättre sätt att beräkna och omvandla köpkraften (är den termen korrekt? förbannade Google Translator) för konsumenter från olika länder jämfört med minimilönen. Jag är bara för lat för att googla efter det och testa för att se om de är vettigare. Re: Kanske vill de anställa Tanenbaum eller Torvalds? Ohh, igen, sundare än mitt land, vi beslutade att en valuta var för lätt så vi har två, en värderad lägre än den amerikanska dollarn och den andra värderad högre, jag har för länge sedan beslutat att detta land är en</w:t>
      </w:r>
    </w:p>
    <w:p>
      <w:r>
        <w:rPr>
          <w:b/>
          <w:color w:val="FF0000"/>
        </w:rPr>
        <w:t xml:space="preserve">id 220</w:t>
      </w:r>
    </w:p>
    <w:p>
      <w:r>
        <w:rPr>
          <w:b w:val="0"/>
        </w:rPr>
        <w:t xml:space="preserve">Sidor Måndag 8 oktober 2012 Hur man säger "kärlek" Den snabbaste vägen till jobbet från mitt nya hus råkar gå genom den mest kända gatan i York. Hur underbar Shambles än är har den nu blivit den gata jag hatar mest. Alla pittoreska kullerstenar, krökta byggnader och glimtar av Yorks 800-åriga historia kan inte längre råda bot på det faktum att The Shambles är fullproppad med turister. Den enda gången gatan varit tom Turisterna skickades från helvetet för att påminna oss om hur arga vi kan bli av andra människor. De hittar de mest obekväma ställen att stå på för att försäkra sig om att de står stadigt i vägen för dig, de stannar plötsligt vilket gör att du slås med full kraft in i deras bakhuvud, och de surar om du vågar gå framför deras kamera. Med ett ord är de skitstövlar. Nu. Jag kanske är lite hycklande. När jag är turist verkar jag glömma alla vanliga mänskliga sociala konventioner. Så jag kan sympatisera med de miljontals människor som rör sig på The Shambles och oskyldigt retar upp lokalbefolkningen. Jag är trots allt en av dem när jag är i deras hemstad. Trots detta har horden på The Shambles fortfarande en särskild första plats på listan över de människor jag hatar mest. Kanske beror det på att jag har bråttom till mitt skift. Kanske är det för att vissa av dem är så kategoriskt dumma. Förmodligen beror det på att jag har problem med ilska. Oavsett vad. Poängen är att detta underbara, vackra lilla hörn av York har förstörts för mig. Ett av de sätt jag tar itu med dessa demoner som bär ryggsäckar när jag rusar bland dem är att använda min inneboende nordliga charm. En gång innebar detta att jag sa till en kille som insisterade på att inte låta mig passera att flytta sig ur vägen, snälla du, men med min mancuniska brytning hade denna artiga instruktion kanske kommit fram på ett lite mer färgstarkt sätt. Vanligtvis är jag dock mycket mindre rasande och tar mig i stället genom folkmassorna med ett snabbt "sorry, love". "Kärlek" är en lustig term. Det har komplexa regler som styr dess användning - något som jag antog att alla visste naturligt. Tydligen inte. Kanske är det något som är inbyggt hos nordborna, som att alltid ha en bärkasse på sig om man måste gå till ALDI. Därför tänkte jag klargöra det för er andra: Du kan kalla busschauffören för kärlek, men du kan inte kalla din chef för kärlek. Du kan kalla någon som är äldre än du för kärlek, men bara om de verkar vara typen som använder termen själv. Du kan inte kalla någon som bara är lite yngre än dig för kärlek , men det kan du om de är ganska mycket yngre. Det är ingen idé att kalla förnäma människor för kärlek. Kalla inte någon som har en lägre position än du själv för love om du inte vill framstå som nedlåtande. Om du kallar din mamma för love kan du vänta dig en örfil. När en turist på jobbet kallade mig för kärlek häromdagen blev jag verkligen förolämpad. Jag var i en lägre roll - hans servitris - och han var helt klart yngre än jag. Jag kunde inte låta bli att känna att han var nedlåtande mot mig med flit. Det undergrävde hur artig jag hade varit och förstärkte definitivt att han såg mig som någon som tjänade honom, inte bara som någon som utförde ett jobb. Det är uppenbart att min förolämpning hade mycket mer att göra med killens ton när han talade till mig och hans allmänna hånfulla uttryck, men det faktum att han använde ordet kärlek för att vara nedlåtande förvånade mig. För mig är det ett uttryck för att älska. Det är till för att visa att man bryr sig om personen (i viss mån är jag inte säker på att killen på McDonalds verkligen bryr sig om huruvida jag tycker om min Happy Meal eller inte), och för att göra något mer personligt. Killen som råkar stöta ihop med dig och bjuder på en kortfattad ursäkt kanske inte menar det, och killen som råkar stöta ihop med dig och säger "förlåt, älskling" kanske inte heller, men jag skulle vara mer benägen att tro på honom. Kärlek är ett ganska viktigt begrepp för mig. Det är ett snabbt sätt att visa sin tillgivenhet och det är ett praktiskt tillägg för att göra något mer artigt. När man går igenom en svärm av människor beväpnade med kartor och spegelreflexkameror är det mitt favoritverktyg för att visa att vi nordbor är vänliga, men kan ni flytta er ur min jävla väg, snälla ni. Om den här snobbiga killen</w:t>
      </w:r>
    </w:p>
    <w:p>
      <w:r>
        <w:rPr>
          <w:b/>
          <w:color w:val="FF0000"/>
        </w:rPr>
        <w:t xml:space="preserve">id 221</w:t>
      </w:r>
    </w:p>
    <w:p>
      <w:r>
        <w:rPr>
          <w:b w:val="0"/>
        </w:rPr>
        <w:t xml:space="preserve">VAD gör man med nationalistisk glöd och triumfalism när hundratals idrottare på andra sidan planeten, som har australiensiska pass precis som du, inte kan vinna? Det har varit den gnagande, obehagliga och mestadels outtalade frågan över hela Australien i mer än en vecka nu. För varje dag som de olympiska spelen i London har passerat har förvirringen och frustrationen ökat i vardagsrum och på arbetsplatser över hela landet. Dessa olympiska spel avslutar en period i vår idrottshistoria som började 1976, efter att spelen i Montreal gav ett guldfritt resultat för Australien. Denna förödmjukelse ledde till att regeringen Fraser omorganiserade administrationen och finansieringen av idrotten. Den inrättade Australian Institute of Sport och inledde en process där man - låt oss kalla det för vad det var - köpte olympiska guldmedaljer, en praxis som efterföljande regeringar följde med entusiasm. Australiensarna betalar för att dessa idrottare ska tävla, inte för att "ha roligt" eller slösa bort sin energi på Twitter och Facebook. Det finns inte skuggan av ett tvivel om att en stor majoritet av australierna stödde detta. Vi tycker om att se män och kvinnor i den australiska klädseln vinna. Det får resten av oss att känna oss som vinnare. Faktum är att vi andra hävdar att segrarna är våra egna. Vi vann 16 guldmedaljer i Sydney 2000. ''Vi'' tog 17 guld i Aten 2004. De första fyra åren av det nya århundradet utgjorde höjdpunkten för satsningen efter Montreal, både när det gäller antalet guld och när det gäller att säkra ett lokalt arrangerat OS. År 2008 i Peking vann Australiens idrottare 14 guldmedaljer. I London kommer laget, som vi vet, att kämpa för att få mer än en handfull. Vad vi också vet är att detta kommer att utlösa alla möjliga undersökningar och utredningar. Man har redan börjat reducera frågan till dollar och cent. I måndags gav Australiens högsta internationella olympiska funktionär Kevan Gosper i huvudsak Gillard-regeringen skulden för det fåtaliga antalet australiensiska guldmedaljer. Han angrep resultaten från en panel som tillsattes av Rudds regering 2009 och som leddes av företagsledaren David Crawford och som rekommenderade att mer offentliga medel skulle gå till samhällsbaserade sporter framför vissa elit- och OS-orienterade sporter. ''Det fanns en antydan om att det var för dyrt att få guldmedaljer i de olympiska spelen'', sade Gosper. ''Nu har det verkligen kostat oss. Man måste sätta in pengar. Det betalar för tränare, det betalar för internationella tävlingar. Pengarna är skillnaden mellan silver och guld.'' Annons Gosper har rätt i ett viktigt avseende. Pengar gör definitivt skillnad i jakten på guld. Storbritannien, som skämdes över sina svaga olympiska prestationer under 90-talet, följde Australiens exempel och har lagt ner massor av pengar på sina idrottsorgan, delvis finansierade av det offentliga lotteriet, och som avslutning på denna satsning stod landet värd för spelen i London. Men pengar är bara en del av historien. Under de fyra åren fram till spelen 2008, där "vi" vann 14 guld, sköt Samväldet till exempel in omkring 210 miljoner dollar. Under de fyra åren fram till London har Samväldet bidragit med betydligt mer - omkring 300 miljoner dollar. Simning fick omkring 30 miljoner dollar av detta, för en guldmedalj. Argumentet från personer som Gosper och från chefen för Australiens olympiska kommitté John Coates, som offentligt hånade Crawfordpanelens rapport, har varit att även om mängden statliga pengar som går till idrotten hade ökat, höll den inte jämna steg med andra stora idrottsnationers utgifter. Jämfört med andra länder hamnade Australien på efterkälken. Detta var Gospers argument denna vecka: i denna miljö kan endast större och större andelar av kakan med offentliga medel få ett land med liten befolkning som Australien att gå från andra plats till första plats. Kanske det, men det finns säkert mer än så i Australiens resultat i London. Det är inte bara hur mycket pengar som avsätts till idrott som spelar roll utan även hur pengarna används. Och de värderingar som följer med idrotten, inklusive viljan att vinna, bör också räknas. Varje idrottsman som tar sig till olympiska spel förtjänar att respekteras och vördas. Men om de accepterar offentlig finansiering av sin idrott ska de inte lura sig själva: pengarna är förenade med villkor. Låt oss klargöra att de 300 miljoner dollar som australiensarna bidrog med till spelen i London kommer från miljontals arbetares och ledares svett. En tiondel av dem gick till simlaget. Inget annat nationellt simlag i världen får</w:t>
      </w:r>
    </w:p>
    <w:p>
      <w:r>
        <w:rPr>
          <w:b/>
          <w:color w:val="FF0000"/>
        </w:rPr>
        <w:t xml:space="preserve">id 222</w:t>
      </w:r>
    </w:p>
    <w:p>
      <w:r>
        <w:rPr>
          <w:b w:val="0"/>
        </w:rPr>
        <w:t xml:space="preserve">Viktigt: Ditt kreditkort kommer INTE att debiteras när du startar din kostnadsfria provperiod eller om du avbryter under provperioden. Om du är nöjd med Amazon Prime, gör ingenting. I slutet av den kostnadsfria provperioden kommer ditt medlemskap automatiskt att uppgraderas till ett helt år för 79 dollar. Bokbeskrivning Utgivningsdatum: Nu finns för första gången i pocketbok den anmärkningsvärda berättelsen om Sandra Day O'Connors familj och tidiga liv, hennes resa till vuxenlivet i den amerikanska sydväst som bidrog till att göra henne till den kvinna hon är idag - den första kvinnliga domaren i USA:s högsta domstol och en av USA:s mäktigaste kvinnor. I denna belysande och ovanliga bok berättar Sandra Day O'Connor, tillsammans med sin bror Alan, historien om familjen Day och om sin uppväxt på den hårda men vackra marken på Lazy B-ranchen i Arizona. I dessa berättelser om tre generationer av familjen Day och om vardagslivet på Lazy B finns de lärdomar som Sandra och Alan fick om världen, självförtroende och överlevnad, och hur landet, människorna och värderingarna på Lazy B formade dem. Denna fascinerande inblick i livet i sydväst under förra århundradet berättar om en viktig tid i den amerikanska historien och ger ett bestående porträtt av en självständig ung kvinna som var på väg att bli en av de mest framstående personerna i Amerika. Nu finns för första gången i pocketbokform den anmärkningsvärda berättelsen om Sandra Day O'Connors familj och tidiga liv, hennes resa till vuxen ålder i den amerikanska sydvästern som bidrog till att göra henne till den kvinna hon är idag - den första kvinnliga domaren i USA:s högsta domstol och en av de mäktigaste kvinnorna i Amerika. I denna belysande och ovanliga bok berättar Sandra Day O'Connor, tillsammans med sin bror Alan, historien om familjen Day och om sin uppväxt på den hårda men vackra marken på Lazy B-ranchen i Arizona. I dessa berättelser om tre generationer av familjen Day och om vardagslivet på Lazy B finns de lärdomar som Sandra och Alan fick om världen, självförtroende och överlevnad, och hur landet, människorna och värderingarna på Lazy B formade dem. Denna fascinerande inblick i livet i sydväst under förra århundradet berättar om en viktig tid i den amerikanska historien och ger ett bestående porträtt av en självständig ung kvinna som var på väg att bli en av de mest framstående personerna i Amerika. {"itemData":[{"priceBreaksMAP":null, "buy\... till önskelistan", "Lägg både till önskelistan", "Lägg alla tre till önskelistan"], "addToCart":["Lägg i varukorgen", "Lägg både till varukorgen", "Lägg alla tre till varukorgen"], "showDetailsDefault": "Visa tillgänglighets- och fraktinformation", "shippingError":"Ett fel inträffade, försök igen", "hideDetailsDefault": "Dölj tillgänglighet och fraktinformation", "priceLabel":["Price:", "Price For Both:", "Price For All Three:"], "preorder":["Förbeställ denna artikel", "Förbeställ båda artiklarna", "Förbeställ alla tre artiklarna"]}} Redaktionella recensioner Amazon.com Recension Djupt i granitbergen i östra Arizona 1880 grundade H.C. Day ranchen Lazy B, där Sandra Day O'Connor och hennes bror Alan tillbringade sin ungdomstid, en tid som de minns i denna kärleksfulla gemensamma memoar. "Vi tillhörde Lazy B, och den tillhörde var och en av oss", skriver O'Connor och Day. "Vi trodde att den alltid skulle finnas där." Under händelser från den stora depressionen till cyklisk torka arbetade de på ranchens 300 kvadratkilometer tillsammans med ett färgglatt gäng cowboys och lärde sig hur boskap, hästar och människor fungerar, lärdomar som de delar med sig av i välgjorda anekdoter. De lärde sig också ett värdesystem som "var enkelt och osofistikerat och en produkt av nödvändighet", ett system som har följt dem in i den stora världen. Såväl domstolsobservatörer som fans av westernböcker kommer att ha glädje av denna generationsöverskridande skildring av livet på landsbygden. --Gregory McNamee --Denna text hänvisar till en sluten eller otillgänglig utgåva av denna titel. Från Publishers Weekly Denna memoarer och naturhistoria ger en tydlig bild av den amerikanska</w:t>
      </w:r>
    </w:p>
    <w:p>
      <w:r>
        <w:rPr>
          <w:b/>
          <w:color w:val="FF0000"/>
        </w:rPr>
        <w:t xml:space="preserve">id 223</w:t>
      </w:r>
    </w:p>
    <w:p>
      <w:r>
        <w:rPr>
          <w:b w:val="0"/>
        </w:rPr>
        <w:t xml:space="preserve">Avalanche City Drive On Lyrics Avalanche City Drive On Lyrics totalt antal visningar: 11 gånger denna vecka. Du kan förstora texten till Drive On så att den blir lättare att se, skicka den till dina vänner eller betygsätta låten Drive On av Avalanche City och hjälpa till att göra låten populär. Om du har några korrigeringar till dessa texter eller idéer om innebörden av drive on, är du välkommen att skicka in dem. I bilen på väg till staden På morgonen var det dimmigt på vindrutan Vi pratade om dagen som skulle komma Och skulle vi inte bara köra iväg istället Vi började tro på våra drömmar Och jag fortsatte bara att köra rakt förbi avfarten Slängde ut våra mobiltelefoner genom fönstret Skrekade till staden hejdå vi kommer inte att sakna dig Jag visste nu att vårt liv var på rätt spår När jag kände styrkan nere i mina ben komma tillbaka Du ler mot mig och jag mot dig För det här är allt vi någonsin velat göra [ Från: http://www.elyrics.net ] Så söderut nu med våra hjärtan vid liv Och våra huvuden fria från bekymmer som våra liv ger Långt borta i fjärran nästan utom synhåll Farväl till stadsdagar så länge till stadsnätter Så jag tror på varje ord vi säger Jag körde vidare tills dagen gryr Mitt leende sträckte sig från mina öron till dina Det finns inget som inte kan botas av en frisk bris Fortsätt, sa du Fortsätt, sa du Fortsätt, fortsätt Dessa texter har skickats in av bonkers Dessa texter har senast korrigerats av LittleRed</w:t>
      </w:r>
    </w:p>
    <w:p>
      <w:r>
        <w:rPr>
          <w:b/>
          <w:color w:val="FF0000"/>
        </w:rPr>
        <w:t xml:space="preserve">id 224</w:t>
      </w:r>
    </w:p>
    <w:p>
      <w:r>
        <w:rPr>
          <w:b w:val="0"/>
        </w:rPr>
        <w:t xml:space="preserve">I ett enhälligt beslut har Kanadas högsta domstol gett värdefull vägledning till patentombud och processförare om hur kanadensiska patent ska läsas och verkställas ( Teva Canada Limited v Pfizer Canada Inc , 2012 SCC 60 ). Patentets föremål behöver inte presenteras. Sildenafil är den aktiva ingrediensen i VIAGRA, en av världens mest kända läkemedelsprodukter. Det finns inget mysterium eller någon osäkerhet om varför VIAGRA förskrivs. Pfizers patent var dock inte lika tydligt som det rykte som dess produkt åtnjöt. Pfizers patent beskrev en klass av föreningar som är användbara för behandling av erektil dysfunktion. Patentets beskrivning identifierade inte specifikt sildenafil som ett effektivt läkemedel, trots att Pfizers tester som utfördes före prioritetsdatumet visade att endast sildenafil var effektivt för detta ändamål. Pfizers patent innehöll ett antal "kaskadkrav" som definierade föremålet för patentmonopolet. I yrkande 1 anges en allmän formel som skulle kunna producera 260 quintiljoner möjliga föreningar som används för att behandla erektil dysfunktion. Successiva anspråk begränsade antalet föreningar som monopoliserades; anspråken 6 och 7 gällde en enda förening vardera. Påstående 7 gällde sildenafil. Under hela förfarandet kunde Pfizer inte förklara varför patentet gällde ett antal föreningar och varför patentet, trots att Pfizer visste att patentkrav 7 gällde den enda förening som visat sig vara effektiv, inte identifierade den som sådan eller angav att de övriga föreningarna inte hade visat sig vara effektiva. Budskap 1: Kanadensisk patenträtt leder till hårda förhandlingar Huvudfrågan i överklagandet var om Pfizer hade avslöjat sin uppfinning tillräckligt i sitt patent. Högsta domstolen upprepade att ett korrekt avslöjande är kärnan i patentavtalet; det är vad allmänheten får i utbyte mot att få ett monopol. Den del av avtalet som gäller offentliggörande är kodifierad i artikel 27.3 i patentlagen, där det krävs att patentskriften "korrekt och fullständigt beskriver uppfinningen och dess funktion eller användning enligt uppfinnarens planer". Enligt Högsta domstolen innebär detta att patentet måste avslöja uppfinningens karaktär. För att avgöra uppfinningens art och om det räcker med ett avslöjande måste hela specifikationen, inklusive patentkraven, beaktas och besvara de välkända frågorna: Vad är uppfinningen? Hur fungerar den? Men detta är inte slutet på undersökningen. När monopolperioden är över måste en person som är kunnig på uppfinningens område också kunna använda uppfinningen lika framgångsrikt som uppfinnaren kunde vid tidpunkten för patentansökan. För att upprätthålla avtalet måste beskrivningen i patentet för varje uppfinning i fråga göra det möjligt för en kunnig person att framställa uppfinningen enbart med hjälp av de instruktioner som finns i meddelandet, och utan att ens behöva genomföra ett mindre forskningsprojekt. Om ett meddelande inte uppfyller dessa krav: inget avtal. Uppfinningen kommer att berövas patentskydd, vilket enligt Högsta domstolen borde vara VIAGRA:s öde. Meddelande 2: E Pluribus, Unum: En av de mer oväntade aspekterna av beslutet var att det är möjligt - men inte nödvändigtvis nödvändigtvis - att bedöma om det är tillräckligt med information om varje enskilt anspråk. När de lägre domstolarna bekräftade patentets giltighet fastställde de om kraven på offentliggörande hade uppfyllts för varje enskilt patentkrav. Högsta domstolen ansåg dock att detta var fel tillvägagångssätt. När domstolen bedömer om kraven på offentliggörande är uppfyllda måste den i stället beakta specifikationen som helhet, inklusive alla patentkrav; separata patentkrav får inte innebära separata uppfinningar. Enligt avsnitt 58 i patentlagen kan ett giltigt patentkrav överleva trots ett eller flera ogiltiga patentkrav, men detta avsnitt tillämpas först efter ogiltighetsanalysen, inklusive huruvida kraven på offentliggörande har uppfyllts. Högsta domstolen avvisade därför påståendet att när det finns ett giltigt anspråk kan övervägandet av kraven på avslöjande begränsas till detta anspråk. Vidare strider påståendet att varje patentanspråk i ett patent avser en separat uppfinning mot patentlagens systematik. Detta leder till att antalet patentkrav inte står i proportion till antalet uppfinningar. Och huruvida ett patent med flera anspråk omfattar en eller flera uppfinningar kan vara avgörande för dess giltighet, vilket var fallet i det här fallet. Genom att granska specifikationen som helhet fann domstolen att sildenafil och de andra föreningarna i uppfinningen "var</w:t>
      </w:r>
    </w:p>
    <w:p>
      <w:r>
        <w:rPr>
          <w:b/>
          <w:color w:val="FF0000"/>
        </w:rPr>
        <w:t xml:space="preserve">id 225</w:t>
      </w:r>
    </w:p>
    <w:p>
      <w:r>
        <w:rPr>
          <w:b w:val="0"/>
        </w:rPr>
        <w:t xml:space="preserve">Ett av de viktigaste målen med programmet är att "intervjua tankeledare inom hela sektorn". De har verkligen haft några fantastiska gäster och intressant nog några mycket starka anhängare av Whose Shoes? inklusive Andrea Sutcliffe, VD för Social Care Institute for Excellence (SCIE) för några veckor sedan. Jag älskar det avslappnade, pratsamma formatet. Jag blev mycket glad när jag hörde att det räknas som fortlöpande yrkesmässig utveckling att lyssna på podcasten, eftersom det är ett utmärkt sätt för vårdpersonal att hålla sig uppdaterad om nya utvecklingar och programmet utmanar framgångsrikt etablerat tänkande på många områden. Den här veckan såg jag verkligen fram emot att höra Richard Humphries, Senior Fellow vid King's Fund. Jag blev inte besviken! Nu är vi framme vid avsnitt 15 (kan ni fatta det?) och det är som alltid en fantastisk podcast - underhållande, autentisk och mycket informativ. Richard erbjuder enorma insikter i världen av social omsorg och hälsa men talar på ett sätt som gör de viktigaste frågorna begripliga och tillgängliga för alla. "Misternas och partikonferensernas säsong"... Jag älskar det. Sunt förnuft personifierat.... OCH tack Richard för din mycket generösa rekommendation av min blogg Whose Shoes? (i avsnittet #FF i slutet av podcasten - 38 minuter 40). Det är lysande att du tycker att vår bloggserie, där vi tittar på frågor om social omsorg i allmänhet och demensvård i synnerhet ur olika perspektiv, hjälper till att påminna tänkare och beslutsfattare om "vad det handlar om". Fantastiskt! Richard berömmer också min 90-åriga mammas "fantastiska inlägg" nyligen om hur svårt många äldre tycker att mycket av den nya teknik som genomsyrar det moderna samhället är. Återigen säger Richard att detta var en "slags nyttig påminnelse". Ett stort personligt tack till Shirley Ayres - Shirley är verkligen min "drottning i sociala medier". Det var Shirley som introducerade mig till hela världen av sociala medier, bjöd in mig till "Linkin" när jag bara hade fyra anslutningar och hjälpte mig sedan att hitta min väg. De sociala medierna har öppnat dörrar för mig och mitt lilla företag på ofattbara sätt. De har skapat de mest fantastiska vänskapsrelationer när "e-people" har blivit riktiga människor över hela landet och på senare tid även internationellt. Slutligen var jag glad att få träffa Stuart personligen förra veckan. Jag hade avtalat att återigen besöka Healthy Living Club i Lambeth för att filma lite mer av deras underbara verksamhet. Jag är på ett personligt korståg för att hjälpa till att säkra ordentlig finansiering för denna unika klubb som ger värme, glädje och underhållning till människor som råkar leva med demenssjukdom. Den skiljer sig så mycket från konventionella "tjänster". Här är ett klipp från videon jag tog - den underbara sången "Bassez Down" där varje medlem av klubben hälsas individuellt med sitt namn. Ett speciellt ögonblick av odelad uppmärksamhet, medkänsla och vänskap. Detta påminner mig starkt om de djupa insikter som en av våra #dementiachallengers, den vänlige Andy Bradley, delade med sig av i en kraftfull TEDxBrighton-video som publicerades förra veckan. Låten "Bassez Down" är hemsökande - var försiktig, det är svårt att glömma den. Ett enkelt men djupt rörande sätt att interagera med personer med demenssjukdom, få dem att känna sig uppskattade och hjälpa dem att lära sig och komma ihåg varandras namn. Samma personer kommer till klubben vecka efter vecka - det skulle man väl göra, eller hur? Och för alla som inte har fått nog av Bassez Down finns här, i lite Pinteresque-stil, en film i en film. Det visade sig att jag också tog tillfället i akt att träffa Stuart Arnott och affärspartnern Ian och göra en filmad intervju för att berömma deras utmärkta "Mindings"-resurs. Mindings är ett utmärkt verktyg för alla som vill dra nytta av de sociala medierna och hålla kontakten med dem som inte kan eller vill använda konventionell teknik. Mer specifikt gör det det möjligt för min son i Australien att skicka foton från sina cricketmatcher till sin (hon som är känd som ny bloggare) mormor! Jag är oerhört tacksam mot Shirley och Stu för deras mycket lojala stöd till både Whose Shoes?-produkterna (och ja, Stu fick en smygpremiär av den nya elektroniska versionen) och bloggserien @WhoseShoes. Faktum är att de har gett oss ett omnämnande de flesta veckorna! Och på tal om finansiering... Jag tror att Shirley och Stu letar efter en sponsor för att kunna fortsätta detta underbara podcastinitiativ under 2013... Tack Dorothy. Det är alltid särskilt givande att få kommentarer till bloggen från vårdgivare och de personer som de bryr sig om! Gå med på Twitter så kan jag tacka dig där också:)</w:t>
      </w:r>
    </w:p>
    <w:p>
      <w:r>
        <w:rPr>
          <w:b/>
          <w:color w:val="FF0000"/>
        </w:rPr>
        <w:t xml:space="preserve">id 226</w:t>
      </w:r>
    </w:p>
    <w:p>
      <w:r>
        <w:rPr>
          <w:b w:val="0"/>
        </w:rPr>
        <w:t xml:space="preserve">Med anledning av att den andra säsongen av Star Trek: The Next Generation släpps på blu-ray om drygt en vecka talade jag med konsulterna för TNG: Remastered Project, Mike &amp; Denise Okuda. Vi pratade om de olika utmaningarna med säsong 2 och hur remastering-teamet på HTV med hjälp av Dan Curry har fört serien till högupplöst kvalitet. Mike &amp; Denise Okuda: Del 2 TrekCore: Säsong 2 TNG-R intervju, del 2: En av de mer ökända bilderna från den andra säsongen är den ganska fåniga morphing-sekvensen som vi ser i "The Dauphin". Kunde du återskapa den bilden för att göra den mer övertygande? Mike Okuda : Morfingbilderna i "The Dauphin" var - på den tiden - en helt briljant användning av otroligt lågteknologiska tekniker för att skapa en mycket komplex visuell effekt. Återigen, de ursprungliga elementen gjordes i videoupplösning så de kunde inte direkt uppskalas. I det här fallet gjordes den helt om med dagens teknik för visuella effekter, så den är lite annorlunda - jag tycker personligen att den är mer övertygande, men det får du avgöra. Återigen hade vi Dan där som har en hylla full av Emmy's... Denise Okuda : Vi förlitade oss på hans expertis för att försöka få det så perfekt som möjligt. TrekCore: En av de sista bilderna jag vill prata om i säsong 2 är den av Nagilum. När man tittar tillbaka på standarddefinitionen är det fortfarande en underbar sekvens - en kombination av live action-filmer och datorgenererade element. Var det möjligt att återskapa effekten troget för remasteringen? Mike Okuda : De flesta av originalelementen finns fortfarande kvar på film, så jag tycker att de gjorde ett bra jobb med att fånga den ursprungliga mörka läskigheten, men återigen - vi är intresserade av att veta vad ni tycker! Nagilum från "Where Silence Has Lease" återskapades troget i högupplöst kvalitet för att fånga den ursprungliga "skumma läskigheten" TrekCore: Tack och lov kunde ni båda bidra till några fantastiska ljudkommentarer i säsong 2. Hur skiljer sig den här erfarenheten från de berömda textkommentarer ni har gjort för DVD tidigare och hur mycket forskning går in i en av dessa ljudkommentarer? Denise Okuda : Varje gång vi gör någon form av kommentar, oavsett om det är text eller ljud, gör vi vår hemläxa. Vi tittar i princip på avsnittet och går igenom saker och ting. Det riktigt roliga med dessa ljudkommentarer är att vi fick sitta ner med Melinda Snodgrass som var författare till "The Measure of a Man" och Rob Bowman som var regissör till "Q Who". Mike Okuda : Han var upptagen med inspelningen av Castle och tog en ledig morgon för att vara med oss. Denise Okuda : Han gav oss faktiskt sin tid, han kom ner och gjorde ljudkommentaren. Vi uppskattade verkligen det, och vi är stora fans av Castle så vi tyckte om att prata om det också! TrekCore: Denise, förra gången vi pratade beskrev du att göra den förlängda utgåvan av "The Measure of a Man" som ganska mycket en skitstövel, du visste inte om det skulle fungera eller inte. Hur mycket av en resa har detta varit för er båda? Denise Okuda : Det har varit en fantastisk resa! Vi visste verkligen inte om det skulle bli av eller inte. Det var så mycket arbete som gick åt till det, vi kan fortfarande nästan inte tro att det hände. Mike Okuda : Det är inte ovanligt att ett färdigt avsnitt har en scen eller två - eller några rader - som har klippts bort. Men det är mycket ovanligt att så mycket material klipps bort från ett avsnitt. Att sedan ha tur på ett så extraordinärt sätt - att ha en exakt referens till originalversionen... Melinda höll fast vid detta VHS-band i 25 år och hon var så snäll att låna tillbaka det till oss. Sedan gick CBS och HTV igenom och undersökte allt nytt material och upptäckte att alla originaldelar fortfarande fanns kvar. När CBS fick reda på det tittade de på det förlängda avsnittet och sa: "Wow, det finns några bra saker här, det här tillför verkligen avsnittet något." De var glada över att kunna göra allt för att få detta att hända. Denise Okuda : En av de saker som jag särskilt älskar med Star Trek i allmänhet och Star Trek: The Next Generation i synnerhet är interaktionen mellan karaktärerna. Jag tänker inte spoilera den, men det finns en scen mellan två karaktärer som är ny - som ingen har sett - som jag tycker mycket om, och jag kan</w:t>
      </w:r>
    </w:p>
    <w:p>
      <w:r>
        <w:rPr>
          <w:b/>
          <w:color w:val="FF0000"/>
        </w:rPr>
        <w:t xml:space="preserve">id 227</w:t>
      </w:r>
    </w:p>
    <w:p>
      <w:r>
        <w:rPr>
          <w:b w:val="0"/>
        </w:rPr>
        <w:t xml:space="preserve">Tisdag 14 augusti 2012 Jag antar att alla har en berättelse i huvudet om hur och varför de har fått sina nuvarande estetiska och kulturella värderingar. När Robert Hughes dog förra veckan påminde det mig om att min egen formande upplevelse var när jag var ett litet barn och råkade se ett tidigt avsnitt av The Shock of the New . Jag var så uppslukad av det att mina föräldrar lät mig stanna uppe sent en gång i veckan för att se resten av serien. Jag har aldrig ägt ett exemplar av boken eller sett serien på video igen; jag är faktiskt inte säker på att jag någonsin sett det första avsnittet eller två. Ändå är jag övertygad om att bilderna och idéerna från den serien har präglats i mitt minne och bildat den gjutform i vilken allt mitt senare tänkande om konst har gjutits. Fram till dess var min förståelse av konst inte djupare än den populära karikatyren av högkultur. Jag undrade varför alla konstnärer verkade vara döda. Mina föräldrar hade en Time-Life-bok om stora konstnärer som jag bläddrade i, där Picasso, Matisse och Chagall fanns med, men jag kunde inte förstå varför deras målningar var konstiga och ganska fula. När Robert Hughes talade om Dada fann jag plötsligt en typ av modern konst där jag "förstod" vad de sa om världen. Den hade en poäng som verkade tydlig men som inte enkelt kunde uttryckas i ord - och det var så jag lärde mig vad konst handlar om. Liknande formativa upplevelser kom senare i mitten av tonåren, men då var jag på jakt efter motsvarande modeller för modernitet i musik och litteratur. Mina föräldrar hade en annan serie böcker om konstnärer som slutade med Duchamp, så den blev min kompletterande guidebok till vad jag hade sett på TV. När det gäller skrivande läste jag lite Pound och Eliot i skolan och sökte sedan mer själv och hittade Hugh Kenners The Pound Era , som öppnade upp en hel alternativ historia av 1900-talets kultur. Nästan av en slump fick jag tag på Guy Davenports essäer i The Geography of the Imagination , som innehåller en bredare uppsättning orienteringspunkter för modernt skrivande och därefter. I en essä konstaterar han att "all sann utbildning är omedveten förförelse". Jag letade efter "konstig" musik och plockade upp alla möjliga sorters ovidkommande saker. Minimalisterna var den mest uppenbara stilen utanför den konventionella traditionen, men den verkligt lärorika erfarenheten kom från en serie radioprogram som Edward Cowie gjorde för ABC och som hette Towards New Music . Senare avsnitt fokuserade på särskilda teman eller kompositörer, bland annat ett som var tillägnat John Cage och likasinnade konstnärer. På den tiden var Cage en person som jag hade hört talas om utan att egentligen veta något om honom annat än att han garanterat verkade vara fascinerande. Det var han, och som en bonus spelade Cowie några minuter av paragraf 7 från Cornelius Cardews The Great Learning . Det var dock de första avsnitten som fick mig att fastna. Cowie försökte utgå från de första principerna och diskuterade ljudskapandets natur och syfte med en improvisationsorkester av dagisbarn och kritiserade hur vi utbildas och socialiseras in i en musikkultur. Det hjälpte förmodligen att Cowie är både målare och kompositör, vilket gjorde att han kunde se ett bredare spektrum av frågor än de tekniska debatter som fyller alltför många musikhistorier. Hur mycket jag än har älskat att spela musik, lyssna på den, läsa eller vad som helst, så var det som verkligen fångade min fantasi dessa historier, som visade hur och varför vi hade kommit att göra det vi gör nu, och hur mycket mer det är möjligt att göra. Hej Ben, jag blev glad och överraskad när jag såg ditt inslag i min radioserie för ABCFM för flera år sedan! Att du har fortsatt ditt sökande efter nya sensationer och idéer om och från konsten är verkligen fantastiskt att se! Besök gärna min professionella webbplats om du har möjlighet... det kanske fortfarande finns saker som du känner igen.... ...och hör av dig och berätta mer om dig... jag är nyfiken! Jag kommer att vara i Oz nästa år i några veckor... om du befinner dig någonstans i närheten av där jag kommer att vara (främst Victoria), skulle det vara bra att träffas och ha en pratstund.</w:t>
      </w:r>
    </w:p>
    <w:p>
      <w:r>
        <w:rPr>
          <w:b/>
          <w:color w:val="FF0000"/>
        </w:rPr>
        <w:t xml:space="preserve">id 228</w:t>
      </w:r>
    </w:p>
    <w:p>
      <w:r>
        <w:rPr>
          <w:b w:val="0"/>
        </w:rPr>
        <w:t xml:space="preserve">Valet var "hunden som inte skällde", sade Begala. Medan andra mogna demokratier ser upplopp i samband med val under dessa svåra tider, "fick vi ett tydligt mandat".  Demokraterna vann platser trots ekonomin. Tea Party-kandidater blev avvisade. Även om republikanerna behöll kontrollen över representanthuset på grund av omfördelning av distrikt, sade Begala: "Fler amerikaner röstade på demokrater än på republikaner". Begala: Er bransch bör inte presentera sig för kongressen som en supplikant. De arbetar för er. Ni skapar arbetstillfällen och driver hem och företag på ett sätt som inte förstör planeten. Och detta är en av mina favoritplaneter. Presentera er som vad ni är: en stor amerikansk industri . Fleischer: Det största hotet mot er industri är skattereformen. I jakten på lägre skattesatser kommer de att leta efter kryphål. Och ett kryphål ligger i betraktarens öga. Med tanke på den delade regeringen är det troligt att inga förändringar kommer att göras. Men ta aldrig detta för givet. Fortsätt att arbeta för båda partierna. Din största sårbarhet kommer att komma från mitt parti. Begala: Varje gång vi har skapat många jobb , kom det från en specifik sektor. På 90-talet var det IT och biovetenskap. Efter den 11 september var det den nationella säkerheten. Presidenten tror att de den här gången kommer att komma från förnybar energi. Inhemska jobb, högavlönade jobb, tillverkningsjobb, gröna jobb . Jag tror att de kan det. Fleischer: En kongressledamot eller senator lyssnar på människor som skapar arbetstillfällen i sin delstat eller sitt distrikt. Det är er starkaste röst. Vem hamnar på skärbrädan? Historien i Washington är att det mesta förlängs. Men det är en ojämn resa. Du måste visa att du är på väg att stå på egna ben, att detta är en bro, att det bidrar till den nationella säkerheten, att det bidrar till resten av ekonomin, att det inte är något permanent . Särskilt efter Solyndra måste du visa dem att ekonomin är rimlig. Begala: Jag har hellre 100 Solyndra än en Koch brothers. Solyndra gick omkull eftersom kineserna spelade orättvist och underskred det, inte för att det var korrupt. Fleischer: Era starkaste argument kommer att vara att vindkraft är ren energi som tillverkas här i USA. För landets säkerhet vill man ha ett mångsidigt urval som kan skruvas upp och ner som svar på marknaden, och förnybara energikällor måste ha lika villkor för att få vara en del av den mixen. Problemet är hur man definierar lika villkor. Varje energibransch har fått någon form av subventioner eller skattelättnader. Det finns en statlig hand på varje spelplan för energi. Begala: Om det var jag skulle jag gå till lagstiftarna, slänga ner en 25 cent och säga: "Det är allt jag vill ha. Tjugofem cent för varje dollar ni ger Koch-bröderna och Exxon" - som är mogna, utvecklade industrier. De behöver ingen hjälp. De är de mest lönsamma företagen på planeten och vi ger dem fyra gånger så mycket stöd som vi ger vindkraft. Det är vansinnigt. Fleischer: Den större frågan är marknaden och råvaror. Det är det största hindret för er industri. Om priset på naturgas fortsätter att sjunka kommer det att avgöra efterfrågan på er produkt, mer än något annat. Fria marknader är fortfarande fria marknader, även om regeringen är inblandad. När de svarade på frågor från publiken sade båda att det kan bli aktuellt med en förlängning av PTC under den tillfälliga sessionen. "Gå och se Spielbergs Lincoln", sade Begala. "Om man kan avskaffa slaveriet under en session med en lame-duck kan man säkert göra sådana här saker." "Det finanspolitiska stupet måste lösas före den 31 december", sade Fleischer. "Och det finns inget bättre än ett skatteförslag som är på väg att antas för att många små skatteförlängningsbestämmelser ska bifogas. Det är så det alltid har gjorts." Begala sade att han var helt för en koldioxidskatt . Fleischer sade att republikanerna skulle kunna vara för en sådan, men att sådana skatter sällan går till att minska underskottet. "Vanligtvis går pengarna till att finansiera något annat." Begala beklagade att de dagar då klimatförändringarna var en sak för båda partierna har passerat. "Republikanerna flyttade bort", sade han. "På något sätt blev det en motsats till konservatism. Jag förstår inte det." "Det finns en fast överenskommelse om problemet", svarade Fleischer. "Men kommer lösningen att förändra den globala uppvärmningen eller bara ge näring åt regeringens aptit på utgifter?" I slutet av diskussionen svarade han på följande frågor</w:t>
      </w:r>
    </w:p>
    <w:p>
      <w:r>
        <w:rPr>
          <w:b/>
          <w:color w:val="FF0000"/>
        </w:rPr>
        <w:t xml:space="preserve">id 229</w:t>
      </w:r>
    </w:p>
    <w:p>
      <w:r>
        <w:rPr>
          <w:b w:val="0"/>
        </w:rPr>
        <w:t xml:space="preserve">Torsdagen den 1 november 2012 Mitt liv i böcker: Serie tre: Stu är även känd som Winstons pappa och vet mer om litteratur i översättning än någon annan jag känner.  Hans blogg är en fantastisk resurs för litteratur från så många länder. Florence bloggar på Miss Darcy's Library , och jag är tacksam mot henne för att hon fick mig att äntligen läsa lite Rosamond Lehmann, efter att hon ledde en läsvecka som ägnades åt denna författare tidigare under 2012. Qu. 1.) Växte du upp i ett bokälskande hushåll, och läste dina föräldrar för dig? Välj en favoritbok från din barndom och berätta om den. Stu: Jag växte verkligen upp i ett bokälskande hem. Mina tidigaste minnen är min pappa som läste på stolen, i bilen när han väntade på min mamma, och hans timslånga besök på toaletten hemma med sin bokläsning! Men vi har väldigt olika smak när det gäller böcker - min pappa är en eskapistläsare, han läser spänningsromaner, westernromaner och spionromaner. Han läser också kanske dubbelt så många böcker som jag.  Mina farföräldrar var också mycket bokslukare - min mormor var en brottsfantast, så semestern tillbringades med att läsa, men också med att titta igenom hennes samling av gamla pocketböcker med lite läskiga sextio- och femtiotalsomslag.  Hennes favoritförfattare var Agatha Christie.  Min andra mormor var engelsklärare och rektor, så hennes hyllor öppnade mina ögon för klassiker och även om jag inte läser så många som jag borde nuförtiden, upptäckte jag namn som Saki och Dickens i hennes hyllor. Hon kanske också inspirerade en av mina favoritböcker från barndomen, nämligen Hobbit av JRR Tolkien, eftersom hon hade en gammal version av Sagan om ringen som jag tyckte var mycket lockande som barn med sitt omslag och sin runskrift - så jag fick Hobbit när jag var ungefär tio år eftersom Sagan om ringen kanske var för långsökt för mig i den åldern. Jag blev förälskad i idén om platser långt borta och äventyr där. Florens: Jag växte upp i ett diplomathushåll, och vartannat eller vart tredje år flyttade vi till ett annat land. Det var svårt att upprätthålla transatlantiska vänskapsband, och jag lärde mig tidigt att förlita mig på böcker snarare än människor för att få tröst och sällskap. Det hjälpte att oavsett var vi bodde fanns det alltid böcker runt omkring oss. Varje kväll efter middagen samlades jag och mina syskon på mina föräldrars säng för sagostund och min mamma läste högt ur alla de stora klassikerna. När vi blev för gamla för barnböcker bytte hon ut dem mot Jane Austen, Margaret Mitchell eller Tanizaki. Det var först när jag slutade gymnasiet och flyttade till Paris som traditionen äntligen - tyvärr - upphörde. Om jag var tvungen att välja en bok från min barndom (hur svårt det än är att välja!) skulle det förmodligen vara E. Nesbits "Det förtrollade slottet". Jag var mycket förtjust i berättelser om magi och äventyr, och jag läste och uppskattade många av dem, men det var bara det förtrollade slottet som hade statyer som levde i månskenet och en inbjudan att äta middag med de grekiska gudarna på en ö mitt i en sjö! Qu. 2.) Vilken var en av de första "vuxenböckerna" som du verkligen gillade? Vad hände i ditt liv vid denna tidpunkt? Stu: Jag säger alltid att min första riktigt vuxna bok... jag har nämnt The Hound of the Baskervilles i ett inlägg på min egen blogg, men jag kanske ska nämna en annan bok som jag läste vid samma tid (det skulle vara omkring fjorton eller femton år) och som kanske ger en fingervisning om min senare lässmak, och det är The Plague av Albert Camus.  Det är en mörk bok om hur människor reagerar när en pest bryter ut, och på sätt och vis kan jag känna igen mig i denna bok eftersom mina föräldrar hade skilt sig i mina tidiga tonår och min mamma gifte om sig och jag fick ett syskon och en styvfar som jag inte kom överens med och fortfarande inte kommer överens med. Så en bok om människor som kämpar med livet kanske gick hem, eftersom mina tonår inte var de lyckligaste för mig, om man tänker efter, eftersom jag aldrig kände mig hemma i mina sena tonår, så författare som Camus och sedan beat writers gav mig en utlopp för mitt liv. Det låter jävligt deprimerande, men det har påverkat resten av mitt liv.  Det fanns naturligtvis goda tider, men som tonåring kände jag mig ibland ensam och arg på världen. Florence: Jag var tolv när jag läste Jane Eyre för första gången. Jag försökte först med Stolthet och fördom och fann Austen</w:t>
      </w:r>
    </w:p>
    <w:p>
      <w:r>
        <w:rPr>
          <w:b/>
          <w:color w:val="FF0000"/>
        </w:rPr>
        <w:t xml:space="preserve">id 230</w:t>
      </w:r>
    </w:p>
    <w:p>
      <w:r>
        <w:rPr>
          <w:b w:val="0"/>
        </w:rPr>
        <w:t xml:space="preserve">Relaterade publikationer Ladda ner Whitepaper Ange e-postadress * Jaywalking and the Elusive Unmarked Crosswalk Av: Matthew Manjarrez, PE En korrekt definition av "jaywalking" är av yttersta vikt för advokater som driver tvister om kollisioner där fotgängare är inblandade. De som försvarar en förare eller ett offentligt organ måste först förstå nyanserna av "jaywalking" innan de antar att skulden lätt kan överföras till en fotgängare som gick över utanför ett markerat övergångsställe. På samma sätt kan de som försvarar fotgängare bättre göra det om de förstår vad "jaywalking" är och vad det inte är. Uttrycket "jaywalking" används tydligt för att snabbt och kraftfullt ge intryck av att fotgängaren korsade en väg på ett olagligt sätt utanför ett övergångsställe. Men är detta verkligen en rättvis bedömning? Svaret på denna fråga kräver att vi utvärderar flera tillhörande frågor. Gick dessa fotgängare helt enkelt över på en plats där det inte fanns ett övergångsställe markerat på vägbanan? Är det alltid fel att gå över på en sådan plats? Är det ibland okej att gå över? Måste ett övergångsställe alltid vara markerat på vägbanan? Är vissa platser ett övergångsställe även utan markeringar? En noggrann och kritisk utvärdering av fordonslagen ger oss svaren och hjälper oss att definiera vad "jaywalking" verkligen är. Definition av Jaywalking När man läser California Vehicle Code (CVC) kan man bli förvånad över att det inte finns något generellt förbud mot att korsa vägbanan på platser utan övergångsställen. I CVC 21961 anges faktiskt att det krävs en lokal förordning för att förbjuda fotgängare att korsa vägar på andra ställen än övergångsställen. Enligt CVC 21954 måste fotgängare som korsar en väg utan övergångsställen dessutom väja för fordon som skulle kunna utgöra en farlig konflikt. Enkelt uttryckt kan man säga att om det inte finns en lokal förordning (se sidofältet för två exempel) kan en fotgängare fritt korsa vägbanan, även mellan korsningar, oavsett om det finns ett övergångsställe eller inte. Detta ger dock inte en fotgängare friheten att korsa var och när som helst och när som helst. Ett par viktiga bestämmelser i CVC begränsar fotgängarnas rörelsefrihet. Den mest allmänna bestämmelsen i CVC 21950 anger att även när en fotgängare befinner sig på ett övergångsställe är fotgängaren skyldig att vara försiktig med sin säkerhet. Därför får fotgängare inte gå ut på en vägbana i vägen för fordon som närmar sig, inte ens på platser där de har laglig företrädesrätt.  Mer specifikt förbjuder CVC 21955 fotgängare att korsa vägen på mycket specifika platser, vilket leder oss till begreppet "jaywalking". Begreppet "jaywalking" används endast på ett ställe i CVC, och det förknippas med fotgängare som bryter mot CVC 21955. I detta avsnitt står det: "Mellan angränsande korsningar som kontrolleras av trafiksignalanordningar eller av poliser får fotgängare inte korsa vägbanan på någon annan plats än på ett övergångsställe." CVC Appendix B identifierar brott mot detta avsnitt som en överträdelse som beskrivs som "jaywalking, between signal controlled intersections". Tre aspekter av CVC 21955 måste förstås på ett korrekt sätt för att förbudet ska kunna tillämpas korrekt. För det första gäller förbudet mellan "korsningar som styrs av trafiksignaler eller av poliser". Enkelt uttryckt gäller detta avsnitt endast mellan två korsningar som var och en styrs av röd-gul-gröna trafiksignaler eller poliser. En korsning anses inte vara kontrollerad när trafiksignalerna är mörka och faktiskt inte fungerar på grund av strömavbrott eller andra problem. På en sådan plats eller någon annan plats som saknar trafiksignalstyrning måste poliser vara närvarande och styra trafiken för att förbudet ska gälla. För det andra måste de kontrollerade korsningarna ligga i anslutning till varandra. Detta innebär korsningar som inte är åtskilda av andra korsningar som ligger emellan, vilket omfattar både gator och gränder. För det tredje får en fotgängare passera mellan intilliggande trafiksignaler eller poliskontrollerade korsningar endast på ett övergångsställe. Figur 1: Tillämpning av CVC 21955 - De övergångsställen för fotgängare som visas i rött utgör en överträdelse av detta avsnitt, medan de övergångsställen som visas i grönt skulle vara tillåtna enligt dess bestämmelser. Den övre delen av figur 1 visar förhållanden med intilliggande signalreglerade korsningar. Därför är det tillåtet för fotgängare att passera mellan dessa korsningar.</w:t>
      </w:r>
    </w:p>
    <w:p>
      <w:r>
        <w:rPr>
          <w:b/>
          <w:color w:val="FF0000"/>
        </w:rPr>
        <w:t xml:space="preserve">id 231</w:t>
      </w:r>
    </w:p>
    <w:p>
      <w:r>
        <w:rPr>
          <w:b w:val="0"/>
        </w:rPr>
        <w:t xml:space="preserve">Ändring av mottagningskontor Fredag 13 juli 2012 Processen för att lämna in ansökningar om Nya Zeelandsvisum i Stillahavsområdet ändras. Immigration New Zealand håller på att införa användningen av visumansökningsställen (VAC) i regionen. Dessa VAC-ställen utför administrativa uppgifter för Immigration New Zeelands räkning. De kan inte ge råd om invandring eller påverka resultatet av en ansökan. Alla ansökningar kommer att bedömas och avgöras av Immigration New Zealand. Det kommer att finnas sju VAC-center i Stillahavsregionen. När de är i drift ska kunderna lämna in sina ansökningar till den berörda VAC:n. Observera att det inte sker någon förändring för kunder i Samoa och Tonga. De kommer att fortsätta att lämna in sina ansökningar till INZ i Apia respektive Nuku'alofa. VAC:s platser och föreslagna datum för att ta i bruk är följande: VAC Plats Driftsdatum Suva, Fiji 16 juli 2012 Lautoka, Fiji 16 juli 2012 Port Moresby, Papua Nya Guinea 31 juli 2012 Tarawa, Kiribati 14 augusti 2012 Port Vila, Vanuatu 28 augusti 2012 Honiara, Salomonöarna 11 september 2012 Noumea, Nya Kaledonien 21 september 2012 För att se om ditt mottagningskontor har ändrats och för att hitta VAC-adresser, kontaktuppgifter och öppettider, gå till Office and Fee finder på Immigration New Zeelands webbplats. Frågor och svar Kommer handläggningstiderna att påverkas? De uppgifter som VAC:s utför kommer att göra det möjligt för immigrationshandläggarna att koncentrera sig på att behandla ansökningarna. Den nya processen kommer att förbättra Immigration New Zeelands handläggningstider i Stillahavsregionen. Hur kan jag komma i kontakt med min immigrationshandläggare? Vi kommer att ge dig din immigrationshandläggares direktnummer och/eller e-postadress när vi bekräftar din ansökan. Du kan också kontakta den berörda VAC för att få information. Kommer ansökningsavgifterna att ändras? Det finns ingen direkt ökning av ansökningsavgifterna. En VAC-avgift på 29 US-dollar per ansökan (14 US-dollar för varje person som ansöker om ett RSE-arbetsvisum) kommer att tillämpas. Endast en avgift ska betalas per ansökan, oavsett hur många sökande som ingår.</w:t>
      </w:r>
    </w:p>
    <w:p>
      <w:r>
        <w:rPr>
          <w:b/>
          <w:color w:val="FF0000"/>
        </w:rPr>
        <w:t xml:space="preserve">id 232</w:t>
      </w:r>
    </w:p>
    <w:p>
      <w:r>
        <w:rPr>
          <w:b w:val="0"/>
        </w:rPr>
        <w:t xml:space="preserve">Hur du får ut det mesta av ditt följebrev Följebrevet kan vara en av de viktigaste delarna av rekryteringsprocessen, även om inte alla karriärer kanske inte kräver ett följebrev ibland. När allt kommer omkring måste detta relativt lilla dokument uppmuntra rekryteraren att fortsätta läsa ditt CV, om ditt följebrev är fullt av misstag har du fallit vid första hindret. För att undvika detta och skriva ett välstrukturerat och relevant följebrev måste du känna till dessa tre saker. Följebrevet ska för det första inte vara en uppsats, håll det på mindre än en sida på A4-papper, eftersom det är en relativt kort textbit använd den för att marknadsföra din kompetens och erfarenhet. Använd detta tillfälle för att verkligen sälja dig själv och få dig att sticka ut från dina konkurrenter. Hur man skriver det När du skriver brevet försök att använda beskrivande eller "aktionsverb" för att få det att låta positivt, det kommer att ge ytterligare effekt och göra ett starkare intryck på en potentiell arbetsgivare. Medan CV:t endast är utformat för att beskriva dina kvalifikationer och erfarenheter är följebrevet ditt bästa tillfälle att visa upp din personlighet. Visa vad du vet om företaget och hur du skulle passa in. Att känna till företaget är en viktig del för att få jobbet, och det rekommenderas starkt att du skräddarsyr ditt följebrev och ditt CV för varje jobb du söker. Försök att göra det personligt för var och en av de rekryterare du skickar ut ansökningar till. Följebrevet är ett bra tillfälle att förklara eventuell längre frånvaro från arbetet som de kan märka i ditt CV. Ett bra exempel på detta är att om du tar ett års uppehåll för att resa gör det dig till en mer intressant kandidat och avfärdar och spekulationer om varför du var borta från jobbet i ett år. Hur du utformar det oavsett om du skickar följebrevet per post eller e-post måste du se till att det är korrekt formaterat. För det första måste du se till att typsnittet är lättläst, t.ex. Arial eller Times New Roman i storleksintervallet 10-12. Undvik att använda speciella teckensnittsfärger och håll dig till svart. När du adresserar ditt CV och ditt följebrev ska det skickas till den person som annonserar ut tjänsten. Om du är osäker på vem det är, försök ta kontakt med rekryteringsbyrån eller företaget direkt, beroende på hur du går tillväga. Om du inte kan hitta den berörda personens namn, använd en typisk inledning som "Dear sir / madam" och lämna inte bara namnet tomt. Ett följebrev bör inte vara längre än en A4-sida och bestå av minst tre stycken: Det första - Bör innehålla vilken tjänst du söker och var du hörde om lediga tjänster. Det andra - Din specifika utbildning och dina erfarenheter som du anser passar dig för den tjänst du söker. Det tredje - Ett positivt och passionerat avslutande uttalande. Avslutar ditt följebrev med "Med vänliga hälsningar" följt av ditt fullständiga namn. Även om det inte krävs ett följebrev för alla ansökningar är det viktigt att du gör rätt. Om författaren: Den här artikeln har skrivits av Joe Symons på uppdrag av Oceanic resources, den ledande rekryteraren för lediga tjänster inom sjöfart Om oss - Melting Posts är en brittisk affärstidning som ägnar sig åt att kurera högkvalitativt innehåll från hela webben. Lanserades 2011 och täcker affärsidéer och utforskar webben och teknikområdet. Melting Posts är mer än bara en affärsmagasin, det är ett samarbetsprojekt för kollektivt utbyte av idéer av många gästpersoner som bidrar med sin kunskap och sina tankar om några av de mer aktuella ämnena inom näringsliv och teknik. Sedan lanseringen har Melting Posts skjutit i höjden och blivit en av de ledande tidningarna för gästförfattare som har vuxit fram i världen av onlinemedier. Vi började med att utforska strategier som integrerar sociala medier i affärsverksamheten inom marknadsföring, allmänna tjänster och reklam. Sedan har vi förgrenat oss för att utforska aktuella affärstrender både på nätet och i den verkliga världen.</w:t>
      </w:r>
    </w:p>
    <w:p>
      <w:r>
        <w:rPr>
          <w:b/>
          <w:color w:val="FF0000"/>
        </w:rPr>
        <w:t xml:space="preserve">id 233</w:t>
      </w:r>
    </w:p>
    <w:p>
      <w:r>
        <w:rPr>
          <w:b w:val="0"/>
        </w:rPr>
        <w:t xml:space="preserve">Resolved Question Top 10 lätta husdjur att ta hand om ? Bästa svar - Vald av röstare Enligt min erfarenhet? 1) Det enklaste husdjuret skulle jag säga - White cloud mountain minows (behöver inte ett stort akvarium och kan fortplanta sig) 2) Guldfiskar (tråkiga) 3) Stora afrikanska landsniglar (lätta att ta hand om, lite äckliga och väldigt illaluktande!) 4) Grodor (riktigt lätta att ta hand om och roliga att titta på) 5) Axolotl (riktigt intressant, mycket långsam och lätt att ta hand om) 6) Sötvattensräkor, kräftor och vattensalamandrar. ( några av de mest intressanta husdjur jag har lite svårare att ta hand om men värt det. 7) Fåglar (bullriga och stökiga men fulla av personlighet) 8) Katter (hatar dem deras äckliga men du kanske gillar dem? haha) 9) Hundar (inte riktigt svåra att ta hand om men du kan behöva utrymme om den är stor och du måste betala veterinärräkningar och nålar men en av de bästa jag har) 10) Terrapiner (Behöver mycket utrymme kan sprida salmonella och behöver uv-belysning men är väldigt roliga att titta på och är riktigt roliga) Andra svar (10) GUINEA PIGS! De är så söta! Dessutom tar de huvudsakligen hand om sig själva. Man måste städa deras bur en eller två gånger i veckan och se till att de har tillräckligt med mat och vatten, men förutom det och hålla ett öga på eventuella sjukdomar eller vad som helst är det i stort sett allt. De är verkligen vänliga och bedårande, men om du har två kan du lämna dem själva en hel del, bara de har tillräckligt med förnödenheter. (Det är bäst att inte ha en ensam eftersom de är sociala djur och skulle behöva mycket uppmärksamhet om de inte har en vän). Vi är ganska upptagna men lyckas hålla två okej, och deras saker är inte så dyra :).</w:t>
      </w:r>
    </w:p>
    <w:p>
      <w:r>
        <w:rPr>
          <w:b/>
          <w:color w:val="FF0000"/>
        </w:rPr>
        <w:t xml:space="preserve">id 234</w:t>
      </w:r>
    </w:p>
    <w:p>
      <w:r>
        <w:rPr>
          <w:b w:val="0"/>
        </w:rPr>
        <w:t xml:space="preserve">Archive for the 'main posts' Category Du kanske minns att Nancey Murphy försökte övertyga Denis Alexander om att gotiska katedraler är mer fantastiska än naturens underverk. Men jag står på Denis sida. Faktum är att jag är så pass mycket att jag den här veckan åker iväg med fyra söner för att trotsa vildmarken i sydvästra Tasmanien. För dem som känner till det: vi siktar på att [...] Albert Einsteins skrifter, 1900-talets mest kända och kanske största vetenskapsman, är en skattkammare för citat som kan citeras. Han har använts av religiösa, ateister och vetenskapsfilosofer av alla slag som en allierad i deras olika frågor. Men hur man än definierar hans religiösa åsikter är det inte mycket [...] Himlen berättar om Guds ära, sade psalmisten. Vi är ensamma i universums meningslösa oändlighet, sade den nobelbelpristagare som är biolog Jacques Monod. Och matematikern John Lennox säger i slutet av det senaste programmet Encounter: Jag har ett teleskop i min trädgård och en av de saker jag älskar att [...] I mitt liv utanför ABC tänker jag för närvarande på Martin Heideggers filosofi. Han är en tänkare som vill utmana det västerländska tänkandets historia i dess naiva tro på att vi helt enkelt kan ta tag i verkligheten och beskriva den som den är. Genom att göra det eliminerar vi mysteriet med "Varandet" och vi [...] I morse sändes "A Sense of Awe" (radioprogrammet) vid den (ogudaktiga?) timmen 7.00 på söndagsmorgonen. Vi hoppas att en livlig konversation kommer att uppstå; denna webbplats är platsen för att bidra. Var snäll och delta genom att lämna dina kommentarer här. Om du inte har hört programmet kan du hitta tider för ytterligare sändningar [...] Sarah Tomasetti är en landskapskonstnär från Melbourne och har vänligen gått med på att skriva en artikel för A Sense of Awe om sina erfarenheter. Sarah fick en yrkeskvalifikation i freskomålning i Italien 1995. Hennes verk finns i flera samlingar, bland annat Artbank, Macquarie Bank, National Australia Bank, BHP, Grafton Regional Gallery och i [...] Att göra ett radioprogram är inte så enkelt som att göra en intervju och skicka ut den i etern. Låt mig dela med mig av några hemligheter... Du skulle inte tro den flodvåg av oacceptabla röstvanor som förorenar ljudlandskapet. Om du inte har haft glädjen att redigera en WAV-fil. Den senaste veckan har jag tillbringat mycket [...] Fyra ljudfiler i samband med A Sense of Awe finns nu tillgängliga för nedladdning och lyssning. De tre första (i starkt redigerad form) kommer att bidra till det radioprogram som sänds den 6 november. Filerna är: 1. Den fullständiga intervjun med John Lennox finns här (9Mb 18min). Utskrift finns här. [...] Som ni kanske har förstått är jag en nybörjare som arbetar med mitt tredje radioprogram. Jag njuter av utmaningen, men jag har inga år av erfarenhet eller utbildning. Och en del av repetterna är svåra att lära sig. Margaret Coffey är en gammal ABC-man och min mentor på Encounter. Så jag bad Margaret att [...] Intervju med Nancey Murphy och Denis Alexander Låt mig presentera två gäster som kommer att medverka i det kommande Encounter-programmet. En av dem växte upp på landet i Nordamerika och finner föga vördnad i naturen men är förundrad över gotiska katedraler. Den andra, från Storbritannien, har fått nog av katedraler men finner bergen vördnadsvärda. Nyligen [...] Chris Mulherin: John Lennox, du är en matematiker från Oxford men kanske mer känd för allmänheten som en av dem som offentligt strider mot Richard Dawkins och de nya ateisterna. Nyligen debatterade du den ateistiske filosofen Peter Singer i Melbourne. Varför delar ni upp er tid på så olika saker? John Lennox: Jag tror inte att de är [...] Det finns en gammal anekdot som förföljer mig när jag rusar runt i mitt liv i den globala snabbspåren. Den handlar om en västerländsk resenär i en annan kultur, som har bråttom att komma fram till resans slut. En version går så här: I Afrikas djupa djungler gjorde en resenär en lång vandring. Lokal [...] George Levine har vänligen svarat på min ursprungliga artikel som ställde frågan "Är vördnad fortfarande möjlig i en sekulär tidsålder?". I den artikeln nämnde jag professor Levines bok The Joy of Secularism som innehåller kapitel av 11 författare, däribland Charles Taylor. I Levines introduktion till boken förklaras dess syfte på följande sätt: Den här boken</w:t>
      </w:r>
    </w:p>
    <w:p>
      <w:r>
        <w:rPr>
          <w:b/>
          <w:color w:val="FF0000"/>
        </w:rPr>
        <w:t xml:space="preserve">id 235</w:t>
      </w:r>
    </w:p>
    <w:p>
      <w:r>
        <w:rPr>
          <w:b w:val="0"/>
        </w:rPr>
        <w:t xml:space="preserve">Lyrics Depot är din källa till texter till It Had to Be You av Ray Charles. Kom tillbaka för fler Ray Charles texter. It Had to Be You Lyrics Artist: Ray Charles Album: Ray Charles: The Genius of Ray Charles [Atlantic] It had to be you. Det var tvunget att vara du. Jag har vandrat runt, äntligen hittat någon som, kunde få mig att vara sann. Whoa whoa whoa whoa kunde få mig att bli blå. Och till och med vara glad över att vara ledsen när jag tänker på dig... Vissa andra jag har sett - kan aldrig bli elaka. Kanske aldrig vara elaka. Eller försöker vara chef. Men de skulle inte göra det. För ingen annan gav mig en kick. Trots alla dina fel älskar jag dig fortfarande. Det måste vara du. Underbara du. Det måste vara du... Piano Solo&amp;gt; För ingen annan gav mig en kick. Med alla dina fel - jag älskar dig fortfarande nu. Och det måste vara du. Det var bara tvunget att vara du. Det måste vara du... Kommentarer/Tolkningar av Darlene hampton på 8/13/2012 8:24 Jag har läst New York Times bästsäljande fifth shades så när filmen kommer ut hoppas jag att den här låten känns igen i filmen som i boken eftersom texten i låten är vad Christian Grey såg i Anastasia Steel. Älskar böckerna kan inte vänta på filmen.</w:t>
      </w:r>
    </w:p>
    <w:p>
      <w:r>
        <w:rPr>
          <w:b/>
          <w:color w:val="FF0000"/>
        </w:rPr>
        <w:t xml:space="preserve">id 236</w:t>
      </w:r>
    </w:p>
    <w:p>
      <w:r>
        <w:rPr>
          <w:b w:val="0"/>
        </w:rPr>
        <w:t xml:space="preserve">Hela historien... Hoppet om att hitta mer än 100 saknade asylsökande minskar PETER CAVE: Förhoppningarna om att räddningsmännen ska hitta fler överlevande från en asylbåt på väg till Australien som sjönk 75 kilometer utanför kusten av den indonesiska huvudön Java under helgen med 215 personer ombord minskar. De flesta av de 90 överlevande har enligt uppgift hittats, och många av dem har förts till staden Blitar på östra Java där de tas om hand och förhörs av indonesiska myndigheter och tjänstemän från Internationella organisationen för migration. Träbåten kapsejsade i hög sjö. Den var överlastad till mer än dubbla kapaciteten med asylsökande från Iran och Afghanistan som flugits in från Mellanöstern av människosmugglare. Reporter George Roberts befinner sig i Blitar. GEORGE ROBERTS: Alla överlevande har nu förts till Blitar som ligger ungefär fyra eller fem timmar från Surabaya, ungefär två och en halv timme från det kustområde där olyckan inträffade. De har förts dit och hålls kvar på ett hotell och tas om hand av personal från Internationella migrationsorganisationen och även av lokala immigrationsmyndigheter här. I Indonesien betraktas de som illegala invandrare och de kommer att behandlas som sådana av myndigheterna här, det förväntas på samma sätt som vid den senaste båtförlisningen. De gömdes på ett hotell som ett provisoriskt invandrarfängelse och flyttades sedan till ett annat fängelse i Jakarta eller Surabaya, beroende på var de kan skicka dem. PETER CAVE: Vad vet du om de överlevande? GEORGE ROBERTS: Vi vet att de kommer från Afghanistan och Iran. Det är vad myndigheterna säger, det är deras bakgrund. Vi förstår, vi har fått veta att de tog ett plan, flög till Dubai, flög till Jakarta och sedan tog den mycket långa bussresan från Jakarta ner till kusten för att gå ombord på den båt som människosmugglarna organiserat för att försöka ta sig till Australien. PETER CAVE: Vad händer med sökandet efter fler överlevande? GEORGE ROBERTS: Det har avbrutits under natten på grund av mörkret och svåra förhållanden. Sökandet kommer att återupptas igen i gryningen i morgon bitti efter att myndigheterna här har lyckats bedöma förhållandena och se att det är säkert att ge sig ut. De hade problem i går eftersom vindarna etc. gjorde det svårt för deras små sök- och räddningshelikoptrar. De vädjade till militären och flottan har skickat 300 personer och två fartyg för att försöka hjälpa till med detta. Vi vet också att den australiska regeringen har erbjudit stöd i form av båtar och även ett flygplan för att hjälpa till med sökinsatsen. PETER CAVE: Du säger att det är starka vindar. Jag förmodar att det också är grov sjö? GEORGE ROBERTS: Det stämmer. I går sa de att det var svallvågor på upp till två meter och starka strömmar, så de säger att de tror att kropparna skulle ha svepts långt bort från olycksplatsen på grund av de starka strömmarna, och det är därför som de verkligen söker i ett mycket stort område. Jag har förstått att de också finkammar stränderna längs kusten för att se om några kroppar har spolats upp där också. PETER CAVE: Vilka är chanserna att överleva nu? GEORGE ROBERTS: Vi är nu uppe i 48 timmar i vattnet, och det är mycket svårt och osannolikt att hitta överlevande vid en sådan här olycka, till och med vid en olycka som vi har i Australien. Det betyder inte att det inte är möjligt, men man skulle kunna tro att 48 timmar i svåra förhållanden, i tuffa förhållanden med stora vågor, strömmar och vindar, att man skulle vara ganska utmattad och om man inte heller är en bra simmare är chanserna också mycket mindre. Så jag är rädd för att säga att de förmodligen letar efter kroppar nu snarare än efter överlevande.</w:t>
      </w:r>
    </w:p>
    <w:p>
      <w:r>
        <w:rPr>
          <w:b/>
          <w:color w:val="FF0000"/>
        </w:rPr>
        <w:t xml:space="preserve">id 237</w:t>
      </w:r>
    </w:p>
    <w:p>
      <w:r>
        <w:rPr>
          <w:b w:val="0"/>
        </w:rPr>
        <w:t xml:space="preserve">Resolved Question Hur får man en frans som Zooey Deschanel's? Jag vill verkligen ha en frans som Zooey Deschanel. Hon har ett härligt tjockt hår med små medellånga bitar på sidorna av fransarna och jag älskar det. Mitt hår är strax under axeln och jag har en mittskiva, hur kan jag få en panna som Zooey Deschanel? Bästa svar - Vald av röstare Jag antar att du klipper ditt eget hår? Jag föreslår verkligen inte att du ska fransa ditt pannben, särskilt eftersom du inte är säker på hur du ska göra det. Ta bara med dig en bild till ett proffs och säg att du vill ha en liknande frans som hennes, de vet exakt hur de ska göra det.</w:t>
      </w:r>
    </w:p>
    <w:p>
      <w:r>
        <w:rPr>
          <w:b/>
          <w:color w:val="FF0000"/>
        </w:rPr>
        <w:t xml:space="preserve">id 238</w:t>
      </w:r>
    </w:p>
    <w:p>
      <w:r>
        <w:rPr>
          <w:b w:val="0"/>
        </w:rPr>
        <w:t xml:space="preserve">Gilla den här sidan KLICKA på den här knappen för att rekommendera den här sidan till Google. Ta GRE Den bästa tiden att ta GRE Varför måste man ta GRE? Att ta GRE är det första steget mot att uppnå ditt mål att bli antagen till ett valfritt forskarutbildningsprogram. Välrenommerade forskarskolor svämmar över av ansökningar från kandidater som vill få tillträde till de studieprogram som de erbjuder. Förutom dina kvalifikationer och andra faktorer som t.ex. rekommendationsbrev spelar dina GRE-poäng en avgörande roll när det gäller att avgöra om du är lämplig för antagning eller inte. Dina GRE-poäng hjälper antagningskommittéerna att få alla sökande på samma nivå, oberoende av deras utbildningsmässiga, sociala och ekonomiska bakgrund. Därför måste du ta GRE och uppnå goda GRE-poäng om du vill bli upptagen av antagningskommittéerna som en lämplig kandidat för antagning till det forskarutbildningsprogram du vill gå. Vad är den bästa metoden för att få bra GRE-poäng? Som ordspråket säger: "Ingen vinst utan smärta"; du kan inte förvänta dig att få bra GRE-poäng utan att anstränga dig. Därför är det uppenbart att det bästa sättet att ta GRE och lyckas få bra resultat innebär detaljerad planering, mycket hårt arbete och grundliga studier. Du måste dock komma ihåg att trots hårt arbete och studier i månader kan det hända att du av olika anledningar inte kan nå ditt mål att göra bra ifrån dig i GRE. En viktig orsak till att du kanske inte kan bli antagen till ett önskat forskarutbildningsprogram är låga GRE-poäng som skulle vara resultatet av otillräckliga studier. Förutom att du blir avvisad från högskolor på grund av låga GRE-poäng måste du komma ihåg att du sannolikt kommer att missa din chans att slutföra dina forskarstudier vid en högskola som du valt på grund av något av följande ytterligare missöden: Dina GRE-resultat kunde inte nå den avsedda mottagaren inom den fastställda tidsramen. Du hade inte tillräckligt med tid för att förbereda dig för GRE Som det är uppenbart beror båda de ovan nämnda orsakerna på sannolikheten att du tog GRE vid fel tidpunkt. Därför måste du noggrant räkna ut när det är bäst för dig att ta GRE. När är den bästa tiden att ta GRE? Den bästa tiden att ta GRE är inte nödvändigtvis densamma för alla. Detta innebär att du inte ska vara dumdristig nog att ta GRE vid en viss tidpunkt bara för att dina vänner också tar den vid samma tidpunkt. Dina krav och dina vänners krav kan vara helt olika och detta kräver en detaljerad studie av dina krav innan du kan nollställa det datum då du helst ska ta GRE. Nedan följer några faktorer som avgör dina krav och vilka datum som är bäst för dig att ta GRE. 1.Platsen där du ska göra GRE: GRE erbjuds i datorbaserat format i de flesta testcenter i USA och andra länder. Det datorbaserade formatet av GRE erbjuds under hela året. Det pappersbaserade formatet av GRE genomförs vid vissa testcenter där det datorbaserade formatet inte är tillgängligt. Det pappersbaserade formatet genomförs upp till tre gånger per år. Du måste kontrollera GRE:s officiella webbplats och identifiera det testcenter där du ska göra GRE-testet . Om testcentret inte erbjuder det datorbaserade formatet av GRE, kan du bara göra GRE på tre datum per år. Två av dessa datum ligger under det senare halvåret och ett av datumen ligger under det första halvåret. Vad du behöver göra: Det kan hända att du måste ta GRE tidigare eller senare än du tänkt dig om testcentret där du ska ta GRE inte erbjuder det datorbaserade GRE-testet. Se den officiella webbplatsen för GRE, www.ets.org, för att få information om testcenter. Din förberedelseplan för GRE är ofullständig om du inte vet vilket testcenter du ska ta GRE på. Dessutom är det absolut nödvändigt att du känner till vilket format av GRE som erbjuds vid det textcenter där du planerar att göra GRE. 2.De datum då du behöver GRE-resultaten: Den mest avgörande beslutsfaktorn när det gäller att välja de bästa datumen för GRE är identifieringen av de datum då du ska ha dina GRE-resultat i handen. Du bör kontakta de högskolor där du ansöker om antagning och ta reda på de sista datumen då dina GRE-resultat ska vara dem tillhanda. Denna information kommer också att finnas tillgänglig</w:t>
      </w:r>
    </w:p>
    <w:p>
      <w:r>
        <w:rPr>
          <w:b/>
          <w:color w:val="FF0000"/>
        </w:rPr>
        <w:t xml:space="preserve">id 239</w:t>
      </w:r>
    </w:p>
    <w:p>
      <w:r>
        <w:rPr>
          <w:b w:val="0"/>
        </w:rPr>
        <w:t xml:space="preserve">Om det finns någon som du vill ha med i ditt lag i en omgång Trivial Pursuit är det Lord Acton av England. Lord Acton (som föredrar att kallas för Johnny) är vad man skulle kunna kalla en renässansmänniska från 2000-talet. Han är författare, matälskare, en självskriven grisentusiast och en allsidig specialist på konstiga och föga kända fakta. Den 44-årige brittiske baronen har skrivit 13 böcker om en mängd olika ämnen, från korvtillverkning och konserver till pengarnas historia, komedi och luftballongflygning. Hans senaste bok, som snart kommer ut, är en guide för åskådare till de olympiska spelen i London 2012, med titeln How to Watch the Olympics . Acton besöker Ontario den här veckan och kommer på fredag att öppna helgens höstmässa i Acton, Ont., en stad som är uppkallad efter en av hans förfäder. Vi nådde Lord Acton i Acton: Jag kan inte påstå att jag någonsin haft förmånen att intervjua en lord tidigare. Det måste vara mycket spännande för dig. Hur brukar folk tilltala dig? Johnny. Allt är ganska nytt för mig. Min far dog för mindre än ett år sedan. Jag hade en moster som var gift med en italiensk prins, så hon kallades prinsessa Rospigliosi, men hon brukade säga: "Det är en hemlighet mellan mig och brevbäraren". Jag känner lite på samma sätt. Vad kommer du att göra på Acton Fall Fair? Jag ska tydligen döma Miss Acton-tävlingen, vilket är ungefär det mest spännande ögonblicket under min vistelse. Jag ska också läsa ur min bok [om korvtillverkning] En av de saker jag gör är att jag skriver böcker tillsammans med en av mina vänner som är kock, och han är typiskt analfabet och jag kan inte laga mat, men tillsammans skriver vi förhoppningsvis fina kokböcker. Du har beskrivit dig själv som en "grisentusiast". Kan du förklara? Jag är orolig för att det blir överdrivet, som i att jag har haft fyra grisar i hela mitt liv. Men ja, jag älskar dem. De roar mig till tusen och åter tusen. I England är jag angelägen om att hålla de gamla, utdöende raserna vid liv, inte minst för att de smakar mycket bättre. Äter du egentligen de grisar du håller? Ja, verkligen. Om ditt älskade husdjur mördas är det minsta du kan göra att äta det. Ger du dem namn då? Ja, för om du har två åt gången, även om du döper dem till "A" och "B", lär du ändå känna dem ganska bra. Ingen skulle behålla dem om de inte blev uppätna, och det är väldigt sorgligt, men grisar är inte som människor. De tänker inte: "Jag vill ha många smågrisar när jag blir vuxen". De lever för stunden. Så på ett sätt är det inte lika hemskt som att ta dig till slakteriet. Du är också en expert på obskyr information. I grund och botten är jag ett slags professionell bedragare. Jag skriver om saker som jag inte vet någonting om. Men jag tror på något sätt på det. Med andra ord är experter inte rätt personer att skriva om ämnen eftersom de inte kan minnas hur det var att inte veta allt det som de vet nu. Skribenterna bör vara mellanhanden mellan experterna och allmänheten. Vad driver dig att söka det obskyra? Jag har ett ganska bra minne. Jag är en praktisk person att ha med på en pubfråga, om jag vågar säga det själv. Och jag antar att jag är ganska lätt uttråkad så jag gillar nya ämnen. Om jag inte roar mig själv när jag skriver en bok, tror jag inte att läsaren heller skulle roas särskilt mycket. Jag är mycket angelägen om att väcka det välbekanta till liv igen. Om jag kan uppmärksamma folk på att bubbelplast uppfanns som en sorts tapet, ser det aldrig riktigt likadant ut igen. Jag antar att det är en renässansmänniska som ser på världen. Ja, jag skulle gärna ha varit med under renässansen. Jag gillar inte alltför mycket specialisering. Jag tror att man då inte kan se skogen från träden. Man är för nära och vet bara om fruktflugor. Kan du berätta om din nya bok, How to Watch the Olympics? Först och främst kommer alla att titta på det på TV, så i en</w:t>
      </w:r>
    </w:p>
    <w:p>
      <w:r>
        <w:rPr>
          <w:b/>
          <w:color w:val="FF0000"/>
        </w:rPr>
        <w:t xml:space="preserve">id 240</w:t>
      </w:r>
    </w:p>
    <w:p>
      <w:r>
        <w:rPr>
          <w:b w:val="0"/>
        </w:rPr>
        <w:t xml:space="preserve">Share It söndag, 28 oktober 2012 I början fanns det .... en mening. Den här veckan har varit en mycket hektisk vecka för mig eftersom det var skolans talangtävling. Jag organiserade och var värd för showen med hjälp av några modiga och utmärkta kollegor. Vi hade några domare. Vi hade några modiga nummer. Vi hade publiken, men hur startar man en talangtävling? Pyroteknik är för dyrt och för farligt. Att börja med ett nummer skulle ha varit för grymt. Därför tog vi inspiration från "X-Factor"; vi hade lite musik och lite "Dermot-dans". Så en kollega och jag dansade till Taio Cruz' "Higher" i en minut. Jag tror att det mest korrekta sättet att beskriva brottet mot dansen skulle vara "pappadans". Det var roligt, pinsamt, engagerande och en massa andra saker. Jag tog inte mig själv på allvar och det var ett slags budskap till föräldrar och elever: Titta, det här är roligt och du kommer aldrig att göra bort dig jämfört med din kära lärare på scenen. Öppningen av det mesta är viktig. Öppningen av en bok. Öppningen av en film. Öppningen av en lektion. Om du gör det rätt har du folk på din sida. Om du gör det fel kämpar du för att få dem att fortsätta titta i din riktning. Det är intressant att det finns mängder av böcker om "inledningar" i undervisningen, men väldigt få böcker om "mitten" och "plenum". Jag tänker inte tråka ut er med massor av inledningar som jag använder, eftersom det finns många andra, mycket bättre, källor för det. Nej, jag ska dela med mig av en startpunkt som jag använder om och om igen med olika klasser. Och den handlar om öppningar. Den här aktiviteten brukar användas som ett sätt att börja ett stycke kreativt skrivande. Den räddar dig från de där irriterande frågorna om hur du ska börja en berättelse efter två lektioner som ägnas åt att planera den. Jag använder den också för att titta på öppningen av en klassroman. Jag skriver ut ett ark med följande meningsöppningar. Sedan ger jag varje elev en sådan. Det tar inte lång tid innan de sitter med huvudet ner och fascineras av varje rad. Den vingade sig fram över den intergalaktiska rymdens svärta och sökte. (World-Eater, Robert Swindells) Kniven som dödade mig var en speciell kniv. (The Knife That Killed Me, Anthony McGowan) Jag skriver det här sittande i diskbänken i köket. (I Capture the Castle, Dodie Smith) Jag borde inte ha gjort det. (The Monster Garden , Vivien Alcock) Jimmy visste vad som skulle hända, men han var för sent ute för att kunna undvika det. (Jimmy Coates: Killer, Joe Craig) När jag var nio var jag en uggla. (Den sjunde korpen, Peter Dickinson) Första gången såg jag bara dess ansikte. (The Ghost Dog, Pete Johnson) Det börjar och slutar med kniven. (Jackdaw Summer, David Almond) Den var sjuk, hungrig och långt, långt hemifrån. (Hydra, Robert Swindells) Peter Bishop visste att han inte kunde hålla sig fast vid sprickans isiga sten längre. (White Out, Anthony Masters) Ensamma, osynliga och fortfarande klädda i kläderna de hade dött i: fyra barns spöken fanns i det här huset. (Breathe, Cliff McNish) När Matt tittade på regnet genom fönstret tittade regnet på honom tillbaka. (The Chaos Code, Justin Richards) När han vaknade såg rummet annorlunda ut på något sätt: det fanns ett fönster där dörren brukade vara. (Are All the Giants Dead?, Mary Norton) Skräcken kom alltid när han vaknade. (The Visitor, Christopher Pike) Mitt i natten kom de efter mig. (The Frighteners, Pete Johnson) Jag är rädd. Någon kommer. (Z for Zachariah, Robert O'Brien) Det skulle hända igen idag, Kerry visste det. (Bully, Yvonne Coppard) Jag hittade honom i garaget en söndagseftermiddag. (Skellig, David Almond) Jag trodde att varulvar bara fanns i sagor och sena filmer. (My Friend's a Werewolf, Pete Johnson) Det var en ljus och kall dag i april och klockorna slog tretton. (Nineteen Eighty-Four, George Orwell) Det hände konstiga saker i mitt skolskåp. (The Boy Who Reversed Hemself, William Sleator).</w:t>
      </w:r>
    </w:p>
    <w:p>
      <w:r>
        <w:rPr>
          <w:b/>
          <w:color w:val="FF0000"/>
        </w:rPr>
        <w:t xml:space="preserve">id 241</w:t>
      </w:r>
    </w:p>
    <w:p>
      <w:r>
        <w:rPr>
          <w:b w:val="0"/>
        </w:rPr>
        <w:t xml:space="preserve">Lions Gate (LGF) går med vinst på grund av Hungerspelen Aktierna var relativt oförändrade på tisdagen efter att fler nyheter om det kommande skatteklippan kommit i etern. Detta kommer att bli den största skattehöjningen på över 60 år, om man jämför som en procentuell andel av ekonomin.  Ekonomin kommer att påverkas i sådan utsträckning att vissa ekonomer förutspår en recession under första halvåret 2013. Det opartiska Tax Policy Center har gått ut och sagt att medelinkomstfamiljer kommer att få betala i genomsnitt 2 000 dollar mer 2013. Vidare förväntas 3,4 miljoner arbetstillfällen gå förlorade, enligt Congressional Budget Office, vilket skulle leda till en arbetslöshet på häpnadsväckande 9,1 procent. Majoriteten av skadorna förväntas komma från skattehöjningarna, ungefär två tredjedelar, och resten från utgiftsminskningarna. En ekonom på Wells Fargo, Mark Vitner, sade: "Det skulle bli en enorm chockeffekt för den amerikanska ekonomin".  Han fortsatte med att säga att det skulle kunna orsaka turbulens i finansvärlden och till och med drabba så mycket som en nedgång på 700 punkter i Dow Jones Industrial. Han avslutade med att "Varje arbetare i Amerika kommer att se en minskning av sin lön under den första löneperioden 2013". I den privata sektorn kan det finansiella stupet komma lite tidigare för vissa.  Facebook (FB) är på väg att drabbas av en frisläppning av 800 miljoner aktier från en inlåsningsperiod på onsdag. Aktierna kommer att kunna säljas av nuvarande insiders och anställda. Detta kommer nästan att fördubbla antalet aktier som för närvarande är tillgängliga på den öppna marknaden, ungefär 921 miljoner. Detta kommer att vara den största frigörelsen av aktier sedan företaget gick till börsen i maj. Investerarna visar blandade resultatförväntningar eftersom företaget har gått igenom två liknande offentliggöranden. Michael Pachter, en analytiker från Wedbusch, sade: "Jag tror att det kommer att ha en enorm inverkan, och har redan haft det. Det är omöjligt att veta om riskkapitalister och andra tidiga investerare kommer att sälja, men Peter Thiels försäljning av mer än 80?s av sina aktier är ett tecken på att andra kan överväga att göra detsamma". Lions Gate Entertainment (LGF) sjönk med 3,58 procent till 15,90 dollar per aktie. Bolaget meddelade att de hade överträffat analytikernas förväntningar på resultatet för det andra kvartalet, tack vare en intäktsökning på 97 procent. Vinsten uppgick till 75,5 miljoner dollar, vilket var en överträffning av fjolårets förlust på 25,3 miljoner dollar. Den stora ökningen berodde delvis på den allt större försäljningen av DVD:n "Hunger Games" och att filmen "The Possession" gick bra i kassorna. Företaget ser fram emot sin nästa stora lansering "Twilight": Breaking Dawn Part 2", som är den sista av Twilight-filmerna. Microsoft (MSFT) sjönk med 2,97 procent till 27,16 dollar per aktie. Företaget släppte information om att den 23-årige veteranen Steven Sinofsky, chef för Microsofts Windows-enhet, har lämnat företaget. Han förväntades allmänt bli bolagets nästa chef för Microsoft. Avgången kommer bara två veckor efter att företaget lanserade sitt senaste operativsystemserbjudande, Windows 8.  Brendan Barnicle, analytiker på Pacific Crest Securities, sade: "Detta är chockerande nyheter. Detta är mycket överraskande. Liksom många andra trodde jag att Sinofsky stod i kö för att potentiellt bli Ballmers efterträdare". The Home Depot (HD) var upp 2,26 procent till 63,42 dollar per aktie. Bolaget meddelade att estimaten för det tredje räkenskapskvartalet överträffade analytikernas förväntningar. De tjänade 18,1 miljarder dollar i intäkter eller 0,74 dollar per aktie. Analytiker hade räknat med en vinst på 17,9 miljarder dollar i omsättning, eller 0,70 dollar per aktie. Försäljningen i samma butik ökade med 4,3 %, vilket också slog förväntningarna på 3 %.</w:t>
      </w:r>
    </w:p>
    <w:p>
      <w:r>
        <w:rPr>
          <w:b/>
          <w:color w:val="FF0000"/>
        </w:rPr>
        <w:t xml:space="preserve">id 242</w:t>
      </w:r>
    </w:p>
    <w:p>
      <w:r>
        <w:rPr>
          <w:b w:val="0"/>
        </w:rPr>
        <w:t xml:space="preserve">Ödemarken... Några postapokalyptiska filmer jag har sett Här är några postapokalyptiska filmer och TV-program som jag har sett, utan särskild ordning. Föreslå gärna några filmer som jag kan ha missat eller borde titta på. Kolla in min andra lista över PA-filmer som jag ännu inte har sett här http://www.imdb.com/list/B-qfAU-pgjg/ En liten stad i Kansas lämnas bokstavligen i mörker efter att ha sett ett svampmoln över den närbelägna Denver i Colorado. Stadsborna kämpar för att hitta svar på explosionen och lösningar på hur de ska överleva. (45 min.) En framtidshistoria där ett virus har utplånat större delen av mänskligheten, och de som fortfarande lever har sina sinnen kopplade till Internet dygnet runt. Här leder en virusincident till en ny världsordning. När jorden snabbt blir obeboelig försöker pionjärer kolonisera den hårda terrängen på planeten Carpathia. Tio år senare står staden Forthaven inför fara när planetens mörka hemligheter avslöjas. (60 min.) Centrerar sig på familjen Shannon, en vanlig familj från 2149 när planeten håller på att dö och som transporteras tillbaka 85 miljoner år till den förhistoriska jorden där de ansluter sig till Terra Nova, en koloni av människor med en andra chans att bygga upp en civilisation. (46 min.) En sjuksköterska, en polis, ett ungt gift par, en försäljare och andra överlevande från en världsomspännande farsot som producerar aggressiva, köttätande zombier, tar sin tillflykt till ett stort köpcentrum i Mellanvästern. (101 min.) Under filmen Dawn of the Dead kommunicerar de överlevande i köpcentret med en ensam man vid namn Andy, som befinner sig på toppen av en byggnad på andra sidan gatan. Det här är filmsekvenser från Andys sista dagar. (17 min.) Efter en ständigt växande epidemi av zombies som har återuppstått från de döda söker två medlemmar av SWAT-teamet i Philadelphia, en trafikreporter och hans flickvän som är chef för en TV-kanal en tillflykt i ett avskilt köpcentrum. (127 min.) En blyg student som försöker nå sin familj i Ohio, en pistolbeväpnad tuffing som försöker hitta den sista Twinkie och ett par systrar som försöker ta sig till en nöjespark går samman för att resa genom ett zombiefyllt Amerika. (88 min.) Sex månader efter att rageviruset drabbade befolkningen i Storbritannien hjälper den amerikanska armén till att säkra ett litet område i London så att de överlevande kan återbefolka och börja om på nytt. Men allt går inte enligt planerna. (100 min.) Ett fruktansvärt virus dödar miljarder människor på några minuter. De få överlevande som finns kvar måste hantera chocken av apokalypsen, och de har ingen aning om att saker och ting är på väg att bli mycket värre. (110 min.) År 2019 har en farsot förvandlat nästan alla människor till vampyrer. Den splittrade dominanta rasen står inför en minskande blodtillgång och planerar sin överlevnad; under tiden arbetar en forskare tillsammans med ett hemligt band av vampyrer på ett sätt att rädda mänskligheten. (98 min.) Neo och rebellledarna uppskattar att de har 72 timmar på sig innan 250 000 sonder upptäcker Zion och förstör den och dess invånare. Under denna tid måste Neo bestämma sig för hur han kan rädda Trinity från ett mörkt öde i sina drömmar. (138 min.) I generationer har folket i City of Ember blomstrat i en fantastisk värld av glittrande ljus. Men Embers en gång så kraftfulla generator håller på att svikta ... och de stora lamporna som lyser upp staden börjar flimra. (90 min.) En grupp på fem personer som arbetar för att hålla sig vid liv i en postapokalyptisk framtid upptäcker vad de tror är en säker, övergiven bondgård, men de finner snart att de kämpar för att hålla sig vid liv när ett gäng blodtörstiga rovdjur attackerar. (87 min.) I en framtid där polarisarna har smält och större delen av jorden ligger under vatten kämpar en muterad sjöman mot svält och olagliga "rökare" och hjälper motvilligt en kvinna och en ung flicka att hitta torra landområden. (135 min.) Året är 2048 och den globala uppvärmningen har översvämmat stora delar av jordens landområden. En far och hans två söner försöker rädda skatter från sjunkna byggnader när de får ett viktigt uppdrag av den nya Vatikanen. (90 min.) Jack Hall, paleoklimatolog för NOR</w:t>
      </w:r>
    </w:p>
    <w:p>
      <w:r>
        <w:rPr>
          <w:b/>
          <w:color w:val="FF0000"/>
        </w:rPr>
        <w:t xml:space="preserve">id 243</w:t>
      </w:r>
    </w:p>
    <w:p>
      <w:r>
        <w:rPr>
          <w:b w:val="0"/>
        </w:rPr>
        <w:t xml:space="preserve">Post navigation Ska den "skäliga kompensation" som importörer och tillverkare av tomma inspelningsmedier i Nederländerna ska betala enligt EG:s InfoSoc-direktiv 2001/29 omfatta den skada som rättighetsinnehavare lider av att personer gör till exempel olagliga nedladdningar? Fakta Företag som tillverkar eller importerar cd-skivor, cd-r-skivor och andra tomma inspelningsmedier till Nederländerna är enligt nederländsk lagstiftning skyldiga att betala en "privatkopieringsavgift" till en nederländsk upphovsrättsorganisation som kallas Stichting de Thuiskopie. I lagen föreskrivs att ersättningen skall vara skälig. Vad som är "rättvist" fastställs av en annan nederländsk organisation, SONT. Både Stichting de Thuiskopie och SONT blev svarande i en talan som inleddes av ett dussintal företag, däribland Fuji, Maxell, Philips, Sony och Verbatim, som ville få en rättslig förklaring om att den procentsats som användes för att beräkna den "rättvisa ersättningen" för privatkopieringsavgiften i själva verket var felaktig. Till stöd för sin ansökan om en rättslig förklaring hävdade sökandena att den skäliga ersättningen var avsedd att kompensera den skada som rättighetsinnehavare lidit till följd av reproduktionshandlingar som enbart omfattas av artikel 16c.1 i den nederländska lagen om upphovsrätt (DCA). Det vill säga, ersättningen gällde reproduktionshandlingar som inte har några direkta eller indirekta kommersiella syften och som görs uteslutande av en fysisk person för att utövas, studeras eller användas av honom eller henne. När nivån på den skäliga ersättningen fastställdes borde man därför inte ha tagit hänsyn till att kompensera rättighetsinnehavare för den skada som uppstår genom reproduktioner som görs från olagliga källor. Reproduktioner från olagliga källor faller utanför tillämpningsområdet för artikel 16c.1 i dataskyddsförordningen och rättighetsinnehavarna har därför fortfarande rätt att förbjuda sådana reproduktioner. I första instans, och inom ramen för ett förkortat rättsligt förfarande som i Nederländerna kallas "kort geding", vägrade distriktsdomstolen i Haag att utfärda en rättslig förklaring till de klagande företagen. Ärendet överklagades till appellationsdomstolen i Haag, men den domstolens rättsliga resonemang kritiserades sedan av Nederländernas högsta domstol. Efter att ha tagit del av generaladvokat Huydecopers förslag till avgörande beslutade den nederländska högsta domstolen att ställa frågor till EU-domstolen. Ställda frågor Enligt webbplatsen för UK Intellectual Property Office har den nederländska högsta domstolen ställt följande frågor: 1. Ska artikel 5.2 b tolkas så att begränsningen av upphovsrätten gäller oavsett om verken blev tillgängliga för den berörda fysiska personen lagligen eller om begränsningen endast gäller när verket har blivit tillgängligt utan att upphovsrätten har kränkts? 2. Om svaret är att begränsningen endast gäller när verket blir tillgängligt utan intrång: a) Kan tillämpningen av trestegstestet ligga till grund för en utvidgning av tillämpningsområdet för artikel 5.2 eller kan dess tillämpning endast leda till en minskning av tillämpningsområdet? b) Strider en nationell lag som föreskriver betalning av skälig ersättning för reproduktioner enligt ovan mot artikel 5? 3. Är verkställighetsdirektivet (direktiv 2004/48/EG) tillämpligt på detta förfarande -- när en medlemsstat har infört en skyldighet att betala skälig ersättning enligt 5.2 b? Kommentar De frågor som publicerats på UK IPO:s webbplats skiljer sig från de frågor som ställdes av Nederländernas högsta domstol. Den hänskjutande domstolen hade också ställt frågor om "tekniska åtgärder". En inofficiell översättning av den nederländska högsta domstolens frågor lyder: 1 Ska artikel 5.2 b, oavsett om den läses tillsammans med artikel 5.5 i InfoSoc-direktivet eller inte, tolkas så att undantaget från upphovsrätten är tillämpligt på reproduktioner som motsvarar kraven i den artikeln, oavsett om exemplar av det verk från vilket reproduktionerna gjordes tillgängliga för den berörda fysiska personen gjordes lagligt - det vill säga utan att rättighetsinnehavarens upphovsrätt kränktes - eller är undantaget endast tillämpligt på reproduktioner av verk som görs tillgängliga för den berörda personen utan att upphovsrätten kränktes? 2a Om svaret på fråga 1 är att undantaget endast är tillämpligt när verk har gjorts tillgängliga för den berörda personen utan att upphovsrätten har kränkts, leder då en tillämpning av det s.k. trestegstestet i artikel 5.5 i InfoSoc-direktivet till att undantaget i artikel 5.2 får en större räckvidd, eller leder tillämpningen av detta test endast till att undantagets räckvidd minskas? 2b Om svaret på fråga 1 är att undantaget endast är tillämpligt när verk har gjorts tillgängliga för den berörda personen utan att upphovsrätten har</w:t>
      </w:r>
    </w:p>
    <w:p>
      <w:r>
        <w:rPr>
          <w:b/>
          <w:color w:val="FF0000"/>
        </w:rPr>
        <w:t xml:space="preserve">id 244</w:t>
      </w:r>
    </w:p>
    <w:p>
      <w:r>
        <w:rPr>
          <w:b w:val="0"/>
        </w:rPr>
        <w:t xml:space="preserve">Neu: Lockets: "Att ha roligt är det viktigaste för oss" Vi tar oss tid att prata med Philly-duon Lockets i deras första intervju någonsin. Internet är en mäktig sak. Det som tidigare var femton minuters berömmelse varierar nu någonstans mellan en dag eller två och flera månader. Oavsett om det är en katt som hoppar genom en hoop, en twittrare som gör en kvick liten skämtsam snippa om det banala i att äta Hula-Hoops till lunch och hur det reflekterar över hans eller hennes livsval hittills, eller en Youtube-stjärna (inte så bokstavligen) som hoppar genom hoops för att bli berömd. Men då och då upptäcker man en ojordad pärla med potential som pekar på att de har en ganska lång livslängd. Men i dessa dagar blir det allt svårare att säga var Rota Fortunae kommer att sluta och ännu viktigare vem som kommer att ta sig till den stora scenen (i det här fallet tidningsomslagen, radiovågorna och de amerikanska kabelnätverkens late-night-shower). Vår First-On-sektion försöker bortse från denna föreställning, och i stället förhandsgranska och visa upp band eller artister som gör något annorlunda, intressant eller helt enkelt njutbart i stunden. Lockets är en Philly-duo som består av två infödda från Pennsylvania: sångerskan Dani och bandmedlemmen Todd på synt, gitarr och produktionsuppgifter. Med endast två spår som släppts i egen regi hittills börjar de blygsamt men visar alla de rätta tecknen för att vinna bloggarnas kollektiva hjärtan - eller åtminstone deras rebloggar - med sin bleary-eyed och oskuldsfulla popmusik. Men utöver det, vem vet? Bandet själva verkar dock inte så oroliga, de är bara glada över hur det går just nu. DIY tog sig tid att prata med Lockets, i deras första intervju någonsin. Hur länge har ni varit tillsammans som band? Todd: Dani och jag började arbeta tillsammans sommaren 2011, men jag startade Lockets som ett övergripande kreativt utlopp för nästan tre år sedan. Till en början var det lite av ett tillfälligt inspelningsprojekt, men när några låtar började komma samman visste jag att det var något jag ville ta vidare. Jag hade alltid tänkt mig att ha en kvinnlig sångerska i bandet, så jag började leta efter en. Dani och jag kände redan varandra från den lokala musikscenen i Philadelphia. Till en början tänkte jag aldrig på henne som en möjlig sångerska eftersom hon i allmänhet var involverad i folkmusik. Hon gillade dock alltid det jag skrev och hon uttryckte intresse för att ge det en chans. Så vi provade att arbeta tillsammans på några låtar och jag visste direkt att hon passade perfekt. Så du hade varit med i musikaliska projekt innan detta. Todd: Jag har gjort några tillfälliga samarbeten tidigare, men det här är mitt första riktiga projekt. Dani: Jag har hållit på med ett soloprojekt i några år. Det är mycket mer folkorienterat och det är egentligen ingenting som liknar Lockets. Hur skriver ni era låtar? Tar Todd hand om musiken och Dani om texterna - eller är det mer av ett samarbete? Todd: Jag skriver musiken först. Jag börjar vanligtvis med att tänka på vilken typ av atmosfär och känsla jag vill skapa med ljudet. Jag kommer på ett gitarrparti eller en synthlinje och bygger därifrån. Trummorna är alla programmerade beats. Jag arbetar med dem tillsammans med min nära vän Matt som är mycket skickligare på trumprogram än jag. Slutligen arbetar Dani och jag tillsammans med sångarrangemangen och texterna. Er utveckling går väldigt organiskt, med några inflytelserika bloggar som redan har fått upp ögonen för er. Vad tycker du om det intresse som visats för dig hittills? Todd: Det har varit riktigt spännande och en riktig överraskning. Responsen hittills har varit överväldigande positiv. Dani: Uppmärksamheten var definitivt oväntad, men den har varit riktigt bra. Vi uppskattar verkligen alla fina saker som folk har skrivit om vår musik hittills. Hade ni några förväntningar när ni först laddade upp de här spåren? Todd: Vi kände oss säkra på vår musik, men vi visste verkligen inte om den skulle nå längre än att våra vänner skulle lyssna på den. Det var fantastiskt att se hur många människor som faktiskt lyssnade. Dani: Jag visste inte riktigt vad jag kunde förvänta mig. Vi gjorde det här liksom bara för skojs skull och för att vi älskar att göra musik. Det finns bara två spår av er online hittills - är det de enda ni har skrivit och spelat in hittills eller håller ni tillbaka saker? Todd: Vi har mer än de två spåren, definitivt. Dani: Definitivt. Jag har hört att ni planerar att spela in ett album någon gång i år. Har ni</w:t>
      </w:r>
    </w:p>
    <w:p>
      <w:r>
        <w:rPr>
          <w:b/>
          <w:color w:val="FF0000"/>
        </w:rPr>
        <w:t xml:space="preserve">id 245</w:t>
      </w:r>
    </w:p>
    <w:p>
      <w:r>
        <w:rPr>
          <w:b w:val="0"/>
        </w:rPr>
        <w:t xml:space="preserve">Donera Dödsfallet av en kvinna som var gravid i 17:e veckan är föremål för två utredningar vid University Hospital Galway i Irland. Savita Halappanavars familj sade att hon flera gånger bad om att få avsluta sin graviditet eftersom hon hade svåra ryggsmärtor och höll på att få missfall. Hennes familj hävdade att det nekades eftersom det fanns ett fosterhjärtslag. Hon dog den 28 oktober. En obduktion som utfördes två dagar senare visade att hon hade dött av blodförgiftning. Halappanavar, som var 31 år gammal, var tandläkare. Hennes make, Praveen, berättade för Irish Times att sjukvårdspersonal sa att hans fru inte kunde få abort eftersom Irland är ett katolskt land och fostret fortfarande levde. ... Abort är olagligt i republiken utom när det finns en verklig och betydande risk för moderns liv, till skillnad från hälsan. Den irländska regeringen inrättade i januari en expertgrupp med 14 medlemmar som ska lämna rekommendationer på grundval av en dom från Europeiska domstolen för de mänskliga rättigheterna från 2010, enligt vilken staten inte genomförde den befintliga rätten till laglig abort när moderns liv var i fara. En talesperson för hälsoministeriet sade att gruppen skulle rapportera tillbaka till hälsominister James Reilly inom kort. Hennes make, Praveen Halappanavar (34), ingenjör på Boston Scientific i Galway, säger att hon flera gånger under en tredagarsperiod bad om att graviditeten skulle avbrytas. Han säger att Halappanavar efter att ha fått veta att hon skulle få missfall och efter en dag med svåra smärtor bad hon om ett medicinskt avbrott. Detta vägrades, säger han, eftersom fostrets hjärtslag fortfarande fanns kvar och de fick höra att "detta är ett katolskt land" .... "Savita var verkligen plågad. Hon var mycket upprörd, men hon accepterade att hon skulle förlora barnet. När konsulten kom till vården på måndagsmorgonen frågade Savita om de inte kunde rädda barnet, om de kunde sätta igång för att avsluta graviditeten. Konsulten svarade: "Så länge det finns ett fosterhjärtslag kan vi inte göra något". "På tisdagsmorgonen var det återigen avdelningsronder och samma diskussion. Konsulten sa att det var lagen, att detta är ett katolskt land. Savita [en hindu] sa: 'Jag är varken irländsk eller katolik' men de sa att det inte fanns något de kunde göra. Artikeln fortsätter med att i detalj beskriva den plåga som denna stackars kvinna utsattes för. Jag kan tänka mig att den största oron för vissa kommer att vara att hon som hindu inte dog "i nådens tillstånd". Kommentarer Varför är folk bara intresserade när det handlar om de där dumma jänkarna? Var är kampanjen mot anti-abort Irlands grannland???? Folk har rasat mot en fantasi om Romneygeddon, där abort i verkligheten aldrig skulle tillåtas i USA, men ändå har det skett precis utanför vår dörr. jag hyllar er dramatiska strapline 14 november 2012, 11:34 "Ireland: Sedan: "Abort är olagligt i republiken utom när det finns en verklig och betydande risk för moderns liv, till skillnad från hennes hälsa." Så moderns liv har företräde framför fostrets liv. marvin 14 november 2012, 11:47 Självklart menar jag att ett förbud mot abort i verkligheten aldrig skulle inträffa i USA. Strapline, uppenbarligen finns det ett problem här. Någon måste göra en bedömning om huruvida det är en "väsentlig" risk för livet. Det är säkert så att ALLT betydande risk för livet skulle vara ett absolut minimum i varje rationellt och medmänskligt samhälle. Han säger i princip att det var ett sällsynt fall, eftersom döden är ovanlig under omständigheterna. Han säger också att inget foster skulle avlägsnas förrän modern hade stabiliserats, och att barnet under dessa omständigheter aldrig skulle ha fötts levande. Jag är inte säker på att det var religiösa överväganden som orsakade denna tragedi. Kanske kvinnans make söker kompensation. Kanske är OP på jakt efter upprördhet på grund av humanistiska fördomar. Hur som helst kan det vara bättre att vänta på resultaten av den interna utredningen innan man dömer. Fembota 14 november 2012, 12:07 "Men inte om man anser att 17 veckor gamla foster har en själ." Om detta är läkarnas motivering är det ett mycket allvarligt fall. Jag är inte säker på att det skulle ha ändrat förfarandet under omständigheterna. Läkaren kanske hade fel att ha en sådan övertygelse, och även grov att föra denna övertygelse vidare till patienten och hennes make. Läkarens övertygelse kanske inte hade någon inverkan på hur kvinnan behandlades.</w:t>
      </w:r>
    </w:p>
    <w:p>
      <w:r>
        <w:rPr>
          <w:b/>
          <w:color w:val="FF0000"/>
        </w:rPr>
        <w:t xml:space="preserve">id 246</w:t>
      </w:r>
    </w:p>
    <w:p>
      <w:r>
        <w:rPr>
          <w:b w:val="0"/>
        </w:rPr>
        <w:t xml:space="preserve">Vad du ska göra med rotselleri Köp Välj en rotselleri som känns tung i förhållande till sin storlek och som inte har några missfärgade delar. Förvara den i kylskåpet i salladslådan. Om du inte använder allt på en gång, slå in resten tätt i plastfolie och ställ tillbaka den i kylskåpet. Beredning Skär bort allt skinn så att det krämigt vita marmorerade köttet framträder. Släng alla bruna delar eller sammanflätade rötter vid basen. Det är vanligt att minst en fjärdedel kastas, så räkna med detta när du köper. Den missfärgas snabbt, så efter att ha hackats och fram till användning bör du lägga den i en skål med vatten och en skvätt citronsaft eller vitvinsvinäger. Selleriak är mycket mångsidig att äta. Koka den i 20 minuter och mosa den sedan eller blanda den 50/50 med andra mosade grönsaker - potatis, morötter, kålrot eller rovor. Tillsätt till lagrade soppor för att få en härligt fyllig konsistens. Den blir också en god gratäng. Skär den i skivor och grädda den långsamt i 45 minuter med buljong, täck den med riven ost. Eller skär den i stora chips och stek den i lite olivolja (40 minuter). I Frankrike serveras den i remouladsås som salladsrätt till kallt kött och fisk.</w:t>
      </w:r>
    </w:p>
    <w:p>
      <w:r>
        <w:rPr>
          <w:b/>
          <w:color w:val="FF0000"/>
        </w:rPr>
        <w:t xml:space="preserve">id 247</w:t>
      </w:r>
    </w:p>
    <w:p>
      <w:r>
        <w:rPr>
          <w:b w:val="0"/>
        </w:rPr>
        <w:t xml:space="preserve">Jag vill se en cirkus Om du vill dela den klassiska upplevelsen av att "gå på cirkus" (med eller utan djur) kan du kolla in våra listor över traditionella cirkusar och tältcirkusar som för närvarande turnerar i Storbritannien. Brighton and Hove Youth Circus Observera att gränserna mellan traditionell och modern cirkus har börjat försvinna. I många fall börjar traditionella föreställningar få en mer modern känsla, medan vissa moderna föreställningar använder sig av traditionella presentationer och uppträder i tält. De mänskliga färdigheter som visas på cirkusar har också förekommit på teatrar (musikhall, vaudeville och varieté), på gatorna, på stora utomhusfestivaler osv.</w:t>
      </w:r>
    </w:p>
    <w:p>
      <w:r>
        <w:rPr>
          <w:b/>
          <w:color w:val="FF0000"/>
        </w:rPr>
        <w:t xml:space="preserve">id 248</w:t>
      </w:r>
    </w:p>
    <w:p>
      <w:r>
        <w:rPr>
          <w:b w:val="0"/>
        </w:rPr>
        <w:t xml:space="preserve">Yttrande: Cameron överfölls av smarta Green Cameron insisterade på att han mådde bra, men hans uppvisning visade något annat. Photo by Getty Han kan ha fått en bra lönedag, men det hade inte varit någon överraskning om Shane Cameron återvände från Melbourne i går utan plånbok, klocka och smycken. Cameron blev rånad av Danny Green på onsdagskvällen, helt enkelt. Green blev inte fyrfaldig världsmästare genom att vara knarkare. Hans noggrant uttänkta och utförda plan att beröva Cameron hans kraft och energi genom att tvinga honom att tappa för mycket vikt och gå fram till två vägningar dagen före matchen, för att sedan kväva honom i en kokong av kramar, fungerade perfekt. Valet av den ineffektiva domaren Pat Russell - en liten, storvuxen typ utan förmåga eller benägenhet att hindra Green från att göra som han ville - var ett annat smart drag. Green fick allt på sitt sätt. På frågan om han skulle göra något annorlunda svarade Cameron: "Slåss mot någon som inte kramar mig hela natten." Camerons bedömning av tävlingen var ärlig. Han tyckte att den var "stinkande", "ful" och förmodligen "tråkig" att titta på. Han hade förmodligen rätt. Den elektriska atmosfären på en utsåld Hisense Arena gjorde matchen intressant för dem som var där, men för dem som satt hemma i soffan på Nya Zeeland hade det varit en dyster kamp. Som väntat var Camerons manager och promotor Ken Reinsfield mer optimistisk om det hela. "Det var en fantastisk match", sade han. "Boxning är inte bara en sport, det är underhållning. Och det du fick var en riktig match. Varje Shane Cameron-match är en underhållande match. "Han springer inte, han undviker inte slag. Han går in där och tar en smäll. Så boxningsfans kommer alltid att komma för att se Shane slåss. Han har bara haft tre förluster på över 30 matcher. Det är en besvikelse, men det är inte världens undergång. Shane kommer att gå vidare härifrån." Vart är oklart. Tillbaka till tungvikt för att ta sig an en toppkonkurrent skulle vara vettigt. Cameron var ett skal av sig själv vid "Dannyweight"-märket på 89 kg. Trots detta var matchen ingen katastrof. Om man antar att domarna alla gav Green de tre sista ronderna, var Cameron jämn på ett kort och bara en poäng efter på ett annat inför det avgörande skedet av matchen. Om han hade kunnat samla sig under de tre sista ronderna hade han vunnit. Men det kunde han inte, och Green-lägret visste att han inte skulle göra det. Reinsfield avvisade påståendet att han hade gett upp för mycket. Den gröna maskinen satte reglerna och det var att ta det eller lämna det. Cameron ville ha titelchansen, så han tänkte inte ställa till med allt för mycket bråk. Och det är alltid den sista linjen som är den sista linjen. Matchen var budgeterad att sälja omkring 25 000 pay per views i Nya Zeeland. Om man antar att den gick i närheten av det, kommer Camerons läger att ha tjänat cirka 400 000 dollar efter att Sky har dragit av sina intäkter. Den typen av pengar är svåra att tacka nej till, särskilt för ett par ynka kilos skull. Men Cameron betalade ett högt pris i ringen. Han insisterade på att han mådde bra, men hans uppvisning skrek något annat. "Det blir definitivt inte lättare", sade han när han fick frågan om vilken division han skulle kunna ta sig an nästa gång. "Jag är inte den som skyller på någon eller hittar på ursäkter. Green kämpade en bättre kampplan ... Hans fungerade och min fungerade inte." Det sammanfattade det hela. Green var en man med en plan. Det var boxningens motsvarighet till ett rån i en bakgata.</w:t>
      </w:r>
    </w:p>
    <w:p>
      <w:r>
        <w:rPr>
          <w:b/>
          <w:color w:val="FF0000"/>
        </w:rPr>
        <w:t xml:space="preserve">id 249</w:t>
      </w:r>
    </w:p>
    <w:p>
      <w:r>
        <w:rPr>
          <w:b w:val="0"/>
        </w:rPr>
        <w:t xml:space="preserve">Utbyta frukter från staden med vänner och plantera dem i din egen stad (varje träd säljer för 500 klockor.) 2 Skaka varje träd i din stad, några kommer att släppa 100 klockpåsar (och två kommer att innehålla möbler som kan säljas) . Vissa träd kan innehålla bin så var försiktig om du ser några bin, spring in i en närliggande byggnad annars kommer de att sticka dig i ögonen. (Och dina djurvänner kommer att prata mycket om det.)eller fånga dem för att sälja för 4 500 klockor styck. 3 Sälj ditt lager av möbler som du inte behöver till Tom Nook . 4 Fånga insekter (dåligt på vintern) och fisk (bra i regn) för att sälja till Tom Nook . 5 Samla snäckor från stranden för att sälja till Tom Nook . De säljer inte lika mycket som frukter. (Mindre än 100 klockor.) 6 Spring förbi byborna i din stad och prata med dem om de springer fram till dig (ibland ger de dig möbler att sälja) . 7 Sätt in klockor på ditt bankkonto i stadshuset, för 10 % ränta varje månad . 8 Sälj fossiler som du hittar begravda i din stad . Låt dem först kontrolleras av Blathers så kan du sälja dem. Om de inte redan finns på museet. 9 Sälj allt ditt skräp på loppmarknaden för det dubbla priset som Nook skulle ge dig för det . 10 Täck hålet . 11 Prova en annan sten tills en av stenarna gör ett ljud och klockor poppar ut (Detta kommer bara att hända med en slumpmässig sten varje dag) Mängden kan variera . Metod för tidsresor 1 Placera alla dina klockor på ditt bankkonto i stadshuset . 2 Rensa din brevlåda . 3 Spara och stäng av . 4 Ändra din DS-klocka till år 2099 (så sent som möjligt) . 5 Ladda Animal Crossing igen . 6 Samla in räntan i posten . 7 Spara och stäng av . 8 Ändra din DS-klocka tillbaka till rätt tid . Metod för insektsfångst 1 Vänta tills en kokosnöt spolas upp på din strand, eller skaka en från en väns träd . 2 Plantera kokosnöten i den södra fjärdedelen av din stad . Se till att den inte ligger precis bredvid något som stenar, blommor eller andra träd. 3 Fortsätt att skörda kokosnötterna och skapa fler träd med dem tills du har ett helt gäng . 4 Sent på kvällen (efter 20 eller 21) går du nära dina kokosträd och fångar eventuella insekter på dem med ett nät . Det bör finnas Goliatbaggar(6 000 klockor), atlasbaggar(8 000 klockor), elefantbaggar(8 000 klockor) och Herkulesbaggar(12 000 klockor). De finns dock bara där under sommaren. 5 Håll ett rum fritt i ditt hus, så att om du fångar insekter efter att Tom Nooks stänger kan du förvara dina insekter där tills morgonen då du kan sälja dem . Fiskfångstmetod 1 Ändra din tid till vinter eller vår . 2 Fortsätt att ändra dagen tills det snöar eller regnar . 3 Ta fram ditt spö och leta efter en mycket lång och smidig fisk. 4 Kasta ut spöet, men var mycket försiktig eftersom du kanske trycker på en (eller knackar) för tidigt . 5 Om ditt fiske var en framgång kommer du att få en coelacanth ( 35 000 klockor) detta är den mest sällsynta fisken i spelet . 6 Om du vill donera den gör det, men varför skulle du ...? 7 Ändra tiden till sensommar eller tidig höst . 8 I skymningen letar du i haven efter en fisk med en fena . 9 Om du fångade den kommer du att få en, haj ( 20 000 klockor) en hammarhaj ( 15 000 klockor) eller en havssolfisk ( 15 000 eller 17 000 klockor jag kommer inte ihåg) 10 Cash in ! Metod 1 Vänta eller tidsresa till söndag . 2 Köp en massa rovor från Joan med dina pengar . 3 Köp ungefär 170 vita rovor och en påse röda rovor . 4 Förvara alla dina vita rovor i ditt hem . 5 Förvara även din påse med röda rovor i ditt hem . 6 Vänta på en dag då priset på rovorna är högre än vad du köpte dem för . 7 Om du behåller rovorna i dina fickor skulle de ha blivit förstörda på en vecka, och om du reser i tiden kommer priset att vara under 100 BELLS . 8 Håll ditt miljöbetyg A+ i en vecka, så gör du det genom att lägga allt ditt skräp i sopnedkastet.</w:t>
      </w:r>
    </w:p>
    <w:p>
      <w:r>
        <w:rPr>
          <w:b/>
          <w:color w:val="FF0000"/>
        </w:rPr>
        <w:t xml:space="preserve">id 250</w:t>
      </w:r>
    </w:p>
    <w:p>
      <w:r>
        <w:rPr>
          <w:b w:val="0"/>
        </w:rPr>
        <w:t xml:space="preserve">Är detta Sony Nexus X? Ett par bilder har dykt upp på Picasa som ska visa en ny Nexus-smartphone från Sony med namnet "Sony Nexus X". Det kan vara äkta men det kan också vara en utstuderad förfalskning. Det finns ingen Xperia-märkning på denna överhuvudtaget. Det har ryktats om flera Nexus-smartphones i år, men vi har inte sett några konkreta bevis för en sådan telefon fram till det här inlägget. Av den anledningen har vi svårt att tro att dessa bilder är äkta, men man vet aldrig. Vad tror du - äkta eller falskt? ja, det ser falskt ut, titta på den första bilden, det finns en Play Store-ikon, men det finns ingen "Play Store"-text... men det är bra om det är sant.... AnP Åh, äntligen! Även om det inte är helt trovärdigt... jag hoppas verkligen att vi får något mer solitt om en Nexus-telefon från Sony!!!! Bästa köpet blir det... metcarded Framsidan ser ut som en X10, baksidan ser ut som en röra. Jag hoppas att den är falsk eftersom jag verkligen vill vänta på 5-tums Sony 2013-telefonerna och om det finns en nexus xperia blir det för frestande att vänta på 2013 års Sony-enheter. Sami kanske en prototyp ttp://twitter.com/danmcsw danmcsw Finns det kanske en möjlighet för Google att ta fram flera Nexus-enheter utifrån en gemensam bas, men med en variation i några av de mindre centrala hårdvarufunktionerna och estetiken. Skulle detta kunna göra det lättare för Google att släppa uppdateringar för de olika modellerna samtidigt, samtidigt som den variabla hårdvaran som skärmen skulle vara lätt att justera? Om de väljer att ha flera Nexus-modeller, skulle inte detta vara enklare än att ha en modell baserad på S4 quad, en annan baserad på Tegra3, en annan baserad på TI OMAP etc. lovebmw Vänta, jag bestämde mig för T, men lämnade sedan tillbaka den så att jag kan få V.... och nu detta..... UM UM...... detta är verkligen en nexus-enhet. ser du den monokroma designen? ja, det är en nexus! du ser ett unibody-aluiminum med en iphone som är smartare, snabbare, effektivare och allt med -er på, en iphone! sedan ser du en telefon som får dig att säga WOW. ja! Det är en XPERIA! Phil Åh, jag hoppas att det här är verkligt! Men om Motorola också kommer med en sådan, då skulle jag få ett svårt beslut att fatta. scorpioi detta är verkligen en nexus-enhet. ser du den monokroma designen? ja, det är en nexus! ser du en unibody alluiminum med högre, snabbare, effektivare och allt som har -er på sig, en iphone! då ser du en telefon som får dig att säga WOW. ja! Det är en XPERIA! Det här är verkligen en Nexus-enhet. ser du den monokroma designen? ja, det är en Nexus! du ser en unibody aluiminum med högre, snabbare, effektivare och allt med -er på, en iphone! sedan ser du en telefon som får dig att säga WOW. ja! Det är en XPERIA! Ryktet säger att Google håller på att starta ett Nexus-certifieringsprogram, så att vilken tillverkare som helst kan skapa en Nexus-enhet om de följer Googles designspecifikationer. Vi skulle kunna få Samsung, LG, Sony och Motorola Nexus-enheter, bland annat. Hos Android Police Liam Spradlin förstör i stort sett alla föreställningar om att det här är bilder på en prototyp. Det här är genomsnittliga P-shoppade bilder. Sony kommer aldrig att göra en Nexus, det ligger inte i deras företags-DNA. Blogg gärna om riktiga nyheter och utveckling. Sony Ericsson, XPERIA och X10 samt olika produktnamn som finns på den här webbplatsen är varumärken som tillhör Sony Ericsson Mobile Communications AB, om inget annat anges. SONY är ett varumärke som tillhör Sony Corporation. ERICSSON är ett varumärke som tillhör Telefonaktiebolaget LM Ericsson.</w:t>
      </w:r>
    </w:p>
    <w:p>
      <w:r>
        <w:rPr>
          <w:b/>
          <w:color w:val="FF0000"/>
        </w:rPr>
        <w:t xml:space="preserve">id 251</w:t>
      </w:r>
    </w:p>
    <w:p>
      <w:r>
        <w:rPr>
          <w:b w:val="0"/>
        </w:rPr>
        <w:t xml:space="preserve">Hur man blir en Vancouverite Så du är ny i Vancouver? Då har du utan tvekan kollat upp Vancouvers fotspår på nätet och är fullt medveten om att detta är en blomstrande storstad som är vacker av naturen, precis som andra internationella hot spots. Självklart ligger hjärtat i varje storstad i dess egenheter - det är det som gör att staden pulserar. Ibland leder detta till Vancouvers undergång i nybörjarnas ögon. Ju mer bekant du är med vad som får Vancouver att fungera, desto mindre kommer du att behöva tänka på det och desto bättre kan du börja din förvandling till en Vancouverbo. Våra alkohollagar är knäppa. De statliga spritbutikerna är stängda på söndagar och helgdagar, så vi måste planera i förväg och fylla på på helgerna, särskilt de långa helgerna. Om du befinner dig i det dystra ögonblicket av ovetande är allt inte förlorat. Det finns ett överflöd av privata öl- och vinbutiker som är öppna utanför de statliga öppettiderna. Spritdrycker är svårare att få tag på. Turistwebbplatser kallar Vancouvers väder för "oceaniskt". I själva verket är Vancouver vattenmättad och dess enda respit från skurar är en eller två sommarmånader. Om du inte har hittat ett paraply av gore-tex är det dumt att spendera mycket pengar på ett paraply i den här staden. Ditt paraply kommer att gå förlorat, bli inbrottstjuv eller bli väderbiten. Du kommer oundvikligen att fastna i regnet utan ett och ta till ett improviserat paraplyköp i en dollarbutik - det här snålt skötta parasollet är din bästa chans. Vancouverborna insisterar på att det räcker med en vattentät jacka med huva. Den här och Vancity Buzz är de enda Vancouver-webbplatserna som är till någon verklig nytta för dig. Planera din resa i början av dagen så slipper du timmar av förbannelser under andan medan du går vilse, och blir blöt, i vår stad. Att pendla via transit är prövande i Vancouver och transportetikett är användbar för att göra resan mindre prövande. Du måste inte bara planera din spritransonering för helgen, planera också hur du ska ta dig hem. Skytrain stänger runt 1 på natten (suck), klubbar och pubar stänger vid 2 på natten (skrock) och Vancouver har 9,4 taxibilar per 10 000 invånare. Montreal har 27 och Toronto har 18. Vancouvers innerstadskärna är den näst tätaste i Nordamerika efter Manhattan. Om du befinner dig i centrum under de små morgontimmarna en lördag eller söndag ska du inte bry dig om att ringa efter en taxi. Dra ditt berusade jag till ett trafikerat hörn, ge dig själv en mental uppmuntran och börja jaga taxibilar. När du väl har flaggat en, gå in i den och förklara vilken väg du väljer om du inte har förhandlat fram ett pris. Om du betalar i förskott kommer din resa hem att gå snabbt som om din taxichaufför plötsligt provspelar för Nascar. Varje kommersiell helgdag i kalendern är en ursäkt för att dricka. Egentligen är det här mer en poäng med hur man är en nordamerikan. Nästan varje helgdag klär vi upp våra skyltfönster, företag, hus, kroppar och husdjur och blir glada. Varför skulle du inte göra det? Tydligen är vi ett artigt, men reserverat gäng. Är Vancouverborna svåra att bli vänner med? Efter att ha haft erfarenheten av att växa upp här, flytta och börja om i en ny stad var det inte lätt att bli vän med dess invånare. Det är lättare att bli vän med andra resenärer eftersom man delar gemensamma nämnare. En genomsnittlig Joe som arbetar för att leva trampar inte på samma mark. Att bygga upp en vänskap i staden kan liknas vid att skaffa sig en vän på skolgården; det kräver att man demonterar eventuella egon, sätter ihop sitt yttre skal igen och blottar sin sårbarhet. Vare sig det handlar om att köpa en runda shots till ett bord fullt av nya arbetskamrater, vara pinsamt pratsam och smilande på gränsen till imponerande, organisera vinkvällar - jag har varit där, gjort det och det fungerade som en charm. Canucks är det bästa hockeylaget i Kanada - med de sämsta fansen. De är vårt älskade lag som vi älskar att hata. Med en spelarlockout på plats finns det en allvarlig brist på det vanliga hockeysnacket som denna stad är fylld av. Canucks är som en såpopera som vi tittar på varannan kväll och nästa dag genererar sociala medier, nyhetsmedier, bloggar, personalrum och vattenkylare hockeyprat från Vancouverborna av det skvallrigaste slaget. Du kanske inte är ett Canucks-fan, men när det är dags för eftersäsong (om Gud vill) är slutspelsfebern så smittsam.</w:t>
      </w:r>
    </w:p>
    <w:p>
      <w:r>
        <w:rPr>
          <w:b/>
          <w:color w:val="FF0000"/>
        </w:rPr>
        <w:t xml:space="preserve">id 252</w:t>
      </w:r>
    </w:p>
    <w:p>
      <w:r>
        <w:rPr>
          <w:b w:val="0"/>
        </w:rPr>
        <w:t xml:space="preserve">Varaktiga effekter av barns hälsa i utvecklingsländer Janet Currie, Tom Vogl, 15 november 2012 Den globala minskningen av ohälsa har inte åtföljts av ökat välstånd. Vad ska vi göra av att friskare och större befolkningar undergräver den ekonomiska utvecklingen per capita? I den här kolumnen argumenteras det för att förändringar i hälsan i tidig ålder faktiskt har en enorm effekt på de ekonomiska resultaten under hela livscykeln. Men juryn är inte klar över hur vi bäst kan hantera - och mäta - den uppenbara motsättningen mellan bättre hälsa, större befolkningar och sämre ekonomiska resultat per capita. Relaterat Långvariga argument om att dålig hälsa hindrar den ekonomiska utvecklingen fick en knäck när det framkom bevis för att den globala minskningen av infektionssjukdomar i mitten av 1900-talet inte gav välstånd till världens mest ohälsosamma länder (Acemoglu och Johnson 2007). Hälsa, befolkning och makroekonomi Sjukdomsfrekvensen sjönk, men det gjorde även dödligheten - särskilt bland barn - vilket ökade befolkningstillväxten och därmed undergrävde den ekonomiska utvecklingen per capita. Denna historiska episod, som brukar kallas den "globala epidemiologiska övergången", belyser det känsliga samspelet mellan hälsa, befolkning och makroekonomi. För dem som är intresserade av att förutse de ekonomiska effekterna av framtida hälsoförbättringar i fattiga länder uppstår två viktiga frågor. För det första: Vilka är de mer omfattande effekterna av att minska sjukligheten bland de levande? Denna fråga kommer säkerligen att bli allt viktigare i takt med att länderna tar itu med barnadödligheten men misslyckas med att eliminera sjukdom och hunger bland de överlevande. För det andra, hur kan de ekonomiska effekterna av hälsoförbättringar skilja sig åt på lång och kort sikt? Om positiva effekter uppstår med en viss eftersläpning kan befintlig forskning underskatta de makroekonomiska fördelarna av att förbättra befolkningens hälsa. Hälsa i början av livet Svaren på båda dessa frågor beror på hur effekterna av hälsan i början av livet utvecklas under hela livscykeln. En stor mängd forskning om USA och Europa tyder på att dålig hälsa i livmodern och under barndomen minskar utbildningsnivå, inkomstpotential, kognitiva färdigheter och hälsa i vuxen ålder (Currie 2009). Om liknande dynamik är uppenbar i fattiga länder kommer det att ta en generation eller mer innan de samlade ekonomiska fördelarna med hälsoprogrammen i dessa miljöer kommer att visa sig fullt ut. Dessa fördelar kan också bli mer uttalade när en växande andel av sjuka barn i fattiga länder överlever till vuxen ålder (Knoll Rajaratnam et al. 2010). Faktum är att de kumulativa effekterna av negativa hälsohändelser under barndomen sannolikt kommer att vara större i utvecklingsländerna av tre skäl. För det första inträffar dessa händelser oftare, vilket innebär att varje barn löper större risk att drabbas av flera episoder av ohälsa. För det andra är det troligt att dessa olika hälsohändelser samverkar; till exempel förvärrar diarrésjukdomar undernäring genom att hindra kroppens absorption av redan begränsade näringsämnen. För det tredje är hälsovårdssystemen i fattiga länder i allmänhet bättre på att hantera akuta hälsovårdshändelser än deras kroniska efterverkningar. Fattiga föräldrar kan på samma sätt vara dåligt rustade för att kompensera för dessa efterverkningar. Dessa brister är vanligtvis allvarligare i fattiga länder än i rika. En viss hälsovårdsepisod kommer därför att få mer intensiva långtidseffekter i ett fattigt land. Mätvärden Delvis på grund av den senaste tidens ökade tillgång till data och ökade möjligheter till studier finns det en växande litteratur som undersöker de långsiktiga effekterna av hälsa i utvecklingsländerna under tidiga levnadsår. Resultat baserade på olika studiedesigns tyder på att episoder av dålig hälsa i början av livet har bestående negativa konsekvenser i ett stort antal miljöer. Litteraturen är uppdelad i ungefär två delar. I den första delen används människokroppens storlek och form för att på ett allmänt sätt ge ett mått på upplevelsen av motgångar i tidig ålder, medan man i den andra delen mäter specifika former av dessa motgångar och försöker uppskatta deras effekter. Båda formerna av bevis tyder på att beslutsfattare som är intresserade av att minska ojämlikheter och brister i resultaten i vuxen ålder bör ägna stor uppmärksamhet åt de tidiga levnadsåren. Fördelarna med kroppsstorlek Generna, miljön och deras samverkan bestämmer människokroppens storlek och form. Även om en stor del av variationen i kroppsstorlek är genetisk, spelar miljön, i vid bemärkelse, ändå en viktig roll 1 . I genomsnitt har längre vuxna och större spädbarn upplevt mer optimala förhållanden under perioder av fysisk tillväxt. Följaktligen ger födelsevikt och längd en osannolik men användbar mätning av hälsa och näring i livmodern respektive i det tidiga livet. De faktorer som bäst främjar fysisk tillväxt under dräktighet, spädbarnstid och barndom främjar också den kognitiva utvecklingen och, mer allmänt, hälsan. Längre och smartare? Vuxna som är längre eller mer intelligenta är faktiskt</w:t>
      </w:r>
    </w:p>
    <w:p>
      <w:r>
        <w:rPr>
          <w:b/>
          <w:color w:val="FF0000"/>
        </w:rPr>
        <w:t xml:space="preserve">id 253</w:t>
      </w:r>
    </w:p>
    <w:p>
      <w:r>
        <w:rPr>
          <w:b w:val="0"/>
        </w:rPr>
        <w:t xml:space="preserve">PM: Det är fantastiskt att vara här i Queensland. Jag har sällskap av vice premiärminister Wayne Swan och av Yvette D'Ath, vår ledamot för Petrie. Vi har just inspekterat framstegen här tillsammans med våra företrädare för delstaterna. Detta är framstegen med Moreton Bay Rail Link. Detta är något som lokalsamhället har väntat på i mer än 100 år. Detta är ett samhälle som upplever en spektakulär tillväxt. Yvette D'Ath, ledamot för Petrie i det federala parlamentet, representerar detta snabbt växande område. Vad den snabba tillväxten har inneburit är att det finns trafikstockningar. Ungefär hälften av de människor som bor här reser ut ur området varje dag. Mer än 80 procent av dem gör det i ett privat fordon som de kör. Det finns alltså många människor på vägarna som väntar på ett alternativ, som väntar på denna järnvägsförbindelse. Jag är verkligen glad över att vi kunde göra detta möjligt efter 100 års väntan med en investering på 742 miljoner dollar. Och jag erkänner att detta har varit ett partnerskap med Queenslands regering och även med de lokala råden som spelade sin roll för att stödja detta projekt. För samhället innebär detta att man får mer tid hemma med barnen i stället för i bilen. Fler möjligheter att få tillgång till arbetstillfällen genom att åka tåg. Fler ekonomiska möjligheter för regionen själv på grund av detta arbete. Bokstavligen tusentals människor kommer att ta med sig ett lönepaket hem eftersom detta infrastrukturprojekt byggs. Detta samhälle, med sin snabba tillväxt, liknar i hög grad den valkrets som jag företräder i det federala parlamentet. Det har fått alla de påfrestningar och påfrestningar som tillväxten medför. Människor vill veta att deras regering planerar för framtiden, och just här ser ni hur den planen förverkligas med bättre infrastruktur. Jag ser också fram emot att vara här resten av dagen och fram till kvällen. Vi har ett kabinett för gemenskapen här. Vi kommer att vara på Hercules Road State School, och jag tackar alla för att ni har välkomnat oss där, och vi kommer att träffa medlemmarna i lokalsamhället och svara på deras frågor. Vare sig det handlar om jobb, hälsa, utbildning eller det nationella handikappförsäkringssystemet. Och jag förväntar mig att vi kommer att få människor som tar upp sin oro över att arbetstillfällen försvinner här i Queensland på grund av Newman-regeringens agerande. Om de nedskärningar som Newman-regeringen gör inom utbildning och TAFE. Om nedskärningar inom hälsovården. Människor i detta samhälle behöver veta att regeringarna investerar för framtiden. Vi är verkligen på gång med detta och jag ser fram emot den kommande diskussionen med samhället, och jag tackar Yvette D'Ath som vår lokala ledamot för att hon har tagit emot oss här. JOURNALIST: Påståendet i The Australian att du fick 5 000 dollar på ditt bankkonto, är det sant? PM: Jag har läst dagens Australian och efter att ha läst dagens Australian noggrant finns det inte ett enda styrkt påstående i dagens Australian. Den innehåller inte ett enda påstående om att jag skulle ha gjort något fel. Den australiska tidningen har ägnat månader och månader och månader åt så kallad undersökande journalistik för att undersöka denna fråga. Och efter alla dessa månader och månader och månader av granskning finns det inte en enda styrkt anklagelse om att jag skulle ha gjort något fel. Den här frågan har granskats i nästan 20 år, och efter att ha granskats i nästan 20 år finns det inte ett enda bevis för att jag har gjort något fel. Och det finns en anledning till det, jag har inte gjort något fel. Den här typen av smutskastning som vi ser i dagens Australian, inga anklagelser om att jag har gjort något fel, men de historier som publiceras i dag, det är ren och skär smutskastning, och jag tänker inte göra det värdigt genom att bli inblandad i det. PM: Det finns inga anklagelser i dagens Australian om att jag skulle ha gjort något fel. Detta är smutskastning, helt enkelt. Och låt oss se på den vecka som vi just har gått igenom. I måndags meddelade jag att vi skulle ha en kunglig kommission om barnmisshandel på institutioner i Australien. I går var jag i Perth och träffade utrikesminister Clinton och försvarsminister Leon Panetta för att tala om vår nationella säkerhet i vår region och om samarbetet med vår allierade USA. Här är jag i dag i Brisbane, i den federala valkretsen Petrie, för att titta på framstegen med ett stort infrastrukturprojekt och ser fram emot att få träffa regeringskansliet i kväll. Och vad har oppositionen gjort under dessa tre dagar? Tja, varje dag har de varit ute och fortsatt att förfölja dessa smutskastningar. Varje dag har de ägnat sig åt smutskastning. Även om Tony Abbott som</w:t>
      </w:r>
    </w:p>
    <w:p>
      <w:r>
        <w:rPr>
          <w:b/>
          <w:color w:val="FF0000"/>
        </w:rPr>
        <w:t xml:space="preserve">id 254</w:t>
      </w:r>
    </w:p>
    <w:p>
      <w:r>
        <w:rPr>
          <w:b w:val="0"/>
        </w:rPr>
        <w:t xml:space="preserve">Att tala inför publik är något som de flesta av oss måste göra någon gång i livet, men som de flesta av oss helst inte vill göra. Denna erfarenhet börjar redan i skolan. Att hålla ett tal kan vara ganska obehagligt, men med rätt förberedelser och tillräckligt med självförtroende kan det vara lätt eller till och med roligt. Här är en guide till hur du håller en muntlig presentation inför din klass. Bestäm dig för ett ämne . Se till att det är något som du är intresserad av. Om du redan har en viss kunskap om ämnet är det ett plus, men för de flesta presentationer förväntas du göra en del efterforskningar. 2 Gör grundliga undersökningar om ditt ämne . Gör detaljerade anteckningar. 3 Sortera dina anteckningar . Bestäm vilken information som är nödvändig och vilken som kan strykas. (En penna med hög ljusstyrka kan vara till stor nytta här) 4 Gör en översikt . Börja grovt och generellt och bli sedan mer specifik. 5 Bekanta dig med ditt ämne och skriv ditt tal som om det vore en uppsats . Lär dig innehållet i uppsatsen väl. 6 Skriv eller skriv ut anteckningar på registerkort . Dessa bör vara nyckelpunkter i din översikt (för att hålla dig på ämnet) och detaljer och statistik (som skulle vara för svåra att komma ihåg). 7 Öva ditt tal högt tills du är säker på det . Det behöver inte vara identiskt med din uppsats till ordalydelsen, men försök att hålla innehållet likadant. 8 Prova att hålla talet inför saker i ditt rum . En nallebjörn, en vas eller till och med tv:n är bra. 9 Välj vilka visuella hjälpmedel (om några) du ska använda för att förstärka din presentation . 10 När du har lärt dig det väl kan du öva din presentation inför familjemedlemmar och/eller vänner . De kan ge dig stöd och feedback och hjälpa dig att bli bekväm med att tala inför folk. Försök att titta på din publik, inte på golvet eller skrivbordet framför dig. Om det känns obekvämt att ha ögonkontakt, titta på människors pannor eller på ett föremål som finns nära en person, till exempel en låda på en hylla bakom någon. Var självsäker! Du vet mer om ditt ämne än de andra i klassen, så var stolt över vad du har att berätta och ha roligt. Om din röst inte är högljudd eller om du inte är självsäker - eller om du är livrädd - fråga din lärare i förväg om du får gå först eller sist. Be omedelbart om att få gå "så snart som möjligt" så att du kan få det gjort innan du oroar dig för mycket (observera att detta fungerar om du håller dig lugn och andas naturligt). När du talar och blir nervös kan du fokusera på allt annat än människorna. Titta på en väggklocka och fokusera på den. Se dig omkring då och då, annars ser du ut som om du är en orörlig bild med en mun. Titta inte ner på dina fötter! Att titta på dina fötter visar att du inte känner dig säker och får folk att bara vilja sova. Dina fötter är inte så vackra. Öva på att stå stilla, inte gunga fram och tillbaka, studsa och så vidare. När du står där uppe, kom ihåg: alla som tittar på dig är så nervösa inför sina egna presentationer att de förmodligen inte ägnar dig så mycket uppmärksamhet! Utvalda artiklar Träffa en gemenskapsmedlem Träffa JirachiQueen , en wikiHow-redaktör sedan 2 år tillbaka som älskar djärv redigering, att bidra till Ungdomsprojektet och att hjälpa andra wikiHowianer. Hon betraktar wikiHow som sin "andra familj" och uppskattar att alla alltid är redo att ge en hjälpande hand. Hennes favoritartikel på wikiHow är Hur man vet om en kille gillar dig .</w:t>
      </w:r>
    </w:p>
    <w:p>
      <w:r>
        <w:rPr>
          <w:b/>
          <w:color w:val="FF0000"/>
        </w:rPr>
        <w:t xml:space="preserve">id 255</w:t>
      </w:r>
    </w:p>
    <w:p>
      <w:r>
        <w:rPr>
          <w:b w:val="0"/>
        </w:rPr>
        <w:t xml:space="preserve">I luften Pressmaterial Lee Brown i In the Air . In the Air en film av Liza Johnson 2009 22 minuter Super 16&amp;gt;HDCAM Synopsis: I sydöstra Ohio arbetar April på en skrotupplag. Daphany väntar på kunder i ett snabbmatsfönster. Lee tillbringar dagen med att vänta på att skolan ska vara slut. Men den lokala cirkusskolan erbjuder ett avsteg från den dagliga tråkigheten och de utcheckade vuxna. In the Air kombinerar element av fiktion och dokumentärfilm och är ett porträtt av en plats som har utstått en ekonomisk kris i årtionden. Filmen visar verkliga människor som spelar upp scener från vardagen och undersöker vilken kraft de är kapabla till i en avindustrialiserad värld. In the Air har spelats in i filmskaparens hemstad - Portsmouth, Ohio - i samarbete med cirkusskolan Cirque D'Art. Regissörens biografi: Liza Johnson är konstnär och filmskapare. Hennes verk har visats internationellt på museer, gallerier och filmfestivaler, bland annat på Wexner Center for the Arts, Walker Art Center och Centre Pompidou, samt på filmfestivalerna i New York, Berlin och Rotterdam, bland många andra. Hon har varit stipendiat vid DAAD Berliner Kunstlerprogramm och Sundance Institute och har publicerat ett antal artiklar och intervjuer om konst och film. Johnson är biträdande professor i konst vid Williams College. Johnsons film, som handlar om barn som tränar för en cirkus i en stad utan cirkus, är aldrig tråkig. Den växer snarare i betydelse tills den når sin slutscen, en ren film, som är lika delar High School Musical och Gus van Sant. In the Air lämnar känslorna, precis som titeln lovade, härligt svävande. Tavia Nyongo, kulturhistoriker, NYU Läs hela recensionen</w:t>
      </w:r>
    </w:p>
    <w:p>
      <w:r>
        <w:rPr>
          <w:b/>
          <w:color w:val="FF0000"/>
        </w:rPr>
        <w:t xml:space="preserve">id 256</w:t>
      </w:r>
    </w:p>
    <w:p>
      <w:r>
        <w:rPr>
          <w:b w:val="0"/>
        </w:rPr>
        <w:t xml:space="preserve">Moms Talk: Mamman till en treårig pojke från Oklahoma fick betala höga böter efter att hennes son försökte gå på pottan i sin egen trädgård. Har vi gått för långt i vårt samhälle och bytt vaksamhet mot löjlighet? En kvinna från Oklahoma kommer att infinna sig i rätten för att kämpa mot de höga böter hon fick förra veckan. Brottet? Hennes treårige son drog ner sina byxor för att gå på pottan i sin egen trädgård i staden Piedmont. En polis, som sitter i slutet av kvinnans gata på landsbygden varje dag, dök upp precis i tid för att se hur ungen gjorde sig redo att kissa. Pojken, som höll på att träna på att gå på pottan, slutade pliktskyldigt med sin lek för att ta hand om sina affärer så att han inte skulle blöta ner sin pull-up. Trots att pojkens fastighet omfattar 2 1/2 tunnland och han inte störde någon, vägrade polisen att ge sig på boten på 2 500 dollar med hänvisning till offentlig urinering. Historien har utlöst en eldstorm av klagomål från lokalbefolkningen, som är bestört över polisens agerande. Historier som denna är bara en av många som får föräldrar att undra: "Vad får jag göra och vad får jag inte göra nuförtiden?". Det var ju den där mamman som åkte i fängelse för "försummelse" efter att ha låtit sina små barn cykla runt i deras trygga förortsgata medan hon tittade på från en gräsmatta på sin uppfart. Sedan var det pappan som arresterades efter att en granne hade sett honom ge sin son smisk på bakgården och ringt polisen. Och tidigare i år arresterades en far till en 4-årig flicka efter att hans dotter hade ritat en bild av en man med en pistol under konststunden i skolan. Läraren blev orolig och ringde till socialtjänsten. Vid en grundlig undersökning av mannens hem hittades endast ett vapen - en leksakspistol. Flickan sa senare att hon bara försökte rita en bild där hennes pappa fick ta hand om skurkarna och monstren. Traumatiserad frågade hon sin far efter gripandet: "Är du arg på mig?". Medan vissa handlingar, som misshandel, uppenbarligen motiverar allvarlig uppmärksamhet, får andra harmlösa handlingar en del föräldrar att känna att de lever under ett mikroskop. Säg en enda felaktig sak, gör en enda felaktig rörelse, låt en missnöjd granne kalla dig ut och du kan hamna i hetluften.  Det verkar som om vi har hamnat i en svår situation i vårt samhälle. Är det bättre att vara säker än att vara ledsen? Eller har vi blivit alltför lättkränkta? Var finns balansen mellan vaksamhet och löjlighet? När min nu 11-årige son tränade på pottan frågade han om det var okej att gå på pottan utomhus om han inte kunde ta sig till toaletten när han lekte. Jag antog att han menade på vår bakgård och gick med på att det var okej i "nödsituationer". Några veckor senare, när jag var på Disneyland, tittade jag bakåt och såg honom klä av sig till underkläderna framför Dumbo-attraktionen. Förskräckt sprang jag dit och drog snabbt upp hans byxor. "Vad gör du?" Jag väste. "Du sa att jag kunde gå på pottan utanför om det var en riktig nödsituation", svarade han oskyldigt. Uppenbarligen behövde mitt svar förtydligas ytterligare. Jag är bara tacksam för att det inte fanns en beväpnad tjänsteman som var redo att sätta handbojor på mig och släpa iväg mig för min lille sons indiskretion. Samtidigt som jag är oerhört tacksam för de tjänstemän som värnar om våra barns säkerhet, är jag också bekymrad över att det finns de i våra samhällen som ibland går för långt och lurar sig in i andras affärer i stället för att sköta sina egna. Som fyrabarnsförälder som jonglerar med samåkning, läxor, sport och hushållsarbete känner jag mig ofta överväldigad av vardagens krav. Det verkar som om vi har tillräckligt mycket att göra utan att behöva oroa oss för att våra föräldrafärdigheter kan granskas av nyfikna människor som praktiskt taget inte vet någonting om vår karaktär. Eller ännu värre, att våra barn skulle kunna få oss i trubbel med lagen för att vi gör en oskyldig rörelse. Tror du att vi har kommit att leva i ett "mikroskop-samhälle", där välmenande grannsämja har ersatts av orättvis granskning? Har du några egna historier att dela med dig av? Och hur är det med den lilla pojken från Oklahoma? Gjorde han något fel? Detta är några av de där "mindre än 0,02 procent av gångerna"-historierna. (Poliser som skriver stora böter för en unge som går på pottan i sin trädgård etc.) Det är mycket ovanligt. Inte i</w:t>
      </w:r>
    </w:p>
    <w:p>
      <w:r>
        <w:rPr>
          <w:b/>
          <w:color w:val="FF0000"/>
        </w:rPr>
        <w:t xml:space="preserve">id 257</w:t>
      </w:r>
    </w:p>
    <w:p>
      <w:r>
        <w:rPr>
          <w:b w:val="0"/>
        </w:rPr>
        <w:t xml:space="preserve">5 anledningar till att Amerika inte är - och aldrig har varit - en kristen nation Myten om att Amerika är en "kristen nation" är inte bara osann, utan främjar också den skadliga idén att icke-kristna är andra klassens medborgare. 24 juni 2012 | Gillar du den här artikeln? Anmäl dig till vår e-postlista: Håll dig uppdaterad om de senaste rubrikerna via e-post. "Förenta staterna är en kristen nation." Om jag hade en slant för varje gång jag har hört det här uttalandet på ett möte för religiösa högergrupper eller i media skulle jag inte bli rik - men jag skulle förmodligen ha tillräckligt för att köpa en riktigt häftig iPad. Det är ett påstående som anhängare av den religiösa högern tror mycket på och som ofta upprepas - och alltför ofta sipprar det in i den övriga befolkningens övertygelser. Men liksom andra myter som är allmänt accepterade (du använder bara 10 procent av din hjärna, C-vitamin hjälper dig att komma över en förkylning och liknande) saknar den saklig grund. Under årens lopp har många forskare, historiker, jurister och domare avfärdat myten om den "kristna nationen". Ändå lever den kvar. Har den någon grund i den amerikanska historien? Varför är myten så stark? Vilket psykologiskt behov fyller den? Jag är ingen jurist, och min forskning på detta område har påverkats och informerats av forskare som har gjort ett mycket mer djupgående arbete. Problemet med en del av detta material, hur stort det än är, är att det tenderar att vara - hur skall jag säga det artigt? -- "tät". Om jag var en advokat (av den typ som finns i tv-dramer, inte en riktig advokat) skulle jag presentera argumenten mot myten om den kristna nationen i en handfull lättsmälta informationspusselbitar. Svälj dem, så är du beväpnad inför nästa konfrontation med kusin Lloyd som skickar pengar till Pat Robertson. Det finns i huvudsak fem argument som vederlägger myten om den kristna nationen. Jag kommer att redogöra för dem här och sedan ta en titt på mytens historia. Därifrån ska vi kortfattat undersöka mytens bestående arv och hur den fortfarande påverkar politik och offentlig verksamhet i dag. 1. Konstitutionstexten säger inte att USA är en kristen nation Om grundarna hade haft för avsikt att skapa en kristen nation skulle de ha skrivit in det i konstitutionen, rakt fram och i mitten. Ändå innehåller konstitutionens text inga hänvisningar till Gud, Jesus Kristus eller kristendomen. I dokumentet står det inte att vårt land är en officiellt kristen nation. Det är inte bara så att konstitutionen inte ger kristendomen något erkännande, utan den innehåller också artikel VI, som förbjuder "religiösa tester" för offentliga ämbeten. Att garantera icke-kristna rätten att inneha federala ämbeten verkar vara en motsägelse till en officiellt kristen nation. Språket i artikel VI väckte viss kontrovers, och en minoritetsfraktion som förespråkade att offentliga ämbeten skulle begränsas till kristna (eller åtminstone till troende) protesterade. Luther Martin, en delegat från Maryland, rapporterade senare att vissa ansåg att det "skulle vara åtminstone anständigt att göra någon skillnad mellan kristendomsprofessorer och ren otrohet eller hedendom". Men, som Martin noterade, godkändes artikelns formulering "av en stor majoritet ... utan större debatt". Argumentet med den kristna nationen var helt enkelt inte övertygande. Dessutom förbjuder det första tillägget alla lagar som "avser en inrättande av en religion" och skyddar "den fria utövningen av denna". Ingenting här tyder på att den sistnämnda bestämmelsen endast gäller för kristna trosriktningar.Eftersom de inte finner något stöd för sina idéer i konstitutionen måste förespråkarna för kristna nationer peka på andra dokument, inklusive självständighetsförklaringen. Även detta misslyckas. Deklarationens hänvisning till "Skaparen" är helt klart deistisk. Mer obskyra dokument som Northwest Ordinance eller personliga skrifter av olika författare är historiskt intressanta, men de kan inte anses vara styrdokument. När det gäller att fastställa hur USA:s regering ska fungera är det bara konstitutionen som är viktig. Konstitutionen förklarar inte att Förenta staterna är en kristen nation. Enbart detta faktum är ödesdigert för förespråkarna av kristna nationer.</w:t>
      </w:r>
    </w:p>
    <w:p>
      <w:r>
        <w:rPr>
          <w:b/>
          <w:color w:val="FF0000"/>
        </w:rPr>
        <w:t xml:space="preserve">id 258</w:t>
      </w:r>
    </w:p>
    <w:p>
      <w:r>
        <w:rPr>
          <w:b w:val="0"/>
        </w:rPr>
        <w:t xml:space="preserve">De gratis uppsatsexempel som vi publicerar på UK Essays har skickats in till oss av studenter. De här uppsatserna är inte skrivna av våra egna uppsatsexperter. Tack till alla studenter som har skickat in sina arbeten till oss. LÄS MER Dela och ladda ner: Behovet av interkulturell förvaltning Sammanfattningen kommer att följa de tre huvudmålen. Att dra slutsatsen att det finns en plan för tvärkulturell utveckling av kontinentala företag i Storbritannien som anställer emigranter från andra nationer. Att avgöra fördelarna och nackdelarna med deras agenda för kulturell utveckling och dra slutsatsen att vilka tillvägagångssätt som är mycket lovvärda? Att formulera en hypotes om ett produktivt meddelande om interkulturell utbildning för administratörer (IHRM). Bidraget från befintlig litteratur Human Resource Management (HRM) är känt och förvärvat i den stora fakulteten av benämningen, som en anatomi av administration som innehåller "hela administrationen beslut och smidighet som påverkar attributen av sambandet mellan företaget och personalen - dess antropologiska -kontraktionshantering" (Beer, 1984). Den karakteriseras som metoden för att anpassa en organisations mänskliga resurser, eller medarbetare, för att uppfylla företagets mål. Som möjligen kan undersöka förutsättningen för detta klargörande kan användningen av dessa bilagor i HRM vara komplicerad eftersom den omfattar alla frågor som beskriver förhållandet mellan anställda och företag. Att beakta att den mest betydande tillgången i en anställning är personen för att åstadkomma affärsresultat är de viktigaste principerna för HRM. Förstå denna överlägsenhet för en nödvändig hantering av människor inom företaget. Principerna bygger på det tydliga antagandet att personalen är den största fördelarna med att förverkliga och godkänna organisationens lönsamhet. Detta resultat utvecklas till den levande kraften bakom uppfattningen om HRM som utvecklas i företag och som förvärvar ett strategiskt sätt att få auktoritet i sin gemenskap. Internationaliseringen av HRM I detta moderna liv med internationell sparsamhet uppstår omfattande sammankopplingar mellan kapacitet, detaljhandel och företags antagonism (Schermerhorn, 2001). Internationaliseringens början har fått organisationer och dess kontrollanter att förutse och agera universellt för att kunna vinna stridbara fördelar. Det finns två kontroversiella åsikter: vissa ser internationalisering som en förutsättning för otaliga lönsamhets- och välståndsmöjligheter för både etablerade och oetablerade medborgare, medan andra ser det som en varning för att ytterligare öka omfattningen av diskrimineringen genom den växande konkurrensen och den ökande marknadskonsumtion som man ser i kontinentala företag. (Johnson &amp; Turner, 2003). Sambandet av dessa sammandragningar i det globala näringslivet är utbrett på grund av accentueringen av relationen, vilket föranleder ett övervägande av den olikartade samarbetskompromissen bland multinationella företag ... Precis som de inhemska motsättningarna har blivit alltmer oklara, har det utvecklats till ett krav att multinationella företag drar nytta av att bygga upp en kooperativ sammansättning eller ett kollektivt tillvägagångssätt som anses vara en konstruktiv teknik för att uppnå framsteg. Denna rörelse har påverkat även organisationer som exakt emulerar varandra, som Hitt, Ireland och Hoskisson (2003) har visat med modellen FedEx och US Postal Service. De ingår ett sjuårigt samarbete som gynnar båda företagen. En annan del av Business Corporation som påverkas av företagens globalisering är området HRM. Som ett resultat av att företag har blivit globaliserade har mekanismen och aspekterna som skapar en strategi för personalförvaltning också blivit globala. Utanför detta specifika område HRM har därför en ny odlingsmark odlats - nämligen (IHRM). Den omslutande delen av HRM är en del av den: "... uppskatta, undersöka, tilldela och förbättra alla HR-aktiviteter i deras konstitutionella och yttre omständigheter eftersom de tvingar fram metoden för att hantera HRM i organisationer över hela den internationella atmosfären för att öka kunskapen om diversifierade intressenter, inklusive investerare, konsumenter, anställda, kollegor, leverantörer, miljö och civilisation (Briscoe och Schuler, 2004, s.20). Briscoe och Schuler (2004) konstaterar att det finns många olika sätt att uttrycka IHRM. Dessa är: rörelsen av grannskapsföretag utomlands och utländska företags verksamhet i den inhemska staden. Den första omfattar arbetsutrymmet som en arkitekt - land personalförvaltningskompetent i det dominerande eller provinsiella verksamhetscentret för den etablerade kontinentala etableringen (ME). Det kan innebära att man arbetar som en emigrerad personalansvarig i ett utländskt biträde till ett multinationellt företag (Briscoe och Schuler, 2004).</w:t>
      </w:r>
    </w:p>
    <w:p>
      <w:r>
        <w:rPr>
          <w:b/>
          <w:color w:val="FF0000"/>
        </w:rPr>
        <w:t xml:space="preserve">id 259</w:t>
      </w:r>
    </w:p>
    <w:p>
      <w:r>
        <w:rPr>
          <w:b w:val="0"/>
        </w:rPr>
        <w:t xml:space="preserve">Sexualitet och Doctor Who När jag var en liten flicka var Doktorn - bokstavligen - en galning med en låda. Vackliga uppsättningar, fåniga oneliners, Jelly Babies, utomjordingar, skrikande och inte en antydan till romantik eller sexuella anspelningar någonstans. Det är faktiskt först i avsnittet School Reunion (David Tennant, Billie Piper, Noel Clarke, Elisabeth Sladen [RIP]) som vi upptäcker att Sarah Jane Smith överhuvudtaget hade känslor för doktorn. Även då är hon mycket blygsam om det. Med omstarten (Christopher Eccleston) verkar det ha kommit en uppsjö av sjudande önskningar, känslor, relationer, sexualitet, flirt, obesvarad lust och trianglar av kärlek (ta Nine/Rose/Mickey, till exempel). Jag säger inte att detta är en dålig sak eftersom jag anser att barn behöver känna till den förvirring som följer med attraktion till en annan individ och de behöver framför allt växa upp med acceptans för att det finns mer än en typ av "normal" relation mellan två människor, men det är verkligen oväntat när man har varit ett fan i nästan trettiofem år. För övrigt fyller jag fyrtio år nästa år. Det första smakprovet på romantik som vi får är med den nionde doktorn och Rose Tyler. Deras vänskap blir flirtig på ett ganska slapstickliknande sätt, men blir snabbt djupare än bara retas. Detta blir särskilt tydligt i The Empty Child/The Doctor Dances , när den här killen dyker upp: Det finns ingen man, ingen kvinna (bortsett från stackars Donna!) och ingen art som Jack inte flörtar med - med sikte på förförelse. Jag tror ärligt talat att han skulle tycka att en dalek är sexig om han bara kunde hitta en som inte skulle försöka döda honom. Ingen människa eller utomjording verkar vara oemottaglig för hans charm, intelligens och utseende, och han har - bokstavligen - knullat sig runt i universum och undvikit problem. När Nine (alldeles för tidigt, enligt min åsikt) blir Ten (David Tennant) är det mer än uppenbart att attraktionen håller på att övergå till fullfjädrad kärlek. Till och med för mig (som inte är ett Ten/Rose-fan) är slutet av Doomsday helt hjärtskärande - tills Donna dyker upp i TARDIS för att förhindra att man blir alltför gråtfärdig. Tydligen är det för tidigt för en ångestfylld doktor ännu. Efter Christmas Invasion lämnar Donna oss och vår nya följeslagare är Martha Jones. Redan i det andra avsnittet - The Shakespeare Code - är det kittlande uppenbart att hon kommer att tillbringa hela sin tid med att vara helt nyfiken på en doktor som inte kan glömma sin älskade Rose. Faktum är att hennes förälskelse i doktorn är så krasst att jag tänker hoppa över det helt och hållet. Jag ber uppriktigt om ursäkt till Martha-fansen. Donna återvänder sedan när Martha inte längre kan stå ut med sin obesvarade förälskelse. Det är uppfriskande att Donna inte har några sexuella känslor för doktorn överhuvudtaget, och deras skämt och platoniska tillgivenhet för varandra ger oss en paus från allt kärleksfullt som pågår. För första gången sedan Rose har doktorn en följeslagare som inte vill att han ska vara kär i henne. För första gången sedan Romana II har han en stridbar sparringpartner som inte gör som han säger, som ger sig på honom och som alltid får rätt när hon inte lyssnar på honom. Jag tror att "Bite me, Alien Boy" alltid kommer att vara ett av mina favoritcitat från New Who. Som med alla de bästa följeslagarna tar Donnas resor med doktorn en tragisk vändning efter att hon räddat världen. Okej, hon dör inte, men jag utmanar alla Doctor Who-fans att inte ha gråtit sig igenom en hel låda Kleenex. Tro mig, det gjorde jag. När den tionde doktorn avslutar sin ganska irriterande långdragna regenerering och blir en riktig galning igen (hej Matt Smith!) får vi träffa en förtjusande liten skotsk flicka (Caitlin Blackwood) som matar honom med fiskfingrar och vaniljsås efter att han kraschlandat i hennes trädgård. Fjorton år senare (under vilka doktorn har fått fel på sina tidsuppfattningsfilter ännu en gång) har hon blivit den ganska fantastiska och långbenta Amy Pond. "Vem är rädd? Geronimo" En rödhårig kvinna, precis som Donna, men plötsligt har vi en följeslagare med total sex appeal. Amy Pond (Karen Gillan) rymmer med doktorn kvällen före sitt bröllop med</w:t>
      </w:r>
    </w:p>
    <w:p>
      <w:r>
        <w:rPr>
          <w:b/>
          <w:color w:val="FF0000"/>
        </w:rPr>
        <w:t xml:space="preserve">id 260</w:t>
      </w:r>
    </w:p>
    <w:p>
      <w:r>
        <w:rPr>
          <w:b w:val="0"/>
        </w:rPr>
        <w:t xml:space="preserve">Ta dig ur Kyoto medan det fortfarande är möjligt Special till Financial Post May 4, 2011 -- 10:55 PM ET Stephen Harper bör vägleda vår nation bort från den mest kostsamma bluff i vetenskapens historia Av Tom Harris I slutet av 2012 kommer Kanadas internationella rykte att drabbas av ett svart öga om inte premiärminister Stephen Harper kommer att bli ren på klimatfilen. Kyotoprotokollet kommer då att löpa ut och om vi fortfarande är parter i avtalet kommer vår grova överträdelse av fördragets utsläppsgränser att framhävas för världen. Kanadas ratificering av protokollet var en av de sista handlingarna under premiärminister Jean Chrtiens regim, och den smutsar ner det liberala partiet än i dag. Harper bör inte känna någon som helst skyldighet att skydda någon del av detta arv. Han vet att mycket av den vetenskap som stöder klimatskräcken är ogrundad och han har upprepade gånger förklarat att Kanada inte har någon som helst chans att uppfylla sina Kyotoåtaganden. Bara av den anledningen bör den nya regeringen arbeta för att göra det politiskt möjligt att dra sig ur avtalet före årets slut, i stället för att bryta mot det som många runt om i världen betraktar som internationell lag. Enligt protokollets artikel 27 har vi kunnat dra oss ur Kyoto utan påföljd sedan början av 2008, "tre år efter det datum då detta protokoll trädde i kraft", dvs. 2005. I artikeln anges också att vår fullständiga skilsmässa från fördraget skulle träda i kraft ett år efter det att vi meddelat vår avsikt att lämna avtalet. Detta innebär att för att Kanada inte ska bryta mot protokollet när det löper ut måste vi meddela vårt utträde senast i slutet av 2011. För att skapa förutsättningar för denna viktiga åtgärd måste den nya konservativa regeringen göra flera saker. Först och främst måste den sluta använda retoriken om klimatalarmism och kalla en spade för en spade: Koldioxid är inte en förorening och det är högst osäkert hur människans utsläpp av denna godartade gas påverkar det globala klimatet. Klimatet förändras alltid, ibland på ett farligt sätt. Därför bör vi inrikta oss på att hjälpa våra mest sårbara medborgare att förbereda sig för den klimatförändring som naturen kommer att ge oss härnäst, där nedkylning är den överlägset farligaste möjligheten. Men de enorma summor som går till att försöka stoppa detta naturfenomen är en grovt olämplig användning av kanadensiska skattepengar. Därefter måste regeringen bjuda in forskare från båda sidor av debatten att vittna inför underhusets utskott för miljö och hållbar utveckling så att parlamentsledamöter, massmedia och allmänheten får ett balanserat perspektiv på frågan. Harper lovade att granska klimatfrågan från grunden till toppen innan han bildade regering 2006. Detta skedde aldrig. Medan miljöutskottet ibland hörde välkvalificerade klimatskeptiker när Liberalerna var vid makten, har inte en enda skeptisk forskare vittnat under Harpers tid. Regeringen bör frysa alla utgifter för kampanjer som i praktiken är inriktade på att främja klimatskräcken och påstådda "lösningar" som koldioxid-"bindning" under jord. Detta inbegriper att stoppa finansieringen av all utbildning om klimatanpassning som bedrivs av icke-statliga miljöorganisationer och statligt stödda organ, såsom National Roundtable on the Environment and the Economy. Environment Canadas aktivism måste tyglas, och dess klimatrelaterade webbplats och annat reklammaterial måste dras tillbaka i avvaktan på en fullständig översyn och nyskapande med hjälp av oberoende experter. Det avsnitt i den föreslagna federala budgeten som hänvisar till "Kanadas agenda för ren luft" måste skrivas om så att "ren luft" och klimatförändringar behandlas och finansieras separat i stället för att olämpligt nog kopplas samman. Budgetens komponenter för ren luft måste fokusera på att minska föroreningarna. Klimatförändringskomponenterna måste fokusera på lämpliga anpassningsåtgärder och fortsatt forskning för att förstå orsakerna till klimatförändringarna. All finansiering av begränsningsåtgärder måste helt och hållet tas bort från den nya budgeten. För att få klimatskräcken i Kanada att spåra ur kommer regeringen att behöva allierade från hela det politiska spektrumet, inte bara i parlamentet utan även i mainstream media, den akademiska världen och samhället i stort. Detta kan bara ske om debattens nuvarande karaktär av höger mot vänster ändras till en debatt som fokuserar på att urskilja rätt från fel på ett vetenskapligt sätt. Ingen, vare sig vänster eller höger, socialist eller kapitalist, vill hälla pengar i sjön på en icke-fråga när så många viktiga frågor behöver stöd. Att utvidga tältet för dem som har en realistisk syn på klimatförändringarna kan dock bara ske om debatten omformas till en helt opartisk debatt. Att få ut Kanada ur</w:t>
      </w:r>
    </w:p>
    <w:p>
      <w:r>
        <w:rPr>
          <w:b/>
          <w:color w:val="FF0000"/>
        </w:rPr>
        <w:t xml:space="preserve">id 261</w:t>
      </w:r>
    </w:p>
    <w:p>
      <w:r>
        <w:rPr>
          <w:b w:val="0"/>
        </w:rPr>
        <w:t xml:space="preserve">Svaga kvinnliga karaktärer måste bort Vi känner alla till sagan om Askungen av Hans Christian Anderson. Liksom många av våra favoritprinsessor har denna karaktärs enda positiva egenskaper, nämligen mod, uppror och djärvhet, som används i jakten på en man. Efter att ha förvandlats till en sjukt söt Disney-skapelse blir Askungens brister ännu mer uppenbara. Hon har inga riktiga ambitioner eller interaktioner förutom att hitta den "sanna kärleken". Hon befinner sig på rätt plats vid rätt tidpunkt. Hon saknar någon verklig makt. I ett mer samtida verk spelar Marion Cotillard den galna, distanserade och röstlösa hustrun till huvudpersonen i filmen "Inception". Rebecca Bloomwood har stämplats som den dumma, endimensionellt materialistiska karaktären i serien "Shopaholic". Olika onda drottningar och häxor hindrar prinsessornas väg. Gemensamt tema? Ni gissade det, alla dessa karaktärer är kvinnliga. Dumma, störda, beroende eller helt enkelt onda. Är detta allt kvinnliga karaktärer har att erbjuda? Ta Madame Bovary till exempel, den fåfänga, uttråkade huvudpersonen i Gustav Flauberts kontroversiella roman. Den publicerades första gången 1856 och ansågs vara "flagrant omoralisk" på grund av Emma Bovarys turbulenta affärer och skandalösa natur. Återigen en karaktär som drivs av begär och önskan om social och ekonomisk trygghet genom en man. Men när vi sätter in detta i ett socialhistoriskt sammanhang kan vi se att detta var kvinnans roll och porträtt i 1800-talets samhälle. Kvinnor saknade de rättigheter och den status som finns i dag. Författare i nutid är väl inte så okunniga att de fortsätter med den här skildringen? Tänk om igen. Många fall av moderna romaner och filmer faller också offer för trenden. Endimensionella porträtt av kvinnor översållar våra skärmar och fyller sidorna mellan våra händer: Rebecca Bloomwood, huvudpersonen i chick-lit-serien "Shopaholic", är ett perfekt exempel, en karaktär vars enda problem i livet är huruvida hennes skor matchar hennes nagellack eller inte. Historien, som nu har blivit både film och roman, lämnar oss i sticket med en fråga om hur denna ytliga, materialistiska person har uppnått sin framgångsrika journalistiska karriär och sociala status. Faktum är att miss Bloomwood till slut skriver för det företag som hennes man driver. Bristen på självständighet är häpnadsväckande. Även om det kan vara en trevlig läsning, är det en bra, inspirerande kvinnoporträtt? Jag tvivlar på det. Man kan hävda att dessa karaktärer ofta är komiska och därmed engagerar oss i en berättelse som antingen är historiskt intressant eller samtida och milt sagt relevant för dagens samhälle. Ja, många av våra karaktärer, vår Madame Bovary och vår Lydia Bennett, är bara återspeglingar av vad författarna upplevde i sitt samhälle. Det kan vi inte ändra på. Men visst kan vi ändra uppfattningen i nutiden? Vi är inte alla prinsessor. Vi kan inte alla hävda att vi har en enastående skönhet eller en prins som är redo att köpa oss en garderob. Och även om poängen med denna genre av film och litteratur är att skildra drömvärlden, vad vi skulle vilja uppleva, kan vi inte fortsätta att skildra vardagen på ett sätt som är så orealistiskt och förolämpande som detta. Vi ser detta som ett genomgående tema i många av Hollywoods nya skapelser. Med mindre än 10 procent av Hollywoods filmer skrivna av kvinnor och mindre än 6 procent regisserade av kvinnor, är det verkligen förvånande? Eller ännu viktigare: Är det acceptabelt? I ett samhälle där kvinnor har samma rättigheter och ambitioner som män i den moderna världen är denna "förminskning" nedsättande och onödig. Kvinnor saknar ständigt den starkaste rollen i en handling. Bechdeltestet, som används för att bedöma kvinnors roll i filmer, har visat att många filmer inte uppfyller de grundläggande krav som krävs för att kvinnliga karaktärer ska ha en stark roll och en verklig närvaro. Allt en film behöver för att klara testet är att den innehåller två eller flera namngivna kvinnor som talar med varandra om andra ämnen än män. Det är väl inte för mycket begärt? Pirates of the Caribbean och The Lord of the Rings är bara två av den långa listan på mer än trettio filmer som inte uppfyller kraven. Arwen och Galadriel samtalar inte. Will Turner och kapten Jack är Elizabeth Swanns enda verkliga följeslagare. Det är uppenbart att en trend håller på att växa fram. Kvinnors historier berättas helt enkelt inte. Så vad betyder detta för branschen? Detta går uppenbarligen obemärkt förbi; det fortsätter att hända.</w:t>
      </w:r>
    </w:p>
    <w:p>
      <w:r>
        <w:rPr>
          <w:b/>
          <w:color w:val="FF0000"/>
        </w:rPr>
        <w:t xml:space="preserve">id 262</w:t>
      </w:r>
    </w:p>
    <w:p>
      <w:r>
        <w:rPr>
          <w:b w:val="0"/>
        </w:rPr>
        <w:t xml:space="preserve">Rädda dina nycklar genom att förvandla dem till zombies Denna nördiga bloggare har en ständig kamp med nycklar - jag har så många. Jag har nycklar till kontoret och till lägenheten. Det finns mer än en uppsättning dörrar på varje plats. Plötsligt har jag en massa nycklar som ser väldigt lika ut, och det är inte användbart när du kommer hem på kvällen och bara vill in och slippa kylan.</w:t>
      </w:r>
    </w:p>
    <w:p>
      <w:r>
        <w:rPr>
          <w:b/>
          <w:color w:val="FF0000"/>
        </w:rPr>
        <w:t xml:space="preserve">id 263</w:t>
      </w:r>
    </w:p>
    <w:p>
      <w:r>
        <w:rPr>
          <w:b w:val="0"/>
        </w:rPr>
        <w:t xml:space="preserve">Sök Fallet med det försvunna ögonbrynet Jag har varit en DIY-kvinna ett tag nu. Jag färgar mitt eget hår, vaxar mina egna ben, målar mina egna naglar och bleker mina egna tänder. Eftersom jag är en upptagen trebarnsmamma har detta varit bekvämt och budgetvänligt. På senare tid har jag börjat ondgöra mig över hur mycket tid jag tillbringar hemma med att vänta på att färgen ska fungera, försöka vaxa snabbt medan min lilla flicka har sin tupplur, vänta på att naglarna ska torka innan jag kan städa köket och inte kunna prata medan mina tänder blir pärlvita. Innan jag fick barn älskade jag att få saker gjorda hos frisörer och kosmetologer. Min frisör och min kosmetolog blev mycket goda vänner. Det var socialt. Vi tillbringade timmar med att prata och sköta oss. Det var en höjdpunkt. Jag bestämde mig för att gå ut igen, få allt gjort på en dag och befria mig från allt detta hemma. Jag har gått förbi en kosmetolog i flera år nu och var glad att gå in den här gången. Jag hade en tid för en vaxning av ögonbrynen. Jag har alltid plockat dem själv. Jag satt och väntade tålmodigt på min tid och en vacker och välvårdad äldre kvinna kom ut och hälsade på mig. Herregud, jag vill se ut som henne. Hon ledde mig in på ett kontor där stämningsmusik spelades och rökelse brann. Bara för en ögonbrynsvaxning! Hon satte mig på en mycket bekväm stol och frågade mig om hennes dag medan hon förberedde vaxet, den typ som inte behöver någon remsa. Hon applicerade det på toppen av ena brynet och slet av det. Det gjorde mycket mindre ont än när jag gjorde det hemma själv. Jag hade alltid ett litet ögonblick av tvekan. Hon gick till nästa ögonbryn, applicerade vaxet och slet av det. Hon stirrade på det, ursäktade sig och gick ut från kontoret. Jag satt och väntade på att hon skulle komma tillbaka och tänkte på vad jag skulle äta till lunch. Hon kom in igen med glasögon på sig. Vänta lite, hon hade inte på sig sådana förut. Hon undersökte sitt arbete, applicerade olja för att lugna mina ögonbryn, ledde mig till kassan, tog emot mina pengar och jag gick därifrån. När jag satte mig i bilen och bläddrade ner spegeln såg jag att halva mitt högra ögonbryn saknades.</w:t>
      </w:r>
    </w:p>
    <w:p>
      <w:r>
        <w:rPr>
          <w:b/>
          <w:color w:val="FF0000"/>
        </w:rPr>
        <w:t xml:space="preserve">id 264</w:t>
      </w:r>
    </w:p>
    <w:p>
      <w:r>
        <w:rPr>
          <w:b w:val="0"/>
        </w:rPr>
        <w:t xml:space="preserve">Negativa åtgärder erkänner inte de positiva åtgärder som ett företag vidtar. En låg skadefrekvens innebär inte nödvändigtvis att det finns lämpliga säkerhetssystem och kontroller. I dag går man över till att använda en "korg" av åtgärder som ger information om en rad olika hälso- och säkerhetsaktiviteter - både positiva och negativa. I denna korg ingår resultatindikatorer som visar om en organisation uppnår sina mål och positiva resultatindikatorer som mäter de proaktiva åtgärder som vidtagits för att förbättra resultaten och uppnå målen. Under det senaste decenniet har användningen av resultatindikatorer för hälsa och säkerhet på arbetsplatsen för att mäta hur framgångsrika programmen för förebyggande och ingripande är gjort stora framsteg. De är inte bara viktiga ledningsverktyg, de är också en integrerad del av ett företags kvalitetssäkringssystem och prestationsstrategier. På grund av dessa förändringar ökar trycket på att visa på tydliga kopplingar mellan ett företags produktivitet och resultat och standarden på dess hälso- och säkerhetsprocesser, baserat på dessa indikatorer. Detta är en utmanande uppgift. Fram till nyligen har de främsta måtten på hälsa och säkerhet varit saker som går fel: antalet skadeståndsanspråk. Kostnaderna för skadorna. Antalet förlorade dagar - frekvensen av skador med förlorad arbetstid (LTI). Antalet skador med förlorad arbetstid beräknas som antalet skador som inträffat, dividerat med det totala antalet arbetstimmar för alla arbetstagare i den registrerande enheten, för varje miljon arbetstimmar - LTIs/totala timmar x 1 000 000. Under 1990-talet ifrågasattes dock denna förlitan på negativt inriktade resultatindikatorer. Kritiken mot resultatindikatorerna är att de: mäter misslyckanden och inte framgångar avspeglar endast tidigare åtgärder och inte de åtgärder som en organisation vidtar för att förbättra sina resultat är föremål för slumpmässiga fluktuationer räknar endast frånvaro och bortser från eventuella gradvisa försämringar hos personer som fortfarande kan komma till arbetet mäter inte förekomsten av arbetssjukdomar kan under- (eller över)rapportera skador, och kan variera till följd av subtila skillnader i kriterierna är särskilt begränsade när det gäller att bedöma den potentiella risken för incidenter som har låg sannolikhet, men stora konsekvenser om de inträffar - det vill säga att en låg skadeincidens inte nödvändigtvis innebär att adekvata säkerhetssystem och kontroller finns på plats kvantifierar inte värdet av förlorad produktion när anställda skadas eller blir sjuka. "Siffror för förlorad arbetstid har endast ett begränsat värde... Om högre chefer ägnar stor uppmärksamhet åt LTA-frekvensen och inget annat, sänder de ut budskapet att de inte riktigt vet varför olyckor inträffar och vad som bör göras, och om det är så kan säkerheten inte vara särskilt viktig..." (Kletz, 1993:409) "Hälsa och säkerhet skiljer sig från många områden som mäts av chefer eftersom framgång resulterar i frånvaro av ett resultat (skador eller ohälsa) snarare än i närvaro. Men ett lågt antal skador eller ohälsa, även under flera år, är ingen garanti för att riskerna kontrolleras och inte kommer att leda till skador eller ohälsa i framtiden." (Health and Safety Executive, 2001:5) Förändring är på gång med en övergång till att använda en "korg" av mer sofistikerade mått som ger information om en rad olika hälso- och säkerhetsaktiviteter - både positiva och negativa. I dag är resultatindikatorer för hälsa och säkerhet på arbetsplatsen vanligtvis en blandning av resultatindikatorer och positiva resultatindikatorer. Resultatindikatorer visar om en organisation uppnår sina mål, medan PPIs mäter de åtgärder som vidtas för att uppnå målen. PPI:er gör det möjligt för en organisation att mäta vad den gör proaktivt för att förbättra resultaten. Exempel på detta är: antalet genomförda säkerhetsrevisioner procentandelen undermåliga förhållanden som identifierats och korrigerats procentandelen anställda med adekvat hälso- och säkerhetsutbildning. För att vara effektiva måste de offentlig-privata indikatorerna innehålla ett antal egenskaper: De måste vara tydligt definierade, relevanta och kopplade till organisationens strategiska mål för hälsa och säkerhet på arbetsplatsen. De måste vara mätbara och statistiskt giltiga. Processen måste representera den nuvarande prestationen och vara kostnadseffektiv. Liksom alla andra arbetsmiljöåtgärder måste förfarandet utvärderas fullständigt. På senare tid har positiva resultatindikatorer införlivats i system för kvalitetsstyrning - i synnerhet modellen för kontinuerlig förbättring där alla aspekter av en process övervakas och kontrolleras. OHS-kvalitetsmodellen för processförbättring (nedan) har tre huvuddelar: Input- eller aktivitetsmått : Exempel är: hur många riskbedömningar som genomförs, hur mycket säkerhetsutbildning som genomförs och hur många säkerhetsmöten som har planerats. Det är inte lätt att påvisa ett direkt samband mellan insatsen och resultatet eller att identifiera underliggande problem. Process</w:t>
      </w:r>
    </w:p>
    <w:p>
      <w:r>
        <w:rPr>
          <w:b/>
          <w:color w:val="FF0000"/>
        </w:rPr>
        <w:t xml:space="preserve">id 265</w:t>
      </w:r>
    </w:p>
    <w:p>
      <w:r>
        <w:rPr>
          <w:b w:val="0"/>
        </w:rPr>
        <w:t xml:space="preserve">Den här regeringen har som utlovat upprätthållit en noggrann övervakning av den sovjetiska militära uppbyggnaden på Kuba. Under den senaste veckan har omisskännliga bevis visat att en rad offensiva missilanläggningar nu förbereds på den fängslade ön. Syftet med dessa baser kan inte vara något annat än att tillhandahålla en nukleär attackkapacitet mot västra halvklotet. När jag fick den första preliminära, hårda informationen av detta slag i tisdags morse kl. 9.00, beordrade jag att vår övervakning skulle intensifieras. Och efter att nu ha bekräftat och slutfört vår utvärdering av bevisen och vårt beslut om en handlingsplan känner sig denna regering skyldig att rapportera denna nya kris till er i alla detaljer. Dessa nya missilanläggningars egenskaper tyder på två olika typer av installationer. Flera av dem innehåller ballistiska missiler med medellång räckvidd, som kan bära en kärnvapenstridsspets på ett avstånd av mer än 1 000 sjömil. Var och en av dessa missiler kan kort sagt slå mot Washington, D.C., Panamakanalen, Cape Canaveral, Mexico City eller någon annan stad i den sydöstra delen av Förenta staterna, i Centralamerika eller i det karibiska området. Klicka på bilden för hög upplösning Ytterligare platser som ännu inte är färdigställda verkar vara utformade för ballistiska missiler med medellång räckvidd - som kan resa mer än dubbelt så långt - och därmed kan de slå mot de flesta större städer på västra halvklotet, så långt norrut som Hudson Bay i Kanada och så långt söderut som Lima i Peru. Dessutom lossas och monteras nu jetbombare, som kan bära kärnvapen, på Kuba, samtidigt som de nödvändiga flygbaserna förbereds. Denna brådskande omvandling av Kuba till en viktig strategisk bas - genom närvaron av dessa stora, långväga och klart offensiva vapen för plötslig massförstörelse - utgör ett uttryckligt hot mot freden och säkerheten i hela Amerika, i flagrant och avsiktligt åsidosättande av Riopakten från 1947, traditionerna i denna nation och på detta halvklot, den 87:e kongressens gemensamma resolution, Förenta nationernas stadga och mina egna offentliga varningar till Sovjet den 4 och 13 september. Denna åtgärd strider också mot de upprepade försäkringarna från sovjetiska talesmän, både offentligt och privat, om att upprustningen av vapen på Kuba skulle behålla sin ursprungliga defensiva karaktär och att Sovjetunionen inte hade något behov av eller önskan om att placera strategiska missiler på någon annan nations territorium. Storleken på detta åtagande gör det tydligt att det har planerats under några månader. Ändå, så sent som förra månaden, efter att jag hade klargjort skillnaden mellan en eventuell introduktion av mark-till-mark-missiler och förekomsten av defensiva luftvärnsmissiler, förklarade den sovjetiska regeringen offentligt den 11 september att, jag citerar, "de vapen och den militära utrustning som skickas till Kuba är utformade uteslutande för defensiva ändamål", att det finns, och jag citerar den sovjetiska regeringen, "det finns inget behov för den sovjetiska regeringen att flytta sina vapen för ett vedergällningshugg mot något annat land, till exempel Kuba", och att, och jag citerar deras regering, "Sovjetunionen har så kraftfulla raketer för att bära dessa kärnvapenstridsspetsar att det inte finns något behov av att leta efter platser för dem utanför Sovjetunionens gränser"." Detta uttalande var falskt. Så sent som i torsdags, när jag redan hade bevis för denna snabba offensiva uppbyggnad i min hand, berättade den sovjetiske utrikesministern Gromyko på mitt kontor att han hade fått order att återigen klargöra, vilket han sade att hans regering redan hade gjort, att det sovjetiska biståndet till Kuba, och jag citerar, "enbart syftade till att bidra till Kubas försvarsförmåga", att, och jag citerar honom, "sovjetiska specialisters utbildning av kubanska medborgare i hantering av försvarsmateriel på intet sätt var offensivt, och om det vore annorlunda", herr. Gromyko fortsatte, "skulle den sovjetiska regeringen aldrig engagera sig i att ge sådant bistånd". Även detta uttalande var falskt. Varken Förenta staterna eller världssamfundet av nationer kan tolerera avsiktligt bedrägeri och offensiva hot från någon nation, stor eller liten. Vi lever inte längre i en värld där endast det faktiska avfyrandet av vapen utgör en tillräcklig utmaning för en nations säkerhet för att utgöra maximal fara. Kärnvapen är så destruktiva och ballistiska missiler är så snabba att varje väsentligt ökad möjlighet att använda dem eller varje plötslig förändring i deras utplacering mycket väl kan betraktas som ett hot mot vår säkerhet.</w:t>
      </w:r>
    </w:p>
    <w:p>
      <w:r>
        <w:rPr>
          <w:b/>
          <w:color w:val="FF0000"/>
        </w:rPr>
        <w:t xml:space="preserve">id 266</w:t>
      </w:r>
    </w:p>
    <w:p>
      <w:r>
        <w:rPr>
          <w:b w:val="0"/>
        </w:rPr>
        <w:t xml:space="preserve">Niacinflush eller vasodilatation Niacin orsakar vanligtvis en flush några minuter efter att det har tagits. Ett fåtal personer får en spolning efter 25 milligram, fler efter 50 milligram och de flesta efter 100 milligram. Flushet börjar i pannan och arbetar sig nedåt i kroppen, sällan påverkar det tårna. Ju högre den första dosen är, desto större är den första flush, men om någon dos orsakar en maximal flush, kommer en större dos som tas senare inte att orsaka någon större flush. Kapillärerna utvidgas och blodflödet genom organen ökar. Det sker en inre ökning av blodflödet liksom i huden som kan pågå i upp till flera timmar. Patienterna måste varnas för att detta kommer att ske. Om inte kan de bli mycket överraskade och till och med chockade. Patienterna kan börja med lägre doser tills de har anpassat sig till den lägre intensiteten i spolningen; därefter kan dosen ökas gradvis. Varje gång niacinet tas upprepas flushningen, men i mycket mindre grad, och i de flesta fall är den efter någon vecka nästan helt borta eller är i värsta fall en mindre olägenhet. Vissa personer tål dock inte flushet och de måste då avbryta niacinet. Om niacinrutinen avbryts i flera dagar och sedan återupptas kommer samma sekvens av spolning att inträffa, men den första spolningen kommer vanligtvis inte att vara lika stark som den ursprungliga. Intensiteten av flushet minimeras genom att ta tabletterna efter måltiderna och genom att ta dem regelbundet tre gånger dagligen. Jag har tagit dem i femtio år och har högst mycket små flushar. Det är en torr flush, inte som den våta menopausala flush, eller den flush som drabbas av manliga hormonblockerare som används vid behandling av prostatacancer. Niacinamid orsakar inte rodnad, utom hos cirka 1 procent av personerna hos vilka det orsakar en mycket obehaglig rodnad, och för dessa personer kan det inte användas. Förmodligen omvandlar de niacinamid för snabbt till niacin. Vasodilatation är ibland mycket hjälpsam. Många patienter, särskilt artritiker, har rapporterat att de mår mycket bättre när deras leder värms upp av flush, och vissa slutar ta niacin i några dagar för att återigen uppleva flush, men för de flesta är känslan inte behaglig. Den är tolererbar om patienten vet vad han eller hon kan förvänta sig och om läkaren förbereder sig ordentligt för den. Bill Parsons skrev att endast läkare som KÄNNER niacin bör använda det. Det finns preparat utan spolning och preparat med långsam frisättning, som också är utan spolning. Den mest kända produkten utan spolning är inositolhexaniacinat, som är en ester av inositol, ett vitamin, och niacin. Andra ovanliga biverkningar är ökad magsyrahalt, troligen på grund av att niacin stimulerar utsöndringen av magsaft, och ökad brunpigmentering av vissa hudområden, vanligen böjningsytorna; detta är inte acanthosis nigricans, ett mycket allvarligt tillstånd, även om det felaktigt har betecknats som sådant. Detta är aldrig ett problem för patienterna om de får höra sanningen, men det är ett problem för vissa läkare som inte känner till det. Acanthosis nigricans är ett mycket allvarligt, nästan cancerliknande tillstånd. Parsons kallade korrekt den ökade hudpigmenteringen för en hudförändring som liknar acanthosis nigricans. Likheten finns endast i färgen, inte i patologin. Niacins bruna effekt på ett mycket litet antal försökspersoner är helt annorlunda. Den är övergående, varar vanligtvis bara några månader, och när den försvinner är huden helt normal; likt en gammal solbränna tvättas den bort om huden gnuggas när den är fuktig. Det återkommer aldrig även vid fortsatt användning. Jag tror att det beror på att melaninhaltiga indoler deponeras från tyrosin och adrenalin. Det förekommer oftast hos schizofrena patienter och är en del av läkningsprocessen.</w:t>
      </w:r>
    </w:p>
    <w:p>
      <w:r>
        <w:rPr>
          <w:b/>
          <w:color w:val="FF0000"/>
        </w:rPr>
        <w:t xml:space="preserve">id 267</w:t>
      </w:r>
    </w:p>
    <w:p>
      <w:r>
        <w:rPr>
          <w:b w:val="0"/>
        </w:rPr>
        <w:t xml:space="preserve">Insomni: Bruten sömn är naturlig I de senaste bloggarna har jag tittat på problemet med att inte få en hel natts sömn. Nu är det dags för bekännelse: Jag måste erkänna att jag enligt nästan alla medicinska modeller skulle klassificeras som en ständig sömnlös person. Jag minns inte riktigt när det började, men jag minns att jag som tonåring tyckte att det var lättare att gå upp omkring klockan fyra på morgonen för att dela ut mina tidningar på min tidningsrutt. Efter att ha levererat tidningar i ungefär två timmar kom jag hem, kröp ner i sängen igen och sov ungefär en timme till innan det var dags att gå upp till skolan. Kanske var det bara ett mönster, men under större delen av mitt vuxna liv har det varit ganska sällsynt att jag sovit mer än fyra timmar. Detta kom väl till pass när jag gick på universitetet, eftersom jag upptäckte att jag kunde göra mina bästa studier och skrivande på småtimmarna på morgonen. Ja, denna rutin var helt normal för mig; efter att ha gjort några av mina första läxor från, låt oss säga, 18-21.00, skulle jag bege mig till puben för att umgås lite. Jag gick till sängs vid midnatt och gick upp vid fyra på morgonen för att gå igenom mitt arbete för dagen. Jag är också ganska förtjust i eftermiddagens tupplur. Tio till tjugo minuters tupplur på eftermiddagen ger mig lika mycket energi som en hel natts sömn. Jag måste säga att detta livsstilsmönster förmodligen är den främsta anledningen till att jag har publicerat 12 böcker och skrivit och kontinuerligt reviderat många kursmanualer och arbetsböcker. Jag har helt enkelt haft fler timmar på dagen för att göra dessa saker. Men den verkliga frågan är om detta är hälsosamt eller inte. Det är ganska lätt att hitta artiklar som säger att om du inte får 7-8 timmars sömn per natt kommer du att få alla möjliga hälsoproblem, från immunförsvarsproblem till hjärt- och kärlproblem och till och med cancer. Den goda nyheten för mig är att inget av dessa saker har manifesterats. Varför? Jag tror att den viktigaste orsaken är attityden . Jag trodde aldrig att detta sömnmönster var ett problem, eftersom det passade ganska bra in i min livsstil. När jag gjorde mina grundstudier undersökte jag naturligtvis detta och var ganska nöjd med vad jag fann. Det viktigaste jag upptäckte var Leonardo da Vincis sömnmönster. Han var också känd för att bara sova i fyratimmarsblock. Han var också ganska strikt när det gällde att ta en 15-minuters paus (ibland en katnap) var fjärde timme. Jag började tillämpa denna sömncykel när jag hade ett stort projekt att genomföra (som en deadline för en bok) och fann att det fungerade ganska bra för mig. Det dröjde inte länge innan jag hittade en lång lista över människor (som Churchill, Kennedy och Florence Nightingale) genom historien som tillämpade ett system som liknade detta och som ökade sin produktivitet och till och med sin livskvalitet.  Kan detta vara ett hälsosamt sätt att leva? Många medicinska auktoriteter säger trots allt att om vi inte får minst 7-8 timmars oavbruten sömn bör vi ta ett sömnmedel, annars är vi inte friska. Brutna sömnmönster är den vanligaste formen av sömnlöshet. Jag har människor som kommer till min klinik varje vecka och oroar sig för det. Dessa brutna sömnmönster verkar vara mer naturliga än man kan tro. År 2007 började dr Walter Brown, MD , skriva artiklar om detta. Han hänvisar till en bok skriven av historieprofessorn Roger Ekirch , At Day's Close: Night in Times Past . Han avslöjade att innan artificiell belysning sov människor vanligtvis i två omgångar, vilket vanligtvis kallades första sömn och andra sömn. Människor sov vanligen i fyra timmar och gick upp några timmar för att sedan somna om igen för den andra sömnen. Denna mellanliggande tid har ansetts vara en utmärkt tid för tyst kontemplation som har observerats i många kloster, kloster och religiösa institutioner. Det var också en tid då människor ofta utförde hushållsarbete, besökte vänner eller en tid för att ha intima relationer. Även om dagböcker, domstolsdokument och litteratur från den tiden visar på detta sömnmönster har det av någon anledning fallit bort från allmän kännedom i det moderna samhället. Det är intressant att notera att detta sömnmönster fortfarande finns hos många ursprungsbefolkningar runt om i världen. Det verkar som om artificiellt ljus å ena sidan, tomgångsunderhållning som TV och datorspel å andra sidan, tillsammans med läkemedelsföretagens vinstintressen, har bidragit till att vi känner att detta är ett onormalt sömnmönster. I början av 1990-talet bedrev Thomas A. Wehr, MD (forskare emeritus vid NIMH), sömnforskning vid NIMH. Hans team tog åtta friska män och utsatte dem för naturligt och artificiellt ljus under en period av tre timmar.</w:t>
      </w:r>
    </w:p>
    <w:p>
      <w:r>
        <w:rPr>
          <w:b/>
          <w:color w:val="FF0000"/>
        </w:rPr>
        <w:t xml:space="preserve">id 268</w:t>
      </w:r>
    </w:p>
    <w:p>
      <w:r>
        <w:rPr>
          <w:b w:val="0"/>
        </w:rPr>
        <w:t xml:space="preserve">Informationen i den här boken gäller alla konstnärer, oavsett om du är utbildad eller självlärd. Är du osäker på dina karriärmöjligheter inom konsten? Ska du prova en kurs på en konsthögskola? Ska du räkna med att kunna försörja dig som konstnär? Kanske vill du ge upp ditt trygga, tråkiga och slöa jobb, fly från den vanliga vardagen och njuta av en spännande, kreativ och fri livsstil som en riktig konstnär som målar och säljer sin egen konst. Du har fått höra att det är omöjligt att försörja sig som konstnär, men det är det inte! Det är redan möjligt att göra det. Jag har gjort det i många år, och det har även min inre cirkel av vänner och kollegor gjort. Vi delar med oss av våra hemligheter här till dig i "Hur man försörjer sig som konstnär". Fakta: Du kan bli en professionell konstnär på heltid, precis som jag, som har arbetat fyrtio år i min ateljé och fortfarande är stark! Du skulle kunna bli publicerad över hela världen. Du skulle kunna ha regelbundna utställningar av dina verk i många länder på fem kontinenter. Du skulle kunna ha internationell försäljning av dina verk som ger cirka en halv miljon dollar per år. Du skulle kunna vara din egen chef som konstnär och njuta av det goda livet. Som jag. Låter det attraktivt? Det är inte lätt. Vi gjorde många misstag på vägen uppåt. I "Hur man försörjer sig som konstnär" förklaras de vanligaste fallgroparna och hur du kan övervinna eller undvika dem. Vi kommer att dela vägen från överlevnad till framgång med dig i den här boken. Den här boken kommer att leda dig genom processen steg för steg, kapitel för kapitel. Du kommer att kunna hoppa från ämne till ämne i valfri ordning. Men livet som konstnär är inte bara ett fantastiskt sätt att tjäna pengar och sparka farväl till löneslaveriet att arbeta för någon annan. Det finns flera andra fördelar när du blir professionell konstnär på heltid. Vad, var, när, vem, varför och hur. Vad handlar den konstnärliga livsstilen om. Den verkliga bonusen med denna livsstil är att uppleva den spänning och den kick som man får av att vara kreativ och fritt tänkande. Du kommer att upptäcka att möjligheten att skapa konst varje dag, när, hur och var du vill, är en fantastisk upplevelse. Den kreativa saften kommer att flöda och alla dina konstnärliga idéer kan prövas. Det kommer att övervältras på din vardag och du kommer att bli förvånad. Du kommer att tänka själv om ditt arbete och du kommer att hitta nya sätt att tänka om alla andra aspekter av ditt liv. Du vet säkert redan att konstnärer ofta är filosofer, poeter, musiker, designers, uppfinnare och författare samtidigt som de är konstnärer. Att vara konstnär uppmuntrar dessa andra aktiviteter. Var du kan göra det. Du kan vara konstnär var du vill. En konstnär kan med rätta resa till exotiska platser för att måla dem. Du kan följa i Gaugins fotspår och bosätta dig på en ö i södra havet, och skattebetalarna kommer att tillåta det som en berättigad utgift. Eller så kan du sätta dig undan för nyfikna ögon i din egen gömda ateljé mitt i centrum av staden, där du kan börja mingla med kafélivet och umgås med andra konstnärer. Du kan välja stad, du kan välja land. Världen är ditt ostron. När du kan göra det. En konstnär skapar konst när inspirationen och omständigheterna är de rätta. Det innebär att du inte kommer att vara en klockslav. Du kommer förmodligen att vilja arbeta mycket hårt eftersom du har roligt och njuter av arbetet. Men du kan ta ledigt när andra intressen står i förgrunden. Det är du som är chefen. Den gamla rutinen nio till fem är ett minne blott. Jobba hela natten och ta sedan en vecka ledigt. Var beredd på att ha stunder av frenetisk aktivitet före en utställning, följt av perioder av vila och lugn när du förbereder dig för nästa utställning. Vem du kommer att vara. Gör allt detta och sola dig i en respekterad och beundrad ställning i samhället. En konstnärs internationella status har aldrig varit högre. Du kan uppleva rampljuset i hur stora bitar som helst. Om du är extrovert och tycker om att stå i centrum för uppmärksamheten, eller om du är introvert och vill hålla dig för dig själv, kan du i vilket fall som helst bygga upp en framgångsrik karriär som konstnär och fortfarande förvänta dig att få hyllningar från dina medmänniskor. Konstnärer kräver respekt oavsett var de befinner sig. Varför det är så bra att vara konstnär. Här är en annan bonus som du kommer att finna som konstnär. Du kommer att upptäcka att du har tillgång till nya exklusiva övre kretsar där rollvärdet av att vara konstnär förstås, avundas och vördas. Här kommer du att träffa och umgås med de rika, mäktiga och inflytelserika sociala ledarna, där du kan dra nytta av beskydd och etablerad god smak. Du värderas med rätta eftersom du som</w:t>
      </w:r>
    </w:p>
    <w:p>
      <w:r>
        <w:rPr>
          <w:b/>
          <w:color w:val="FF0000"/>
        </w:rPr>
        <w:t xml:space="preserve">id 269</w:t>
      </w:r>
    </w:p>
    <w:p>
      <w:r>
        <w:rPr>
          <w:b w:val="0"/>
        </w:rPr>
        <w:t xml:space="preserve">Polka Rastovic skyddade sig i baksidan av sin vinbar i Ealing när kravallerna slog till. Foto: David Levene för The Guardian Gwen McIlree hade just avslutat middagen och satte sig ner för att titta på tv när hennes gamla liv började gå upp i rök. 70-åringen hörde ett ljud utanför och när hon tittade genom gardinerna i den lägenhet på första våningen i Croydon som hon hade bott i i 37 år, blev hon förvånad över att se hundratals unga människor samlas på gatan nedanför. Det som följde var en dimma. McIlree minns att rutorna i butikerna under hennes lägenhet krossades, att en vit skåpbil brann och att lågorna spred sig till de närliggande trafikljusen, att två flickor sprang ut ur en livsmedelsbutik med varsin flaska vodka och att en mamma sprang nerför gatan med en säck ris under armen. Sedan stod en granne vid hennes dörr och uppmanade henne att gå ut när röken från butikerna började sprida sig in i lägenheten. Hon tog en låda med papper och gick ut genom brandtrappan när flammorna svämmade över byggnaden. Flera månader senare spricker McIlrees röst fortfarande när hon minns vad hon förlorade den natten. "Allt. Allting. [Efter att ha förlorat min man [föregående jul] och bara kommit över det - det är här jag alltid hamnar lite grann - hade jag fortfarande hans aska och den är borta. Det var bara allt." Nya siffror som Guardian har fått fram visar att av de 4 500 ersättningsansökningar som lämnats in till nio polisstyrkor enligt Riots Damages Act har mer än hälften avslagits, vilket gör att hundratals människor vars liv - och ofta försörjning - förstördes måste kämpa för att få pengarna att räcka till. McIlree flyttade in hos sin dotter Sarah efter att ha förlorat sitt hem, och paret har kämpat för ersättning när pensionären försöker bygga upp sitt liv igen. "Jag hade sparat kvitton från åratal", säger McIlree. "Det gjorde jag alltid, och folk brukade skratta åt mig. Folket och deras bedömare, allt de ville ha var kvitton. Och jag fortsatte att säga att jag inte har några, de har gått upp i rök." McIlree är ett av 45 offer för de oroligheter som svepte genom England i augusti förra året och som intervjuades som en del av Guardian och LSE:s projekt Reading the Riots. Forskarna reste till de städer som drabbades hårdast av de fyra dagarna av upplopp och talade med offer från präster till pensionärer, butiksägare till husägare. Forskningen ger en dyster bild av övergivenhet - både vid tiden för oroligheterna och under de följande månaderna, då löften om hjälp från myndigheterna ofta uteblev. Många talar om hur de inte har gått vidare - och inte kan gå vidare - från det som hände för elva månader sedan. McIlree fick till slut 3 700 euro i ersättning och under de senaste veckorna har Croydon Council hittat ett nytt hem åt henne. Men hon kämpar fortfarande för att komma till rätta med sitt nya liv. "Jag hade varit ensam utan min man i sex månader och höll på att vänja mig vid det. Och nu har jag varit med Sarah och barnen i sex månader, och jag måste gå och lära mig att vara ensam igen. Och det är lite skrämmande." Offrens vittnesmål avslöjar inte bara de känslomässiga ärren och de ekonomiska striderna, utan också en utbredd frustration mot polisen för den upplevda passiviteten vid tidpunkten och mot myndigheterna senare. Det avslöjar också en kanske förvånansvärt varierad inställning till upprorsmakarna. Dagarna efter att hans kemtvättföretag förstördes vaknade Okay Niyazi och började göra sig redo för arbetet - innan han insåg att det företag som hans familj hade drivit i 40 år hade förstörts. 56-åringen säger att det var först när han stod utanför ruinerna av sitt företag och tittade på rivningsarbetarna som det började gå upp för honom. "Till och med när de slog ner mitt företag stod jag fortfarande där med nycklarna till affärsdörren i handen. Sedan tittade jag på den och sa till demoleringsgruppen: 'Varför bär jag på de här?'". Okej Niyazis kemtvättverksamhet i Croydon förstördes och han funderar på att sälja och flytta till Yorkshire. Foto: Martin Godwin for the Guardian Liksom många av de intervjuade var Niyazis identitet insvept i hans företag. Han lämnade in en skadeanmälan på 100 000, och</w:t>
      </w:r>
    </w:p>
    <w:p>
      <w:r>
        <w:rPr>
          <w:b/>
          <w:color w:val="FF0000"/>
        </w:rPr>
        <w:t xml:space="preserve">id 270</w:t>
      </w:r>
    </w:p>
    <w:p>
      <w:r>
        <w:rPr>
          <w:b w:val="0"/>
        </w:rPr>
        <w:t xml:space="preserve">The Value of X ( 2003 ) (En bok i serien om John Rickey och Gary "G-man" Stubbs) En roman av Poppy Z Brite Brite, som är född i New Orleans, har skrivit ett antal skräckromaner och är en mindre kultfigur i goth-kid-kretsar (hon är också författare till Courtney Love: The Real Story). Hennes senaste roman är en rosenskimrande berättelse om homosexuellas uppväxt som utspelar sig på de elaka gatorna i New Orleans nedgångna Lower Ninth Ward. Den 16-årige Gary Stubbs är son till hårt arbetande katolska föräldrar och blir alltmer besvärad av sina sexuella känslor för John Rickey, hans bästa vän sedan barnsben. Rickey, som bor hos sin frånskilda mamma, tar insikten om att han själv är homosexuell med ro, men han är rädd för att hans känslor inte besvaras av Gary... Brites roman är klumpig feelgood-pulp, men dess konstlösa sötma är ett välkommet andrum från mer avtrubbad gaygenrefiktion.</w:t>
      </w:r>
    </w:p>
    <w:p>
      <w:r>
        <w:rPr>
          <w:b/>
          <w:color w:val="FF0000"/>
        </w:rPr>
        <w:t xml:space="preserve">id 271</w:t>
      </w:r>
    </w:p>
    <w:p>
      <w:r>
        <w:rPr>
          <w:b w:val="0"/>
        </w:rPr>
        <w:t xml:space="preserve">Han skall vara bunden med sina synders snören - De flesta människor som följer olagliga nöjen tror att de kan ge upp dem närhelst de vill; men synden som upprepas blir en vana; vanan skapar snart en vana; och vanan antar till slut formen av nödvändighet; mannen blir bunden med sina egna snören och blir på så sätt förd i fångenskap av djävulen när han vill. Hans egna missgärningar ska ta den ogudaktige själv,.... Som i en snara eller ett nät, som Gersom påpekar, i vilket äktenskapsbrytaren är så intrasslad att han inte kan frigöra sig. Han kan tro att när han blir gammal kommer hans lustar att försvagas, och han kommer att kunna bli fri från dem och ha ånger för dem, men han kommer att finna sig själv fel; han kommer bara att bli mer och mer förhärdad av dem och bekräftad i dem, och han kommer att ha varken vilja eller kraft att ångra sig från dem och skaka av sig de bojor som han är bunden med: Det kan också förstås som hans synders skuld och straff, att ett dåligt samvetes fasor kommer att gripa honom, och det kommer inte att behövas någon annan för att gripa honom, utan dessa kommer att göra det; eller att sjukdomar kommer att drabba honom för hans synders skull och föra honom till dödens stoft och på så sätt till evig förintelse, och han kommer att hållas fast med sina synders band; som han under hela sitt liv har begått och vridit ihop och som han har gjort som om han hade gjort snören av, vilka genom ständig övning blivit starka som sådana; med skulden för vilka han är bunden som en illgärningsman och kommer att ställas inför rätta, då han är kvarhållen i dessa snören, liksom änglarna som syndade i sina kedjor, till domen på den stora dagen; uttrycket betecknar syndens styrka, människans oförmåga att bli av med den och den säkra och oundvikliga fördärv som kommer genom den. 5:15-23 Det lagliga äktenskapet är ett medel som Gud har utsett för att hålla sig borta från dessa destruktiva laster. Men vi är inte riktigt förenade, om vi inte uppmärksammar Guds ord, söker hans ledning och välsignelse och agerar med tillgivenhet. Kom alltid ihåg att även om hemliga synder kan undgå våra medmänniskors ögon, så är en människas vägar inför Herrens ögon, som inte bara ser, utan också överväger alla hennes gångar. De som är så dåraktiga att de väljer syndens väg, lämnas med rätta av Gud åt sig själva för att fortsätta på vägen till fördärvet. 4 Mosebok 32:23 "Men om du inte gör detta, syndar du mot HERREN, och du kan vara säker på att din synd kommer att avslöja dig. Domare 20:41 Då vände sig Israels män mot dem, och Benjamins män blev förskräckta, eftersom de insåg att en katastrof hade kommit över dem. Psalm 7:15 Den som gräver en grop och skopar upp den faller ner i den grop han har gjort. Psalm 9:15 Nationerna har fallit i den grop som de har grävt, deras fötter har fastnat i det nät som de har gömt. Psalm 40:12 Ty oräkneliga bekymmer omger mig, mina synder har överrumplat mig, och jag kan inte se. De är fler än hårstrån på mitt huvud, och mitt hjärta sviker inom mig. Ordspråksboken 1:31 De ska äta frukten av sina vägar och bli mättade av frukten av sina planer. Ordspråksboken 1:32 Ty de enfaldigas vilsenhet kommer att döda dem, och dårars självbelåtenhet kommer att förgöra dem. Ordspråksboken 11:5 De ostraffligas rättfärdighet skapar en rak väg för dem, men de ogudaktiga faller genom sin egen ondska. Klagomålen 1:14 "Mina synder har bundits till ett ok, av hans händer har de vävts samman. De har kommit över min hals, och Herren har tömt min styrka. Han har överlämnat mig till dem som jag inte kan stå emot.</w:t>
      </w:r>
    </w:p>
    <w:p>
      <w:r>
        <w:rPr>
          <w:b/>
          <w:color w:val="FF0000"/>
        </w:rPr>
        <w:t xml:space="preserve">id 272</w:t>
      </w:r>
    </w:p>
    <w:p>
      <w:r>
        <w:rPr>
          <w:b w:val="0"/>
        </w:rPr>
        <w:t xml:space="preserve">Den lilla svarta klänningen: förr och nu Man är aldrig över- eller underklädd med en liten svart klänning. - Karl Lagerfeld När vi tänker på den lilla svarta klänningen tänker de flesta av oss automatiskt på Audrey Hepburn i det ikoniska "Breakfast at Tiffany's"-fotot. Eller så minns du kanske bilden av prinsessan Diana i en underbar liten svart klänning som gjorde förstasidesrubriker inte långt efter hennes skilsmässa från Charles (senare kallad hennes "brytningsklänning"). Och på senare tid orsakade Angelina Jolies långbenta röda mattan en hel del uppståndelse. Det var faktiskt Coco Chanel som populariserade den lilla svarta klänningen på 1920-talet. På den tiden var svart mest reserverat för präster och sörjande personer. 1926 tryckte franska Vogue en bild på henne i en kort, enkel svart klänning och kallade den för "den moderna kvinnans uniform", medan amerikanska Vogue kallade den "Chanels Ford", som modell T, en hänvisning till Henry Fords massproduktion av bilen som gjorde den överkomlig och därmed tillgänglig för alla samhällsklasser. Vad hon egentligen uppfann var mer ett koncept eller en princip; idén att en enda klänning kan bäras till många olika typer av evenemang och kläs upp eller ner med accessoarer. Nu är den ikoniska klänningen så allestädes närvarande att den har en Wikipedia-post. Så vad är egentligen en liten svart klänning? Det anges ofta att det är en kort cocktailklänning, men det behöver det inte nödvändigtvis vara. På det berömda fotot hade Audrey Hepburn trots allt en lång klänning. I slutändan handlar det alltså snarare om klänningens mångsidighet och elegans än om dess längd. Det betyder också att en maxiklänning kan vara en LBD (en LBMD kanske?). Så i grund och botten är det den där arbetshästen i garderoben, den vanligaste klädesplaggen, den som man kan ta med sig överallt. Den du tar på dig när du känner dig dålig och den du alltid känner dig fantastisk i. Det är faktiskt inget fel med att ha flera LBD:er som man kan byta ut beroende på humör och infall genom åren. Det finns egentligen bara två regler. Nummer ett: den måste smickra din figur. Kom ihåg att den kommer att hänga i din garderob i många år och måste rymma de där kilona som kommer och går. Och nummer två, den måste passa din personlighet. Det är ingen idé att glida in i en diskret spetsklänning med pärlor om du egentligen är en tjej som gillar fjädrar och paljetter. Aktuella trender Spetsar Från ladylike till gothic, spetsar finns överallt just nu och kommer troligen aldrig att bli aktuella. Med hjälp av de finaste tygerna och genom att resa till jordens fyra hörn för att hämta inspiration arbetar Bless'ed Are The Meek-designerna Maria Maung och Tarek Kourhani tillsammans och blandar avslappnade, urbana silhuetter med avancerade couture-detaljer för att skapa en estetik där street edge möter sexig couture, vilket resulterar i looks som på en och samma gång är både polerade och jordnära. Den här iögonfallande spetsdesignen, som är en symbol för överflöd, kommer att se till att du utan ansträngning är förberedd för alla klädkoder för svarta slipsar. Klassiska referenser säkerställer att denna är tidlös nog att överleva alla trender och gör den till en smart investering för alla stylister! Modellen är 5'11 / 180cm, en standard UK 8 och bär storlek UK 8. Den här artikeln är anpassad till storlek. Full kjol Det må vara slutet på trenden med skaterklänningar, men korta klänningar med full kjol är fortfarande populära. Den plisserade/strukturerade korta kjolen ökar i popularitet. En krispig hel kjol är en djärv motsvarighet till den eleganta, monterade livstycket i den här lekfulla alice + olivia-klänningen. Glittrande paljetter ger leopardfläckar längs livstycket, och en skir nätpanel accentuerar ryggen. En silkesöverdrag ger elegans åt kjolen, som faller till en tyllfodrad fåll för en dramatisk, volangformad avslutning. Exponerad dragkedja på ryggen. Långa ärmar. Fodrad. Draperad Det finns inget bättre än lite konstfulla draperingar för att mjuka upp en siluett och lägga till en touch av kvinnlighet. alice + olivia by Stacey Bendet lanserades 2002 och är ett sofistikerat märke med en lekfull känsla, som är ett uttryck för grundaren Stacey Bendets personlighet och stil. Varumärket föddes ur Staceys personliga strävan efter att skapa ett par smickrande byxor och har sedan dess vuxit till en komplett kollektion för kvinnor som är redo att klä sig, inklusive ytterkläder, klänningar och kläder.</w:t>
      </w:r>
    </w:p>
    <w:p>
      <w:r>
        <w:rPr>
          <w:b/>
          <w:color w:val="FF0000"/>
        </w:rPr>
        <w:t xml:space="preserve">id 273</w:t>
      </w:r>
    </w:p>
    <w:p>
      <w:r>
        <w:rPr>
          <w:b w:val="0"/>
        </w:rPr>
        <w:t xml:space="preserve">Stevensons berättelse gjorde mig helt förbluffad! Hon skrev inte bara om den bästa staden som finns, utan hon var också en ung reseskribent som jag kunde relatera till, hon var rolig och insiktsfull. Det var som ingenting jag någonsin hade upplevt tidigare (särskilt från Toronto Star !). Besök rebstevenson.com För ungefär ett år sedan ledde jag ett föredrag vid Brock Universitys alumnihelg som hette "Hitchhiker's Guide to the Blogosophere". Det var en multimediapresentation som tog folk genom 20 av de mest intressanta och extraordinära bloggar/bloggare som finns. Reb kom lätt med på listan. När någon frågade mig vad jag förutspådde för framtiden för bloggosfären och framgångsrika bloggar, pekade jag på Reb. På Stevensons webbplats ( www.rebstevenson.com ) finns för närvarande hennes två senaste reseserier: "Reb Across the Pond" där hon berättar om Wales, Skottland och England, och "Retro Road Trip" där hon bloggar om sin 14-dagars resa genom Kanada via Trans Canada Highway. Hon täcker mycket mer än bara resor också. Tips: Gillar du matlagning eller hantverk? Och anledningen till att jag är glad över att kunna profilera henne är naturligtvis att hon också råkar veta ett och annat om New York City! Så utan vidare, titta på den här videon och se till att läsa den humoristiska och tipsfyllda frågestunden nedan! Q &amp; A Vad önskar du att du visste om din första resa till New York, som du vet nu? Jag önskar att jag hade vetat att det var ett dåligt val att sova i ett vandrarhemsrum för fyra personer med två våningssängar. Jag låg överst. En australiensisk snubbe som var frihjulig låg längst ner. Jag vaknade mitt i natten av en "jordbävning". Jag insåg att jag nu befann mig i ett vandrarhemsrum för 5 personer. Vad är något som har överraskat dig med New York City? Hur vänliga lokalbefolkningen är. Jag vet att det är en brutal klyscha, men jag tror verkligen att New York-borna i allmänhet är VÄLDIGT glada över att bo där de gör. Det måste vara alla dessa kändisobservationer. Jag menar, skulle du inte vara stolt över din stad om du rutinmässigt såg celluloidgudar i slarviga träningsbyxor, otvättat hår och Uggs på väg till affären i hörnet? Om "The Big Apple" inte blev New Yorks smeknamn, vad tror du att det kunde ha blivit? Gozer's Playground På alla dina resor, vad tror du gör New York unikt (och så förment älskvärt)? Filmer. Det har blivit så glorifierat i amerikansk film att man känner sig som om man är med i en film när man är där. Det är bara det att ingen skjuter på dig, vilket är lite tråkigt, men det gör din resa till Bloomingdales lite lättare. "När jag blir stor hoppas jag vara klok men barnslig", säger Stevenson. Om du bara kunde välja tre saker att göra i New York, vilka skulle de vara? 1) Gå på en inspelning av Letterman. 2) Se Times Square på natten (verkar för uppenbart, men jag slår vad om att några stackare missar det). 3) Gå från downtown till uptown. När du gör din nästa resa till NYC, har du något i åtanke som du skulle vilja se, göra eller uppleva? Min pojkvän har faktiskt en serie internetvideor med dockor ( www.pancakemanor.com ), och vi hoppas kunna få ett besök på Sesame Street! Har ni sett några kändisar i New York eller på andra reseäventyr för den delen? Bortsett från att ha deltagit i en inspelning av Letterman, vilket inte räknas... hmmm... Jag har sett Jerry Seinfeld på gatan i Seattle och John Cleese i London. Jag glömmer säkert bort en massa skådespelare. Cleese och Seinfeld är mycket mer imponerande för mig eftersom de är författare. Jag träffar mycket hellre Stephen Merchant än Brad Pitt. Åh, det påminner mig om att jag har sett Brad Pitt på nära håll. Till skillnad från många ledande skådespelare är han faktiskt tillräckligt lång för att åka Krazee Koaster på tivoli. Vad är några råd som du brukar ge nya resenärer eller medresenärer? Gå, gå inte förbi småstäder och lämna städbössan hemma. Ta med det lilla reseamboset. Som kvinnlig reseexpert, har du några särskilda tips för kvinnor som reser i storstäder som NYC? Ibland kommer bröst med en rejäl prislapp, även om de är 100 procent äkta. Att vara kvinna påverkar hur du kan</w:t>
      </w:r>
    </w:p>
    <w:p>
      <w:r>
        <w:rPr>
          <w:b/>
          <w:color w:val="FF0000"/>
        </w:rPr>
        <w:t xml:space="preserve">id 274</w:t>
      </w:r>
    </w:p>
    <w:p>
      <w:r>
        <w:rPr>
          <w:b w:val="0"/>
        </w:rPr>
        <w:t xml:space="preserve">Våldtäkt har en stor betydelse för närvarande. Och inte på ett bra sätt. Kvinnor som trodde att grundläggande jämställdhetsmål var huggna i sten har blivit rejält chockade de senaste dagarna. På båda sidor av Atlanten, från vänster och höger, har manliga politiker och tvåbenta "offentliga personer" gjort gemensam sak när det gäller våldtäkt. Inte för att fördöma våldtäkt eller för att lova hårdare polisiära åtgärder, utan för att förringa och avfärda den som ett brott. Det började med Julian Assange och Ecuadors motbjudande beslut att bevilja honom "politisk asyl". Assange anklagas inte för något politiskt brott. Han anklagas enligt svensk lag för att ha våldtagit en kvinna och sexuellt ofredat en annan. Genom att bevilja asyl spottade Ecuador på Sveriges, en liberal, till och med vänsterorienterad, europeisk demokrati, historia när det gäller mänskliga rättigheter. När Twitterati och en armé av Assange-grupperingar på internet började fira började förringandet av anklagelserna. Det som påstods ha hänt var "inte våldtäkt", hävdade de. Detta trots att det är uppenbart att en kvinna hävdar att hon sov och var medvetslös när Assange påstås ha våldtagit henne. En medvetslös person kan inte ge sitt samtycke. Påståendet att kvinnan hade samtyckt till säkert sex med kondom men inte till osäkert sex utan kondom förkastades; hennes rätt att inte ge sitt samtycke på grund av eventuell graviditet eller sexuellt överförbara sjukdomar var tydligen obefintlig. Assange har haft sin tid i de engelska domstolarna - flera dagar, faktiskt. Och mer än en gång har våra domstolar klargjort att sex utan samtycke utgör ett våldtäktsbrott enligt engelsk lag. När Assange i söndags höll ett spretigt tal från balkongen på Ecuadors ambassad målade han upp sig själv som en martyr, lovordade den repressiva regimen i Ecuador och ignorerade fullständigt de två kvinnorna och anklagelserna om våldtäkt. Den beundrande publiken av vänstermänniskor på marken applåderade och jublade. Några av dem bar Messiasliknande foton av Assange med rubriken "The Messenger" (budbäraren). Ingen ropade: "Hur är det med kvinnorna?" Det var illa nog. Feminister från höger och vänster, inklusive mig själv, ställde sig i kö för att fördöma både Assange och de fanatiker som stödde honom. Vänstermedier som Guardian och New Statesman, vars internetsidor är fulla av kommentatorer som förminskar anklagelserna, var tvungna att publicera artiklar som förklarade varför Assange var tvungen att ställa sig inför en svensk domstol. Men sedan kom George Galloway in. "Alla behöver inte bli tillfrågade före varje inläggning", sade han charmigt i en videopodcast i måndags. "Vissa människor tror att när man går till sängs med någon, tar av sig kläderna och har sex med honom eller henne och sedan somnar, så är man redan inne i sexleken med honom eller henne." Medan vi mentalt kräktes av termen "sexspel" som Galloway använde i något sammanhang, gjorde han saken ännu värre. "Det kan vara riktigt dåligt uppförande att inte ha knackat henne på axeln och sagt: 'Gör det något om jag gör det igen?' Det kan vara riktigt smutsigt och dålig sexuell etikett, men vad det än är så är det inte våldtäkt eller så bankruttar man termen våldtäkt från all mening." Nej. Det är Galloway som har förlorat sin betydelse: våldtäkt är när en kvinna inte samtycker. Eftersom hon till exempel sover och är medvetslös. Sexuellt samtycke är inte fotboll; man kan inte köpa en säsongskort. Om de konservativa var nöjda med vänsterns besvikelse hade de dock inte lång tid på sig att glädjas. Samtidigt gick den republikanske kandidaten till senatsvalet i Missouri, kongressledamoten Todd Akin, ut i tv för att försvara sin ställning för livet - ingen abort vid våldtäkt. Han kom med en knäck: "Enligt vad jag förstår från läkare är det verkligen sällsynt", sade Akin. "Om det är en legitim våldtäkt har kvinnokroppen sätt att försöka stänga av det hela." Och om "det kanske inte fungerade, eller något" så ska våldtäktsmannen straffas, inte barnet. Hur kan jag hata dig? Låt mig räkna upp hur. Akin hänvisar till rent påhittade "läkare" - och detta är en politiker som sitter i representanthusets utskott för vetenskap och teknik. Han hävdar att det är "mycket sällsynt" att en graviditet inträffar.</w:t>
      </w:r>
    </w:p>
    <w:p>
      <w:r>
        <w:rPr>
          <w:b/>
          <w:color w:val="FF0000"/>
        </w:rPr>
        <w:t xml:space="preserve">id 275</w:t>
      </w:r>
    </w:p>
    <w:p>
      <w:r>
        <w:rPr>
          <w:b w:val="0"/>
        </w:rPr>
        <w:t xml:space="preserve">Vi kommer att kontakta dig för att boka din plats för säsong 5. Skicka inte flera förfrågningar. Observera: Du måste tala med en medlem av vår publikavdelning för att bekräfta din bokning. Reservationer är INTE garanterade på grund av eventuella schemaändringar. Förhandsbokningar Kom och titta på en direktsändning av The Doctors! Bokningar via e-post Du kan begära bokningar genom att skicka ett e-postmeddelande till oss. När biljetter är tillgängliga kommer du att se länkar till specifika datum ovan. En medlem av vår publikavdelning kommer att kontakta dig för att bekräfta det datum du begär. Vänligen ring inte för att kontrollera statusen på din bokningsförfrågan. Vi kommer att ringa dig. Reservationslinje dygnet runt Du kan ringa The Doctors för att boka på 323-THE-DOCS (323-843-3627). Observera att du måste lämna ditt namn, ditt telefonnummer dag och kväll och det antal bokningar du vill ha. Du kan begära upp till fyra bokningar för en och samma inspelning. Vad är ert schema för inspelningar? The Doctors spelar vanligtvis in tre program per dag på torsdag och fredag. Programmet spelas vanligtvis in från slutet av augusti till mitten av december och sedan från januari till början av maj, med undantag för helgdagar. Finns det ett ålderskrav? Du måste vara minst 18 år gammal för att delta i en inspelning. Om ämnet tillåter det kan du vara 16 eller 17 år gammal, förutsatt att du deltar i inspelningen tillsammans med din förälder eller vårdnadshavare. Om så är fallet måste minderåriga ha med sig ett giltigt fotolegitimationskort och ett födelsebevis för att få tillträde. Barn under 16 år kommer inte att släppas in i studion. Hur många platser kan jag reservera? Du kan reservera upp till fyra platser för en och samma inspelning. Vad kan jag förvänta mig under inspelningsdagarna? Vänta på trottoaren utanför Paramount Studios tills dörrarna öppnas. När de väl öppnar kommer du att få tillträde till ett väntområde utanför studion tills scenen är klar för tillträde. Det finns bänkar att sitta på och varuautomater att tillgå när du väl befinner dig på Paramounts tomt. Är studion tillgänglig för rullstolar? Vad händer om jag har särskilda behov? Kontakta din publikansvarige före inspelningsdagen om du eller någon i ditt sällskap har särskilda behov och behöver hjälp eller anpassningar för att delta i inspelningen av The Doctors show. Personer med särskilda behov kan inkludera publikbesökare med funktionsnedsättning eller funktionshinder som behöver anpassningar, t.ex. reserverade rullstolar, ledsagare och andra tillgängliga sittplatser eller hjälpmedel för att lyssna. Lämpliga arrangemang kommer att göras för att hjälpa dig. Personer med reserverade platser får komma in i studion före den vanliga publiken, förutsatt att de anländer minst 30 minuter innan inspelningen ska börja. Reserverade platser för rullstolar, ledsagare och andra tillgängliga platser kan komma att överlåtas till andra publikmedlemmar om de inte begär det 15 minuter före inspelningens början. Observera att du måste kontakta din publiksamordnare i förväg för att reservera tillgängliga platser. Om du inte gör det kommer de tillgängliga platserna att vara tillgängliga enligt principen "först till kvarn, först till kvarn". Var är publikens ingång? Publiken kommer in vid 860 N. Gower St., ett kvarter norr om Waring St., direkt under Paramount Studios/The Doctors-tältet. Kan jag ändra ett namn på min bokning? Du kan ändra det vid incheckningen av publiken på inspelningsdagen (förutsatt att den nya personen uppfyller alla krav). Om du vill ändra mer än ett namn på din bokning måste du ringa bokningslinjen 323-THE-DOCS ( 323-843-3627 ) före inspelningsdagen och ange dessa namnändringar tydligt på röstbrevlådan. Vad ska jag ha på mig? Vi ber alla att klä sig i affärskläder. Byxdräkt och kavaj är lämpligt, eftersom det kan bli kyligt i studion. Var snäll och ha INTE vita eller beige kläder, genomarbetade mönster eller jeans, eftersom de inte föredras inför kameran. Kan jag ta en bild eller få en autograf av The Doctors? Inga kameror, bandspelare, mobiltelefoner, personsökare, böcker, mat etc. kommer att tillåtas i studion. Om du tar med dig dessa eller liknande föremål kommer vi att kontrollera dem och lämna tillbaka dem till dig när du lämnar studion. Tyvärr har vi inte tid att skriva autografer. Ytterligare information: Säkerhetskontroll Alla som deltar i showen måste gå igenom en säkerhetskontroll innan de får tillträde till studion. Vänligen minska storleken på eventuella handväskor eller väskor som du tar med dig. Välgörenhetsevenemang Vi tillhandahåller gärna ett paket med fyra biljetter som du kan auktionera ut vid din välgörenhetsgala. Följ nedanstående instruktioner för att se till att vi kan tillgodose din önskan på</w:t>
      </w:r>
    </w:p>
    <w:p>
      <w:r>
        <w:rPr>
          <w:b/>
          <w:color w:val="FF0000"/>
        </w:rPr>
        <w:t xml:space="preserve">id 276</w:t>
      </w:r>
    </w:p>
    <w:p>
      <w:r>
        <w:rPr>
          <w:b w:val="0"/>
        </w:rPr>
        <w:t xml:space="preserve">De gjorde det! Little Mix skriver X Factor-historia när de blir den första gruppen någonsin att ta hem kronan Little Mix skrev i går kväll X Factor-historia när de blev den första gruppen någonsin att vinna ITV:s talangjakt. Jesy Nelson, Perrie Edwards, Leigh-Anne Pinnock och Jade Thirlwall besegrade medfinalisten Marcus Collins på sista hindret och tog hem kronan efter en rad fantastiska framträdanden i finalshowen. Tjejerna skrek av glädje när de fick veta att de hade vunnit programmet och brast i tårar innan de talade med programledaren Dermot O'Leary. Jesy tillade: "Det här kommer aldrig att sjunka in. Vi kan aldrig nog tacka publiken för att de röstade på oss. Tulisa, som brast i gråt när nyheten tillkännagavs, tillade senare: "Jag tror att jag ville att de skulle vinna mer än vad de gjorde. Nervositet: Tjejerna och deras medfinalist Marcus Collins väntade på nyheten om resultatet Overcome: Jade och Tulisa började skrika när resultatet tillkännagavs Grattis: Tjejerna kramade om Marcus som kom på andra plats medan hans mentor Gary applåderade dem. Simon Cowell, som har varit frånvarande från årets panel, var också snabb med att gratulera tjejerna och skrev på sin Twitter-sida: "Grattis till @LIttleMixOffic . Och Paula som ni kan se kan grupper vinna den här showen! Jag hoppades verkligen att en grupp skulle vinna i år. @OfficialTulisa har gjort ett fantastiskt jobb. De här tjejerna kan bli stjärnor. Little Mix har nu släppt sin cover av Damien Rices Cannonball som deras vinnarsingel och hoppas kunna ta hem den eftertraktade förstaplatsen på julen med denna låt. Vinnarsingel: Den irländska sångaren Rice nådde plats 32 på den brittiska singellistan 2003 med Cannonball, den andra singeln från hans debutalbum O. Rice släppte låten på nytt 2004 och nådde plats 19 i Storbritannien och 21 på Irland. Många fans gick dock ut på Twitter innan resultatet tillkännagavs och spekulerade i att beslutet redan hade fattats, efter att Marks and Spencers julreklam visade Little Mix i slutet i stället för Amelia Lily, som hade varit med i slutet tidigare. Ett fan twittrade: Det är uppenbart att Little Mix skulle vinna, det var de som var med i slutet av Marks and Spencer-reklamen. En annan tillade: "Hur kan Marks and Spencer's veta att Little Mix har vunnit innan vi vet det?". Showen började med att de två finalisterna försökte övervinna sin nervositet när det gällde vem som skulle utses till vinnare, och Marcus sa: "Ett par framträdanden till och en av oss kommer att bli krönt till vinnare. Det är fantastiskt. Little Mix tillade: "Vi vill verkligen göra bra ifrån oss, vi vill verkligen vinna!". Senast en tjejgrupp hade sådan framgång i en dokusåpa var när Girls Aloud skapades i Popstars: The Rivals 2002. Teary: Little Mix poserar med Tulisa efter att de tillkännagavs som vinnare Fix factor? Fansen spekulerade på Twitter om att beslutet hade fattats innan resultaten tillkännagavs efter att Marks and Spencer-reklamen hade Little Mix på slutet. Värd Dermot O'Leary såg elegant ut i sin svarta smoking när han tog sig till scenen för att presentera kvällens show, även om han beslutade att lämna dansmoves efter gårdagskvällens öppningsmedley. Blondiner har roligare: Amelia Lily och Kitty Brucknell verkade njuta av föreställningen: Craig Colton, 2 Shoes och Sophie Habibis återvände för ett nytt framträdande Johnny Robinson och Sami Brookes inledde sedan Moves Like Jagger, tillsammans med Craig Colton, innan Kitty Brucknell stod vid domarbordet och sjöng Lady Gagas The Edge Of Glory, tillsammans med Amelia Lily, som knappt missade en plats i finalshowen. Frankie Cocozza, som hoppade av programmet efter anklagelser om drogmissbruk, var dock märkbart frånvarande. Soloframträdandena inleddes av Marcus, som bestämde sig för att sjunga sitt favoritnummer i serien, Higher and Higher. Mäktig i rosa: Marcus tog på sig sin rosa favoritskjorta och jacka för att återigen framföra Higher and Higher Så stolt: Marcus mentor Gary sa att han inte kunde vara mer stolt över Liverpudlianen. Marcus förklarade sitt beslut och sa: "Att framföra Higher and Higher var ett verkligt ögonblick för mig i programmet, det var ett av mina favoritframträdanden i hela serien. Det är ett så viktigt</w:t>
      </w:r>
    </w:p>
    <w:p>
      <w:r>
        <w:rPr>
          <w:b/>
          <w:color w:val="FF0000"/>
        </w:rPr>
        <w:t xml:space="preserve">id 277</w:t>
      </w:r>
    </w:p>
    <w:p>
      <w:r>
        <w:rPr>
          <w:b w:val="0"/>
        </w:rPr>
        <w:t xml:space="preserve">FÖRSLAG SOM SAMLAR IN PENGAR TROR DU ATT DU INTE HAR RÅD ATT GÖRA ETT PROJEKT? -- TÄNK OM! Du kan samla in pengar till ditt projekt. Vi ger dig massor av tips och idéer om hur du kan göra detta! Många människor samlar in alla pengar de behöver (och mer) -- och vanligtvis mycket snabbt! Jag heter Rachel och jag samlade in mer pengar än jag behövde för att genomföra mitt projekt. Du kan också göra det! "Om du inte frågar, får du inte." Syftet med insamling av medel är att få/förtjäna tillräckligt med pengar för att du ska kunna resa till en annan kultur och få en bättre förståelse för olika etniska grupper och hur de lever, samtidigt som du kanske hjälper underprivilegierade barn eller gör din del för att bevara naturskyddet. Så när du talar med människor som förhoppningsvis kommer att finansiera dig, betonas det goda du kommer att göra under din praktik och den nytta du kommer att ha av din praktik i ditt framtida liv/karriär. Ingen kommer att ge dig pengar för att resa till något avlägset land för att ... ligga på stranden! Men det vet du redan, annars skulle du inte läsa den här broschyren. Om du vill delta i ett volontärprojekt eller en praktikplats bidrar båda till samhällsutveckling, kulturellt utbyte, stimulans av den lokala ekonomin och din personliga utveckling. Många företag, stiftelser, välgörenhetsorganisationer och privatpersoner anser att samhällsutveckling och personlig utveckling är avgörande i dagens värld och finansierar enskilda personer för att göra detta - så berätta om de goda resultat som ditt projekt kommer att ge - det kan ge dig en lång väg att gå! VAR SKA MAN BÖRJA? Målet med insamlingen av medel är att samla in tillräckligt med pengar för att finansiera din placering. Vi kan inte säga till dig att "gå till den och den så ger de dig pengarna", men vi kan ge dig många idéer om hur du kan tjäna eller samla in pengar. Det är sedan upp till dig att avgöra hur bestämd du är och hur hårt du är beredd att arbeta. Det finns många saker du kan göra för att samla in pengar till din resa, bland annat: ? Lokala tidningar Din lilla lokaltidning är ofta på jakt efter historier av lokalt intresse. Kontakta dem - det är bra publicitet för dig och en bra historia för dem! Du kommer att kunna berätta om de fantastiska saker som du kommer att göra under din praktik, vilket lokalsamhället kommer att älska att höra om! Glöm inte att be om att få med kontaktuppgifter och information om hur folk kan sponsra dig - man vet aldrig hur många som läser artikeln och bidrar till att hjälpa dig! ? Tidskrifter Gör din research och kontakta sedan tidskrifter som kan vara intresserade av att sponsra dig/annonsera för dig. Om du är en ivrig skribent kan du föreslå att du skriver några små artiklar för tidningen i utbyte mot sponsring. Om du till exempel undervisar i drama eller konst kan du kontakta en lokal konst- och hantverkstidning och erbjuda dig att skriva en artikel om din praktikplats i utbyte mot sponsring och reklam. ? Lokala radiostationer De är också alltid på jakt efter intressanta lokala historier! En programledare kanske vill ha dig som gäst i sitt program för att tala om vad du hoppas kunna göra - och sedan en annan intervju när du kommer tillbaka om hur det var i det land du volontärarbetade i. Stationen kanske inte sponsrar dig själv, men många av våra volontärer har blivit inbjudna att prata om sitt kommande äventyr, och många har fått programledaren att nämna ditt behov av sponsring och ett e-post- eller telefonnummer för att kontakta dig. ? Blogg Starta en blogg och berätta vad du gör! Gina var volontär i Knysna med Travellers och startade en blogg som folk kunde donera till - hon samlade in 5 000 dollar! (cirka 3 125). Sedan hon återvände från sin praktik har hon samlat in pengar för att skicka dem till centret där hon genomförde sitt projekt. Du kan se hennes blogg här . ? Sociala nätverk Det är ett snabbt och enkelt sätt att berätta vad du håller på med! Berätta för dina vänner på Facebook, Twitter eller något annat socialt nätverk som du är medlem i! Skapa ett Paypal-konto och be folk om donationer - om var och en av dina Facebook-vänner donerade 1 till 5, hur mycket skulle du få in?! Välgörenhetsorganisationer och välgörenhetsföreningar Lokala fonder och välgörenhetsorganisationer sponsrar ibland människor för att antingen engagera sig i projekt som förbättrar livet i mindre utvecklade samhällen, eller för att hjälpa dig att utvecklas som person genom en aktivitet som även kommer andra till godo. ? I ditt lokala bibliotek bör det finnas en bok som heter "Directory of Grant Making Trusts" (katalog över bidragsgivande stiftelser), men den är vanligtvis endast en referensbok eftersom den är mycket dyr (120). Det är en omfattande förteckning.</w:t>
      </w:r>
    </w:p>
    <w:p>
      <w:r>
        <w:rPr>
          <w:b/>
          <w:color w:val="FF0000"/>
        </w:rPr>
        <w:t xml:space="preserve">id 278</w:t>
      </w:r>
    </w:p>
    <w:p>
      <w:r>
        <w:rPr>
          <w:b w:val="0"/>
        </w:rPr>
        <w:t xml:space="preserve">Synopsis Loopiethotamus är en chihuahua som verkligen tror att han är en flodhäst. När han lämnades av sin biologiska mamma på ängen var han en liten valp. Samma natt som han lämnades där hittade mamma Hippopotamus honom och tog med honom hem för att bo med henne och hennes familj. Mama Hippopotamus ville inte att Loopiethotamus skulle känna sig utanför eller som om han inte var en del av familjen, så hon sydde en flodhästdräkt åt honom. Nästa dag tog hon på honom den och han har haft den på sig sedan dess. Varje gång han råkar titta i spegeln ser han inte den chihuahua som han egentligen är. Han ser en flodhäst, även om hans ansikte inte finns i dräkten. Han måste kunna se vart han är på väg, eller hur?Loopiethotamus går igenom många olika situationer dagligen. Kan du tänka dig att leva i en dräkt som är alldeles för stor för dig? Ibland retas han av barnen i grannskapet. De säger att han är adopterad, men han väljer att inte låta dem veta att dessa kommentarer sårar honom. Alla utom Loopiethotamus vet att han är en chihuahua förutom han själv. Han är dock övertygad om att han är en flodhäst. Ingen har möjlighet att tala om för honom att det inte är så. De här böckerna är fantastiska att läsa för de små. De är lättsamma, fulla av kärlek och var och en kommer att falla tassarna i hand för Loopiethotamus. Många gånger går vi genom livet och känner oss små, otillräckliga och helt enkelt bara. Men Loopiethotamus lär oss att även om vi är små kan vi leva och tänka högt. Även om vi kanske inte passar in kan vi ändå känna oss nöjda med vilka vi är. Familj är familj, oavsett vilken form eller storlek man har. Följ Loopiethotamus på hans kommande resor. Han har en riktigt häftig födelsedagsfest, ett stort utmanande lopp, tre storslagna önskningar och så mycket mer! Hans karaktär kommer att vinna dina barn över varje gång!</w:t>
      </w:r>
    </w:p>
    <w:p>
      <w:r>
        <w:rPr>
          <w:b/>
          <w:color w:val="FF0000"/>
        </w:rPr>
        <w:t xml:space="preserve">id 279</w:t>
      </w:r>
    </w:p>
    <w:p>
      <w:r>
        <w:rPr>
          <w:b w:val="0"/>
        </w:rPr>
        <w:t xml:space="preserve">Somniloquy! by Jaybird on oktober 18, 2012 Vår uppgift denna vecka för vår Sandman-läsning var att läsa numret "Passengers". Här är min idé för de spoilers som sker i samlingar som vi ännu inte har knäckt: rotera13 dem gärna. Det är en enkel kryptering som gör att de som vill undvika spoilers kan undvika dem och att de som vill argumentera för dem kan argumentera för dem. Är vi okej? Vi är bra! Alla som har läst, vi ses efter klippet! #5 Passengers Den sista av Sam Kieths serier börjar strax utanför Arkham Asylum. För er som inte är insatta i DC-universumet är Arkham asylet för kriminellt sinnessjuka i Gotham City... det vill säga asylet där de flesta av Batmans skurkar brukar hamna. Den första panelen berättar att vi kommer att lyssna på temalåten från Alfred Hitchcock Presents: "Funeral March of a Marionette" Från TV:n kommer orden "Good Evening, Fellow Tourists... Jag tror att detta på vissa sätt bevisar att flygplanet aldrig kan ersätta tåget." Genom att googla lite får jag veta att Alfred Hitchcock höll denna monolog från några tågspår som han hade bundits till. Avsnittet heter "Don't Interrupt". IMDB berättar att sammanfattningen av handlingen för det avsnittet är: " Radio varnar en mentalpatient som rymt från ett sjukhus till en svår snöstorm i New Mexico. Vid järnvägsstoppet nära sanatoriet stiger en stor, gammal cowboy ombord på tåget och lugnar en upprörd familj med sina berättelser om västvärlden, medan det belägrade tåget stannar. Familjens lilla pojke, som är utklädd till revolverman, är helt hänförd. Är patienten den gamle cowboyen? "Medan detta pågår ser vi doktor Destiny som håller på att fly. Du kanske är intresserad av att veta att Doktor Destiny traditionellt sett var en skurk som kämpade mot Justice League på 1960-talet. Han hade en "materioptikon" (en "drömsten") som han använde för att bekämpa dem. Det här är en för rik aning för att inte utnyttja den... och därför får vi se Doctor Destiny förklara för Scarecrow att han vill få tillbaka sin "mat-er-i-op-ti-kon" och ta över världen med den. (Naturligtvis är denna rubin den tredje av Drömens föremål som han behöver få tillbaka för att återfå sin fulla kraft). Scenen med Scarecrow fastställer i stort sett två saker: den första är att Dream gör sin sak i DC-universumet och inte på någon utflyttad "Earth-D"-plats. Den andra är att vi befinner oss i en av de historier där normala människor (som vakterna på Arkham) dödas... precis i tid för att se Doctor Destiny kapa en kvinna som kör en bil. Nästa intermezzo är att vi befinner oss i en mardröm som Scott Free (Mister Miracle) upplever, där vi ser hans ungdomstid på Apokolips och upptäcker att han inte vet vad han egentligen heter... han vaknar upp och Dream är där och som svar på frågan "vem är du?" gnuggar han in det: "Vill du ha ett namn, 'Scott Free'?" Klipp till Doktor Destiny som har ett samtal med Rosemary där han är obevekligt artig och ber om ursäkt för att han skrämde henne, vi ser hur hon får veta att Doktor D har rymt från Arkham och vi ser hur hon ger doktorn en kappa som tillhör hennes man. Dream och Mister Miracle talar om de olika troféer som samlats in från de olika skurkar som besegrats tidigare. Var det i det här troférummet eller i det där? Om det var i det där rummet har det förstörts... vem vet? Vem ingick i Justice League när Doctor D besegrades senast? Vem skulle veta var rubinen finns? Scott knäpper med fingrarna när han kommer ihåg vem som skulle veta... Och vi klipper till Doctor Destiny som förklarar att han inte kallar sig själv så längre. Bara doktor John Dee. Doktor Dee. Vi får reda på att damen som kör bilen är Rosemary ("för att hon minns") och vi fastställer att doktor Dee var en av de där supervillians som åkte till källaren i Arkham för flera år sedan och blev bortglömd. (Enligt kanon ser han ut som han gör eftersom han behövde kunna drömma för att kunna använda Materiop</w:t>
      </w:r>
    </w:p>
    <w:p>
      <w:r>
        <w:rPr>
          <w:b/>
          <w:color w:val="FF0000"/>
        </w:rPr>
        <w:t xml:space="preserve">id 280</w:t>
      </w:r>
    </w:p>
    <w:p>
      <w:r>
        <w:rPr>
          <w:b w:val="0"/>
        </w:rPr>
        <w:t xml:space="preserve">Den här webbplatsen är en OFFFICIELL webbplats som drivs av fans. Du kan besöka den officiella OnLive-webbplatsen på OnLive.com Vinn en OUYA-spelkonsol i den nya tävlingen från vår systersajt - OUYAForum.com Om detta är ditt första besök, se till att kolla in FAQ genom att klicka på länken ovan. Det kan hända att du måste registrera dig innan du kan skriva inlägg: klicka på länken Registrera ovan för att fortsätta. För att börja titta på meddelanden väljer du det forum du vill besöka från urvalet nedan. Är en eventuell OnLive-kostym värd mer än förvärvet? Det har ryktats att Perlman ville ha en miljard från ett förvärv. Det har varit en tid av recession, men en miljard skulle räcka långt för att genomföra DIDO och andra planer. Det har funnits artiklar på Playstation-webbplatserna där det antyds att Sony skulle vara målet för tvisten och man undrar om det skulle dämpa Sonys planer eller entusiasm för molnet på PS4. Jag kan inte se hur det skulle kunna dämpa deras planer eftersom det är nödvändigt att de spelar hårt i molnområdet. Så de skulle tjäna på att agera på sina planer, de har inget val. På ett eller annat sätt verkar det som om det skulle vara både skada och vinst att stödja Onlives strävan. En miljard skulle inte hålla Sony tillbaka från nödvändigheten att vara en aktör inom molnet. Om denna stämning går igenom, med eller utan förlikning, tror jag att vi kommer att få reda på om Gaikai bara var en marknadsföringsstunt av Sony - det kommer att komma fram. Jag tror att det var det. Men på ett eller annat sätt gissar jag att Gaikai-fronten förde Sony och Nvidia närmare varandra efter deras bråk om RSX i PS3. Det är kanske inte för sent för Sony att bita i det sura äpplet och förvärva Onlive för en miljard eller kanske mer nu. Sony redovisade en förlust på 5,6 miljarder dollar i år. 2,6 miljarder av den förlusten kommer enbart från spelsidan. De förväntade sig 6,5 miljarder. Var ska de få tag på ytterligare 1 miljard dollar för att köpa OnLive? Varför skulle Sony slösa sina pengar när spelandet inte ger dem något? De köpte Gaikai troligen för Nvidia-samarbetet och för den attraktiva prislappen på 3,5 miljoner euro. Perlman var bara en girig idiot. Kolla in OLFC-utredningen på http://www.bitloaders.com . En ny typ av show för alla spel. Sony eller Microsoft skulle vara ett praktiskt val för att sälja ... De har spel och om ett sådant företag skulle få onlive är allt de behöver göra att lägga till vatten genom att lägga till massinnehåll och se det växa. Men jag håller med Niko i denna fråga. Perlman kan ha lagt huvudet i en kniv och förstört onlive-konceptet genom att vända huvudet bort från Sony. Och bra observationer Alex! Har alltid intressanta och många gånger upplysande ämnen på forumen. Onlive: Wolf_Wisper (inte mycket till tävlingsmässigt multiplayer men älskar co-ops!) ?För mig är vansinne superförnuft. Det normala är psykotiskt. Det normala innebär brist på fantasi, brist på kreativitet? Tack killar. Och Niko, ja självklart har du rätt. Och det spekulerades i att Sony inte köpte tidigare inte för att priset på en miljard var orimligt utan bara för att det var hårda tider. Men på PS-ryktena är man orolig för att MS ska köpa OnLive för att gå efter Sony och verkligen driva den kostymen. Men om Sony köper skulle det i nuläget göra ont, men det skulle vara ytterligare en affär utan valmöjligheter för att försvara sig mot en stämning från OnLive eller till och med MS, och det är inte så att Sony skulle behöva betala det som en klumpsumma. Sony måste stanna kvar inom spelbranschen för att få prestige och makt. Detta kan bromsa MS mot dem också, MS måste kunna säga att de har konkurrensen eftersom jag tror att spel är centralt för MS nästa steg för hela verksamheten. MS med ett grundläggande patent på molnspel? Vart kan det leda? Liquid Nova, du påpekade definitivt det, är det inte sant att lägga till vatten som rinner med det. Men Onlive hade mer än så, det "oliver" som var en säkerhetsstrategi som många har bidragit till att namnge företaget. Jag läste att det var eller är ett sätt att läka den stora sprickan mellan privata och offentliga moln. Om det var Sony som köpte OnLive skulle de betala en liten bråkdel av vad Perlman ville ha med tanke på OnLives nuvarande och senaste resultat. Microsoft skulle vara mer logiskt eftersom deras konsoler i princip håller på att bli kabelboxar. De är definitivt inriktade på mediesidan av marknaden just nu. De har inte heller haft någon stor förlust som Sony. Även om jag tvivlar på att det är det heller och verkar som om en av de personer som köper redan har nämnts av den lokala nyhetstidningen, tror jag inte att det kommer att gå så som någon av oss tror. Kolla in OLFC-folket på http://www.bitload</w:t>
      </w:r>
    </w:p>
    <w:p>
      <w:r>
        <w:rPr>
          <w:b/>
          <w:color w:val="FF0000"/>
        </w:rPr>
        <w:t xml:space="preserve">id 281</w:t>
      </w:r>
    </w:p>
    <w:p>
      <w:r>
        <w:rPr>
          <w:b w:val="0"/>
        </w:rPr>
        <w:t xml:space="preserve">14 oktober 2012 Fred är ett pris, men EU vann det inte När EU tilldelas Nobels fredspris väcker det framför allt en fråga: Är det för sent för Alfred Nobels arvingar att begära tillbaka sina pengar? Genom att först Al Gore och sedan en nybörjare som Barack Obama prisades var det allmänt känt att priskommittén hade gjort sig till en kolossal idiot. Men gårdagens tillkännagivande överträffade kritikernas vildaste drömmar. Att ta detta beslut på allvar skulle vara att ge Nobelkommittén en status som den enligt många inte längre förtjänar. Den största tjänst den har gjort är faktiskt inte diplomatin utan komedin. Det var så härligt att bevittna paraden av eurokrater som stängde öronen för det kakofoniska hånet i går, när de blygsamt uttryckte sin förvåning och glädje. Och vilken lycka att föreställa sig samma... Norrmännen skickar en påminnelse till sina kontinentala grannar: I dagens kris bör ni komma ihåg att euron må ha varit ett misstag, men att Europeiska unionen måste bevaras. EU måste vara... mer &gt;&gt; Memo till Nobels fredspriskommitté: Det finns ett pris att betala för att dela ut priserna innan loppet är kört, för att inte tala om att det är vunnet. Priserna ska delas ut för prestationer, inte för potential, för resultat, inte för ansträngningar.... more &gt;&gt; Har kommittén som administrerar Nobels fredspris infiltrerats av satiriker eller motståndare som är angelägna om att misskreditera organisationen? Norska radiorapporter i morse, som Reuters har tagit del av, antyder att Europeiska unionen är... more &gt;&gt; I stället för att angripa varandra bör européerna skylla på de "stora européerna" i det förflutna. Män som Kohl och Delors var verkligen "stora" i andra sammanhang. Kohl drev igenom Tysklands enande. Delors... mer &gt;&gt;</w:t>
      </w:r>
    </w:p>
    <w:p>
      <w:r>
        <w:rPr>
          <w:b/>
          <w:color w:val="FF0000"/>
        </w:rPr>
        <w:t xml:space="preserve">id 282</w:t>
      </w:r>
    </w:p>
    <w:p>
      <w:r>
        <w:rPr>
          <w:b w:val="0"/>
        </w:rPr>
        <w:t xml:space="preserve">Förra månaden tittade vi på utvecklingen av digital inspelning och tittade på samplingsprocessen - det första steget i omvandlingen av en analog signal till en digital signal. Den här månaden kommer vi att undersöka det andra steget, kvantisering, som är omvandlingen från en samplad analog signal till en äkta digital signal. Vi kommer också att titta på de teoretiska och praktiska problem som är förknippade med kvantisering och några av de smarta lösningar som har utvecklats för att övervinna dem. Vi såg förra månaden hur samplingsprocessen hackar upp en analog ljudsignal i korta, diskreta fragment - ögonblicksbilder av hur högt ljudet är vid exakta tidpunkter (se rutan "Tidigare om en bit i taget..." för en kort sammanfattning av de viktigaste punkterna i sampling). I huvudsak innebär kvantifiering att amplituden för varje sampling mäts, vilket ger ett numeriskt värde som kan lagras eller överföras som rena digitala data. Kvantifiering är till sin natur en ofullständig process - det kommer alltid att finnas en viss grad av felaktighet när amplituden för ett prov bestäms. Man kan tänka sig problemet som att mäta ett rum för en ny matta med ett måttband som endast är skalat i hela meter. Om bredden på rummet visade sig vara mer än fyra meter men mindre än fem meter, vilken siffra skulle du välja? Om du anger bredden till fyra meter kommer mattan inte att nå fram till rummets kant när den anländer, men om du anger fem meter kommer den att sträcka sig halvvägs upp på väggen! Lösningen är förstås att använda finare graderingar på linjalen - om rummet mättes till närmaste millimeter skulle det inte finnas några märkbara luckor eller överlappningar alls. Med andra ord skulle mätfelen vara betydligt mindre och mattan skulle passa perfekt. FÖRUT OM EN BIT I TID... Vanligtvis samplar digitala ljudsystem ljudet 44 100 eller 48 000 gånger per sekund, även om det finns många andra "standardiserade" samplingsfrekvenser. Regelbundenheten och stabiliteten i tidtagningen i samplingsprocessen är helt avgörande för den slutliga kvaliteten på det digitala ljudsystemet - tidsfel som införs här kan inte avlägsnas senare och kommer att resultera i instabila stereobilder och ökat brus. Nyquistteoremet säger att samplingsfrekvensen måste vara minst dubbelt så hög som den högsta ljudfrekvensen som samplas. Följaktligen måste den högsta ljudfrekvensen som ett digitalt system måste koda specificeras, och inget över denna frekvens kan tillåtas komma in i systemet. Detta uppnås med hjälp av ett antialiasfilter som vanligtvis har en avgränsningslängd i storleksordningen 200 dB/oktav. Tidiga analoga filterkonstruktioner var extremt dyra att tillverka, var känsliga för avdrift och tenderade att låta fruktansvärt dåligt! Samplingprocessen hackar upp den analoga ljudsignalen för kvantisering, vilket diskuteras i den här artikeln. Processen är dock i själva verket en form av modulering där ljudsignalen modulerar amplituden för de enskilda proverna. Alla moduleringsprocesser producerar bilder av det ursprungliga ljudet vid summa- och differensfrekvenserna - i det här fallet mellan ljudsignalen och samplingsfrekvensen - och även om dessa bilder är en bieffekt av processen och inte tjänar något praktiskt syfte, har de betydande konsekvenser. Diagrammet nedan visar ett par bilder på vardera sidan av samplingsfrekvensen. Det är den nedre bilden som orsakar alla problem, eftersom den ligger mycket nära den ursprungliga ljudsignalen (därav regeln om att samplingsfrekvensen måste vara minst dubbelt så hög som den högsta ljudsignalen för att säkerställa en liten separation). Om ljudsignaler över halva samplingsfrekvensen tillåts komma in i samplingsystemet kommer den nedre bilden att sträcka sig nedåt och överlappa ljudbandet. Detta skapar aliasing, vilket är omusikaliska störningar som inte kan avlägsnas från det önskade ljudet. AUDIBLE ERRORS När det gäller att kvantifiera de enskilda samplingarna i en analog ljudsignal visar det sig att våra öron lätt kan höra mycket små fel i mätningarna - till och med ner till små fel så små som 90 dB eller mer under toppnivån - så vi måste använda en mycket noggrann mätskala. Figur 1 visar några ljudprov som mäts mot en mycket grov kvantifieringsskala, helt enkelt för att visa principerna. Varje nivå i skalan betecknas av ett unikt binärt tal -- i det här fallet används tre bitar för att räkna åtta nivåer (inklusive baslinjen vid noll). Vissa prover kommer att råka vara vid exakt samma amplitud som en punkt på mätskalan,</w:t>
      </w:r>
    </w:p>
    <w:p>
      <w:r>
        <w:rPr>
          <w:b/>
          <w:color w:val="FF0000"/>
        </w:rPr>
        <w:t xml:space="preserve">id 283</w:t>
      </w:r>
    </w:p>
    <w:p>
      <w:r>
        <w:rPr>
          <w:b w:val="0"/>
        </w:rPr>
        <w:t xml:space="preserve">Faderskap Denna information riktar sig främst till kvinnor som berörs av faderskapsfrågor som rör deras barn. Vi förklarar faderskapets rättigheter och skyldigheter, hur man fastställer faderskap och hur faderskapet kan påverka förmåner och barnbidrag. Faderskap är att vara någons far. Juridiskt sett innebär det att man bekräftar vem som är far till ett barn och har den status, de rättigheter och det ansvar som faderskapet innebär. En mor kan behöva fastställa faderskapet formellt när hon ansöker om förmåner eller underhåll till barn, när hon gör överenskommelser om daglig vård eller kontakt genom familjerätten eller när hon gör anspråk på ett eventuellt arv till barnet. Födelsebevis Om fadern nämns i barnets födelsebevis är detta ett bevis på faderskap. Om du är gift när ditt barn föds antas din make vara barnets juridiska far. Ni måste båda registrera barnets födelse hos Registrar of Births, Deaths and Marriages och ni kommer båda att anges på födelseattesten som barnets mor och far. Om ni separerade under eller strax efter graviditeten kan din man också ha faderskap om barnet föddes upp till tio månader efter att ert äktenskap upphörde. Om ni inte är gifta när ditt barn föds måste mamman registrera födelsen. Fadern erkänner faderskapet och nämns på intyget om han: undertecknar födelseanmälan tillsammans med mamman ger skriftligt tillstånd till att finnas med på födelseintyget. Förmyndarskap Förmyndarskap ger dig rätt att påverka viktiga beslut om barnets uppfostran, t.ex. hälsa, utbildning, religion och andra aspekter av barnets välfärd. Vårdnadshavare har också ett juridiskt ansvar för att se till att deras barn tas om hand på rätt sätt, går i skolan och övervakas. Vanligtvis är barnets mor och far gemensamma vårdnadshavare för barnet. De kallas ofta för barnets naturliga vårdnadshavare. Barnets mor är automatiskt vårdnadshavare. Barnets far är dock vårdnadshavare endast om han var gift med modern eller hade ett civilrättsligt eller faktiskt partnerskap med modern någon gång under perioden mellan barnets befruktning och födelse. Om barnet föddes före den 1 juli 2005 och föräldrarna inte var gifta eller hade en civil union eller ett faktiskt partnerskap vid den tidpunkten kan faderns förmyndarsituation vara lite mer komplicerad och bör kontrolleras av en advokat eller ett rättscentrum i samhället . Fadern kan också ansöka om att bli utsedd till förmyndare av familjerätten. Domstolen kommer att göra detta om det inte strider mot barnets bästa. Om ni inte bor tillsammans när barnet föds och aldrig har varit gifta med varandra, eller om ni var skilda innan ni blev gravida, är mamman barnets enda vårdnadshavare. Fadern skulle behöva ansöka till familjedomstolen för att bli utsedd till vårdnadshavare. Fastställande av faderskap Om barnets far inte nämns på födelseattesten kan du senare fastställa faderskapet juridiskt om du vill. Du kan göra detta på tre sätt som beskrivs nedan. För det första kan en far erkänna faderskapet genom att underteckna en handling om erkännande av faderskap. Detta måste förberedas av en familjejurist. Handlingen måste undertecknas av både pappan och mamman och även bevittnas. Detta görs vanligtvis inför en advokat. För det andra kan ett faderskapsbeslut beviljas av familjedomstolen. Båda föräldrarna kan ansöka om ett faderskapsbeslut hos familjedomstolen. Domstolen kommer att titta på en rad olika bevis för att bevisa eller motbevisa faderskapet. Det kan bland annat handla om att begära ett DNA-test. En mamma bör ansöka om ett faderskapsbeslut innan hennes barn är sex år gammalt. Om ditt barn är sex år eller äldre kan du endast ansöka om: fadern tidigare har erkänt att han är far, eller om du under de två år som föregår ansökan om faderskap har bott tillsammans med fadern, eller om fadern under de två år som föregår ansökan om faderskap har bidragit till ditt barns underhåll. För det tredje kan Högsta domstolen utfärda en faderskapsförklaring. Detta görs vanligtvis för att fastställa ditt barns rätt att ärva eventuell egendom. Alla som har ett intresse av ditt barns faderskap (inklusive mamman, pappan eller barnet självt) kan ansöka. Beslutet fattas av High Court och kan fattas antingen när fadern lever eller efter hans död. Prata med en advokat eller ett community law center om att erkänna faderskap, få ett faderskapsbeslut eller ordna en faderskapsförklaring. Du kanske kan få rättshjälp, även om du vanligtvis måste betala tillbaka den. Förnekande av faderskap</w:t>
      </w:r>
    </w:p>
    <w:p>
      <w:r>
        <w:rPr>
          <w:b/>
          <w:color w:val="FF0000"/>
        </w:rPr>
        <w:t xml:space="preserve">id 284</w:t>
      </w:r>
    </w:p>
    <w:p>
      <w:r>
        <w:rPr>
          <w:b w:val="0"/>
        </w:rPr>
        <w:t xml:space="preserve">Pris Antal sovrum Möblerat/omöblerat Fastighetsförvaltning Vittnesmål "Allen Realty's kunskap om hyreslagen har varit ovärderlig vid de tillfällen då detta har visat sig nödvändigt. Jag är bekväm med att lämna våra investeringar i deras vård och är övertygad om att du kommer att uppleva samma nivå av tillfredsställelse." Läs mer Hur du får den bästa marknadshyran för din fastighet Att få den bästa möjliga marknadshyran från en pålitlig hyresgäst är nyckeln till att maximera den högsta avkastningen för din fastighet Även om vi vanligtvis inte kan påverka marknadsförhållandena för tillfället finns det många saker som vi kan kontrollera för att göra din fastighet attraktiv för hyresgäster: 1. Smart presentation - det första intrycket räknas En välpresenterad fastighet är mer attraktiv för hyresgäster och det är mer sannolikt att den får en högre hyra än en fastighet som har mycket uppskjutet underhåll. Det är också ett uttalande som säger "jag är välskött och min ägare förväntar sig att du också tar väl hand om mig". Det ger många hyresgäster mer stolthet och uppmuntrar hyresgästerna att stanna kvar länge. Se till att infarten och trädgårdarna är snygga och så lättskötta som möjligt, att träden är beskurna, att grindar är lättmanövrerade, att staketet är underhållet och att trappor och stigar är säkra. Målet är att få fastigheten att se lättskött ut så att hyresgästerna uppfattar att de inte behöver ägna mycket tid åt att sköta trädgårdar etc. Ha ytterdörren attraktivt målad med bra och säkra lås. Om det finns flagnande färg runt fönstren, spruckna fönsterrutor, lösa lås, utsidan behöver tvättas, trapporna behöver målas och så vidare är den bästa tiden att ta hand om dessa saker i första hand före hyresförhållandet. Om inte, gör en underhållsplan och ta hand om dessa saker regelbundet med tiden, för att hjälpa din budget (planerat underhåll). Om din fastighet har stora gräsmattor eller trädgårdar kan det vara fördelaktigt att ordna detta som en del av hyresavtalet, så att du alltid har kontroll över fastighetens presentation. Detta är viktigt eftersom det påverkar värdet på din fastighet och bidrar till att förbättra den allmänna presentationen av gatan och området. 2. Inhägnat är bättre Inhägnade fastigheter tilltalar en större grupp hyresgäster - de som vill ha avskildhet, är säkerhetsmedvetna (de flesta hyresgäster nuförtiden) och de som har barn. En inhägnad fastighet jämfört med en oinhägnad fastighet kommer att säkra en högre hyra från hyresgäster i dessa grupper. Eftersom stängsel är en "förbättring" ökar det också kapitalvärdet. När man bygger in ett staket bör man noga tänka på placeringen, så att man kan förbättra möjligheterna till utomhusvistelse och inte inkräkta på parkeringsplatser, och tänka på typ, höjd och stil för att ge möjlighet till sol, avskildhet och säkerhet, samt långsiktigt underhåll. Vi vill alla känna oss trygga i våra hem. Den första försvarslinjen är att alla entrédörrar bör ha starka lås eller låsbultar som är väl underhållna. Ranchgluggar, särskilt gamla, kan behöva toppsäkerhetslås. Fönster med säkerhetsstänger är en bra funktion för många hyresgäster (t.ex. med barn, äldre). Dessa kan också innebära att badrum som kanske inte har någon annan ventilation kan slippa kostnaden för ständig ommålning för att ta bort mögel och mjöldagg. Observera: Fläktar är fortfarande den bästa källan för att undvika just detta problem, eftersom många hyresgäster kommer från svalare klimat och inte gillar att öppna fönstret! Ett larm är ett utmärkt tillägg, där hyresgästerna gärna använder det! Det är bäst att installera ett larm av god kvalitet som är lätt att använda. Tänk noga på placeringen av sensorerna med gardinerörelser, utomhusaktiviteter och husdjur. Belysning med säkerhetssensorer är också attraktiv för hyresgästerna. Detta kan helt enkelt vara ett sensorljus över ytterdörren eller parkeringsområdet. Rökdetektorer ger en viss sinnesro, förutsatt att de är noggrant placerade i hela fastigheten (i allmänhet inte i köket nära brödrosten) och att batterierna kontrolleras regelbundet och inte tas bort av hyresgästen. Att varna hyresgästerna för en eventuell brand medan de sover är mycket mindre krångligt än att vänta på försäkringsersättningen och sedan organisera alla ombyggnader, trädgårdsarbeten osv. Se till att din fastighetsförvaltare är medveten om alla de särskilda inventarier som din fastighet erbjuder innan de presenterar den för uthyrning. Dessa bör anges tydligt i det förvaltningsavtal som du godkänner. 4. Parkering och garage Parkering utanför gatan, carportar och garage är mycket önskvärda egenskaper. Dessa fördelar gör fastigheterna mycket mer eftertraktade och lättare att hyra ut än andra utan sådana bekvämligheter, och i allmänhet kommer de att få en högre veckohyra. Ytterligare förvaringsutrymmen för cyklar, gräsklippare och allmänna hushållsartiklar bör</w:t>
      </w:r>
    </w:p>
    <w:p>
      <w:r>
        <w:rPr>
          <w:b/>
          <w:color w:val="FF0000"/>
        </w:rPr>
        <w:t xml:space="preserve">id 285</w:t>
      </w:r>
    </w:p>
    <w:p>
      <w:r>
        <w:rPr>
          <w:b w:val="0"/>
        </w:rPr>
        <w:t xml:space="preserve">Huvudinnehåll: Arbeta med artrit Ny utveckling ? Equality Act 2010 Jämställdhetslagen gör det enklare för en person att visa att han eller hon har ett funktionshinder och skyddas från diskriminering på grund av funktionshinder. Du behöver inte längre visa att ditt tillstånd påverkar en viss funktion, t.ex. rörelseförmåga, för att vara berättigad till skydd mot diskriminering. Lagen skyddar dig också mot "indirekt diskriminering" - det vill säga när en policy eller praxis tillämpas på samma sätt för alla men missgynnar funktionshindrade personer särskilt. Dessutom får du inte diskrimineras på grund av något som beror på ditt funktionshinder. Arbetsgivarna kommer att vara begränsade i fråga om vilka frågor de kan ställa om din hälsa innan de erbjuder dig ett arbete. Arbete och artrit Vissa personer med artrit tycker att arbetslivet är en utmaning, men det finns gott om stöd att få. De flesta vill fortsätta att arbeta och det finns många skäl till det, bland annat ökad ekonomisk trygghet. Många personer med artrit anser att de mår bättre av att arbeta även hälsomässigt. Det finns dock hjälp att få för dem som känner sig oförmögna att fortsätta arbeta. Oavsett om du är en person som lever med artrit, en arbetsgivare eller en sjukvårdspersonal finns det information här som kan hjälpa dig.</w:t>
      </w:r>
    </w:p>
    <w:p>
      <w:r>
        <w:rPr>
          <w:b/>
          <w:color w:val="FF0000"/>
        </w:rPr>
        <w:t xml:space="preserve">id 286</w:t>
      </w:r>
    </w:p>
    <w:p>
      <w:r>
        <w:rPr>
          <w:b w:val="0"/>
        </w:rPr>
        <w:t xml:space="preserve">PlayStation Plus - Nya spel är på väg och TSA pratar med mannen bakom tre av dem. Mycket av det vi läser är enormt positivt om PlayStation Plus - spelarna verkar älska det och utgivarna (och utvecklarna) ser det nuvarande fokuset på att tillhandahålla fullständiga spel till prenumeranterna inom ramen för månadsavgiften som en användbar språngbräda för uppföljare och DLC som normalt sett skulle kunna flyga lite under radarn när schemat är fulltecknat. Ta till exempel Dead Space 2 denna månad - säkert ett bra sätt att få folk att investera i serien inför det tredje spelet som kommer att komma snart. Eller den senaste tidens tillägg av LittleBigPlanet 2 - det finns ett Vita-spel på väg (jag har spelat det den här veckan) och det finns fortfarande en massa DLC som kommer ut till det - det är helt logiskt. Historien om Velocity, Futurlabs fantastiska Minis-spel, har vi också gått igenom några gånger - studion fick en enorm ökning av kännedomen tack vare att toppskjutaren var en framträdande del av en PlayStation Plus-kampanj när den släpptes tidigt för prenumeranter. Men vissa spelare verkar tycka att det kanske inte är värt pengarna eftersom många av de spel som introduceras har funnits ett tag och de redan har dem. Det är förståeligt, men Plus kan ju inte vara en fälla för alla - det måste helt enkelt innehålla några gamla spel och chansen är stor att vissa redan äger dem. Det finns dock fortfarande ett medvetet budskap från SCEE: Plus handlar lika mycket om nya spel som om gamla. Vi har fått veta att en handfull nya titlar kommer att komma till tjänsten mellan augusti och oktober enbart från plattformsinnehavaren - och det måste vara en bra sak. Förutom Rock Of Ages, som du förhoppningsvis redan har hämtat och laddat ner, kommer det snart att finnas två detaljhandelsspel och ett månadens spel. Enligt Ross McGrath från SCEE är det ett stort spel den 5 september och två innan dess i mitten av augusti. Det är en hälsosam lista, men de exakta detaljerna förblir hemliga för tillfället. Dessutom bekräftade utgivaren Ripstone nyligen att de kommer att släppa tre spel för PlayStation Plus Presents-programmet: ett bidrag i Knytt-serien, en uppföljare till indie-skjutaren Really Big Sky och ytterligare en hemlig titel. De två första spelen kommer åtminstone att köras på både PS3 och PS Vita, vilket är goda nyheter. Vi pratade med Ripstones chef Phil Gaskell om PlayStation Plus och vad det betyder för både utgivare, utvecklare och kärnspelare. "Som ett förlag som ägnar sig åt att hjälpa indieutvecklare att få sina spel i händerna på så många spelare som möjligt är det en stor fördel att spelen visas i PlayStation Plus, och därmed det stöd som Sony kommer att visa dem", säger han på frågan om hur viktigt PlayStation Plus är när det gäller att få ut information om deras spel. Phil pratar också gärna om ekonomi. "Vi har alltid åtagit oss att finansiera spelen så de var alltid, och är fortfarande, planerade att släppas till fullt pris för alla", svarade han på frågan om det ekonomiska stödet från Sony var tillräckligt för att övertyga dem om att ge ut spelen gratis för Plus-prenumeranter. "Vad Plus-programmet har gett oss är en trygghet i att de talangfulla och kreativa grupperna bakom dessa spel kommer att tjäna på dem", tillade han. "Det är verkligen viktigt för oss på Ripstone, vi vill se till att varje spel som vi samarbetar med indieutvecklare om ger dem pengar och hjälper denna del av spelindustrin att blomstra." Vi har pratat om plattformar. "Vita verkar få mycket stryk", kommenterade Gaskell, "så för mig personligen var det avgörande att vi stödde plattformen." Som nämnts ovan kommer Ripstones trio av Plus-spel att pryda både PS3 och Vita. "Jag älskar min Vita och jag ser helt enkelt ingen annan dedikerad spelapparat som slår den", säger han. "Min lilla pojke och jag platinade ett spel tillsammans under vår familjesemester förra veckan, vilket var ett häftigt ögonblick och för en troféjägare som jag gjorde det semestern ännu mer produktiv!" "Initiativ som PlayStation Plus Presents, som hjälper till att stödja och främja indiespel, bör applåderas", säger Phil. "För mig är det där de spännande spelen skapas, de som inte är rädda för att ta risker och skapa unika upplevelser." Sony är - som det förhoppningsvis är uppenbart - angelägna om att visa att de fortfarande står bakom</w:t>
      </w:r>
    </w:p>
    <w:p>
      <w:r>
        <w:rPr>
          <w:b/>
          <w:color w:val="FF0000"/>
        </w:rPr>
        <w:t xml:space="preserve">id 287</w:t>
      </w:r>
    </w:p>
    <w:p>
      <w:r>
        <w:rPr>
          <w:b w:val="0"/>
        </w:rPr>
        <w:t xml:space="preserve">Innehåll Protonpaketet, designat av Dr Egon Spengler, är ett bärbart partikelacceleratorsystem som används för att skapa en laddad partikelstråle - bestående av protoner - som avfyras av protonkanonen (även kallad "neutrona wand" [ citat behövs ] ). Den beskrivs i den första filmen som en "positronkollider" och fungerar förmodligen genom att kollidera positroner med hög energi för att generera protonstrålen. Strålen gör det möjligt för en ghostbuster att hålla fast "negativt laddade ektoplasmatiska enheter". Denna förmåga gör det möjligt för den som använder den att placera ett spöke ovanför en fälla för att fånga det. [ 3 ] Namnet protonpack används inte alls i originalfilmen, [ 4 ] och används inte förrän i scenen i tunnelbanetunneln i Ghostbusters 2 , då Egon säger att de ska hämta sina protonpack. Dörrvakten till borgmästarens herrgård använder också termen protonpack som en leksak till sin lillebror. Egon svarar då att "ett protonpack är ingen leksak". Även om Ghostbusters dialog indikerar att acceleratorsystemet fungerar på samma sätt som en cyklotron (och Dr. Peter Venkman hänvisar faktiskt till protonpaketen i en scen som "olicensierade kärnacceleratorer"), [ 3 ] producerar moderna partikelacceleratorer väl kollimerade partikelstrålar. [ 5 ] Detta skiljer sig mycket från strålen från en protonpack, som tenderar att bölja vilt (även om den fortfarande håller sig inom det allmänna område som användaren siktar på). Protonstrålen är ganska destruktiv för fysiska föremål och kan orsaka omfattande egendomsskador. [ 3 ] I spelet Ghostbusters från 2009 förklarar Ray tidigt i spelet hur protonpaketet fungerar; den energi som avges av protonströmmen hjälper till att skingra psykokinetisk (PK) energi som spöken använder för att manifestera sig. Om de dräneras på sin PK-energi försvagas de, vilket gör att de kan fångas i deras bärbara spökfällor. Enligt en replik från Egon i Ghostbusters II har varje förpacknings energicell en halveringstid på 5 000 år. [ 6 ] Knoppar på protonpaketets huvudstycke kan utföra olika funktioner för att anpassa protonströmmen, inklusive justeringar för strömmen intensitet, längd och grader av polarisering . [ Citat behövs ] I den tecknade serien The Real Ghostbusters är den maximala effektinställningen för protonpaketen "500 000 MHz", vilket möjligen hänvisar till hastigheten av positronkollisioner som sker i paketets acceleratorsystem. I den tecknade serien har paketen också en självförstörelsemekanism som kan påverka minst en halv mils radie. The Real Ghostbusters och Extreme Ghostbusters gjorde också protonpackningarna mindre effektiva med kraftceller, vilket gör att de kan ta slut på energi när det är lämpligt för att skapa dramatisk spänning; i den sistnämnda serien kräver protonpackningarna utbytbara kraftpatroner. [ 7 ] I IDW:s månatliga Ghostbusters Comic-berättelse har filmpackningen, en packning som klarar av bosonpilar och Extreme Ghostbusters-packningen visats i användning. IDW Comic visar också en protonpistol som fästs vid filmpackningen och som används av Winston när han jagar Slimer. Det är något mycket viktigt som jag glömde berätta för er! Korsa inte strömmarna... Det skulle vara illa... Försök att föreställa dig att allt liv som du känner till upphör ögonblickligen och att varje molekyl i din kropp exploderar med ljusets hastighet. -Egon Spengler (Harold Ramis) om att korsa protonströmmar Att korsa strömmarna avråddes till en början, eftersom Egon trodde att en "total protonomvändning" skulle inträffa: denna effekt skulle få katastrofala följder (se citatet ovan). I ett desperat försök att stoppa den mäktiga Gozer the Gozerian noterade Egon att dörren till Gozers tempel "svänger åt båda hållen" och att de genom att korsa strömmarna kanske kan skapa tillräckligt med kraft för att stänga dörren till Gozer och dess kontroll. När Ghostbusters korsar strömmarna stänger kombinationen av så mycket energi dörren till Gozers dimension och bryter dess band till vår värld. Den resulterande explosionen förstör en stor del av taket och spränger Stay Puft Marshmallow Man . [ 3 ] I Ghostbusters: The Video Game , Ghost</w:t>
      </w:r>
    </w:p>
    <w:p>
      <w:r>
        <w:rPr>
          <w:b/>
          <w:color w:val="FF0000"/>
        </w:rPr>
        <w:t xml:space="preserve">id 288</w:t>
      </w:r>
    </w:p>
    <w:p>
      <w:r>
        <w:rPr>
          <w:b w:val="0"/>
        </w:rPr>
        <w:t xml:space="preserve">Veckans safari Sköldpadda stor som en druva 2011-04-11 14:02:26 Egyptisk sköldpaddsbebis - stor som en druva. Storlek på en sköldpadda april 2011. Den här lilla månadsgamla egyptiska sköldpaddan på ZSL Whipsnade Zoo i Bedfordshire är dvärgstora jämfört med en saftig druva. Han ingår i en liten kull som föddes i en grupp sköldpaddor som beslagtogs av HM Customs and Excise förra året och som var avsedda för olaglig handel med sällskapsdjur. Den lilla sköldpaddan vägde bara 6 g när den kläcktes, men kommer att växa med 500 g under de kommande tio åren, då han kanske är tillräckligt stor för att njuta av en hel druva för sig själv. Dessa kritiskt utrotningshotade varelser kommer ursprungligen från Egypten och Libyen, men besökare till Whipsnade Zoo kan se den lilla sköldpaddan ta en av sina långsamma turer runt sitt specialdesignade miniatyrhem. Egyptiska sköldpaddor är de minsta på norra halvklotet. De lever i öknar och halvtorra miljöer, vanligen med kompakta sand- och grusslätter, spridda stenar, grunda, sandiga våtmarker, torra skogsmarker, buskiga områden och kustnära saltkärr. I fångenskap äter de gräs, frukt och grönsaker, men den vilda sköldpaddans diet är okänd.</w:t>
      </w:r>
    </w:p>
    <w:p>
      <w:r>
        <w:rPr>
          <w:b/>
          <w:color w:val="FF0000"/>
        </w:rPr>
        <w:t xml:space="preserve">id 289</w:t>
      </w:r>
    </w:p>
    <w:p>
      <w:r>
        <w:rPr>
          <w:b w:val="0"/>
        </w:rPr>
        <w:t xml:space="preserve">Novembernumret 2012 av Astronomy Now är till salu! Beställ direkt från vår butik (gratis 1:a klass post till brittiska adresser). Astronomy Now iPad-utgåvan finns nu tillgänglig i iTunes-butiken i många länder - snart även i resten av världen. Den mest fullständiga källan till video från nedräkningen, uppskjutningen och uppdraget av rymdfärjan Discovery finns här! Spaceflight Now's STS-121-arkiv innehåller mer än 200 filmer som du kan titta på online eller ladda ner till din dator. Videosamling Astronomer fångar en planeter utan solsystem En möjlig fritt flytande exoplanet som driver genom den interstellära rymden utan en egen stjärna att kretsa kring har upptäckts hundra ljusår från jorden. Om den bekräftas är den den första i sitt slag som bevisligen existerar - och det kan finnas miljarder fler liknande planeter där ute. HELSÄTT Ny teknik sätter tidig mörk energi i fokus Forskare använder ljus från avlägsna kvasarer för att kartlägga den mörka energins historia, och de hoppas kunna använda den nya tekniken för att lära sig hur den mystiska kraften kom att dominera universum. FULL STORY Storbritanniens regering lovar mer pengar till rymden Den brittiska regeringen sade på fredagen att den skulle avsätta ytterligare 100 miljoner dollar i årliga rymdutgifter för att finansiera teknisk utveckling av nästa generations kommunikations- och vädersatelliter. FULL STORY NASA:s strålningsbältesprober döptes till Van Allen NASA har döpt om två satelliter som lanserades i augusti till James Van Allen, en banbrytande astrofysiker som upptäckte strålningsbältena som omger jorden. FULL STORY Forskare hittar en superjordplanet 42 ljusår bort Astronomer har upptäckt en superjordplanet som kretsar kring en stjärna i vårt eget kosmiska grannskap, och den ligger i Goldilocks zonen, där förhållandena är precis rätt för att upprätthålla flytande vatten och ett jordliknande klimat. FULL STORY Kometupplösning fångar astronomernas uppmärksamhet Hergenrother-kometen passerar för närvarande genom det inre solsystemet. Både amatörer och professionella astronomer har följt den isiga smutsbollen under de senaste veckorna då den har genererat en rad imponerande utbrott av kometstoft. Nu kommer besked om att kometens kärna har tagit nästa steg i sitt förhållande till Moder Natur. Fullständigt om Tauriderna Meteorregn Tauriderna är ett aktivt meteorregn den här månaden med en dubbel radiant och en dubbel topp och även om det inte är ett av de större regnen i meteorkalendern är det värt att observera med hastigheter på kanske 5-10 meteorer i timmen bland alla konstgjorda fyrverkerier på brasnatten och sedan en vecka senare. Fullständiga berättelsen Curiosity vädrar marsiansk luft, men hittar ingen metan Forskarna rapporterade på fredagen att Curiosity-roverns första vädring av Marsatmosfären inte har gett några tecken på metan, ett objekt som fascinerar många forskare på grund av dess konsekvenser för sökandet efter liv på Mars. FULL STORY Fermi hjälper till att beräkna antalet stjärnor i universum Astronomer har mätt bakgrundsljuset från alla stjärnor i kosmos och dragit slutsatser om antalet stjärnor som skapats sedan universums början, meddelade forskare på torsdagen. FULL STORY Curiosity tar ett bländande självporträtt på Mars Tre månader efter att ha påbörjat sitt uppdrag på Mars har NASA:s Curiosity-rover skickat tillbaka ett högupplöst självporträtt när roboten bedriver vetenskaplig forskning i Gale Crater. Curiositys självporträtt NASA väntar fortfarande på leverans av Webb-kamera och spektrograf Ingenjörer kommer nästa år att påbörja kryogentestning av James Webb-rumteleskopets instrumentmodul, som är hjärtat i observatoriets oöverträffade bildkapacitet, utan två av uppdragets viktigaste sensorer eftersom enheterna är försenade, enligt forskare. Fullständig berättelse Stenig planet i omloppsbana runt en av våra stjärngrannar En stenig exoplanet av Jordens storlek har avslöjats i det stjärnsystem som ligger närmast solen, trippelsystemet Alpha Centauri, bara 4,3 ljusår bort. Upptäckten hyllas som den största sedan de första exoplaneterna upptäcktes för 20 år sedan. HELHETSSÄTT Se Orionidmeteorregnet i helgen Det årliga Orionidmeteorregnet når sin kulmen under flera nätter nära den 20-22 oktober. Meteorerna rör sig snabbt och det är inte ovanligt med ljusstarka händelser. Många lämnar kvar joniseringsspår som alltid är spännande för den lyckliga observatören! HELA HISTORIEN Komet 168P Hergenrother i utbrott Komet 168P/</w:t>
      </w:r>
    </w:p>
    <w:p>
      <w:r>
        <w:rPr>
          <w:b/>
          <w:color w:val="FF0000"/>
        </w:rPr>
        <w:t xml:space="preserve">id 290</w:t>
      </w:r>
    </w:p>
    <w:p>
      <w:r>
        <w:rPr>
          <w:b w:val="0"/>
        </w:rPr>
        <w:t xml:space="preserve">Ingen Gud i någon religion som jag känner till skulle ha erbjudit Qin Shihuang, Kinas första kejsare, det mandat i himlen som han sökte, baserat på det liv han levde, ett liv som orsakade stor smärta och stort lidande för andra. I historien har den första Qin-kejsaren Shihuang (259 f.Kr. - 210 f.Kr.) kallats skurk, tyrann, vandal, råtta, barbar, despot, hjälte, revolutionär, aktivist, räddare, ledare och framför allt grundare av det kinesiska folkets imperium. Perioden före hans regeringstid kallas de stridande staternas period, eftersom den handlade om kampen mellan de många olika och oberoende staterna hos de kinesiska folken som ville uppnå harmoni och bli en nation. Shihuang framträdde som en segerrik ledare och tillskrivs att ha åstadkommit Kinas slutliga enande. Han gjorde detta genom att hänsynslöst genomföra en sträng politisk agenda, som bland annat innefattade att avskaffa feodala rangordningar och avväpna privatpersoner som kunde tänkas motsätta sig honom. Han standardiserade mynt, vikt, mått och skrift och gav auktoritet till en centralregering som han dikterade för. Han införde våldsamt system som höll alla på sin plats och i en hackordning som upprättades genom rangordning. Han styrde sedan genom rädsla, inte genom villkorslös kärlek, vilket det nuvarande västerländska demokratiska systemet bygger på. Vad vi vet från antika texter och arkeologiska bevis är att det inte rådde någon harmoni vid den första kejsarens hov. Alla levde i rädsla för sina liv och för vad som skulle hända med dem, och framför allt med deras ättlingar i all evighet, om de inte följde den demoniska despotens önskemål. Den sistnämnda punkten berör själva kärnan i den kinesiska kulturen och dess trosuppfattningar. Ingen skulle vilja förolämpa sina förfäder eller göra livet outhärdligt för sina ättlingar, så de lydde. Man uppskattar att omkring 700 000 värnpliktiga var inblandade i byggandet av ett enormt komplex under jorden, som tros vara lika lyxigt som något av de palats som Qin-kejsaren upprätthöll under sitt dödliga liv ovanpå det. En grupp bybor upptäckte den första av de terrakottafigurer som omger komplexet för att skydda dess invånare när de byggde en vattenbrunn i Xian-provinsen i Kina 1974. Vi trodde att det var en tempelstaty - kanske en Buddha, sa en talesman för gruppen till en journalist i USA. Kvinnorna trodde att den skulle kunna dra en förbannelse över byn. Terrakottaarmén hittades ursprungligen i hundratals delar. Inte en enda hittades intakt. Innan de kunde visas upp måste de restaureras fullständigt och omsorgsfullt. I dag har den terrakottaarmé som han byggde för sitt liv efter döden inga strider att utkämpa, utan försöker snarare vinna Kinas krig om kultur som konst. Som en del av evenemang som uppmärksammar en utställning på Art Gallery of NSW med titeln The First Emperor: China's Entombed Warriors 2010/2011, föreläste en grupp lärda akademiker, som arbetar med kinesisk konst och arkeologi runt om i världen, vid ett symposium som hölls första helgen i december. Under frågestunden samlades de på scenen för att gemensamt påminna deltagarna om att västvärlden måste vara försiktig med att inte ha en romantisk syn på den utställda terrakottaarmén eller försöka förhärliga den eller Kinas förste kejsare Qin Shihuang (259-210 f.Kr.) och hans prestationer på något sätt. De påpekade att även om den förste kejsarens vision att konstruera ett enormt universum för sitt liv efter döden på många sätt var anmärkningsvärd, så kunde de inte nog betona hur den hade kommit till ett enormt pris för mänskligheten. I Sydney visade utställningen tio kompletta rituella terrakottafotsoldater: några generaler samt en knäböjande och en stående bågskytt. De visades upp tillsammans med en mängd olika kinesiska rituella ceremoniella kärl, bronsklockor och några dekorativa vapen av guld och jade, som alla har tillverkats med stor skicklighet. Det fanns också uppsättningar av fantastiska stenrustningar, som vägde omkring 20 kg och bestod av cirka 1020 delar. Som arkeologerna påpekade kunde arbetarna som tillverkade dessa lägga till sex stycken per dag. Det betyder alltså att varje rustning tog ungefär 170 dagar att färdigställa. Det fanns två kompletta vagnsfigurer i brons med bronshästar som avslöjades 1980. Originalen förvaras alltid säkert i Kina och det är en kopia som reser och som visades i Sydney. Den fångade fortfarande fantasin och kommenderade</w:t>
      </w:r>
    </w:p>
    <w:p>
      <w:r>
        <w:rPr>
          <w:b/>
          <w:color w:val="FF0000"/>
        </w:rPr>
        <w:t xml:space="preserve">id 291</w:t>
      </w:r>
    </w:p>
    <w:p>
      <w:r>
        <w:rPr>
          <w:b w:val="0"/>
        </w:rPr>
        <w:t xml:space="preserve">Att välja vilt med pälsar och fjädrar Att välja och tillaga vilt är inte svårt med några riktlinjer och information om vilt. Vilt är en benämning på vilda djur och fåglar som jagas och fångas för att användas som föda. Vilt har alltid varit en brittisk favoritmat, eftersom det en gång i tiden var den viktigaste köttkällan för många eftersom det var vilt och framför allt fritt. I dag föds många djur och fåglar som en gång var vilda upp på gårdar, bland annat vaktlar, hjortar och kaniner. Vilt kan delas in i två typer: med fjäderdräkt och med päls. Säsongen för vilt fjädervilt börjar officiellt den 12 augusti, den så kallade "Glorious 12th", och pågår till slutet av februari, medan säsongen för pälsvilt börjar den 1 augusti och slutar i april. Datumen varierar i Storbritannien och Irland för olika typer av vilt och exakta uppgifter finns på Shooting UK:s webbplats . Köp av vilt Många stormarknader säljer nu ugnsklart vilt med tillagningsinstruktioner, men om du vill veta mer om varifrån ditt kött kommer är det bäst att gå till en specialiserad vilthandlare. En vilthandlare kan berätta var och när fågeln eller djuret sköts och ge råd om tillagningsmetoder. Det är mycket viktigt att känna till viltets ålder, eftersom detta är avgörande för tillagningsmetoden. Unga fåglar kan stekas, medan äldre fåglar passar bättre i en gryta eller paj. Om du har turen att ha fått ett par fåglar har unga fåglar, om de inte är plockade, släta ben, och näbben och fötterna är fortfarande smidiga. Färskt vilt kan endast köpas under säsongen om det inte är fryst, medan odlat vilt inte är beroende av säsongerna och ofta kan köpas året runt. Uppfödt vilt är mörare och mindre viltliknande i smaken än viltkött från vilda djur, vilket man väljer beror på personliga preferenser. Upphängning av vilt Fåglar och djur som fångas i naturen har en tendens att bli torra och hårda, vilket man kan motverka genom att hänga upp dem. Hängningen gör köttet mörare och låter smaken utvecklas. Testet för att avgöra om en fågel eller ett djur har hängts upp tillräckligt länge brukade vara att vänta tills huvud- och stjärtfjädrarna föll av eller tills det syntes larver i tarmen. Mognad bedöms nu utifrån lukten. En hög fågel kommer att lukta kraftigt vilt; en fågel som är rutten luktar illa, liksom allt kött som har gått av. Fasaner, rapphöns och höns ska hängas i nacken, vildfåglar, inklusive gäss, i fötterna. Detta hjälper köttet att mogna långsamt och behålla fukten - mycket viktigt för att undvika att viltet blir torrt när det tillagas.</w:t>
      </w:r>
    </w:p>
    <w:p>
      <w:r>
        <w:rPr>
          <w:b/>
          <w:color w:val="FF0000"/>
        </w:rPr>
        <w:t xml:space="preserve">id 292</w:t>
      </w:r>
    </w:p>
    <w:p>
      <w:r>
        <w:rPr>
          <w:b w:val="0"/>
        </w:rPr>
        <w:t xml:space="preserve">Jag är vanligtvis inte för att krympa staten eller dess program, men i det här fallet har jag ett undantag. Jag bor i ett område som tidigare har drabbats av stormar och översvämningar, och de värsta av dem har inträffat under de senaste åren. Det sunda förnuftet säger mig att ett strandboende (eller en annan riskfylld plats för fastigheter) kommer att drabbas av förödelse med nästan 100-procentig säkerhet någon gång. Varför måste skattebetalarna täcka någons risktagande, särskilt när det ändå kommer att gå förlorat? Jag är helt och hållet för gratis hälsovård och liknande. Men ett strandboende är inte sjukvård. Det är lyx. Naturen kommer att ha sin gång förr eller senare. Jag vet vad du säger, men jag är ganska säker på att de flesta, om inte alla kuststammar kände till havets vrede och gjorde sina kustbostäder flyttbara och/eller kunde överges eftersom de visste att havet skulle komma efter dem. Men nu har vi bilar och Facebook så vi behöver inte följa naturens lagar, eller hur? Bo inte vid kusten om du inte vill bli översvämmad, och om du vill bo där så illa förbered dig på det i förväg. svar på inlägg av buddhasystem Det borde ha hänt för länge sedan. När jag var i Florida som medlem i Mensa gick jag på en fest som anordnades av en av medlemmarna. Great party! När jag märkte att högvattnet var bara cirka 30 meter från hans bakdörr frågade jag honom om det. Han sa att han redan hade byggt om huset sex gånger. Varje gång hade han gjort huset dyrare med hjälp av pengarna från den federala översvämningsförsäkringen och han hade byggt det med avsikt att det skulle förstöras, vilket var anledningen till att det låg så nära vattnet. Han sa att han hade blivit miljonär på det. Jag kan inte garantera att han talade sanning, men jag var verkligen besvärad vid den tidpunkten. Jag håller med, och jag förstår vad ni menar. Jag tror att dessa husägare vanligtvis har en försäkring eftersom de vet att de bor på en riskfylld plats. Ärligt talat vet jag inte exakt hur det fungerar, men jag tog bara upp idén om att helt avskaffa det för alla. Webbplatserna Top Secret är en helägd social innehållsgemenskap som tillhör The Above Network, LLC. Denna innehållsgemenskap är beroende av användargenererat innehåll från våra medlemsbidragstagare. Våra medlemmars åsikter är inte åsikter som tillhör webbplatsens ägare, som upprätthåller en strikt redaktionell agnosticism och helt enkelt tillhandahåller en samarbetsyta för fria uttryck.</w:t>
      </w:r>
    </w:p>
    <w:p>
      <w:r>
        <w:rPr>
          <w:b/>
          <w:color w:val="FF0000"/>
        </w:rPr>
        <w:t xml:space="preserve">id 293</w:t>
      </w:r>
    </w:p>
    <w:p>
      <w:r>
        <w:rPr>
          <w:b w:val="0"/>
        </w:rPr>
        <w:t xml:space="preserve">1947, ett år före självständighetskriget, blev jag värvad till Hagannahs högkvarter, som skulle efterträdas av de israeliska försvarsstyrkorna. Jag hade det privilegium, som var oöverträffat, att tjäna under den störste jude jag någonsin känt, David Ben-Gurion, som skulle bli Israels första premiärminister. Av honom lärde jag mig att från stor misär kommer stor frälsning. Att det inte finns något klokare i livet än att ge företräde åt det moraliska kravet. Att det i krig inte finns något val - man måste segra. Och för att segra krävs modiga människor och lämpliga verktyg. Men när möjligheten till fred skapas får den inte missas. Jag visste inte varför Ben-Gurion valde mig. Men jag visste vad han förväntade sig av mig: att våga och inte ångra mig, att inte ge efter för svårigheter, att inte bli skrämd av visioner, att inte vara rädd för morgondagen, att inte vara falsk mot mig själv eller mina kolleger. Jag drömde inte om att bli Israels president. Min dröm som pojke var att bli herde eller stjärndiktare. Att ha blivit vald till detta är dock en stor ära för mig - att uttrycka nationens hemliga längtan och öppna mål att skipa rättvisa. Att uttrycka det förenande och respektera det unika. Jag vet att presidenten inte är guvernör, domare eller lagstiftare. Men han har rätt att drömma. Att fastställa värderingar, att leda med ärlighet och medkänsla, med mod och vänlighet. Han har rätt, och till och med skyldighet, att tjäna sin nation - det vill säga sitt folk - att vårda kärleken till folket, till staten och till alla varelser. Att närma sig dem som är långt borta. Att se till det som är långt borta. Att hjälpa de svaga. Att trösta de sörjande. Att föra människor samman. För att öka jämlikheten. Att överbrygga skillnader. Att stödja andlig och vetenskaplig kreativitet. Presidenten måste modigt se hela bilden och inse att det har betalats ett pris för att bygga upp landet och dess kraftiga tillväxt: utarmning av naturresurser, ekologiska skador på landskapet. Och i likhet med resten av världen måste vi övergå till en ren, ansvarsfull och rättvis ekonomi. Den mest fascinerande resan under 2000-talet kommer att vara att återge naturen dess jämvikt. Det är ett unikt tillfälle för oss att utnyttja den israeliska kreativiteten och kunskapen, i samarbete med våra grannar, för att skapa en ny region och ett nytt landskap för vårt land och vår miljö. Vi, det judiska folket, har aldrig och kommer aldrig att försona oss med mord, lögn, herravälde, slaveri, diskriminering, exploatering, kapitulation eller stagnation. Eftersom vi har grundat staten måste vi upprätthålla dessa principer i vårt land. Presidenten måste naturligtvis följa lagen, stärka rättvisan, hjälpa den verkställande makten att fullgöra sina uppgifter och samtidigt respektera minoriteten. Men han har rätt att ta itu med det önskvärda. Det som saknas. Visionen. Han måste uppmuntra fredsprocesser inom parlamentet, med våra grannar och i hela regionen. Den nya eran sänker i alla fall de territoriella gränserna och minskar diskrimineringen mellan människor. Den bygger mer på kreativitet än på att regera. Israel får inte bara vara en tillgång utan ett värde. En moralisk, kulturell och vetenskaplig uppmaning att främja människan, varje människa. Det måste vara ett gott och varmt hem för judar som inte är israeler, liksom för israeler som inte är judar. Och det måste skapa lika möjligheter för alla, utan att diskriminera mellan religion, nationalitet, samhällsgrupp eller kön. Presidenten måste uppmana den religiösa och sekulära allmänheten att hitta det som är gemensamt för dem. Han måste uppmana palestinierna och arabländerna att utan att sudda ut sitt arv delta i den stora resan genom en värld som bygger på intellekt, inte bara på land. Att ge utbildningen företräde. Jag anser att politik handlar om gränser och ekonomi om relationer. Goda förbindelser kommer sannolikt att göra det möjligt att fastställa säkra och överenskomna gränser. Inom oss finns enorma kreativa krafter gömda på det andliga, filosofiska, vetenskapliga och kulturella området. Och djupt inom oss finns skyldigheten att ta hand om mänsklig nöd på varje plats, på platsen för de fattiga i ert folk och på platsen för de utsatta i ert område. Jag har sett Israel i dess svåraste stunder och även i stunder av framgång och andlig upplyftning. Mina år placerar mig på följande platser</w:t>
      </w:r>
    </w:p>
    <w:p>
      <w:r>
        <w:rPr>
          <w:b/>
          <w:color w:val="FF0000"/>
        </w:rPr>
        <w:t xml:space="preserve">id 294</w:t>
      </w:r>
    </w:p>
    <w:p>
      <w:r>
        <w:rPr>
          <w:b w:val="0"/>
        </w:rPr>
        <w:t xml:space="preserve">5 Takeshi Okadas lag, som hade som mål att nå en semifinalplats i VM, gjorde en tappert försök mot Nederländerna men misslyckades med att vinna med 1-0 mot Oranje på Moses Mabhida Stadium i Durban. Resultatet innebär att Nederländerna toppar grupp E med sex poäng, medan Blue Samurai har tre poäng upp till Kamerun och Danmark i den sena kvällsmatchen. Även om det här VM har kantats av tveksamma försvarsspel visade Japan den typ av disciplin som går långt in i turneringen. Mot det högtflygande Oranje begränsade Japan kraftigt målchanserna och kom inom en tyst viskning från att gå ifrån med ett oavgjort resultat. De inledande fyrtiofem minuterna visade att Okada skulle sätta tonen och tvinga Nederländerna att försöka tränga igenom japanernas fasta försvar. Oranje kontrollerade bollen men såg sina ansträngningar enkelt motarbetas av Japan, som tålmodigt väntade på rätt ögonblick för att kontraattackera. Det klassiska tillvägagångssättet, att diktera motståndarens anfall genom sin försvarsposition, började ge resultat för Blue Samurai när halvleken gick mot sitt slut då de började hitta några blygsamma kontringsalternativ. Efter paus öppnade matchens struktur upp sig. Robin van Persie hade ett par chanser i början av matchen. Sju minuter före timmen gjorde Nederländerna matchens enda mål när Marcus Tulio Tanaka, från Nagoya Grampus, inte kunde rensa bort en cross från vänster och Robin van Persie drog tillbaka bollen till Wesley Sneijder i kanten av straffområdet. Internazionale-skytten skickade ett bultande inlägg som Japan Eiji Kawashima, som rörde sig till höger, missade och bollen glittrade av hans handskar innan den letade sig in i nätmaskorna. I underläge med ettan kallade den japanske managern in veteranen Shunsuke Nakamura i den 64:e minuten, med Shinji Okazaki och Keiji Tamada tretton minuter senare, när de gick på jakt efter kvitteringen. Efter att Ibrahim Afellay slarvade bort en chans att fördubbla marginalen missade Japan knappt att kvittera en minut in på tilläggstiden när Shimizu S-Pulse's Shinji Ozakazi fick en lång boll på vänster sida av området, men skickade sitt volleyskott över ribban. Utan ytterligare incidenter avslutades matchen och Nederländerna tog hem segern med 1-0.</w:t>
      </w:r>
    </w:p>
    <w:p>
      <w:r>
        <w:rPr>
          <w:b/>
          <w:color w:val="FF0000"/>
        </w:rPr>
        <w:t xml:space="preserve">id 295</w:t>
      </w:r>
    </w:p>
    <w:p>
      <w:r>
        <w:rPr>
          <w:b w:val="0"/>
        </w:rPr>
        <w:t xml:space="preserve">Vi tillbringade 33 nätter denna gång vår 5:e resa.Många recensioner är listade och jag undrar vad folk vill ha?Du kan diskutera med receptionen om du vill ha en lugnare del av hotellet om det är vad du vill, men på högsäsongen kan det vara lite svårt eftersom hotellet har en mycket hög beläggningsgrad.Vi har inget annat än beröm för, men vi gillar inte poolområdet eftersom det är för den yngre generationen och kan vara lite högljutt, men vi var alla unga en gång?Strandområdet kan erbjuda dig en mycket lugnare plats.Vi dricker inte och vi går halvpension men mängden mat och valmöjligheter gör att vi bara åt frukost/middag.Om du ville ha något annat Ahmed kocken skulle göra något för dig, var skulle du få denna 5*treatment.The resteraunt manager Moktar var fantastisk och återigen något som inte till din satifaction han skulle vara bara för att vara glad att hjälpa.Personalen från resteraunt/receptionen/hushållning/poolområdet var alla angelägna om att behaga och göra din vistelse så trevlig som möjligt.All personal arbetar bara i Taba, deras familjer är antingen i Kairo/Luxor/Alexandria, vilket innebär att de är borta under långa perioder, kom ihåg Norman Tebbit "get on your bike" Vi accepterar att det finns mycket lite att göra på kvällarna, men det passar oss bra eftersom vi skulle sitta i lobbyns bar, där man betalar för sina drinkar, och antingen spela kort eller, om fotbollssäsongen har börjat, spela Premier League-matcher.Detta var den enda gången som baren hade full kapacitet, för att underlätta ekonomin fanns det en bogof från 17.00-19.00.Begränsningen av bagage tillåter innebär att du är begränsad i vikt så solkräm är dyrt till vad vi är vana vid men som vi reste Air Egypt vi fick 2 fall vardera.Väl värt de extra pengarna.Slutligen om något är inte till din tillfredsställelse föreslår du tala med den boende chefen Mohammed/Brian hotellchef/Katy hans p.r.Vi ser fram emot vår nästa resa.Les hotellchef Brian eller hans p.r. katie Dear farnborough99 Tack så mycket för din rview av din senaste vistelse, vi uppskattar verkligen att du tog dig tid att posta din feedback. Vi var glada att läsa dina kommentarer och ser fram emot att vara värd för dig igen nästa år för ytterligare 33 nätter! Än en gång, tack och lycka till! :-) Det här svaret är ledningens representants subjektiva åsikt och inte TripAdvisor LLC Baggies1984 Cardiff, United Kingdom Senior Reviewer 7 recensioner 3 hotellrecensioner Recensioner i 5 städer 329 användbara röster "Perfekt semester - kommer att stanna i 2 veckor nästa gång." Recenserad 13 september 2012 3 epersoner tyckte att detta omdöme var till hjälp Innan jag bokade denna semester läste jag några recensioner av detta hotell och de såg bra ut, sedan några månader senare såg jag några hemska recensioner så jag kom till denna resort med blandade tankar, men jag älskade det :). Jag och min partner ville ha en avslappnad semester för att glömma alla bekymmer hemma och vi fick precis det! Rummet var stort för oss två och mycket rent. Vår städare lade till och med kronblad på sängen en dag och det var väldigt romantiskt :) Vi hade havsutsikt men vädret var så varmt att vi inte vistades på balkongen alls. Det var första gången jag gjorde all inclusive och jag gick över gränsen och blev sjuk. Detta är dock mitt eget fel och jag har lärt mig min läxa. Varje dag ändras temat men pasta, soppa och sallad finns alltid på menyn, vilket hjälpte när jag hade ont i magen (om du har ont i magen beställde jag Antinal från apoteket, receptionen levererade det till mitt rum, det kostade bara 2LE (2), Imodium och pepto-bismol fungerade inte) Snorklandet var episkt, koralllivet är fantastiskt och vi såg till och med en blåprickig rock och en havssköldpadda på reven utanför Marriott. Poolen var fantastisk, väldigt avslappnad och jag utnyttjade swim up baren ganska ofta. Välkomstmötet var mycket informativt och efter en lång funderare bokade vi stjärnkikarturen och det var magiskt, jag skulle verkligen rekommendera den här resan, och den kostar bara 39 per person (priser från september 2012). Även vi utnyttjade gratis dykning i poolen för att se vad vi tyckte och efter detta bokade vi in oss för att göra discovery red sea på waterworld. Detta var fantastiskt och med 75 per styck var det lite dyrt men värt varje krona enligt min mening. Min enda besvikelse var att åka till El Fuego, även om restaurangen var bra och cocktailsen fantastisk, blev jag förvånad över den skatt och de avgifter som lades till ovanpå.</w:t>
      </w:r>
    </w:p>
    <w:p>
      <w:r>
        <w:rPr>
          <w:b/>
          <w:color w:val="FF0000"/>
        </w:rPr>
        <w:t xml:space="preserve">id 296</w:t>
      </w:r>
    </w:p>
    <w:p>
      <w:r>
        <w:rPr>
          <w:b w:val="0"/>
        </w:rPr>
        <w:t xml:space="preserve">As Soon As You Let Me Lyrics Modern Day Zero När jag tittar på ditt ansikte så blir det till något Jag tänker på en plats där jag vill att du tar mig Jag är på insidan och du kan inte gömma dig Jag vill att du ska känna detta Borsta tillbaka håret från dina ögon och ligg med mig en stund [CHORUS] Jag vill komma Jag vill komma Jag Jag vill komma så fort du låter mig komma Jag vill komma Jag vill komma Jag vill komma så fort du låter mig Låt mig inte vänta en sekund till baby Cause Jag vill komma Jag vill komma Jag vill komma så fort du låter mig Viska i ditt öra Jag tänker på en sak Den tryckande huden mot huden Och jag sjunker in långsamt [ Från: http://www.metrolyrics.com/as-soon-as-yo\... ] Allt jag behöver säga är att jag älskar när du tänker på mig Allt jag behöver säga är att jag älskar när du skriker mitt namn [CHORUS] Jag vill komma Jag vill komma Jag vill komma Jag vill komma Jag vill komma Jag vill komma Jag vill komma Jag vill komma Jag vill komma Jag vill komma Jag vill komma Jag vill komma Jag vill komma Jag vill komma Jag vill komma Jag vill komma Så fort du låter mig [CHORUS] Jag älskar när du skriker mitt namn Jag älskar när du tänker på mig Jag älskar när du skriker mitt namn Jag älskar det när du skriker mitt namn</w:t>
      </w:r>
    </w:p>
    <w:p>
      <w:r>
        <w:rPr>
          <w:b/>
          <w:color w:val="FF0000"/>
        </w:rPr>
        <w:t xml:space="preserve">id 297</w:t>
      </w:r>
    </w:p>
    <w:p>
      <w:r>
        <w:rPr>
          <w:b w:val="0"/>
        </w:rPr>
        <w:t xml:space="preserve">Lördag 5 juni 2010 Följande dikt är den första dikten i min prisbelönta diktsamling Poiema . Den handlar om den tidigaste poet vars namn vi känner till och som skrev på anglosaxiska som så småningom utvecklades till engelska. Jag lägger ut den här, eftersom jag på min nya blogg -- Kingdom Poets -- har skrivit om Cdmon, och jag vill göra denna dikt tillgänglig för alla som läser den bloggen. Du kan besöka Kingdom Poets här . ---------------- Cdmon ---- en dikt till den första poeten i engelska Det finns vissa tillfällen då du är lika bekväm som barnet som slår sig ner i det söta höet i -------- krubban &amp; andra ---- när du ser harpan passera ---- -------- hand till hand ---- och komma närmare dig ---- sång för sång ---- &amp; när musiken fortsätter att svälla blir händerna som är säkra på högaffeln ---- -------- blöta &amp; pirrigt ---- så du torkar dem på dina byxor och sväljer lite av munkarnas varma öl men det lugnar dig inte ---- eller gör något åt din -------- svullna, slöa tunga ---- &amp; fortfarande kommer harpan närmare så du smiter ut till stallet för att se till att allt är bra med hästarna ---- fast varför skulle det inte vara det -------- eftersom du redan har gnidit dem ---- &amp; plockat deras -------- hovar rena ---- även om nya klumpar ångar i stallarna när en stor form ryser i mörkret och känner igen ditt sätt att röra dig ---- När hans svans -------- svajar ---- och hovarna klampar på lergolvet ---- så lugnar du odjuret. säger du till dig själv ---- när du lägger dig i halmen att du kommer att återvända till den bländande lampljusa skrikande -------- festen så snart du hittar din andning Men det är då ängeln dyker upp ---- och lyfter dig ur en sömn du har fallit in i ---- som från en -------- mörk brunn &amp; han kallar dig att sjunga Du stammlar en protest som Moses gjorde men han kallar dig att sjunga en sång om skapelsen av allting &amp; att ---- är början Entry written by D.S. Martin. Han är prisbelönt författare till diktsamlingarna Poiema (Wipf &amp; Stock) och So The Moon Would Not Be Swallowed (Rubicon Press). Båda finns tillgängliga på: www.dsmartin.ca</w:t>
      </w:r>
    </w:p>
    <w:p>
      <w:r>
        <w:rPr>
          <w:b/>
          <w:color w:val="FF0000"/>
        </w:rPr>
        <w:t xml:space="preserve">id 298</w:t>
      </w:r>
    </w:p>
    <w:p>
      <w:r>
        <w:rPr>
          <w:b w:val="0"/>
        </w:rPr>
        <w:t xml:space="preserve">Är det rätt att anlita tillfällig utländsk arbetskraft för mitt företag Under åren har jag fått hundratals samtal från företag som har ställt olika versioner av den frågan. Bör vi anställa utländska arbetstagare?  Hur mycket pappersarbete måste jag lämna in? Hur mycket värdefull tid måste jag offra? Service Canada fortsätter att avvisa mig! Jag använde ett bemanningsföretag som försvann och jag fick aldrig mina arbetstagare! Mina arbetstagare anlände, men de var inte kvalificerade för jobbet! Jag önskar att jag kunde behålla mina arbetstagare, men jag fick just reda på att de inte har det som krävs för att stanna i Kanada. Nästan alla arbetsgivare som kommer till oss för att få hjälp har haft minst en negativ erfarenhet av programmet för tillfälliga utländska arbetstagare (TFW) tidigare. Vad vi vet är att med en ständigt växande arbetskraftsbrist kommer detta program att bli en nödvändighet för många restaurang- och livsmedelsleverantörer. Så hur ser du till att du inte fastnar när du navigerar i TFW-labyrinten?  Hur säkerställer du att ditt företag kommer att rekrytera de bästa arbetstagarna, behålla din personal och vitalisera din arbetskraft?  Här är några viktiga tips att tänka på. 1. Var noggrann Att anställa utländska arbetstagare är ett ansvar på flera nivåer.  Först måste du bestämma om du är beredd att investera din egen tid och energi för att få myndighetsgodkännande för att anställa arbetstagare från utlandet.  Om du bestämmer dig för att hantera processen internt och inte vill göra det själv, bör du ha en utsedd person som kan bli expert och hålla koll på processen.  Att anställa utländska arbetstagare kräver expertis om provinsiella arbetsnormer, HRSDC-krav och invandringslagstiftning. Ett annat alternativ är att anlita ett välrenommerat utländskt rekryteringsföretag som sköter processen åt dig.  Du ger agenten befogenhet att bli din tredjepartsrepresentant och agera på dina vägnar i alla frågor som rör rekryteringen av dina arbetstagare.  Detta kan vara ganska farligt, om du inte har anlitat ett företag som är licensierat och har ett utmärkt rykte hos HRSDC och Immigration Canada. Tänk på att rekryteringsföretag i de flesta fall måste vara licensierade både här och utomlands. Manitoba, Alberta och British Columbia har strikta licenskrav. CRFA har valt ut utländska rekryteringsföretag på grundval av deras etik och efterlevnad av alla statliga bestämmelser. http://www.crfa.ca/resources/labourshort\... .  Agenter som erbjuder tjänster utan att ta ut avgifter tar vanligtvis emot pengar från arbetstagarna.  Om du använder en sådan byrå utsätter du dig för enorma risker. Det är klokt att använda en byrå som har en CSIC-licensierad invandringskonsult anställd.  Välj din rekryterare med omsorg! regelbundet för uppdateringar.  Enligt ny lagstiftning som träder i kraft i april 2011 måste till exempel de flesta utländska arbetstagare återvända hem efter fyra års arbete i Kanada.  Denna regel kommer inte att gälla retroaktivt.  Klockan börjar ticka den 1 april 2011. 3. Tidigare efterlevnad är avgörande för framtida framgång En annan ny förändring som träder i kraft är granskningen av tidigare efterlevnad . När man ansöker om ett nytt arbetsmarknadsutlåtande kan tjänstemannen i Service Canada begära kopior av tidigare lönebesked, interna avtal (t.ex. avdrag för uniform, pengar som lånats ut för att köpa möbler etc.) och bevis för att den anställde har arbetat på exakt den plats som anges i arbetsmarknadsutlåtandet under det erforderliga antalet timmar. Detta kan vara svårt för många arbetsgivare som kanske har varit tvungna att minska antalet timmar under lågkonjunkturen. Om du misslyckas med revisionen och inte kan lämna en korrekt motivering kommer företagets namn att läggas till på en svart lista från HRSDC och du kommer att förbjudas att anställa tillfällig utländsk arbetskraft i minst två år. Företag som vill ha framgång med programmet bör ha dessa dokument förberedda i förväg.  Kunskap om regeringens förväntningar kommer att leda till mindre besvär med framtida ansökningar. 4. Förhandsgranska rekryteringar för att behålla personal De kvalifikationer som utländska arbetstagare behöver för att arbeta tillfälligt i Kanada är mycket mindre omfattande än de som krävs för att invandra permanent. Framgångsrika företag väljer utlandskandidater samtidigt som de har aktuella invandringskrav i åtanke. Du bör leta efter kandidater som kan kvalificera sig för en kvalificerad tjänst längre fram.  Om du till exempel söker efter en restaurangbiträde ska du gå igenom rekrytens historia och ta fram bevis på kvalificerat arbete (eventuellt som kock, arbetsledare osv.) och högre utbildning.  Även om det finns program som gör det möjligt för lågkvalificerade arbetstagare att bli permanent bosatta, är antalet godkända sökande begränsat varje år.  Om du ansöker inom ramen för det federala programmet för kvalificerade arbetstagare som bygger på ett poängsystem, accepterar Immigration Canada ansökningar från kvalificerade</w:t>
      </w:r>
    </w:p>
    <w:p>
      <w:r>
        <w:rPr>
          <w:b/>
          <w:color w:val="FF0000"/>
        </w:rPr>
        <w:t xml:space="preserve">id 299</w:t>
      </w:r>
    </w:p>
    <w:p>
      <w:r>
        <w:rPr>
          <w:b w:val="0"/>
        </w:rPr>
        <w:t xml:space="preserve">~ Sömnad, mönsterändring, vintagestil, etiskt mode med mera Tiramisu Three-Ring: Threads, Feet and Stitches (Jag är sen ikväll, jag är ledsen!  Youtube bestämde sig för att ta 320 minuter för att ladda upp 2 minuter film av någon anledning). I kvällens cirkus har vi tre ringar: Trådar, maskor och fötter som används vid tillverkning av stickade plagg! Det här är ett steg upp från nybörjarchatten. Precis som i den tidigare delen av Cirkus om stickstabilisatorer har jag, i stället för att bara berätta om mina preferenser när jag syr stickat, testat fötterna och dokumenterat mina resultat så att du kan bedöma hur fötterna hanterar mitt tyg.  Testtyget ikväll är en mycket busig men underbar och skön linnejersey.  Det kändes som fusk att använda en välskött interlock.  Prova gärna själv, jag vill gärna se hur det fungerar för dig. Men först- ett mycket kort ord om trådar som används för att sy stickade tyger: Ring 1: Trådar Trådar spelar förband ikväll - inte huvudevenemanget, men värt att nämna.  Konstruktionstrådar är de trådar som används i symaskinen för att sy konstruktionssömmarna.  Jag rekommenderar starkt att man inte köper billiga anonyma flerfärgade trådpaket som man så ofta ser i stora sybutiker.  Tråden skapar sömmen, den mycket lilla bit fiber som binder ihop tyget till ett plagg.  Ge inte bort det. Det är helt enkelt inte värt det i längden. Ullig nylontråd används ofta i den nedre loopen på en overlocker/serger och ibland i spolen.  (Den är mjuk och "expansiv", vilket innebär att den har mycket stretch.  På nära håll är den - ullig .  Ett smart tips som inte har med saken att göra: den fungerar utmärkt för rullade fållar på känsliga tyger av de flesta typer, trådens "tjocka" kvalitet fyller ut små luckor i sömmarna. Serging- och överlockningstråd används vanligtvis med 3, 4 eller 5 trådar tillsammans.  För att skapa en lättare tråd är de spunna finare och ofta av fibrer av lägre kvalitet.   Detta fungerar bra så länge trådarna används 3, 4 eller 5 tillsammans - det är ingen bra idé att sätta serger/overlocking tråd i en vanlig symaskin. Jag använder en Janome 4900.  Vissa fötter och stygn som visas kan variera från märke till märke. Den här videon är en snabb demonstration av hur jag syr en fin jämn linje av överstygn längs en söm.  En vanlig rak stygn med en längd på 3,0 fungerar bra som överstygn.  Jag tycker inte att de är för stora, jag brukar sy överstygn i alla sömmar som jag vill säkra på plats genom tvätt och slitage.  Jag stygnar inte alltid, men när jag gör det stygnar jag vanligtvis axelsömmen och eventuella bindningsömmar. Jag har två överlockningsfötter som följde med min maskin.  Flera stygn är utformade för att användas med dessa fötter.  Det är en intressant idé och fungerar bäst med täta eller tunga vävnader.  De tuggar oftare på mina stickor.  Den andra överlockningsfoten finns dokumenterad här. Ärligt talat använder jag knappt överlockningsfötterna.  Jag har en overlocker som ger en snabb och ren finish.   När jag vill använda en annan finish för att stabilisera en stickad söm, använder jag en pålitlig gammal trippelstickning i sicksack.  Men i vetenskapens namn tänkte jag nämna dem. Ring 3: Åh hur många, många fötter du möter Jag gillar fötter.  Vissa av dem revolutionerar min syprocess.  Några av dem är inte värda sin vikt i tenn.  Med tanke på min nyblivna bästa väninna (och andra nybörjare) som läser, ska jag bara snabbt märka upp några fötter som ofta används/marknadsförs för att sy stickat.  Om du har någon annan att lägga till får du gärna lämna en kommentar. De flesta maskiner har fötter som ser ut så här för vanlig sömnad.  Foten längst ner (F-fot) är avsedd för användning med finare stygn eftersom "tårna" på fötterna är bredare för att inte störa broderiet.  Hela foten är genomskinlig för att underlätta synligheten. Detta är de två överlockningsfötter som jag använde i videorna ovan.  Jag vill tycka om dem och jag tycker verkligen om dem när det gäller täta, tunga eller tjocka vävnader.   Men de är vanligtvis ganska dåliga för att avsluta delikata vävnader.</w:t>
      </w:r>
    </w:p>
    <w:p>
      <w:r>
        <w:rPr>
          <w:b/>
          <w:color w:val="FF0000"/>
        </w:rPr>
        <w:t xml:space="preserve">id 300</w:t>
      </w:r>
    </w:p>
    <w:p>
      <w:r>
        <w:rPr>
          <w:b w:val="0"/>
        </w:rPr>
        <w:t xml:space="preserve">Glöm inte att stänga av dina ljusljus Ända sedan jag fick reda på att 15 % av hushållens elektricitet slösas bort genom att tv-apparater, hi-fi-apparater och andra apparater står på standby - vilket kostar oss i genomsnitt 37 euro per år? Jag ser till att stänga av saker och ting när jag inte använder dem. Generellt sett står belysning för 15 % av hushållens elanvändning, och 100 strängar av julgransbelysningen som lämnas på i 10 timmar om dagen under de 12 julidagarna producerar tillräckligt med koldioxid för att blåsa upp 60 ballonger - så se till att skaffa energibesparande glödlampor till ditt hus, och vid jul kan du prova dessa solcellsdrivna repbelysningar eller dessa solcellsdrivna juleljus för utomhusbruk för att få lite vinterglitter utan att öka ditt koldioxidavtryck. Julkort Varje år skickas uppskattningsvis 1,7 miljarder julkort i Storbritannien, vilket motsvarar 200 000 träd, och omkring 1 miljon julkort slängs varje år. Jag försöker skicka återvunna julkort (som de här designade), men du kan också göra egna julkort eller skicka sms eller e-kort i stället. Efter den stora dagen kan du se till att dina julkort inte går till spillo - ta dem till en återvinningsstation från Woodland Trust. Jag köper gärna återvunna julkort från välgörenhetsorganisationer och donerar samtidigt upp till 20 % till mindre lyckligt lottade människor. Återvunnet omslagspapper Det är ingen idé att återvinna avfall om du inte köper återvunna produkter! Det uppskattas att 83 kvadratkilometer omslagspapper hamnar i våra soptunnor varje år, vilket räcker för att slå in Guernsey, så jag ser också till att använda återvunnet omslagspapper och försöker slå in julklapparna med band eller snöre i stället för tejp. Prova vårt designade återvunna omslagspapper, av Lisa Jones. Ljus Paraffinljus tillverkas av petroleumrester, så varken din hälsa eller miljön mår bra av det. Soja-, bivax- eller naturliga vegetabiliska ljus är bättre eftersom de bryts ned biologiskt, är rökfria och därmed mer miljövänliga. Dekorera hallarna med äkta julgran Istället för att spendera pengar på konstgjorda juldekorationer som inte blir biologiskt nedbrytbara, låt naturen dekorera ditt hem. Husdekorationer kan tillverkas av ekologiska, återvunna och skrotmaterial. Prova popcorn, deg, kanelstänger, bågar, pepparkakor, hulling, säsongsbetonade bär, murgröna och vintergröna grenar - när du är klar med dem kan du lägga dem i kompostorn. Du kan också få juldekorationer gjorda av återvunna cd-skivor och datordelar från oss! Julgranar Om du undrar vad som är bäst är det enkla svaret att äkta träd är det miljövänligare valet. Även om konstgjorda granar håller i många år är de tillverkade av metall och PVC-derivat, vilket kräver stora mängder energi för att tillverkas, och skapar också biprodukter som bly som kan vara skadliga för både miljön och människors hälsa. Den genomsnittliga livslängden för en konstgjord gran är bara sex år, och eftersom de inte är naturligt biologiskt nedbrytbara kommer de eventuellt att förorena en soptipp under många år framöver. De flesta konstgjorda träd som säljs i Storbritannien tillverkas numera i Taiwan och Kina, vilket medför extra energikostnader i samband med transporten. Äkta träd är koldioxidneutrala och absorberar lika mycket koldioxid när de växer som de släpper ut när de bränns eller förmultnar. De är också en livsmiljö för vilda djur och en naturligt förnybar resurs och känns i allmänhet mycket trevligare i ditt hem. De kan planteras i trädgården efter jul och till och med användas igen nästa år. År 2006 stod sex miljoner julgranar i brittiska hem och kontor. Av dessa återvanns endast 10 % och mindre än 5 % planterades för att återanvändas nästa år, så... Tips för trädköp Köp från en småskalig hållbar odlare och/eller se till att trädet har FSC-ackreditering (Forest Stewardship Council). Du kan gå in på www.soilassociation.org/christmas för att få en lista över producenter. Och välj ett träd med rötter så att det kan planteras om. Om återplantering inte är ett alternativ har de flesta kommuner återvinningsprogram för julgranar. Kontakta ditt eget företag eller gå till www.letsrecycle.com Var försiktig med batterier Familjerna kan gå igenom en hel del batterier, särskilt under julen. Batterier innehåller giftiga kemikalier, bryts inte ned biologiskt och är svåra att återvinna. Använd i stället uppladdningsbara batterier eller prova vår nya batteriassistent ,</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docId:3DE5C0021D9CEB43420EE1B50AF343F0</keywords>
  <dc:description>generated by python-docx</dc:description>
  <lastModifiedBy/>
  <revision>1</revision>
  <dcterms:created xsi:type="dcterms:W3CDTF">2013-12-23T23:15:00.0000000Z</dcterms:created>
  <dcterms:modified xsi:type="dcterms:W3CDTF">2013-12-23T23:15:00.0000000Z</dcterms:modified>
  <category/>
</coreProperties>
</file>