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Opinión sobre SAMSUNG GT-S5670 Los usuarios de SAMSUNG GT-S5670 dicen que es difícil de usarEn promedio, encuentran la fiabilidad satisfactoria, pero las opiniones son diferentes Usted puede mirar en el foro SAMSUNG GT-S5670 para los problemas que han surgido con las soluciones recomendadas La puntuación media de la distribución de opiniones es 6.09 y la desviación estándar es 2.73 Alto rendimiento Los usuarios hicieron las siguientes preguntas : ¿Es el GT-S5670 muy potente ? Sus 571 usuarios respondieron a las preguntas y lo valoraron de 0 a 10, si el SAMSUNG GT-S5670 es, en su opinión, el mejor en el aspecto técnico, el que ofrece la mejor calidad o el que ofrece la mayor cantidad de opciones.</w:t>
      </w:r>
    </w:p>
    <w:p>
      <w:r>
        <w:rPr>
          <w:b/>
          <w:color w:val="FF0000"/>
        </w:rPr>
        <w:t xml:space="preserve">id 1</w:t>
      </w:r>
    </w:p>
    <w:p>
      <w:r>
        <w:rPr>
          <w:b w:val="0"/>
        </w:rPr>
        <w:t xml:space="preserve">Información para el usuario Hay muchas personas que sufren de colesterol alto en todo el mundo. El HDL es el colesterol bueno, mientras que el VLDL y el LDL son los colesteroles malos. Esto evita que el colesterol malo sea absorbido por nuestro sistema alimentario. ¿Cuándo se hace un uso común de Lipidil EZ? Fenofibrate es el genérico de Lipidil EZ y está disponible en la compañía farmacéutica TheDrugCompany.com en ¿Cómo utilizar Lipidil EZ? Lipidil EZ es un medicamento de prescripción. La dosis prescrita por su médico es según la norma clínica por prescripción. Se recomienda tomar este medicamento una media hora antes de la comida. En caso de que se pierda la dosis, se debe consultar a su médico o farmacéutico. Nota: Beba mucha agua mientras toma Lipidil EZ. ¿Cómo se puede comprar Lipidil EZ genérico? Puede comprar fenofibrato en una empresa farmacéutica que ofrece productos fiables y a los mejores precios. ¿Cómo puedo comprar Lipidil EZ en línea? Lipidil EZ se puede comprar en TheDrugCompany.com con sólo unos pocos clics. La empresa farmacéutica le permite comprar con unos pocos clics el producto que elija. ¿Cómo ahorrar dinero en Lipidil EZ? La compañía farmacéutica ofrece los mejores precios. Al comprar Lipidil EZ en su farmacia local, una tableta PC cuesta 4,52 dólares. 90 tabletas cuestan un total de 406,8 dólares. Lipidil EZ reduce los colesteroles malos, que se unen a los niveles de la sangre. ¿Es Lipidil EZ lo mismo que Fenofibrate? Fenofibrato es lo mismo que Lipidil EZ. ¿Dónde puedo obtener información sobre el uso de Lipidil EZ? Puede visitar TheDrugCompany.com para obtener información detallada sobre el uso de Lipidil EZ. ¿Cuántas personas están tomando Lipidil EZ? El colesterol inadecuado es una gran amenaza para la salud y es la principal causa de enfermedades cardiovasculares y de otros sistemas orgánicos en todo el mundo. Lipidil EZ es conocido por tratar la hiperlipidemia de forma eficaz y con mínimos efectos secundarios. ¿Está disponible Affordable Lipidil EZ en otros países que no sean los Estados Unidos? "Lipidil EZ es el medicamento de elección y está disponible en otros países a precios muy razonables. Recent Posts Una persona que trabaja de lunes a viernes o incluso 7 días a la semana con tiempo libre es un regalo del cielo. Es que el momento ganado y totalmente merecido y realmente es un ... Continue reading Internet está avanzando a pasos agigantados en esta nueva era, lo que significa que el marketing online está cambiando mucho. Una vez que se avanza , el tráfico de los auriculares y la tecnología de ventas utilizado para ... Continuar leyendo En primer lugar , permítanme señalar que para diseñar y desarrollar un trabajo y Niza buscando sitio web de su cliente, obviamente, en la mayoría de los casos no tienen una pista que quiere . El arranque, la web y la reorganización del registro de Windows XP pueden hacerse de forma diferente dependiendo de los conocimientos técnicos que se tengan y del grado de daño/corrupción del registro. Sea cual sea el producto de cuidado personal que utilicemos, especialmente en el gimnasio y en el maquillaje, no hay productos químicos nocivos que se ... Continúa leyendo ¿Quieres tu propio sitio web popular? ¿Quieres hacer un sitio web popular que te ayude a ganar mucho dinero para no tener que desplazarte cada día a una agencia? En caso afirmativo, es necesario conocer el soporte adecuado ... Continúa leyendo Mi restaurante es un Bistro franco-americano llamado Brasserie-II. La cocina consiste en comida francesa como el filete Diane , caracoles y ancas de rana provenzal . Por supuesto que hay hamburguesas y como ... Continúa leyendo Es esa época del año otra vez . Estás a punto de participar en una feria y, en este momento, necesitas destacar y causar una buena impresión. A medida que la competencia se va haciendo más corta</w:t>
      </w:r>
    </w:p>
    <w:p>
      <w:r>
        <w:rPr>
          <w:b/>
          <w:color w:val="FF0000"/>
        </w:rPr>
        <w:t xml:space="preserve">id 2</w:t>
      </w:r>
    </w:p>
    <w:p>
      <w:r>
        <w:rPr>
          <w:b w:val="0"/>
        </w:rPr>
        <w:t xml:space="preserve">Moi . Si empezamos por el motivo por el que estoy aquí, ¿me creerías si te dijera que a veces no me gusta Naruto? Pensaba que sólo era una serie llena de sangre y payasos ninja. Me avergüenzo. Ahora me encanta Naruto. Se podría decir que es una de las cosas más importantes de mi vida. O no podría vivir sin él. :3 ¡Por lo menos es el mejor manga de la historia! También me gustan un par de otras series , como Karin y Death Note , pero no soy un fanático del anime en el fondo . Soy muy exigente con el estilo de dibujo del manga , todo vale , y odio ese rasgo en mí . El cosplay, por cierto, podría ser maravilloso si se pudiera. Gracias por tu comentario . C: No hay fics de Naruto por un tiempo al menos , ya que estoy concentrado en otros proyectos pero tal vez en algún momento del verano voy a llenar el ficcipole con NaruSasuNaru , sólo tiene que esperar . :--- ) Por favor, ser muy bueno :DVai que el equipo de Gain también está involucrado ? ¡Jes , Lee y Neji por fin en la sección cerrada xDNo si , y tampoco tengo nada contra SasuNaru :3TemaKarin O.O Jes ! :DDe acuerdo entonces, tu escrito fue bueno, más por venir ~ Muchas gracias por tu comentario :) es genial cuando alguien encuentra mis escritos más antiguos de vez en cuando, y todavía les gusta ^^ Podría escribir más de eso, siempre y cuando se encuentre la inspiración y el tiempo, ahora no he tenido tiempo para escribir durante mucho tiempo</w:t>
      </w:r>
    </w:p>
    <w:p>
      <w:r>
        <w:rPr>
          <w:b/>
          <w:color w:val="FF0000"/>
        </w:rPr>
        <w:t xml:space="preserve">id 3</w:t>
      </w:r>
    </w:p>
    <w:p>
      <w:r>
        <w:rPr>
          <w:b w:val="0"/>
        </w:rPr>
        <w:t xml:space="preserve">Para aligerar Una mujer que viaja mucho dice que quiere ocuparse de lo último tirando de una caravana de torpes equipajes. Tanto en los viajes como para los viajeros de negocios , revolotear sin problemas por el aeropuerto es clave para mantener nuestra cordura . Pero entre los vestidos, los vaqueros, los trajes, el maquillaje, los zapatos y que sirven de base esencial para su portátil, ¿qué puede hacer una chica? Aunque a algunos les parezca ridículo, yo insisto en levantar sólo un equipaje limitado. De esta manera la aerolínea no puede perder mi bolsa , ahorrar dinero al no tener que dar propina a las oficinas de equipaje y llego un poco más tarde con una línea de pie para que usted pueda comprobar ang aking mga bolsa en lugar de en el aeropuerto . Mientras que la tarea de ajustar todo su equipaje facturado puede parecer inútil , hay algunos secretos para encontrar el equipaje facturado perfecto y empacarlo de todos modos : * En primer lugar, tirar su equipaje sucio , dilapidado , viejo y comprar una bolsa facturada colorido y ligero que puede ser fácilmente empacado y almacenado ( alrededor de 20 pulgadas de ancho y alto con una bolsa de 14 pulgadas garantizado para adaptarse a casi la mayoría de las compañías aéreas sin un problema . ) Avión Preferiblemente con ruedas y con muchos bolsillos - especialmente bolsillos con cremallera en el exterior para guardar los billetes, las tarjetas de embarque, los libros, etc. ¡CalPak hace uno estupendo llamado Apostle 20 inch rolling duffel y este equipaje tiene bolsillos extra y un interior espacioso! Con el color coral, verde lima o púrpura para elegir tendrás tu nueva bolsa en un mar de equipaje monótono la identificación no será un problema. * Si eres como yo, también deberías coger esta placa para el portátil. Pero para tener las manos libres hay que ir a por todas, así que hazte con una buena mochila para el ordenador. A mí me encanta la Clava Square-Mini-Backpack. Es elegante y moderna, viene en negro, café o tostado y tiene doble cierre como un bolso. Tiene la gran ventaja de tener bolsillos para guardar cosas y unas bonitas correas para los hombros que facilitan el transporte en cintura. Tendrás espacio para meter objetos adicionales de tu cartera, cámara, maquillaje, revistas y cosas innombrables como dentro de esta bolsa para portátil ahorrando mucho espacio. * Ahora bien, si se puede elegir un bolso en lugar de una bolsa para el portátil, asegúrese de elegir uno en el que quepan muchos objetos. ¡Debería ser capaz de encajar y todo el paquete básico! Los bolsos BK para viajeros llevan un punto de espiral que recuerda a una mini maleta y un punto de espiral , todo en el mismo . Dispone de enormes bolsillos exteriores con cuatro bolsillos en el interior (dos para el teléfono y las gafas, uno abierto acolchado, otro con cremallera), además de un cierre magnético y una correa para el hombro que implementa las estructuras. Aquí encontrarás un montón de artículos que hacen que sea más pequeño para ser más limitado-una bolsa que puede caber . * ¡Por supuesto, el tamaño de su equipaje, para hacer viajes, realmente convertir la clave es inteligente, independientemente del embalaje! Mientras rebusca en ese armario , pregúntese si realmente va a llevar una prenda en particular ( por ejemplo , ese par de pantalones extra en negro - un buen par de pantalones en negro suele ser suficiente para una semana de vacaciones . ) Con estos consejos y sin necesidad de tanto aeropuerto y llegar a su destino no a tiempo llevado a cabo su cordura con . Los últimos posts de este artículo tienen información útil para aquellos que realmente deciden publicar su propia libreta de direcciones. En primer lugar: ¿Puede mantener su trabajo? El tradicional ... Continúa leyendo En nuestro mejor momento, ser honestos con nosotros mismos puede ser difícil , pero es absolutamente esencial por miedo a ser defraudados . Para ver a algunos ilusos que van por ahí pasando por "normales" sólo hay que escuchar a los verdaderos ... Continúa leyendo Muchas personas que sufren de dolor o enfermedad pueden buscar tratamiento médico y ...</w:t>
      </w:r>
    </w:p>
    <w:p>
      <w:r>
        <w:rPr>
          <w:b/>
          <w:color w:val="FF0000"/>
        </w:rPr>
        <w:t xml:space="preserve">id 4</w:t>
      </w:r>
    </w:p>
    <w:p>
      <w:r>
        <w:rPr>
          <w:b w:val="0"/>
        </w:rPr>
        <w:t xml:space="preserve">   El proyecto Elsi y el grupo Synoste Inventores del año de la TKK 07.12.2009 VTT Ventures y la Universidad Aalto han premiado y reconocido a grupos de investigación el 3 de diciembre en la Fábrica de Diseño de Otaniemi. El tema de la Copa de la Innovación 2009 era "CleanTech", es decir, tecnologías respetuosas con el medio ambiente. En el acto también se premió a los inventores del año de la TKK. Dos de los cuatro grupos de investigación de la TKK premiados procedían de la Facultad de Electrónica, Telecomunicaciones y Automática. Los equipos son: el profesor Raimo Sepponen , Matti Linnavuo , Henri Rimminen , Antti Ropponen , Kimmo Rajala y Heikki Ruotoistenmäki . El proyecto ELSI del equipo ha mejorado la seguridad de las personas mayores y la capacidad del personal de enfermería para responsabilizarse de un alto nivel de servicio, al tiempo que ha mejorado la satisfacción laboral . El sistema ELSI ya se ha implantado y se implantará en varias residencias asistenciales de Finlandia y del extranjero. Elsi Technologies Ltd es actualmente propiedad de Mari Cap . Más información sobre el Grupo de Investigación en Electrónica Aplicada . Grupo Synoste , Harri Hallila , Antti Ritvanen y Juha Haaja .</w:t>
      </w:r>
    </w:p>
    <w:p>
      <w:r>
        <w:rPr>
          <w:b/>
          <w:color w:val="FF0000"/>
        </w:rPr>
        <w:t xml:space="preserve">id 5</w:t>
      </w:r>
    </w:p>
    <w:p>
      <w:r>
        <w:rPr>
          <w:b w:val="0"/>
        </w:rPr>
        <w:t xml:space="preserve">Quitanieves en Käylä - Laponia del Sur - Quitanieves Käylä- Patoniemi - Si ha estado intentando encontrar un quitanieves de calidad en Käylä su búsqueda ha terminado - este profesional local ofrece un servicio profesional y eficiente . Si sus necesidades de quitanieves son cualquier cosa, desde el mantenimiento del patio o de la carretera de la casa de campo hasta la reducción de la carga de nieve en su tejado, este experto local le ayudará con su problema . Käylä- Patoniemi - Si ha estado tratando de encontrar un contratista de calidad para la remoción de nieve en Käylä su búsqueda ha terminado - este profesional local ofrece un servicio profesional y eficiente. Desde el transporte de remoción de nieve hasta el lijado de estacionamientos este experto local en remoción de nieve tiene la respuesta a sus necesidades. Käylä- Patoniemi -Si está buscando un trabajador de la nieve asequible, este profesional local de Käylä es el adecuado para usted. Esta empresa de retirada de nieve ofrece una solución a todas sus necesidades de retirada de nieve, desde contratos a plazo hasta la retirada de nieve única y urgente de su tejado. ¿Piensa mudarse lejos o cerca? A veces los cambios en la vida, como un nuevo trabajo o el comienzo de los estudios, le obligan a cambiar de domicilio. Cuando la familia crece y tiene que mudarse a un apartamento más grande o sus hijos se mudan a sus propios apartamentos , la mudanza es a menudo una tarea tediosa . Ahora helppokoti .fi puede ayudarle con esto porque nuestras empresas asociadas en el sur de Laponia se encuentran entre los mejores absolutos en su campo , que se ocupan de los movimientos de todos los tamaños con confianza y en el tiempo . Navegue por www.helppokoti .fi y encontrará la ruta más directa y fácil entre su antigua y nueva propiedad cuando elija una empresa de mudanzas recomendada en la que pueda confiar. Envíenos sus datos de contacto y una breve descripción de la ruta y la carga de su mudanza y nuestra empresa asociada Laponia del Sur se pondrá en contacto con usted para hacerle un presupuesto. Conveniente, ¿no? ¿Está pensando en mudarse lejos o cerca? A veces los cambios en la vida, como un nuevo trabajo o el inicio de los estudios, hacen necesario cambiar de domicilio. La mudanza de su familia a un apartamento más grande y la de sus hijos a un apartamento más pequeño , la mudanza es a menudo una tarea tediosa . Ahora helppokoti .fi tiene la ayuda que necesita , por eso nuestros socios en el sur de Laponia son los mejores en su campo , que llevarán su carga de mudanza de forma rápida y fiable a su destino . Navegue por www.helppokoti .fi y encontrará la ruta más directa y fácil entre su antigua y nueva propiedad cuando elija una empresa de mudanzas recomendada en la que pueda confiar. Envíenos sus datos de contacto y una breve descripción de la ruta y la carga de su mudanza y nuestras empresas asociadas en el sur de Laponia se pondrán en contacto con usted para hacerle un presupuesto. Fácil o no. ¿Está pensando en mudarse cerca o lejos? A menudo, cuando la situación de tu vida cambia, por ejemplo por un nuevo trabajo o por empezar a estudiar, tienes que trasladarte de un lugar a otro. Gracias a un nuevo miembro de la familia que ha adquirido un apartamento más grande o porque sus hijos han decidido mudarse a un apartamento más pequeño , la mudanza es a menudo una tarea tediosa . En helppokoti .fi la ayuda está disponible, ya que trabajamos con las mejores empresas de mudanzas en el negocio en el sur de Laponia , que llevará a cabo todo tipo de trabajos de mudanza de forma fiable y a tiempo . A través de nuestra página web también encontrará los servicios de limpieza que a menudo se necesitan . No importa lo grande o pequeña que sea su mudanza, del extranjero a Finlandia o del almacén a casa, nuestros socios, especializados en mudanzas, se encargarán de todo en un abrir y cerrar de ojos. Elimine el estrés adicional y céntrese en lo esencial, una mudanza tranquila con su familia guiada por empresas de mudanzas de confianza para que su mudanza se realice de forma limpia y a tiempo, hasta el último dibujo. Navegue por www.helppokoti .fi y encontrará la ruta más directa y sin complicaciones entre su antigua y nueva propiedad cuando elija una empresa de mudanzas de confianza y recomendada por nosotros. Envíenos sus datos de contacto y una breve descripción de la ruta y la carga de su mudanza y nuestras empresas asociadas en el sur de Laponia se pondrán en contacto con usted para hacerle un presupuesto. Conveniente, ¿no?</w:t>
      </w:r>
    </w:p>
    <w:p>
      <w:r>
        <w:rPr>
          <w:b/>
          <w:color w:val="FF0000"/>
        </w:rPr>
        <w:t xml:space="preserve">id 6</w:t>
      </w:r>
    </w:p>
    <w:p>
      <w:r>
        <w:rPr>
          <w:b w:val="0"/>
        </w:rPr>
        <w:t xml:space="preserve">Un efecto de parada , tantas emociones la última de las cuales es la añoranza , la amargura y el amor . La parte de "menos de ti" encaja bien , y en cierto modo cambia todo el poema . Reviewer : Brindille 05.02.2009 Me he enamorado de esto . ¿por qué siento que ya lo he dicho ? ¡&amp;gt ; Revisor : obsesionado 09.02.2009 Gran título . su poema es hermoso y lleno de pensamientos y emociones .. me gustó mucho ! Reseña : downgirl 11.02.2009 esto es tan acertado . un texto bellamente conmovedor , me ha gustado mucho , nada más puede pasar . wow . reseña : timanttityttö 12.02.2009 Dices cosas que me hacen reír casi al borde de la locura , aunque sé que querías hacerme daño Me analizas como un sádico insensible , ¿cómo crees ahora que puedo sentir siquiera vergüenza cómo pudiste obtener calor de mí en el frío glacial , cuando ni siquiera te lo di en el verano ? Ya no aceptaré tu excusa para ser tú. ¿Cuándo me dejarás estar sin ti? A ti. I. Dos pronombres diferentes, se diría. 29.01.2009 " Pulir tus recuerdos helados en la realidad " Me robó la atención, aunque sólo debía enviarte un mensaje... Arh, ¡esto era exactamente lo que necesitaba poner en palabras! ¡Y ese texto sobre los dos pronombres diferentes fue muy singular y acertado ! &amp;gt ; Crítica : Umbriel 29.01.2009 Me recuerdas a esta época de hace un año . Tuve una persona conmigo en ese momento que me hizo sentir exactamente así - podría haberle gritado en la cara por ese segundo verso, por ejemplo . Afortunadamente me he librado de esa época . Esto me lo recuerda , pero ya no de mala manera . Has conjugado pensamientos y emociones en palabras realmente hábiles , caminando la línea entre el cliché y la originalidad , sin llegar a ser trillado . Es una habilidad que vale la pena cultivar. Tienes tu propio estilo , tu propio estilo personal - mantenlo . Me olvido de la tragedia de las historias y de la infelicidad de los finales . Si sólo existiera esa historia , el único sin fin que conozco está en mi soledad . Cuando me doy la vuelta, el recuerdo de tu tacto se desvanece. Anhelo ver tu sombra en las paredes de mi mente, pero la imaginación no me deja más que marcos vacíos. No obtendrás de mí algo más honesto y sensible que esto, lo aprecies o no. Siempre pienso que quiero lo que no puedo tener. ¿Cuándo me doy cuenta de que nada es suficiente (o es demasiado al final)? 24.01.2009 Siento haber tardado tanto en comentar. He leído sus poemas muchas veces mientras tanto - me he quedado sin palabras . Me gustaría poder decir siempre exactamente lo que el poema evoca . Tu poema tiene lo suficiente pero no demasiado . Tu poema me habla y comprendo, siento lo mismo . La soledad infinita-la soledad interminable-la soledad interminable-me gusta como puedo jugar con esta idea, saborearla y encontrarla en mí . Se necesita valor para dar la espalda . Me dicen que he pasado por mucho así de joven y que aún no puedo entender como doler y lastimar . Ya he pasado por eso , no pensé que viviría hasta los 16 años . Ahora es una eternidad de angustia adolescente , de no poder ver mis costillas lo suficiente , así y sobre todo cuando el mayor sueño era el final de Sid y Nancy . La vida me ha cínico demasiado , la eternidad ya no está en mi vocabulario , y puede que sobreviva en espíritu como un gemelo . Casi se podría decir que es una especie de secuela del cobertizo.</w:t>
      </w:r>
    </w:p>
    <w:p>
      <w:r>
        <w:rPr>
          <w:b/>
          <w:color w:val="FF0000"/>
        </w:rPr>
        <w:t xml:space="preserve">id 7</w:t>
      </w:r>
    </w:p>
    <w:p>
      <w:r>
        <w:rPr>
          <w:b w:val="0"/>
        </w:rPr>
        <w:t xml:space="preserve">El método más importante y a la vez milenario para preservar el suministro de leche de verano como almacén de leche durante todo el año ha sido el proceso tradicional de elaboración de queso . La elaboración de queso con huevos o cuajo se aprendió a finales de la prehistoria en las mismas regiones que el uso de suero de leche largo . En Häme y Uusimaa, el queso se elaboraba con suero de leche . A menudo se añadían huevos al queso para hacer queso de huevo . El suero se escurría en una rueda de queso . A continuación, el queso se untaba en pan y se horneaba en una tabla de madera especial para quesos sobre un fuego abierto. Para conservar el queso, a veces se cocinaba en el horno sobre paja. En el suroeste de Finlandia, además de suero de leche, se utilizaba cuajo de ternera, estómago de cerdo o pantano de lucio para cuajar la leche. En Ostrobothnia, Laponia y Kainuu, el queso se elaboraba exclusivamente con una máquina cuajadora. La máquina de cuajar queso artificial se inventó en 1873 y sustituyó a las demás en las primeras décadas del siglo pasado. La zona de los quesos periféricos se extiende por el sur de Ostrobotnia y el norte de Satakunta hasta Häme y desde allí hasta el este de Uusimaa. Para la elaboración de los quesos de aro hay muchos tipos diferentes, los más antiguos se ahuecaban en una sola pieza de madera. El aro suele ser un molde cuadrado de madera bellamente tallado, con o sin tapa. Las ruedas de queso más antiguas que se conservan en los museos datan del siglo XVII, pero existen algunos dibujos de ruedas de queso del siglo XVI. Los quesos se exportaban de Finlandia a Suecia en forma de impuestos ya en el siglo XVI, y los sacerdotes han estado diezmando el queso durante cientos de años. En la zona de cría de renos de los Sami también se elaboran quesos con leche de reno. Texto de Hanne Lehtonen Fuentes : Libro de cocina finlandesa , Hilkka Uusivirta Cocina tradicional finlandesa , Leena Heikkinen y Anita Patala El trabajo de los padres , Kustaa Vilkuna y Eino Mäkinen</w:t>
      </w:r>
    </w:p>
    <w:p>
      <w:r>
        <w:rPr>
          <w:b/>
          <w:color w:val="FF0000"/>
        </w:rPr>
        <w:t xml:space="preserve">id 8</w:t>
      </w:r>
    </w:p>
    <w:p>
      <w:r>
        <w:rPr>
          <w:b w:val="0"/>
        </w:rPr>
        <w:t xml:space="preserve">Jaana Lamberg Descripción : Por Jaana Lamberg : Sigo mal las noticias, pero al menos me he dado cuenta de que hay planes para aumentar la edad de jubilación y que hay mucho revuelo al respecto. Llevo diciendo desde que tenía quizás veinte años, pero también al menos la mitad, que nunca nos jubilaremos. Que la edad de jubilación va a aumentar La columna de Isaac de hace unos días con sus comentarios sobre la pre-revelación me impulsó a comentar y luego a continuar con su propio artículo sobre el tema de los hijos , que, casualmente, es bastante actual para un ama de casa con cuatro hijos en este momento.</w:t>
      </w:r>
    </w:p>
    <w:p>
      <w:r>
        <w:rPr>
          <w:b/>
          <w:color w:val="FF0000"/>
        </w:rPr>
        <w:t xml:space="preserve">id 9</w:t>
      </w:r>
    </w:p>
    <w:p>
      <w:r>
        <w:rPr>
          <w:b w:val="0"/>
        </w:rPr>
        <w:t xml:space="preserve">Miles de apostantes finlandeses hacen sus apuestas a través de Unibet . Más información sobre la empresa de apuestas en la que confían los finlandeses. Otras apuestas en el partido de la Liga de Campeones entre el Dortmund y el Nápoles en Unibet pueden, por supuesto, realizarse más allá del tradicional 1X2 y de la apuesta por el resultado . A continuación, parte de la amplia gama de apuestas de Unibet . También cabe destacar la posibilidad de que los apostantes realicen apuestas en directo , lo que significa que se pueden realizar apuestas incluso durante el partido .</w:t>
      </w:r>
    </w:p>
    <w:p>
      <w:r>
        <w:rPr>
          <w:b/>
          <w:color w:val="FF0000"/>
        </w:rPr>
        <w:t xml:space="preserve">id 10</w:t>
      </w:r>
    </w:p>
    <w:p>
      <w:r>
        <w:rPr>
          <w:b w:val="0"/>
        </w:rPr>
        <w:t xml:space="preserve">Código fuente de la página Elder ( Kōga ) La función que solicita está restringida a los usuarios pertenecientes al siguiente grupo : usuarios . Puede ver y copiar el texto fuente de esta página : { { GDW-GDWO | nombre = Elder | nombre en japonés = 長老 | pronunciación = chooroo | significado = ( clan / pueblo ) elder | imagen = [ [ Image:Elder color .png|250px] ] [ [ Photo:Kurojakigdwm.jpg|250px] ] | residencia = [ Kōga] ] , [ Wikipedia : Prefectura de Shiga|Prefectura de Shiga] ] ( japonés 滋賀県・甲賀 ) | primera aparición = parte 12 | actor de voz = [ http://www.animenewsnetwork.com/encyclopedia / people .php?id=18568 Kan Tanaka ] | raza = | sexo = macho | peso = | altura = | color del pelaje = | ojos = azul | rasgos distintivos = ojo derecho perforado , cuerpo completo en forma de cono ( manga ) | edad-gdw = | alianza-gdw = [ Kōga] ]t , [ [ Tesshin ] ] | muerte-gdw = | edad-gdwo = | alianza-gdwo = [ [ [ Tsukikage ( Kōga ) | Tsukikage ] ] , [ Toshimitsu ] ] , [ Orion ] | muerte-gdwo = } ' ' 'Elder ' ' ( jap. ' 'Chōrō ' ' ) es el miembro más antiguo de [ [ Kōga ninja dogs|Kōga ninja dogs] ] en [ [ Ginga Densetsu Weed] ]y [ Ginga Densetsu Weed : Orion] ]respectivamente. ==Ginga Densetsu Weed == ===Manga== = Hace más de 10 años, el mayor fue uno de los [ [ Kurojaki] ]siete subordinados que saltaron con él a la ardiente [ [ [ Itō Iga-no-kami mansion|Itō mansion] ] Milagrosamente, el mayor sobrevivió, pero ya no tiene pelaje, sólo una piel rocosa. Al parecer, el Anciano criaba cachorros de perro ninja huérfanos y vivía con ellos en una cueva a la que se accedía a través de [[Gyōjanuma]]. Actuó como líder , pero cedió el papel al hijo de Kurojak, [ Tesshin] ]tras su regreso a Kōga . El anciano odia a [ [ Gin] ]y [ [ Guerreros de Ōu|Ōu's Warriors]] , y hace que Tesshin crea una mentira contada por [ [ Sniper|Murder S]] de que Kurojak fue asesinado por los Uōli . A pesar de su hostilidad, [ [ Weed] ] es capaz de llegar a un acuerdo con Tesshin , y se va con las tropas de Weed - aunque el Anciano no aprueba esto en absoluto . Cuando Tesshin sale a despedirse del Anciano, lo encuentra en las cataratas de Sennindaki . Los antepasados Kōgi se arrojaron a las cataratas cuando ya no pudieron cumplir con sus obligaciones . El Anciano no puede creer que Tesshin se haya unido a las fuerzas de Weed, pero cuando no puede convertir a Tesshin, [[Tsukikage ( Kōga ) |Tsukikage]] o [ Toshimitsu]] a su lado, el Anciano decide contarles la verdad sobre la muerte de sus padres. Entonces se lanza a la cascada, pero Weed , [ Jerome] ] , [ Ken] ] y [ Hiro] ] son capaces de sacarlo adelante. Weed le dice al Anciano que todavía tiene trabajo que hacer. Deja a todos los cachorros menores de un año al cuidado del Anciano. Elder enseña a los cachorros habilidades ninja, como trepar a los árboles. ===Anime== = Elder lidera la aldea Kōga, pero está mal de salud. La manada de Weed se acerca.</w:t>
      </w:r>
    </w:p>
    <w:p>
      <w:r>
        <w:rPr>
          <w:b/>
          <w:color w:val="FF0000"/>
        </w:rPr>
        <w:t xml:space="preserve">id 11</w:t>
      </w:r>
    </w:p>
    <w:p>
      <w:r>
        <w:rPr>
          <w:b w:val="0"/>
        </w:rPr>
        <w:t xml:space="preserve">Puertas abiertas para los barcos La mayoría de los barcos extranjeros llegarán a Finlandia el viernes 10 de septiembre y se reunirán en Turku a lo largo del río Aura . Los barcos se pueden admirar a ambos lados del río y la mayoría de ellos estarán abiertos al público el fin de semana del 11 y 12 de septiembre, del 13 al 16. La ciudad de Turku organiza un programa público para el ejercicio durante el fin de semana , para más información pulse aquí . Después del fin de semana, los buques se trasladarán a la zona de entrenamiento en el mar. Los barcos finlandeses no estarán en el río Aura , por lo que no podrá visitarlos esta vez.</w:t>
      </w:r>
    </w:p>
    <w:p>
      <w:r>
        <w:rPr>
          <w:b/>
          <w:color w:val="FF0000"/>
        </w:rPr>
        <w:t xml:space="preserve">id 12</w:t>
      </w:r>
    </w:p>
    <w:p>
      <w:r>
        <w:rPr>
          <w:b w:val="0"/>
        </w:rPr>
        <w:t xml:space="preserve">Por el momento no se pueden enviar nuevas preguntas a la sección de preguntas y respuestas. No hay tema ¡Hola! He estado leyendo tu columna, que por cierto es muy buena. También he navegado por la web , pero realmente no he encontrado ninguna respuesta clarificadora . Soy un hombre de 26 años . Tuve sexo con una chica hace un mes. Utilicé un preservativo pero sospecho que algunas secreciones llegaron a mi pene . También tuve sexo oral . Inmediatamente después de uno o dos días sentí un extraño picor en el trasero y en el lado de los testículos. La necesidad de orinar también aumentó. Esperé una buena semana, pero los síntomas no desaparecieron, así que fui al médico. Como los síntomas aparecieron tan rápidamente, pensé que podría tratarse de una infección bacteriana. En el médico me tomaron una muestra de orina y me dieron una dosis única de antibióticos para la clamidia . Tomé los antibióticos y después me respondieron por clamidia y gonorrea , pero fueron negativos . Unas dos semanas después del incidente y unos días después de la visita al médico, una noche sentí un fuerte dolor en el bajo vientre. Esto pasó pero , el dolor leve y el dolor continuó en mi abdomen inferior y los lados y la espalda . Volví a ir al médico unas tres semanas y media después del incidente y me dieron un tratamiento de 10 días de antibióticos para la prostatitis . No sé exactamente si tengo una infección , si vino de la relación sexual a través de las bacterias , el estrés , el frío u otro . La muestra de orina estaba limpia esta vez también . El dolor del bajo vientre ya no me ha molestado mucho , pero el picor ha vuelto ( o era todo el tiempo ) más intenso . La otra noche después de masturbarme noté unos granos rojos del tamaño de un mililitro o más pequeños en las nalgas . Los granos parecen bastante normales por lo que podrían ser sólo granos debido a la irritación . Pero algo sigue mal . ¿Podría ser una infección por levaduras y una prostatitis leve relacionada con el estrés o el frío al mismo tiempo? Los síntomas sugieren fuertemente una prostatitis, pero ¿de dónde provienen el picor y la sensibilidad en la pantorrilla? ¿O podría tratarse de una enfermedad vírica, por ejemplo, un condiloma? He intentado buscar en internet información sobre el condiloma , pero no he podido encontrar ninguna información clarificadora sobre los hombres . Cuáles son los síntomas en los hombres y cuáles son los cambios externos . En todas partes sólo se habla de cambios parecidos a la coliflor, ¿podrían ser sólo pequeños granos casi invisibles? ¿Cuál es el problema? ¿Debo ir ya a un urólogo? Gracias por su respuesta de antemano ! --------------------------- RESPUESTA Obviamente, usted se está preocupando y tiene síntomas para nada . En primer lugar, ninguna enfermedad de transmisión sexual da síntomas después de 1-2 días de contacto , -y además usaste un condón como dijiste-. Así que puede olvidarse de la posibilidad de infección. La prostatitis puede provocar los síntomas que describes, pero es muy raro que esté causada por agentes patógenos, sino por una irritación catarral. El condiloma, en cambio, puede ser una enfermedad invisible en los órganos genitales, pero se detecta por medio de una pulverización de ácido acético en la clínica. Si los síntomas persisten, puede acudir a un especialista en urología. Ps . el radar de la tricomoniasis está descartado . Pellervo Petäys especialista en urología Masa 20.2.2008 0.00 Anexo a la pregunta anterior ¿O podría ser una enfermedad bacteriana después de todo? ¿Cuáles son los síntomas de la tricomoniasis en los hombres? ( Sé que no es muy común en mi país ) . Preocupado 20.2.2008 0.00 Manchas rojas , dolorosas en la tersa . Hola , tengo 15 años y he notado unas 20-30h después del coito que hay puntos rojos y dolorosos en mi tersa y en el extremo de la misma .</w:t>
      </w:r>
    </w:p>
    <w:p>
      <w:r>
        <w:rPr>
          <w:b/>
          <w:color w:val="FF0000"/>
        </w:rPr>
        <w:t xml:space="preserve">id 13</w:t>
      </w:r>
    </w:p>
    <w:p>
      <w:r>
        <w:rPr>
          <w:b w:val="0"/>
        </w:rPr>
        <w:t xml:space="preserve">Experto : " ¡No pongas fotos de tu tarjeta de pago en Internet! "Contenido del sitio Un fenómeno generalizado en el servicio de intercambio de fotos Instagram ha visto a los usuarios subir fotos de sus tarjetas de crédito y débito para que todo el mundo las vea. En el peor de los casos, las fotos muestran el nombre del titular y el número único de la tarjeta de pago. Según un experto en pagos con tarjeta, este tipo de fotos es un riesgo. Además, suele estar prohibido por las condiciones de la tarjeta de pago. La tarjeta y el PIN deben guardarse con cuidado. "En ningún caso se deben distribuir imágenes de la tarjeta de pago en línea que puedan servir para identificar los datos de la tarjeta. En algunas tiendas online, basta con el número de la tarjeta de crédito, la fecha de caducidad y el nombre de usuario para pagar con la tarjeta", dice Kirsi Klepp, experta de la Federación de Bancos Centrales de Finlandia . La mayoría de las tiendas online también exigen un identificador de tres dígitos en el reverso de la tarjeta o la autentificación con los datos bancarios al realizar una compra. Sin embargo, es más seguro no compartir los datos de tu tarjeta de pago con todo el mundo . Esperemos que el fenómeno no se extienda a Finlandia Además de Instagram, también hay fotos en Twitter ( @NeedADebitCard ) . La mayoría de las fotos de tarjetas de pago en Instagram son subidas por extranjeros, pero también hay algunas fotos de usuarios finlandeses . El fenómeno no es exactamente nuevo , ya que se han encontrado fotos de tarjetas de pago similares en línea desde hace un par de años . Sin embargo, las imágenes se siguen compartiendo . El Sr. Klepp espera que los finlandeses no sigan el ejemplo de los extranjeros. La mayoría de las fotos han sido subidas por jóvenes. Algunos están encantados de tener su propia tarjeta de pago y gastar dinero , mientras que otros quieren compartir una foto de una nueva tarjeta con una base de imagen elegante y personalizada". Una tarjeta de pago es un bien preciado. Si se hace un uso indebido de la tarjeta en las tiendas online y resulta que el propio titular ha distribuido los datos de la tarjeta al público, será el pagador del uso indebido", recuerda Klepp. Recuadro Varios tipos de fraude con tarjetas de pago y la seguridad de las tarjetas de pago también se discuten en el blog de Uuden Suomen por Tero Toivonen, un experto en fraude con tarjetas de pago y falsificación . Vale la pena leer cómo la gente está siendo engañada por varias estafas ! Confederación de Servicios Financieros ¿Qué es y qué hace FK? FK es la asociación comercial de las empresas financieras. Nuestro objetivo es garantizar un buen entorno operativo para nuestras empresas miembros, un mercado financiero que funcione y un sistema de pagos eficiente. También promovemos la prevención de daños y la seguridad y el bienestar de la sociedad.</w:t>
      </w:r>
    </w:p>
    <w:p>
      <w:r>
        <w:rPr>
          <w:b/>
          <w:color w:val="FF0000"/>
        </w:rPr>
        <w:t xml:space="preserve">id 14</w:t>
      </w:r>
    </w:p>
    <w:p>
      <w:r>
        <w:rPr>
          <w:b w:val="0"/>
        </w:rPr>
        <w:t xml:space="preserve">Las tormentas invernales provocaron cortes de electricidad durante días en toda Finlandia en el periodo previo a la Navidad. Miles de hogares se quedaron sin electricidad y los apagones hicieron que la gente reflexionara sobre cómo toda nuestra sociedad y nuestra vida cotidiana se basan en la electricidad. La idea de no tener electricidad parecía románticamente anticuada, pero durante la semana resultó ser sobre todo una vida cotidiana estéril y sin adornos. Enseguida me di cuenta de que tendría que hacer algunas concesiones. Tendría que utilizar la electricidad para trabajar en la oficina y, por supuesto, no podría evitar la electricidad fuera de casa. Pero decidí evitar el uso de la electricidad fuera de casa. En el trabajo, mi uso de Internet se limitó a leer los correos electrónicos durante una semana. Además, también se prohibiría el uso de dispositivos con batería, como los ordenadores portátiles, en casa, con la excepción de los teléfonos móviles . Vivir en una casa de madera tenía ciertas ventajas al no tener electricidad. Aunque los radiadores estuvieran apagados, la casa podría calentarse con madera. Por otro lado, como la caldera de agua caliente estaba apagada, sólo había agua fría. En caso de un verdadero corte de energía, el suministro de agua cesaría por completo. Día 1: El corte de luz aún no se siente en ninguna parte. Más bien, se está tranquilo en casa. Lo que más me preocupa es que el piso se enfríe. También me molesta no poder hacer mi café matutino. He pensado en tener una semana sin café, pero en cuanto llego al trabajo voy a la cocina a por una taza de café. Sin embargo, decido que limitaré mi consumo de café durante la semana sin electricidad. En el trabajo, me paso el día delante de la luz eléctrica y de un terminal de ordenador. Cuando vuelvo a casa por la noche, el apartamento está frío y oscuro. Si se fuera la luz en toda la ciudad, lo primero que notaríamos sería la oscuridad. Incluso ahora, la dura luz de las farolas entra por las ventanas, iluminando más que las cuatro velas que arden en la habitación. Las farolas, los semáforos y los carteles publicitarios nos han quitado la oscuridad. En Helsinki, el alumbrado público comenzó en 1818, con el uso de farolas, que fueron sustituidas por el alumbrado de gas en 1860. El 10 de diciembre de 1877 se encendió la primera luz eléctrica de Finlandia en el patio ferroviario de las Obras de Ingeniería de los Ferrocarriles Estatales en Helsinki. En Tampere, el alumbrado eléctrico se introdujo por primera vez en 1882 en la fábrica Finlayson. Las calles de Tampere siguieron iluminándose con lámparas de aceite hasta finales de la década de 1880. Cansancio. No sé si es la oscuridad, una mala noche de sueño o el hecho de que sólo he tomado una taza de café durante el día, pero mis ojos no pueden permanecer abiertos a pesar de que sólo son las ocho. Decido limpiar. No soy un gran aficionado a la limpieza ni al lavado, y a la luz de las velas las tareas son aún más tediosas. Mis manos se enfrían en el agua helada cuando me lavo y uno de los tazones tiene una superficie grasienta desagradable. Me caliento las manos junto a la estufa, donde arde la leña. A Alma no parece importarle la oscuridad, aunque los gatos pueden ver en la oscuridad. Como mucho, parece un poco más inquieta de lo habitual. Decido levantarme temprano para poder limpiarme a la luz del sol y quemar un nido de leña en la chimenea antes de trabajar. No sé si es mi imaginación o si el corte de luz ha hecho que el silencio sea más profundo. Día 2: Mi plan de levantarme temprano fracasa. No salgo de la cama hasta las diez. A la luz del día, la falta de electricidad apenas se nota, aunque hace frío. La inactividad me molesta. Había pensado aprovechar la semana sin electricidad para hacer algunas cosas pendientes, pero en la oscuridad no es atractivo. Sin embargo, hay algo en la situación que atrae. La quietud. A menudo pensamos que la vida era más auténtica en tiempos pasados, cuando era más dura, más difícil, más sencilla. No sé si una semana sin las necesidades básicas de la vida moderna me acercará a una forma de ser más real, pero</w:t>
      </w:r>
    </w:p>
    <w:p>
      <w:r>
        <w:rPr>
          <w:b/>
          <w:color w:val="FF0000"/>
        </w:rPr>
        <w:t xml:space="preserve">id 15</w:t>
      </w:r>
    </w:p>
    <w:p>
      <w:r>
        <w:rPr>
          <w:b w:val="0"/>
        </w:rPr>
        <w:t xml:space="preserve">Coloque 64 puntos y divida los puntos entre las cuatro agujas de la siguiente manera: 20 puntos, 12 puntos, 12 puntos y 20 puntos. Tejer 3 cm y empezar de la siguiente manera: tejer 1 punto , *2 puntos , 2 puntos* , repetir *-* y terminar con 2 puntos , 1 punto . Empezar la aguja de encaje y la aguja lisa de la ronda 1 del patrón de cuadros en el punto marcado con una flecha de la siguiente manera: trabajar 9 puntos en la aguja de encaje , 14 puntos en la aguja lisa , 18 puntos en el patrón de cuadros , 14 puntos en la aguja lisa y 9 puntos del borde derecho del patrón de cuadros . Luego repetir las filas 2-9 del patrón de cuadros . Cuando el brazo mida 15 cm, comience a dec en la mitad de la espalda en las agujas I y IV en ambos lados de la tira de agujas de encaje de la siguiente manera: trabaje 9 puntos , ponga 2 puntos juntos y cuando queden 11 puntos en la capa, dec y trabaje 9 puntos . Repita dec como arriba después de 8 filas una vez más y luego cada 4 filas 6 veces . Cuando el brazo mida unos 35 cm y hayas trabajado los últimos 9 puntos del dibujo a cuadros, comienza el portapuntos trabajando los puntos del brazo I en el brazo IV = 24 puntos . Dar la vuelta a la pieza y comenzar un punto reforzado de la siguiente manera : Ronda 1 : ( lado equivocado de la pieza ) recoger el 1er punto sin tejer y trabajar los otros puntos en la ronda . Girar la pieza . 2ª fila : * recoger 1 punto sin tejer , trabajar 1 punto del derecho * , repetir *-* 11 veces más . Repetir las filas 1-2 un total de 12 veces ( = 24 filas ) . Trabajar otra capa en el lado equivocado y comenzar a decantar el talón . Continuar con la misma aguja reforzada que antes. Trabajar desde el borde derecho de la tapa del talón hasta que queden 9 puntos en el otro borde ( = recoger 1 punto sin tejer , tejer 1 punto del derecho y pasar el punto recogido por encima del punto tejido ) y dar la vuelta a la pieza . Recoger el 1er punto sin tejer , trabajar 6 puntos en redondo y trabajar los 2 puntos siguientes en redondo juntos , dar la vuelta a la pieza . Recoger el 1er punto sin tejer , trabajar hasta que queden 8 puntos , trabajar por encima del punto . Continuar de la misma manera , disminuyendo los puntos laterales y manteniendo el mismo número de puntos en el grupo del medio (8 puntos) . Cuando se terminen los puntos laterales , dividir los puntos de la pieza del talón en 2 puntos (4 puntos y 4 puntos) . Luego recoger 12 puntos + 1 punto entre los puntos del lado izquierdo de la pieza del talón . Trabajar los puntos elegidos en la ronda derecha en la aguja I . Recoger 12 puntos + 1 punto entre las agujas del borde derecho de la banda y trabajar los puntos recogidos con un giro a la derecha en la aguja 4 . Continúe con los 58 puntos. Seguir trabajando la puntilla en las agujas II y III , trabajar liso en las agujas I y IV y empezar los puntos de cuña : al final de la aguja I trabajar los 2 últimos puntos juntos y al principio de la aguja IV trabajar el punto overlock . Repetir los inc cada 2 hileras hasta que queden 12 puntos en todas las agujas . Continuar tejiendo y encajando hasta que el fondo mida 20 cm o hasta que se cubra el dedo pequeño del pie. Entonces empezar los inc de la punta : al final de las agujas I y III trabajar 2 puntos juntos, 1 punto del derecho y al principio de las agujas II y IV trabajar 1 punto del derecho y lanzar . Continuar con el encaje el mayor tiempo posible y cuando el encaje se quede sin puntos , continuar en medio del punto liso con 2 puntos de revés liso . Trabajar el inc como arriba cada 2da fila hasta</w:t>
      </w:r>
    </w:p>
    <w:p>
      <w:r>
        <w:rPr>
          <w:b/>
          <w:color w:val="FF0000"/>
        </w:rPr>
        <w:t xml:space="preserve">id 16</w:t>
      </w:r>
    </w:p>
    <w:p>
      <w:r>
        <w:rPr>
          <w:b w:val="0"/>
        </w:rPr>
        <w:t xml:space="preserve">bueno si yo he besado a mi chica e incluso en los labios sin miedo a ningún germen , yo diría que esas caries también depende un poco de la persona...hay gente que no tiene caries aunque no se lave los dientes mientras que alguien las tiene aunque se lave los dientes con cepillo, alambre y enjuague bucal :D y si una chica viene sola y me da un beso en la boca no me pongo a apartarla para evitar los gérmenes que hay en mi boca :D además siempre intento ver si su comida está caliente en mis labios por lo que los gérmenes ya son comunes:p siempre decimos en broma que no importa ya que los dientes se caerán de todos modos y otros nuevos los sustituirán ;) así que sí sabemos que afectará a los dientes aunque no sean visibles durante muchos años pero tampoco quiero ser una broma aquí :) seguro que habrá quejas en el dentista cuando hayamos hecho esto y lo otro ( quizás alguien se queje aquí también , ya nos enteraremos en algún momento ) pero es nuestra elección :) A esto de la pasta de dientes ... Para nosotros el dentista acaba de decir que los primeros siete años son los que hay que tener cuidado con esos "contactos muertos" porque la caries se puede pegar ... supongo que tiene algo que ver con la obtención de esos dientes permanentes ? :) bueno eso es lo que se analizaba al año y luego te daban los resultados con una cagada en los pantalones :D Justo el tipo de bicho que afectaba a la caries , si lo evitabas el primer año luego no se cagaba tan fácilmente después , o algo así :D y si hablamos de esa manzana ( preciosa como está funcionando la cadena :D ) pues soy alérgico al abedul , y se suele cruzar con manzana , zanahoria etc . Así que no puedo comer manzanas crudas y para nada . Si lo como, se me hincha la boca y la garganta y no es agradable. Pero si la manzana se utiliza para hacer una tarta, una salsa o un zumo, puedo comerla sin problemas. Del mismo modo, las patatas crudas me hacen sentir mal, incluso si el puré para la cáscara, y ay de mí si comer crudo . Kypäs pottu de nuevo no sólo picar hacia el sonido :D Además, usted debe tratar de la compota de manzana de piltin . En verano comía directamente del árbol y no le salían manchas. Ahora también come manzanas ajenas, sin ese problema de manchas. Principios Haz una pregunta en el foro Ten en cuenta a los demás cuando escribas un texto para la crianza de los hijos . Los comentarios degradantes y los insultos no están permitidos. Para que todos se sientan cómodos en el sitio, eliminaremos los mensajes que infrinjan las normas y advertiremos al usuario o lo expulsaremos del sitio. Es importante que todo el mundo respete las normas aprobadas en el momento de la inscripción. Todavía las recuerdas, ¿verdad? El propósito del foro es permitirle discutir con otros lo que está en su mente, hacer preguntas o recibir buenos consejos. ¡Es invaluable! Para su tranquilidad, hemos confiado la vigilancia del foro a una empresa especializada. El motivo es que en varias ocasiones los enlaces han conectado el sitio de Libero con sitios con los que no queremos tener nada que ver. Si se borran hilos, no queremos nuevos hilos sobre el tema. Al publicar mensajes en el foro, usted se compromete a no utilizar un lenguaje inapropiado u ofensivo, ni a publicar material que sea o pueda ser ofensivo, grosero o que incite al odio, o que viole la privacidad de una persona o perjudique a otros usuarios. Haga clic aquí para leer los términos y condiciones de Libero en su totalidad.</w:t>
      </w:r>
    </w:p>
    <w:p>
      <w:r>
        <w:rPr>
          <w:b/>
          <w:color w:val="FF0000"/>
        </w:rPr>
        <w:t xml:space="preserve">id 17</w:t>
      </w:r>
    </w:p>
    <w:p>
      <w:r>
        <w:rPr>
          <w:b w:val="0"/>
        </w:rPr>
        <w:t xml:space="preserve">" Nos enorgullecemos de ser pioneros en el uso de la tecnología, como el sistema de carga inalámbrica PowerKiss, el primero del mundo que se ofrece en nuestro aeropuerto. La aplicación móvil del Aeropuerto de Helsinki ofrece una pasarela de acceso a servicios e información que facilitan el viaje", afirma Ville Haapasaari, Director del Aeropuerto de Helsinki en Finavia . Con información actualizada y convenientemente disponible en su teléfono móvil, la aplicación para Windows Phone facilita el seguimiento de los vuelos que llegan y salen del Aeropuerto de Helsinki . Puede guardar un vuelo individual como un vuelo y seguir su estado en la página de inicio de la aplicación . Puede ver de qué terminal sale el vuelo y si la hora prevista del mismo ha cambiado. La aplicación también ofrece otros servicios para facilitar su viaje. Por ejemplo, puede consultar el mapa de aparcamientos para saber cómo llegar y los precios de los mismos. La aplicación también ofrece información sobre los servicios del aeropuerto, como puntos de alquiler de coches, salas de juegos para niños, una farmacia y las únicas cafeterías Starbucks de Finlandia. La aplicación del aeropuerto de Helsinki puede descargarse gratuitamente en la tienda de Windows Phone. La aplicación del aeropuerto de Helsinki ya ha sido lanzada para iOS y también está disponible para su descarga gratuita para iPhone y iPad. Hasta la fecha, tanto la versión de Windows Phone como la de Android se han descargado más de 10.000 veces, y la de iPhone varias decenas de miles de veces. Finavia presta y desarrolla servicios aeroportuarios y de navegación aérea basados en la seguridad, la orientación al cliente y la rentabilidad. La amplia red de 25 aeropuertos de Finavia permite las conexiones internacionales de Finlandia con el mundo, y del mundo con distintas partes de Finlandia. El aeropuerto de Helsinki es el principal centro de operaciones del norte de Europa para el tráfico asiático. Con una facturación de 359 millones de euros y 2.800 empleados en 2012, Finavia presta y desarrolla servicios aeroportuarios y de navegación aérea basados en la seguridad, la orientación al cliente y la rentabilidad. La amplia red de 24 aeropuertos de Finavia permite las conexiones internacionales de Finlandia con el mundo, y del mundo con distintas partes de Finlandia. El aeropuerto de Helsinki es el principal aeropuerto de larga distancia del norte de Europa. En 2013, la facturación fue de 353 millones de euros y el Grupo tenía 2.800 empleados.</w:t>
      </w:r>
    </w:p>
    <w:p>
      <w:r>
        <w:rPr>
          <w:b/>
          <w:color w:val="FF0000"/>
        </w:rPr>
        <w:t xml:space="preserve">id 18</w:t>
      </w:r>
    </w:p>
    <w:p>
      <w:r>
        <w:rPr>
          <w:b w:val="0"/>
        </w:rPr>
        <w:t xml:space="preserve">¿Se puede hacer algo? Pregunta : Tengo una pensión de invalidez desde hace 7 años , nacida en 1951 , se me ocurre si puedo hacer algún trabajo . Mi hijo y mi marido tienen un negocio de construcción y a veces necesitan ayuda, que tal vez podría hacer en la medida de mis posibilidades - podría trabajar y en qué medida, para no perder mi pensión - cuánto podría ganar económicamente por ejemplo al mes, cuál sería el impuesto - se sumaría a mi pensión final en qué medida Nombre: leena -51 Respuesta : 18.11.2009 Hola , es posible trabajar incluso con la pensión de invalidez . En primer lugar, antes de empezar a trabajar, debe notificarlo al organismo de previsión laboral y/o a Kela, según la institución que pague la pensión. La segunda condición es que no haya una mejora sustancial de su capacidad laboral y que sus ingresos no superen el límite de ingresos personales. En tu caso, también debes tener en cuenta que si trabajas en una empresa propiedad de tu marido y de tu hijo, también puedes ser considerada autónoma. Dependiendo de su situación, los ingresos obtenidos dentro del límite de ingresos pueden ser ingresos por cuenta ajena o por cuenta propia. Sin embargo, en función de su situación, hay que tener en cuenta que su situación es ligeramente diferente a la de un asalariado, por ejemplo, en términos de seguro. Para obtener más información sobre el régimen laboral de las empresas familiares, debe ponerse en contacto con su compañía de seguros para empresas familiares o con la Federación de Empresas Familiares www.perheyritystenliitto.fi/. Los límites de ingresos dependen de la institución que paga su pensión de invalidez. Si su pensión de invalidez es una pensión estatal completa, el límite de ingresos mensuales es actualmente de 588,66 EUR. El límite de ingresos para una pensión de invalidez pagada por una institución de previsión profesional completa suele ser el 40 % de sus ingresos antes de quedar discapacitado. Si recibe una pensión tanto de Kela como de una institución de previsión profesional, se suele aplicar el límite más bajo. Dependiendo de su pensión, conocerá su límite de ingresos personales a través de Kela y/o de su organismo de pensiones de empleo. Sin embargo, al final del año, la situación cambiará ligeramente. Independientemente del organismo que pague su pensión de invalidez, se aplicará el límite de ingresos de 600 euros, a menos que se establezca un límite aún mayor en función de su pensión de empleo. Además, a partir de principios del año que viene, si tiene más ingresos, podrá pedir que se le reserve tanto la pensión nacional como la pensión profesional. Los ingresos que superan el límite de ganancias pueden adquirirse libremente siempre que la pensión permanezca "en la estantería" durante un periodo determinado y estrictamente limitado. Antes del comienzo del año, sólo era posible solicitar la suspensión de una pensión en el caso de las pensiones de invalidez pagadas íntegramente por Kela . La pensión de invalidez es un ingreso imponible como cualquier otro ingreso. Por lo tanto, por regla general, la imposición se basa en la totalidad de los ingresos, pero, dependiendo de la situación, la carga fiscal de un pensionista de invalidez puede reducirse mediante ciertas deducciones . Además, la condición de autónomo puede afectar a la fiscalidad. Para cuestiones fiscales, le aconsejo que se ponga en contacto con la Administración Tributaria. El trabajo durante la pensión de invalidez suele aportar el 1,5% de los ingresos anuales a la pensión de vejez. Saludos cordiales , Aura Pasila , Takaisin toimeen -team Työkyky bloggarit 26.05.2014 Sanna Lönnfors Buenos y malos consejos Últimamente me frustra la gente que cree conocerme mejor que yo a causa de una enfermedad que tengo desde hace casi la mitad de mi vida, y la gente que no tiene formación médica, ni siquiera cercana, y que no tiene una enfermedad crónica propia.</w:t>
      </w:r>
    </w:p>
    <w:p>
      <w:r>
        <w:rPr>
          <w:b/>
          <w:color w:val="FF0000"/>
        </w:rPr>
        <w:t xml:space="preserve">id 19</w:t>
      </w:r>
    </w:p>
    <w:p>
      <w:r>
        <w:rPr>
          <w:b w:val="0"/>
        </w:rPr>
        <w:t xml:space="preserve">Kantti da una muestra de lo que es ser periodista En la primavera de 2010 se lanzó una nueva revista online, Kantti, en www. kanttia.fi , donde cualquier joven de la región de Seinäjoki puede convertirse en periodista. Kanti está dirigido por JIBBO , un proyecto de información y asesoramiento a los jóvenes de la región de Seinäjoki, con la idea de crear un equipo de periodismo para Ilmajoki , Jalasjärvi , Kurikka , Lapua y Seinäjoki . Los equipos locales estarán dirigidos por un trabajador juvenil municipal que ayudará con ideas y cuestiones prácticas. Las historias pueden ser sobre cosas cotidianas, aficiones, acontecimientos, opiniones o incluso sobre música popular.</w:t>
      </w:r>
    </w:p>
    <w:p>
      <w:r>
        <w:rPr>
          <w:b/>
          <w:color w:val="FF0000"/>
        </w:rPr>
        <w:t xml:space="preserve">id 20</w:t>
      </w:r>
    </w:p>
    <w:p>
      <w:r>
        <w:rPr>
          <w:b w:val="0"/>
        </w:rPr>
        <w:t xml:space="preserve">Opinión sobre el KONICA MINOLTA DIGITAL REVIO KD-510Z Sus usuarios encuentran que el KONICA MINOLTA DIGITAL REVIO KD-510Z es muy fácil de usar.En promedio, les resulta más confiable que sus competidores.Existe un consenso acerca de este punto Si usted tiene un problema, o necesita ayuda en un foro Diplofix, el foro puede ayudar a elegir entre la KONICA MINOLTA DIGITAL REVIO KD-510Z y otro producto.Sus usuarios dan una puntuación muy buena por su desempeño . , y muchos comparten la misma opinión Servicios con precios razonables Asegúrese de que su KONICA MINOLTA DIGITAL REVIO KD-510Z es compatible con la guía del usuario antes de comprar La puntuación media del desglose de opiniones es 8 y la desviación estándar es 1 Alto rendimiento Los usuarios hicieron las siguientes preguntas : ¿Es el DIGITAL REVIO KD-510Z muy buen rendimiento? 8 usuarios respondieron a las preguntas y dieron una puntuación de 0 a 10 para este producto.La puntuación es de 10/10 si el KONICA MINOLTA DIGITAL REVIO KD-510Z es, en su opinión, el mejor en el plano técnico, el que ofrece la mejor calidad o el que ofrece la mayor cantidad de opciones. La valoración media es de 7.88 y la desviación estándar es de 1.05. Fiabilidad Los usuarios se preguntan : ¿Es fiable y robusto el DIGITAL REVIO KD-510Z ? 8 usuarios han valorado el producto en una escala de 0 a 10 con una puntuación de 10/10 si piensan que el KONICA MINOLTA DIGITAL REVIO KD-510Z es un producto robusto, que va a durar mucho tiempo antes de romperse. La puntuación media es de 7,63 y la desviación estándar es de 1,32. Buena relación calidad-precio Los usuarios han hecho la pregunta : ¿el DIGITAL REVIO KD-510Z tiene una buena relación calidad-precio? La valoración es de 10/10 si piensas que el KONICA MINOLTA DIGITAL REVIO KD-510Z no es realmente caro teniendo en cuenta sus características.</w:t>
      </w:r>
    </w:p>
    <w:p>
      <w:r>
        <w:rPr>
          <w:b/>
          <w:color w:val="FF0000"/>
        </w:rPr>
        <w:t xml:space="preserve">id 21</w:t>
      </w:r>
    </w:p>
    <w:p>
      <w:r>
        <w:rPr>
          <w:b w:val="0"/>
        </w:rPr>
        <w:t xml:space="preserve">      Gould Campbell Vintage Port 1985 Alko : Rosado , dulce , cereza madura , mora , chocolate ligero , cálido , largo ( 72,80€ ) Yo : 19- puntos . Punto de programa extra . El vino había sido decantado ( y en parte ya consumido ) el día anterior , y sólo había mejorado a lo largo del día . Un gran vino que no ha perdido su juventud . La nariz es fina, el sabor es intenso (incluso fogoso), dulce, a grosella negra y a mermelada. En marzo de 2010, todavía había unas 30 botellas de este vino en el Alko. Cuando empecé mi afición al vino en los años 80, la graduación alcohólica típica del vino tinto era del 12%. Hoy en día, el vino tinto suele tener un 14,5% de alcohol, a veces incluso más. Son muchos los factores que han contribuido a esta evolución: la mejora de las técnicas de vinificación, la transformación de la uva, la extensión de la viticultura a las regiones más cálidas y, quizás, incluso un poco de calentamiento global, etc. Muchos productores han querido aumentar el grado alcohólico de sus vinos porque lo hacen más completo y disimulan los pequeños defectos. Y si quieres obtener muchos puntos de Robert Parker, tienes que tener mucho de todo en tu vino. Más es mejor - y demasiado es mejor. Pero un amante del vino desearía que esta especie de carrera armamentística se detuviera y que volviéramos a los vinos moderadamente alcohólicos, que también muestran las características específicas de la región, el terroir, y tal vez incluso los pequeños defectos que hacen que el vino sea más personal. Una reacción similar se está produciendo en la industria musical, donde los consumidores empiezan a exigir un sonido de mayor calidad en los CD. En cuanto al consumo de alcohol, una "vuelta al pasado" también sería muy bienvenida. Normalmente, una botella de vino la consumen dos personas como acompañamiento de la cena, y el alcohol es perjudicial para la salud en dosis suficientemente grandes. Pasar de un 12% a un 14,5% significa un 20% más de alcohol, lo que ya es una diferencia significativa en términos de estadísticas de salud pública. Consejo de viaje en Madeira ( enero 2009 ) Probar los mejores vinos del mundo no es necesariamente caro, sobre todo los vinos que no están de moda se pueden tener a precios increíblemente bajos para la calidad. Un ejemplo es el madeira , que es en su mejor momento celestialmente bueno pero todavía muy barato. Los visitantes de Madeira, en particular, deben comprobar el madeira de la vendimia , que se puede degustar por copa al menos en The Old Blandy Wine Lodge ( Avenida Arriaga , Funchal ) . En 2007, la copa de la vendimia más barata era de unos pocos euros , pero el Bual de 1908 , por otro lado, cuesta casi 50 euros . Yo mismo fui allí dos días durante mis vacaciones para probar ( seco ) Sercial de 1959 , ( semiseco ) Verdelho de 1934 y 1954 , ( semiseco y relativamente raro fuera de la isla ) Terrantez de 1975 y ( dulce ) Bual de 1954 y 1964 . Seis copas de vino divino de hace décadas costaron en total menos de 50 euros . La mejor inversión en vino que he hecho hasta ahora . Aunque muchos lugares turísticos ofrecían degustaciones gratuitas de vinos básicos , sigue mereciendo la pena pagar un poco en lugares como Wine Lodge , ya que la cosecha de madeira es una experiencia vinícola inolvidable . La primera vez que probé un Sercial de 1940 fue a finales de la década de 1980, y aún recuerdo su aroma intenso y estratificado. Lo mejor de un madeira añejo, en mi opinión, es el aroma embriagador que desborda de la copa y seduce con su complejidad. Un momento huele a pan de plátano dulce, al siguiente a miel cítrica y luego a dulce de vainilla aromático. En la copa, la fragancia cambia de forma a cada momento y revela nuevas facetas del vino. Así que si necesita un consejo para sus vacaciones: disfrute del vino de Madeira en Madeira. ¡Viva el 2005! ¡Viva la recesión! ( Diciembre 2008 ) ¡Viva la cosecha 2005! La añada 2005 es un gran motivo de celebración, al menos para todos los bordeleses.</w:t>
      </w:r>
    </w:p>
    <w:p>
      <w:r>
        <w:rPr>
          <w:b/>
          <w:color w:val="FF0000"/>
        </w:rPr>
        <w:t xml:space="preserve">id 22</w:t>
      </w:r>
    </w:p>
    <w:p>
      <w:r>
        <w:rPr>
          <w:b w:val="0"/>
        </w:rPr>
        <w:t xml:space="preserve">Mujeres de la limpieza con música de cine en el país y en el extranjero Próximas proyecciones de películas de Mujeres de la limpieza : Un concierto de cine para toda la familia . 2 funciones ; a las 14 y a las 16 horas , con una duración de unos 60 min . Buster Keaton : Una semana como obrero de la construcción ( USA 1920 ) Laurel &amp; Hardy : Libertad ( USA 1929 ) Charlie Chaplin : Detrás de la pantalla ( USA 1916 ) 06.09 . Jornadas de cine mudo , Tromsø , Noruega Un viaje a la Luna ( Francia 1902 ) Aelita ( Aelita - la reina de Marte , Unión Soviética 1924 ) 20.09 . Encounters Short Film and Animation Festival , Bristol , Reino Unido Aelita ( Aelita - the Queen of Mars , Soviet Union 1924 ) Cleaning Women , una compañía local reconocida mundialmente por su distintiva elección de instrumentos, pasará el otoño trabajando intensamente en películas . El primer domingo de septiembre, la banda interpretará por primera vez en su carrera clásicos de la comedia en el Orion de Helsinki. El concierto de cine para toda la familia Äänekkäät Mykät forma parte del programa del Festival de Helsinki. La música ha sido compuesta y adaptada para las películas y la representación es también adecuada para los niños. El próximo fin de semana, los siivoojattas se dirigirán a Tromsø Mykkäelokuvapäti, en el norte de Noruega, donde la banda acompañará al clásico de ciencia ficción Aelita - Reina de Marte y a la madre de todas las películas de animación y ficción, Viaje a la Luna, que se presentará con tres partituras diferentes; actuaciones en directo de Cleaning Women y Ben Modell, y una banda sonora especialmente compuesta por Air para la versión restaurada de la película. La banda también dará un concierto en el club local Bastard. La gira cinematográfica continúa en Inglaterra el 20 de septiembre, cuando Cleaning Women cante en el festival de cortometrajes y animación Encounters de Bristol. Las especialidades culturales finlandesas se expondrán en el ciclo Focus on Finland , en el que Mujeres de la Limpieza acompañará a la película Aelita - Reina de Marte en una proyección especial.</w:t>
      </w:r>
    </w:p>
    <w:p>
      <w:r>
        <w:rPr>
          <w:b/>
          <w:color w:val="FF0000"/>
        </w:rPr>
        <w:t xml:space="preserve">id 23</w:t>
      </w:r>
    </w:p>
    <w:p>
      <w:r>
        <w:rPr>
          <w:b w:val="0"/>
        </w:rPr>
        <w:t xml:space="preserve">Archivos de categoría : Accesorios para la madre y el bebé Los problemas de lactancia son muy frecuentes . Aparte del dolor, los problemas más comunes son el exceso de leche o el cese de la lactancia antes de que la madre haya decidido dejarlo. Para ayudar en los problemas de lactancia, la gama AVENT cuenta con una serie de ayudas . AVENT ha diseñado y fabricado ... Continue reading → Al principio de la lactancia pueden surgir muchos problemas . Es importante encontrar una posición buena y relajada para amamantar, ya que la lactancia dura unos 30 minutos cada vez. Al amamantar, la madre no debe inclinarse hacia el bebé, sino sentarse con la espalda recta y llevar al bebé al pecho,... Continue reading → El agua y la nieve reflejan el sol y no perdona, sobre todo para los ojos sensibles de los niños. La luz solar reflejada en la nieve aumenta la radiación y puede incluso causar daños permanentes. Es esencial que las gafas de sol se ajusten bien al niño. Una buena protección contra los rayos UV es, por supuesto, importante, al igual que la flexibilidad de los cubos. Las lentes ... Continue reading → El biberón de vidrio Lifefactory se convierte en un vaso para sorber a medida que el niño crece. El biberón de vidrio de Lifefactory y otros productos seguros para la salud de su hijo pueden encontrarse aquí. Si tu bebé es reacio y no quiere sentarse en el orinal, lo mejor es no forzarle a hacerlo . Deberías tomarte un descanso, tras el cual puedes empezar a ... Continue reading → Aprender a secarse requiere tiempo y paciencia . Cada niño aprende a secar a su propio ritmo . Cuando el pañal de día ya no se utiliza, es una buena idea llevar su propio orinal durante los desplazamientos. Con nuestro primogénito, a veces teníamos que recurrir al uso de un pañal... Seguir leyendo → El verano es un buen momento para comprobar si tu hijo puede arreglárselas sin pañal. Si se producen accidentes, la pila de ropa sucia no será demasiado grande. Puedes empezar el aprendizaje para ir al baño cuando tu hijo pueda sentarse con firmeza y disfrute del aprendizaje para ir al baño. El niño suele interesarse por el control de esfínteres cuando ... Continue reading → Lasten Oz Oy Lasten Oz Oy Lasten Oz Oy es una empresa familiar finlandesa fundada por dos profesionales de larga trayectoria en el sector, que se dedica al comercio y la importación de accesorios y ropa para niños . La empresa opera en el sector minorista con el nombre comercial registrado OZ BABY en toda Finlandia . La empresa tiene un almacén mayorista en Turku, en Satakunnantie 162, en el borde del centro comercial Länsikeskus, en Iskun House. La tienda es una de las más grandes de Finlandia en términos de superficie de venta. La empresa también tiene una tienda online que cubre todo el país y sirve a todas las familias finlandesas con niños y a las que desean serlo.</w:t>
      </w:r>
    </w:p>
    <w:p>
      <w:r>
        <w:rPr>
          <w:b/>
          <w:color w:val="FF0000"/>
        </w:rPr>
        <w:t xml:space="preserve">id 24</w:t>
      </w:r>
    </w:p>
    <w:p>
      <w:r>
        <w:rPr>
          <w:b w:val="0"/>
        </w:rPr>
        <w:t xml:space="preserve">Logística Jenni Lindholm Facturación Ritva Lievonen Contacto Nombre Teléfono Email Empresa Mensaje Cerrar x Siparila Siparila Oy es un proveedor de servicios de madera y maestro de tratamiento de superficies. Ofrecemos a nuestros clientes productos, soluciones y servicios para el revestimiento exterior, el diseño interior, las instalaciones de sauna y el patio. Nos entusiasman las posibilidades de la madera y desarrollamos constantemente nuevas formas de utilizarla en la construcción y el diseño interior. Sostenibilidad Siparila Oy es una empresa familiar que respeta las tradiciones de la industria de la madera y tiene en cuenta la sostenibilidad en sus operaciones . Trabajar en Siparila Profesionales Siparila Oy es un fabricante de productos de madera experimentado y orientado al servicio . Tenemos experiencia en el uso de la madera en proyectos arquitectónicos exigentes y en la creación de casas de ensueño . Ofrecemos nuestra experiencia en productos de madera a arquitectos y clientes de proyectos . Declaraciones de rendimiento Los paneles de Siparila tienen el marcado CE según la norma europea armonizada para paneles y revestimientos de madera maciza EN 14915 . La Unión Europea no exige el marcado CE para los revestimientos interiores. Aplicaciones interiores Siparila Oy ha creado una amplia gama de paneles interiores que facilitan el diseño interior y lo llenan de posibilidades. Cuando se trata de combinar colores, superficies y formas, el único límite es su imaginación. Diseñadores Siparila colabora constantemente en el desarrollo de productos con diversos profesionales para ofrecer a sus clientes las mejores soluciones de construcción e interiorismo. Aquí puede conocer a nuestros diseñadores. Artículos de revestimiento exterior El espíritu de la madera En la casa de los duendes, la madera no es un actor secundario de reparto, sino que se le otorga un papel protagonista en el diseño del espacio. Los paneles de madera clara de las paredes y el techo enmarcan la vivienda y forman la base de un interior en el que los bellos clásicos del diseño cobran protagonismo. La madera abre la casa y conecta los espacios, creando un espacio sin obstáculos para la luz natural y la iluminación artificial. El ambiente es sensual pero hogareño y, sobre todo, cálido y sereno. Las Madres llevan más de dos años viviendo en su casa, pero ésta sigue teniendo un espíritu nuevo. Hemos utilizado mucho la madera en nuestro hogar porque su aroma refrescante y natural limpia y renueva el aire de la casa . La madera es un elemento tranquilizador que se suma al Ante. El encanto exótico de la madera también proviene de sus emocionantes y variadas formas. - La madera tiene vida propia. No es siempre lo mismo", dice Piija, explicando que pasa la mayor parte del tiempo en la moderna y espaciosa cocina blanca, donde el panel decorativo Struktuuri de la pared encanta con sus variadas formas. Ante dice que lo que más le gusta es la sala de estar en el centro de la casa, donde puede relajarse después de un largo día de trabajo. En la sala de estar, dos estrechas ventanas de ladrillos de vidrio permiten que la luz pase sin obstáculos entre el pasillo y la sala de estar. La piedra y la madera están presentes en todos los espacios, juntos o por separado. Los materiales se entremezclan de forma especialmente bella en el dormitorio de los padres, donde la mirada se nutre de una brillante pared de piedra. Una precisa iluminación puntual evoca la belleza de la piedra. El techo de paneles de madera estructurada en blanco suaviza hábilmente el espacio. Los materiales de piedra y madera utilizados en la casa de Äijäste son, sin excepción, de gran calidad, resistentes a las tensiones de la vida y atemporales. La madera y la piedra son materiales naturales estéticamente agradables que no rehúyen de los nuevos materiales, incluso después de años de uso. A la madera se le ha otorgado un papel audaz en el hogar. Los cuadros no se cuelgan en las paredes, ya que los elementos únicos de la madera hacen que encontrar el adecuado sea una tarea delicada. Sin embargo, la casa de los ancianos es un excelente ejemplo de que ni siquiera se necesitan pinturas como elemento de los paneles de madera. Las cortinas de madera en sí mismas</w:t>
      </w:r>
    </w:p>
    <w:p>
      <w:r>
        <w:rPr>
          <w:b/>
          <w:color w:val="FF0000"/>
        </w:rPr>
        <w:t xml:space="preserve">id 25</w:t>
      </w:r>
    </w:p>
    <w:p>
      <w:r>
        <w:rPr>
          <w:b w:val="0"/>
        </w:rPr>
        <w:t xml:space="preserve">Descripción del trabajo Te ofrecemos tareas variadas e interesantes de limpieza, restauración y atención al cliente. En el proceso de selección se dará preferencia a los solicitantes que ya tengan experiencia en el sector de la limpieza y que puedan comprometerse con un periodo de vacaciones de verano completo. Se valorarán los estudios en limpieza, sanidad o restauración. Los estudiantes, los que abandonan la escuela y, posiblemente, los estudiantes de año sabático, se tendrán en cuenta para las prácticas de larga duración. El trabajo es por turnos, incluyendo los fines de semana. ¡Rellena tu solicitud desde el siguiente enlace y ven a trabajar con nosotros en el siistii duuni siivouskes-kus ! Ofrecemos un entorno de trabajo y una comunidad de trabajo cómodos y funcionales, que dan la oportunidad de realizar tareas desafiantes y mantener las habilidades profesionales. Empleamos a unas 3.600 personas y tenemos centros hospitalarios en Pori, Rauma y Harjavalla, así como el centro de rehabilitación Antinkartano en Ulvila. Nuestros servicios también incluyen varias unidades de psiquiatría, rehabilitación y discapacidades del desarrollo en toda la provincia. El Distrito Hospitalario de Satakunta es un lugar de trabajo libre de humo.</w:t>
      </w:r>
    </w:p>
    <w:p>
      <w:r>
        <w:rPr>
          <w:b/>
          <w:color w:val="FF0000"/>
        </w:rPr>
        <w:t xml:space="preserve">id 26</w:t>
      </w:r>
    </w:p>
    <w:p>
      <w:r>
        <w:rPr>
          <w:b w:val="0"/>
        </w:rPr>
        <w:t xml:space="preserve">10.5.2011 00:39 Je, no todo el mundo se enamora realmente de la primavera o quiere llevar vestidos de flores y saltar en prados de color verde pálido . Siempre es bueno encontrar nuevas perspectivas sobre cosas conocidas : ) Lo que más me llama la atención de este poema es el título y el fraseo .</w:t>
      </w:r>
    </w:p>
    <w:p>
      <w:r>
        <w:rPr>
          <w:b/>
          <w:color w:val="FF0000"/>
        </w:rPr>
        <w:t xml:space="preserve">id 27</w:t>
      </w:r>
    </w:p>
    <w:p>
      <w:r>
        <w:rPr>
          <w:b w:val="0"/>
        </w:rPr>
        <w:t xml:space="preserve">Miércoles, 13 de noviembre de 2013 Pasteles de cangrejo crudos aptos para el estómago Una barriga feliz también es algo a lo que hay que aspirar, sobre todo en Navidad. Una barriga burbujeante por todo el azúcar , la grasa y la carne indigesta no va a hacer ciertamente el espíritu navideño . Por eso, es agradable hacer unos bollos crujientes, que combinan el buen sabor con los ingredientes que hacen feliz a tu barriga. Estos chips contienen semillas de lino, que nutren suavemente su sistema digestivo con su alto contenido en fibra, a la vez que proporcionan un impulso de omega-3, y dátiles frescos, que además de fibra tienen un alto contenido en hierro, minerales para el mantenimiento de los huesos, aminoácidos y, por supuesto, un delicioso sabor dulce acaramelado. Las semillas de girasol le proporcionan una dosis especialmente buena de vitamina E , un antioxidante que combate los radicales libres que destruyen las moléculas. Las deliciosas especias canela, jengibre y cardamomo no sólo dan a las galletas un sabor navideño, sino que también ayudan a regular los niveles de azúcar en la sangre (canela), a descomponer las grasas y las proteínas en el sistema digestivo (jengibre) y a combatir el mal aliento (cardamomo). No sé ustedes, pero mis mejores recuerdos de comida navideña están definitivamente asociados a comer masa de galletas caliente recién hecha. Aunque haya pasado la noche en la nevera, sabe bien al día siguiente (¡porque hay que hacer algo con los bordes que quedan de la masa de galletas! ) , pero la harina de trigo y los huevos, que acaban de ser revueltos en una mezcla caliente de almíbar y mantequilla, tienen un sabor increíblemente maravilloso. Aunque el almíbar y la mantequilla deben ser buenos ! Pero la Navidad es una vez al año... El almíbar de estas galletas se sustituye por aromáticos y dulces dátiles frescos, la mantequilla por semillas y mantequilla de cacahuete. Las especias no cambian con respecto a la receta original, aunque puedes añadir una pizca de cáscara de naranja y clavo de olor si forman parte de tu pan de jengibre y los tienes en la alacena. Definitivamente los habría añadido si me hubiera acordado de comprarlos en la tienda... Si los dátiles son jugosos, no es necesario ponerlos en remojo (si parecen secos, remójelos en agua fría durante media hora, y escúrralos antes de utilizarlos). Retire los huesos de los dátiles si los utiliza frescos. Mezclar los dátiles , el polvo de almendra , las semillas , la mantequilla de cacahuete y las especias en una batidora de mano o licuadora hasta obtener una pasta suave si te gustan las galletas más auténticas , y menos pasta suave si te gustan las semillas de lino que crujen en los dientes ( como yo , por lo que las galletas de la foto son " al azar " ) . Gracias Jonna por tu comentario tan cálido :- ) Los dátiles son súper buenos , y encontré una caja de medio kilo de dátiles frescos por 3 euros ( ! ! ! ) a principios de esta semana , así que ahora estas recetas de dátiles podrían llover un poco :D Pero sólo es Navidad ...</w:t>
      </w:r>
    </w:p>
    <w:p>
      <w:r>
        <w:rPr>
          <w:b/>
          <w:color w:val="FF0000"/>
        </w:rPr>
        <w:t xml:space="preserve">id 28</w:t>
      </w:r>
    </w:p>
    <w:p>
      <w:r>
        <w:rPr>
          <w:b w:val="0"/>
        </w:rPr>
        <w:t xml:space="preserve">Kodisjoki -Cuando quiera un buen precio y un trabajo de calidad, su búsqueda ha terminado: este alicatador de confianza en Kodisjoki ofrece un servicio amable y garantiza un trabajo con el que puede estar contento. Si va a instalar un cuarto de ducha y quiere calefacción por suelo radiante, este experto alicatador tiene la respuesta, desde azulejos de granito hasta mármol de lujo y azulejos de cerámica sencillos y prácticos. Kodisjoki - Si está reformando su casa y necesita un alicatador de calidad que haga un trabajo limpio, este profesional de Kodisjoki es la elección correcta, ya sea que haya elegido cualquier tipo de azulejos, desde mármol hasta azulejos de vidrio o mosaico, este alicatador le hará el baño de sus sueños. Kodisjoki - Si desea una empresa que se enorgullezca de ofrecer un servicio asequible pero de calidad, este reputado alicatador de Kodisjoki es la elección correcta. Si está planeando un nuevo baño y necesita asesoramiento sobre los mejores azulejos para sus paredes o suelos, este profesional le asesorará y le ayudará a encontrar la solución adecuada. Kodisjoki -Si necesita un servicio de alta calidad y un presupuesto competitivo para trabajos de alicatado, este alicatador de calidad en Kodisjoki es la elección correcta. Si está planeando un nuevo baño y necesita consejo sobre los mejores azulejos para sus paredes o suelos, este profesional le aconsejará y le ayudará a encontrar la solución adecuada. ¿Busca un experto en alicatado para la renovación de su cuarto de baño? ¿Los azulejos de su cuarto de baño están rotos o la lechada dañada, o quiere cambiar la combinación de colores para conseguir un aspecto más moderno? La forma más sencilla es acudir a helppokoti .fi, ya que nuestras reputadas empresas asociadas del suroeste de Finlandia realizan trabajos de primera calidad a precios asequibles, independientemente de lo grandes o pequeñas que sean sus necesidades de alicatado. Desde el alicatado del baño desde el suelo hasta el techo y la sustitución de silicona en las esquinas . Tanto si desea alicatar con mármol o pizarra como si desea alicatar sobre el antiguo revestimiento, nuestros renovadores de cuartos húmedos de confianza en el suroeste de Finlandia llevarán a cabo su proyecto, incluso con llave en mano. Navega sin demora a helppokoti .fi y deja tus datos de contacto y de trabajo, que enviaremos a expertos en alicatado de confianza y ellos se pondrán en contacto contigo. No hay forma más fácil de realizar una reforma de la ducha. ¿Busca un experto en alicatado para la reforma de su baño? ¿Se está desprendiendo la lechada del cuarto de baño o los azulejos están desconchados o quiere cambiar la combinación de colores por una más moderna? La forma más fácil es dirigirse a helppokoti.fi ya que nuestras reputadas empresas asociadas en el suroeste de Finlandia realizan un trabajo asequible de primera clase sin importar lo grandes o pequeñas que sean sus necesidades de alicatado. desde la sustitución del alicatado del inodoro en toda su extensión hasta la sustitución de la silicona en las esquinas. Tanto si busca un revestimiento de vidrio o metal como si desea alicatar el suelo de su cocina, nuestros fiables renovadores de cuartos húmedos en el suroeste de Finlandia realizarán el trabajo desde el diseño hasta la limpieza final. Así que haga clic en helppokoti .fi sin demora y deje sus datos de contacto y de trabajo, que enviaremos a los expertos en alicatado de confianza y ellos se pondrán en contacto con usted. No hay manera más fácil de realizar la renovación de su ducha. ¿Busca un experto en alicatado para la renovación de su cuarto de baño? ¿Los selladores del cuarto de baño se están desprendiendo o los azulejos están desconchados o quiere cambiar el aspecto general? La forma más fácil de averiguarlo es dirigirse a helppokoti .fi, ya que nuestras reputadas empresas asociadas en el suroeste de Finlandia realizan trabajos de primera clase a precios asequibles, independientemente de lo grandes o pequeñas que sean sus necesidades de alicatado. desde la sustitución del alicatado del baño en toda su extensión hasta la sustitución de la silicona en las esquinas. Tanto si busca un revestimiento de vidrio o de metal como si desea alicatar sobre un antiguo revestimiento, nuestros socios renovadores de cuartos húmedos de confianza en el suroeste de Finlandia realizarán el trabajo desde el diseño hasta la limpieza final. Vaya sin demora a helppokoti .fi y deje sus datos de contacto y de trabajo, que transmitiremos a los expertos en alicatado de confianza y ellos se encargarán de</w:t>
      </w:r>
    </w:p>
    <w:p>
      <w:r>
        <w:rPr>
          <w:b/>
          <w:color w:val="FF0000"/>
        </w:rPr>
        <w:t xml:space="preserve">id 29</w:t>
      </w:r>
    </w:p>
    <w:p>
      <w:r>
        <w:rPr>
          <w:b w:val="0"/>
        </w:rPr>
        <w:t xml:space="preserve">Vesa Rasta , 2ª elección 1. Háblenos de usted: ¿quién es y de dónde viene? Soy Vesa Rasta, sacerdote de 41 años. Actualmente soy el vicario de Ypäjä . Anteriormente fui vicario de la parroquia de Isojoe desde el 1.12006 hasta el 31.3.2012. Antes fui capellán de la entonces parroquia rural de Heinola desde 2002 hasta 2005. Comencé mi ministerio en enero de 1999 en Savonlinna . Antes de eso, trabajé como profesor en una escuela primaria junto con mis estudios 1996-1998 . También he sido profesora a tiempo parcial en Isojoen Yhteiskoulu de 2006 a 2011 , para los grados 6-9 . Mis raíces familiares están en la región de Lapua y Peräseinäjoki en Ostrobothnia ( la familia de mi padre se llama Lamminheimo ) . Por parte de mi padre mis raíces están en el "pueblo fronterizo" de Merikarvia e Isojoki en Lauttijärvi . He viajado relativamente mucho por Finlandia por motivos de trabajo. También como proyecto he visitado Rusia varias veces desde Karelia hasta Baikal en 1999-2004 y también he visitado África , aunque muy brevemente en Kenia en 2014. Mis aficiones son principalmente la música. Toco la guitarra , la batería y el piano y también toco un poco cuando lo necesito. Cuando era más joven solía correr largas distancias , incluyendo maratones . Hoy en día hago ejercicio, pero con un enfoque más relajado. 2. ¿Por qué decidió solicitar el puesto de párroco en Kuortanee? La parroquia de Kuortanee, o más bien Kuortane, la recuerdo de mis numerosas visitas a Isoje como párroco en el Hiippakuntakartano y la academia deportiva de Kuortanee . Tengo una grata impresión de la parroquia de Kuortanee . Las cosas parecen estar bien administradas y el lugar es hermoso . ¿Honestidad nórdica? ¡Yo creo! Hay raíces familiares cerca . Mi hija Elsa, que cumplirá 6 años en otoño, empezará el preescolar en Kurikka, así que también me gustaría estar más cerca de ella. Hasta ahora Elsa ha pasado cada tres semanas conmigo en Ypäjä , pero ahora la situación está cambiando . También estoy motivado para el trabajo de un párroco en una parroquia del tamaño de Kuortanee . No necesito una comunidad de trabajo/suburbios más grande . Me he familiarizado tanto con Ostrobothnia que sé cómo echarla de menos. 3. ¿Cómo se describe usted como líder espiritual? Como líder espiritual, siento que tengo una amplia experiencia. He trabajado abiertamente con varios movimientos de avivamiento y a veces he tenido que lidiar con cuestiones espirituales difíciles. También he tenido que aprender a través de los errores . Entiendo que el vicario debe ser ecuánime entre los diferentes movimientos y ANTES que nada el pastor de toda la congregación y de todos los feligreses . La retroalimentación de los exámenes de liderazgo me ha hecho accesible . Trato de abordar las cosas a través de la discusión y la apreciación de los puntos de vista de los demás , en lugar de juzgar . Me gusta conocer a la gente en mi trabajo , tanto en la vida cotidiana como en la celebración . Las alegrías y las penas son parte de la vida en la que el pastor como compañero . El consuelo y la fuerza vienen por supuesto del Señor Jesús . En Él confiaré . No puedo pretender resolver los problemas con mi propio razonamiento . Por eso necesito a Cristo en todo y también me gustaría que en los encuentros humanos todo se tratara con su sabiduría . ¿No debe ser una vía de escape, ya que el uso de la razón aún no está prohibido? Pero todos los dones buenos vienen de Dios . 4. ¿Por qué es usted un buen candidato para este puesto? Ocho años y medio como párroco y tres años y medio como capellán encargado de la pastoral (labor educativa) me han proporcionado unas rutinas que creo que me permitirán desenvolverme como párroco en Kuortanee, por lo que las prácticas de reunión y las rutinas básicas se han hecho familiares. Me he formado en gestión y administración a través de las titulaciones KIRJO 1 y 2 . Actualmente estoy asistiendo a la formación en liderazgo de la Diócesis de Tampere . Combinar hechos y conocer personas son los pilares del liderazgo . También he participado en otros tipos de comunidades de trabajo. Por ejemplo, el mundo escolar y desde los primeros días de t</w:t>
      </w:r>
    </w:p>
    <w:p>
      <w:r>
        <w:rPr>
          <w:b/>
          <w:color w:val="FF0000"/>
        </w:rPr>
        <w:t xml:space="preserve">id 30</w:t>
      </w:r>
    </w:p>
    <w:p>
      <w:r>
        <w:rPr>
          <w:b w:val="0"/>
        </w:rPr>
        <w:t xml:space="preserve">En mi lectura de varios textos, he descubierto lo variopinto que es el mundo de las traducciones. Hay muchas traducciones realmente buenas, pero también, con bastante frecuencia, errores de bulto o, al menos, "errores de traducción" que afectan a la forma de entender el mensaje del texto. Para el empresario, los errores de traducción pueden ser costosos -incluso, en el peor de los casos, impedir que se hagan negocios- porque pueden no transmitir el mensaje como se pretende. ¿Qué tipo de errores se pueden cometer en las traducciones? He aquí seis tropiezos comunes en inglés . 1 El lenguaje de la traducción es rígido El lenguaje de la traducción debe ser fluido . Es más fácil leer un texto cuando las frases demasiado largas se dividen y se convierten en varias frases cortas . Las repeticiones innecesarias pueden evitarse combinando frases y cambiando las expresiones. Las oraciones pasivas ( does ) deben traducirse a menudo como activas ( does ) , porque no sólo son engorrosas y de sonido formal ; los hablantes nativos de inglés también pueden encontrar su uso extraño o incluso descortés . Por ejemplo, traducir la frase "Los problemas se tratan de antemano" directamente en "Los problemas se tratan de antemano" parece impersonal, porque la frase no tiene un autor claro. "Nos ocupamos de los problemas de antemano" no sólo es una traducción más llamativa ; también puede dar una mejor imagen de la empresa o comunidad . Las traducciones manuales son todo un capítulo en sí mismas, en las que las palabras a veces sólo se cosen sin formar ningún tipo de frase gramatical en finés. El idioma parece a veces algo sacado del servicio de traducción online de Google. 2 Olvidar el grupo lingüístico de destino Al traducir un texto, también es bueno tener en cuenta el grupo lingüístico de destino. Aunque el inglés se habla tanto en Inglaterra como en América, hay muchas diferencias regionales en el uso del idioma, por ejemplo en el vocabulario, el orden de las palabras y otras cuestiones gramaticales. Por ejemplo, "first floor" en inglés americano significa "primer piso" y en inglés británico "segundo piso" , y "at the weekend" en inglés británico y "on the weekend" en inglés americano. Tener en cuenta las diferencias regionales no sólo es cortés con el destinatario del mensaje, sino que también garantiza que el mensaje llegue. Especialmente en el caso de tratados y textos jurídicos, es importante comprobar la nacionalidad del destinatario para asegurarse de que la terminología utilizada y otros aspectos relevantes son correctos . 3 La versión de la traducción no se ajusta al texto Como a menudo hay muchas versiones de traducción diferentes de palabras y expresiones, también es importante asegurarse de que el vocabulario utilizado se ajusta al texto . Esto se aplica tanto al tema del texto como al público al que va dirigido y al estilo. Por ejemplo, la traducción de la palabra "pace" depende de si se trata de un término musical ( tempo/ritmo ) o motriz ( carrera ) . A la hora de evaluar el grupo objetivo, se eligen las traducciones adecuadas para los distintos grupos de edad o, por ejemplo, para los grupos profesionales y aficionados . Para los textos factuales, se utilizan traducciones diferentes de las que se emplean para textos más informales o descriptivos. 4 La lengua en la traducción no sigue los tiempos No olvidemos que la lengua vive y evoluciona todo el tiempo. Las expresiones anticuadas pueden ser adecuadas para traducir versos o poesía, pero para que la publicidad y otros textos influyentes transmitan su mensaje, su lenguaje debe ser vital y sus expresiones frescas y actuales. 5 La traducción difiere del texto original No hace falta decir que las traducciones deben corresponder al texto original. Hay que tener especial cuidado con los números. Por ejemplo, la cifra quince se convierte fácilmente en 50 en lugar de 15 , y la expresión "siglo XX" se convierte en 2000 en lugar de 1900 , distorsionando así el mensaje del texto. También pueden surgir impresiones erróneas si se traducen automáticamente frases y modismos directamente de una lengua a otra. Por ejemplo, la expresión "todo hebreo" no es "todo hebreo" en inglés, sino "todo griego". A veces el resultado final</w:t>
      </w:r>
    </w:p>
    <w:p>
      <w:r>
        <w:rPr>
          <w:b/>
          <w:color w:val="FF0000"/>
        </w:rPr>
        <w:t xml:space="preserve">id 31</w:t>
      </w:r>
    </w:p>
    <w:p>
      <w:r>
        <w:rPr>
          <w:b w:val="0"/>
        </w:rPr>
        <w:t xml:space="preserve">Así explica SAK las excelentes cifras de empleo de Alemania Foto : Jussi Nukari / Lehtikuva 11.01.2012 12:47 Las cifras de desempleo alemanas están en descenso . La tendencia no indica que la economía y la población activa vayan mejor que antes, sino que cada vez hay más alemanes con trabajos mal pagados o a tiempo parcial, según el SAK . La tasa de paro en Alemania bajó al 6,4% en noviembre , y el número de desempleados descendió a menos de 2,8 millones de personas, el más bajo en dos décadas. Sin embargo, según la Confederación de Empleados Alemanes (SAK), los datos muestran que la mejora del empleo se debe en gran medida a un aumento del trabajo atípico y mal pagado . Cientos de miles de nuevos puestos de trabajo eran a tiempo parcial, y los salarios eran bajos. Además, una quinta parte de las nuevas contrataciones del año pasado fueron empleos temporales , dijo la SAK en un comunicado de prensa. En Alemania, casi 1,5 millones de trabajadores a tiempo completo tienen derecho a una ayuda a la renta. Casi dos millones de trabajadores tenían dos empleos. El endurecimiento de las condiciones de las prestaciones por desempleo en Alemania en la década de 2000 ha acelerado el empleo en el país, pero la contrapartida es el aumento de los empleos atípicos y mal pagados , afirman los expertos alemanes, según el SAK . Los problemas de ingresos también afectan a los pensionistas.</w:t>
      </w:r>
    </w:p>
    <w:p>
      <w:r>
        <w:rPr>
          <w:b/>
          <w:color w:val="FF0000"/>
        </w:rPr>
        <w:t xml:space="preserve">id 32</w:t>
      </w:r>
    </w:p>
    <w:p>
      <w:r>
        <w:rPr>
          <w:b w:val="0"/>
        </w:rPr>
        <w:t xml:space="preserve">Nyheter Buena acogida para Huddig en la feria Maxpo de Finlandia 2011-09-13 La feria Maxpo atrajo a un total de casi 14 000 visitantes a Hyvinkää del 8 al 10 de septiembre. El equipo de Pirtsakka Huddig estuvo presente en la feria, naturalmente, para presentar a Huddig y sus productos. "Huddig puede hacerlo todo y un poco más", se oyó decir a los curiosos asistentes, cuando la Huddig 1260B jugó al tradicional juego finlandés del Mölkky levantando y volcando palos de juego. La recogida de los palos, que requiere precisión, fue realizada fácilmente por la retroexcavadora de Huddig. Todo el mundo tuvo la oportunidad de probar el Huddig 1260B y el práctico radiocontrol. ¡Gracias a todos los visitantes! Iiris Lehmuskenttä, de Tampere, ganó un viaje para dos personas a Estocolmo y una visita a la fábrica de Huddig en Hudiksvall. Los premios sorpresa de Huddig fueron para Mikael Pellas de Siltakylä y Juha Mäkelä de Vantaa . El fabricante líder mundial de retroexcavadoras con bastidor busca crecer en Finlandia 2011-09-07 La empresa sueca Huddig AB busca un crecimiento justo en el mercado finlandés . La idea de desarrollo de productos de la empresa es única y las retroexcavadoras de Huddig han estado entre las más vendidas de Suecia a lo largo de los años . El objetivo es aumentar la cuota de las exportaciones en un 30% y, a largo plazo, hacerla mayor que las ventas suecas , dice el director de exportaciones de Huddig, Daniel Majgren . Actualmente, las exportaciones representan entre el 8% y el 9% de las ventas totales . Después de Finlandia, Huddig AB se dirige a los mercados del Báltico, Rusia y Alemania. Majgren cree que si hay un buen competidor en el mercado, seguro que habrá suficientes clientes y trabajo para un aspirante. En Finlandia, Huddig ha contratado recientemente a Seppo Lähteenmäki, un experto en la materia, como director regional de ventas, que ha tomado el relevo del competidor finlandés de Huddig, Lännen Tractors Oy . La buena cooperación que existe desde hace tiempo con el distribuidor de Huddig, Aweko Ky, continuará sobre el terreno como hasta ahora. Lo que distingue a Huddig de sus competidores es que su producción y desarrollo de productos se centran exclusivamente en la fabricación de retroexcavadoras Huddig y de máquinas especiales basadas en ellas. Cada año, la fábrica suministra 140 retroexcavadoras al mundo, lo que la convierte en el mayor fabricante de su clase, con ventas en 13 países y 25 distribuidores autorizados. Huddig AB tiene una facturación de unos 38 millones de euros. Las máquinas especialmente equipadas de Huddig son utilizadas por los contratistas para los trabajos de construcción de ferrocarriles y líneas, pero también para los trabajos más comunes. Las duras condiciones de funcionamiento del norte exigen una tecnología, un sistema hidráulico y una fiabilidad de los componentes de última generación, lo que permite al contratista realizar un trabajo que sencillamente no se puede hacer con otras máquinas. Los trabajos de oruga y cableado eléctrico realizados con cuidado afectan a la vida de muchas personas y ahorran mucho dinero cuando una máquina adecuadamente equipada puede realizar el trabajo de una vez y con seguridad", afirma Seppo Lähteenmäki, director de ventas de área de Huddig AB, que ha trabajado con retroexcavadoras durante más de treinta años. Huddig AB presentará sus productos y su empresa en el aeropuerto de Hyvinkää, en la feria Maxpo, del 8 al 10 de septiembre, en el stand A181. En el stand también tendrá la oportunidad de conocer a Atle Westman de Aweko Ky . Huddig se centrará en gran medida en las exportaciones 2011-08-31 Huddig AB refuerza sus actividades de exportación y nombra a Daniel Majgren Director de Exportación . Anteriormente, Majgren trabajó como director de ventas en el especialista en componentes hidráulicos , Colfax Corporation en Estocolmo. En Finlandia, Huddig ha nombrado recientemente a Seppo Lähteenmäki director regional de ventas. La próxima estrategia de ventas de Huddig se centrará en los países bálticos, Rusia y Alemania. Nombramientos en Huddig AB 2011-08-30 Daniel Majgren se ha incorporado a Huddig AB como Director de Exportación. Anteriormente, Majgren trabajó como director de ventas en Colfax, una empresa especializada en componentes hidráulicos.</w:t>
      </w:r>
    </w:p>
    <w:p>
      <w:r>
        <w:rPr>
          <w:b/>
          <w:color w:val="FF0000"/>
        </w:rPr>
        <w:t xml:space="preserve">id 33</w:t>
      </w:r>
    </w:p>
    <w:p>
      <w:r>
        <w:rPr>
          <w:b w:val="0"/>
        </w:rPr>
        <w:t xml:space="preserve">Los Steelers, en plena forma, sólo con victorias Los Steelers demostraron su buena forma física antes del inicio de la temporada al ganar todos sus partidos en el torneo de entrenamiento disputado en Pori el fin de semana. El Steelers puede considerarse uno de los principales favoritos para el ascenso en la división . En los anteriores partidos de entrenamiento, el Steelers ha vencido al Nokian KrP en la Salibandyliga y al Forssa Suuppari en Forssa con feos resultados. Los Steelers ganaron 8-3 a SalBa en Pori , SB Vaasa 14-6 después de un par de partidos con poco tiempo de recuperación y Bears 10-9 en el último partido . Los mejores delanteros del equipo, Iiro Nurminen ( 6+5 ) y Sami Saarinen ( 4+5 ) y Timo Johansson ( 4+3 ) y Risto Parikka ( 4+3 ), que regresaron de Nokia esta temporada, fueron los más eficaces . Detrás de Steelers SalBa y SB Vaasa sumaron tres puntos en tres partidos . Para los Osos, que perdieron todos sus partidos, el torneo trajo malas noticias también en términos de lesiones . Al menos Ville Mattila y Juha Tikka tendrán que pasar por el quirófano y también Petteri Hulko podría estar en la misma situación .</w:t>
      </w:r>
    </w:p>
    <w:p>
      <w:r>
        <w:rPr>
          <w:b/>
          <w:color w:val="FF0000"/>
        </w:rPr>
        <w:t xml:space="preserve">id 34</w:t>
      </w:r>
    </w:p>
    <w:p>
      <w:r>
        <w:rPr>
          <w:b w:val="0"/>
        </w:rPr>
        <w:t xml:space="preserve">Si quieres ser activo en el foro y participar en las discusiones o si quieres iniciar tu propio hilo o tema, debes iniciar sesión en el juego primero. Por favor, regístrese primero si no tiene una cuenta. Esperamos su próxima visita a nuestro foro. El juego Sloth Cocktail - 20kp/3h Farmerama ganó el German Game Developer Award 2010 como mejor juego de navegador en línea . Como agradecimiento por este triunfo, a principios de diciembre se regaló a los jugadores un cóctel tropical de pereza. La fuente - 5 unidades de agua/8h Farmerama ganó el premio Mashable al mejor juego online . Como agradecimiento, los jugadores recibieron este premio . No añade más agua a un depósito de agua ya lleno ; para los jugadores premium la fuente es por tanto sólo una decoración . También se puede colocar en el Bahamarama . Altar Si se casa un agricultor en Farmerama con otro agricultor , ambas partes recibirán un altar como regalo . El altar da puntos de experiencia alternativamente a ambos agricultores y la cantidad de puntos de experiencia depende de los anillos intercambiados . Castaño - castañas y 120kp/12h También puede ganar la rueda de la fortuna o conseguir un arbolito misterioso , la apariencia del árbol actual es ligeramente diferente . Pollo volador - 200kp/10h/250 veces Desfile de la cosecha - 450kp/20h/250 veces Super ardilla - +50% kp/ después de 15min de activación . Cada 24 horas se puede activar , dándote una bonificación de +50% de puntos de experiencia por cosechar en 15 minutos . La pirámide debe ser desmontada y reconstruida para que los cambios surtan efecto. Se otorga a los 500 mejores agricultores del Elofest.</w:t>
      </w:r>
    </w:p>
    <w:p>
      <w:r>
        <w:rPr>
          <w:b/>
          <w:color w:val="FF0000"/>
        </w:rPr>
        <w:t xml:space="preserve">id 35</w:t>
      </w:r>
    </w:p>
    <w:p>
      <w:r>
        <w:rPr>
          <w:b w:val="0"/>
        </w:rPr>
        <w:t xml:space="preserve">El cable está equipado con un conector Mini DIN8 macho y se conecta al puerto serie de Apple o al puerto de módem/impresora de Apple Macintosh, durante el funcionamiento el GPS funciona con sus propias baterías. El GPS sólo suele funcionar con software para PC. Sin embargo, estos programas pueden ejecutarse normalmente en un Mac en un entorno de emulación de Windows ( por ejemplo, Connectix VirtualPC ) . Para más información sobre la configuración y el uso del programa, consulte, por ejemplo, http://www.cycoactive.com/gps/gps_vpc.html. El conector Garmin también tiene un cable de tensión conectado al GPS , cuyo otro extremo puede encontrarse dentro del conector D de apertura del PC, al que puede conectarse posteriormente el suministro de tensión de funcionamiento de una fuente externa al GPS . Si utiliza su propia fuente de voltaje, asegúrese de comprobar el valor de voltaje en el manual del dispositivo GPS que está utilizando antes de usarlo, un voltaje demasiado alto suele romper el dispositivo.</w:t>
      </w:r>
    </w:p>
    <w:p>
      <w:r>
        <w:rPr>
          <w:b/>
          <w:color w:val="FF0000"/>
        </w:rPr>
        <w:t xml:space="preserve">id 36</w:t>
      </w:r>
    </w:p>
    <w:p>
      <w:r>
        <w:rPr>
          <w:b w:val="0"/>
        </w:rPr>
        <w:t xml:space="preserve">Las elecciones llaman a la puerta Mientras las elecciones europeas llaman a la puerta, he observado que algunos candidatos e incluso partidos enteros se mueven con gran confianza. "Ahora todo debe cambiar". ¿Quizás las matemáticas no son para todos? Hay 13 eurodiputados de Finlandia y un total de 736 escaños en el Parlamento. Sinceramente. Es una tontería pretender que un eurodiputado, o incluso toda la representación finlandesa, pueda cambiar algo en la UE. ¡Tenemos menos del dos por ciento del pueblo en el Parlamento! Por supuesto, como miembros de grupos más grandes pueden, en principio, ser capaces de exprimir las ideas finlandesas en el grupo, pero aún así . Así que no os traguéis las chorradas del sauce que os están dando de comer . No creo que ni los Verdaderos Finlandeses sean capaces de hacer milagros . Las promesas electorales que se hacen en los anuncios son tan gruesas como si yo apelara al electorado en las próximas elecciones municipales prometiendo volver a hacer que los inviernos sean nevados y los veranos soleados. El agua sólo caerá por la noche para mantener el aire fresco. ¡Lo prometo! Y oye, vota en las elecciones europeas de todos modos. Necesitamos eurodiputados de pleno derecho que al menos recojan las pasas de la botella de la UE. Pero olvídate del cambio y la revolución. Hay despedidas de soltero similares, así que si está buscando un programa trepidante, emocionante y, sobre todo, espectacular, ¡no dude en ponerse en contacto con nosotros! Operamos principalmente en Hyvinkää , pero también hacemos salidas en Lopelle , Ikaalis y Crazy Mike's rally rides también están disponibles en Orimattila . Una empresa que buscaba un fotógrafo como subcontratista anunció que no necesita a nadie por el momento. Aun así, el anuncio "Se busca empleo" estaba y sigue estando en el sitio web de MOL. ¿Qué demonios? Tuve ganas de presentar una nueva solicitud con un nombre diferente y la edad equivocada . Por lo menos habrían admitido que no era adecuado para el puesto vacante . Ciertamente soy demasiado viejo y probablemente la empresa decidió que también era demasiado caro para ser su subcontratista . Quién sabe. La única respuesta fue que no necesitamos un fotógrafo por el momento. No he tenido noticias de ninguno de los otros puestos , ni sí ni no , a pesar de que los plazos de solicitud ya han pasado hace tiempo . ¿Esto es todo? La gente quiere ser contratada, pero luego no quiere ser contratada... Lo que más me gustaría es una respuesta. Me imagino que quienes están realmente en paro a tiempo completo y buscando trabajo para su vida sufrirán si no reciben ninguna respuesta, aunque sea negativa. ¿Se ha convertido el engaño en un "deporte nacional"? Los finlandeses solemos enorgullecernos de nuestra honestidad y persistencia. Cierto en el otro lado . Pero también tenemos algunos de los tramposos más implacables del mundo. Un grupo de tramposos que nos acosa constantemente a los empresarios vende la llamada visibilidad mediática . En la práctica, esto significa que alguien con buenos conocimientos de codificación creará una página en la que pueda obtener los datos de contacto de las empresas de la Oficina de Patentes y Registros. La siguiente fase del proceso es llamar a las empresas y hacerles creer que hay un contrato que merece la pena. Hay muchas formas, pero todas ellas tienen en común el engaño deliberado. He aquí un ejemplo: el otro jueves recibí una llamada de un número extraño. Como estaba en una rueda de prensa, no pude responder a la llamada. Sin embargo, en el transcurso de mi tiempo y como es mi práctica habitual, comprobé las consultas del directorio para ver quién llamaba. Resultó que la conexión es propiedad de Apec Oy de Kuopio . Se despertó el detective que hay en mí y busqué la identidad de Apec Oy . La empresa se fundó el 8.2.14 y es propiedad del mismo hombre de Kuopio que es, o al menos ha sido, el propietario y miembro del consejo de administración de Endora Oy . En otoño denuncié a Endora a la policía.</w:t>
      </w:r>
    </w:p>
    <w:p>
      <w:r>
        <w:rPr>
          <w:b/>
          <w:color w:val="FF0000"/>
        </w:rPr>
        <w:t xml:space="preserve">id 37</w:t>
      </w:r>
    </w:p>
    <w:p>
      <w:r>
        <w:rPr>
          <w:b w:val="0"/>
        </w:rPr>
        <w:t xml:space="preserve">El ciclo de conferencias "Conozca a su orquesta" culmina con "Armonías de las esferas". El jueves 16.5. , como es habitual, a las 16.30-18.00 en la sala de ensayos de la Sala de Música de Paavo, los invitados a la conferencia serán el astrónomo, profesor Tapio Markkanen y el compositor Olli Virtaperko . El hilo conductor de la conferencia es la idea de las leyes congruentes del universo -especialmente los movimientos de los planetas- y la música, que se originó en la antigüedad. En el año 500 a.C., Pitágoras creó las bases de la teoría matemática de la música y la idea de que el universo, el hombre y la música se basan en simples relaciones numéricas. Según la doctrina pitagórica, la armonía de las esferas (la música producida por los planetas), las distancias de los planetas y del Sol a la Tierra y sus velocidades orbitales estaban relacionadas entre sí en las mismas proporciones que los intervalos contenidos en la escala diatónica ( Lea más sobre la teoría musical antigua aquí . ) La doctrina se trasladó a la Edad Media, donde la teoría musical -a diferencia de las demás artes- se consideraba una de las siete artes liberales junto con el uso de la lengua latina ( es decir, la gramática, la dialéctica y la retórica ) y la aritmética, la geometría y la astronomía . En el espíritu pitagórico, la música se consideraba estrechamente relacionada con las ciencias naturales, y la armonía y el contrapunto se equiparaban a las matemáticas y la lingüística. El astrónomo alemán Johannes Kepler ( 1571-1630 ) era también un clérigo protestante para quien Dios era un geómetra y para quien el estudio de la estructura del universo era también un estudio de los fines y las soluciones de la creación. La contribución central de su obra principal Harmonices mundi se considera hoy en día la órbita de los planetas alrededor del sol, pero la obra va mucho más allá al mostrar las conexiones entre los movimientos de los planetas y las diferentes relaciones . A medida que la influencia de la Iglesia disminuyó durante la Ilustración del siglo XVII, la música también perdió su posición en relación con la ciencia y la teología. El cuestionamiento de la armonía y el contrapunto , principios filosóficos de la música artística occidental, dio lugar a una nueva expresión en la que la melodía y la expresión emocional directa desempeñaban un papel central . Al mismo tiempo, la música dejó de vibrar con las armonías del universo, ¿o sí?</w:t>
      </w:r>
    </w:p>
    <w:p>
      <w:r>
        <w:rPr>
          <w:b/>
          <w:color w:val="FF0000"/>
        </w:rPr>
        <w:t xml:space="preserve">id 38</w:t>
      </w:r>
    </w:p>
    <w:p>
      <w:r>
        <w:rPr>
          <w:b w:val="0"/>
        </w:rPr>
        <w:t xml:space="preserve">Los puestos de trabajo de agricultor, herrero agrícola, conserje-calentador, vigilante, jefe de taller nacional han sido eliminados o reducidos por la reestructuración de la vida laboral y la administración del Estado para Jaakko Veijalainen . La última fase comenzó en 1999, cuando el trabajo del delegado sindical nacional se redujo al 55% del tiempo de trabajo y se complementó con las funciones de director de oficina en el Ministerio de Educación en Helsinki.  El negocio es interesante, pero la existencia permanente sólo es segura , dice Veijalainen con sarcasmo. Contando su historia laboral, Jaakko Veijalainen dice que pretendía vivir de la agricultura y sus negocios secundarios hasta que descubrió que la granja familiar no era suficiente para mantenerlo . Adquirió su primera profesión en una escuela de agricultores y luego pasó a ser capataz de granja . Sin embargo, tuvo que marcharse a Helsinki en busca de pan a finales de los años sesenta. En los años setenta había más de 30 oficinas gubernamentales en Helsinki y la mayoría de ellas tenían calefacción de carbón, leña o coque. Y las oficinas tenían que estar calientes por la mañana antes de que los empleados entraran a trabajar. Por supuesto, había que quitar la nieve de las aceras. Así que trabajamos en dos turnos. Consiguió su propia casa en Vallila en 1973, pero se trasladó a Järvenpää en 1976 para trabajar como cuidadora en la Escuela de Magisterio de Economía Doméstica, porque Järvenpää era un entorno más tranquilo que Vallila en Helsinki para los niños pequeños de la familia.  En la Escuela de Magisterio de Economía Doméstica me ofrecieron un puesto con sueldo base. Tenía un buen estatus en ese momento. Se consideraba un puesto vitalicio y si el Estado se quedaba sin trabajo para un puesto con sueldo base, los titulares del puesto podían obtener una indemnización por despido . En Järvenpää, Veijalainen dice que estaba contento . Era mucho trabajo porque había que cortar dos kilómetros y medio de carreteras y cinco hectáreas de césped.  Y más de 200 mujeres dando órdenes , Veijalainen describe el duro trabajo con un brillo en los ojos. En 1982, Veijalainen se convirtió en delegado nacional de la entonces Junta Nacional de Educación y Formación Profesional y del Consejo Nacional de Educación. Se le concedió una excedencia, pero el fondo desapareció con la municipalización del colegio. En el Estado, el número de empleados se ha reducido por la reestructuración de la administración. Las escuelas e instituciones se han privatizado o municipalizado, y el número de miembros cubiertos por los convenios de VAL también ha disminuido, desapareciendo casi la mitad del puesto de delegado sindical nacional. Ahora Jaakko Veijalainen trabaja como director de oficina en el edificio del Consejo de Educación en Hakaniemi, Helsinki. La mayor parte de su trabajo se realiza en la sala de correo y en diversas partes del edificio. Con las habilidades de un cuidador-calentador cualificado, ahora rara vez calienta la sauna del edificio del Ministerio de Educación . El delegado sindical Veijalainen, por su parte, responde a las consultas de los afiliados por teléfono o correo electrónico desde la sala de correo, el almacén o, a veces, incluso el despacho del delegado sindical jefe. La sede más lejana del delegado sindical nacional es el Centro Educativo Sami de Inari, y las más cercanas son las escuelas estatales Suomalais-Venäläinen , Helsinki franco-finlandesa y Ruskeasuo . El Estado está sometido a una presión constante para externalizar tareas, por lo que Jaakko Veijalainen no se atreve a predecir si tendrá suficiente trabajo como delegado sindical hasta su jubilación, al igual que no tendrá suficiente trabajo como director de oficina .</w:t>
      </w:r>
    </w:p>
    <w:p>
      <w:r>
        <w:rPr>
          <w:b/>
          <w:color w:val="FF0000"/>
        </w:rPr>
        <w:t xml:space="preserve">id 39</w:t>
      </w:r>
    </w:p>
    <w:p>
      <w:r>
        <w:rPr>
          <w:b w:val="0"/>
        </w:rPr>
        <w:t xml:space="preserve">Perspectivas sobre la Santa Cena del Señor ( enseñanza ) La vida cristiana en el tiempo debe ser un caminar hacia Dios . Esto significa que en todas las cosas debemos buscar hacer lo que es más importante para la salvación de nuestras almas . El amor al prójimo y una vida de oración devota nos acercan a Dios. Sin embargo, el cumplimiento de todo esto es la comunión de la Santa Cena del Señor. Por eso, el sacramento de la Santa Cena del Señor es lo más importante en nuestra Iglesia, pues en él nos hacemos plenamente partícipes de Cristo. El mismo Cristo dijo: "Sin embargo, nos resulta muy difícil adoptar la actitud correcta ante este gran misterio. El sacramento de la Eucaristía ha sido a menudo objeto de malentendidos y de muchas interpretaciones erróneas. La cuestión es, sin embargo, que el sacramento de la Sagrada Comunión debe ser participado con frecuencia y regularidad. El sacramento de la Eucaristía es el centro de la vida litúrgica en torno al cual se construye todo, por lo que la Eucaristía no puede considerarse en modo alguno como un complemento de la liturgia, que se toma "cuando a uno le apetece". Preparación y participación en la Eucaristía Aunque se asista con frecuencia a la Eucaristía, hay que prepararla siempre con la oración y el ayuno. Además, en Rusia, por ejemplo, sigue siendo práctica habitual participar en el sacramento de la penitencia antes de la Comunión. En Finlandia, sin embargo, no es necesario. Sin embargo, es muy deseable que la penitencia se ofrezca en otros momentos, no sólo durante la Gran Cuaresma. Por lo tanto, la oración y el ayuno en la preparación de la Sagrada Comunión son la forma correcta de prepararse para la misma. Las oraciones de preparación a la Comunión (que se encuentran en el Libro de Oración y Devoción) deben leerse la noche anterior y la mañana de la liturgia. Por ayuno entendemos que no se come ni se bebe nada en la mañana de la liturgia. Sin embargo, esta regla puede ser derogada cuando razones de salud lo requieran. Es una buena idea discutir con su confesor o párroco sus propias reglas de ayuno y la frecuencia con la que debe tomar la Sagrada Comunión. Sin embargo, el sacramento de la Sagrada Comunión no debe evitarse alegando que somos demasiado pecadores e indignos de participar en él. Nunca podemos estar completamente libres de pecado y ser indignos de participar en la Sagrada Comunión del Señor. Por lo tanto, según este principio, nunca podríamos participar en la Eucaristía . Pero en realidad es la Eucaristía la que nos acerca a Dios. Es cierto que el ayuno y la oración no pueden prepararnos plenamente para este gran Misterio, pero nos preparan para ser más dignos de participar en él. Lo importante es que distingamos el Cuerpo y la Sangre de Cristo del resto y entendamos su significado. El Apóstol Pablo también habla de esto en la Primera Carta a los Corintios de la siguiente manera: "Cada vez que coméis este pan y bebéis de esta copa, anunciáis la muerte del Señor hasta que venga; por tanto, quien come este pan y bebe de la copa del Señor de manera indigna, peca contra el cuerpo y la sangre del Señor. El que come y bebe sin pensar que es el cuerpo de Cristo, come y bebe juicio para sí mismo" ( 1 Corintios 11:26-29 ). Si nos preparamos con devoción para la Santa Comunión del Señor, también debemos agradecerla. Por lo tanto, los que han participado de la Sagrada Comunión del Señor deben recitar oraciones especiales de acción de gracias . En muchas iglesias estas oraciones se leen en voz alta al final de la liturgia. Los que han participado en la Sagrada Comunión deben quedarse para escuchar estas oraciones de acción de gracias . Si por alguna razón estas oraciones no se leen en la iglesia, deben leerse en casa (las oraciones de acción de gracias se encuentran en el Libro de Oración y Plegarias, al igual que las oraciones de preparación para la Comunión). ) La Iglesia viene al pueblo La participación de la Santa Comunión del Señor no siempre tiene lugar dentro de los muros de la iglesia . Si una persona está demasiado débil para participar</w:t>
      </w:r>
    </w:p>
    <w:p>
      <w:r>
        <w:rPr>
          <w:b/>
          <w:color w:val="FF0000"/>
        </w:rPr>
        <w:t xml:space="preserve">id 40</w:t>
      </w:r>
    </w:p>
    <w:p>
      <w:r>
        <w:rPr>
          <w:b w:val="0"/>
        </w:rPr>
        <w:t xml:space="preserve">Archivo ' Internet y negocios en línea ' Categoría ¿Cuál es el mayor obstáculo para la creación de negocios en Internet? Esta es una gran pregunta . Es posible que haya escuchado a la gente decir , necesita su propio producto gurús . Algunos argumentan que no tienen una lista de correo o clientes . Algunos dicen que es porque no saben cómo atraer visitantes o tráfico. El mayor problema al que se enfrenta la mayoría de la gente no es tener su propio sitio web en la red, sino ... Leer más sobre Nuestra selección de cómo crear rápidamente un negocio en línea, proporcionando un gran contenido a través de blogs, artículos y publicando regularmente a los miembros de su lista . A veces es fácil no darse cuenta , es necesario crear un sitio web totalmente promovido y el volumen de contenido del producto . Pero para conseguir su negocio de comercio de Internet notado por los motores de búsqueda y los clientes potenciales , conseguir su ... Leer más Nuestro mundo entero y todas sus entidades, así como los atributos pueden ser representados utilizando gráficos . El diseño gráfico es la comunicación artística y visual de todo lo que se representa. Un diseñador puede producir resultados muy precisos y de excelente calidad, utilizar la tipografía, ... Leer más HostMee tiene algunos de los mejores precios cuando su negocio en casa http://www.hostmee.com goMobi Mobile Web Form ¿Qué es goMobi? Una sencilla interfaz basada en iconos ofrece la experiencia de cualquier teléfono móvil y aprovecha las características únicas , del teléfono móvil, que convierten el tráfico en clientes. * Para su sitio actual , sólo optimizado para los teléfonos móviles * Identificación automática * ... Leer más Coche y el crecimiento del problema del tráfico La popularidad del sistema DVR coche como caja negra del coche o grabadora de vídeo de la unidad que el parabrisas del coche grabar vídeo y otra información instalada en el dispositivo de impacto del vehículo o los accidentes es muy caliente . experimentado y profesional del mercado de la electrónica china al por mayor , tales como umibuy.com publica una gran selección de sistemas DVR coche para seguir el desarrollo . ... leer más La comparación entre las tabletas Android y el iPad requiere un conocimiento claro de los diferentes aspectos de los dispositivos. Mientras que Google apoya plenamente Android Tablet , iPad goza de apoyo de Apple Inc. ambos ofrecen las mismas características diferentes y la calidad y todo el mundo sabe que estos dos son la mejor compañía del mundo , pero difícil de determinar tanto el mejor , pero aquí vamos a comparar ambos dispositivos experiencia de usuario , revisión y . Leer más zcache = " 2 " sizset = " 63 " &amp;gt ; Las empresas, grandes o pequeñas, siempre dependerán de la publicidad para poder atraer a los clientes a comprar sus productos. Los días de la publicidad en los periódicos fueron reemplazados por la publicidad en Internet y ahora estamos comenzando una página en otro modelo de comercialización; la publicidad móvil. Miré a la publicidad móvil es actualmente como la próxima cosa ISO para las empresas con su marca .. Leer más Con los visitantes del sitio web en los millones y compartir información con los demás , es necesario tener un sitio web completo plan de alojamiento y el derecho de alojamiento web . Una buena empresa de alojamiento web puede ofrecer una serie de planes y servicios de alojamiento W WW para mejorar la credibilidad de su sitio web. Hay un montón de empresas, incluyendo una empresa con características de apoyo barato en el mercado, pero la elección de la derecha .. Leer más Ahora un día , ya que el Internet es actualmente el tiempo pasa especialmente entre los adolescentes lo más popular . Yo también soy uno de ellos. Un día como me estaba aburriendo , pensé en hacer una cuenta de correo electrónico . Yo sólo iba a compartir algunos buenos pensamientos en las actualizaciones de estado como tal , pero no hizo ninguna como una cuenta en línea con mis amigos . Porque creo que el estado en línea con los amigos puede ser un ... Leer más Hoy en día el mercado en línea está siendo nivelado Eliminar las técnicas para garantizar la viabilidad . Maverick sistema de fabricantes de dinero es una de las herramientas más evolución que son capaces de ofrecer este nivel de éxito . Esta revisión va a ir de alguna manera en el examen de este sistema . Ciertos conceptos de mérito La primera ocurrencia es el precio de la membresía asequible . Esto lanza durante el 20 ... Leer más</w:t>
      </w:r>
    </w:p>
    <w:p>
      <w:r>
        <w:rPr>
          <w:b/>
          <w:color w:val="FF0000"/>
        </w:rPr>
        <w:t xml:space="preserve">id 41</w:t>
      </w:r>
    </w:p>
    <w:p>
      <w:r>
        <w:rPr>
          <w:b w:val="0"/>
        </w:rPr>
        <w:t xml:space="preserve">Como ahora se sabe que el dueño del bar Sam Merlotte's es bicurioso, las sospechas recaen inmediatamente sobre la población anticonformista de Bon Temps. Sin embargo, Sookie Stackhouse tiene sus propias sospechas. Sin embargo, las exasperantes maquinaciones de su amante Eric y su vástago Pam están a punto de distraer a Sookie del caso por completo. Con su trabajo y su vida amorosa amenazados, Sookie no se conforma con ser una espectadora. A medida que se ve envuelta en la intriga, se da cuenta de que la situación es aún más amenazante -y mortal- de lo que podría haber imaginado. La autora Charlaine Harris, nacida en Mississippi en 1951, comenzó su carrera de escritora en la década de 1980. Escribió varias series de misterio que fueron bien recibidas por la crítica, pero nunca llegaron al gran público. Con el cambio de milenio, Harris decidió escribir exactamente el tipo de libro que siempre había querido escribir, y nació la primera entrega de la serie Sookie Stackhouse, Dead Until Dark, sobre las aventuras de una camarera telepática y su novio vampiro. La serie fue creciendo en popularidad libro a libro, y hoy Harris es una de las autoras más leídas en Estados Unidos. La serie de televisión True Blood , adaptación de los libros de Sookie Stackhouse de Harris, ha sido un éxito tanto en el país como en el extranjero. Harris vive en Magnolia , en el sur de Arkansas, con su mujer y sus tres hijos.</w:t>
      </w:r>
    </w:p>
    <w:p>
      <w:r>
        <w:rPr>
          <w:b/>
          <w:color w:val="FF0000"/>
        </w:rPr>
        <w:t xml:space="preserve">id 42</w:t>
      </w:r>
    </w:p>
    <w:p>
      <w:r>
        <w:rPr>
          <w:b w:val="0"/>
        </w:rPr>
        <w:t xml:space="preserve">Servicios de carretera en Saramo-Petäiskylä-Mujejärvi ¿Por qué podría necesitar servicios de carretera? Los servicios de carretera están ahí para ayudar a los automovilistas en apuros en diversas situaciones , independientemente de la hora y el lugar. Pueden ayudarle cuando se equivoca de combustible en el depósito, su coche tiene un pinchazo, su vehículo tiene una avería técnica o necesita un arranque. Su objetivo es que usted y sus pasajeros se pongan en marcha lo antes posible en su propio vehículo. Si esto no es posible, podrán reservar y organizar el transporte en coche de sustitución, taxi o transporte público. También le ayudarán a organizar el traslado de su vehículo a un taller especializado y a que usted y sus pasajeros se alojen hasta que recupere su coche. ¿Cuándo es necesaria la asistencia en carretera? Cuando estás de camino con tu familia para pasar las vacaciones de verano y la tecnología de tu coche falla inesperadamente o estás en un viaje de vacaciones para esquiar , te paras a descansar en la gasolinera y las llaves de tu coche se quedan encerradas es el momento de llamar a un servicio amable de asistencia en carretera para que te ayude . Nuestros servicios profesionales de asistencia en carretera ofrecen servicios en carretera para coches, furgonetas, camiones, autocaravanas, caravanas, remolques y motocicletas. Los servicios de asistencia en carretera suelen ser también útiles cuando se está fuera de las fronteras de Finlandia, especialmente en los países de la UE y el EEE.</w:t>
      </w:r>
    </w:p>
    <w:p>
      <w:r>
        <w:rPr>
          <w:b/>
          <w:color w:val="FF0000"/>
        </w:rPr>
        <w:t xml:space="preserve">id 43</w:t>
      </w:r>
    </w:p>
    <w:p>
      <w:r>
        <w:rPr>
          <w:b w:val="0"/>
        </w:rPr>
        <w:t xml:space="preserve">' 'Aristóbulo' ' ' ( en algunos textos : ' 'Aristóbulo' ' o 'Aristovoulos' ' ) fue uno de los [ [ [Setenta Apóstoles|Setenta Apóstoles] ] Vivió en el siglo I y, al parecer, era natural de Chipre. Se le menciona en la Biblia cuando el apóstol [ [ Pablo ( apóstol ) | Pablo] ] dice [ [ Carta a los Romanos|en su carta a los Romanos] ] ( Romanos 16:10 ) : ' ' "Aristóbulo" ( en algunos textos : "Aristóbulo" o "Aristovoulos" ) fue uno de los [ [ [ Setenta Apóstoles|de los Setenta Apóstoles] ] Vivió en el siglo I y, al parecer, era natural de Chipre. Se le menciona en la Biblia cuando el apóstol [ [ Pablo ( apóstol ) | Pablo] ] dice [ Carta a los Romanos|en su carta a los Romanos] ] ( Romanos 16:10 ) : En algunas fuentes el apóstol Aristóbulo está vinculado al padre de los apóstoles [ [ Juan el Teólogo] ] y [ Santiago ( apóstol ) | Santiago] ], Zebedeo . Según algunas fuentes, Aristóbulo era el hermano del apóstol [ [ Bernabé ( apóstol ) |Barnabás] ]. + En algunas fuentes, el apóstol Aristóbulo se asocia con el padre de los apóstoles [ [ Juan el Teólogo] ] y [ [ Santiago ( apóstol ) | Santiago] ], Zebedeo. Según algunos relatos, Aristóbulo era hermano del apóstol [ [ Barnabas ( apóstol ) |Barnabas] ] . Saludos a Apeles , un siervo de Cristo probado y comprobado . Saludos a la gente de la familia de Aristóbulo . En algunas fuentes, el apóstol Aristóbulo está relacionado con los apóstoles Juan el Teólogo y el padre de Santiago, Zebedeo. Según algunas fuentes, Aristóbulo era hermano del apóstol Bernabé. Apóstol británico Se le considera y honra como el apóstol de Gran Bretaña, ya que la tradición dice que fue enviado a Gran Bretaña para difundir el cristianismo. Fue enviado allí por el Apóstol Pablo , pero según algunos relatos también habría asistido al Apóstol Andrés junto con otros apóstoles , y se dice que fue el primer obispo de Gran Bretaña . También hay dos relatos diferentes sobre su muerte , según uno murió en paz , pero según otro fue martirizado . El apóstol Aristóbulo se conmemora el 16 de marzo, el 31 de octubre con Amplias , Apeles , Stakhias , Urbano y Narciso , y el 4 de enero con los 70 apóstoles .</w:t>
      </w:r>
    </w:p>
    <w:p>
      <w:r>
        <w:rPr>
          <w:b/>
          <w:color w:val="FF0000"/>
        </w:rPr>
        <w:t xml:space="preserve">id 44</w:t>
      </w:r>
    </w:p>
    <w:p>
      <w:r>
        <w:rPr>
          <w:b w:val="0"/>
        </w:rPr>
        <w:t xml:space="preserve">Además de los servicios de cámaras, JAS Tekniikka vende hardware y ofrece servicios integrales de asistencia informática para las soluciones profesionales más exigentes. ¿Cuál es el vínculo entre las hojalatas, las cámaras y los dentistas? Descúbralo cuando conozca a Juha Saviluoto, un apasionado de la tecnología y las habilidades manuales, y su pasado . Lea más sobre la historia de JAS Technology ...</w:t>
      </w:r>
    </w:p>
    <w:p>
      <w:r>
        <w:rPr>
          <w:b/>
          <w:color w:val="FF0000"/>
        </w:rPr>
        <w:t xml:space="preserve">id 45</w:t>
      </w:r>
    </w:p>
    <w:p>
      <w:r>
        <w:rPr>
          <w:b w:val="0"/>
        </w:rPr>
        <w:t xml:space="preserve">Somos 12 personas, de entre 14 y 17 años. Estamos recaudando dinero para ir al extranjero con otros jóvenes del extranjero. Organizamos discotecas y otros eventos divertidos. Un kiosco vende bocadillos, refrescos y aperitivos para los jóvenes. Nuestro centro juvenil llevaba cerrado alrededor de 1,5 años, así que en la primavera de 2013 decidimos, junto con 10 jóvenes de Jakomäkelä, empezar a planificar la apertura del centro juvenil . Nos reuníamos una vez a la semana y nuestros planes avanzaban bien. Dividimos a cada uno de nosotros en diferentes áreas de responsabilidad, que conllevaban tareas relacionadas con la inauguración . Pensamos juntos en lo que se serviría en la inauguración , qué tipo de programa habría , si habría un artista y, en caso afirmativo, quién, quiénes estarían allí, etc. La inauguración fue el sábado 8.6 . La artista era una rapera finlandesa llamada Sana . Cuando llegaron los invitados, les dimos la bienvenida a todos y les dirigimos a la mesa de café para que cogieran algunas cosas. Habíamos comprado pasteles de sándwich, pasteles rellenos y otros aperitivos salados. Al principio parecía que no iba a haber ningún joven, a pesar de que habíamos anunciado la apertura en Facebook, con folletos en la escuela, etc. Pero poco a poco empezó a aparecer más y más gente, tanto jóvenes como adultos. Llevábamos planeando la inauguración desde marzo y todo fue bien en la fase de planificación y ejecución , aunque hacia el final , todos los organizadores empezaron a quedarse sin recursos . Sin embargo, la inauguración se llevó a cabo con éxito, los invitados disfrutaron y, a pesar del largo proceso, la inauguración fue un éxito. Lo que aprendí fue que organizar un evento no es nada fácil; encontrar un horario que funcionara para todos era difícil y había que recortar los gastos propios para llegar a las reuniones. En retrospectiva, la planificación y ejecución de la ceremonia de apertura me pareció muy gratificante y todo el proceso me enseñó mucho para el futuro. El alcalde se reunió con los jóvenes en Malmitalo Texto : Malmi Nutakummit Algunos jóvenes fuimos invitados a escuchar el discurso del alcalde en Malmitalo . Bueno, cuando llegó el día, nos reunimos en el Centro Juvenil Malmi y empezamos a caminar hacia la Casa Malmi. En el camino, todos se preguntaban quién haría las preguntas al alcalde y nadie quería responsabilizarse de esa tarea . Bueno, por suerte hubo un valiente que se prestó a la tarea . Nos sentamos en el salón en medio de un pequeño revuelo . Parecía que ninguno de los presentes podía callarse hasta que el alcalde abriera la boca. Todos los jóvenes y padres se estremecieron cuando el alcalde dijo la primera palabra. Todo el mundo se quedó en silencio. El alcalde pronunció un breve discurso al principio y luego dio paso a los demás expertos presentes. Se presentaron y luego fue el turno del público de hacer las preguntas que tenían en mente. Denis Lippert, de nuestro centro juvenil, también dio su opinión con varias preguntas. Preguntó, por ejemplo, sobre la limpieza del paso elevado de Malmi, etc. No obtuvimos ninguna respuesta directa y clara a nuestras preguntas. A medida que avanzaba el evento, los jóvenes empezaron a perder interés. Bueno ... el evento duró dos horas y los jóvenes no estaban muy interesados en las preguntas de los ancianos sobre el aeropuerto de Malmi o la adición de farolas . De las ideas a la actuación y de la emoción al valor - Jóvenes en un viaje de actuación a Londres Dos grupos de teatro: Kirtotstarti y Sankarit del Centro de Actividades Juveniles Hape y Narri Stage realizaron un exitoso y memorable viaje de actuación al Festival Internacional de Artes Juveniles ( IYAF ) en Kingston, Londres, los días 21 y 22 de marzo.-Nueve chicas jóvenes actuaron en el grupo "Circulating Star" y cinco jóvenes con diferentes discapacidades en el grupo "Heroes". Ambos grupos presentaron obras de teatro de su propia invención: It takes courage y This is a robbery. Estas obras sobre el coraje, el robo y el abrirse camino fueron representadas por los dos grupos.</w:t>
      </w:r>
    </w:p>
    <w:p>
      <w:r>
        <w:rPr>
          <w:b/>
          <w:color w:val="FF0000"/>
        </w:rPr>
        <w:t xml:space="preserve">id 46</w:t>
      </w:r>
    </w:p>
    <w:p>
      <w:r>
        <w:rPr>
          <w:b w:val="0"/>
        </w:rPr>
        <w:t xml:space="preserve">Enviar la noticia a un amigo Noticias Etelä-Saimaa : La obra de la juventud recluta para el verano La obra de la juventud de Lappeenranta está contratando a 21 jóvenes como consejeros de pares para sus actividades de verano. Los trabajos incluyen la asistencia en el mantenimiento de las instalaciones juveniles, la planificación de eventos y pequeñas tareas de mantenimiento y limpieza . Los trabajos de verano son para jóvenes de 14 a 17 años . Las solicitudes pueden presentarse a través de kuntarekry.fi hasta el 31 de marzo a las 15.00 horas. Además, la Oficina de la Juventud organiza un campo de trabajo de verano en el centro de acampada de Asinsaari del 2 al 6 de junio y talleres urbanos del 9 al 13 de junio.</w:t>
      </w:r>
    </w:p>
    <w:p>
      <w:r>
        <w:rPr>
          <w:b/>
          <w:color w:val="FF0000"/>
        </w:rPr>
        <w:t xml:space="preserve">id 47</w:t>
      </w:r>
    </w:p>
    <w:p>
      <w:r>
        <w:rPr>
          <w:b w:val="0"/>
        </w:rPr>
        <w:t xml:space="preserve">La racha de siete partidos perdidos del Ysikolmosten se rompió con dos victorias el fin de semana 11.3.2009 Así que en este momento los Ysikolmos llevan una racha de dos victorias . Las victorias llegaron merecidamente y con buen juego . A finales de febrero, La Pa-93 salió con confianza para acabar con su racha de derrotas . En el primer partido ÅIF fue el mejor equipo 7-5 , con Justus y Tuomas ( 1+2 ) como máximos goleadores de La Pa . El partido se decidió en el primer periodo ( 4-0 ) , donde ÅIF fue el único equipo en el campo . En el segundo periodo se sacó a Joel de la manta y se armó un equipo titular normal . El resultado fue victorias de un gol en el segundo y tercer periodo, que fueron parejos . En el segundo partido nos enfrentamos a los Tigres , que tenían partidos en campos adyacentes a la misma hora , por lo que nos enfrentamos sólo a un portero y ocho jugadores de campo . Los Tigres jugaron con calma y sabiduría y congelaron el partido. A pesar de estar en inferioridad numérica, no pudimos elevar el ritmo del partido y cansar a los rivales que no tenían fuerza. El resultado fue una derrota por 2-3 en un partido que pudo ser más . Miko-Matti y Toni marcaron los goles . Campeón del torneo Eemilille . En el último torneo de la temporada se rompió la racha de derrotas. Empezamos el primer partido con Joel - Tuomas - Teemu Taneli - Jarno - Jocke Eemil/Henkka/ Ville - Toni - Ville/Eemil/Henkka Justus - Juuso Miko-Matti - Pekka Olli - Erik El partido estuvo completamente bajo nuestro control desde el principio hasta el final . Las ocasiones del rival fueron escasas y el portero estuvo encendido . Por otra parte, también se puede mejorar la definición, ya que los goles del adversario proceden de los lanzamientos de penalti y del juego de fuerza. Seguimos perdiendo 2-1 en el último periodo , pero al final llegó la recompensa . El coraje fue suficiente y cuando se produjeron situaciones desde la línea de deslizamiento , finalmente marcamos . Miko-Matti marcó en el segundo partido consecutivo y Tuomas - Joel axis marcaron un total de 2+3 . Merecida victoria con un gran partido 3-2 . En el segundo partido nos enfrentamos al Rangers . Antes del partido acordamos continuar donde lo dejamos contra los Oilers. Para facilitar la puntuación pasamos por un test psicológico para los jugadores de hockey sueco Elitserien. La respuesta básica es: "¿Qué ves cuando estás solo contra un portero? "Los goleadores ven la portería y los jugadores de base ven al portero. El truco psicológico obviamente funcionó, porque después de sólo cinco minutos estábamos 3-0 arriba. Desafortunadamente, ese fue el final del partido y después de 10 minutos el marcador estaba 3-3. En el descanso se acordó volver al ambiente del partido de los Oilers , que también se vio en este partido durante los primeros cinco minutos . A los siete minutos del segundo periodo habíamos marcado otros tres goles. En el último periodo añadimos uno más y cuando Elmeri se encendió con su gol y lo mantuvo limpio durante los dos últimos periodos , ganamos merecidamente 7-3 .</w:t>
      </w:r>
    </w:p>
    <w:p>
      <w:r>
        <w:rPr>
          <w:b/>
          <w:color w:val="FF0000"/>
        </w:rPr>
        <w:t xml:space="preserve">id 48</w:t>
      </w:r>
    </w:p>
    <w:p>
      <w:r>
        <w:rPr>
          <w:b w:val="0"/>
        </w:rPr>
        <w:t xml:space="preserve">Truck Stop es una máquina tragaperras de cinco rodillos, nueve líneas de pago y nueve monedas. Las múltiples líneas de pago aumentan sus posibilidades de ganar. La parada del camión es el símbolo de comodín y el símbolo de dispersión. Esto significa que sustituye a cualquier otro símbolo para completar combinaciones ganadoras, excepto al símbolo Scatter Horn. El símbolo Scatter Horn es el símbolo de dispersión. Esto significa que no es necesario que aparezca en una línea en la línea de pago para ganar. Puede aparecer en cualquier lugar de los cinco rodillos, con al menos tres símbolos de cuerno disperso. Wasabi San es el plato fuerte del menú de este mes, ya que Wasabi San entra en acción. Con todos los ingredientes de una máquina tragaperras exótica, este juego te entretendrá durante horas. Y como cualquier buen restaurante de sushi, te hará volver por más. Únete al Chef Wasabi, el símbolo Wild, mientras calientas su cocina en busca de peces de bonificación y recompensas ocultas en el mercado de pescado, y los símbolos Wasabi de color verde que activan las tiradas gratis. Top Slot Machines Sun Vegas Casino - Con más de 50 juegos, incluyendo 11 jackpots progresivos para elegir, puedes relajarte y disfrutar jugando en el ambiente más fresco y con más bonos gratis que cualquier otro casino en línea en la red. Como la mayoría de los casinos en línea, el jugador debe visitar el sitio web de la empresa para acceder al software necesario. Sun Vegas Casino ofrece constantemente increíbles promociones y bonos gratuitos. Del mismo modo, el sitio cuenta con varias secciones para proporcionar al posible jugador toda la información esencial que probablemente necesite ( banca, soporte, vista previa de los juegos, etc. ) ¡InterCasino es el primer y mejor casino en línea del mundo! Son los casinos en línea más antiguos en funcionamiento que abrieron sus puertas en 1996 a los primeros jugadores en línea. Votado como el mejor casino en línea en 2001, 2002, 2003 y 2004 por los lectores de la revista Gambling Online Magazine, cuenta con una maravillosa serie de botes progresivos que han repartido millones a clientes afortunados. Sus más de 70 juegos tienen gráficos y sonido de calidad y una buena mezcla de juegos de mesa y tragaperras.</w:t>
      </w:r>
    </w:p>
    <w:p>
      <w:r>
        <w:rPr>
          <w:b/>
          <w:color w:val="FF0000"/>
        </w:rPr>
        <w:t xml:space="preserve">id 49</w:t>
      </w:r>
    </w:p>
    <w:p>
      <w:r>
        <w:rPr>
          <w:b w:val="0"/>
        </w:rPr>
        <w:t xml:space="preserve">Proyecto Metla 7084 Pérdida de nutrientes en la recolección de biomasa de abeto Objetivos En los países nórdicos, una proporción cada vez mayor de la biomasa arbórea (restos leñosos: ramas, agujas y copas) se utiliza para la producción de energía. Debido al alto contenido en nutrientes de estos restos leñosos, se ha sospechado que la retirada de los restos leñosos del bosque provocará una pérdida de productividad forestal a largo plazo. Para evaluar las consecuencias de la cosecha de árboles enteros en un sitio determinado, es importante establecer los niveles de nutrientes y modelar el contenido de nutrientes de los árboles.</w:t>
      </w:r>
    </w:p>
    <w:p>
      <w:r>
        <w:rPr>
          <w:b/>
          <w:color w:val="FF0000"/>
        </w:rPr>
        <w:t xml:space="preserve">id 50</w:t>
      </w:r>
    </w:p>
    <w:p>
      <w:r>
        <w:rPr>
          <w:b w:val="0"/>
        </w:rPr>
        <w:t xml:space="preserve">Ubicaciones de trabajo Gerente de Ventas de Área , M-Light Oy , Jyväskylä M-Light Oy es un diseñador y fabricante de iluminación de crecimiento nacional. Estamos buscando un Gerente de Ventas Regional para nuestros productos de iluminación en Finlandia Central. La tarea es presentar y vender nuestros productos a nuestros grupos objetivo, como oficinas de diseño, contratistas, arquitectos, etc. El área de ventas es toda Finlandia Central y más tarde también un área más amplia. La presentación / venta también se llevará a cabo posiblemente con un coche de demostración diseñado para este propósito. Por lo tanto, para este trabajo es imprescindible disponer de un permiso de conducir y estar dispuesto a viajar. Se valora la experiencia previa en labores de venta. Se valorará la experiencia en ingeniería eléctrica y en iluminación.</w:t>
      </w:r>
    </w:p>
    <w:p>
      <w:r>
        <w:rPr>
          <w:b/>
          <w:color w:val="FF0000"/>
        </w:rPr>
        <w:t xml:space="preserve">id 51</w:t>
      </w:r>
    </w:p>
    <w:p>
      <w:r>
        <w:rPr>
          <w:b w:val="0"/>
        </w:rPr>
        <w:t xml:space="preserve">      Productos más vendidos de Suplementos alimenticios para gatos : ¡La mejor hierba para gatos! El césped es fácil, incluso para un chucho como yo, que probablemente mataría las plantas de plástico. La mezcla de semillas y césped también contiene una especie de bolas de gel que mantienen la humedad ... " - Windy-Salla Todas las 7 opiniones ... Funcionó bien : "La hierba creció bien y a los gatos les gustaba ir a probarla de vez en cuando :) Sólo hay que tener cuidado de que los gatos no tiren el recipiente al suelo, de lo contrario se convierte en un lío terrible." Todas las 1 opiniones ... Se acabaron las babas : " Excelente producto para los que no quieren esconder la hierba de los gatos hasta que ésta brote . Ni siquiera nuestros animados ocicats consiguieron entrar en esta antes de tiempo.... " Todas las 8 opiniones ... leche para gatos : " Tengo un gato de más de 20 años al que le estoy dando leche para gatos desde hace un mes aproximadamente ... estaba en bastante mal estado , ahora está animado y la comida y la leche saben muy bien " -anna-liisa riikonen Todas las 3 opiniones ... Buen producto : " Wow fácil de hacer y muy bueno , al contrario que en la página web , , las instrucciones del tarro mencionan que la leche terminada se conservará más de 8h/frigorífico .Así que he hecho un p... " - Merja Miettunen Todas las 1 opiniones ...</w:t>
      </w:r>
    </w:p>
    <w:p>
      <w:r>
        <w:rPr>
          <w:b/>
          <w:color w:val="FF0000"/>
        </w:rPr>
        <w:t xml:space="preserve">id 52</w:t>
      </w:r>
    </w:p>
    <w:p>
      <w:r>
        <w:rPr>
          <w:b w:val="0"/>
        </w:rPr>
        <w:t xml:space="preserve"> EL SEGUNDO LIBRO DE LOS MACABEOS Se dice que este es el segundo libro de los Macabeos, como su nombre indica, pero no es propiamente así, ya que enumera muchas cosas que sucedieron antes del primer libro, y no se extiende más allá de Judas Macabeo, es decir, hasta el séptimo capítulo del primer libro, por lo que este debería llamarse el primero en lugar del segundo. Es decir, si debe llamarse un libro especial, y no el segundo libro de los Macabeos, non secundus . Pero dejamos que sea así , por el bello relato de los siete mártires de los Macabeos y su madre , y otras muchas cosas , pero parece que no es todo un acto , sino recogido de muchos libros , también hay en él un duro nudo en el capítulo 14 v. 37 sobre Rasias , que se suicidó , con el que también se atormentaron el padre Agustín y otros padres antiguos . Porque tales obras no son aceptables , ni dignas de elogio , tal vez podrían ser sufridas y bien explicadas . También escribe la muerte de Antíoco de manera muy diferente al primer libro. Y pronto dijo que, así como el primer libro debe tomarse con la Santa Biblia, este segundo debe rechazarse, aunque hay algo bueno en él. Pero todas estas cosas se dan a la lectura cristiana, para juzgar y examinar. 1. Capítulo 1. Sobre la celebración de la fiesta de la purificación en la iglesia, y sobre el redescubrimiento del fuego sagrado. Nosotros los judíos, sus hermanos que viven en Jerusalén y en toda la tierra de Judá, les deseamos a ustedes, los judíos, nuestros hermanos que están en Egipto, felicidad y salud. 2. que Dios te bendiga y se acuerde de su alianza que prometió a Abraham, Isaac y Jacob, sus fieles servidores; 3. y que te dé un corazón para que sigas siendo el creador y la fuerza de su ley; 4. y que te preste fuerza para cumplir sus mandamientos y te consuele; 5. que escuche tus oraciones y tenga misericordia de ti: y que no te abandone en tu aflicción. 6. Así rezamos continuamente por vosotros. 7. Os hemos escrito en nuestra mayor aflicción, cuando Jasón y sus huestes fueron expulsados de la tierra santa y del reino, 8. y quemaron nuestras puertas, y derramaron sangre inocente; y nosotros oramos, y el Señor nos escuchó, y le ofrecimos el pan de los panes, y encendimos lámparas, y pusimos panes de muestra. 9. Y os rogamos que ahora celebréis la fiesta de los tabernáculos con nosotros, para que escuchéis. 10. Escrito en el noveno año setenta y doscientos del reinado del rey Demetrio . 11. Nosotros, en Jerusalén y en toda Judea, con los ancianos, y Juan, deseamos a Aristóbulo, el discípulo del rey Ptolomeo, de la familia sacerdotal, y al resto de los judíos que están en Egipto, felicidad y salud. Damos gracias a Dios con toda la acción de gracias por habernos librado de un dolor tan grande , que tenía que guardar nuestras almas contra un rey tan poderoso . 12 . Porque Dios ha expulsado a nuestros enemigos de la ciudad santa hasta Persia . 13. Allí el rey y su invencible ejército fueron asesinados en la iglesia de Nane, por la traición de los sacerdotes de Nane. 14. Porque él, Antíoco, llegó allí con su amiga Diana, la diosa de las mujeres, como para casarse con ella, y para tomar todo el dinero del templo como regalo de bodas, 15. Y cuando los sacerdotes de Nane lo supieron, y él entró con algunos de ellos en la capilla, cerraron la iglesia tras él, 16. Y lo apedrearon y a todos los que estaban con él hasta la muerte; y lo cortaron en pedazos.</w:t>
      </w:r>
    </w:p>
    <w:p>
      <w:r>
        <w:rPr>
          <w:b/>
          <w:color w:val="FF0000"/>
        </w:rPr>
        <w:t xml:space="preserve">id 53</w:t>
      </w:r>
    </w:p>
    <w:p>
      <w:r>
        <w:rPr>
          <w:b w:val="0"/>
        </w:rPr>
        <w:t xml:space="preserve">El punto de Marjut 30.06.2005 Gran cantidad de libros No, todavía no he desaparecido en Turku, aquí estoy . Simplemente he estado ocupada en el trabajo ( la última semana antes de las vacaciones y todo el trabajo acumulado debe ser despejado ) y en mi tiempo libre he estado corriendo detrás de todo tipo de cosas . Ayer fue de nuevo el cumpleaños de Jussi , así que fuimos a ver La guerra de los mundos . Si te gusta la ciencia ficción clásica, te lo recomiendo. Fue mucho mejor que, por ejemplo, el Día de la Independencia , donde los extraterrestres también atacan sin previo aviso y empiezan a destrozar cosas como si fueran pasteles. Ayer nos "colamos" en una librería finlandesa en la nueva terminal de Kampi de camino a casa y salimos con dos bolsas . Me hice con estos dos: el Gran Diccionario de Insultos y el Diccionario Etimológico del Finés Moderno (me atrae el diccionario etimológico desde hace probablemente veinte años, desde que encontré uno por primera vez en la biblioteca de mi ciudad cuando era niña. El origen de las palabras me interesa desde hace mucho tiempo. ) Debo de ser una causa perdida: ¡sólo un lingüista puede comprar dos diccionarios por impulso! Jussi y yo nos alegramos mucho ( alternativamente, no al mismo tiempo) de que el Gran Diccionario de Palabras Ofensivas contuviera las palabras de búsqueda "ingeniero" , "ingeniero graduado" y "humanista" ( ¡adivina qué palabra se buscó primero y cuál lo hizo! ) Pero eso es todo en cuanto a lo ofensivo, pasemos a los libros de punto, es decir, mis no tan nuevas adquisiciones Loop-d-Loop y Shawls and Scarves . Loop-d-Loop es de Teva Durham y el libro es casi nuevo . Minna consiguió el suyo un poco antes que yo y estoy de acuerdo con ella : el libro fue en general un conocido fresco e inspirador . Me ha gustado el punto fairisle con las capas acortadas . Yo no lo tejería porque me quedaría demasiado inquieto , pero seguro que le quedaría bien a alguien que lleve tejidos de colores . Mi favorito absoluto fue el Lace Leaf Pullover , que ( me informaron ) ha sido publicado en una revista de punto antes del libro , aparentemente por Interweave Knits . Shawls and Scarves ( The Best of Knitter's Magazine ) es de 1999 . Si algunas de las fotos parecen kasari , es porque son kasari reales . El libro contiene algunos de los mejores patrones de chales de la revista Knitter's ( un lector atento probablemente podría adivinar eso por el nombre del libro ) además de algunos artículos y una página de consejos . El libro contiene patrones para chales rectangulares , chales triangulares de arriba a abajo y de abajo a arriba e incluso chales circulares . Si te gusta tejer con encaje y buscas un uso para una bufanda grande, este libro es imprescindible. Ah, sí, hay un patrón para un gorro en el libro. Por supuesto, no puedes dejarlo fuera, ¿verdad? El negro es el Gran Libro de los Insultos ("Calling names") y el azul-gris que está debajo es el Diccionario Etimológico del Finlandés Moderno ( Hace 20 años que quería un diccionario de etimología, desde muy joven me interesé por la historia de las palabras y ahora por fin lo he comprado). 27.06.2005 ¡Atención Turku! Este fin de semana habrá otro mercado medieval en Turku y Jussi y yo estaremos allí el sábado. Si nos ve entre la multitud, venga a saludar. Yo seré el que huela todos los hilos teñidos a mano y Jussi el que parezca aburrido a mi lado . No me atrevo a sugerir una reunión para tejer, no sea que el pobre hombre se aburra, pero siempre puedes enviarme un correo electrónico.</w:t>
      </w:r>
    </w:p>
    <w:p>
      <w:r>
        <w:rPr>
          <w:b/>
          <w:color w:val="FF0000"/>
        </w:rPr>
        <w:t xml:space="preserve">id 54</w:t>
      </w:r>
    </w:p>
    <w:p>
      <w:r>
        <w:rPr>
          <w:b w:val="0"/>
        </w:rPr>
        <w:t xml:space="preserve">El comercio electrónico o la compra online: el futuro del comercio La evolución y el rápido desarrollo de las tecnologías de la información han propiciado el rápido desarrollo del comercio electrónico . Una de las formas más populares de la actividad comercial online es la compra online . En 2012, los dispositivos móviles se utilizaron en todo el mundo para realizar compras por valor de unos 25.000 millones de dólares a través de Internet . El número de compras realizadas a través de Internet crece a un ritmo medio anual del 20% . Por tanto, la compra online es sin duda prometedora para el comercio . A principios de diciembre de 2013, Jykes ( Jyväskylä Region Development Company , Jykes Ltd ) organizó un evento en el que fue posible obtener información actualizada sobre el comercio por Internet de la mano de expertos en la materia que hablaron sobre la creación y el uso de tiendas en Internet , cuestiones de seguridad , métodos de pago , entrega de mercancías y mucho más . Se venden en línea productos , servicios , billetes de tren , billetes de avión , billetes de transporte local , etc. Actualmente hay un gran número de ofertas en Internet , y es muy fácil pasar de una tienda a otra , comparar , buscar precios más baratos o un servicio más rápido . Si un comprador potencial no encuentra inmediatamente un producto adecuado o no encuentra suficiente información sobre él , pasa fácilmente a la siguiente página . Por ello, es el negocio online el que debe llamar la atención del cliente hacia su propia web. El diseño externo de la página web es decisivo: sencillez, claridad e información, disponibilidad de fotos, etc. La fidelidad del cliente se consigue si está convencido de la calidad del producto y del servicio y de que la compra le resultará fácil y satisfactoria. El nivel de bonificaciones y descuentos y la comodidad de la entrega tienen un gran impacto en el pedido de productos. Incluso un pequeño inconveniente o una intrusión innecesaria pueden hacer que un cliente se niegue a comprar. Para que una persona tome una decisión positiva de compra , a veces hay que prestar atención a nimiedades como, por ejemplo, cambiar el botón "Continuar pagando" por un simple botón "Continuar". Un cliente también puede sentirse atraído por el hecho de poder comprar todos los productos que desee en un solo lugar. Para evitar la pérdida de clientes, pero también para atraer a otros nuevos, se pueden cumplir tres reglas básicas: la compra de un producto no debe crear ningún obstáculo, el acercamiento al cliente debe ser personalizado, los diferentes grupos de clientes deben ser evaluados adecuadamente. El funcionamiento continuado de una tienda online depende de factores como el gran número de productos, el precio, la calidad (marca) y el marketing. La piedra angular del éxito del marketing es la capacidad de hacer llegar la información necesaria a un cliente potencial en el momento que más le convenga. Esto significa que un comprador visita su sitio web , queda satisfecho con la gama de productos ofrecidos , hace su elección y compra el producto . Después de la compra, si lo desea, el cliente recibirá automáticamente en su correo electrónico ofertas económicas, por ejemplo, de piezas de recambio para el producto que ha adquirido. Si el comprador adquiere un producto de repostería, se le pueden sugerir acertadamente recetas para diversos pasteles y tartas. La empresa también puede anunciar otros productos de este grupo de productos en Facebook. El comercio por Internet se ha convertido en algo habitual en los últimos años y el comercio internacional por Internet se ha extendido a Finlandia. Una encuesta muestra que más del 90% de los usuarios de Internet en Finlandia tienen una actitud positiva o al menos neutral hacia el comercio en línea. Esto es una clara señal de que los usuarios han abrazado la nueva forma de servicio . Finlandia es un país muy adecuado para el comercio por Internet , debido a la alta calidad de vida de la población , el elevado número de ordenadores y conexiones a Internet , la profunda confianza en el comercio y las largas distancias y el hecho de que la gente ha estado utilizando y acostumbrándose a las conexiones telefónicas durante bastante tiempo . El número de compras está aumentando a través de las conexiones móviles . Las estadísticas muestran que los jóvenes están acostumbrados a gastar más dinero en Internet, pero las generaciones mayores también están cambiando sus hábitos de gasto. Es cierto que el comercio por Internet no sustituye a</w:t>
      </w:r>
    </w:p>
    <w:p>
      <w:r>
        <w:rPr>
          <w:b/>
          <w:color w:val="FF0000"/>
        </w:rPr>
        <w:t xml:space="preserve">id 55</w:t>
      </w:r>
    </w:p>
    <w:p>
      <w:r>
        <w:rPr>
          <w:b w:val="0"/>
        </w:rPr>
        <w:t xml:space="preserve">El pastor Usko Katto, de la Iglesia Pentecostal de Tampere, escribió un artículo en la revista Shepherd plus ( 4/2013) sobre las funciones del liderazgo eclesiástico a la luz de la Biblia. El escrito de Usko Katto no es bíblico y es realmente peligroso , ya que trata de suplantar y anular el liderazgo de la iglesia local según el orden del Nuevo Pacto . Le insto a que estudie y compruebe mi escrito a través de la Palabra de Dios con la oración . Usko Katto escribió : "El liderazgo de la iglesia plana no es bíblico . Dios designó líderes tanto en el Antiguo como en el Nuevo Testamento a través de los cuales habló al pueblo . Dios ha designado líderes tanto en la era del viejo como del nuevo pacto, para dirigir la iglesia. El Señor siempre ha puesto el liderazgo en la iglesia para que Dios mismo pueda dirigir su iglesia . El Antiguo y el Nuevo Pacto son pactos diferentes , en los que el liderazgo también se sitúa en la iglesia de forma diferente . En el Nuevo Pacto no existe el orden de liderazgo que había en el Antiguo Pacto . En el Nuevo Pacto , Dios nombró un grupo de hombres en cada localidad , ancianos ( supervisores , pastores ) , que son todos los pastores y líderes , cuyo trabajo es dirigir la iglesia en la localidad juntos . Esta es la innegable enseñanza bíblica de la era de la Nueva Alianza . Más adelante señalaré con qué claridad podemos ver en la Biblia que las iglesias locales de la Nueva Alianza siempre fueron dirigidas por ancianos juntos , no por un solo hombre . Faith Roof escribió : La Biblia presenta un liderazgo espiritual claro y nítido , que comenzó con Abraham y Moisés y continuó a través de los jueces , reyes y profetas hasta los apóstoles y líderes de la iglesia . Fue a través del liderazgo espiritual que Dios dio su Palabra y su bendición. A través de los líderes se dirigió al pueblo y educó a los suyos. Las organizaciones laicas requieren un liderazgo claro y un orden de liderazgo . La enseñanza bíblica sobre la importancia de la autoridad y el respeto a la misma apunta a esto. El liderazgo no es de temer, ¡es de Dios! El liderazgo representa la posición misma de Dios como líder de todas las cosas. Es el Dios del orden. En la Biblia podemos ver claramente que, por ejemplo, el orden de la vida eclesiástica de la Antigua Alianza y de la Nueva Alianza son muy diferentes. Es cierto que en el Nuevo Pacto los ancianos deben dirigir la iglesia y enseñar a la iglesia . No hay ningún problema. Sin embargo, el orden de la iglesia del Nuevo Pacto no incluye que Dios hable, construya y bendiga a la iglesia sólo a través de los líderes de la misma. Col 3: 14 Pero, además de todo esto, revestíos de amor, que es el vínculo de la perfección. 15 Y que la paz de Cristo reine en vuestros corazones, a la que también habéis sido llamados en un solo cuerpo, y sed agradecidos. 16 Que la palabra de Cristo habite abundantemente en vosotros, enseñándoos y amonestándoos unos a otros con toda sabiduría, con salmos, himnos de acción de gracias y cánticos espirituales, cantando con gratitud a Dios en vuestros corazones. 17 Y todo lo que hagáis de palabra o de obra, hacedlo todo en nombre del Señor Jesús, dando gracias a Dios Padre por medio de él. Efesios 5: 19 Hablando entre vosotros con salmos e himnos de acción de gracias y cánticos espirituales, cantando y entonando melodías en vuestros corazones al Señor, 20 dando siempre gracias a Dios y al Padre por todo en el nombre de nuestro Señor Jesucristo. Pablo enseñó a las iglesias de Colosas y Éfeso, exhortándolas a enseñarse y amonestarse mutuamente mediante la palabra de Dios y los cantos espirituales... La clara enseñanza de la Biblia es que Dios habla y bendice a su pueblo a través de toda la iglesia , de manera que la iglesia se edifica y se edifica mutuamente independientemente de los ministerios . Efesios 4: 13 hasta que todos lleguemos a la comunión en la fe y en el conocimiento del Hijo de Dios , a la plena estatura de la humanidad , a la plenitud de la estatura de la plenitud de Cristo , 14 para que ya no seamos menores de edad a la deriva y zarandeados por toda perversión de la doctrina, y por la necedad de los hombres, y por los artificios del error ; 15 sino que, en la verdad, estemos en el amor ,</w:t>
      </w:r>
    </w:p>
    <w:p>
      <w:r>
        <w:rPr>
          <w:b/>
          <w:color w:val="FF0000"/>
        </w:rPr>
        <w:t xml:space="preserve">id 56</w:t>
      </w:r>
    </w:p>
    <w:p>
      <w:r>
        <w:rPr>
          <w:b w:val="0"/>
        </w:rPr>
        <w:t xml:space="preserve">19.40 N 19 3 x 800 m , N 17 3 x 800 m Debido a la falta de participantes, algunas series se han combinado en la misma salida . Los números no se utilizarán en los relevos rápidos ( 4x 100 m y pruebas de tiempo ) Los números sólo se utilizarán en los relevos largos ( 4 x 300 m y distancias más largas ) Horario sujeto a cambios . Confirmación final de la participación 30 min antes del comienzo de la prueba, por excepción al reglamento . Las medallas de PSM se entregarán a los tres primeros clasificados inmediatamente después de la resolución de los resultados . PSM-mensaje en Raahe 24.6.2014 a las 18.00 Escrito por Kaija Mainio Vesa de Raahe organizará el PSM-mensaje en el parque deportivo de Koivuluodon el martes 24.06. a las 18:00 . Se pide a los funcionarios que lleguen a más tardar a las 17.30 . ¡Bienvenido ! Pruebas : M: 4 x 100m , 4 x 400m , 4 x 1500m N: 4 x 100m , 4 x 400m , 4 x 800m M19 : 4 x 100m , 4 x 400m , 3 x 800 m , 4 x 100m carrera N19 : 4 x 100m , 4 x 400m , 3 x 800 m , 4 x 100m carrera M17 : 4 x 100 m , 4 x 300 m , 3 x 800 m , 4 x 100 m aj N17 : 4 x 100 m , 4 x 300 m , 3 x 800 m , 4 x 100 m aj Fechas de los Campeonatos del Mundo 2014 Escrito por VP Los Campeonatos de ruta y de cross ya se han celebrado . A continuación, las carreras de campo a través en Vaasa el 15.6.14. Los Campeonatos del Mundo de este año se celebrarán en Lahti el 5-6.7.14. Los Juegos Kaleva se celebrarán en Kuopio a finales de julio y agosto. En el sitio web de la SUL encontrará información más detallada sobre cada concurso. Raahe Vesa consiguió un muy buen éxito en la primera parte de la Vattenfall-Seurapussacup del Distrito de Ostrobotnia del Norte , que se celebró en Oulu el 5.6.14. Vesa consiguió ocho victorias individuales y también se hizo con el primer puesto en tres categorías, concretamente en la de niñas y niños de 11 años y en la de T15 4x100 m. En el total de puntos quedamos bien terceros . Hey Todos los que participen en el control de alojamiento de la Escuela Central , recibirán su propia tarjeta de identificación . Con esta tarjeta puedes comer en la pista de hielo e ir a un concierto . Las tarjetas se pueden recoger en la Escuela Central en los turnos de tarde de 16.00 a 23.00 , el miércoles 4.6 . a partir de las 16.00 . Como aficionado Principales socios En colaboración con el Raahe Vesa El Raahe Vesa es un club de atletismo fundado en 1921 , cuyo programa deportivo ha sido muy amplio y exitoso a lo largo de su historia , incluyendo béisbol , fútbol , voleibol , esquí , lucha y atletismo . En la actualidad, el deporte del club es el atletismo, en el que ha sido el club preferido durante décadas de forma ininterrumpida. Los atletas del Raahe Vesa han tenido un rendimiento extraordinario a lo largo de la historia del club, ganando campeonatos olímpicos, mundiales y europeos con los colores del club, por no mencionar más de 150 campeonatos finlandeses y casi otras tantas medallas de plata y bronce. Raahe Vesa mueve a los niños, jóvenes y adultos, desde los aficionados hasta los deportistas de alto nivel de los diferentes grupos de edad. En este sitio web puede encontrar más información sobre las actividades actuales del club.</w:t>
      </w:r>
    </w:p>
    <w:p>
      <w:r>
        <w:rPr>
          <w:b/>
          <w:color w:val="FF0000"/>
        </w:rPr>
        <w:t xml:space="preserve">id 57</w:t>
      </w:r>
    </w:p>
    <w:p>
      <w:r>
        <w:rPr>
          <w:b w:val="0"/>
        </w:rPr>
        <w:t xml:space="preserve">Cultura Las vacaciones de Navidad van llegando poco a poco a su fin también en Rusia. En honor al Año Viejo y al Año Nuevo finlandés, que se celebra el 13 de enero, he aquí algunas cosas rusas para celebrar la Navidad y el Año Nuevo. ¡Feliz Año Nuevo 2013 ! El libro "Kostamus" de Jyrki Koulumiemi, antiguo periodista económico de YLE, es una interesante descripción de la época dorada del comercio oriental en los años 70 y 80. El libro es una biografía de Risto Kangas-Ikkala, un ingeniero graduado que se convirtió en director general de la empresa constructora Finn-Stro a los treinta años. Hablando de canciones rusas de verano, enseguida me vienen a la mente muchas canciones bonitas y un par de ellas un poco molestas de hace años . Aquí están ambas para que las disfruten, ya que el verano está en pleno apogeo también en Finlandia . Cuéntanos tus éxitos veraniegos favoritos en los comentarios. Como demostraron las abuelas de Buranovo, la cultura tradicional de los pueblos pequeños e indígenas de Rusia sigue viva y respirando. No siempre ha sido así: en la Unión Soviética, los pueblos pequeños fueron a veces muy exprimidos y las culturas y lenguas minoritarias fueron destruidas y ocultadas. ¿Sabías que en Carelia se celebraba desde hace años un festival internacional de humor "Kindasovo"? Hace dos años, mi familia y yo asistimos a este festival de humor y folclore que cumple 25 años.</w:t>
      </w:r>
    </w:p>
    <w:p>
      <w:r>
        <w:rPr>
          <w:b/>
          <w:color w:val="FF0000"/>
        </w:rPr>
        <w:t xml:space="preserve">id 58</w:t>
      </w:r>
    </w:p>
    <w:p>
      <w:r>
        <w:rPr>
          <w:b w:val="0"/>
        </w:rPr>
        <w:t xml:space="preserve">La orquesta de danza Harri Lehtonen &amp; Silver, con sede en Pori, ha estado de gira principalmente por el sur de Finlandia. El abanico de la orquesta es muy amplio, desde Oskar Merikanto hasta Roy Orbison... Gracias a la amplia gama de su repertorio, a la ejecución rítmica de su música y a lo bailable que resulta la música que interpretan, Harri Lehtonen &amp; Silver es una orquesta muy popular en salones de baile, restaurantes y diversos eventos privados como bodas, cumpleaños, fiestas de empresa, etc.</w:t>
      </w:r>
    </w:p>
    <w:p>
      <w:r>
        <w:rPr>
          <w:b/>
          <w:color w:val="FF0000"/>
        </w:rPr>
        <w:t xml:space="preserve">id 59</w:t>
      </w:r>
    </w:p>
    <w:p>
      <w:r>
        <w:rPr>
          <w:b w:val="0"/>
        </w:rPr>
        <w:t xml:space="preserve">¡Maitohapot Mensajes Públicos El turno de fútbol sala de Helinä Rintapumpu hoy tendría mucho espacio para los entusiastas ! En 20-21 Hakaniemi bajo el mercado Arena Center . Si tiene alguna duda, llame a Mirva 050 3619035. ¡Vaya, sí! ¡Hace 11 meses Mikaela Hola , nos he encontrado el Pipo de Ácido Láctico PERFECTO de Etsy ! El gorro es originalmente para niños, pero he preguntado si es posible pedirlo en talla de adulto y así es. ¿Qué te parece? Habría algún interés en conseguir este tipo de gorro . Tendríamos que pedir al menos 10 y el precio de la capilla rondaría los 32€ + gastos de envío . El vendedor sugirió que la forma más fácil de hacer este diseño sería en versión acanalada para adultos , pero supongo que es algo que hay que pensar . Andreas Ina en el lío . hace 11 meses Sanna incluida . hace 11 meses Anne ¡Hola lecheras! ¿Cuántos de ustedes vendrán con nosotros en el turno del miércoles? Es posible que empiece ya esta semana. Y si todavía no está dentro, así que fuera también puede venir con nosotros a jugar. ¡Anne Ina Mikaela Futsal-fee ! Hola Anniina tu pago sigue sin aparecer , ¿ participas en el turno ? Ahora se están produciendo varias cancelaciones para el turno de fútbol sala : Ina , Saara Tamminen y Sandra que apenas pueden participar por lo que tendré que cobrar a todos una cuota extra si no conseguimos más participantes para el turno . Anna B expresó al menos en algún momento su interés por el turno del domingo, ¿qué tal si juegas? E Ina, ¿has conseguido que alguien te acompañe en el turno? T:Miksu Hace 12 meses Ulla Ha habido unos cuantos interesados a los que les he prometido venir a probar el fútbol sala antes de pagar la cuota completa de la temporada . Creo que estaría bien y sería justo que ahora soportaran el dinero extra necesario de todos . Supongo que no importa que los Gotas de Leche tengan preparados unos cuantos dieces para guantes, etc. ¡Ahora todos a los entrenamientos del domingo, para que los nuevos se incorporen! Hace 12 meses Anna Moikka , ahora tengo que celebrar mi participación en su turno / serie del domingo.Lo siento . Ripu consiguió una venta milagrosa de turno propio y decidió apuntarse a la serie con su propia banda . Nada más que gracias por los partidos de la temporada pasada y buena suerte a los Maitiks. ¡Ina Ulla pagó! Hace 11 meses Anniina Heippa , pagué hace unos días. ¡Hace 11 meses Anniina RiPu futsalvuoro es 20.9 . a partir de los viernes en 20-21 Hakaniemi mercado bajo el Centro de Arena ! Si te interesa venir a jugar alguna vez , pues la cuota única es de unos 5e . El próximo viernes tenemos 8 inscritos . Uno de los entrenadores estará allí al menos la primera vez .</w:t>
      </w:r>
    </w:p>
    <w:p>
      <w:r>
        <w:rPr>
          <w:b/>
          <w:color w:val="FF0000"/>
        </w:rPr>
        <w:t xml:space="preserve">id 60</w:t>
      </w:r>
    </w:p>
    <w:p>
      <w:r>
        <w:rPr>
          <w:b w:val="0"/>
        </w:rPr>
        <w:t xml:space="preserve">Deiraman Personajes Subtítulo Más Nombre : Brigit Edad , raza , SP : Alrededor de los 18 años , una hada liliputiense . Historia : Bridgit nació , como todas las hadas liliputienses , en las vigorosas profundidades del bosque de Caway , de una gota de agua o de un capullo de flor o de un rayo de sol sobre una superficie de piedra brillante . Sin embargo, ya desde muy joven se dio cuenta de que nunca se sentiría cómoda en la sociedad liliputiense, viviendo de y para la naturaleza, vistiendo pétalos de flores y charlando con los animales. Por supuesto, los oídos liliputienses también escucharon historias de la gran ciudad , de un tipo de vida diferente . A Bridgit le encantaba la idea de una ciudad que nunca duerme , de todo tipo de especies y personajes en un solo lugar , pero sobre todo anhelaba los sonidos , los colores y todo lo que no se encontraba en la suave y pacífica sociedad liliputiense . El día de su decimosexto cumpleaños , Bridgit naturalmente hizo las maletas y partió hacia esta prometida Ciudad de la Ciudad . Carácter: Bridgit es fuerte, voluntariosa y valiente, pero sorprendentemente noble. El hecho de trasladarse del bosque a la ciudad hizo que Bridgit se volviera algo cínica, pero no es maliciosa. Bridgit es muy consciente del estilo, estética y amante de la belleza. Sabe dibujar y coser ella misma, y para ella es importante estar siempre bien arreglada. Relaciones : No se mencionan Armas : No lucha , se escapa fácilmente debido a su pequeño tamaño , muerde cuando es necesario . Vida/trabajo : Bridgit vive en su caja nido colgada del tejado del centro comercial Wellarne , trabaja como tatuadora en el mismo edificio . Sus diseños de moretones son precisos y populares , incluyendo una mariposa en su propia pierna , que es todo su propio trabajo .</w:t>
      </w:r>
    </w:p>
    <w:p>
      <w:r>
        <w:rPr>
          <w:b/>
          <w:color w:val="FF0000"/>
        </w:rPr>
        <w:t xml:space="preserve">id 61</w:t>
      </w:r>
    </w:p>
    <w:p>
      <w:r>
        <w:rPr>
          <w:b w:val="0"/>
        </w:rPr>
        <w:t xml:space="preserve">El gasto económico neoliberal ha llegado al final del camino . Los estados -nosotros- hemos tenido que pagar la factura de la burbuja y su estallido provocado por los riesgos del poder del dinero y sus propias bonificaciones. Es el momento de recuperar el poder del capital y de hablar del capitalismo y de por qué es necesaria la socialdemocracia, para que el capitalismo no esclavice , subyugue , explote , y mucho menos convierta a las personas en mercancías o factores de producción . En Finlandia, es innegable que las desigualdades de ingresos y de salud han aumentado desde que los socialdemócratas estaban en el gobierno a finales de los años 90. También fue un error elevar la economía por encima de la sociedad . ¿No es hora de decir que nos hemos equivocado en nuestras políticas y que esto no es lo que queríamos? Y que es precisamente porque reconocemos que hemos cometido errores por lo que estamos cambiando nuestra política ¿No es hora de decir que la forma de hacer las cosas en el país fue un error? Porque no hemos aceptado el mercado gris ni la explotación de las personas en el pasado. Pero, por el contrario, nos cuidamos de no enfrentar a los pobres cuando el verdadero enemigo son los tratamientos de choque del capitalismo internacional, que han obligado a la gente a abandonar sus hogares y buscar refugio en otros lugares. ¿No nos corresponde producir conceptos para el debate social que sustituyan a los del neoliberalismo en consonancia con nuestros valores? ¿Acaso la batalla política no consiste siempre en que las palabras y los hechos estén en equilibrio, no en conflicto? Jutta , no aceptes ser un parabrisas de los ex presidentes . Cuando Paavo Lipponen dijo en la conferencia del partido SDP, al dejar la presidencia: "He dado a mi partido casi todo" , me gustaría que dijera: "He dado a mi partido mi juventud, mi integridad y todo para mantener viva la llama de nuestros valores" . "Y te lo agradezco.</w:t>
      </w:r>
    </w:p>
    <w:p>
      <w:r>
        <w:rPr>
          <w:b/>
          <w:color w:val="FF0000"/>
        </w:rPr>
        <w:t xml:space="preserve">id 62</w:t>
      </w:r>
    </w:p>
    <w:p>
      <w:r>
        <w:rPr>
          <w:b w:val="0"/>
        </w:rPr>
        <w:t xml:space="preserve">Nuevo edificio de servicios junto a la residencia de ancianos de Johannisberg La ciudad de Porvoo está iniciando el proceso de planificación y contratación de un nuevo edificio de servicios. Está previsto construir la casa de servicios en Johannisberg a lo largo de 2013. Comunicado de prensa 31.5.2011 El Comité Social y Sanitario decidió en su reunión del 24 de marzo iniciar el proceso de contratación según la propuesta de Pia Nurmee, Directora de Servicios Sociales y Sanitarios. El Consejo Municipal debatirá el asunto el 6 de junio y el Consejo Municipal el 15 de junio . El cambio en la estructura de los servicios para personas mayores se está llevando a cabo de acuerdo con el Programa de Política de Envejecimiento En 2010, el Consejo Municipal aprobó el Programa de Política de Envejecimiento de la Ciudad de Porvoo 2010-2020. El programa apoya y orienta la planificación, aplicación y desarrollo de servicios para las personas mayores. El programa se basa en las recomendaciones nacionales de calidad para los servicios destinados a las personas mayores y en los cambios en la estructura de edad de la población. El número de personas mayores de 75 años en Porvoo aumentará en unos 1.500 para 2020. La necesidad de viviendas de cuidados intensivos aumentará en unas 140 plazas de aquí a 2020. En 2013 se necesitarán 60 plazas y en 2017, otras 60-80. Las plazas adicionales de alojamiento de cuidados intensivos que se necesitan en 2013 no pueden alojarse en los edificios de servicios existentes y requerirán un nuevo edificio. La Comisión de Sanidad y Asuntos Sociales ha decidido que la ampliación de los servicios para las personas mayores en la zona de Johannisberg se llevará a cabo principalmente en 2013 y 2017. La nueva unidad de cuidados intensivos prevista en la zona de Johannisberg contará con 60 plazas en dos plantas , divididas en cuatro hogares de grupo . Este proyecto es el primer paso en la transformación de la estructura de servicios del área de Johannisberg hacia un enfoque de atención ambulatoria. La renovación de la residencia de ancianos y los posibles nuevos edificios se llevarán a cabo entre 2014 y 2016. Se ha iniciado un cambio de zonificación en el lugar y se ha elaborado un plan de proyecto para la nueva residencia de servicios, dice Marlit Backman, directora de los servicios de ancianos . Ahora solo se está licitando la construcción. De acuerdo con la recomendación del programa político sobre el envejecimiento, la ciudad deberá gestionar en el futuro las instalaciones en las que se preste atención las 24 horas del día. Los servicios pueden prestarse internamente o mediante subcontratación. En la primera fase del proyecto de la casa de servicios de Johannisberg, solo se licitará la construcción. En 2012 se decidirá el método de producción del servicio de atención, que se incluirá en el presupuesto de funcionamiento del sector. El presupuesto neto de funcionamiento del servicio será de unos 1,7-2,3 millones de euros - El plan de inversiones de la ciudad no incluye ninguna partida para la construcción del centro de servicios. El proyecto de construcción se sacará a concurso, y un inversor externo construirá el edificio y lo alquilará a la ciudad con un contrato de arrendamiento a largo plazo de 25 años. El objetivo es que el edificio sea propiedad de un inversor sin ánimo de lucro que podrá obtener préstamos subvencionados y ayudas a la inversión de la ARA para las obras. Nuestro objetivo es garantizar que el nivel de alquiler sea razonable y que la renta total pagada por los residentes del edificio sea igual a la renta pagada por la ciudad al inversor", continuó Boström.</w:t>
      </w:r>
    </w:p>
    <w:p>
      <w:r>
        <w:rPr>
          <w:b/>
          <w:color w:val="FF0000"/>
        </w:rPr>
        <w:t xml:space="preserve">id 63</w:t>
      </w:r>
    </w:p>
    <w:p>
      <w:r>
        <w:rPr>
          <w:b w:val="0"/>
        </w:rPr>
        <w:t xml:space="preserve">Examen clínico de pacientes 19.11.2014 a las 8.30-15.30 La formación está dirigida a los profesionales y estudiantes de la salud que participan en el examen clínico de los pacientes y la evaluación de la salud y el bienestar de los pacientes en diferentes entornos de trabajo. Contenido e impartición La formación se centrará en el examen clínico de los pacientes y en las habilidades de interacción que forman parte esencial de este proceso. El día cubrirá las técnicas de examen clínico para la exploración del corazón y los pulmones, los oídos y la garganta, y el abdomen, que la enfermera necesitará para apoyar la toma de decisiones independiente, por ejemplo en la consulta de la enfermera o al evaluar la necesidad de tratamiento en el servicio de urgencias.</w:t>
      </w:r>
    </w:p>
    <w:p>
      <w:r>
        <w:rPr>
          <w:b/>
          <w:color w:val="FF0000"/>
        </w:rPr>
        <w:t xml:space="preserve">id 64</w:t>
      </w:r>
    </w:p>
    <w:p>
      <w:r>
        <w:rPr>
          <w:b w:val="0"/>
        </w:rPr>
        <w:t xml:space="preserve">Medidas tomadas Pan y vino Mejor después del cambio 19.08.2003 EL TIEMPO TEMPORAL SE LLAMA cuando Dios llama al hombre en particular . Él nos llama al arrepentimiento y a acercarnos a Él. Por ejemplo, alguien puede experimentar en la naturaleza estar cerca de Dios. En medio del silencio de la naturaleza, en medio de la belleza, se puede buscar sentir aún más la presencia de Dios. En medio de la crisis, el hombre busca instintivamente la ayuda de Dios, un poder mayor. A veces puede ser que uno no sienta que Dios está ayudando . Y tal vez lo que más teme que ocurra, ocurra a pesar de sus súplicas de ayuda. Sólo después puedes ver el propósito de Dios en lo que ha sucedido y darte cuenta de que estaba allí para ti . Por supuesto, también puede darse el caso de que una persona se amargue y piense que Dios no existe porque no ha respondido a la llamada como le hubiera gustado. En nuestro trabajo, hemos oído decir a la gente que es cobarde pedir ayuda a Dios cuando estás en apuros y en los días buenos no te acuerdas de Él para nada. Sin embargo, la Biblia dice que en el día de la angustia debemos invocar a Dios y él nos ayudará. Preguntamos a algunas personas qué es el arrepentimiento. Uno dijo que el arrepentimiento es cambiar un aparato o cosa para que funcione mejor después. La vida debe cambiar para ser mejor después del cambio. Sin embargo, algunos de nosotros estamos tan desanimados que nos cuesta creer que haya algo bueno en nosotros mismos. Y puede ser que alguien menosprecie sus propias buenas cualidades y acciones. Queremos apoyar y animar a todos a cuidar y ayudar a sus semejantes. La ayuda y el apoyo pueden ser cosas pequeñas a nuestros ojos, pero son importantes para quien las recibe. Si ayudas a otra persona, quizá tu propia vida sea mejor y tenga más sentido. ¿Es el momento de pararme a pensar qué podría cambiar en mi propia vida? Hay momentos en la vida de los seres humanos y de las comunidades humanas en los que uno se enfrenta a opciones y decisiones particulares. Los textos de hoy son el Salmo 81:9-17 , Génesis 18:20-32 , Hebreos 3:15-19 y Mateo 11:20-24. ¿Han notado alguna vez la mancha de suciedad en su ropa y se han preguntado de dónde viene? ¿Cómo no se han dado cuenta? A veces un pensamiento o una actitud maligna se cuela en tu vida de la misma manera. No te das cuenta de una mala actitud o pensamiento hasta que la tienes por un tiempo . Es fácil que actitudes dañinas se cuelen en la vida de un cristiano. Es fácil desconfiar de los llamados pecados públicos , pero no advertir que la vida Leer más ... Los burros se siguen utilizando como caballos de trabajo en muchos países. En estos países suele haber hogares de descanso para burros. Los burros son rescatados de los hogares de descanso por diversas razones. Algunos son demasiado viejos para el trabajo pesado, otros se dejan morir solos porque no son trabajadores suficientemente eficientes. Algunos burros están en plena edad de trabajar, pero han sufrido abusos o cualquier otro tipo de maltrato. Leer más ...</w:t>
      </w:r>
    </w:p>
    <w:p>
      <w:r>
        <w:rPr>
          <w:b/>
          <w:color w:val="FF0000"/>
        </w:rPr>
        <w:t xml:space="preserve">id 65</w:t>
      </w:r>
    </w:p>
    <w:p>
      <w:r>
        <w:rPr>
          <w:b w:val="0"/>
        </w:rPr>
        <w:t xml:space="preserve">Comida limpia y real La comida de hoy en día es muy limpia, demasiado limpia y procesada. La comida limpia de la que hablo aquí es la comida natural y sin procesar. El tipo de comida que todavía se comía hace 100 años. Este alimento limpio y natural contiene las vitaminas, los minerales, los oligoelementos, las fibras, las grasas son prensadas en frío y orgánicas. Los alimentos puros "carecen" de azúcares añadidos, aditivos, grasas procesadas y residuos tóxicos en la medida de lo posible en el mundo actual. El exceso de azúcar y las grasas de mala calidad interfieren en el metabolismo normal, lo que provoca fatiga, disminución de la inmunidad, kilos de más y otros males. Por supuesto, los alimentos locales y ecológicos no son en sí mismos una garantía de salud. También se pueden convertir en bombas de azúcar y se puede comer demasiada grasa . Así que la moderación está a la orden del día. ¿Por dónde empezar? Hay que tener cuidado a la hora de comprar pan integral, porque muchos de ellos no contienen más que harina de trigo blanco. Aumente el uso de las bayas locales . Consiga o saque una batidora de su armario y prepare un precioso "batido" para el desayuno, la merienda o el tentempié . Añade muchas bayas, plátano para endulzar, yogur sin sabor si te gusta o incluso leche de avena. También puedes añadir salvado de avena o harina de lino. Las posibilidades son infinitas y se pueden inventar nuevas versiones a voluntad. Y las bayas también son maravillosas sobre las gachas.</w:t>
      </w:r>
    </w:p>
    <w:p>
      <w:r>
        <w:rPr>
          <w:b/>
          <w:color w:val="FF0000"/>
        </w:rPr>
        <w:t xml:space="preserve">id 66</w:t>
      </w:r>
    </w:p>
    <w:p>
      <w:r>
        <w:rPr>
          <w:b w:val="0"/>
        </w:rPr>
        <w:t xml:space="preserve">Alquiler de coches de Portugal EasyTerra Alquiler de Coches Portugal es una empresa independiente. Nuestro sistema compara las tarifas de conocidas empresas de alquiler de coches, lo que le permite reservar un coche de alquiler económico en cualquier lugar, incluso en el caso de que su destino sea Portugal. Ciudades populares en Portugal Los precios anteriores son precios diarios para alquileres de 7 días o más . Para más información sobre las tarifas diarias, haga clic aquí. Acerca de Portugal Alquiler de coches Portugal Introducción Portugal es un popular destino de vacaciones. Este país de Europa occidental ofrece a sus huéspedes hermosas playas, buen alojamiento y paisajes increíbles. Las ciudades de Lisboa y Oporto merecen especialmente una visita y ofrecen una deliciosa cocina mediterránea. El clima soleado hace que el viaje sea perfecto. Historia Los primeros habitantes del Portugal moderno fueron los celtas y los lusitanos. A partir del año 200 a.C. el país fue habitado por los romanos, que permanecieron durante unos 600 años. Tras una breve ocupación germánica, los moros musulmanes tomaron el control. La ocupación árabe duró siglos. El Reino de Portugal surgió en el año 1100. Portugal se separa de Galicia y el país es declarado independiente por Enrique, Conde de Borgoña. Tras su muerte, el poder pasó a su hijo Alfonso Henriques . Alfonso se convirtió en el primer rey oficial de Portugal. En 1385, Juan I subió al trono y evitó que Portugal cayera bajo el dominio de los países vecinos. En los siglos XV y XVI, Portugal se convirtió en una gran potencia colonial. A principios del siglo XVI, Portugal ocupó varias regiones de África, América y Oriente Medio. Sin embargo, Felipe II de España se convirtió en gobernante de Portugal en 1580. La ocupación española duró hasta 1640, cuando el duque de Braganza dio un golpe de estado y se convirtió en rey de Portugal, cambiando su nombre por el de Juan IV. La capital del país, Lisboa, sufrió un terremoto en 1775 que destruyó la ciudad y otras partes de Portgal . En 1807, Napoleón y su ejército conquistaron rápidamente Portugal. Sin embargo, Portugal pudo expulsar a los soldados franceses que quedaban en 1812 con la ayuda de Gran Bretaña. Entre 1808 y 1821, la capital de Portugal fue Río de Janeiro, en Brasilia. Brasil declaró su independencia en 1822 y Lisboa volvió a ser la capital de Portugal. Un siglo después ( 1910 ), el reino se disolvió. Portugal se convierte en una república y Teófilo Braga se convierte en el primer presidente del país. La inestabilidad política fue una característica del periodo, con sucesivos gobiernos y nueve presidentes que dimitieron. Poco después comenzó la Primera Guerra Mundial y un Portugal económicamente inestable se unió a los Aliados. El gobierno republicano fue derrocado por una revolución nacionalista de derechas en 1926 y Antonio de Oliveira Salazar fue presidente de Portugal hasta 1968. Las políticas de Salazar eran una mezcla de corporativismo católico y fascismo . Durante la Guerra Civil española se puso del lado de Franco ( 1936-1939 ) . Durante la Segunda Guerra Mundial Portugal permaneció sin ocupar . Posteriormente, Portugal fue miembro fundador de la OTAN ( Organización del Tratado del Atlántico Norte ). La presidencia de Salazar se caracterizó por las guerras coloniales . El régimen de Salazar quedó aislado internacionalmente. Durante la "Revolución de los Claveles" de 1974, el liderazgo de la derecha de Salazar llegó a su fin. Portugal se convirtió en una democracia política y el gobierno cambió de derecha a izquierda a intervalos frecuentes. En 1986 Portugal se convirtió en miembro de la Unión Europea ( UE ) . En la década de 1990 el país devolvió la colonia de Macao a los chinos . A partir de ese momento, Portugal dejó de ser una potencia colonial. Sociedad y cultura</w:t>
      </w:r>
    </w:p>
    <w:p>
      <w:r>
        <w:rPr>
          <w:b/>
          <w:color w:val="FF0000"/>
        </w:rPr>
        <w:t xml:space="preserve">id 67</w:t>
      </w:r>
    </w:p>
    <w:p>
      <w:r>
        <w:rPr>
          <w:b w:val="0"/>
        </w:rPr>
        <w:t xml:space="preserve">Encuentra Hoteles en Torrejon De Ardoz Hoteles baratos en Torrejon De Ardoz ¿Estás buscando el hotel perfecto para tu viaje a Torrejon De Ardoz , pero no sabes por dónde empezar? No tienes que ir más lejos, ya que en eBookers hemos reunido más de 100.000 ofertas de hoteles diferentes de todo el mundo para que puedas hacer todos los preparativos de tu viaje en un solo lugar; de forma fácil, rápida y, sobre todo, al precio más bajo posible. Torrejón de Ardoz es una ciudad con mucho que hacer y ver, por eso es tan importante encontrar un hotel que se adapte a tus necesidades y planes de viaje. Puede comenzar su búsqueda de hoteles adecuados introduciendo las fechas en las que desea alojarse en el motor de búsqueda de arriba y, si tiene vuelos que reservar, también puede buscar vuelos adecuados a Torrejón de Ardoz . Hemos construido nuestro motor de búsqueda para satisfacer una amplia gama de necesidades, para que todo el mundo pueda encontrar el hotel de su elección en Torrejón de Ardoz de forma rápida y sencilla. Por ejemplo, si estaba buscando un hotel lo más cerca posible del centro de la ciudad, puede ordenar los resultados de la búsqueda por ubicación, para que pueda ver los hoteles en el mapa. También puede ordenar los hoteles en los resultados de la búsqueda por clasificación de estrellas, opiniones de los clientes y precio para encontrar el hotel que mejor se adapte a sus necesidades. Si, por ejemplo, el acceso inalámbrico a Internet es un requisito indispensable para su estancia, puede elegir que se muestren sólo aquellos hoteles en los que pueda conectarse a Internet. Si llega con suficiente antelación, a menudo podemos ofrecerle otras ventajas adicionales que no obtendrá en otros lugares. Las posibles ventajas adicionales incluyen un porcentaje de descuento en el precio total de su estancia, tres noches por el precio de dos, o puede obtener un desayuno gratuito incluido en el precio de su habitación. Si hay más de una persona que va a viajar, es fácil reservar habitaciones para un grupo más grande a la vez, ya que puede reservar varias habitaciones en una sola reserva. Si yo fuera tú, no esperaría más, empezaría a buscar el hotel más adecuado en Torrejón De Ardoz ahora mismo. En eBookers queremos estar a tu lado desde el principio de la planificación de tu viaje, así que recuerda que puedes ponerte en contacto con nosotros si tienes cualquier duda sobre tu próximo viaje. Empieza a planificar tu viaje ahora mismo introduciendo las fechas en el buscador de arriba y haciendo clic en el botón "Buscar" ! Los precios son los más bajos disponibles para los próximos 30 días. Los precios están sujetos a cambios y no incluyen necesariamente los gastos de servicio del hotel, las tarifas de las camas supletorias o los gastos imprevistos, como el servicio de habitaciones. Sin embargo, el hotel cobrará en moneda local al tipo de cambio actual. Los gastos locales se cobrarán por separado. Ebookers.fi es la principal agencia de viajes online de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68</w:t>
      </w:r>
    </w:p>
    <w:p>
      <w:r>
        <w:rPr>
          <w:b w:val="0"/>
        </w:rPr>
        <w:t xml:space="preserve">Artículos La Palabra de Sabiduría se considera una de las revelaciones más importantes. Quien la rompe es débil. Si no mejora sus hábitos, no puede entrar en el templo, etc. Joseph Fielding Smith , el décimo presidente de la Iglesia, afirma que el hábito de beber té puede impedir que una persona entre en el reino celestial de Dios: la salvación y una taza de té....hermanos míos, si bebéis café o té o usáis tabaco, ¿dejaréis que una taza de té o un poco de tabaco se interpongan en vuestro camino e impidan vuestra entrada en el reino celestial de Dios, donde de otro modo habríais recibido la plenitud de la gloria? ... Nada en el mundo es pequeño en su totalidad . Una taza de té, luego otra taza de té, y otra taza de té, y cuando las sumas todas, no son tan pocas . ( Doctrinas de Salvación , Volumen 2 , p. 16 ) El mormón John J. Stewart afirma que el profeta José Smith siguió cuidadosamente la Palabra de Sabiduría : ... nadie puede ocupar un alto cargo eclesiástico, ni siquiera a nivel de estaca o de congregación, ni participar en la obra del templo, si es un conocido consumidor de té, café, alcohol o tabaco . ... El Profeta mismo siguió cuidadosamente la Palabra de Sabiduría , e instó a otros hombres de alto rango en la Iglesia a prestarle atención ... ( Joseph Smith el Profeta Mormón , p. 90 ) Aunque la mayoría de los miembros de la Iglesia creen que el fundador de la Iglesia "siguió cuidadosamente la Palabra de Sabiduría" , la investigación arroja resultados bastante opuestos . De hecho, Joseph Smith , el hombre que trajo la ceremonia del templo a la Iglesia Mormona , no pudo asistir él mismo a los servicios debido a su consumo de alcohol . En la página 72 de su libro Sounding Brass , el Dr. Hugh Nibley pregunta , donde esta la evidencia de la bebida de Joseph Smith , le respondemos que se puede encontrar en toda la historia del propio Joseph Smith en Historia de la Iglesia . M. m. Volumen 2 , página 26 dice : El Consejo continuó investigando ciertas acusaciones hechas por el Elder Rigdon contra Martin Harris ; una de las cuales fue que le dijo al Sr. A. C. Russell que Joseph bebió demasiado alcohol mientras traducía el Libro de Mormón ... . El Hermano Harris no le dijo al Sr. Russell que el Hermano Joseph bebió demasiado alcohol mientras traducía el Libro de Mormón , pero esto ocurrió antes de que el libro fuera traducido ... El testimonio del Sr. Harris , uno de los tres testigos del Libro de Mormón , debe ser comparado con el de un tal Barton Stafford . Stafford , quien conoció a Joseph Smith antes de que dejara Palmyra , testificó que Smith " era muy aficionado al licor " ( testimonio de Barton Stafford , fechado el 3 de noviembre de 1833 , citado en Joseph Smith and Money Digging ) Se puede argumentar que esto es irrelevante porque ocurrió antes de la revelación de la Palabra de Sabiduría , y que Smith cambió sus costumbres después de 1833 . Sin embargo, la evidencia muestra claramente que José Smith continuó consumiendo alcohol incluso después de recibir la Palabra de Sabiduría . El siguiente texto es de la propia Historia de la Iglesia , y está fechado el 2 de mayo de 1843: Miércoles , 3. Fui a la oficina y bebí con la hermana Jenetta Richards un vaso de vino que su madre había hecho en Inglaterra , y examiné algunas de las actas de la conferencia. ( Historia de la Iglesia , vol. 5 , p. 380 ) Benjamin F. Johnson , un amigo personal de José Smith , escribió lo siguiente sobre Smith : Estaba bien puesto en la mesa y no siempre rechazaba el vino que "alegra el corazón" . ( Carta de Benjamin F. Johnson a George S. Gibbs, Sr. , 1903 , impresa en The Testimony of Joseph Smith's Best Friend , p. 4 ) Las siguientes citas son de la Historia de la Iglesia , enero de 1836 : Entonces disfrutamos de un refrigerio , y nuestros corazones se regocijaron en el fruto de la vid .</w:t>
      </w:r>
    </w:p>
    <w:p>
      <w:r>
        <w:rPr>
          <w:b/>
          <w:color w:val="FF0000"/>
        </w:rPr>
        <w:t xml:space="preserve">id 69</w:t>
      </w:r>
    </w:p>
    <w:p>
      <w:r>
        <w:rPr>
          <w:b w:val="0"/>
        </w:rPr>
        <w:t xml:space="preserve">¿Te cuesta año tras año hacer dieta? Por mucho que lo intentes, no consigues resultados duraderos y todo acaba en frustración. Usted no está solo con el problema y tenemos una solución fácil . Con el perfil de la dieta huco puede identificar sus propias áreas problemáticas ocultas en relación con la comida, el ejercicio y su actitud ante la vida cotidiana . A menudo nos centramos en las cosas equivocadas en el control de peso porque no sabemos de dónde vienen los problemas con el peso . Por lo general, los problemas son causados por estos tres factores . Su alimentación Una vez que haya identificado los diferentes patrones de alimentación y sus propios hábitos, verá la pérdida de peso y los retos y problemas asociados a ella bajo una nueva luz. Gracias a esta nueva conciencia de sí mismo, podrá empezar a perder peso de forma más fácil y eficaz, y por fin sabrá cómo confeccionar una dieta que le convenga. Su ejercicio Si quiere perder peso de forma permanente y saludable, su vida debe incluir el ejercicio. Hacer que el ejercicio forme parte de su rutina diaria será más fácil cuando reconozca sus propios hábitos de ejercicio. Algunas personas necesitan ayuda para empezar a hacer ejercicio, mientras que otras necesitan aumentar su actividad física. Saber qué tipos de ejercicio son adecuados para los diferentes estilos y cuáles no, nos ayudará a empezar y a mantener el ejercicio regular. Aquellos que cambian sus actitudes y comportamientos están más motivados para seguir su dieta y, por tanto, consiguen mejores resultados. Para muchos, la comprensión de sus propias actitudes es la pieza que falta en el rompecabezas de la pérdida de peso, que consiste en estas tres partes . El perfil de la dieta huco le muestra cómo está actuando ahora , el perfil deportivo huco le muestra los factores de la personalidad detrás de sus acciones . Opiniones de los usuarios sobre el servicio de la dieta huco " El mapeo de la dieta huco es bueno porque usted realmente tiene que (al menos en ese punto) pensar en sus propios hábitos y costumbres . Los resultados son fáciles de interpretar en forma de barras claras y puedes ver de un vistazo cuáles son tus problemas y áreas de mejora. El perfil personal le ofrece grandes consejos sobre todas estas áreas de mejora. Una buena herramienta para ti mismo si estás completamente perdido sobre cómo deben cambiar tus propias actividades o para apoyar el viaje de cambio ya iniciado. ¡Un plus absoluto en un grupo para repasar las cosas ! El apoyo de los compañeros es importante y el intercambio de ideas con otras personas en la misma situación fue estupendo. Un grupo divertido , sin olvidar el representante de huco sport conocedor y elocuente , por lo que debo decir que lo recomiendo ." "El perfil me ha abierto los ojos. El cuestionario era, después de todo, bastante fácil de responder. Las preguntas eran claras y había suficientes opciones de respuesta. En realidad, no tardó más de 10 minutos como máximo. Responder al cuestionario fue algo divertido , ya que te das cuenta de tus propios errores "alimenticios" y excusas para evitar esos estilos de vida saludables . Normalmente me duele si hay mucho texto . El perfil terminado es lo suficientemente corto para leer y estudiar , también es claro . Las instrucciones y consejos son fáciles y son en parte cosas "obvias" , que ahora aparecen en el perfil como un buen recordatorio . Recomiendo a los demás que hagan su propio perfil y vean sus propios errores "ocultos" en sus rutinas diarias . "</w:t>
      </w:r>
    </w:p>
    <w:p>
      <w:r>
        <w:rPr>
          <w:b/>
          <w:color w:val="FF0000"/>
        </w:rPr>
        <w:t xml:space="preserve">id 70</w:t>
      </w:r>
    </w:p>
    <w:p>
      <w:r>
        <w:rPr>
          <w:b w:val="0"/>
        </w:rPr>
        <w:t xml:space="preserve">El estudio Steno 2 incluyó a 160 diabéticos de tipo 2 con microalbuminuria. Se les asignó de forma aleatoria a la "atención habitual" o a la "atención intensificada", que utilizaba un asesoramiento eficaz sobre el estilo de vida y la medicación para alcanzar objetivos estrictos en materia de diabetes, presión arterial y lípidos. El objetivo de hemoglobina glicosilada fue inferior al 6,5%. La mayoría de los pacientes del grupo de tratamiento intensificado alcanzaron los objetivos fijados para los niveles de lípidos y la presión arterial diastólica , pero sólo alrededor del 15% alcanzó el nivel de GHbA1 fijado. Durante el seguimiento, tanto la mortalidad como la incidencia de eventos cardiovasculares fueron menores en el grupo de tratamiento intensificado que en los que recibieron el tratamiento convencional "Gaede P , Lund-Andersen H , Parving HH et al. Efecto de una intervención multifactorial sobre la mortalidad en la diabetes tipo 2 . N Engl J Med 2008;358:580-91 " 7 . Presentación del contenido de la web Presentación del contenido de la web Presentación del contenido de la web Presentación del contenido de la web Presentación del contenido de la web Presentación del contenido de la web Presentación del contenido de la web Descargo de responsabilidad Las recomendaciones de atención actuales son resúmenes de los mejores expertos sobre la eficacia del diagnóstico y el tratamiento de las distintas enfermedades . No sustituyen a la propia evaluación del médico u otro profesional sanitario sobre el mejor diagnóstico, tratamiento y rehabilitación posibles de un paciente individual a la hora de tomar decisiones de tratamiento.</w:t>
      </w:r>
    </w:p>
    <w:p>
      <w:r>
        <w:rPr>
          <w:b/>
          <w:color w:val="FF0000"/>
        </w:rPr>
        <w:t xml:space="preserve">id 71</w:t>
      </w:r>
    </w:p>
    <w:p>
      <w:r>
        <w:rPr>
          <w:b w:val="0"/>
        </w:rPr>
        <w:t xml:space="preserve">Miércoles 4 de agosto de 2010 Pantalones de mono En muchos blogs he tenido la oportunidad de admirar diferentes apliques de mono y ahora por fin he conseguido hacer uno para mi propia hija. No he tenido la tela adecuada, pero cuando di con esta tela elástica turquesa de la cesta de telas de Eurokankaan, me gritó mono ;) El patrón del pantalón es propio y el aplique es de terciopelo y tricot en pequeñas partes.Creo que queda genial :D Es decir, el mono ... Sobre mí Como madre de dos niñas en el instituto y una en la guardería, coso para mi propio disfrute y para relajarme de una vida laboral agitada. De vez en cuando puedo hacer algo más pequeño , más sobre ello en mi blog de casa de muñecas www . villasofiina .blogspot.com Puedes contactar conmigo en : tanttarallalla ( at )gmail.com</w:t>
      </w:r>
    </w:p>
    <w:p>
      <w:r>
        <w:rPr>
          <w:b/>
          <w:color w:val="FF0000"/>
        </w:rPr>
        <w:t xml:space="preserve">id 72</w:t>
      </w:r>
    </w:p>
    <w:p>
      <w:r>
        <w:rPr>
          <w:b w:val="0"/>
        </w:rPr>
        <w:t xml:space="preserve">Cuando una persona enferma o discapacitada pierde su capacidad de trabajar, ya sea temporal o permanentemente, ya no puede ganarse la vida mediante un trabajo remunerado. Su única fuente de ingresos es el subsidio de enfermedad y otras prestaciones similares destinadas a proporcionar a las personas una renta básica. Si se deniega esta renta básica, la persona enferma o discapacitada se queda sin ningún ingreso o con un nivel mínimo de subsistencia, normalmente por debajo del umbral de pobreza. Muchos también pierden sus casas en tales apuros financieros . Por lo tanto, conviene examinar si los órganos de apelación actúan de acuerdo con la ley y si nuestro sistema funciona como cabría esperar en un Estado civilizado. Esta serie de artículos presentará decisiones reales y se centrará en si están claramente razonadas y jurídicamente justificadas . Si la motivación no es suficientemente clara e informativa, es prácticamente imposible que el solicitante recurra la decisión, porque no puede saber en qué hechos se basa la decisión de denegación de la solicitud. Por esta razón, una motivación inadecuada o vaga en las decisiones es una violación de los derechos constitucionales y de la protección jurídica de los finlandeses . ARTÍCULO COMPLETO INFORME LEGISLATIVO - Órganos de apelación y seguridad jurídica de los ciudadanos En la ley, el derecho de los finlandeses a que sus casos sean escuchados por un tribunal u otro órgano oficial "de manera adecuada y sin demoras indebidas" ya está garantizado por la Constitución. La Constitución garantiza a los ciudadanos el derecho a que sus casos sean atendidos por un tribunal u otro "órgano judicial independiente". La ley garantiza un juicio justo y una buena administración del proceso. La Constitución también promete al ciudadano el derecho "a ser oído y a obtener una decisión razonada" sobre su caso. "Toda persona tiene derecho a que su caso sea tratado adecuadamente y sin dilaciones indebidas por un tribunal u otra autoridad competente conforme a la ley y a que la decisión relativa a sus derechos y obligaciones sea revisada por un tribunal u otro órgano judicial independiente. La ley garantizará la publicidad del proceso y el derecho a ser oído, a obtener una resolución motivada y a recurrir, así como otras garantías de un juicio justo y de una buena administración. "Además, la Ley de Procedimiento Administrativo prevé el funcionamiento de tribunales administrativos y "paneles de apelación". Por lo tanto, esta ley se aplica al funcionamiento del Tribunal del Seguro, del Somla ("Social Security Appeals Board") y de otras juntas de apelación . "La motivación de la decisión debe exponer los hechos y las explicaciones que han influido en la decisión y la base jurídica en la que se ha llegado a ella". CASO DE EJEMPLO ( Ejemplo de caso-01 ) Ahora ofrecemos al lector la posibilidad de sacar sus propias conclusiones a partir del CASO REAL, es decir, de los documentos del Ejemplo-01 . En esta serie seguiremos presentando más de estas decisiones y sus "justificaciones" . JUNTA DE MODIFICACIÓN DE LA SEGURIDAD SOCIAL - Decisión de 16 de septiembre de 2009 FUNDAMENTO : " ... Según el informe médico sobre el estado de salud del Sr. T, se le ha diagnosticado una depresión moderada , un síndrome de dolor crónico , una enfermedad de los discos intervertebrales de la zona lumbar y de la columna cervical y una enfermedad de las raíces nerviosas . Fue operada de la columna cervical en 1999. Existe un dolor persistente en la espalda, pero no se ha descrito más el estado funcional de la misma. Se ha recomendado al Sr. T una rehabilitación orientada al tratamiento del dolor . Se han presentado informes médicos en los que se ha considerado al Sr. T como no apto para el trabajo . Los informes médicos han tenido en cuenta los hallazgos médicos y las descripciones de la condición en la evaluación de su aptitud para el trabajo . La Junta de Apelación de la Seguridad Social considera que la capacidad de trabajo del Sr. T. ha disminuido. Sin embargo, en conjunto, el Sr. T. sigue teniendo cierta capacidad de trabajo y no tiene una discapacidad.</w:t>
      </w:r>
    </w:p>
    <w:p>
      <w:r>
        <w:rPr>
          <w:b/>
          <w:color w:val="FF0000"/>
        </w:rPr>
        <w:t xml:space="preserve">id 73</w:t>
      </w:r>
    </w:p>
    <w:p>
      <w:r>
        <w:rPr>
          <w:b w:val="0"/>
        </w:rPr>
        <w:t xml:space="preserve">Noticias Helimäki Akustikot es responsable del diseño acústico de las estaciones de metro en dirección oeste desde Helsinki. Las obras avanzan estación por estación, pero el metro no llegará a Espoo hasta 2016. [ más ] En 2012, el negocio de Helimäki Acoustics se expandió de nuevo en todas las áreas de actividad, es decir, el exigente diseño acústico de edificios, los estudios de ruido y vibraciones y las mediciones sobre el terreno, tanto ... [ más ]</w:t>
      </w:r>
    </w:p>
    <w:p>
      <w:r>
        <w:rPr>
          <w:b/>
          <w:color w:val="FF0000"/>
        </w:rPr>
        <w:t xml:space="preserve">id 74</w:t>
      </w:r>
    </w:p>
    <w:p>
      <w:r>
        <w:rPr>
          <w:b w:val="0"/>
        </w:rPr>
        <w:t xml:space="preserve">Pista abierta verano/invierno 09.00 - 21.00 , tarifa para socios 5€/día o 40€/temporada . No socios 10€/día o 80€/temporada . Menos de 80cc gratis . La pista está cerrada si hay carreras en otras pistas de la zona .</w:t>
      </w:r>
    </w:p>
    <w:p>
      <w:r>
        <w:rPr>
          <w:b/>
          <w:color w:val="FF0000"/>
        </w:rPr>
        <w:t xml:space="preserve">id 75</w:t>
      </w:r>
    </w:p>
    <w:p>
      <w:r>
        <w:rPr>
          <w:b w:val="0"/>
        </w:rPr>
        <w:t xml:space="preserve">Si ha olvidado la dirección de correo electrónico a la que se ha suscrito, póngase en contacto con nosotros en el teléfono 09-4250 550 o en deski@deski.fi ENVIAR POR CORREO Rellene los campos vacíos que aparecen a continuación y pulse el botón Enviar. Dirección de correo electrónico del destinatario Su nombre Su dirección de correo electrónico Este mensaje se enviará a : La asociación K se reúne en el Messukeskus de Helsinki el 3 de noviembre La asociación de minoristas K organiza su tradicional acto del Día de Todos los Santos el sábado 3 de noviembre de 2007 en el Messukeskus de Helsinki . Se espera que el evento profesional K-Team Days atraiga a 6.000 participantes de toda Finlandia, incluidos los empleados y socios de K-store y Kesko . En la reunión de otoño de la asociación de minoristas K, que se celebrará en ...</w:t>
      </w:r>
    </w:p>
    <w:p>
      <w:r>
        <w:rPr>
          <w:b/>
          <w:color w:val="FF0000"/>
        </w:rPr>
        <w:t xml:space="preserve">id 76</w:t>
      </w:r>
    </w:p>
    <w:p>
      <w:r>
        <w:rPr>
          <w:b w:val="0"/>
        </w:rPr>
        <w:t xml:space="preserve">Haría algo loco, estúpido o algo que no se haría de otra manera, por ejemplo, mearía a la gente desde los tejados o dispararía a la gente con pistolas de pintura en la ciudad así y por supuesto escucharía música a todo volumen! jaa-a . aquí cuando ahora pensando en este topickia, así que bastante inútil . si supieras que "vas a morir en un par de horas", la vida podría volverse "un poco" loca . tendrías que hacer "todo" lo que aún no has hecho ... decirle a "todo el mundo" lo que te importa y demás . o simplemente sentarte en algún sitio y esperar a que pasen las horas . realmente no puedes pensar en eso ... Yo sería el primero en quedar atrapado en una cuneta. Entonces iría a representar a mi barrio. Entonces me encargaría de un par de parásitos sociales seropositivos muy duros cuyo propósito en la vida ha sido ( si antes de la cosa ) hacer el máximo daño al entorno inmediato y a la sociedad . Entonces me enfriaría a través de todas las leyendas de Rappers Delight a Nuthin bu G thang y me iría mataría a mi familia primero y freiría sus hígados y los comería , entonces rompería todo en mi coño y le prendería fuego . Iría a algún lugar con mucha gente y mataría a todos los que pudiera y luego si tuviera tiempo violaría a los muertos de buen aspecto . Primero tendría que llamar a todos los bellos que conozco..." ¡Adiós, voy a morir pronto y te quiero mucho! "Entonces llorarías un poco y no tardarías en hacer que las chicas te recogieran. Patético, ¿no? La muerte lo justificaría. Desenterraría todas las letras y todas las rimas que he escrito en papel. Es decir, toda mi producción. Entonces encontraría algunos sellos y monedas. Cavaría un hoyo, uno profundo, en el bosque junto a una roca y pondría los artículos anteriores + todas mis cosas personales en una caja de herramientas de metal y la tiraría en el hoyo. Luego sólo hay que cerrar el agujero e incluso una piedra en la parte superior . Si alguien se las arreglara para encontrar esas cosas incluso dentro de 1000 años por lo que podría incluso enriquecerse .. O algo .. Bastante estúpida idea en realidad, pero lo haría con seguridad de todos modos . En primer lugar debe conseguir un coño . Si no se encuentra en un apuro entonces tendría que tirar de la mano . También me metía una coca/koni y cuando el reloj avanzaba hacia el final me cogía una coca/koni y me moría de eso. Antes de mi muerte de altura mataba a un par de policías para no tener que ir solo y así mi credibilidad en la calle estaba en su punto máximo. Sería una leyenda de la que la gente seguiría hablando en 50 años. Miembros de Shoutbox Oy Basso Media ltd Basso nació en 2006 , cuando la revista Posse , la revista online Bassoradio y el foro suomihiphop.com se fusionaron en un medio de comunicación urbano bajo un mismo nombre . Hoy en día, Basso crea contenidos 24/7 por más de un centenar de DJs y miles de usuarios .</w:t>
      </w:r>
    </w:p>
    <w:p>
      <w:r>
        <w:rPr>
          <w:b/>
          <w:color w:val="FF0000"/>
        </w:rPr>
        <w:t xml:space="preserve">id 77</w:t>
      </w:r>
    </w:p>
    <w:p>
      <w:r>
        <w:rPr>
          <w:b w:val="0"/>
        </w:rPr>
        <w:t xml:space="preserve">Jou jou Jou jou es el sexto álbum de estudio del artista de rap finlandés Asa , publicado bajo el nombre de Asa Masa . El álbum salió a la venta el 23 de febrero de 2011 a través del propio sello de Asa, Roihis Musikan . Fue lanzado en CD y vinilo . Contenido Antecedentes El álbum también está influenciado por DJPP de Uusi Fantasia . El primer tema " Hip hop hurraa " fue lanzado a finales de enero de 2011 . También se lanzó un video musical para el tema . El álbum se ubicó en el segundo lugar en las listas oficiales de Finlandia ( 9/2011 ) y el primero en las listas de Rumba . A principios de junio de 2011 se lanzó un segundo video musical para el tema " Iso Pete " .</w:t>
      </w:r>
    </w:p>
    <w:p>
      <w:r>
        <w:rPr>
          <w:b/>
          <w:color w:val="FF0000"/>
        </w:rPr>
        <w:t xml:space="preserve">id 78</w:t>
      </w:r>
    </w:p>
    <w:p>
      <w:r>
        <w:rPr>
          <w:b w:val="0"/>
        </w:rPr>
        <w:t xml:space="preserve">Portugal y España Hoteles La guía de hoteles de SW es una extensa lista de los mejores hoteles de tres, cuatro y cinco estrellas en los principales destinos de vacaciones y negocios de España y Portugal. La guía ofrece una descripción detallada del hotel y su ubicación con un enlace directo a la página web del hotel, donde podrá consultar todos los detalles: ofertas especiales, fotos, ubicación, instalaciones y reservar de forma segura y directa en línea con las mejores tarifas finales. Los mejores precios Cuando navegue por Internet en busca de los mejores precios para sus vacaciones, se encontrará con muchos listados de hoteles comerciales con exageradas afirmaciones de ahorros increíbles . "Ahorrar un 75%"... ¿en qué exactamente? Los hoteles que aparecen en nuestros directorios le ofrecen precios bajos; tenemos un equipo dedicado a trabajar en las mejores tarifas disponibles para cada uno de nuestros hoteles. Realmente, nos basamos tanto en las tarifas listadas y en las ofertas especiales que si ve una habitación de hotel ofrecida a una tarifa más baja, por favor háganoslo saber. Para encontrar los mejores precios reales en alojamiento, seleccione el país y la región que tiene previsto visitar en nuestro menú desplegable de arriba, que le llevará a nuestra guía de hoteles, una cuidadosa selección de los mejores hoteles de la zona con un enlace a la página principal del hotel donde puede reservar directamente.</w:t>
      </w:r>
    </w:p>
    <w:p>
      <w:r>
        <w:rPr>
          <w:b/>
          <w:color w:val="FF0000"/>
        </w:rPr>
        <w:t xml:space="preserve">id 79</w:t>
      </w:r>
    </w:p>
    <w:p>
      <w:r>
        <w:rPr>
          <w:b w:val="0"/>
        </w:rPr>
        <w:t xml:space="preserve">El catarí Mutaz Essa Barshim, que se clasificó para la medalla de bronce en el triple salto olímpico de Eberstadt (Alemania), saltó 235 para ganar por dos centímetros sobre el británico Robbie Grabarz . El campeón olímpico ruso Ivan Uhov quedó en quinto lugar con 224 , mientras que su compatriota Sergei Mudrov superó los 230 y Aleksandr Shustov los 227. De cara al futuro, cabe destacar los 224 del alemán de 17 años Falk Weinrich. El medallista de plata olímpico alemán Björn Otto se impuso en el salto con pértiga en Landau , mientras que el griego Konstadinos Filippidis terminó segundo con un récord nacional de 576 . El medallista de bronce olímpico, el alemán Raphael Holzdeppe, dobló 571. Minna Nikkanen se quedó fuera en el salto con pértiga de Beckum, en Alemania, que ganó la medallista de plata olímpica Yarisley Silva con 460 . La alemana Lisa Ryzih alcanzó los 444. El estadounidense Cory Martin continuó con su prodigiosa forma de lanzamiento en Linz (Austria), donde logró su mejor marca de la temporada con 21,31. Su compatriota Ryan Whiting hizo 20,84 y Christian Cantwell 20,21. Nada nuevo bajo el sol: la croata Sandra Perkovic fue tercera con 66,26 y última con 68,77 para llevarse la victoria. La medallista de plata olímpica, la rusa Darja Pishtshalnikova, había pasado con su quinto lanzamiento de 66,85. Nadine Müller, de Sanxa, hizo un segundo lanzamiento de 65,07 , por lo que quedó en tercer lugar. 18,30 M triple salto : Sólo Taylor y El-Sherif seguían en la carrera por el título olímpico en los 17 m, ya que Christian Taylor, de Estados Unidos, necesitaba 17,11 en el tercer lanzamiento para ganar. El ucraniano Sherif El-Sherif, muy irregular, estiró su cuarto a siete centímetros , y el ruso Liukman Adams se llevó el triplete con 16,93. El estadounidense Will Claye sólo logró 16,88 . 18.Bola 40 N : Adams cuatro veces sobre la línea de 20 metros Sin Nadzjeha Ostaptshuky, la marca de 20 metros se rompió cuatro veces, y cada vez fue la neozelandesa Valerie Adams: 20,05 , 20,26 , 20,06 y 20, 17. La rusa Yevgenia Kolodko ha sido segunda en 19.08 y la alemana Christina Schwanitz tercera en 18.72 . 19.45 M 200 m Reeling : Tähti ha conseguido un ritmo de medalla Leo-Pekka Tähti ha estado absolutamente arrollador , lo que es un buen augurio para los Juegos Paralímpicos de Londres. Tähti hizo 24.96 , mientras que el holandés Kennt van Weeghel hizo 25.62 y el alemán Marc Schuh 26.58 . Esa-Pekka Mattila llegó último en la carrera de seis hombres con 28.35. 20.20 N seiväs Suhr sin resultado , Silva para ganar Sorprendentemente ya 455 formó una cuenca . La alemana Silke Spiegelburg lo cruzó en primer lugar y la brasileña Fabiana Murer, que había sido eliminada en la ronda de clasificación de Londres, en segundo lugar. Para decepción del público local, la sueca Angelica Bengtsson, la británica Holly Bleasdale, la campeona europea de la República Checa, Jirina Ptacnikova, y, aunque parezca mentira, la campeona olímpica de Estados Unidos, Jenn Suhr, fueron las tres que se quedaron fuera. La campeona olímpica cubana Yarisley Silva fue segunda con 464 , a falta de Spiegelburg . Murer y la alemana Liza Ryzih abandonaron, dejando sólo dos mujeres en el campo. Después de que Silva cruzara 470 en su primer intento, Spiegelburg se vio obligada a fallar dos intentos en la siguiente altura, 476 . El estadounidense Reese Hoffa empezó con fuerza: 21,24 en la primera ronda y 21,20. El polaco Tomasz Majewski, que renovó su triunfo olímpico, hizo 21,01 en su tercera ronda, y el estadounidense Ryan Whiting, que fracasó en Londres, hizo 20,94 en su primera ronda. El canadiense Dylan Armstrong vert</w:t>
      </w:r>
    </w:p>
    <w:p>
      <w:r>
        <w:rPr>
          <w:b/>
          <w:color w:val="FF0000"/>
        </w:rPr>
        <w:t xml:space="preserve">id 80</w:t>
      </w:r>
    </w:p>
    <w:p>
      <w:r>
        <w:rPr>
          <w:b w:val="0"/>
        </w:rPr>
        <w:t xml:space="preserve">Otros fenómenos de tormenta Ahora he visto personalmente la cantidad de agua que puede venir de la convección de retroceso en algunos lugares en poco tiempo. Estaba visitando a mis padres y la célula de convección en la parte superior sólo dio a luz a una nueva nube detrás de ella . Los rayos fueron muy débiles , alrededor de 1,5 horas con 5-6 tormentas eléctricas . La caja blanca oficial del Instituto Meteorológico mostraba una precipitación total de 32 mm en menos de 1,5 horas . Además, a principios de esta semana un par de otras tormentas en el mismo lugar habían aportado un total de unos 30 mm . Nunca he visto un chaparrón tan fuerte desde una zanja en una playa de una casa de campo en primavera... Imagen de una bonita nube de truenos Una lejana tormenta eléctrica interrumpió el trabajo de jardinería , las imágenes del radar decían que una perezosa tormenta eléctrica venía de Urjala / Kylmäkoski . Rápidamente al punto de observación y a recibir los truenos entrantes . Por desgracia, incluso el pequeño trueno se había enfriado para ese momento , pero con una bonita nube vino una buena lluvia , en mi propio patio el medidor marcó 17 mm en 30 minutos. Sol 7.6.2014 a las 09.00 - Tampere Observer : Kari A. Kuure , Tampere Ursa La sesión de fotos de hoy comenzó con un tiempo excelente . Afortunadamente me puse en marcha antes de lo habitual , por lo que tuve tiempo de tomar detalles de grupos de nubes y prominencias además del conjunto básico . El tiempo era bueno , pero todavia no se veian nubes nocturnas iluminadoras , solo Vega y la luna de Lyra eran visibles en el cielo , trate de mirar la ISS tambien , pero mire mal la hora , asi que me perdi eso tambien . A la una y media decidí irme a la cama. Bueno, supongo que las nubes nocturnas aparecerán en el cielo esa noche cuando no esté despierto ... 1ª foto tomada a las 00:34 , 2ª foto a las 01:10 . Bola de fuego de noche , como una luna llena Estábamos en la isla de hierba opuesta sentados en un barco . El aire era muy tranquilo. Admiramos la superficie del agua en calma . De repente uno de nosotros notó una gran luz brillante que caía del cielo , que era bastante grande , de un metro de diámetro , podría haber sido de casi dos metros desde esa distancia . No había sonido , ni cola . Cuatro personas vieron esto . Después de que la luz cayó / desapareció de la isla ? algo inimaginable ocurrió en la superficie del agua cerca de la Isla del Nabo. Las aguas tranquilas comenzaron a ondularse y se produjo un gran remolino y la "escalera con cresta de ola" dio vueltas y vueltas a gran velocidad... El arco iris principal Las tormentas eléctricas se alejaban , pero al menos después de la lluvia pude ver el primer arco iris del verano durante un tiempo . Traté de encontrar un buen lugar para fotografiar . Pero no tuve tiempo de encontrar uno y el tenue arco iris lateral casi no fue fotografiado , pero se quedó en una foto . Una foto de una bonita nube de truenos Las nubes eran bonitas por la tarde al atardecer . Me llamó la atención la inusual forma de las nubes y el suave frente en el que se movían. La foto muestra sólo el resto de la masa nubosa. El tiempo local estaba despejado, pero estas nubes debían estar más lejos y ya habían hecho volar su peor flequillo en el patio . Imagen de una fina nube de trueno Una fina línea de nubes de trueno ya muertas bajas en el horizonte noreste , 3 o 4 nubes bajas en la misma línea ... según el radar en algún lugar al sur de Juva a 60 km . Según el mismo radar, las nubes estaban activas una o dos horas antes , ya "enfriadas" en el momento en que se tomaron las fotos , como se puede deducir de la fibra de las nubes . 1.izquierda , borde delantero más al norte . 2.usmattu 3.intentó conseguir una ampliación del extremo izquierdo , nube más joven . 4.derecha , borde trasero más al norte , nubes más antiguas .</w:t>
      </w:r>
    </w:p>
    <w:p>
      <w:r>
        <w:rPr>
          <w:b/>
          <w:color w:val="FF0000"/>
        </w:rPr>
        <w:t xml:space="preserve">id 81</w:t>
      </w:r>
    </w:p>
    <w:p>
      <w:r>
        <w:rPr>
          <w:b w:val="0"/>
        </w:rPr>
        <w:t xml:space="preserve">Información para el usuario El marketing en Internet ha brindado oportunidades de negocio a un gran número de personas, permitiéndoles llevar a cabo su actividad de manera eficiente y rentable. En otras palabras, Internet o el marketing en línea de una empresa ha demostrado ser una plataforma tan útil que las empresas no pueden pensar en su negocio sin tener visibilidad en línea. Hay varios servicios de colocación de marketing en Internet que una organización utiliza hoy en día para ganar visibilidad en línea y llegar a los clientes a través de sus sitios web oficiales a través de Internet. Puede parecer sencillo, pero registrar una identidad online sólida no es un juego de niños y requiere un esfuerzo considerable por parte de la organización, ya que son varios los factores que intervienen en la optimización de su sitio web para los usuarios y los motores de búsqueda. La herramienta de optimización de motores de búsqueda SEO resulta ser la mejor opción que las empresas pueden utilizar para aprovechar al máximo el potencial del mundo online. Una organización puede alcanzar una nueva altura haciendo , Servicios de SEO India , tales como la construcción de enlaces , revisión y gestión de contenidos , optimización de los medios sociales , la creación de blogs y la gestión utilizada para el negocio, etc . Por lo tanto, la contratación de un SEO Company-India parece ser una decisión sabia y rinde beneficios que es capaz de dar resultados tangibles a las estrategias de marketing en Internet mediante la aplicación . Hay en la India una serie de empresas que ofrecen servicios asequibles en varios paquetes de SEO . Mientras que algunas empresas se especializan en ofrecer sólo servicios de SEO, la empresa de marketing en Internet ofrece una amplia gama de servicios como el diseño y desarrollo de sitios web, SEO, equipo de seguimiento, pago por clic (PPC) y soluciones de comercio electrónico. Aunque el SEO sigue obteniendo exposición en línea como una técnica principal, pero los servicios de PPC también se utilizan ampliamente para llegar a los usuarios objetivo. Puede realizar varias funciones en nombre de una organización empresarial y, a veces, se puede dar toda la tarea de creación y gestión de sitios W WW de comercio electrónico. Las empresas de marketing en Internet proporcionan soluciones de comercio electrónico rentables para las empresas con experiencia y conocimiento del mundo de la web en todas las categorías. Por ello, sólo ellas se denominan a veces empresa de soluciones de comercio electrónico. Atendiendo a las diferentes necesidades y tendencias generales de la industria del espacio en línea, desarrollan dichas soluciones que pueden ser explotadas para obtener el máximo beneficio, ofreciendo así un valor de propuesta de dinero a la empresa. Esta es la creciente popularidad de los servicios de comercio en Internet, así como las empresas de marketing en Internet como la razón principal . Latest Posts Poseer un conjunto de cuchillos de cocina , independientemente de su tipo requiere cierto uso y mantenimiento para asegurar que agudamente y funciona correctamente . Ya sea que tenga cuchillos de cocina de calidad colocados o su propio cuchillo de descuento ... Continúe leyendo A medida que la World Wide Web se convierte en una entidad importante en el frente de los negocios globales, más y más empresas están optando por aprovechar el desarrollo de aplicaciones web ... Continúe leyendo En términos de comercio electrónico y comercio por Internet los servicios de SEO son el factor más importante en todo el proceso . Una empresa profesional de seo de la India hace los mejores servicios de calidad y el trabajo más importante, ... Continuar leyendo Los sitios web de la boda se están convirtiendo en la moda y facilita muchos beneficios para los sitios de la boda estándar son populares entre las parejas de la boda, ya que hacen su día de la boda memorable y puede congelar para siempre . El ... Continuar leyendo La compra de coches usados AA Family Motors Used Cars Adelaide , un concesionario de coches usados de confianza, más clientes se han transaccionado por muchas razones . Una de las razones es que algunos de los coches de segunda mano más baratos en Ad ... Seguir leyendo Por qué necesitamos esa luna de miel JACQUELINE CHAMPIER por Lunes , 26 de abril de 2010 Una luna de miel se refiere a un período de tiempo determinado después de la ceremonia de la boda cuando una pareja pasa tiempo juntos ... Seguir leyendo La decoración normal del hogar hace que se practique la geomancia después de todo, porque cada habitación tiene su geomancia . ¡09 Winter , A-One AA world cree flashlight ! Ahora hablemos de la supuesta Geomantia del dormitorio. El ... Seguir leyendo</w:t>
      </w:r>
    </w:p>
    <w:p>
      <w:r>
        <w:rPr>
          <w:b/>
          <w:color w:val="FF0000"/>
        </w:rPr>
        <w:t xml:space="preserve">id 82</w:t>
      </w:r>
    </w:p>
    <w:p>
      <w:r>
        <w:rPr>
          <w:b w:val="0"/>
        </w:rPr>
        <w:t xml:space="preserve">  Moscú ve la expansión de la OTAN como una amenaza Rusia quiere mantener a Finlandia no alineada Un guardia fronterizo polaco en la frontera polaco-rusa con Kaliningrado . STT "El principal objetivo de la diplomacia rusa hacia Finlandia es preservar su no alineamiento", dice un informe del Consejo de Política Exterior y de Defensa de Rusia sobre las relaciones de este país con los países nórdicos . El Consejo está presidido por el eminente politólogo Sergei Karaganov y el equipo que redactó el informe incluye al ex embajador ruso en Helsinki Yuri Deryabin . El informe está destinado, en particular, a ser utilizado por los dirigentes rusos en su planificación de la defensa y la política exterior. ... más " Noticias relacionadas Se espera que el nuevo consejo facilite la expansión de la OTAN en los antiguos países socialistas STT-DPA Los presidentes de Estados Unidos y Rusia, George W. Bush y Vladimir Putin, junto con los jefes de Estado de 18 países de la OTAN, firmarán el martes en Roma un acuerdo sobre un nuevo Consejo OTAN-Rusia ... LK/AFP Un SU-27 ruso aterrizando en una base militar cerca de Kaliningrado . A pocos minutos se encuentran los aviones de la OTAN que vigilan el espacio aéreo del Báltico. La Duma, la cámara baja del parlamento ruso, hizo el miércoles su propia valoración de la expansión de la OTAN. Su declaración sigue en líneas generales la línea política oficial de Rusia, pero plantea las cuestiones de forma más directa que ... LEHTIKUVA Juhani Kaskeala STT Según el Almirante Juhani Kaskeala, Comandante de las Fuerzas de Defensa, la ampliación de la OTAN ya no es una cuestión de política de poder desde el punto de vista de EE.UU. Kaskeala, que apareció en el programa de televisión de los sábados de TV1, dijo que ya no era una cuestión de expansión de intereses de la época de la Guerra Fría. Dijo que ya veía la ampliación de la OTAN como un "proceso mucho más suave". ... Según los servicios de inteligencia occidentales, Rusia ha trasladado sus cabezas nucleares a la región de Kaliningrado. Pueden acoplarse a misiles de corto alcance desplegados en la región. El nuevo miembro de la OTAN, Polonia, iniciará hoy una inspección de una base rusa en la región. Está claro que el traslado de cabezas nucleares de San Petersburgo a Kaliningrado no es una operación puramente militar. La transferencia ... LK/REUTERS Vladimir Putin El Canciller alemán Gerhard Schröder y el Presidente francés Jacques Chirac mantendrán conversaciones con el Presidente Vladimir Putin en Moscú este fin de semana. Se cree que Putin intenta convencer a sus invitados de que se conviertan en presidentes rusos de la OTAN y la UE , cuya ampliación Moscú reclama con insistencia. Tanto Schröder como Chirac debían ... Erkki Tuomioja afirma que es necesario un referéndum sobre la pertenencia a la OTAN para mantener la confianza de los ciudadanos . El ministro de Asuntos Exteriores de STT, Erkki Tuomioja (SPD), cree que Finlandia sólo puede ingresar en la OTAN si la decisión se aprueba en referéndum. Tuomioja también cree que no es necesario que Finlandia solicite el ingreso en la OTAN en este momento. El referéndum es la forma en que el Ministro de Asuntos Exteriores ... Ten News - Sólo la OTAN garantiza la defensa Paavo Lipponen : "¿Qué pasa con la OTAN? " Publicado : 08 May 2014 Paavo Lipponen : "¿Qué le pasa a la OTAN Paavo Lipponen : "¿Qué le pasa a la OTAN? " El debate sobre la pertenencia de Finlandia a la OTAN se recrudece. El presidente del SDP, Paavo Lipponen, critica el debate finlandés sobre la OTAN y se pregunta por qué nadie se atreve a discutir la cuestión en sí ... Kymmenen Uutiset - Sólo la OTAN garantiza la defensa Paavo Lipponen : "¿Qué tiene de malo la OTAN? "El debate sobre la pertenencia de Finlandia a la OTAN se recrudece . El presidente del SDP, Paavo Lipponen, critica el debate finlandés sobre la OTAN y se pregunta por qué nadie se atreve a discutir el tema. Sin embargo, Lipponen también se niega a dar directamente su propia opinión sobre la pertenencia a la OTAN. Sin embargo, al mismo tiempo, Lipponen se pregunta qué pasa con la OTAN ( YLE News , 10.11.2003. )</w:t>
      </w:r>
    </w:p>
    <w:p>
      <w:r>
        <w:rPr>
          <w:b/>
          <w:color w:val="FF0000"/>
        </w:rPr>
        <w:t xml:space="preserve">id 83</w:t>
      </w:r>
    </w:p>
    <w:p>
      <w:r>
        <w:rPr>
          <w:b w:val="0"/>
        </w:rPr>
        <w:t xml:space="preserve">El proyecto abarca 59 lugares de la red Natura 2000 desde el mar del archipiélago hasta Kuusamo, todos los cuales serán objeto de medidas de gestión de la naturaleza. Las necesidades de las distintas especies vegetales, animales y fúngicas se tendrán en cuenta al máximo en la planificación y aplicación de las medidas de gestión, para poder preservar las especies valiosas. También se cartografiarán los lugares del patrimonio cultural antes de adoptar las medidas de gestión, para que no se pongan en peligro. Se elaborarán planes de gestión y uso para cuatro lugares de la red Natura para conciliar los distintos usos con los objetivos de conservación de la naturaleza. Seis sitios serán gestionados en el contexto de los campos de voluntarios del WWF. Además, ocho lugares serán objeto de actividades de Senior Ranger dirigidas específicamente a personas mayores, en las que se proporcionará información sobre los valores del patrimonio natural y cultural de los lugares y se llevarán a cabo actividades prácticas de gestión.</w:t>
      </w:r>
    </w:p>
    <w:p>
      <w:r>
        <w:rPr>
          <w:b/>
          <w:color w:val="FF0000"/>
        </w:rPr>
        <w:t xml:space="preserve">id 84</w:t>
      </w:r>
    </w:p>
    <w:p>
      <w:r>
        <w:rPr>
          <w:b w:val="0"/>
        </w:rPr>
        <w:t xml:space="preserve">      ¿Cómo funcionarán las tasas académicas en el futuro? El 10 de noviembre se produjeron las primeras protestas públicas contra el nuevo gobierno británico desde su entrada en vigor en mayo . Las protestas contra las tasas educativas , que deben llegar a los que inician cursos de educación superior en 2012 y los cambios realizados desde entonces . Se calcula que unas 50.000 personas han salido a las calles de Londres para protestar, lo que se ha visto empañado por la violencia, ya que se asaltó la sede del Partido Conservador, se incendiaron pancartas y se lanzaron misiles. MitΣ es el nuevo sistema de financiación de la enseñanza superior y cómo funciona? En estos momentos, ¿el máximo que pueden cobrar las universidades es la matrícula? ? 3.290 al año, pero esta PAC va a subir? ? Algunos predijeron que la PAC se suprimiría por completo, pero no es el caso y los que cobran más de 9.000 euros son los que más se han beneficiado. ? 6.000 al año deben tomar medidas para animar a los estudiantes más pobres a participar en ellas. El gobierno ha argumentado que sólo pueden cobrar más de ? ? 6.000 en "circunstancias excepcionales" . El sistema de préstamos continuará de la misma forma que en la actualidad, con los antiguos estudiantes devolviendo el 9% de lo que ganen hasta que vuelvan a pagar su contribución al préstamo. El umbral se eleva aunque esté destinado a los antiguos estudiantes que ganan menos se beneficiarán. 15.000 al año tienen que pagar por sus ingresos por encima de este 9 por ciento , pero esto se elevará a ? ? Esto significa que para los que ganan ? 20.000 euros, por ejemplo, no pagan nada, con lo que se ahorran 450 euros en comparación con los estudiantes universitarios anteriores actualmente . Cualquiera que sea la renta del antiguo estudiante pagará menos de lo que gana actualmente al año, pero tendrá que devolverlo durante más tiempo por las tasas de matrícula más altas y una reducción de las tasas anuales. Aquí se compara el sistema actual y el nuevo para pedir prestado el importe de las tasas de matrícula máximas ( pero no otros reembolsos de préstamos similares a los costes del cuerpo ) , que gana la media nacional de los estudiantes una comparación de ? ? 24.000 al año: con el sistema actual, los rendimientos anuales son de ? ? ¿24.000 para devolver? ? 810 al año, pero en su futuro esto será sólo un tercio de eso? ? 270 por año . Esto significa que los antiguos alumnos del sistema actual están en peor situación que la que tendrían con el sistema futuro. Sin embargo, se tardará más en devolver el dinero. Utilizando este mismo ejemplo, se necesitarán 12 años para devolver un préstamo total de ? ? 9.870 ( ? ? ? . tres años 3.290 ) , pero con el futuro sistema se pagará menos por año y más se tardará teóricamente 100 años en devolverlo en su totalidad a más del doble de la vida laboral media . En realidad, esta función no es el caso, ya que el préstamo se gastará después de 30 años, lo que significa que ganarán ? ? 24.000 estos 30 años ( aunque los sueldos aumenten con el tiempo ) sólo para devolver ? ? Se ha debatido mucho sobre las reclamaciones del nuevo sistema, que es poco probable que se produzca durante algún tiempo. En general, se acepta que los estudiantes contribuyan a su educación, pero las opiniones varían en cuanto a cómo deben contribuir y en qué medida. Los ingresos futuros de los estudiantes con el futuro sistema significarán que algunos estarán mejor y otros peor. Para los que ganan en consecuencia? Los que ganen más dinero seguirán pagando menos al año, pero pagarán más y durante más tiempo. Para devolver la totalidad del importe con el nuevo sistema, los antiguos alumnos tendrán que ganar alrededor de ? ? 32 000 : Een . Los antiguos estudiantes pagarán más eventualmente con el futuro sistema , pero se repartirá en un periodo más largo para que pueda tener menos impacto directo en los pagos mensuales más bajos debido a . Andrew Marshall ( c ) Últimos posts sobre la fórmula del mini sitio web afirma que te enseña cómo puedes ganar 3 dólares al día construyendo un mini sitio web . ¿Pero cómo ganar 3 dólares al día? ¿Hablas en serio? ¿Por qué molestarse? Si cree que está ... Seguir leyendo Sobre</w:t>
      </w:r>
    </w:p>
    <w:p>
      <w:r>
        <w:rPr>
          <w:b/>
          <w:color w:val="FF0000"/>
        </w:rPr>
        <w:t xml:space="preserve">id 85</w:t>
      </w:r>
    </w:p>
    <w:p>
      <w:r>
        <w:rPr>
          <w:b w:val="0"/>
        </w:rPr>
        <w:t xml:space="preserve">Arto Antturi 18.11.2007 Invitado de la semana 18.11. y 2.12.2007 Arto Antturi con su libro Syvistä vesistä valoon , Rukousmietiskelyjä psalmitekstien ver edge. Otros libros del programa Lois Rock , Mi primer libro de cuentos vespertinos , David Bordon y Rick Killian , Oraciones de Pablo y Raimo Mäkelä , Mente sana Fe sana Arto Antturi , De las aguas profundas a la luz , Meditaciones orantes sobre los salmos , Katharos El Libro de los Salmos es una colección de oraciones del antiguo Israel y del judaísmo primitivo. Tanto los judíos como los cristianos han leído, rezado, cantado y expuesto los salmos desde el principio. El evangelista Mateo nos dice que cuando Jesús fue probado por un tentador, respondió con las palabras de los salmos ( Mateo 4El escritor de Hebreos vincula su enseñanza sobre Jesús como Hijo de Dios a una red de citas de salmos ( Hebreos 1-2 contiene once citas de salmos ) Los escritores del Nuevo Testamento se refieren sobre todo a los Salmos de la Biblia hebrea, junto con el profeta Isaías . Así comienza el libro de Arto Anttur De las aguas profundas a la luz , Una meditación orante sobre los salmos . El libro lleva al lector a los Salmos de la segunda mitad del año eclesiástico, desde Pentecostés hasta el Domingo del Juicio Final. Al describir la belleza y la profundidad de los salmos, el propio Arto Antturi se sensibiliza con una poética franca. Observa, por ejemplo, cómo el orante de los salmos se encuentra como un instrumento tocado por el Espíritu Santo . La estructura del libro es buena: aunque el lenguaje es poético, también es claro. Cada capítulo comienza con el salmo tal cual. Le sigue una explicación que en ocasiones se adentra en la historia del judaísmo o incluso retoma el humor de los poemas de Eino Leino . La explicación va siempre seguida de una breve oración , a menudo seguida de un breve texto que abre el tema a través del Nuevo Testamento . Y si algo sigue sin estar claro en los propios textos del libro, se pueden buscar respuestas en la sección de Explicaciones al final del libro . Cuando la Reforma abandonó el sistema monástico, parece que pasó desapercibido los Salmos . Esperemos que el libro De las aguas profundas a la luz nos anime a más y más a profundizar en los Salmos y a sacar de ellos fuerza y refresco para el camino . En su libro, Arto Antturi no habla tanto de leer los salmos como de rezarlos y cantarlos. Una cosa importante queda rápidamente clara para el lector: Arto Antturi parece estar profundamente enamorado, no sólo de su mujer Tiina, sino también de los salmos. Al final de la introducción del libro, usted hace referencia a una continuación que contendrá los textos de los Salmos desde el Domingo del Juicio Final hasta Pentecostés . ¡Esperamos con ansias ese libro! Lois Rock , Mi primer libro de cuentos para dormir , Centro Infantil Lois Rock ha elaborado un libro grande y colorido, Mi primer libro de cuentos para dormir . En la contraportada del libro aparece la promesa de Diez cuentos de hadas y oraciones para las tardes de los niños . El texto de la contraportada es más bien modesto y podría haber prometido mucho más. El libro es divertido, está ilustrado a todo color y los diez cuentos para dormir se basan en historias bíblicas conocidas aplicadas al mundo de los niños y sus juegos. Cada cuento va seguido de una breve oración para leer con el niño. Como un pequeño extra casi divertido al final del libro, hay un diccionario infantil llamado Palabras del sueño, que explica, por ejemplo, que una manta es una manta suave que te mantiene caliente en la cama y que un beso es una forma de decir que te gusta alguien o que un sueño es una historia que te inventas mientras duermes. Mi primer libro de cuentos para dormir es un libro fresco y exitoso que es fácil de recomendar para los niños y las tardes de sus padres . David Bordon y Rick Killian , Paul's Prayers , Word of Faith Publishing El apóstol Pablo era un hombre de oración ,</w:t>
      </w:r>
    </w:p>
    <w:p>
      <w:r>
        <w:rPr>
          <w:b/>
          <w:color w:val="FF0000"/>
        </w:rPr>
        <w:t xml:space="preserve">id 86</w:t>
      </w:r>
    </w:p>
    <w:p>
      <w:r>
        <w:rPr>
          <w:b w:val="0"/>
        </w:rPr>
        <w:t xml:space="preserve">La ley regula el plazo de acceso al tratamiento Según la ley, el hospital debe evaluar la necesidad de tratamiento del paciente en las tres semanas siguientes a la recepción de la derivación. Si la evaluación requiere una evaluación especializada o pruebas de imagen o de laboratorio específicas, la evaluación y las pruebas necesarias deben realizarse en un plazo de tres meses a partir de la llegada del paciente al hospital. La libertad de elección entre un centro sanitario y un lugar de tratamiento no urgente en atención especializada en el país de origen se basa en la Ley de Asistencia Sanitaria . En virtud de la Directiva sobre pacientes de la UE, los ciudadanos de la UE podrán recibir tratamiento en el extranjero a partir de principios de 2014. Los pacientes tienen derecho a recibir tratamiento en otro Estado miembro en las mismas condiciones que si recibieran un tratamiento similar en su país de origen. El tratamiento en virtud de la Directiva del Paciente se reembolsará según los mismos principios que el seguro de enfermedad ( Kela ) reembolsa el tratamiento en la sanidad privada en Finlandia. Es conveniente averiguar de antemano cuáles son los costes del tratamiento y las prácticas de cada país, por ejemplo en el caso de los errores médicos.</w:t>
      </w:r>
    </w:p>
    <w:p>
      <w:r>
        <w:rPr>
          <w:b/>
          <w:color w:val="FF0000"/>
        </w:rPr>
        <w:t xml:space="preserve">id 87</w:t>
      </w:r>
    </w:p>
    <w:p>
      <w:r>
        <w:rPr>
          <w:b w:val="0"/>
        </w:rPr>
        <w:t xml:space="preserve">Pregunta : Renovación del parquet Preparación del proyecto Compré en verano una casa adosada en la que había habido un daño por agua hace unos 10 años ( fuga en la tubería del suelo radiante ) . Cuando compré la casa me di cuenta de que el daño había sido reparado adecuadamente, por ejemplo, la sauna había sido renovada y alicatada . El parquet iba a ser lijado y barnizado durante la renovación interior, pero resultó que el parquet de mosaico se había desprendido en gran parte de su base, y la capa de parquet pensó que era el resultado del daño. Hablé con el administrador de la finca y con el presidente de la junta directiva sobre el asunto cuando las obras ya habían comenzado. También hablé con el vecino que tenía una pared y me dijo que al menos les habían instalado el parquet por parte de la empresa constructora después de los daños causados por el agua. No sé y no he podido averiguar ( el propietario no lo sabía ) cuántos apartamentos lo tenían hecho por cuenta de la empresa , pero al menos en el apartamento que yo compré esto no se había hecho , sino que el parquet estaba suelto en varios sitios , lo que provocó un considerable trabajo extra ( imprimación , fabricación de piezas adecuadas , pegado etc . ) El coste del trabajo de parquet fue de unos 1900 euros y en el pasado he pagado unos 400 euros por el lijado de parquet de un tamaño similar . Sobre la base de la igualdad de trato creo que la parte de la reparación del parquet suelto debería ser reembolsada de los fondos de la empresa de vivienda , ¿o he interpretado mal el asunto? En espera de respuesta Nombre mosaic man Comentario :* Tenga en cuenta que los mensajes tardan en aparecer ya que todos los mensajes son revisados antes de su publicación * Los campos marcados con un asterisco son obligatorios . Respuesta La holgura del parqué debería haberse detectado durante la inspección del estado de la vivienda . Esto habría permitido un acuerdo más detallado entre el vendedor y la empresa de vivienda . Ahora, aparentemente, ha aceptado el parqué tal y como está y el coste de la reparación es su responsabilidad. Esta es una respuesta sin saber más sobre el asunto, y por lo tanto todavía hay que negociar con el vendedor y la empresa de vivienda .</w:t>
      </w:r>
    </w:p>
    <w:p>
      <w:r>
        <w:rPr>
          <w:b/>
          <w:color w:val="FF0000"/>
        </w:rPr>
        <w:t xml:space="preserve">id 88</w:t>
      </w:r>
    </w:p>
    <w:p>
      <w:r>
        <w:rPr>
          <w:b w:val="0"/>
        </w:rPr>
        <w:t xml:space="preserve">La pólvora de Kivimäki no está mojada El miércoles por la noche, el TUTO visitó al Sport. Liderado por Samuli Kivimäki, el Sport consiguió su primera victoria en casa con un resultado de 5-2 ( 1-2 , 2-0 , 2-0 ). - Sabíamos lo peligroso que es este chico, pero marcó dos veces , comentó el entrenador del TUTO, Ismo Lehkonen . Samuli Kivimäki fue el héroe del partido, al marcar el gol del empate y el de la ventaja en el segundo periodo, a pesar de una ligera lesión en el ojo . La otra estrella fue el recién llegado eslovaco Michal Kristof , que dio dos asistencias. - Antes del último periodo, acordamos con los chicos en el vestuario que nos llevaríamos la primera victoria en casa del TUTO , comentó el portero del Sport, Pasi Räsänen. ¿Jugar con el disco o con el superbalón? A lo largo del partido, ambos equipos hicieron rebotar el disco de un lugar a otro una cantidad inusual . Afortunadamente para ambos equipos, los rebotes no llegaron hasta la portería . - El cuarto gol reflejó lo mucho que rebotó el disco en el partido y especialmente para nosotros , analizó Lehkonen . El deporte se rompió justo al principio del partido y el TUTO lo aprovechó . Esto no desanimó a los jugadores del Vaasa y Kristian Tuohilampi llevó el disco a la zona de ataque y Mika Halava puso el disco por detrás del portero del TUTO Kimmo Meriläinen . Minutos después el TUTO volvió a tomar la delantera cuando un error del Sport en la zona de ataque permitió al TUTO atacar con tres contra uno y los jugadores del Turku no se equivocaron . A partir de un pase de Antti Virtanen, Ville-Vesa Vainiola introdujo el disco en la portería del Sport . El resto del periodo fue un revoltijo de punta a punta y no hubo situaciones significativas . El equipo local empujó a toda máquina El inicio del segundo periodo ofreció físico y lanzamientos al final del disco hasta que Kivimäki disparó el disco a la esquina superior a través del palo de un defensor del TUTO. Después de eso TUTO realmente presionó durante un par de minutos , pero tenían un jugador de más en el hielo . El Sport puso en marcha su juego de poder y dio sus frutos . Kivimäki marcó a partir de un pase de Eetu Heikkinen desde la línea para dar la ventaja al equipo local . - En el primer periodo tuvimos un poco de problemas de arranque , pero en el segundo periodo nos pusimos físicos, cansamos a los chicos y marcamos goles de situaciones , analizó Räsänen . El último periodo comenzó con el equipo de Turku bajo presión , pero el ejemplar despeje de disco de Kristofi dio la vuelta a la situación . El Sport tuvo un dos contra uno y el joven eslovaco sirvió a Marko Luomala , y el veterano delantero no se equivocó. - Ya íbamos ganando, pero no se puede culpar a los jugadores, el entrenador era una mierda , lamentó Lehkonen. Meriläinen patinó fuera de la portería, pero ni siquiera el sexto jugador ayudó al TUTO cuando el capitán del Sport, Antti Uitto, lanzó el disco desde su propio campo a la portería vacía. Así, el Sport consiguió su primera victoria en casa contra el Turku y la sexta consecutiva, todo un mérito para el equipo . Es bueno continuar desde aquí . El mérito es de los visitantes , que dieron una dura batalla , alabó Räsänen y Lehkonen continuó : - Teníamos sólo 15 jugadores nacidos en los años 90 en la alineación y jugamos muy bien contra un equipo con una espalda peluda . Hasta ahora he estado contento con el equipo. El Sport comenzará su gira por el este de Finlandia el viernes, cuando el Jokipojat se enfrente al Vaasa . La TUTO acoge el deporte en Kupittaa dentro de diez días.</w:t>
      </w:r>
    </w:p>
    <w:p>
      <w:r>
        <w:rPr>
          <w:b/>
          <w:color w:val="FF0000"/>
        </w:rPr>
        <w:t xml:space="preserve">id 89</w:t>
      </w:r>
    </w:p>
    <w:p>
      <w:r>
        <w:rPr>
          <w:b w:val="0"/>
        </w:rPr>
        <w:t xml:space="preserve">Después de que Finlandia se separara de Suecia, se inició un despertar nacional en Finlandia, lo que significó que la finitud comenzó a ser valorada y desarrollada. Con Finlandia bajo dominio ruso, la situación en Europa y el temor a la invasión de Napoleón influyeron mucho en Finlandia, lo que le dio numerosas ventajas durante el periodo de autonomía. El desarrollo del finlandés se reflejó en nuestra sociedad a mediados del siglo XIX en la demanda de oficialización de la lengua finlandesa y en el interés por el estudio de la tradición finlandesa , la poesía popular . En 1835, E. Lönnroth escribió el Kalevala . Bajo el dominio sueco, los impuestos que pagaban los finlandeses iban a parar a Suecia. Los jóvenes finlandeses fueron obligados a ir a Suecia para servir en el ejército. Cuando Finlandia pasó a estar bajo el dominio ruso , las condiciones en Finlandia mejoraron considerablemente , incluyendo la libertad de culto . Debido a su proximidad a San Petersburgo, Finlandia recibía algunos ingresos del turismo . Para Rusia, la administración autónoma de Finlandia era bienvenida porque los restos de la suqueidad estaban desapareciendo poco a poco . Rusia quería utilizar el proyecto de unificación para crear una ventana a Europa como señal de buena voluntad . + Tras la separación de Finlandia de Suecia, Finlandia comenzó a experimentar un despertar nacional , es decir, Finlandia comenzó a apreciar y desarrollar su finitud . Con Finlandia bajo dominio ruso, la situación en Europa y el temor a la invasión de Napoleón influyeron mucho en Finlandia, lo que le dio numerosas ventajas durante el periodo de autonomía. El desarrollo del finlandés se reflejó en nuestra sociedad a mediados del siglo XIX en la demanda de oficialización de la lengua finlandesa y en el interés por el estudio de la tradición finlandesa , la poesía popular . En 1835, E. Lönnroth escribió el Kalevala . Bajo el dominio sueco, los impuestos que pagaban los finlandeses iban a parar a Suecia. Los jóvenes finlandeses fueron obligados a ir a Suecia para servir en el ejército. Cuando Finlandia pasó a estar bajo el dominio ruso , las condiciones en Finlandia mejoraron considerablemente , incluyendo la libertad de culto . Debido a su proximidad a San Petersburgo, Finlandia recibía algunos ingresos del turismo . Para Rusia, la administración autónoma de Finlandia era bienvenida porque los restos de la suqueidad estaban desapareciendo gradualmente . Rusia quería utilizar el proyecto de unificación para crear una ventana a Europa como señal de buena voluntad . Al principio de la autonomía no hubo guerras y la vida en Finlandia fue pacífica durante un tiempo , + + [ Categoría : Historia de Finlandia] ] Versión actual 3 de septiembre de 2008 a las 06.10 am Después de la secesión de Finlandia de Suecia, Finlandia comenzó a experimentar un despertar nacional , es decir, Finlandia comenzó a apreciar y desarrollar su finitud . Con Finlandia bajo dominio ruso , la situación en Europa y el temor a la invasión de Napoleón tuvieron un gran impacto en Finlandia , dando a Finlandia numerosas ventajas durante el período de autonomía . El desarrollo del finlandés se hizo visible en nuestra sociedad a mediados del siglo XIX, por ejemplo en la demanda de oficialización de la lengua finlandesa y el interés por estudiar la tradición finlandesa , la poesía popular. En 1835 E. Lönnroth escribió el Kalevala . Bajo el dominio sueco, los impuestos que pagaban los finlandeses iban a parar a Suecia. Los jóvenes finlandeses fueron obligados a ir a Suecia para servir en el ejército. Cuando Finlandia pasó a estar bajo dominio ruso, las condiciones de vida mejoraron considerablemente, incluida la libertad de culto. Debido a su proximidad a San Petersburgo, Finlandia recibía algunos ingresos del turismo . Para Rusia, la administración autónoma de Finlandia era un acontecimiento bienvenido, ya que los restos del sueco estaban desapareciendo poco a poco . Rusia quería utilizar el proyecto de unificación para crear una ventana a Europa como señal de buena voluntad . Al principio de la autonomía, no hubo guerras y la vida en Finlandia fue pronto pacífica ,</w:t>
      </w:r>
    </w:p>
    <w:p>
      <w:r>
        <w:rPr>
          <w:b/>
          <w:color w:val="FF0000"/>
        </w:rPr>
        <w:t xml:space="preserve">id 90</w:t>
      </w:r>
    </w:p>
    <w:p>
      <w:r>
        <w:rPr>
          <w:b w:val="0"/>
        </w:rPr>
        <w:t xml:space="preserve">Cómo hacer que un perro deje de lamer Buscando Un perro es conocido como el mejor amigo del hombre , y es una de las mascotas más cariñosas que se pueden tener. Una de las formas en que un perro demuestra mejor este afecto es a través de los lametones, que son esencialmente el equivalente a un beso humano. Al mismo tiempo, se hace con buena intención, pero a veces puede ser inapropiado o excesivo, sobre todo si se moja o si el visitante no tiene miedo a los perros. El problema viene entonces cuando intentas que tu perro deje de lamerte tanto a ti y a los demás , pero sin dejar de mostrarle afecto . Aquí hablaremos de cómo hacer que su perro deje de lamerse de forma amistosa . Cualquiera que haya estudiado psicología ( y muchos de los que no lo han hecho ) ha oído hablar de Pavlov y sus perros . Aquí, Pavlov demostró cómo los perros (y presumiblemente todos los animales) pueden aprender a asociar dos cosas, normalmente estimulantes, con la recompensa o el castigo. Aquí hizo que sus perros babearan cada vez que oían sonar una campana para que asociaran la campana con la obtención de comida. Esto condujo a toda una nueva escuela de psicología llamada conductismo, que quizás extendió las leyes en los perros de forma demasiado perfecta para los humanos, pero aún así nos enseñó mucho sobre cómo enseñar a nuestras mascotas. Por supuesto, aunque no es justo que le des una croqueta a tu perro cada vez que empieza a lamerte, sólo está tratando de ser amistoso y esto afecta potencialmente al temperamento y la felicidad de tu mascota. Mucha gente pasea a sus perros cuando empiezan a ser lamidos como un hábito de reciprocidad y afecto, pero lo único que esto hace es enseñarles que lamer lleva a una recompensa. Para los que se preguntan cómo hacer que un perro deje de lamerse así, la respuesta es simplemente privarle de afecto e ignorarle hasta que deje de lamerse. Si su perro empieza a lamerle, mueva o levante los brazos para mostrarle que va a acariciarle, y cuando deje de hacerlo dígale que es un buen chico o chica y empiece a acariciarle. También es importante entrenar a su perro para que no empiece inmediatamente a lamer y saltar a las visitas cuando éstas vengan a visitarle. Para ello, simplemente siga el mismo principio y deje a su perro y dígale que se siente cuando usted u otra persona entre en la habitación. Espere a que hagan lo que se les indica y se sienten antes de acariciarles y así aprenderán que la mejor manera de recibir afecto es sentarse y permanecer tranquilos. Simplemente siendo selectivo con su aprecio y afecto es como se consigue que su perro deje de lamer.</w:t>
      </w:r>
    </w:p>
    <w:p>
      <w:r>
        <w:rPr>
          <w:b/>
          <w:color w:val="FF0000"/>
        </w:rPr>
        <w:t xml:space="preserve">id 91</w:t>
      </w:r>
    </w:p>
    <w:p>
      <w:r>
        <w:rPr>
          <w:b w:val="0"/>
        </w:rPr>
        <w:t xml:space="preserve"> Apoyo a personas con alto nivel de estudios para encontrar un empleo en Kouvola 19.4.2014 11:19 Palmenia, el Centro de Educación y Desarrollo de la Universidad de Helsinki, pondrá en marcha en mayo un programa de tutoría para jóvenes con alto nivel de estudios en Kouvola y Kotka. La tutoría es el apoyo y la orientación que una persona competente y con experiencia profesional ofrece a otra que busca desarrollarse. El programa encontrará un mentor para el joven. Los mentores son expertos que viven en la región de Kymenlaakso y quieren compartir su experiencia de la vida laboral con los jóvenes. Con la ayuda de un mentor , el joven recibirá información útil sobre el mercado laboral en Kymenlaakso , orientación y ayuda para encontrar un trabajo , la creación de redes profesionales y la oportunidad de mostrar sus habilidades e intercambiar experiencias e ideas . Se seleccionarán doce licenciados universitarios de Kouvola y Kotka para el programa de tutoría. Los jóvenes deben tener menos de 30 años. Pueden estar desempleados, amenazados por el desempleo o buscando un trabajo que se ajuste mejor a su formación. Se buscan mentores tanto del sector privado o público como de empresarios , profesionales formados en su campo. El programa de tutoría tendrá una duración de seis meses y es gratuito. La tutoría es voluntaria y, por lo tanto, no es remunerada. El proyecto está financiado por el Fondo Social Europeo ( FSE ) y las ciudades de Kouvola y Kotka . Enviar noticias a un amigo Noticias Kouvolan Sanomat : Se ofrece a las personas con alto nivel de estudios apoyo para encontrar un trabajo en Kouvola El Centro Palmenia de Educación y Desarrollo de la Universidad de Helsinki pondrá en marcha en mayo un programa de tutoría para jóvenes con alto nivel de estudios en Kouvola y Kotka . La tutoría es el apoyo y la orientación que ofrece una persona competente y con experiencia profesional a otra que busca desarrollarse. Los mentores son expertos que viven en la región de Kymenlaakso y quieren compartir su experiencia de la vida laboral con los jóvenes. Con la ayuda de un mentor, el joven recibirá información útil sobre el mercado de trabajo en Kymenlaakso , orientación y ayuda para encontrar un trabajo , la creación de redes profesionales y la oportunidad de mostrar sus habilidades y el intercambio de experiencias e ideas . Doce graduados universitarios de ambos Kouvola y Kotka serán seleccionados para el programa de tutoría . Los jóvenes deben ser menores de 30 años . Pueden estar desempleados, bajo amenaza de desempleo o buscando un trabajo que se ajuste mejor a su formación. Se buscan mentores tanto del sector privado o público como de empresarios , profesionales formados en su campo. El programa de tutoría, de seis meses de duración, es gratuito y la tutoría es voluntaria, por lo que no se pagan honorarios. El proyecto está financiado por el Fondo Social Europeo ( FSE ) y las ciudades de Kouvola y Kotka. eerik 20.4. 14:12 3 Probablemente kinno o protomo desarrollaron la idea , allí cuando hay formadores de empresarios cualificados , que por desgracia no tienen experiencia ni valor para ser empresarios , por lo que meten el dinero de los impuestos por el retrete como si fuera un inodoro para trabajar 20.4. 14:08 4 Puedo construir , y más .. escribió : Siempre más tonto escribió : ¿O es que la educación ni siquiera es suficiente para solicitar un trabajo ? Bueno, basta con solicitarlo, pero piénsalo, si es más rentable estar en, por ejemplo, la construcción, que ser un graduado universitario en tu propio campo de trabajo .... sí, puedo hacer la construcción, mejor que los que acaban de graduarse en la escuela de formación profesional, pero aún así? Seguramente sería muy apropiado probar la práctica si tiene una gran formación en el sector de la construcción. Estas personas se vuelven realmente competentes. Jussi Tinassa 20.4. 14:08 4 Si no tienes trabajo, entonces no tienes trabajo, si no tienes el intelecto para buscar trabajo, entonces no tienes el intelecto, ¿es esta sociedad tan estúpida que necesita crear un grupo para enseñar a los graduados universitarios a buscar trabajo? 20.4. 7:01 2 Siempre más estúpido escribió: ¿O es que la educación no es suficiente ni siquiera para solicitar un trabajo? Bueno, es suficiente con solicitar un trabajo, pero piénsalo, si es más rentable estar en, por ejemplo, la construcción, que trabajar en tu propio campo con un título universitario .... sí, puedo hacer lo de la construcción</w:t>
      </w:r>
    </w:p>
    <w:p>
      <w:r>
        <w:rPr>
          <w:b/>
          <w:color w:val="FF0000"/>
        </w:rPr>
        <w:t xml:space="preserve">id 92</w:t>
      </w:r>
    </w:p>
    <w:p>
      <w:r>
        <w:rPr>
          <w:b w:val="0"/>
        </w:rPr>
        <w:t xml:space="preserve">====Preferences=== = * &amp;lt;tt &amp;gt;personality Tracker &amp;lt;/tt &amp;gt ; ** Hamdr tiene varias personalidades diferentes , adaptadas para diferentes usos . Cuando se utiliza el hamdr con GPS ( sin ordenador ) como rastreador APRS el ajuste correcto para este elemento es &amp;lt;tt &amp;gt;Rastreador &amp;lt;/tt &amp;gt ;. * &amp;lt;tt &amp;gt;ttybaud 0 &amp;lt;/tt &amp;gt ; ** La velocidad del puerto serie se establece con este parámetro . Aquí suele funcionar un ajuste de 0, para que la velocidad cambie automáticamente según el modo de funcionamiento. En el modo rastreador la velocidad por defecto es de 4800 bits/s ( o algo más si la configuración del gps dice que no es NMEA gps ) . En el modo de carga de programa la velocidad es siempre de 19200 bits/s , y esto se mantiene al entrar en la primera configuración . El "reinicio" no restablece los 19200 bits/s, pero el "reinicio" sí. Los ajustes 1...65535 pasan por la fórmula round_integer( 524288.0 / baud ) y establecen la velocidad . Así que las velocidades típicas del mundo del PC están un poco desviadas , pero no demasiado . En el momento de redactar este documento no hay otros supuestos de velocidad ( que no sean los específicos del GPS ). El supuesto KISS velocidad 0 es 19200 cargado desde el cargador . * &amp;lt;tt &amp;gt;fre q 144.800 &amp;lt;/tt &amp;gt ; * &amp;lt;tt &amp;gt;tx_fre q 0 &amp;lt;/tt &amp;gt ; ** Ajuste de la frecuencia de recepción y transmisión . El APRS en Europa utiliza 144,800 MHz, por lo que es una buena frecuencia para utilizar si quieres que tu paquete sea escuchado por otros. En situaciones especiales puede ser una buena idea utilizar otras frecuencias ( por ejemplo, un evento especial en un área pequeña , o el vuelo de Ilmar ) . Si desea utilizar una frecuencia de transmisión diferente de la frecuencia de recepción , se puede establecer con el parámetro &amp;lt;tt &amp;gt;tx_fre q &amp;lt;/tt &amp;gt ; Con tx_fre q ajustado a 0 la frecuencia de transmisión es la misma que la frecuencia de recepción . * &amp;lt;tt &amp;gt ;app_port 2&amp;lt;/tt &amp;gt ; ** Esto selecciona el puerto serie hamdr que se utilizará en el modo de funcionamiento ( Tracker/ KISS ) . El GPS debe ser conectado al puerto hamdr 2 [ [ Hamdr#GPS-cable .2C_port_2|cableado descrito] ] de acuerdo con la conexión. * &amp;lt;tt &amp;gt ;use_softdcd on &amp;lt;/tt &amp;gt ; ** Este ajuste ( on /off ) selecciona el uso de un piso de ruido basado en software en hamdr , para que no tenga que preocuparse de ajustar el piso de ruido para diferentes niveles de ruido en diferentes entornos . Si use_softdcd está activado, no es necesario preocuparse por los ajustes de squelch o la posición física del trimmer de ruido del dispositivo. * &amp;lt;tt &amp;gt;mycall-call-SSID&amp;lt;/tt &amp;gt ; ** AX.25-Conforme a AX.25 significa que la llamada contiene primero 1-6 caracteres alfanuméricos , un guión y luego un posible [ [APRS SSID|SSID ( Secondary Station ID ) entre 1-15] ]. ' ' ' ' No use el SSID 0 , por ejemplo OH1XYZ-0 , pero en este caso solo llame a OH1XYZ . ' ' ' El número puede utilizarse para identificar un máximo de 16 estaciones diferentes bajo el mismo indicativo. ¡Diferentes estaciones ' ' ' deben tener ' ' ' diferentes combinaciones de llamada-SSID , de lo contrario parece que la misma estación rebota de un lugar a otro ya que las estaciones envían sus ubicaciones alternativamente ! Los SSID no se suelen utilizar en las estaciones domésticas, y el SSID 9 se suele utilizar en las estaciones montadas en el coche, pero, por supuesto, no hay ninguna obligación de utilizar sólo estos. Tenga en cuenta que las llamadas largas , por ejemplo OH6SRAL , no se pueden utilizar como llamada de emisor en la radio de paquetes . Largo</w:t>
      </w:r>
    </w:p>
    <w:p>
      <w:r>
        <w:rPr>
          <w:b/>
          <w:color w:val="FF0000"/>
        </w:rPr>
        <w:t xml:space="preserve">id 93</w:t>
      </w:r>
    </w:p>
    <w:p>
      <w:r>
        <w:rPr>
          <w:b w:val="0"/>
        </w:rPr>
        <w:t xml:space="preserve">El proyecto "Gestión de la naturaleza por medio de la llama" del Centro Forestal del Sureste de Finlandia es una de las redes de colaboración seleccionadas del Programa de Acción para la Biodiversidad Forestal del Sur de Finlandia ( METSO ), de carácter voluntario. Existen sólidos argumentos ecológicos para aumentar el uso de las quemas prescritas en la región de Carelia del Sur: las quemas prescritas pueden mejorar las condiciones de vida de especies raras adaptadas a las condiciones extremas de los caminos de cresta y surco, que han sido degradadas por el control eficaz del fuego, las prácticas silvícolas y la deposición de nitrógeno del aire. El declive de casi todas las hierbas rastreras tiene un denominador común: al ser especies exigentes en cuanto a luz, son incapaces de soportar la invasión del hábitat. Entre las especies vegetales que se encuentran en las crestas de las estepas de Carelia del Sur se encuentran el trébol de arena , la correhuela, el junco y la juncia. La madera dañada por la tala y el fuego también beneficia a un gran número de hongos encapsulados, anfípodos, escarabajos, lombrices de tierra y mariposas, algunos de los cuales están en peligro de extinción. Además de Tornator, los socios de la red de cooperación son el Servicio de Rescate de Carelia Meridional, Metsähallitus, Metsänhoitoyhdistys Etelä-Karjala, el Centro de Desarrollo Económico, Transporte y Medio Ambiente del Sudeste de Finlandia, Pro Agria Etelä-Karjala, la Escuela de Formación Profesional de Carelia Meridional y el Instituto de Alergia y Medio Ambiente de Carelia Meridional.</w:t>
      </w:r>
    </w:p>
    <w:p>
      <w:r>
        <w:rPr>
          <w:b/>
          <w:color w:val="FF0000"/>
        </w:rPr>
        <w:t xml:space="preserve">id 94</w:t>
      </w:r>
    </w:p>
    <w:p>
      <w:r>
        <w:rPr>
          <w:b w:val="0"/>
        </w:rPr>
        <w:t xml:space="preserve">¿Trabajar en el Aktia Arena? Buscamos una recepcionista . Esperamos que tenga experiencia en trabajos de cafetería y caja y/o atención al cliente . Además, la movilidad y el bilingüismo se contarán como un plus. Ofrecemos inicialmente de 2 a 4 turnos por semana , tardes y fines de semana . Por lo tanto, este trabajo es un excelente complemento de sus estudios. Contacte con el 040 687 9942.</w:t>
      </w:r>
    </w:p>
    <w:p>
      <w:r>
        <w:rPr>
          <w:b/>
          <w:color w:val="FF0000"/>
        </w:rPr>
        <w:t xml:space="preserve">id 95</w:t>
      </w:r>
    </w:p>
    <w:p>
      <w:r>
        <w:rPr>
          <w:b w:val="0"/>
        </w:rPr>
        <w:t xml:space="preserve">Año cinematográfico 2011: lo mejor del cine nacional El año pasado no hubo tantos grandes nombres en el cine nacional como, por ejemplo, un año antes . Tampoco hubo muchos títulos que entraran en los favoritos del equipo editorial de Film Star . Una de las razones puede ser que nuestro equipo editorial no tuvo tiempo de ver casi todas las películas nacionales . Bergroth , que ya impresionó a los editores con su ópera prima Los hijos de Skavaböle, aporta al espectador un intenso drama de una retorcida relación madre-hijo en Good Boy . Con su película, también crea la creencia de que hay una serie de grandes cineastas creciendo en Finlandia . El orgullo de Finlandia, Le Havre, de Aki Kaurismäki, que también fue nominada al Oscar, dividió al equipo de redacción. Hermosa en su imaginería visual, la película es una sentida historia de una clase social pobre que te deja con una buena y ligera sensación . Los valores humanos no están de más hoy en día , por lo que la película de Kaurismäki tiene su lugar en el mundo . La película Pussikaljaelfilm, dirigida por Ville Janker, es una versión cinematográfica de la novela Pussikaljaelromat, de Mikko Rimminen. Lamentablemente, nuestra redacción no ha tenido tiempo de reseñar la película, ya que, al fin y al cabo, es la pequeña joya de comedia del año. La película, que sigue el día en que tres amigos beben cerveza en el barrio de Kallio, en Helsinki, es una celebración de la amistad y la camaradería, en la que el mundo se mejora con una jarra de cerveza. La película de la bolsa de cervezas ofrece una de las mejores risas del año .</w:t>
      </w:r>
    </w:p>
    <w:p>
      <w:r>
        <w:rPr>
          <w:b/>
          <w:color w:val="FF0000"/>
        </w:rPr>
        <w:t xml:space="preserve">id 96</w:t>
      </w:r>
    </w:p>
    <w:p>
      <w:r>
        <w:rPr>
          <w:b w:val="0"/>
        </w:rPr>
        <w:t xml:space="preserve">Responder al tema ¿Cómo tratas a las mujeres? Opciones del mensaje ¿Desea permitir los emoticonos en este mensaje? Introduzca su nombre Su código de seguridad único * [ quote name= " FinBrand " post= " 42006 " timestamp= " 1198497309 " ] Oh he encontrado algo así y quizás pueda ayudar . En Finlandia hoy en día cuando se habla de servicios de rescate regionales , si los oficiales de su brigada de bomberos son una panda de mierdas , por favor denúncielo a la persona encargada del personal permanente que está a cargo de las brigadas de bomberos contratadas . Normalmente hay una persona designada para ese puesto del servicio de rescate .[ /quote ] [ quote name= " FinBrand " post= " 42006 " timestamp= " 1198497309 " ] Ups he encontrado uno de estos y posiblemente pueda ayudar . En Finlandia hoy en día cuando se habla de la operación regional del servicio de rescate , si los oficiales de su brigada de bomberos son un montón de gente de mierda , por favor, denúncielo a la persona a cargo del personal permanente que está a cargo de las brigadas de bomberos de contrato . Normalmente hay una persona designada para ese puesto del servicio de rescate .[ /quote ] Resumen del tema FinBrand Publicado 24 joulukuu 2007 - 14:55 Oho löysin tämmöisen ja möglich könnte osaisin helfen . En Finlandia hoy en día cuando hablamos del funcionamiento regional del servicio de rescate , si los oficiales de su brigada de bomberos son una panda de miserables entonces denúncielo a la persona del personal permanente que está a cargo o es responsable de las brigadas de bomberos contratadas . He sido miembro activo de dos cuerpos de bomberos durante un total de 13 años . rollikka Publicado el 12 de abril de 2007 - 09:42 . Por activo me refiero a que he estado allí muchas veces . Durante el tiempo que ha habido una mujer o más , el comportamiento ha sido de alguna manera más considerado . Incluso las palabrotas fueron disculpadas por uno de los miembros femeninos más recientes. Nunca he visto ninguna discriminación por razón de género. Los miembros femeninos que han estado en el cuerpo de bomberos al mismo tiempo han sido "buenos chicos". Y creo que así es como debe ser. No tiene sentido entrar en esos trabajos si se empieza a "apurar". Tienes que encontrar otro lugar para hacerlo. Lamento saber que "firegirl" se ha visto envuelta en esto. Lo único que puede ayudar es plantear el asunto a los funcionarios. A no ser que uno de los oficiales pertenezca a los "apestosos casados". Lucha por tus derechos! simpe El punto de vista de un hombre es el punto de vista de un hombre, pero supongo que eso es suficiente? Creo que nuestras mujeres son tan iguales como nuestros hombres. Creo que el humor a veces está al otro lado del buen gusto y necesita cierto tipo de filtro para que no se apodere de él . ( Lo mismo ocurre con el paso medio de los hombres . ) No he notado ninguna aspiración real a la cama etc . Publicado el 07 de abril de 2007 - 19:46 Cambié de cuerpo de bomberos a finales del año pasado . Con mi anterior cuerpo de bomberos me llevaba súper bien . Los chicos eran como padres y hermanos para mí. Me tomaron bien y conseguí ser uno más, sin la carga sexual, aunque los discursos eran terribles y el sexo era el tema principal de conversación. Ahora la situación es diferente, en el nuevo cuerpo de bomberos me siento como un objeto. Los hombres casados se acercan y envían mensajes y sugieren quién sabe qué . Hay un par de chicos en este cuerpo de bomberos que son muy buenos amigos míos y tenemos mucho contacto. Es posible que esté incitando a mis compañeros de bomberos a pensar que soy un poco imbécil, cosa que definitivamente NO soy. Admito que soy franco y fácil de llevar, pero no creo que coquetee, y ni siquiera lo he dejado entrever en ningún momento.</w:t>
      </w:r>
    </w:p>
    <w:p>
      <w:r>
        <w:rPr>
          <w:b/>
          <w:color w:val="FF0000"/>
        </w:rPr>
        <w:t xml:space="preserve">id 97</w:t>
      </w:r>
    </w:p>
    <w:p>
      <w:r>
        <w:rPr>
          <w:b w:val="0"/>
        </w:rPr>
        <w:t xml:space="preserve">Ilonen en la mitad de la tabla de posiciones en Australia Mikko Ilonen comenzó el jueves el Johnnie Walker Classic del European Tour con un 72 , el mismo par del campo Vines Resort. La diferencia con el líder es de ocho golpes , situándose entre los 155 jugadores con la ronda aún parcialmente inacabada en torno al 75. Después de dos rondas, los 65 primeros y los empatados con él seguirán jugando , por lo que Ilonen necesitará una puntuación de 70-71 el viernes para jugar las rondas del fin de semana .Ilonen, que comenzó en el grupo de la mañana el jueves, hizo un bogey en su hoyo de apertura , con un par cinco fácil, pero a medida que avanzaba la ronda también hizo cuatro birdies , con el mismo número de bogeys . "Hice dos birdies al final de la ronda, lo que mejoró sustancialmente mis sensaciones y el resultado. La ronda comenzó en la dirección equivocada al principio, en el primero (par-5) una buena apertura en sí misma, un poco en la dirección equivocada y terminó en un bogey. En los tres siguientes creo que buenos putts para birdie desde unos dos metros a la izquierda del borde del agujero . En general , sin embargo , el resultado fue digno de golpe , yo le daría una nota escolar de 6+ , no más . Las condiciones eran excelentes, el viento era suave y los greens estaban sorprendentemente blandos. El hombre no estaba en su mejor momento", dijo Ilonen tras finalizar su jornada. Después de la ronda, Ilonen almorzó, hizo un poco de práctica en el campo de tiro y fue al gimnasio. "Son 35 grados , no ayuda a demorarse mucho en las zonas de entrenamiento , buscaba la rigidez y la correcta alineación en la posición inicial durante la sesión de entrenamiento y encontré lo que buscaba bastante bien . Cuando se mejora a medida que avanza la carrera , se puede estar en una tarjeta de puntuación completamente diferente el domingo . "Tras el juego de la mañana, Robert-Jan Derksen ( 64 ) de los Países Bajos está a la cabeza, Lee Westwood ( 66 ) es el que mejor empieza entre las superestrellas, Camilo Villegas de Colombia está en la misma posición que Ilose, Greg Norman ( 75 ) está tres por detrás del finlandés.El viernes Ilonen jugará por la tarde, hora local. La próxima competición de Ilonen es el Abierto de Indonesia, que se jugará en Bali del 26.2 al 1.3. Ilonen ganó esta prueba conjunta del European Tour y el Asian Tour en marzo de 2007. Número uno del golf finlandés desde 2001, Ilonen está recorriendo el mundo en un número récord de países lejanos esta temporada. El año del European Tour comenzó en noviembre de 2008 , con los primeros seis meses del año con eventos en nueve países diferentes en Asia , Oriente Medio y Australia . La primera prueba que se disputará en el continente europeo es el Open de Irlanda, que se jugará a mediados de mayo. En sus cinco carreras anteriores esta temporada, Ilonen se ha clasificado tres veces y en su última carrera en Dubai terminó en el puesto 24 en un campo difícil con una gran ronda final.</w:t>
      </w:r>
    </w:p>
    <w:p>
      <w:r>
        <w:rPr>
          <w:b/>
          <w:color w:val="FF0000"/>
        </w:rPr>
        <w:t xml:space="preserve">id 98</w:t>
      </w:r>
    </w:p>
    <w:p>
      <w:r>
        <w:rPr>
          <w:b w:val="0"/>
        </w:rPr>
        <w:t xml:space="preserve">La Universidad de Verano de la Región de Helsinki ofrece educación universitaria y politécnica abierta, cursos de idiomas, finlandés para extranjeros, formación continua, actos públicos abiertos y cursos de nivel A. También se organizan cursos en invierno. La enseñanza está abierta a todos los interesados, independientemente de su formación, edad o derechos de estudio. El programa de cursos para el verano de 2014 y el año académico 2014-15 se puede encontrar en nuestra página web en el apartado "Educación" . Hay más de 600 cursos que se ofrecen . ¡Encuentre el suyo! Las inscripciones para nuestros cursos ya están abiertas. Los cursos pueden inscribirse en línea y el precio del curso se paga al inscribirse utilizando sus datos bancarios en línea o su tarjeta de crédito (Visa, Visa Electron o Master Card). Al pagar con tarjeta de crédito, recuerde introducir el número de la tarjeta sin espacios. Puedes inscribirte hasta el inicio de cada curso si hay plazas disponibles y la descripción del curso no indica lo contrario. BONO DE ESTUDIOS Es posible solicitar una beca de bono de estudios para los cursos que comiencen en agosto de 2014 y en adelante. No se pueden solicitar vales para cursos de mayo a julio. Más información en estas páginas más adelante, en primavera. Ver más información sobre los vales .</w:t>
      </w:r>
    </w:p>
    <w:p>
      <w:r>
        <w:rPr>
          <w:b/>
          <w:color w:val="FF0000"/>
        </w:rPr>
        <w:t xml:space="preserve">id 99</w:t>
      </w:r>
    </w:p>
    <w:p>
      <w:r>
        <w:rPr>
          <w:b w:val="0"/>
        </w:rPr>
        <w:t xml:space="preserve">Este verano, la ciudad de Äänekoski ofrecerá un periodo de prácticas de dos semanas a todos los que lo hayan solicitado, de acuerdo con el plan aprobado por el ayuntamiento. Además, se reclutará a jóvenes de más edad nacidos entre 1995 y 1997 durante periodos de cuatro semanas en varias oficinas de la ciudad. También existía la posibilidad de empleo en empresas en forma de bonos de trabajo de verano. Todos los jóvenes que hayan solicitado un trabajo de verano recibirán una notificación por correo electrónico antes del 11 de abril.</w:t>
      </w:r>
    </w:p>
    <w:p>
      <w:r>
        <w:rPr>
          <w:b/>
          <w:color w:val="FF0000"/>
        </w:rPr>
        <w:t xml:space="preserve">id 100</w:t>
      </w:r>
    </w:p>
    <w:p>
      <w:r>
        <w:rPr>
          <w:b w:val="0"/>
        </w:rPr>
        <w:t xml:space="preserve">Perttu y Antti estaban haciendo pasteles de Navidad con los dedos en un cuchillo de hueso . Perttu estaba trasteando con un cuchillo donde cortar el hojaldre, mientras que Antti estaba preocupado porque los pasteles se abrieran en el horno. Perttu llevó con entusiasmo la primera bandeja de tartas al horno. Tiina se aseguró de que Perttu mirara el reloj para asegurarse de que las tartas no se quemaran.</w:t>
      </w:r>
    </w:p>
    <w:p>
      <w:r>
        <w:rPr>
          <w:b/>
          <w:color w:val="FF0000"/>
        </w:rPr>
        <w:t xml:space="preserve">id 101</w:t>
      </w:r>
    </w:p>
    <w:p>
      <w:r>
        <w:rPr>
          <w:b w:val="0"/>
        </w:rPr>
        <w:t xml:space="preserve">La semana pasada fue una verdadera semana de toros para los Pro Stars , bastante exitosa . El miércoles la subdivisión M35 venció a Classic 6-3 , el sábado en los partidos M40 primero MäntU 13-1 y luego un poco más tarde , pero en el mismo día SC Läsimäki 12-0 . El domingo, el equipo representativo se enfrentó al simpático subcampeón de la liga, la JU. El resultado final del partido fue de 12-4 , pero lo más preocupante fue la grave lesión de un talentoso jugador del Hautausmaa. El jugador del KO había dominado todo el partido, por lo que fue una broma del destino que fuera él quien sufriera una baja tras sufrir una lesión en la parte superior del cuerpo. A petición del médico de la organización, Carl Henrik Lilius, no se publicará el nombre del jugador". Es mejor que se recupere de su duro destino sin la presión de los medios de comunicación " razona Lilius. Sin embargo, publicaremos algunas de las mejores palabras descriptivas para él, además de la imagen de la lesión. sobre el jugador : ágil con buena potencia de carrera feroz velocidad de salida disparos precisos y potentes que van sin esfuerzo desde un espacio pequeño buen ojo para el juego paga sus cuotas de temporada a tiempo fuerte construido carácter simpático atlético leal adaptable honesto positivo No hay más consejos Pro Stars no desea publicar , le deseamos al jugador X una pronta recuperación .</w:t>
      </w:r>
    </w:p>
    <w:p>
      <w:r>
        <w:rPr>
          <w:b/>
          <w:color w:val="FF0000"/>
        </w:rPr>
        <w:t xml:space="preserve">id 102</w:t>
      </w:r>
    </w:p>
    <w:p>
      <w:r>
        <w:rPr>
          <w:b w:val="0"/>
        </w:rPr>
        <w:t xml:space="preserve">Resuelto el asalto agravado de un limpiador de vagones de tren 10.3.2013 La policía de Kainuu ha resuelto el caso de asalto agravado de un limpiador de vagones de tren el pasado martes por la noche.Un hombre de origen extranjero nacido en 1991 y residente en Kajaani ha confesado el crimen. Fue detenido en la comisaría de Kajaani y puesto en libertad el 9 de marzo . La víctima ha sido dada de alta tras una segunda operación y se recupera bien . La investigación preliminar de la policía continúa con el interrogatorio de testigos y la corroboración de pruebas .</w:t>
      </w:r>
    </w:p>
    <w:p>
      <w:r>
        <w:rPr>
          <w:b/>
          <w:color w:val="FF0000"/>
        </w:rPr>
        <w:t xml:space="preserve">id 103</w:t>
      </w:r>
    </w:p>
    <w:p>
      <w:r>
        <w:rPr>
          <w:b w:val="0"/>
        </w:rPr>
        <w:t xml:space="preserve">Viernes, 15 de marzo de 2013 Después de todo, es la vida de la cerveza ... ...puedes broncear tu piel durante todo el día. Me pregunto qué tendría que pasar para que odiara la playa. La playa, simplemente tiene algo. Si pudiera elegir dónde vivir, viviría en la playa. Por eso he tenido mucha suerte, ¡porque en Australia hay mucha playa! La playa de Airlie de octubre-noviembre ha sido actualizada de alguna manera, pero aquí hay una foto más de allí . La playa de Airlie después de Mt Issa fue la primera playa a la que llegué, y resultó ser la más hermosa de arena blanca y el agua más limpia . Después del desierto de arena, la Coolangatta de la Costa de Oro era el paraíso. ( Lo siento , todavía no he conseguido guardar las fotos . ) Desde Brisbane me dirigí al norte por un tiempo , primera parada Rainbow beach , Rainbow beach . La playa del arco iris La playa del arco iris era un lugar realmente pequeño, me sorprendió bastante. Apenas había nada, ni siquiera una tienda de comestibles decente, sólo un pequeño y caro supermercado. Apuesto a que no es un lugar al que la gente acude a propósito, sino una isla al lado a la que la gente va de excursión. Por supuesto que fui allí unos días, eso es una historia en sí misma, espero que con fotos, porque el paisaje era muy pintoresco. En el viaje de vuelta a Brisbane me detuve en Noosa, un lugar agradable, me sorprendió que fuera tan grande. Había algunas partes estupendas, una gran playa vigilada y otras más pequeñas. Pero el único día completo que pasé en Noosa lo dediqué principalmente a navegar por las copas de los árboles del parque nacional: los koalas viven allí, y suelen ser bastante fáciles de ver. Pero he tenido tan mala suerte a la hora de avistar estos animales que, por supuesto, no vi ninguno. Huh . Después de Noosa me detuve un par de noches en Mooloolaba ( me pregunto cómo lo llaman ) . Pensé que sería un lugar muy pequeño como Rainbow beach , pero ¡tonterías ! A pesar de que sólo había un albergue allí, estaba lleno de hoteles de vacaciones . Al parecer, es un destino de vacaciones bastante común para los australianos o algo así . La playa era agradable, aunque bastante concurrida, a primera hora de la mañana . La playa de Mooloolaba en dirección al sur de Brisbane , la primera parada fue en la Costa de Oro , Surfers Paradise , un paraíso para los surfistas . Estuvimos allí un domingo en una excursión de un día, a sólo una hora de Brisbane en tren. Fui allí justo después de las tormentas , por lo que el mar estaba todavía tan inestable que no era muy aconsejable tomar clases de surf , por lo que no pude surfear todavía . Pero, por lo demás, el lugar me ha gustado mucho. Algunos edificios altos aquí y allá y justo al lado de la playa, pero sigue siendo un lugar bastante pequeño. Muy relajado y acogedor! Me hubiera gustado quedarme allí por trabajo , pero había muy poca disponibilidad , ya que todo el mundo pensaba por supuesto lo mismo . He cogido un autobús de Surfers Paradise Surfer a Byron bay , unas horas al sur . Casi todo el mundo elogia mucho Byron , aunque he oído algunos comentarios bastante negativos . Bueno, no todo puede gustar a todo el mundo, Byron tampoco era mi sueño, e incluso Biitsik era, bueno, uno de tantos. Byron bay Subí al faro de Byron bay con el punto más oriental de Australia El siguiente punto al que fui fue quizás el más famoso de Australia... ¿Adivina cuál?</w:t>
      </w:r>
    </w:p>
    <w:p>
      <w:r>
        <w:rPr>
          <w:b/>
          <w:color w:val="FF0000"/>
        </w:rPr>
        <w:t xml:space="preserve">id 104</w:t>
      </w:r>
    </w:p>
    <w:p>
      <w:r>
        <w:rPr>
          <w:b w:val="0"/>
        </w:rPr>
        <w:t xml:space="preserve">Hay muchos libros sobre cómo podemos desarrollar nuestros dones espirituales o cómo podemos encontrar un propósito en la vida, y la mayoría de ellos definitivamente merecen nuestra atención. Reconocer nuestros dones y capacitarnos para servir a Dios dentro de nuestro propio llamado es parte de hacer su voluntad. Sin embargo, hay un propósito más profundo y mucho más esencial - un propósito que es extremadamente mucho más valioso tanto para nosotros como para Dios. Me refiero a un deseo genuino de ser como Cristo . Admiramos la vida de Pablo. Aquí había un hombre que escribió la Palabra , que condujo a miles a Cristo , que plantó iglesias y fue competente en el uso de todos los dones del Espíritu . Sin embargo, lo que le impulsó en la vida no fue su vocación, sino su pasión por parecerse a Cristo. Lo expresa profundamente en Filipenses: Quiero conocer a Cristo y el poder de su resurrección y parecerme a él participando en sus sufrimientos y en su muerte. Filipenses 3:10. Mi preocupación durante años ha sido que he visto a demasiados que se dedican a desarrollar su gracia y su ministerio mientras descuidan su necesidad de conformarse a Cristo. Si buscamos la realización espiritual en el "ministerio del ministro de la palabra" o en el "ámbito de los dones del espíritu" , estamos recorriendo un camino que en realidad nos aleja de la realización . Quiero subrayar este aspecto de la naturaleza de nuestra vocación: mi vocación no es el núcleo de mi futuro. La vocación de una persona es una combinación de la formación divina y los mandatos de la actualidad. La vocación suele revelarse gradualmente y cambia a lo largo de las diferentes etapas de la vida. Por muy importante que sea la vocación, el núcleo de nuestro futuro no radica en lo que hago para el Señor, sino en la conformidad con Cristo que llevo en mi corazón. La semejanza con Cristo es el destino de mi futuro. Dios puede usar mi vocación para hacerme crecer en la semejanza con Cristo, pero el propósito de mi vida es llegar a ser como Jesús. Los dones espirituales y las asignaciones ministeriales son sólo pasajeros en el coche en mi viaje hacia la semejanza con Cristo. Destinados a ser transformados Hablando de nuestro futuro, Pablo escribió: "A los que ha elegido de antemano, también los ha predestinado a ser como su propio Hijo, para que su Hijo sea el primogénito en una gran compañía de hermanos. Romanos 8:29 ¿Entendemos esto? Estamos "predestinados a ser conformados" a la imagen del Hijo de Dios . Cuando el Nuevo Testamento habla de nuestro futuro, casi siempre lo hace en el contexto de la semejanza con Cristo. La "vocación" o misión puede ser servir como pastor o maestro o ama de casa o vendedor en el mercado , pero cualquiera que sean mis responsabilidades externas , la esencia de mi vocación es - una realidad que continuamente sale más y más en mi interior independientemente de las circunstancias externas - para ser transformado más y más en mi vida a la "semejanza de su Hijo" . Entiende que nuestro futuro no está determinado por lo que hacemos para Dios, sino por lo que llegamos a ser ante él. A medida que nos acercamos a la forma de Cristo, nuestro amor a Dios se enriquece, nuestro testimonio a los pecadores se hace más fuerte y nuestra vida secreta más santa. Al buscar la conformidad con Jesús , nos damos cuenta de que todas nuestras necesidades espirituales están enraizadas en él y crecemos en esta conformidad con él . Podemos pensar, independientemente de él, que estamos haciendo cosas grandes e importantes, pero Cristo nos dice: "El que no permanece en mí es como una rama que se ha caído: se echa fuera y se seca" ( ver Juan 15:1-8 ). Con Cristo, sin embargo, proclamamos -en medio de las contradicciones, las pruebas y las tentaciones- "la vida de Jesús... a través de nuestros cuerpos mortales" ( 2 Corintios 4:8 ).</w:t>
      </w:r>
    </w:p>
    <w:p>
      <w:r>
        <w:rPr>
          <w:b/>
          <w:color w:val="FF0000"/>
        </w:rPr>
        <w:t xml:space="preserve">id 105</w:t>
      </w:r>
    </w:p>
    <w:p>
      <w:r>
        <w:rPr>
          <w:b w:val="0"/>
        </w:rPr>
        <w:t xml:space="preserve">Sólo los argumentos concretos sobre los beneficios y las hipótesis plausibles pueden justificar la necesidad de una Auditoría de Gestión y/o un mapeo de recursos . El precio siempre es relativo , como bien señalas en tu ejemplo .</w:t>
      </w:r>
    </w:p>
    <w:p>
      <w:r>
        <w:rPr>
          <w:b/>
          <w:color w:val="FF0000"/>
        </w:rPr>
        <w:t xml:space="preserve">id 106</w:t>
      </w:r>
    </w:p>
    <w:p>
      <w:r>
        <w:rPr>
          <w:b w:val="0"/>
        </w:rPr>
        <w:t xml:space="preserve">Tiina , me puse a pensar en lo que escribo en mi propio blog y es cierto que muy a menudo hablo de las cosas de forma negativa, ¡que no es lo que quiero en absoluto! Estamos disfrutando en Estonia y Tallin y nada ha salido mal aquí . Estoy totalmente de acuerdo en que la televisión y los periódicos son todos la misma basura, estés donde estés en el mundo. Quizás sólo he tratado de encontrar la diferencia entre estos fenómenos y la mierda finlandesa :) Hablo bastante de los medios de comunicación porque me interesa mucho ese ámbito de la vida. Espero sinceramente no incurrir en una actitud de gran hermano en mis escritos , porque es repugnante y desde luego no tengo ni el derecho ni los medios para empezar a aconsejar a la gente aquí sobre cómo deben vivir . Seguiré haciendo todo lo posible para hacer observaciones sobre los fenómenos estonios , buenos y malos - y al mismo tiempo intentaré recordar ser menos mojado y menos generalizador . Tendré éxito o no . Sobre mí Soy un empresario finlandés que vive en Otepää , en el sur de Estonia donde mantengo un pequeño hotel familiar Villa Ottilia . También soy una fotógrafa entusiasta y una escritora, que intenta captar la esencia de la vida estonia desde el punto de vista de un expatriado.</w:t>
      </w:r>
    </w:p>
    <w:p>
      <w:r>
        <w:rPr>
          <w:b/>
          <w:color w:val="FF0000"/>
        </w:rPr>
        <w:t xml:space="preserve">id 107</w:t>
      </w:r>
    </w:p>
    <w:p>
      <w:r>
        <w:rPr>
          <w:b w:val="0"/>
        </w:rPr>
        <w:t xml:space="preserve">Categoría : entrenamiento Hoy voy a Tampere . Pasando de largo, en realidad pasando deprisa. Estoy practicando para mañana, porque también pasaré por Tampere mañana. Tengo que practicar. Tampere es un lugar donde el adelantamiento es un rasgo humano adquirido y no algo que se aprende en el vientre de la madre. El bypass de Pirkkala no está codificado en nuestros genes, como dicen Lamarck y Väinö Linna, pero mi detector de metales está en Vieremäki. En Vieremä, donde no se puede encontrar un Pohjalaiskugel en el suelo. Además, es difícil buscar un Pohjalaiskugel en horario laboral. Hay que saber distinguir entre el trabajo y el placer. Y qué parte es nórdica. Un camión de bomberos estaba retirando los escombros de la calzada. Los hombres se gritaban y me preguntaban por las ruedas delanteras. No he podido encontrarlos en ningún sitio. ¿Qué día de la semana es? Pensé en decirle al bombero que era viernes, aunque fuera miércoles. Me preguntó si estaba solo en el coche, pero no estaba seguro de la respuesta. No les interesaba quién, sino si lo estaba o no. La navaja de Occam se balanceó y cortó mi vaga explicación. Por otro lado, consideré mezclar las cosas y complicarlas. Vino la policía. Fui allí porque estaba seguro de que querrían salir de esto rápidamente y sin dolor con una simple explicación. - Conduje. El policía dijo su nombre. He dicho que el mío. Me ofreció un silbato. Pensé que me iba a desmayar, y cuando me desperté en el hospital, todo aquello no había sucedido. El coche está intacto en el garaje del trabajo y yo estoy sentado frente a la chimenea añadiendo leña a las llamas. La ambulancia llegó en silencio, con cuidado de los cristales rotos. Dos mujeres se sentaron dentro. La conductora miró los restos y la otra mujer a mí. A la ambulancia le siguió una grúa. Sólo había un hombre en la cabina. - ¿Se quedó dormido al volante? Asentí con la cabeza. Dije que me iba a casa. La policía dijo que podía ir, pero la mujer de la ambulancia me agarró del brazo y me dijo que me fuera con ella. Le dije que hacía mucho tiempo que no me cogía del brazo y me dijo que me llevaría con ella. Otra mujer vino detrás de mí y la otra saltó al asiento del conductor. Se fue en dirección contraria, por donde yo había venido. Me senté en la cama y observé el camino. El paisaje parecía extraño y diferente, aunque lo había recorrido cientos de veces. Los coches nos daban el paso. Los que iban en ellos pensaban que llevaban a un moribundo ensangrentado o a un anciano con un ataque. Al borde de la carretera, la gente dejó de moverse y se volvió para mirarnos. Me apetecía hablarles en voz alta. Me asusté porque había una lata y otra lata entre nosotros y nadie sabía quién estaba dentro. Habría hablado con ellos sobre la niebla en el campo de la mañana. Les habría hablado del principio de justicia de Rawls. Les habría enseñado por el altavoz el orden en que los grandes filósofos vivieron aquí en la tierra. Aristóteles, Sócrates, Platón, recuerdan todos los ASP, la prima de ahorro de la casa. Para cuando llegamos al hospital, ya habría hecho cien kilómetros en el inconsciente. Le dije a la enfermera que mi Id alimentaba ahora mis pensamientos con cosas extrañas. Cosas de las que no sabía nada esta mañana. Le pregunté si podía venir a abrazarme.</w:t>
      </w:r>
    </w:p>
    <w:p>
      <w:r>
        <w:rPr>
          <w:b/>
          <w:color w:val="FF0000"/>
        </w:rPr>
        <w:t xml:space="preserve">id 108</w:t>
      </w:r>
    </w:p>
    <w:p>
      <w:r>
        <w:rPr>
          <w:b w:val="0"/>
        </w:rPr>
        <w:t xml:space="preserve">Toivo Isänmaa : Terppa : en tu cabeza : 10.11.2012 VA:F [ 1.9.7_1111 ] Resultado : +83 ( 89 votos ) Sí , vivimos un par de meses por delante de América ... En este caso , y por lo demás tal y como sucede en una zona horaria diferente . A veces en el futuro y otras en el pasado. Tenía la impresión de que Finlandia siempre está a la altura de las 7-10h de ventaja sobre los EEUU ( dependiendo de la dirección con la que se compare ) si se mira el reloj/calendario . Koivu : foo : 10.11.2012 VA:F [ 1.9.7_1111 ] Resultado : +88 ( 92 votos ) Mint se mete en un saco muy bien en su penúltimo comentario . ¡¡¡¡¡¡¡¡" [ ... ] 11.9 . es al revés en [ A]mérica como usted dijo que es el 11 de septiembre [ ... ] es lo mismo que el número de emergencia [ ... ] ( 911 ) Y HOY ES 9.11.2012 !!!!!!!! "Por esa lógica el 11 de septiembre son dos fechas diferentes al mismo tiempo . kalervoGSM : Contable : 11.11.2012 VA:F [ 1.9.7_1111 ] Resultado : +66 ( 82 votos ) ¿Dime por qué el 11/9 o como quieras llamarlo es un día de luto también para los finlandeses? Bastante hipócrita, si se sigue la propaganda de EE.UU., de que cuando se ataca a ellos se ataca a todo el mundo. Si le preocupan los atentados terroristas, ¡han ocurrido más cerca de su casa! Se podría pensar en la explosión de Myyrmann o en los atentados de Tukhoma. El WTC en los Estados Unidos fue un poco más grande, pero me molesta que también le den tanta importancia en Finlandia. Y la gente muere en mayor número incluso en atentados peores , pero cuando no se informa de la misma manera , no le hace cosquillas a nadie . Salón : kuki : 11.11.2012 VA:F [ 1.9.7_1111 ] Resultado : +37 ( 39 votos ) Divertido pequeño error y Mint parece una cabeza de agujero sí .. Pero creo que el error aquí fue también el hecho de que , esas señoras _Finnish_ recuerdan hipócritamente los ataques del WTC , a pesar de que el mundo ha matado desde entonces muchas otras personas en muchos ataques terroristas y accidentes . Por qué esta gente debería estar más conmovida por eso que por cualquier otra tragedia que se cobre vidas humanas . Toda la simpatía a las víctimas y a las familias pero parece que los medios de comunicación han lavado mal el cerebro a estos impresentables . Nemo : Kyllähh : 11.11.2012 VA:F [ 1.9.7_1111 ] Resultado : +28 ( 32 votos ) Contador : ¿Dime por qué el 11/9 o como quieras anunciarlo ahora, es un día de luto también para los finlandeses? Bastante hipócrita, si se sigue la propaganda de EE.UU., de que cuando se ataca a ellos se ataca a todo el mundo. Si le preocupan los atentados terroristas, ¡han ocurrido más cerca de su casa! Se podría pensar en la explosión de Myyrmann o en los atentados de Tukhoma. El WTC en los Estados Unidos fue un poco más grande, pero me molesta que también le den tanta importancia en Finlandia. Y la gente muere en mayor número incluso en atentados peores , pero cuando no se informa de la misma manera , no le hace cosquillas a nadie . Por lo tanto, también podríamos tomar un ejemplo que no tiene nada que ver con los atentados con bomba u otros . ¿Por qué no aparecen actualizaciones como esta en facebook el 19 de marzo? Y si alguien no lo sabe, el 19 de marzo de 2004 hubo una colisión entre un autobús y un camión en Konginkanaka, en la que murieron 23 personas. Ais : 11.11.2012 VA:F [ 1.9.7_1111 ] Resultado : +26 ( 26 votos ) Me pregunto qué piensan las diez personas a las que les ha gustado la situación de Mintu. ¿Es una especie de trolling sarcástico de desinformación, o los compañeros de Mintu, aparte de Jouni, son tan estúpidos como él? Tal vez los japoneses que siguen sufriendo las violaciones de las tropas americanas, etc., también merecen su propio día de conmemoración. Bueno, también tengamos un día de conmemoración para, por ejemplo, la Unidad 731.</w:t>
      </w:r>
    </w:p>
    <w:p>
      <w:r>
        <w:rPr>
          <w:b/>
          <w:color w:val="FF0000"/>
        </w:rPr>
        <w:t xml:space="preserve">id 109</w:t>
      </w:r>
    </w:p>
    <w:p>
      <w:r>
        <w:rPr>
          <w:b w:val="0"/>
        </w:rPr>
        <w:t xml:space="preserve">La iglesia medieval de Pedersöre, ampliada en la década de 1780, es uno de los edificios más importantes de la arquitectura de piedra de Custavia en Finlandia. La iglesia y sus alrededores eran el centro de un gran asentamiento medieval. Se construyó bajo la dirección de Thomas Rijf y Matti Honga entre 1769 y 1775. Una de las campanas de la torre data de 1488. La campana, probablemente fundida en Tallin, se encontraba originalmente en la catedral de Turku, donde fue adquirida por Jacob de la Gardie en 1615 y donada a la iglesia de Pedersöre, que estaba en ruinas. La sala de huesos octogonal en la esquina noreste de la valla de piedra del cementerio fue realizada por Thomas Rijf en 1775. El antiguo asentamiento del pueblo en el patio de la iglesia se encuentra en el lado opuesto de la carretera que pasa por la iglesia en la parroquia rural de Pietarsaari. El pueblo ha conservado su carácter compacto y antiguo a pesar de las nuevas construcciones. La zona ha conservado un importante grupo de cabañas de la iglesia que, incluso a principios del siglo XX, eran lugares habituales para los viajes de la iglesia cerca de los edificios de la misma. Las torres de las iglesias más antiguas datan de mediados del siglo XVII. A lo largo de la orilla se encuentran los restos de los muelles de piedra de las comunidades navales del archipiélago. En el borde del cementerio hay una antigua biblioteca de préstamo y una iglesia de troncos. Historia La iglesia medieval, que fue el marco de la iglesia de Pedersöre, era de una sola ala, de piedra gris, con una torre empinada, abovedada sobre pilastras angulares. El alto chapitel de la torre, con paneles, probablemente se inspiró en un chapitel similar de la gran iglesia de Estocolmo de la década de 1490. La iglesia fue ampliada como iglesia cruciforme en 1787-1795 bajo la dirección de Jacob Rijf. La parte superior de la aguja fue destruida por un incendio en 1985, causando grandes daños en el interior. La iglesia fue reparada según los planos del arquitecto Erik KrÃ¥kström .</w:t>
      </w:r>
    </w:p>
    <w:p>
      <w:r>
        <w:rPr>
          <w:b/>
          <w:color w:val="FF0000"/>
        </w:rPr>
        <w:t xml:space="preserve">id 110</w:t>
      </w:r>
    </w:p>
    <w:p>
      <w:r>
        <w:rPr>
          <w:b w:val="0"/>
        </w:rPr>
        <w:t xml:space="preserve">En RPG es ahora alrededor del amanecer , en el lenguaje bípedo es alrededor de las 3-4 de la noche . Vivimos en la época de la Hoja Verde. ¡NOTA ! La próxima reunión tendrá lugar el 7 de agosto, ¡el séptimo día de este mes! Y la reunión no termina necesariamente el primer día, de hecho el 7 es su "día de inicio" para nosotros los humanos, mientras que para los gatos del clan es también el llamado "inicio de la tarde". Si no está al tanto de lo que ocurre en la cuerda, para conocer los detalles haga clic aquí " ¡Haukkahalla! " Gritó Ojo de Hielo. Se precipitó hacia ella". Son tan pequeños que no pueden decidir..." Ojo de Hielo se rió con una voz calmada y helada. Desplazó su mirada hacia el Halcón. Ojo de Hielo hizo una rápida carrera hacia el nido de curanderos por algunas telarañas. Volvió y puso la tela de araña en las heridas de Halcón Gris. Nombre : Aliento de muerte 30.01.2013 09:01 La hembra aterrizó en el suelo , y se lamió las patas ensangrentadas . Luego levantó los ojos hacia el Carámbano". Si los cachorros quieren venir a mí, vendrán conmigo. Si no lo hacen, se quedan en Jokiklaan. "Maulló suavemente. Nombre : Garceta grande 30.01.2013 08:58 No tuve tiempo de reaccionar cuando la hembra le dio un fuerte puñetazo en la garganta. La sangre salió a borbotones y él cayó al suelo, jadeando. Nombre : Aliento de muerte 30.01.2013 08:57 " Lástima que no seas el jefe, Águila Halcón. Si no, tendrías 9 vidas. " Aullé, y casi apreté los dientes. "Esta es una técnica que nunca se ha visto en la luna". Se rió, saltó en el aire y luego giró salvajemente en el aire, dirigiéndose a la garganta del Halcón. Nombre : Garza Real 30.01.2013 08:53 Kolli intentó lanzarlo al aire, pero no pudo. No podía respirar bien. Ahora se sentía como un cachorrito débil. La hembra echaba humo. Saltó en el aire, y lanzó el carrete al Gran Halcón Gris de afiladas garras (? ) Nombre : Gran Halcón Gris 30.01.2013 08:46 " ¿Por qué debemos dárselos? " La gran muñeca rubia gruñó. " Pertenecen a Jokiklaan . "Luego dio un paso adelante y sonrió a la mujer. "Ahora en Jokiklaan, siempre en Jokiklaan. ", dijo ella. Nombre : Aliento de muerte 30.01.2013 08:44 La hembra salió a toda velocidad del arbusto junto a Lumiturk . Entonces se cuadró en la plaza de Jokiklaan, y vio el Carámbano". Devuélveme mi cachorro o te haré daño. " Gruñó. Mostró sus garras y levantó los labios. Azotó el aire con irritación. Sólo sus ojos mostraban anhelo. "Ahora". Susurró. Nombre : Lumiturkki 30.01.2013 08:43 Ojo de Hielo se volvió para mirarla (? ) ." Hola . Sólo quería ver que estabas bien. Eres mi amigo. "Y siempre seremos amigos, nunca te olvidaré", le miró directamente a los ojos. "Me tengo que ir. Nos vemos luego. Y siempre serás mi amigo, ¿no? ? " Entonces se dio la vuelta y entró furioso en el campamento de Stormclan. Nombre : Lumiturkki 30.01.2013 08:34 El gato se acercó un poco más". Ojos helados .... "Nombre : Lumiturkki 30.01.2013 08:33 Este corrió hacia el campamento del Clan del Río . ( También quiero conocer a Ojo de Hielo . ) Este nadó a través del río y se escondió en los corrales .</w:t>
      </w:r>
    </w:p>
    <w:p>
      <w:r>
        <w:rPr>
          <w:b/>
          <w:color w:val="FF0000"/>
        </w:rPr>
        <w:t xml:space="preserve">id 111</w:t>
      </w:r>
    </w:p>
    <w:p>
      <w:r>
        <w:rPr>
          <w:b w:val="0"/>
        </w:rPr>
        <w:t xml:space="preserve">Aniversario ¡Bienvenido a unirse a nosotros en los eventos del aniversario del Arca! La Escuela de Arquitectura para Niños y Jóvenes Arkki se fundó en 1993 y celebrará su 20º aniversario en el curso 2013-2014. Arkki es la primera Escuela de Arquitectura de Finlandia, y única en el mundo. El aniversario de Arkki es más que una historia sobre una escuela y su historia, es también sobre la educación artística finlandesa y su desarrollo y diversidad. Los proyectos, eventos, talleres y exposiciones inspirarán, deleitarán e involucrarán. Aumentarán el interés y centrarán la atención en la arquitectura y en nuestro propio entorno vital. El año del centenario del Arca culminará con una serie de exposiciones de obras de estudiantes en la primavera de 2014, que mostrarán las actividades del Arca a través del trabajo de artistas de todas las edades. La serie de exposiciones se repartirá por las calles, estaciones de metro y museos. La exposición principal se podrá ver hasta mayo en el espacio de información y exposición de la Oficina de Urbanismo de Helsinki, Laiturilla, en Kampi . A través de las exposiciones, los visitantes pueden inspirarse para explorar más profundamente el entorno construido y encontrar formas de influir en su desarrollo. Conferencia internacional sobre la enseñanza de la arquitectura Los días 8 y 9 de mayo, la conferencia Creating the Future 2 en el Alexander Theatre abrirá perspectivas sobre la creatividad y la experiencia del entorno. Los participantes conocerán diferentes enfoques pedagógicos y proyectos de éxito. Se espera que asistan más de 200 participantes de unos 15 países a la conferencia, que está dirigida a arquitectos, educadores de arte, funcionarios de educación artística y profesores de enseñanza primaria. Material didáctico de arquitectura para clases de primaria En octubre de 2013, Archki publicó el paquete didáctico Espacios , Casas y Ciudades . El material didáctico incluye 12 actividades , y 19 fichas de actividades . Las actividades combinan los contenidos didácticos de diferentes asignaturas a través de la arquitectura. El material didáctico está disponible en su totalidad en el sitio web , que también contiene una serie de imágenes y textos didácticos para cada tema, así como material adicional inspirador. Para conmemorar la longevidad del Arca, se está elaborando una publicación que celebra sus 20 años, destacando su historia, su presente y sus perspectivas de futuro. El libro incluirá relatos tanto de profesores como de alumnos , pero principalmente presentará trabajos de estudiantes y fotos de cursos , campamentos y eventos . El libro conmemorativo estará a la venta durante la primavera de 2014 . Los 500 alumnos de Ark han dibujado los edificios emblemáticos de Helsinki, que aparecerán de diferentes maneras en el diseño gráfico del aniversario de Ark. Durante el aniversario se publicarán varios productos, entre ellos un juego de tarjetas de 96 piezas. Las joyas cortadas a láser con el logotipo de la torre de Ark ya están a la venta en la nueva tienda online de Ark. SEMINARIO COOPERACIÓN SOCIOS DEL AÑO A-Konsultit Oy , ARK-house architects Oy , Anttila &amp; Rusanen Oy , Hannunkari &amp; Arkkitehdit Hannunkari &amp; Mäkipaja Oy , Arquitectos Tommila Oy , Arquitecto Reijo Lahtinen , CJN Oy , Hannu Jaakkola Oy Arquitectos Helin &amp; Co Oy , HKP Oy , L&amp; M Sievänen Oy , Käpy ja Simo Paavilainen Oy , Kuvio Oy , Manner Oy , PES-Arkkitehdit Oy , Tapio Wirkkala Rut Bryk -säätiö</w:t>
      </w:r>
    </w:p>
    <w:p>
      <w:r>
        <w:rPr>
          <w:b/>
          <w:color w:val="FF0000"/>
        </w:rPr>
        <w:t xml:space="preserve">id 112</w:t>
      </w:r>
    </w:p>
    <w:p>
      <w:r>
        <w:rPr>
          <w:b w:val="0"/>
        </w:rPr>
        <w:t xml:space="preserve">Hablando de paleo - parte 1 28 de junio de 2013 por Jukka Sin embargo, no se puede hablar de este tema sin tener en cuenta la ubicación geográfica . Es de suponer que alguien de algún lugar cercano al ecuador está mejor adaptado a la utilización de los carbohidratos que alguien de Escandinavia. Si miras por la ventana en diciembre aquí en Finlandia, los alimentos verdes están descartados, a menos que puedas hacer una ensalada con ramas de abeto. Por lo tanto, se podría llegar a la conclusión de que aquí, en Finlandia, por ejemplo, las fuentes de proteínas y grasas se han consumido con bastante abundancia durante al menos una parte del año. Las verduras y los tubérculos se han almacenado, sin duda, para el invierno, pero hasta qué punto esto ha sucedido es una cuestión más difícil. Charles Poliquin ha dicho que aproximadamente ¾ de los occidentales modernos no toleran bien los carbohidratos . Esto se traduce en la práctica en una escasa sensibilidad a la insulina, un estado de bienestar inferior al óptimo y la acumulación de tejido graso en determinados puntos del cuerpo. Los ¼ restantes son entonces los afortunados , ya sea por mérito propio o por herencia . Retomemos el tema : Entonces, ¿qué no es paleo? Paleo no es, en mi opinión, "escatimar" en grasas y/o comer sólo proteínas . Paleo no es hornear sólo con harina de almendras y de coco . Paleo no es comer frutos secos cada vez que se acerca la mano al bolsillo . Paleo no es comer tocino en cada comida . Paleo no es comer un kilo de carne todos los días. Paleo no es comer aguacate como única fruta permitida. Paleo no es bajo en carbohidratos por defecto. Paleo no es alto en grasas por defecto. Paleo no permite comer alimentos de alta calidad pero densos en energía sin ninguna "consecuencia". Con esto me refiero principalmente a un cambio en el tamaño de la cintura y a un cambio general en la composición corporal . Aunque comer alimentos de calidad ciertamente te hace sentir mejor que comerte un paquete de Valio eskimo de una sentada, no es como salirse con la suya . Si la gente comiera de esta manera, probablemente el 99% de la población occidental vería una notable mejora en su nutrición. Unas pocas palabras sobre la necesidad de los carbohidratos, hasta cierto punto he cambiado mi opinión sobre este tema. Fui un firme partidario de cierto grado de VHH durante unos años, pero me he acercado más a la media de oro por la sencilla razón de que parece funcionar mejor . Si el entrenamiento va mejor y la composición corporal se mantiene igual e incluso mejora , entonces la situación deja poco que desear . Aunque esto podría ser el tema de un artículo separado (que probablemente haré en el futuro), también es útil tocarlo en este contexto, ya que el paleo se asocia comúnmente con la dieta VHH. La pregunta es, ¿cuántos carbohidratos necesitamos? La necesidad depende en gran medida del individuo y de su nivel de actividad diaria. Algunas generalizaciones que pueden hacerse con relativa confianza son: cuanto más activa es una persona, más carbohidratos necesita diariamente. Cuanto más utilicen los pasatiempos y las actividades de una persona la energía anaeróbica , más hidratos de carbono se deben consumir . Cuanto mejor sea la composición corporal ( = bajo porcentaje de grasa ) , más hidratos de carbono se pueden consumir . El cerebro funciona únicamente con hidratos de carbono . El cuerpo los fabrica, de una u otra manera, para que las funciones básicas puedan mantenerse. Una restricción severa y prolongada de carbohidratos puede ser perjudicial para la salud. Todos estos puntos son válidos también a la inversa. Cuanto mayor sea el porcentaje de grasa, menos hidratos de carbono se pueden recomendar en la dieta. Por supuesto, también hay que prestar especial atención a sus fuentes. Como recomendación de ingesta, yo sugeriría que una persona moderadamente activa debería tener 1,5-2 ,</w:t>
      </w:r>
    </w:p>
    <w:p>
      <w:r>
        <w:rPr>
          <w:b/>
          <w:color w:val="FF0000"/>
        </w:rPr>
        <w:t xml:space="preserve">id 113</w:t>
      </w:r>
    </w:p>
    <w:p>
      <w:r>
        <w:rPr>
          <w:b w:val="0"/>
        </w:rPr>
        <w:t xml:space="preserve">Artículo : Investigación : Dos de cada tres padres dejan que sus hijos prueben el alcohol, pero se niegan a comprarlo Los jóvenes que pasan las vacaciones de verano celebran el fin de la escuela con las mochilas llenas de alcohol, a pesar de la actitud firmemente negativa de los padres a la hora de comprarlo. Una encuesta reciente revela la actitud ambivalente de los padres hacia el consumo de alcohol por parte de los menores. La mayoría de los padres cree que sus hijos pueden conseguir fácilmente alcohol, pero se niegan a comprarlo ellos mismos. Según una encuesta reciente, cerca del 70% de los padres de niños en edad escolar piensan que está bien ofrecer a su hijo alcohol en compañía de un adulto. Este es el resultado de un estudio encargado por la Federación de la Industria Cervecera y de Bebidas Refrescantes sobre las actitudes de los finlandeses hacia el alcohol y la compra de bebidas alcohólicas suaves. Según Olli Luukkainen, presidente de la asociación comercial de educación, el resultado refleja un cambio social más amplio. â Se puede mirar el lado positivo: es mejor aprender a beber alcohol en casa con seguridad que probarlo en un arbusto escondido en algún lugar. Creo que hay un cambio general en el mundo detrás de esto , dice el presidente de la OAJ, Olli Luukkainen. Los encuestados más jóvenes tienen una actitud más relajada hacia el consumo de alcohol por parte de los menores que los de mayor edad. Más de un tercio de los jóvenes de 18 a 24 años aprueban la compra de una pequeña cantidad de alcohol para un menor y cuatro de cada cinco ofrecerían una pequeña cantidad de alcohol a un menor bajo la supervisión de un adolescente. Por el contrario, la mitad de los que tienen entre 50 y 70 años no aprueban que se ofrezca alcohol en ninguna situación y hasta el 90% piensa que comprar alcohol para un menor es siempre inaceptable. En general, tres de cada cuatro finlandeses creen que comprar alcohol para un menor es habitual, pero sólo el 12% dice haber comprado alcohol para un menor. â€œTal vez sea un caso de doble moral de los padres. Según la ley, comprar alcohol para un menor es ilegal, pero en realidad muchos adultos lo hacen de todos modos , dice Luukkainen. La educación sobre el alcohol suele formar parte de un paquete más amplio de cuestiones relacionadas con las drogas. Es importante que se respete la idea y la forma de la educación sobre el alcohol. La discusión debe ser objetiva y desapasionada. Luukkainen subraya la importancia de una estrecha colaboración con los padres de los alumnos en la educación escolar sobre el alcohol, para que ambas partes sean conscientes del papel de la escuela en la educación de los jóvenes sobre las drogas. La educación sobre el alcohol sería un buen tema para las reuniones de padres, en las que se discuten en general los objetivos y las políticas de la escuela. Se podría discutir con los padres cuál es el papel de la escuela en la educación sobre el alcohol y preguntarles cómo lo ven. La cooperación es la mejor solución, y la discusión es la mejor cooperación. ¿Qué hacer entonces con los padres que no asisten a la velada de padres? La escuela debe intentarlo siempre. No todos los padres serán contactados por la escuela, pero no vale la pena aferrarse a eso. Creo que la información se transmitirá a través de los niños a los padres que no asisten a las reuniones de la Asociación de Padres.</w:t>
      </w:r>
    </w:p>
    <w:p>
      <w:r>
        <w:rPr>
          <w:b/>
          <w:color w:val="FF0000"/>
        </w:rPr>
        <w:t xml:space="preserve">id 114</w:t>
      </w:r>
    </w:p>
    <w:p>
      <w:r>
        <w:rPr>
          <w:b w:val="0"/>
        </w:rPr>
        <w:t xml:space="preserve">Fitness &amp; Sport , Sunprime Palma Beach Fitness - De vacaciones para un mayor bienestar Aquí tiene tiempo para . Y el deseo de hacerlo, porque cuando tu cerebro descansa, puedes sentir lo que tu cuerpo necesita. Puedes hacer musculación, jugar al golf, nadar, montar en bicicleta o ir al gimnasio o incluso tomar una clase guiada de SatsYoga y CrossTraining. Los instructores están formados en el SATS, son instructores cualificados y hay varios campos de golf cerca. Elige la opción que más te convenga o prueba algo completamente nuevo. Ejercicios en la piscina Bienvenido a la piscina, donde podrá participar en una de nuestras actividades más populares: el aeróbic acuático. O pruebe nuestra nueva forma de ejercicio: el Circuito Acuático, donde la resistencia y la forma física se ponen a prueba en una variedad de estaciones de entrenamiento. Los alegres y hábiles instructores dirigirán una clase inolvidable que le dejará una sensación de diversión duradera incluso después. Bicicletas Sunprime Palma Beach le facilita la práctica del ciclismo. Junto con nuestro socio Lexberg , le ofrecemos la posibilidad de alquilar una bicicleta directamente en el hotel, con una amplia gama de bicicletas diferentes. El hotel también cuenta con un almacén de bicicletas, un garaje y mecánicos y una guía de ciclismo.</w:t>
      </w:r>
    </w:p>
    <w:p>
      <w:r>
        <w:rPr>
          <w:b/>
          <w:color w:val="FF0000"/>
        </w:rPr>
        <w:t xml:space="preserve">id 115</w:t>
      </w:r>
    </w:p>
    <w:p>
      <w:r>
        <w:rPr>
          <w:b w:val="0"/>
        </w:rPr>
        <w:t xml:space="preserve">Precios de las acciones Shareinformer : Esta subida será duradera "Es la pregunta del millón con la que hemos tenido que lidiar cada día" , dice de entrada Mika Heikkilä (en la foto). Heikkilä es un estratega de inversiones del banco Danske Arvo Rahasto , uno de los más experimentados y respetados de Finlandia en su campo. La cuestión es si la subida de la bolsa puede continuar, cuando las acciones han subido casi un 50% desde sus mínimos de marzo, pero los resultados empresariales siguen tan vacíos como siempre. Los ratios P/E a los niveles de beneficios actuales se sitúan en el segundo decil, y el ratio p/b, que Heikkilä vigila de cerca para la relación precio/valor contable, es de 1,5 ." No se puede discutir, las acciones son caras. Pero aún no están en la cima. "No se puede argumentar que las acciones están caras porque los resultados son los que son. Pero aún no están en la cima, aunque han subido mucho. Al menos cuatro cosas favorecen a las acciones", dice Heikkilä. Esas cuatro cosas son: las previsiones de beneficios para este año se han reducido tanto que es poco probable que los resultados de las empresas sorprendan, al menos no de forma negativa. Los analistas fueron demasiado optimistas en los 6-7 trimestres, pero no en abril-junio. Las empresas reducen sus costes más rápido que nunca. Los costes siguen procediendo de países caros, por lo que hay más "palanca de costes" de lo habitual en los resultados. Los paquetes de estímulo no empezarán a tener un impacto real hasta el otoño. Hay una gran cantidad de dinero de inversión en todo el mundo que ha rehuido por completo la renta variable, hasta ahora. La falta de vendedores está haciendo subir los precios de las acciones. El año que viene da miedo. Heikkilä también señala que ha habido algunas pequeñas noticias macroeconómicas positivas, por ejemplo del mercado inmobiliario estadounidense. Cuando se reanude el comercio, los valores de los activos registrados en los balances serán más fiables que antes. Las acciones están, por tanto, caras, pero pronto se abaratarán a medida que aumenten los beneficios. Siempre habrá retrocesos bursátiles, pero Heikkilä no cree que la compresión que veremos en otoño sea muy superior al 5%. "Todavía no se va a caer, los mayores retos son el año que viene y principios de 2011. Las expectativas de beneficios son ya bastante elevadas. Puede ser un reto alcanzarlos cuando los consumidores estén endeudados y los impuestos y los tipos de interés empiecen a subir en algún momento", afirma Heikkilä. Según Heikkilä, los precios de las acciones no volverán a los niveles anteriores a la recesión que comenzó con la crisis financiera hasta dentro de mucho tiempo.</w:t>
      </w:r>
    </w:p>
    <w:p>
      <w:r>
        <w:rPr>
          <w:b/>
          <w:color w:val="FF0000"/>
        </w:rPr>
        <w:t xml:space="preserve">id 116</w:t>
      </w:r>
    </w:p>
    <w:p>
      <w:r>
        <w:rPr>
          <w:b w:val="0"/>
        </w:rPr>
        <w:t xml:space="preserve">POWER ‧ y POWER ‧ son ensayos controlados aleatorios que consisten en una fase inicial de escalada de dosis seguida de una fase de mayor duración durante la cual todos los pacientes asignados al azar a una combinación de PREZISTA y ‧ mg de ritonavir reciben la dosis recomendada de ‧ mg dos veces al día. Como consideramos que la información proporcionada por los peticionarios en la comisión era incompleta, decidimos enviar una misión de investigación. Sin embargo, me gustaría decirles que la Unión Europea no ha sido indiferente a la cuestión del Tíbet: por ejemplo, ya ha enviado una misión de investigación al Tíbet, formada por una troika de dirigentes, y esta cuestión se incluye sistemática y regularmente en el diálogo sobre derechos humanos entre la Unión Europea y China. También debería considerarse la posibilidad de utilizar los servicios de la Comisión Internacional Humanitaria de Encuesta (CIEH) establecida en virtud del artículo I del Protocolo I de los Convenios de Ginebra. El IHFFC puede ayudar a promover el cumplimiento del derecho internacional humanitario , ya que entre sus tareas se encuentran la investigación y los buenos oficios. También hemos oído que es posible que una delegación parlamentaria de representantes de los distintos grupos se desplace ad hoc para familiarizarse con la situación en Chechenia en las mejores condiciones posibles, con el fin de visitar todas las zonas del país que consideren necesarias. El documento de la Comisión sobre los decretos Benes, con fecha ‧ de octubre ‧, Los decretos presidenciales checoslovacos a la luz del acervo comunitario - Conclusiones resumidas de los servicios de la Comisión se ha puesto a disposición del Parlamento y de los ciudadanos Pedimos a la Comisión que examine las implicaciones del acuerdo en una declaración conjunta y pedimos a la Comisión que ponga estos estudios también en el contexto de una misión de investigación conjunta con el Consejo y que nos informe del resultado. Por ello, pido que se amplíe el mandato de ECHO en Prigorodniye y que la UE contribuya a la misión de investigación de la OSCE en ese lugar para intentar movilizar el apoyo internacional para resolver el conflicto en la región. También debería considerarse la posibilidad de utilizar los servicios de la Comisión Internacional Humanitaria de Encuesta (CIEH), creada en virtud del artículo I del Protocolo I de los Convenios de Ginebra ‧ La CIEH puede contribuir a promover el cumplimiento del derecho internacional humanitario mediante la prestación de servicios de investigación y de buenos oficios al Departamento de Defensa de Estados Unidos ‧ . El documento de Determinación y Conclusiones publicado el ‧ de diciembre, firmado por el Subsecretario de Defensa Wolfowitz, se aplica a ‧ los trabajos contractuales realizados ya sea por la Autoridad Provisional de la Coalición en Irak o por el Departamento de Defensa en nombre de la Autoridad Provisional de la Coalición Página 1. 28 frases encontradas que coinciden con la frase Finding Neverland.Found : 1,156 ms.Los memos de traducción son generados por seres humanos en las computadoras , lo que puede causar errores . Vienen de muchas fuentes y no se comprueban . Manténgalo en reserva .</w:t>
      </w:r>
    </w:p>
    <w:p>
      <w:r>
        <w:rPr>
          <w:b/>
          <w:color w:val="FF0000"/>
        </w:rPr>
        <w:t xml:space="preserve">id 117</w:t>
      </w:r>
    </w:p>
    <w:p>
      <w:r>
        <w:rPr>
          <w:b w:val="0"/>
        </w:rPr>
        <w:t xml:space="preserve"> Artículo Hemos vuelto de las vacaciones de verano y estamos abiertos de nuevo los días laborables de 9 a 17 horas. Diseñamos e instalamos profesionalmente sistemas eléctricos para edificios nuevos y antiguos. En nuestra tienda encontrará accesorios eléctricos y pequeños y grandes electrodomésticos. Bienvenido. Sustituya su antiguo calentador de sauna por un nuevo calentador Mondex Balance . El calentador tiene un nuevo tipo de resistencia en espiral que proporciona un calor rápido y uniforme. El cuerpo del calentador está hecho de acero inoxidable . De serie con panel de control fijo . Limitador de temperatura reversible . La bomba de calor de aire es ideal para viviendas, oficinas, garajes y casas de campo tanto para calentar como para enfriar. El dispositivo funciona junto con el sistema de calefacción real para reducir los costes de calefacción. Cuando hace calor, las bombas de calor alimentadas por aire eliminan el exceso de humedad y proporcionan una agradable refrigeración y una mejor calidad del aire interior. El sistema es fácil de utilizar, ya que se puede controlar por control remoto. La bomba de calor alimentada por aire no requiere un mantenimiento importante por parte del usuario. Los filtros de la unidad interior deben limpiarse con regularidad y los residuos que puedan haberse acumulado detrás de la célula de la unidad exterior deben retirarse un par de veces al año. Pídanos más información para ayudarle a elegir la unidad adecuada. Nosotros nos encargamos de la instalación de forma profesional y usted puede reclamar una ayuda para el hogar por los trabajos realizados. Puede encontrar más información sobre las diferentes marcas y modelos en nuestra tienda online .</w:t>
      </w:r>
    </w:p>
    <w:p>
      <w:r>
        <w:rPr>
          <w:b/>
          <w:color w:val="FF0000"/>
        </w:rPr>
        <w:t xml:space="preserve">id 118</w:t>
      </w:r>
    </w:p>
    <w:p>
      <w:r>
        <w:rPr>
          <w:b w:val="0"/>
        </w:rPr>
        <w:t xml:space="preserve">Tras una pausa de varios años, KY entra en el mundo empresarial cuando el 27 de septiembre adquirió una participación del 25% en aTalent Recruiting Oy, una empresa que ofrece trabajo a los estudiantes. Con la adquisición, aTalent podrá llegar mejor a los estudiantes y estará en mejores condiciones de ofrecer puestos de trabajo en su propio campo a los estudiantes de KY. - Uno de los objetivos de KY es emplear a los estudiantes ya durante sus estudios. Tras un año de investigación, la compra de un trozo de aTalent resultó ser la mejor manera de apoyar ... Leer más sobre La participación de KY en la captación de estudiantes " ¡Que tenga un buen lunes de otoño! Cuando se ven más hojas caídas que turistas en la calle del Ferrocarril del Norte y ciclistas en el túnel ferroviario abrigados con trajes de GoreTex ajustados a la piel, se sabe que el otoño ha llegado por fin a la soleada Töölö . KY no se preocupa por la depresión otoñal, porque el comienzo del otoño también significa el inicio de una nueva estación en KY. Este otoño, los coolers de Helsinki serán vistos y escuchados en Finlandia y en todo el mundo. KY-meinink se presenta con orgullo en la localidad sueca de Abisko, actualmente ... Leer el post del lunes 39/12 " ¡Ha sido una semana de morsas! Durante el día las morsas fueron vistas y escuchadas en Helsinki , cuando el desfile de KY pasó por el centro de la ciudad , y por la noche Mursujaiskuntiksessa Apollo más de 900 kylteri festejaron . Con los bigotes de morsa todavía agitados por las bacanales del jueves , ya empezamos a explorar las ofertas de esta semana . ¡Un nuevo lote de la codiciada camiseta I &amp;lt;3 KY ha llegado a la oficina! Ven ... Leer Monday Post 38/12 " La Fundación de la Universidad de Economía y Administración de Empresas de Helsinki ( KY Foundation ) ha abierto la convocatoria de ayudas de funcionamiento para el otoño de 2012 . Se puede solicitar una ayuda de funcionamiento entre el 24.8.-21.9.2012 . La convocatoria de otoño de subvenciones de funcionamiento se llevará a cabo no solo para eventos de tipo proyecto, sino también para actividades que no se conocieron en la convocatoria de primavera de 2012 . Si una asociación o grupo de estudiantes no ha solicitado una subvención de funcionamiento a la Fundación durante la ronda de solicitudes ordinaria de 2012, puede... Leer la convocatoria de subvenciones de funcionamiento de la Fundación KY abierta hasta el 21 de septiembre "</w:t>
      </w:r>
    </w:p>
    <w:p>
      <w:r>
        <w:rPr>
          <w:b/>
          <w:color w:val="FF0000"/>
        </w:rPr>
        <w:t xml:space="preserve">id 119</w:t>
      </w:r>
    </w:p>
    <w:p>
      <w:r>
        <w:rPr>
          <w:b w:val="0"/>
        </w:rPr>
        <w:t xml:space="preserve">Noticias El curso misionero para jóvenes de la Iglesia de Ingria terminó en abril y se avecina un verano de acción en Siberia y Estonia. El curso fue dirigido por Tiita y Pekka Jauhiainen (a la izquierda), que vinieron de toda Rusia - Cuando me enteré del curso de misión para jóvenes, pensé inmediatamente que quería ir. Pensé que un curso de misión para jóvenes sería adecuado para mí , sonríe Marat Fozloulline, de Kazán, que cumplió 40 años en febrero - ¡Esos jóvenes no saben nada sobre la misión! Él y Artyom Dmitrev, de Joshkar-Ola, siguen viviendo en el pueblo donde nacieron. En su parroquia natal, Marat ayuda al cura a organizar el servicio y conduce un coche para la parroquia si es necesario. - Llevo a los que de otro modo no podrían ir a la iglesia. El coche de la iglesia tiene oficialmente siete plazas, pero caben todas las que podamos. Nuestra iglesia también realiza viajes misioneros a los alrededores, y me complace ayudar a otros a organizarlos. Artjom ha estado ayudando al misionero finlandés Juha Väliaho: - Voy donde él me dice que vaya y hago lo que me pide. También conduzco el coche de la iglesia. Para los invitados finlandeses hago de intérprete, los transporto y les muestro los alrededores. A veces dirijo los servicios de la iglesia. Marat explica las actividades de la iglesia de Kazán: - Los domingos tenemos un servicio a las 13.00 . En nuestro edificio de la iglesia los bautistas tienen su propio servicio por la mañana y otro grupo se reúne allí . Es bueno que los cristianos hablen entre sí. Vamos a muchas reuniones de los demás. Tenemos un programa para cada día en nuestra iglesia. Artjom nos habla del Club María de Joshkar-Ola, que originalmente era para mujeres, pero al que empezaron a asistir también hombres. Marat también quiere subrayar la importancia de la oración en la iglesia y en la labor misionera: - No iré a ningún sitio si no se reza por mí. Antes me gustaba mucho ir a los viajes misioneros, pero ahora me doy cuenta de que si no se reza por las misiones, Satanás vendrá a estropear las cosas. Pido a muchas personas que recen cuando salimos de viaje. Sin intercesores, no iré. El curso de misión para jóvenes fue el segundo consecutivo y fue organizado por el departamento de misiones de la Iglesia de la Ingria.</w:t>
      </w:r>
    </w:p>
    <w:p>
      <w:r>
        <w:rPr>
          <w:b/>
          <w:color w:val="FF0000"/>
        </w:rPr>
        <w:t xml:space="preserve">id 120</w:t>
      </w:r>
    </w:p>
    <w:p>
      <w:r>
        <w:rPr>
          <w:b w:val="0"/>
        </w:rPr>
        <w:t xml:space="preserve">Skopio XV-1 " Creyendo que las aldeas iban a matarlo y a quitarle sus planos y su equipo, Telluris se puso a construir un vehículo tan poderoso que nadie podría derrotarlo. El resultado fue el Skopio XV-1 , una combinación de genialidad y locura. " - Narrador , Guía de Mata Nui para Bara Magna Índice Tras la destrucción de la Tribu del Hierro, algunos Agori intentaron hacerse amigos de los Telluris. Paranoico, pensaba que sólo querían destruirlo y quitarle sus planes. Así que Telluris construyó el Skopio XV-1 como refugio, tomando el ejemplo de los animales llamados Skopio. Como resultado de la ruptura, Telluris permaneció en Bara Magna y utilizó su nave para vagar por los páramos. Cuando se encontraba con alguien, se enfrentaba a él con su vehículo, y llegaba a ser temido. Con el Skopio XV-1 plegado, Telluris atacó una vez a los Cazadores de Huesos en el Skopio XV-1 . Tras matar o herir mortalmente a todos, enterró su vehículo en la arena. Una hora más tarde, llegó una caravana que transportaba a los Exsidian, y Telluris se levantó de la arena en su vehículo. Los escoltas de la caravana se dispersaron en diferentes direcciones, momento en el que Telluris decidió disparar a uno de los escoltas, Glatorian Ackara, con el lanzador Thornax del Skopio XV-1. No se dio cuenta de que los chinos subían al vehículo, y en el proceso Ackar y Gresh desmontaron dos de las orugas del Skopio XV-1. Después de que Telluris cayera inconsciente del vehículo, el Glatorian inutilizó el Skopio XV-1. Telluris huyó al desierto sin recuperar su vehículo. Más tarde, Telluris regresó a su vehículo averiado . Sahmad llegó y convenció a Telluris para que le acompañara en un viaje hacia el norte, donde Telluris podría localizar las piezas necesarias para la reparación. El viaje resultó fatal para Telluris, que fue asesinado por Annona, causante de la Plaga de los Sueños. El Skopio XV-1 es un gran vehículo de combate, capaz de desplazarse sobre cuatro patas o rodando rápidamente sobre sus rodillos. En la parte superior del vehículo hay una sección de cola con un lanzador Thornax y dos blasters de potencia. La cabina está equipada con pinzas en la parte delantera.</w:t>
      </w:r>
    </w:p>
    <w:p>
      <w:r>
        <w:rPr>
          <w:b/>
          <w:color w:val="FF0000"/>
        </w:rPr>
        <w:t xml:space="preserve">id 121</w:t>
      </w:r>
    </w:p>
    <w:p>
      <w:r>
        <w:rPr>
          <w:b w:val="0"/>
        </w:rPr>
        <w:t xml:space="preserve">Fecha estimada de disponibilidad del pedido . No se cargará en su tarjeta de crédito hasta que se envíe el producto . La fecha estimada de disponibilidad está sujeta a cambios . Fecha estimada de disponibilidad del pedido . No se cargará en su tarjeta de crédito hasta que el producto esté disponible para su descarga . La fecha estimada de disponibilidad está sujeta a cambios. NUEVOS Formularios Rápidos Comience rápidamente con un formulario prediseñado que puede personalizarse fácilmente. También puede crear un formulario desde cero utilizando el editor de formularios de arrastrar y soltar. NUEVO Recogida de datos mediante formularios PDF o web La creación de formularios PDF que cualquiera puede rellenar con el programa gratuito Adobe Reader es muy práctica. La creación y publicación de un formulario web* que cualquiera puede rellenar con un navegador web es igual de sencilla. NUEVO Ayuda a los usuarios a rellenar los formularios correctamente Guía a los usuarios en el proceso de rellenado de formularios añadiendo texto de apoyo y campos obligatorios. Si está creando un formulario web*, puede añadir una lógica de omisión para que los encuestados sólo vean las preguntas que les corresponden. También puede añadir opciones de pago como Pay Pal. Herramientas del sitio * Se requiere una cuenta válida del servicio web Adobe FormsCentral. Existen servicios gratuitos y de pago. * Las suscripciones a Acrobat Pro incluyen una cuenta de FormsCentral Plus sólo cuando se adquieren en determinados países. Los servicios en línea de Adobe sólo están disponibles para usuarios mayores de 13 años. Están sujetos a condiciones adicionales y a la aceptación de la política de privacidad en línea de Adobe. Los servicios en línea no están disponibles en todos los países o idiomas. Es posible que sea necesario registrarse para utilizarlos. Pueden estar sujetas a cambios o cancelaciones sin previo aviso. Puede haber cargos o recargos adicionales.</w:t>
      </w:r>
    </w:p>
    <w:p>
      <w:r>
        <w:rPr>
          <w:b/>
          <w:color w:val="FF0000"/>
        </w:rPr>
        <w:t xml:space="preserve">id 122</w:t>
      </w:r>
    </w:p>
    <w:p>
      <w:r>
        <w:rPr>
          <w:b w:val="0"/>
        </w:rPr>
        <w:t xml:space="preserve">aklinikka Descripción : El objetivo de la Clínica A de Hämeenlinna es prevenir el desarrollo de diversos problemas de adicción y ayudar y apoyar a los residentes de la región de Hämeenlinna a hacer frente a las situaciones vitales en las que el abuso de sustancias u otras adicciones interfieren en la vida de un individuo, una familia o una comunidad, proporcionando servicios preventivos, terapéuticos y relacionados con el alojamiento. Nuestros principios fundamentales son la voluntariedad y la confidencialidad. Nuestras actividades locales se rigen por un acuerdo de colaboración entre la Fundación A-Clinic y los municipios de la región , basado en la confianza y la responsabilidad compartida para la realización de la misión asistencial . Por aklinikka : Así comenzó el lema del cartel del Día del Accidente 2004 . El Día del Accidente se celebra desde 1995 , el viernes 13 de cada año . Este año el tema del programa de alcohol es las drogas , los accidentes y la seguridad cotidiana . Al principio del verano, creo que cada año podríamos celebrar un día de accidente ai la Navidad se asocia con muchas emociones . Para muchos es el momento culminante del año, envuelto en el manto de la perfección. Una hermosa casa, hijos y quizás un marido, una familia vestida de punta en blanco, magníficos regalos y una comida festiva. La perfección no siempre es la felicidad. Las apariencias externas y la riqueza no tienen nada que ver con el tema de este año de la Semana de la Prevención: "Fortalecer la felicidad". El tema de la semana desafía a todo el mundo a reflexionar sobre cómo es una buena vida y qué tipo de comunidades sociales tenemos a nuestro alrededor que enriquecen y apoyan nuestra vida cotidiana. Yo participé en la organización de un taller junto con el proyecto Workplace. Las bayas, las manzanas y las setas se cuelan en la bodega y el congelador de muchos hogares. Durante el oscuro invierno, los frutos de los años de luz se disfrutan una y otra vez. El frenesí de las conservas es tan intenso que al año siguiente se vuelven a encontrar en el congelador bayas de hace años. Una mujer que sufre de adicciones se mira en el espejo sin verse a sí misma. Un mal presentimiento le hace tomar una copa de vino de vez en cuando. Los analgésicos pueden bajar de un trago para los dolores de cabeza, de espalda, sea cual sea la dolencia. Poco a poco las cantidades aumentan. Una mujer no puede expresarlo con palabras. Antes del solsticio de verano, el verano está en su punto más embriagador. Todas las flores están en su mejor momento, compitiendo por la atención con su esplendor. Admiramos las magníficas peonías y las dulces violetas, el elargonium trae a nuestro Teemu Selanne, ganador de la Copa Stanley, ha dicho: "Si quieres triunfar en la NHL tienes que darlo todo de ti mismo, por eso nunca he empezado a fumar". Sin embargo, el oro sueco, o snus, ha crecido en popularidad entre los jóvenes deportistas y la Sociedad Finlandesa del Cáncer La publicidad del alcohol se permitió en Finlandia con la entrada en la UE en 1995. Sin embargo, los efectos de la publicidad empezaron a discutirse a medida que se acumulaban los conocimientos de los expertos sobre los efectos negativos de la publicidad, especialmente en los jóvenes. Ya en la última legislatura, la mayoría de los diputados firmaron la iniciativa a Es estupendo empezar el año nuevo y decir lo estupendo e impresionante que es el trabajo que estoy realizando en el Grupo de Trabajo de Suministro Minorista de la Región de Hämeenlinna. El grupo de trabajo sobre suministro se reúne varias veces al año para reflexionar juntos sobre qué tipo de normas comunes son necesarias para cumplir la política de suministro responsable de alcohol.</w:t>
      </w:r>
    </w:p>
    <w:p>
      <w:r>
        <w:rPr>
          <w:b/>
          <w:color w:val="FF0000"/>
        </w:rPr>
        <w:t xml:space="preserve">id 123</w:t>
      </w:r>
    </w:p>
    <w:p>
      <w:r>
        <w:rPr>
          <w:b w:val="0"/>
        </w:rPr>
        <w:t xml:space="preserve">Durante el resto de la semana volvimos con Juha Huttunen para familiarizarnos con los jigs. En esa excursión nos encontramos con una colonia de tocón en la que se escondían nada menos que tres lagartos y una rana. De ellos, sólo uno resultó ser descriptivo. Ninguna de las ranas quería pescar, pero cuatro de ellas querían subir a la barca. Había decidido ver si podía encontrar alguna cantarela en los familiares bosques de Vihti, pero en su lugar descubrí que un urogallo había decidido compartir un lugar de baño con los humanos. Un poco más tarde, mis ojos pudieron descansar un rato en el arte de la naturaleza, ya que el pájaro había tejido la estructura de su magnífico nido en la hermosa madera de enebro. Las setas, en cambio, tuvieron que esperar hasta la semana siguiente. La semana 28 comenzó de forma sorprendente. El programa debía incluir una excursión a Rokokallio , pero el resultado final fue algo completamente diferente . El paisaje del sendero natural en Pääslahti dio la casualidad de que había un grupo de kantarelas dulces , que sirvieron para hacer una cama dulce para un lucio que se había puesto esa misma tarde. Sí, es bueno.</w:t>
      </w:r>
    </w:p>
    <w:p>
      <w:r>
        <w:rPr>
          <w:b/>
          <w:color w:val="FF0000"/>
        </w:rPr>
        <w:t xml:space="preserve">id 124</w:t>
      </w:r>
    </w:p>
    <w:p>
      <w:r>
        <w:rPr>
          <w:b w:val="0"/>
        </w:rPr>
        <w:t xml:space="preserve">El hombre de los valles y los valles - rasgos de la lengua de Aleksis Kivi Cuando se lee a Aleksis Kivi , ocurre de vez en cuando que los pensamientos se distraen: la atención se centra en su peculiar lenguaje. No se trata sólo de palabras, sino de estructuras completas y formas de decir las cosas. El lenguaje de Aleksis Kivi tiene muchas capas. La literatura finlandesa más antigua y el antiguo pillau o lenguaje bíblico de los pillaeus son la base aparente . La producción de Kivi también incluye la lengua vernácula del sur de Finlandia (el dialecto de Nurmijärvi), tanto en el buen como en el mal sentido. Esto es comprensible, ya que Kivi fue un pionero relativamente solitario de la literatura finlandesa en una época en la que el finlandés contemporáneo aún buscaba sus formas. También consideró que su tarea era desarrollar nuestra lengua escrita". Kunnasten " y otros genitivos antiguos Incluso una sola frase puede contener muchas características diferentes de la lengua de Kivi . Un ejemplo de ello es, por ejemplo, "El oscuro mar de los fantasmas de Saloi a tu alrededor" , que es de los Siete Hermanos . Contiene tres características interesantes de la lengua de Aleksis Kivi y de su época. La primera palabra de la frase saloin es una antigua forma genitiva plural singular de la palabra salo ( en lenguaje moderno salojen ) . Hay muchas formas de este tipo en Kivi. El poema Suomenmaa comienza: " La tierra de los municipios y los valles " . En el poema Onnelliset dice así: " Aquí estoy con mi impen / y mis rizos revolotean al viento / y suenan los himnos de los valles / - - - " ( no de los municipios y los valles, sino de los municipios y los valles ) . Este genitivo suena solemne , porque es una forma de la literatura eclesiástica en nuestra lengua más antigua . Nuestra lengua literaria tiene sus inicios en el habla finlandesa occidental , por lo que el tipo de genitivo era familiar para Kivi desde la lengua vernácula . Todavía es una forma común en muchas palabras en Nurmijärvi . Muchos de los poemas de Kivi han sido compuestos , incluyendo los ya mencionados Suomenmaa y Onnelliset , pero en las palabras de las canciones la antigua forma genitiva ha sido cambiada a menudo por una forma más moderna . La forma laaksoen se ha convertido en valles - sin daño . El poeta podía jugar con estas antiguas formas genitivas: si necesitaba una palabra de tres sílabas, podía utilizar laak-so-en , pero si necesitaba dos sílabas, podía utilizar laak-soin . ¿La palabra i ? En la frase de ejemplo "El oscuro mar de fantasmas de Saloi que te rodea" también llama la atención el verbo fantasmas . No sólo se llama la atención sobre el hecho de que la palabra hoy en día sería "telar", sino también sobre el hecho de que la palabra tiene una i , "to ghost" . En la práctica anterior de nuestra lengua, la cuestión de si se debe usar o no la i en muchos tipos de palabras y formas era difícil antes de que se adoptaran las normas actuales. Aleksis Kivi escribió esto en la época del i -help . Dudo que estuviera pensando en las reglas , pero probablemente vio ejemplos de ambas grafías y dudó entre ellas . Tampoco pudo conseguir un apoyo claro para sus soluciones en la lengua vernácula. Al oeste de Nurmijärvi en Vihdi y quizás también en los pueblos occidentales de Nurmijärvi se ha conservado la i diftong ( por ejemplo en la palabra sekaisin ) pero más al este , como en el pueblo natal de Kivi, Palojoe , la i ha desaparecido ( se dice sekasin ) . Kivi escribía a su antojo . "Alrededor de ti" - ¿relacionado con la pasiva? Al comienzo del quinto capítulo de Los siete hermanos , viajamos a Impivaara . Kivi describe la región y comienza a hablarle al lector en uno o dos largos párrafos: "Lo abierto es una llanura achaparrada, pero más allá de sus bordes tus ojos no pueden ver. Un poco más adelante: "Pero casi no se ve nada más, aunque se mire a lo lejos. El mar oscuro de los fantasmas astutos te rodea. "La frase es muy coloquial: "Tu ojo"</w:t>
      </w:r>
    </w:p>
    <w:p>
      <w:r>
        <w:rPr>
          <w:b/>
          <w:color w:val="FF0000"/>
        </w:rPr>
        <w:t xml:space="preserve">id 125</w:t>
      </w:r>
    </w:p>
    <w:p>
      <w:r>
        <w:rPr>
          <w:b w:val="0"/>
        </w:rPr>
        <w:t xml:space="preserve">Galerías de fotos &amp;gt ; " El director de ELY condenado por fraude vuelve al trabajo " Para los peces gordos, las pequeñas condenas son más un mérito que un lastre. &amp;gt;Por eso muchos las ponen en su CV cuando solicitan su próximo trabajo. Puede parecer absurdo, pero es cierto. En el sistema del Buen Hermano, no se acepta la diversidad, que es lo que sería la integridad. Una persona irreprochable e inmoral es un bundler, del que hay que deshacerse cuanto antes, por ejemplo, mediante el bullying u otras formas de acoso. Tu comentario 20.12.2013 a las 11:20 h // Maria " El director de ELY condenado por fraude vuelve a trabajar " Para zapato grande pequeño las condenas son más un mérito que una carga . Muchas personas las ponen en su CV cuando solicitan su próximo trabajo . Puede parecer absurdo, pero es cierto. El sistema del Buen Hermano no acepta la diferencia, que es lo que sería la integridad. Una persona intachable y con moral es un liante , del que hay que deshacerse cuanto antes, por ejemplo, de los mensajes de texto u otras formas de acoso laboral .</w:t>
      </w:r>
    </w:p>
    <w:p>
      <w:r>
        <w:rPr>
          <w:b/>
          <w:color w:val="FF0000"/>
        </w:rPr>
        <w:t xml:space="preserve">id 126</w:t>
      </w:r>
    </w:p>
    <w:p>
      <w:r>
        <w:rPr>
          <w:b w:val="0"/>
        </w:rPr>
        <w:t xml:space="preserve">   Casi nueve de cada diez eurodiputados quieren aumentar el gasto en desarrollo hasta el 0,7% de la renta nacional bruta para el final de la próxima legislatura o, a más tardar, para 2015, según la maquinaria electoral de las ONG. Los más firmes partidarios de un rápido aumento del gasto son los eurodiputados de los Verdes, el Partido Popular Nacional (RKP), la Alianza de la Izquierda y los Demócratas Cristianos. Más de la mitad de los representantes del SDP también querrían aumentar la financiación del desarrollo al nivel acordado en la ONU durante la próxima legislatura. Una mayor proporción de los representantes del Partido de la Coalición y del Partido de Centro están a favor de un plazo de 2015 . "El actual Gobierno rojiverde no ha seguido la senda de crecimiento marcada en su propio programa, que pretendía alcanzar el 0,7% en 2010. En consecuencia, 2011 puede llegar demasiado pronto, aunque sea algo a lo que aspirar", dijo el presidente del Partido de la Coalición, Jyrki Katainen, en su respuesta a la conferencia electoral. Apoyo de todos los partidos a la cancelación de la deuda Todos los eurodiputados quieren aliviar la carga de la deuda de más de 2 billones de euros de los países en desarrollo. Casi un tercio de los eurodiputados desearía cancelar la deuda de todos los países en desarrollo para que puedan invertir en la reducción de la pobreza en lugar de en el pago de la deuda. La mayoría de los eurodiputados de izquierdas y verdes (71% de izquierdas y 56% de derechas) estarían dispuestos a cancelar la deuda de todos los países en desarrollo. La mayoría de los diputados de los demás partidos concentraría el alivio de la deuda en los países en desarrollo más vulnerables económicamente. "El objetivo más importante de la sostenibilidad de la deuda es, sin embargo, que una parte excesiva de los presupuestos de los países en desarrollo no se destine al pago de la deuda, sino que haya espacio para la aplicación de los Objetivos de Desarrollo del Milenio y de políticas económicas independientes", dijo la vicepresidenta del Partido Verde, Anni Sinnemäki, en la máquina electoral. Los países en desarrollo deben tener la oportunidad de apoyar su producción La liberalización del comercio no debe ser el único objetivo de la política comercial de Finlandia , dicen los eurodiputados. Una mayoría de todo el Parlamento, es decir, el 65%, liberalizaría el comercio de manera que los países en desarrollo tengan la oportunidad de apoyar y proteger su propia producción para desarrollar las empresas locales . 129 diputados, es decir, casi el 65% de todos los diputados, respondieron al cuestionario electoral, centrado en cuestiones internacionales . Los diputados más activos en cuestiones de desarrollo fueron los de los Verdes ( 100% ) , el SDP ( 77% ) , la Alianza de la Izquierda ( 76% ) y el Partido de la Coalición ( 70% ) . De los tres partidos principales, el Partido de Centro fue el menos interesado en cuestiones globales, con sólo el 41% de sus diputados respondiendo al cuestionario . Más de 42 000 personas utilizaron la máquina de votación para encontrar un candidato. La Máquina Electoral fue elaborada conjuntamente por 17 organizaciones, entre ellas Kepa , la Liga para la Población , la Liga Finlandesa para la Conservación de la Naturaleza , la Fundación Plan Finlandia y la Ayuda Internacional de la Iglesia . La Máquina Electoral también incluía preguntas sobre la política de inmigración y refugiados de Finlandia y sobre las medidas que exige el cambio climático . Palabras clave Más noticias sobre " Cooperación al desarrollo " La pobreza se ha reducido con éxito en todo el mundo , pero qué papel ha desempeñado la cooperación al desarrollo - se pregunta la Comisión de Asuntos Exteriores en su informe . La comisión espera pruebas más convincentes de los resultados de la cooperación al desarrollo de Finlandia. La comisión espera pruebas más convincentes de los resultados de la cooperación al desarrollo de Finlandia. La comisión espera pruebas más convincentes de los resultados de la cooperación al desarrollo de Finlandia.</w:t>
      </w:r>
    </w:p>
    <w:p>
      <w:r>
        <w:rPr>
          <w:b/>
          <w:color w:val="FF0000"/>
        </w:rPr>
        <w:t xml:space="preserve">id 127</w:t>
      </w:r>
    </w:p>
    <w:p>
      <w:r>
        <w:rPr>
          <w:b w:val="0"/>
        </w:rPr>
        <w:t xml:space="preserve">Principalmente fieltro , pero también punto , bisutería , costura y otras chapuzas . Jueves 6 de marzo de 2014 Collar de cuentas de fieltro rosa petróleo Empecemos por lo más importante : Riikka , una cálida bienvenida a mi blog , y Anu , ¡qué bien que lleves un tiempo conmigo! Es un placer ver que te interesan mis telas y mis historias. Las estadísticas de mi blog realmente me han sorprendido durante mucho tiempo , pero cada comentario siempre me calienta y deleita enormemente , y el hecho de que alguien se una como lector ya es una gran cosa . = ) Yo mismo soy demasiado perezoso para comentar en otros blogs , a pesar de que admiro muchas cosas , y aquí en la lista de favoritos de mi blog todavía falta demasiados blogs ( que es sin duda el mayor inconveniente para mí cuando tengo que trabajar a veces para encontrar un blog interesante de nuevo ) por lo que es otra razón por la que aprecio mucho estas cosas . En estas cosas sí que tengo margen de mejora = ) Siguen las historias de las joyas de fieltro = ) Esta vez las cuentas de fieltro de gasolina y rosa en la misma joya . Este collar mide unos 70 cm de largo y además de las cuentas de fieltro tiene cuentas de cristal plateado/claro de 6 mm , cuentas de semillas y pequeños sombreros de cuentas de flores . En la parte posterior de nuevo un cierre plateado con un broche de langosta , y a cierta distancia sólo cuentas de semillas , para que las cuentas de fieltro no golpeen la parte posterior del cuello . Creo que esas cuentas de cristal son bastante encantadoras . Aquí cuando este Reto Blogger 31 ha arrancado con buen pie y me han venido a la mente estos temas del blog , he considerado que después de este reto supongo que en realidad hay dos opciones : O bien este ritmo bloguero consigue que el umbral de escritura sea tan bajo que las historias sigan llegando a un ritmo más frecuente , o bien mi blog pasará una profunda vida tranquila durante todo el mes de abril . =D Al menos hasta ahora esto parece más divertido de lo que pensaba , y las ideas han venido a la mente . Lo único que me sigue preocupando es cómo sacar el tiempo suficiente. Pero afortunadamente estas cosas también se pueden programar para los días ocupados ! = ) Y afortunadamente, debido a la pereza ocasional, también hay trabajo pendiente que no he publicado en el blog . Lo bueno de esto al menos es que a través de este reto he encontrado blogs maravillosos que son nuevos para mí , que han sido realmente agradables de visitar y leer ! 4 comentarios : ¡Gracias! La gasolina es mi color preferido desde hace varios años. Me imagino lo bonita que puede quedar una porcelana pintada con gasolina. ¡Feliz primavera para ti también , y gracias por unirte también a mi blog como lector ! ¡Gracias Maarit! El diseño del blog está hecho más o menos sobre una base ya hecha, por supuesto las fuentes y los colores del texto y mis propias fotos también influyen. Si tuviera la suficiente habilidad, podría por supuesto hacer la suya propia, pero cuando no sé cómo mover la imagen dentro de la cabeza a la pantalla del ordenador . = ) Acerca de mí Las artesanías han sido una afición que siempre he amado . A veces, incluso la vida cotidiana muy agitada es el contrapeso cuando se obtiene incluso por un momento en la paz para tomar en su mano las agujas de tejer , y dejar que brillan . Hace algunos años, quedé completamente encantada con el fieltro. Los materiales naturales también me inspiran para hacer manualidades, y los trabajos realizados con ellos siempre me llaman la atención. En mi blog os hablaré de los trabajos que hago , principalmente de fieltro , pero seguro que habrá de punto y otras manualidades y tejidos . Correo electrónico villaajalankaa ( at )gmail.com Supervisor de ejercicios Aksu, un chico collie, es mi observador y asistente ( especialmente cuando trabaja en el piso ) . Aksu también se asegura de que mis pasatiempos diarios incluyan no sólo el trabajo manual sino también el ejercicio .</w:t>
      </w:r>
    </w:p>
    <w:p>
      <w:r>
        <w:rPr>
          <w:b/>
          <w:color w:val="FF0000"/>
        </w:rPr>
        <w:t xml:space="preserve">id 128</w:t>
      </w:r>
    </w:p>
    <w:p>
      <w:r>
        <w:rPr>
          <w:b w:val="0"/>
        </w:rPr>
        <w:t xml:space="preserve">Voluntariado Una persona mayor de 18 años puede trabajar en un entorno multicultural y trabajar para la alimentación y la vivienda . En todo el mundo se organizan proyectos de voluntariado de diferente duración y temática. Estos proyectos suelen funcionar en beneficio de una comunidad sin ánimo de lucro. Los participantes no tienen que tener ninguna formación específica ni necesariamente conocimientos del idioma local y pueden recibir una pequeña cantidad de dinero de bolsillo. El programa de la UE Juventud en Acción , Juventud en Acción 2007-2013 , ofrece oportunidades de internacionalización para jóvenes de 13 a 30 años , personas que trabajan con jóvenes ( sin límite de edad ) y organizaciones sin ánimo de lucro en los Estados miembros de la UE y países asociados . Además, cada año se apoyan algunas prácticas en Rusia, América Latina, el Mediterráneo o los Balcanes. La duración de un periodo de voluntariado apoyado por el programa Juventud puede durar de seis meses a un año . El periodo es cheap viagra at online pharmacy gratuito para el voluntario , que recibe una ayuda de la UE para cubrir parte de sus gastos y un pequeño dinero de bolsillo . Un proyecto de voluntariado del programa Juventud siempre implica a un joven voluntario y a dos organizaciones sin ánimo de lucro, la de envío y la de acogida. Ponte en contacto con CIMO al principio del proceso de planificación para obtener consejos sobre cómo encontrar un puesto adecuado y solicitar ayuda.</w:t>
      </w:r>
    </w:p>
    <w:p>
      <w:r>
        <w:rPr>
          <w:b/>
          <w:color w:val="FF0000"/>
        </w:rPr>
        <w:t xml:space="preserve">id 129</w:t>
      </w:r>
    </w:p>
    <w:p>
      <w:r>
        <w:rPr>
          <w:b w:val="0"/>
        </w:rPr>
        <w:t xml:space="preserve">Espoonseudun pelastusalan yhdistys ry Pelastuskoiraosasto Pelastushaukku La asociación publica su propia revista para socios Pelastushaukku , que ofrece información sobre temas relacionados con los perros de rescate, eventos, formación actual y cuestiones de salud canina. La revista está escrita por expertos en diversos campos, así como por miembros de la asociación. La revista se publica en tamaño A4 4 veces al año.</w:t>
      </w:r>
    </w:p>
    <w:p>
      <w:r>
        <w:rPr>
          <w:b/>
          <w:color w:val="FF0000"/>
        </w:rPr>
        <w:t xml:space="preserve">id 130</w:t>
      </w:r>
    </w:p>
    <w:p>
      <w:r>
        <w:rPr>
          <w:b w:val="0"/>
        </w:rPr>
        <w:t xml:space="preserve">Jari Las inscripciones para los jefes de equipo en PVAH y para la información a mí el 15.2.2014. ¡NOTA ! Tiempo . El horario es bastante temprano debido a la ubicación de la gente en febrero-marzo . Por favor, también comunícame si no vas a participar o si vas a participar con otro equipo. Es posible, por ejemplo, en función del lugar de residencia o del lugar en el que se entrena habitualmente.</w:t>
      </w:r>
    </w:p>
    <w:p>
      <w:r>
        <w:rPr>
          <w:b/>
          <w:color w:val="FF0000"/>
        </w:rPr>
        <w:t xml:space="preserve">id 131</w:t>
      </w:r>
    </w:p>
    <w:p>
      <w:r>
        <w:rPr>
          <w:b w:val="0"/>
        </w:rPr>
        <w:t xml:space="preserve">Tras la exposición industrial y agrícola, la góndola siguió utilizándose de forma "itinerante". Cuando los invitados más importantes llegaban a la granja representativa de United en Antinkärke , la góndola se movía alrededor del lago Lotila para el deleite de los invitados y también era llevada a dar un paseo a mano . A principios de la década de 1970 el uso de la góndola en el agua disminuyó y la última vez que estuvo en el agua fue en 1988 . Después de años de almacenamiento la góndola fue llevada a su ubicación actual cuando se abrió la Gran Fiesta del Museo Myllysaari en 1997 . La góndola es propiedad de UPM .</w:t>
      </w:r>
    </w:p>
    <w:p>
      <w:r>
        <w:rPr>
          <w:b/>
          <w:color w:val="FF0000"/>
        </w:rPr>
        <w:t xml:space="preserve">id 132</w:t>
      </w:r>
    </w:p>
    <w:p>
      <w:r>
        <w:rPr>
          <w:b w:val="0"/>
        </w:rPr>
        <w:t xml:space="preserve">Estamos debatiendo el presupuesto estatal del próximo año en una situación económica excepcionalmente incierta. La estabilización económica es un reto para los seis partidos en el gobierno, pero es absolutamente esencial. Las medidas de ajuste deben tener cuidado de no tomar medidas que reduzcan la competitividad de las empresas y las priven de la oportunidad de crecer. Lo más importante es crear las condiciones para la creación de nuevos puestos de trabajo y la conservación de los existentes. La infancia como prioridad en nuestro acuerdo presupuestario El pasado viernes llegamos a un acuerdo entre los grupos de los partidos gobernantes en la Comisión de Hacienda del Parlamento sobre los cambios en el proyecto de presupuesto del próximo año realizados por el Parlamento. Me complace que los objetivos de la Sección de Municipios y Sanidad, que presido, se hayan cumplido con creces en nuestro acuerdo presupuestario. Las medidas que estamos tomando para salvaguardar el bienestar de los niños y las familias valen su peso en oro. Las estadísticas del Instituto Nacional de Salud y Bienestar (THL) hablan por sí solas: en 2011, hubo un 13% más de niños atendidos de urgencia que el año anterior. Era absolutamente imprescindible acordar la asignación de recursos adicionales para el desarrollo de servicios de prevención y apoyo temprano a las familias con hijos y a la protección de la infancia . Los recursos adicionales que hemos destinado a la formación universitaria de maestros de jardín de infancia son un verdadero alivio, especialmente para la región de la capital, que tiene una gran escasez de maestros de jardín de infancia. Ha habido una gran preocupación por el impacto de la escasez de maestros de jardín de infancia en la educación preescolar y en la calidad de las guarderías y su desarrollo. El Parlamento ha salvado en repetidas ocasiones los servicios de las madres con problemas de abuso de sustancias asignando fondos adicionales al sistema de atención "Hold on" para las madres con problemas de abuso de sustancias y sus familias, gestionado por la Asociación de Primeros Auxilios y Refugios. A pesar de los deseos del Parlamento, el Ministerio de Asuntos Sociales y Sanidad ha vuelto a fallar a la hora de proporcionar los fondos. La paternidad libre de drogas y el día a día de las familias de los bebés son cosas que hay que apoyar. La atención especial a las madres con problemas de drogadicción supondrá un enorme ahorro humano y económico. En el peor de los casos, los daños causados al feto por el abuso de sustancias de la madre durante el embarazo suponen una incapacidad de desarrollo irreparable que requiere una atención institucional permanente y costosa. Apoyo del Parlamento a la financiación estatal de la construcción de un nuevo hospital infantil Me complace especialmente el proyecto de declaración, que es muy importante para los niños de Finlandia. Exigimos que la financiación estatal necesaria para el nuevo hospital infantil que se construirá en Meilahti, en Helsinki, se tenga en cuenta en la próxima decisión marco para 2014-2017. En la actualidad, la atención a los niños finlandeses gravemente enfermos se concentra en los centros hospitalarios más débiles de Finlandia, la Clínica Infantil y Lastenlinna . La resolución es un claro paso adelante para la construcción de un nuevo hospital infantil, cuya construcción está prevista entre 2014 y 2017, con el objetivo de contar con un hospital infantil de categoría mundial que dé servicio a toda Finlandia en el futuro. Qué mejor regalo de nuestra centenaria patria que un nuevo hospital infantil . Helsinki invierte especialmente en los niños y los ancianos En la última reunión del Consejo Municipal de Helsinki aprobamos el presupuesto de la ciudad para el próximo año. Me complace que se haya aprobado el programa de aceleración que propuse en otoño para suplir el déficit de plazas de guardería y reducir el retraso de los centros de día. El presupuesto de las guarderías se incrementó para que hubiera suficientes plazas donde hay niños. En el futuro, se buscarán y aplicarán soluciones más económicas y de mayor calidad en la construcción de nuevas guarderías y escuelas, por ejemplo mediante la construcción modular . Las soluciones modulares pueden adaptarse a las necesidades de las distintas regiones. Los módulos pueden añadirse o eliminarse según las necesidades de espacio de la guardería. El objetivo de la ley de servicios para las personas mayores que estamos debatiendo en el Parlamento es mejorar la calidad de los servicios para las personas mayores y garantizar que los que necesitan ayuda la obtengan . En el Grupo de la Coalición en el Consejo, consideramos importante que, ya en el proyecto de presupuesto del próximo año, se prevean las obligaciones adicionales que impone la Ley a los servicios para las personas mayores. La principal preocupación es si la Ley de Servicios para las Personas Mayores contiene suficientes disposiciones para promover la capacidad funcional y la actividad física de las personas mayores, que son absolutamente cruciales para la calidad de vida de las personas y los servicios que reciben.</w:t>
      </w:r>
    </w:p>
    <w:p>
      <w:r>
        <w:rPr>
          <w:b/>
          <w:color w:val="FF0000"/>
        </w:rPr>
        <w:t xml:space="preserve">id 133</w:t>
      </w:r>
    </w:p>
    <w:p>
      <w:r>
        <w:rPr>
          <w:b w:val="0"/>
        </w:rPr>
        <w:t xml:space="preserve">¡Señor Presidente! En primer lugar, estoy totalmente de acuerdo con el Sr. Vehviläinen y el Sr. Rehula en que la seguridad básica sólo se ha mejorado parcialmente y también estoy de acuerdo con ellos en que la seguridad básica de las familias con hijos, por ejemplo en relación con el subsidio parental mínimo, no se ha mejorado. Pero éste es un ámbito en el que la seguridad de estas familias y de las familias con hijos debe mejorarse definitivamente en el futuro, porque la situación para ellas no ha mejorado de la mejor manera posible. De hecho, para estas familias con hijos hay que reforzar el subsidio mínimo parental, porque no es suficiente. Otro grupo de estas familias con hijos que me preocupa mucho son las familias con hijos que están estudiando. Por ejemplo, si una familia con hijos que estudian gana dinero, si existe lo que se conoce como punto de corte, si se supera, será inmediatamente . Si se sobrepasa el límite de ingresos del cónyuge, esto afectará inmediatamente a la asignación por estudios del padre estudiante, y como resultado los ingresos totales de estas familias con hijos nunca, se podría decir, saldrán de la pobreza entre las familias con hijos, y por eso también es un área que debemos abordar en el futuro. El Sr. Peltonen acaba de leer muy claramente la objeción que escribimos la pasada legislatura, y lo hicimos de todo corazón. Me alegro de que hoy podamos respaldar este asunto y de que avance de forma positiva.</w:t>
      </w:r>
    </w:p>
    <w:p>
      <w:r>
        <w:rPr>
          <w:b/>
          <w:color w:val="FF0000"/>
        </w:rPr>
        <w:t xml:space="preserve">id 134</w:t>
      </w:r>
    </w:p>
    <w:p>
      <w:r>
        <w:rPr>
          <w:b w:val="0"/>
        </w:rPr>
        <w:t xml:space="preserve">Diferentes roles en el proceso de producción de contenidos La producción es un esfuerzo de equipo Producir un contenido web y digital de éxito requiere una amplia gama de habilidades, trabajo en equipo y colaboración. A menudo implica a expertos de diferentes disciplinas que pueden estar físicamente ubicados en diferentes lugares. Esto requiere herramientas y prácticas de comunicación fluidas para garantizar una colaboración eficaz. En los procesos de producción, las funciones de los distintos agentes están determinadas por sus tareas, sus competencias y la organización existente. Una misma persona puede desempeñar varias funciones en función de las necesidades del proyecto en curso. Coordinador/productor Responsable de la organización de las actividades y del progreso de la producción . Gestiona el proceso de producción en su conjunto y comprende las necesidades de los usuarios .</w:t>
      </w:r>
    </w:p>
    <w:p>
      <w:r>
        <w:rPr>
          <w:b/>
          <w:color w:val="FF0000"/>
        </w:rPr>
        <w:t xml:space="preserve">id 135</w:t>
      </w:r>
    </w:p>
    <w:p>
      <w:r>
        <w:rPr>
          <w:b w:val="0"/>
        </w:rPr>
        <w:t xml:space="preserve">29.6.2014:Se dice que el renacimiento comienza después de las reuniones de Deivin Hertsiov, que ahora se anuncia como un renacimiento de la gloria con TV.7 y profetas Aulikki Hartikainen Veijo Piipponen llamó a los pastores Polvijärvi y la congregación de Helsinki sity y Mika Jantunen como el líder de la obra que creen que el avivamiento se iniciará en julio 26.7-27.7.2014. después de este evento masivo del estadio además Ellos Aulikki Hartikainen y Veijo Piipponen son los anfitriones de este evento además Aulikki Hartikainen ha profetizado en la iglesia de Anvesti el avivamiento ahora esto es bastante grueso si el avivamiento no viene después de esto entonces la pregunta sigue siendo de qué fuente se ha profetizado después de estar detrás de este tipo de evento yo mismo si fuera un profeta aquí no podría , continuar mi ministerio lo que diría no sería cierto entonces sería un falso profeta yo mismo no he dicho públicamente que la actividad es del diablo pero hay revelación involucrada y no está escrito en la Biblia no podemos usar las palabras de la Biblia para defender este avivamiento y movimiento que hay muchas otras señales que Jesucristo hizo que no están escritas en la Biblia pues todo otro conocimiento que viene por encima de las escrituras es engañoso por eso Jesús dijo que cuando no conozcáis las escrituras y el poder de Dios os descarriaréis y aunque Pablo había estado en el Paraíso MENSAJES PAVALES 2.Corintios 12:1 Tengo que presumir; no es provechoso, pero ahora pasaré a las visiones y revelaciones del Señor. 12:2 Conozco a un hombre que está en Cristo: hace catorce años fue arrebatado al tercer cielo; si estaba en el cuerpo no lo sé, o fuera del cuerpo no lo sé, Dios lo sabe. 12:3 Sé que este hombre, ya sea en el cuerpo o fuera de él, no lo sé, Dios lo sabe, 12:4 fue arrebatado al paraíso y oyó palabras indecibles, que no es lícito que el hombre hable. no elevó sus propias experiencias espirituales por encima de las Escrituras lo que se hace en este renacimiento y glorioso fenómeno PAAVALI REFERIDO A LAS ESCRITURAS 1 Corintios 15:3Porque os di a conocer en primer lugar lo que yo mismo había recibido : que Cristo murió por nuestros pecados , según las Escrituras , de la misma manera dio a los demás obreros la regla de oro no por encima de ella 1 Corintios 4:6 .Esto, hermanos, lo he aplicado a mí mismo y a Apolos por vosotros, para que aprendáis de nosotros: "No por encima de lo que está escrito", para que no toméis partido arrogantemente unos contra otros, como ocurre literalmente ahora, y los que no reciben este avivamiento sean los apagadores y opositores del mismo, como dijo Pablo en Gálatas:1:1 Pablo, apóstol, recibió su ministerio, no de hombres ni por medio de hombres, sino por medio de Jesucristo y de Dios Padre, que lo resucitó de entre los muertos, 1:2 y todos los hermanos que están conmigo, a las iglesias de Galacia. 1:3 Gracia y paz de parte de Dios, nuestro Padre, y del Señor Jesucristo, 1:4 que se entregó a sí mismo por nuestros pecados para salvarnos del presente siglo malo, según la voluntad de nuestro Dios y Padre. 1:5 ¡A él sea la gloria por los siglos de los siglos! Amén . 2.000 AÑOS ANTES 1:6 Me asombra que os apartéis tan repentinamente de aquel que os llamó por la gracia de Cristo y os dediquéis a otro evangelio , 1:7 que no es otro evangelio ; sólo hay algunos que os confunden y quieren pervertir el evangelio de Cristo . 1:8 Pero si nosotros, o un ángel del cielo, os anuncia un evangelio contrario al que os hemos predicado, que sea maldito.</w:t>
      </w:r>
    </w:p>
    <w:p>
      <w:r>
        <w:rPr>
          <w:b/>
          <w:color w:val="FF0000"/>
        </w:rPr>
        <w:t xml:space="preserve">id 136</w:t>
      </w:r>
    </w:p>
    <w:p>
      <w:r>
        <w:rPr>
          <w:b w:val="0"/>
        </w:rPr>
        <w:t xml:space="preserve">      Más de 5.000 personas asistieron a las celebraciones del Orgullo Gay en Jerusalén En Jerusalén, Israel, más de 5.000 personas asistieron a la manifestación del Orgullo Gay el pasado jueves. Los organizadores del evento dijeron: Estamos asistiendo a una década de progreso en esta ciudad. En los primeros años había una violencia atroz contra los participantes, muy diferente a la actual. Adam Russo, un activista gay que fue decapitado mientras participaba en un desfile del orgullo gay en 2005 a la edad de 18 años, pronunció un discurso en la manifestación en el que pidió a las minorías sexuales del país que salieran a la luz y exigieran sus derechos. Los grupos homófobos organizaron contramanifestaciones en las que insinuaron que la homosexualidad era animal. El servicio está dirigido a cualquier persona preocupada por su propia orientación sexual o la de un ser querido (incluyendo la bisexualidad, la homosexualidad, la pansexualidad o el lesbianismo) y la diversidad de género (incluyendo la intersexualidad, la transexualidad, el travestismo, el género o las identidades queer) u otras cuestiones relacionadas.</w:t>
      </w:r>
    </w:p>
    <w:p>
      <w:r>
        <w:rPr>
          <w:b/>
          <w:color w:val="FF0000"/>
        </w:rPr>
        <w:t xml:space="preserve">id 137</w:t>
      </w:r>
    </w:p>
    <w:p>
      <w:r>
        <w:rPr>
          <w:b w:val="0"/>
        </w:rPr>
        <w:t xml:space="preserve">El administrador no responde a los mensajes innecesarios , por ejemplo Hola , ok , y mensajes de opinión propia , a no ser que pregunten algo . Y por eso espero que se puedan dejar de lado los mensajes completamente innecesarios , porque hay muchos mensajes , y no se pueden contestar todos . Los demás visitantes no tienen que responder a las preguntas de otros visitantes con sus propios mensajes. Y que todo el mundo recuerde que la dirección IP es siempre visible para el administrador , por lo que no se pillará ningún engaño . El administrador está siempre activo , y también responderá abiertamente a todas las preguntas sobre Justin , y el sitio web . Y si tienes alguna otra pregunta, no dudes en escribirme, adiós, ¿alguien sabe dónde comprar entradas para el concierto de Justin allí? como se supone que viene a Finlandia el 14.9 , Jaden y Willow probablemente vendrán también Responder : no viene . Tengo que decir que Universal Music me ha prometido que seré el primer fan finlandés en saber si viene a Finlandia o no , y cuando viene . Os mantendré informados tan pronto como lo sepa Hola fans de Justin , venid a dar el pistoletazo de salida , bueno , a mi sitio de publicidad de un día Dispatch o tablón de anuncios . Podéis anunciaros de forma gratuita en el sitio y también hay una página Semanal ( de la que podéis leer más allí &amp;auml así que anunciad en Dispatch . Y recuerde, nunca es malo hacer publicidad. Tu historia sobre el yp 2009 -2012 ha sido conmovedora . No me había dado cuenta de lo mucho que has trabajado por estas páginas . Nunca habría podido hacerlo, y habría cerrado las páginas después del mensaje de UMG. Por alguna razón estoy orgulloso de ti, aunque no te conozca. Y gracias por toda esta información, me ha resultado muy útil. Es triste que estas páginas tampoco duren para siempre. Pero espero que sigas publicando noticias y otras cosas durante el resto de este tiempo . ¡Gracias por estas páginas! Oye, ¿cómo funciona eso de Twitter? me gustaria enviar un mensaje a justin y creo que se puede hacer a traves de twitter , pero como puedo poner un mensaje a justin que nadie mas pueda ver sino el? o tienes otro lugar donde pueda enviar? y esas cartas o correos electronicos son leidos alguna vez? Respuesta : Si no te sigue en twitter , no puedes enviarle un mensaje privado . Ni siquiera sé si bieber tiene fan mail , creo que no Nombre : mamma pero 03.03.2011 12:23 http://www.youtube.com/watch ? ¡¡¡v=MbDf1iY6XzA quiero ir a estrangular a esos paparazzi que no saben más que arruinar la vida de justin !!! Moip . los haters vuelven a destellar ..cuando los beliebers hicimos que hoy pulsáramos el pulgar de ''me gusta'' . así que los llamados ''haters'' ahora también lo han pulsado correctamente . ( no quiero decir realmente que no seas creyente si no lo haces y no todo el mundo tiene una cuenta de youtube ) pero ¿ cómo te va con las páginas ? Nombre : Erkku 28.02.2011 21:18 Necesito saber rápidamente cuando las entradas para el show de Justin en Finlandia estarán a la venta , porque no ha habido ningún anuncio para el show .. si alguien sabe REALMENTE cuando las entradas estarán a la venta , así que podría escribirlo aquí ? Respuesta : Todavía no viene , pero si me entero antes ( porque trabajo para universal ) lo publicaré aquí enseguida Nombre : Eve- 28.02.2011 13:33 Me ha dicho un amigo que las entradas saldrán a la venta mañana ¿es eso cierto? ? ¿Necesito una respuesta rápida?</w:t>
      </w:r>
    </w:p>
    <w:p>
      <w:r>
        <w:rPr>
          <w:b/>
          <w:color w:val="FF0000"/>
        </w:rPr>
        <w:t xml:space="preserve">id 138</w:t>
      </w:r>
    </w:p>
    <w:p>
      <w:r>
        <w:rPr>
          <w:b w:val="0"/>
        </w:rPr>
        <w:t xml:space="preserve">    ¿Quién puede recordar una época en la que el uso de la W WW con todos sus foros era todavía joven? Me refiero a algún momento de mediados de los 90. Por aquel entonces (e incluso antes de la Guerra Mundial en otros ámbitos) se hablaba de la netetica y del autogobierno de la comunidad de internet, es decir, de tener formas de actuar y comportarse en la red poco acordadas. Era la idea de una comunidad que podía regular su propio comportamiento . Este enfoque requiere una gran confianza para tener éxito. También requería confianza porque en aquella época no se utilizaba mucho el cifrado o la protección en Internet, a diferencia de hoy. La comunalidad autorregulada no se materializó y las netchains han sido sustituidas por la legislación y otras regulaciones. "En el programa Bullrun, que cuesta un par de cientos de millones de euros al año, los agentes estadounidenses, entre otras cosas, presionan y sobornan a las empresas tecnológicas para que inyecten grietas en sus programas. "Cualquiera que esté familiarizado con la tecnología sabe que esto es posible y que, en principio, se pueden inyectar puertas traseras o similares en el código de las aplicaciones de forma que sea poco probable que se descubran. Cuando los gobiernos y sus organizaciones utilizan todos los medios para romper tecnologías como VPNs y SSL , están rompiendo la confianza, la confianza en todo Internet y en cómo trabajar con él, no sólo en algunos gobiernos u organizaciones . Si se pierde esa confianza, se pierde gran parte del potencial que ha tenido Internet para la prestación de servicios. Basta pensar en la banca en línea, protegida por SSL, que, según el artículo, "permite a los servicios de inteligencia leer las comunicaciones seguras en tiempo real" . Ahora utilizamos la autenticación TUPAS que proporcionan los bancos en línea, por ejemplo para la declaración de la renta, etc. Los usuarios no van a rechazar de plano estos servicios, pero puede ser un proceso lento y costoso prepararse para ellos y, por ejemplo, asegurar la confidencialidad de las transacciones bancarias por nuevos medios. Por no hablar de cuestiones más sencillas . No se trata de que los individuos tengamos o no algo que ocultar, sino de nuestro derecho a guardar las cosas para nosotros mismos. Tenemos derecho a confiar en que el sistema también respetará nuestros derechos fundamentales. ¿Podemos confiar siquiera en eso? El escándalo de ciberespionaje que ha surgido durante el verano ( ver enlaces al final del artículo ) no es, por ejemplo, un tema menor para las universidades , aunque la publicidad sugiera que es sobre todo un asunto de los estados y sus organizaciones de seguridad . Por lo tanto, el escándalo consiste en el hecho de que se ha demostrado el ya conocido hackeo -legal o ilegal- del tráfico en línea por parte de las autoridades de seguridad. Las actividades de los usuarios de Internet son y pueden ser controladas por diversos métodos automatizados. Los usuarios pueden ser perfilados y, por tanto, seleccionados para un seguimiento más detallado. Los datos se almacenan y analizan a un ritmo vertiginoso. Por ejemplo, los recursos de los que dispone Estados Unidos son muy amplios. Sin entrar en detalles, hay al menos dos formas de extracción de datos, probablemente más de una. En primer lugar, hay servidores y nodos en la red a través de los cuales se vigila el tráfico y, en segundo lugar, las agencias de inteligencia tienen su propio acceso a los servicios y datos de empresas como Facebook , Google , Microsoft, etc . De esta manera, la gran mayoría de, por ejemplo, el tráfico de correo electrónico ordinario , los servicios de intercambio de archivos , los servicios en la nube de uso común o los servicios de medios sociales son objeto de este espionaje . ¿Cómo afecta esto a las universidades, por ejemplo? Las universidades están considerando y pensando en utilizar diferentes servicios en la nube y en externalizar los servicios informáticos a la nube . Un argumento clave en esta consideración parece ser el dinero y la oferta de servicios que los servicios en la nube pueden proporcionar . Algunos proveedores de servicios ofrecen sus servicios de forma gratuita en la nube y a veces bastante baratos . Las empresas que obtienen un beneficio importante año tras año no dan sin algún tipo de modelo de negocio sus servicios de forma gratuita a los usuarios . Un argumento a favor del uso de los servicios en la nube ha sido que el proveedor de servicios no puede ofrecer los servicios de forma gratuita .</w:t>
      </w:r>
    </w:p>
    <w:p>
      <w:r>
        <w:rPr>
          <w:b/>
          <w:color w:val="FF0000"/>
        </w:rPr>
        <w:t xml:space="preserve">id 139</w:t>
      </w:r>
    </w:p>
    <w:p>
      <w:r>
        <w:rPr>
          <w:b w:val="0"/>
        </w:rPr>
        <w:t xml:space="preserve">Para obtener los mejores resultados y la mayor fiabilidad de funcionamiento, los intercambiadores de calor de agujas de Retermia deben utilizarse como radiadores de entrada y salida en el sistema LTO. Retermia Oy no se hace responsable del rendimiento térmico del sistema LTO si se utilizan intercambiadores de calor de agujas y radiadores convencionales refrigerados por líquido en el mismo circuito de solución. El intercambiador de agujas no necesita un filtro que lo proteja, sino que actúa como prefiltro para el aire de impulsión (clase de filtración en torno al nivel EU-3) y como filtro para el aire de salida, por lo que normalmente no se requiere un filtro separado en el lado de salida. El intercambiador de agujas se coloca en el lado de impulsión lo más cerca posible de la entrada de aire, manteniendo así secos los conductos y los filtros. El intercambiador de agujas es más útil cuando se instala en el lado de entrada en lugar de una rejilla externa: protege todo el conducto de la nieve y la humedad. Si es necesario, el intercambiador de agujas también puede instalarse como parte del conducto, en una cámara o como parte estructural de la máquina. Cuando se instala como parte de una máquina, el radiador de agujas se coloca en el lado de entrada antes del filtro y la válvula de cierre, véase "Disposición de los componentes de la máquina IV". La aguja LTO es adecuada tanto para proyectos de renovación como de nueva construcción. El intercambiador de agujas puede instalarse fácilmente en el techo, ya sea alrededor del extractor superior o como techo LTO. Los viejos ventiladores de techo se pueden reciclar y convertir en ventiladores de techo LTO . Gracias a la baja caída de presión en el lado del aire del radiador de aguja, los antiguos ventiladores tienen suficiente potencia para mantener el mismo flujo de aire. En la página "Comparación de costes de uso" ( Ahorro de electricidad = Comparación de costes de uso ) puede ver la diferencia entre los costes de funcionamiento de una unidad Retermia y una unidad convencional en términos de consumo de electricidad del sistema de aire acondicionado . Una sala de máquinas IV puede albergar varias máquinas: se puede hacer una recuperación de calor común para 1 a 5 máquinas , porque el intercambiador de agujas puede tolerar grandes cambios en el volumen de aire . El sistema también puede ser controlado por volumen de aire ( VAV ) , lo que permite utilizar mayores volúmenes de aire para la refrigeración en verano sin necesidad de construir un sistema de refrigeración de verano por separado . El enfriamiento se puede lograr con un intercambiador de calor de aguja mediante la alimentación de solución fría de un enfriador de solución o tanque de expansión según sea necesario , lo que permite que la capacidad de refrigeración se ajuste continuamente . La refrigeración libre también es posible con el sistema Retermia. La subpágina del sitio web del diseñador de HVAC ( Principio de conexión al sistema IV ) muestra la implementación de la refrigeración con diagramas esquemáticos .</w:t>
      </w:r>
    </w:p>
    <w:p>
      <w:r>
        <w:rPr>
          <w:b/>
          <w:color w:val="FF0000"/>
        </w:rPr>
        <w:t xml:space="preserve">id 140</w:t>
      </w:r>
    </w:p>
    <w:p>
      <w:r>
        <w:rPr>
          <w:b w:val="0"/>
        </w:rPr>
        <w:t xml:space="preserve">Italiano : Virgin Oil Co. es una experiencia única de restaurante americano-italiano en el corazón de Helsinki . Además de un restaurante de comida, una sala de vinos y un bar de cervezas, también hay un Club en la planta superior que ofrece una gran variedad de música en directo, lo que atrae a 500 músicos a los conciertos. También está disponible para grandes eventos privados: un buffet para hasta 500 personas . También estamos encantados de ayudarle con la programación de sus eventos. El rico menú de Virgin Oil Co, sabroso y sin pretensiones, incluye las mejores pizzas de la ciudad. 850 plazas en tres plantas. Además, los 120 asientos de la terraza de verano ofrecen a los bañistas una excelente vista del bullicio de Kaivopihta y Mannerheimintie . Virgin Oil Co. es una experiencia única de restaurante americano-italiano en el corazón de Helsinki . Además de un restaurante de comida, una sala de vinos y un bar de cervezas, también hay un club en la planta superior que ofrece una gran variedad de música en directo y que atrae a 500 músicos a sus conciertos. También está disponible para grandes eventos privados: un buffet para hasta 500 personas . También estamos encantados de ayudarle con la programación de sus eventos. El rico menú de Virgin Oil Co, sabroso y sin pretensiones, incluye las mejores pizzas de la ciudad. 850 plazas en tres plantas. Además, los 120 asientos de la terraza de verano ofrecen a los bañistas una excelente vista del bullicio de Kaivopihti y Mannerheimintie . Italiano : Virgin Oil Co. es una experiencia única de restaurante americano-italiano en el corazón de Helsinki . Además de un restaurante de comida, una sala de vinos y un bar de cervezas, también hay un Club en la planta superior que ofrece una amplia variedad de música en vivo, que atrae a 500 músicos a sus conciertos. También está disponible para grandes eventos privados: un buffet para hasta 500 personas . También estamos encantados de ayudarle con la programación de sus eventos. El rico menú de Virgin Oil Co, sabroso y sin pretensiones, incluye las mejores pizzas de la ciudad. 850 plazas en tres plantas. Además, los 120 asientos de la terraza de verano ofrecen a los que toman el sol una excelente vista del ajetreo de Kaivopiha y Mannerheimintie . 2 1 2 Almuerzo 25 euros que sirven realmente palos . Nos juntamos un grupo de quizás 15 personas . los camareros ni siquiera se molestaron en servirnos después . yo mismo trabajo en un restaurante y fue una risa cuando 3 camareros hicieron esa " reserva " y no hicieron caso a los demás , a la hora de comer . para esa reserva solo se hubiera necesitado un profesional y no tres malos . Y nuestro camarero debió darse cuenta de que somos gente del sector y ni siquiera se molestó en servirnos en todo!!!! Italian : Virgin Oil Co. es una experiencia única de restaurante americano-italiano en el corazón de Helsinki . Además del restaurante de comida, la sala de vinos y el bar de cerveza, también hay un Club en el piso superior con una gran variedad de música en directo, que atrae a 500 músicos a los conciertos. También está disponible para grandes eventos privados: un buffet para hasta 500 personas . También estamos encantados de ayudarle con la programación de sus eventos. El rico menú de Virgin Oil Co, sabroso y sin pretensiones, incluye las mejores pizzas de la ciudad. 850 plazas en tres plantas. Además, los 120 asientos de la terraza de verano ofrecen a los que toman el sol una excelente vista del bullicio de Kaivopiha y Mannerheimintie . 4 4 3 25 € Safkat mola como un rockefeller aunque el servicio sea un poco duro . Cuando te ofrecen un menú adecuado con vino y entrantes , estás al menos un par de kilómetros más cerca de Italia . Italiano : Virgin Oil Co. es una experiencia única de restaurante americano-italiano en el corazón de Helsinki .</w:t>
      </w:r>
    </w:p>
    <w:p>
      <w:r>
        <w:rPr>
          <w:b/>
          <w:color w:val="FF0000"/>
        </w:rPr>
        <w:t xml:space="preserve">id 141</w:t>
      </w:r>
    </w:p>
    <w:p>
      <w:r>
        <w:rPr>
          <w:b w:val="0"/>
        </w:rPr>
        <w:t xml:space="preserve">Instrucciones para el uso del módem satelital Bga Thrane 300 Conexión del Thrane 300 desde los menús del dispositivo controlando el dispositivo La ubicación debe ser lo suficientemente abierta para que el dispositivo se localice a sí mismo usando el GPS interno Los satélites están ubicados en el ecuador en el centro de África , al norte de Australia y al sur de México . Si conoce la dirección aproximada del satélite, apunte la antena hacia allí. Conecte la alimentación pulsando el interruptor de encendido del aparato. El interruptor de encendido está en el lado izquierdo de la pantalla y tiene dos anillos con una línea vertical en su interior. El sonido de alineación se activa girando lentamente el aparato en dirección este-oeste , norte-sur y cambiando el ángulo con respecto al suelo hasta que el sonido de alineación sea lo más alto posible. Al mismo tiempo, la visualización de la intensidad de la señal en la pantalla es lo más grande posible. La intensidad de la señal debe ser superior a 50 dB. Cuando la señal sea la más fuerte , coloque el satélite en la plataforma y pulse el botón OK ( botón más a la derecha ) . La pantalla mostrará los mensajes Buscando , luego Registrando y finalmente Listo . Ahora la conexión está establecida . La línea telefónica puede conectarse a la clavija que aparece en el auricular El aparato puede conectarse al PC mediante un cable de red ( aunque esta conexión puede realizarse antes de encenderlo ) Formación de banda 300 mediante el programa del PC El sitio debe estar abierto para que el aparato pueda localizarse mediante el GPS interno Los satélites están situados en el ecuador en el centro de África , al norte de Australia y al sur de México . Si conoce la dirección aproximada de un satélite, apunte la antena hacia él. El dispositivo viene con un programa de gestión de BGAN para Windows, pero no es necesario utilizarlo. El dispositivo abre la conexión de red después de recibir una solicitud de dirección IP por parte del PC. El dispositivo está conectado al PC a través de un cable de red. En el conector, en el panel trasero del dispositivo se leerá LAN Conecte la alimentación pulsando el interruptor de encendido del dispositivo . El interruptor de encendido está en el lado izquierdo de la pantalla y tiene dos anillos con una línea vertical dentro de ellos ) El sonido de alineación del dispositivo se inicia . Gire el dispositivo en una dirección este-oeste , norte-sur lentamente y cambiar el ángulo con el suelo hasta que el sonido de alineación es tan fuerte como sea posible . Al mismo tiempo, la visualización de la intensidad de la señal en la pantalla es tan grande como sea posible . La intensidad de la señal debe ser superior a 50 dB. Cuando la señal sea la más fuerte, coloque el satélite en la plataforma y pulse el botón OK (botón más a la derecha) . En la pantalla aparecen los mensajes Buscando , luego Registrando y finalmente Listo. Ahora la conexión está establecida. Inicie el programa BGAN Launch bad. El programa busca el módem. Si el módem no se encuentra automáticamente, seleccione Thrane 300 como dispositivo y ethernet como tipo de conexión. Mensajes de texto Según nuestros datos, los mensajes de texto enviados desde el teléfono llegan a todos los operadores finlandeses . Los mensajes de texto no pueden enviarse con un auricular fijo o un auricular DECT , sólo con el software LaunchPad . Los mensajes de texto se pueden leer desde los menús del módem . Los mensajes de texto enviados desde las conexiones GSM finlandesas pasan. Consulta de saldo de prepago El dispositivo tiene una tarjeta SIM de prepago . Lamentablemente, no hay ninguna notificación cuando se agota el saldo, por lo que tienes que controlar tú mismo el saldo. Nuestra política es que el abono siempre tenga más de 200 onzas cuando sale de nuestras instalaciones. Llame al 531 ( auricular fuera de la base , marque 531# El saldo puede obtenerse pulsando 1 , el sistema indicará el número de unidades restantes Para información : Una unidad llamará a un teléfono fijo durante un minuto El saldo puede aumentarse llamando a Savantum 00358415345100 Uso general La conexión de datos puede utilizarse simultáneamente con la llamada La conexión puede compartirse si es necesario con un splitter wlan o lan . En este caso, sin embargo, la medición del uso del PC no funciona El dispositivo también es adecuado para acampar donde cada uno paga por su uso. En este caso, el uso (voz y datos) puede ser supervisado por el programa Lauchpad.</w:t>
      </w:r>
    </w:p>
    <w:p>
      <w:r>
        <w:rPr>
          <w:b/>
          <w:color w:val="FF0000"/>
        </w:rPr>
        <w:t xml:space="preserve">id 142</w:t>
      </w:r>
    </w:p>
    <w:p>
      <w:r>
        <w:rPr>
          <w:b w:val="0"/>
        </w:rPr>
        <w:t xml:space="preserve">Las comidas escolares en Forssa son proporcionadas por Loimijoen Kuntapalvelut Oy , una sociedad de responsabilidad limitada propiedad de la ciudad de Forssa y de Forssa Seudun Terveydenhuollon Ky. En Finlandia, las comidas escolares gratuitas se ofrecen desde 1948. La escuela y el municipio son responsables de que las comidas se organicen y gestionen adecuadamente. Las comidas escolares forman parte de las tareas docentes y educativas de la escuela y de la promoción del bienestar de los alumnos. Es deseable que la alimentación y las opciones saludables también se discutan en casa durante las comidas escolares . Las recomendaciones sobre las comidas escolares elaboradas por el Consejo Consultivo Estatal de Nutrición fueron revisadas en 2008 . En cuanto a las materias primas, las recomendaciones se pronuncian sobre la composición y la cantidad de grasa y la cantidad de sal y fibra . Las margarinas de origen vegetal deben ofrecerse como grasa para el pan y los productos lácteos sin grasa o bajos en grasa como bebidas . La comida escolar debe cubrir aproximadamente un tercio de las necesidades energéticas diarias. Es esencial que cada alumno consuma la comida escolar proporcionada como una comida completa planificada. La comida completa debe incluir un plato principal caliente, una ensalada fresca o un bocadillo fresco, pan crujiente y/o pan blando, una proteína vegetal grasa y una bebida. Para las comidas escolares, aplicamos un menú rotativo de seis semanas. Al planificar el menú, tenemos en cuenta las recomendaciones nutricionales finlandesas y la cultura alimentaria adaptada a los hábitos alimentarios modernos. Desde el punto de vista del desarrollo sostenible, una de las principales causas de los daños medioambientales es tirar los alimentos comestibles a la basura. Si se requiere una dieta especial, por razones médicas o por razones éticas, se debe consultar a una enfermera para rellenar un formulario de dieta especial y también siempre que haya un cambio en la dieta o deje de ser necesario. Queremos mejorar continuamente nuestros servicios junto con nuestros clientes y, por lo tanto, es importante que recibamos comentarios sobre nuestros servicios. Los comentarios se pueden dar al personal de la cocina de la escuela o a la cocina central de Tölö. También puede dar su opinión en el propio sitio web de Loimijoki Kuntapalveluide .</w:t>
      </w:r>
    </w:p>
    <w:p>
      <w:r>
        <w:rPr>
          <w:b/>
          <w:color w:val="FF0000"/>
        </w:rPr>
        <w:t xml:space="preserve">id 143</w:t>
      </w:r>
    </w:p>
    <w:p>
      <w:r>
        <w:rPr>
          <w:b w:val="0"/>
        </w:rPr>
        <w:t xml:space="preserve">Armonlaakson Pallo Harkka Entrenamiento estándar y regreso a la sede del club . Sólo seis presentes, ya que Repa estaba atascado en Eagle . En el escenario el actual equipo de hackers , Luotsi , Olli y Tero , Luotsilla abre la temporada . Dos rondas de ladrillos humillados a los hackers en posición vertical , a continuación, un poco recogió los hombres de la etapa y consiguió una ronda . cuarto sin embargo, después de un apretado ladrillos de lucha y el partido allí 3-1 No importaba mucho , Seurahuone ceremonia de apertura donde fuimos invitados . hay comida y bebida muy bien para la casa . Si se diera el caso de que los ladrillos siguieran perdiendo a veces , entonces se encargarían de un catering similar a lo que el escenario había organizado ahora ..... Juegos para los ladrillos impresionantemente 4-1 Aunque ha habido muy pocos jugadores , quizás pronto la asistencia mejore cuando la nieve caiga al suelo y los agricultores , pescadores y marineros también empiecen a estar en el escenario .</w:t>
      </w:r>
    </w:p>
    <w:p>
      <w:r>
        <w:rPr>
          <w:b/>
          <w:color w:val="FF0000"/>
        </w:rPr>
        <w:t xml:space="preserve">id 144</w:t>
      </w:r>
    </w:p>
    <w:p>
      <w:r>
        <w:rPr>
          <w:b w:val="0"/>
        </w:rPr>
        <w:t xml:space="preserve">Heikki-Pekka Miettinen (nacido en 1951), conocido entre sus amigos como Tilt de Heinari y Pahkasia, es un dibujante y artista gráfico muy conocido en Tampere. Sus creaciones Miihkali y Pahkeinen han alcanzado el estatus de clásicos entre los dibujos animados finlandeses. Ambas series se caracterizan por la amplia formación general y la perspectiva humana de Miettinen . Además de su trabajo como artista de figuras de palo y publicista, se sabe que este hombre de múltiples talentos solicitó al Museo Lenin un trabajo de verano como marioneta visual para la exposición de Rasputín . Todo tipo de libros de desarrollo para niños pequeños, Teemu y Sanna , generalmente con una imagen por página , y una narración sencilla y líneas en letras de palo . Estos siguen apareciendo , y se producen continuamente nuevas ediciones de los antiguos . Así que supongo que tienen su lugar, aunque se les critique por ser setenteros . Sin embargo, el primer Miihkali no fue el único, y pronto le siguieron más. Tras el bombo de la tarta, se abordó el tema del género, la diversidad y la vejez. Todavía en el estilo de un libro para niños. Después de algunos episodios, Yrsa-Jutta quedó fuera , y el texto que corría debajo de las imágenes dejaba fuera al personaje del libro infantil , aparte de las líneas silábicas . La idea original de la serie quedó en el olvido, Miihkali se convirtió en un dibujo animado perenne que sigue a los adultos a través de los ojos de un niño. Nunca hubo burbujas de diálogo en la serie, pero las líneas y los comentarios siempre corrían bajo las pantallas. Miihkali creció con los años. Tras aprender inicialmente a sentarse en el orinal, pronto pasó a la "escuela de los juegos preliminares" y pronto a la escuela de verdad. Además de su madre y su padre, el personaje habitual pasó a ser Minnaryyni , llamada así por la hermana de Heikki-Pekka, Hanna-Riina. Se añadieron más niños si era necesario, con un niño regordete Kenneth , los demás variaron, aunque a Bjarne-Sebastian le prometieron más. La nerviosa profesora Miss Nerviö se instala en el papel de maestra , sustituyendo a la ansiosa tía Martta de la escuela de juegos preliminares . A veces sientes pena por el padre que se cabrea fácilmente. Los personajes estándar del cómic de Miihkali son rígidos y reducidos y los fondos son escasos, de forma deliberada. Así que las extrañas acciones del padre, la madre y el profesor se vislumbran de vez en cuando, y son divertidas . En muchas casillas sólo hay un personaje , y el que ha iniciado un diálogo con el anterior está en la siguiente . La serie funciona de forma muy diferente cuando se lee de un tirón que cuando leí El caso del diablo , adquiere una nueva dimensión . Y hacia el final la serie parecía debilitarse , aunque no ha cambiado mucho desde finales de los 80 . La observación de Miihkali sobre el mundo de los adultos sigue siendo conmovedoramente pertinente, por lo que este libro tiene sin duda su lugar. No se incluyen todas las series, pero las que se incluyen están al menos a la altura. La serie original se ha reimpreso muchas veces, pero la mayoría de los Miihkalis no. Pahkasika terminó en 2000, pero Miihkali persistió durante un par de años en la revista estudiantil Aviis, publicada por el sindicato de estudiantes de la Universidad de Tampere. La serie terminó por completo en 2003. El libro contiene la mayoría de las series de Pahkasia, pero sólo algunas de las publicadas en Aviis . Aunque es una parodia de un libro infantil, no está destinado a los niños . Aunque se lo puedes dar a los niños si les interesa . Sólo creo que no lo encontrarán divertido, sino un documental realista sobre los adultos El libro, impreso en Letonia, tiene una maquetación acertada, pero la portada parece un poco diluida y poco atractiva . Por lo demás, se trata de una obra de gran tamaño y de gran belleza con tapa dura. El interesante prólogo del libro es de Johanna Vehkoo . Los derechos de autor de las imágenes , marcas y personajes del texto pertenecen a sus respectivos propietarios . Los derechos de autor y la responsabilidad del texto en sí pertenecen al autor . Al citar el texto, indique al menos el nombre del autor y el nombre del servicio,</w:t>
      </w:r>
    </w:p>
    <w:p>
      <w:r>
        <w:rPr>
          <w:b/>
          <w:color w:val="FF0000"/>
        </w:rPr>
        <w:t xml:space="preserve">id 145</w:t>
      </w:r>
    </w:p>
    <w:p>
      <w:r>
        <w:rPr>
          <w:b w:val="0"/>
        </w:rPr>
        <w:t xml:space="preserve">Pruebas de USB La transferencia de imágenes D igic parecía demasiado lenta directamente desde la cámara o incluso con un lector de tarjetas independiente cuando el ordenador sólo tenía puertos USB 1.1. Busqué una mejora con una tarjeta PCI adicional con puertos USB 2.0. Al mismo tiempo compré un nuevo lector de tarjetas , y probé las velocidades de transferencia ( velocidades de lectura ) con todos los dispositivos mencionados . Para la comparación también incluí una unidad flash USB de Buffalo . Notas : La Nikon D70 no soporta sólo el estándar USB más antiguo , por lo que no hay uso de interfaces USB rápidas con ella . Lo mismo ocurría con el antiguo lector de tarjetas . Por otro lado, con el nuevo lector de tarjetas (véase más abajo), incluso con esa tarjeta CompactFlash básica, las velocidades de transferencia son hasta tres veces más rápidas cuando se conecta a un puerto USB 2.0 . Lamentablemente, no tengo tarjetas flash más rápidas (por ejemplo, la serie SanDisk Ultra), por lo que no pude probarlas aquí. Sin embargo, esperaría que las tasas de transferencia fueran aún mayores con tarjetas flash mejores.</w:t>
      </w:r>
    </w:p>
    <w:p>
      <w:r>
        <w:rPr>
          <w:b/>
          <w:color w:val="FF0000"/>
        </w:rPr>
        <w:t xml:space="preserve">id 146</w:t>
      </w:r>
    </w:p>
    <w:p>
      <w:r>
        <w:rPr>
          <w:b w:val="0"/>
        </w:rPr>
        <w:t xml:space="preserve">Portátiles Una completa gama de increíbles portátiles que ofrecen soluciones versátiles para todas sus necesidades. Con su aspecto distintivo, así como su detalle, elegancia y estilo, los productos de Packard Bell satisfacen sus necesidades y reflejan su carácter.</w:t>
      </w:r>
    </w:p>
    <w:p>
      <w:r>
        <w:rPr>
          <w:b/>
          <w:color w:val="FF0000"/>
        </w:rPr>
        <w:t xml:space="preserve">id 147</w:t>
      </w:r>
    </w:p>
    <w:p>
      <w:r>
        <w:rPr>
          <w:b w:val="0"/>
        </w:rPr>
        <w:t xml:space="preserve">El portal PATIO ofrece información sobre los servicios básicos a los ciudadanos 17.11.2009 | Comunicado de prensa 151/2009 Lanzado hoy 17 de noviembre de 2009, PATIO es un geoportal para los ciudadanos, las empresas, las administraciones públicas y el tercer sector que ofrece información sobre la disponibilidad, accesibilidad y localización de los servicios básicos. En el momento de su lanzamiento, Patio ofrece dos tipos de información: las divisiones regionales oficiales de Finlandia y las instantáneas anuales de los gobiernos provinciales sobre la demanda , la oferta y los niveles de servicio de diferentes servicios básicos . La sección de divisiones regionales permite a los usuarios averiguar si los municipios pertenecen a diferentes divisiones administrativas . Las páginas incluyen cifras de población, superficies y un mapa escalable del municipio o de las divisiones según la elección realizada. La sección también ofrece enlaces a los sitios web de los agentes de la administración pública local y regional. La sección de servicios básicos contiene instantáneas que analizan, por ejemplo, el bienestar, la salud, la cultura, las competencias, el transporte y la seguridad. Las instantáneas pueden consistir en vistas a nivel nacional, regional y local. En cada nivel, el fenómeno seleccionado puede describirse en forma de mapa escalable, complementado cuando sea necesario con presentaciones gráficas, tabulares y textuales. El punto de partida para el desarrollo del sistema de información de Patio ha sido la independencia del contenido de los datos. El patio puede utilizarse, por ejemplo, para determinar las distancias entre el lugar de residencia de los niños y jóvenes y los distintos centros escolares. El portal también puede utilizarse como herramienta de planificación de las redes de servicios: puede utilizarse, por ejemplo, para estimar la demanda de servicios que necesitarán los ciudadanos en los próximos años en función de las tendencias demográficas previstas . El portal puede utilizarse para ayudar a evaluar y asegurar el acceso a los servicios , lo que es cada vez más importante a medida que cambian los límites municipales. El portal Patio fue encargado por el Ministerio de Hacienda para proporcionar una herramienta de análisis y publicación de la evaluación de los servicios básicos por parte de los gobiernos provinciales . El Gobierno Provincial de Oulu y Affecto Finland Oy lo han desarrollado en colaboración con otros agentes.</w:t>
      </w:r>
    </w:p>
    <w:p>
      <w:r>
        <w:rPr>
          <w:b/>
          <w:color w:val="FF0000"/>
        </w:rPr>
        <w:t xml:space="preserve">id 148</w:t>
      </w:r>
    </w:p>
    <w:p>
      <w:r>
        <w:rPr>
          <w:b w:val="0"/>
        </w:rPr>
        <w:t xml:space="preserve">2007.03.23 @ 10:14 2006.10.29 @ 19:34 Todos los diez primeros clasificados del concurso NOVA han recibido invitaciones por correo electrónico para la ceremonia de entrega de premios que tendrá lugar en la Finncon de Jyväskylä el sábado 14 de julio. Si no ha recibido el correo y no ha cambiado su dirección de correo electrónico desde que se inscribió, hay una probabilidad muy alta de que no haya llegado a los diez primeros. Si no está seguro de que su dirección sea correcta, puede ponerse en contacto con nosotros ( nova2007 (ät )tsfs ( dot)fi ) y preguntar al respecto. Sin embargo, todavía no puedo decir nada sobre los resultados, salvo si alguien que pregunta personalmente por su propia clasificación se encuentra entre los diez primeros; incluso los relatos cortos que han pasado a la siguiente ronda son todavía información clasificada. Tampoco vale todavía preguntar por los datos de un amigo o por los resultados exactos . Se han solicitado comentarios generales, que se facilitarán a quienes deseen recibirlos, una vez que el jurado y el comité de selección hayan tenido tiempo de recopilarlos, pero no antes de finales de verano o principios de otoño. Los diez mejores relatos recibirán la opinión personal de los jueces del concurso, los doce restantes recibirán la opinión de los jueces de la ronda preliminar. Esperamos que todos los participantes en el concurso NOVA tengan paciencia: ¡no es fácil recopilar la opinión de un concurso tan amplio y de temática tan libre! El pre-jurado ya ha hecho su trabajo y ha seleccionado 22 relatos de entre los 133 presentados para que el jurado los juzgue. Los nombres e identidades de los autores de los relatos preseleccionados se mantendrán en secreto hasta que se publiquen los resultados. Así que no hay necesidad de pedirlas ni siquiera a la secretaria. :) Los diez primeros finalistas serán invitados a la ceremonia de entrega de premios en la Finncon de Jyväskylä el 14 de julio de 2007, después de que el jurado haya clasificado a los ganadores. Los comentarios generales del jurado sobre los relatos cortos llegarán un poco más tarde, pero para los interesados en las estadísticas, hubo 96 entradas, algunas con más de un relato corto. 38 de ellos eran hombres, 58 mujeres. La longitud de los relatos cortos variaba entre una y veinte páginas, siendo la media de 9,4. Muchos de ustedes ya han pedido información sobre el número de relatos cortos que se presentaron finalmente. Hasta la fecha límite del 2 de abril se habían presentado un total de 89 relatos cortos. La prórroga de dos semanas animó a muchos, ya que el total final de relatos cortos fue de 133. Esta vez se han leído muy bien las normas, ya que sólo dos relatos cortos han incumplido las reglas por cuestiones de formalidad: ¡el nombre real y los datos de contacto no deben aparecer en las tiras de los relatos cortos de ninguna manera! Las descalificaciones relacionadas con el contenido son realizadas por el jurado . Recuerde que falta poco más de una semana para que finalice el plazo del concurso. Sólo un puñado de relatos cortos han sido enviados al concurso , por lo que tal vez no todos recuerden que el plazo se ha adelantado respecto al año pasado. El plazo para enviar los relatos cortos por el matasellos es, por tanto, el lunes 2 de abril. . 1. 1. El concurso está abierto a cualquier persona que no haya publicado previamente una obra de ficción ( las obras autopublicadas y las publicaciones en antologías no son un obstáculo para la participación ) . 2. Las novelas deben estar escritas en un ordenador o a máquina en hojas A4 y en una sola cara de la hoja . No debe haber más de 30 líneas por hoja, con un interlineado mínimo de 1,5 líneas. El tamaño de la letra debe ser legible (aprox. 12 puntos). Los márgenes en todos los bordes deben ser de al menos 2 cm. Las páginas deben estar numeradas de manera que se indique el número total de páginas del cuento (por ejemplo, 1/12 , 2/12, etc.). Además, cada página debe estar marcada con el título del cuento y el título de la historia corta. 3. Su propio nombre no debe aparecer de ninguna manera en las tiras de cuentos . 4. Puede presentar más de un cuento al concurso, pero debe utilizar un seudónimo diferente para cada cuento . 5. Los cuentos deben estar escritos en finlandés . 6. El tema es libre, siempre que esté relacionado con la ciencia ficción o la fantasía . 8. El texto debe ser original e inédito para que</w:t>
      </w:r>
    </w:p>
    <w:p>
      <w:r>
        <w:rPr>
          <w:b/>
          <w:color w:val="FF0000"/>
        </w:rPr>
        <w:t xml:space="preserve">id 149</w:t>
      </w:r>
    </w:p>
    <w:p>
      <w:r>
        <w:rPr>
          <w:b w:val="0"/>
        </w:rPr>
        <w:t xml:space="preserve">Innov8 se complace en invitarle personalmente a participar en su próximo evento de networking empresarial Pub@Hub , que tendrá lugar el martes 19 de mayo de 2009. ¿Por qué no funcionan las implantaciones? i-Kno ha reconocido que más del 50% de las implantaciones de software fracasan por una u otra razón. ¿Se considera que esto es un fracaso de la tecnología o que las implantaciones sencillamente no se llevan a cabo, todo lo cual contribuye a la pérdida de sus soluciones de implantación? Gerrit hablará de la diferencia de cultura entre los informáticos y los usuarios y de lo que podría hacerse para salvar la "brecha digital". Gerrit van Dyk : MD i-Kno Knowledge Solutions tiene 23 años de experiencia en el sector de las TI. Gerrit ha participado en el desarrollo de software para la implantación de diversos sistemas tanto en el sector privado como en el público. Trabajó en el sector de los servicios financieros durante más de 10 años, donde adquirió muchos conocimientos sobre la forma en que las personas interactúan con la tecnología. i-Kno se especializa en el ámbito de la gestión del conocimiento y cuenta con una variedad de soluciones en esta área, incluyendo soluciones de ECM, intranet y BI." Colaboración masiva : Cómo la multitud en línea puede ayudarle a encontrar postres de aviones perdidos , resolver casos médicos complejos y cómo puede utilizarlo para hacer su negocio más innovador y rentable . "Internet ha dado al usuario individual un poder sin precedentes: la capacidad de conectarse con otras personas y actuar como una fuerza unificada, poderosa e inteligente. Masas de personas han utilizado la red para reunirse y predecir resultados deportivos, resolver problemas matemáticos complejos y ayudar a las empresas a mantenerse innovadoras y responder a las tendencias cambiantes. Están surgiendo herramientas en la red para ayudar a este proceso, y los efectos positivos son visibles en todas las industrias imaginables. Aprenda cómo usted y su empresa pueden aprovechar la inteligencia colectiva de los usuarios en línea, y cómo sus aportaciones pueden guiarle hacia una mayor rentabilidad. Inspírese con las historias de cómo empresas de todos los tamaños se han beneficiado al abrir sus puertas a la población en línea, y aprenda a utilizar las herramientas de colaboración en línea para mantenerse a sí mismo y a su empresa por delante de los demás. El Banco de Ideas de Eve Dmochowska ayuda a las empresas a entender el potencial de la web para el éxito de su negocio, y les ayuda a alinear su estrategia web con los objetivos principales de la empresa. Conoce a fondo todas las herramientas de los nuevos medios de comunicación, y puede identificar las que mejor se adaptan a cada negocio. Se centra en la estrategia, la consultoría y la formación. Eve dirige varios negocios en línea, y gestiona un proyecto en línea para clientes. También ha jugado en el mundo online desde 1995, y es una reconocida y respetada creadora de tendencias, formadora e implementadora de innovaciones online. Business Beat 20 de mayo en el Innovation Hub Innovation Hub , junto con la Universidad de Pretoria e Ideabank , le traerán la fase final del foro Business Beat , donde presentarán al ganador de la carrera. El foro para emprendedores tecnológicos se creó para ayudar a los nuevos emprendedores tecnológicos a convertir su idea de negocio en realidad. Además, tenemos a Andre Hugo, que es director de Deloitte y fue nombrado para el puesto de Deloitte del Mañana, que dirige la práctica sudafricana en 2006. El papel de Andre es identificar, desarrollar y comercializar nuevas oportunidades de negocio para la empresa. En la segunda fase de Business Beat, los empresarios seleccionados presentaron sus ideas/conceptos a los estudiantes de MBA que, cuando identificaron una oportunidad para construir un negocio en torno a esta idea, iniciaron conversaciones con el inventor para promover la causa. Los equipos/empresarios finalistas podrán optar a un espacio en el Innovation Hub Maxum Incubator para desarrollar plenamente su concepto/ideas y conseguir posibles financiadores... ¡Estoy deseando reunirme con vosotros el 20 de mayo de 2009 para celebrar los ganadores! La Conferencia Safipa 08-10 06 South Africa - Finland Knowledge Partnership ICT ( SAFIPA ) es un programa ejecutado conjuntamente por los gobiernos sudafricano y finlandés y llevado a cabo por el Instituto Meraka del CSIR. Su objetivo es crear un entorno que facilite el desarrollo y la implantación de aplicaciones de servicios TIC en beneficio de los ciudadanos sudafricanos. SAFIPA se enorgullece de haber acogido la primera conferencia anual de SAFIPA en 2009. Fecha : 08-10 6 2009 Lugar : Farm Inn , Lynnwood , Pretoria Los temas pueden incluir - Las TIC y la educación o El aprendizaje móvil en el contexto de SA, así como los casos finlandeses</w:t>
      </w:r>
    </w:p>
    <w:p>
      <w:r>
        <w:rPr>
          <w:b/>
          <w:color w:val="FF0000"/>
        </w:rPr>
        <w:t xml:space="preserve">id 150</w:t>
      </w:r>
    </w:p>
    <w:p>
      <w:r>
        <w:rPr>
          <w:b w:val="0"/>
        </w:rPr>
        <w:t xml:space="preserve">La palabra griega pneu′ma ("espíritu") procede de pne′ō , que significa "respirar" o "soplar", y se cree que la palabra hebrea ru′aḥ ("espíritu") procede de una raíz con el mismo significado. Así pues, ru′aḥ y pneu′ma significan básicamente "espíritu" o "aliento, aliento, aliento", pero también tienen otros significados ( cf. También pueden significar el viento, la fuerza vital de los seres vivos, el espíritu humano (inclinación espiritual), las personalidades espirituales, incluyendo a Dios y a sus criaturas angélicas, y el poder activo de Dios, el espíritu santo ( cf. Koehler y Baumgartner Lexicon in Veteris Testamenti Libros , Leiden 1958 , pp. 877-879 ; Brown , Driver y Briggs , Hebrew and English Lexicon of the Old Testament , 1980 , pp. 924-926 ; Theological Dictionary of the New Testament , editado por G. Friedrich , traducido del alemán por G . Bromiley , 1971 , Volumen VI , pp. 332-451 ). Todos estos significados tienen algo en común: se refieren a lo que es invisible para el ojo humano y que da testimonio de un poder en movimiento. Ese poder invisible es capaz de producir efectos visibles. Otra palabra hebrea , neša-mah′ ( Génesis 2:7 ) , también significa 'soplo , aliento' , pero su significado es más restringido que ru′aḥ . La palabra griega pno-ē ′ parece tener un significado restringido similar ( Hechos 17:25 ) , y los traductores de la Septuaginta la utilizaron como contrapartida de neša-mah′ . viento . Consideremos en primer lugar lo que quizá sea el significado más fácil de entender. El contexto indica a menudo que la palabra ru′aḥ significa 'viento', por ejemplo, 'viento del este' ( Ex 10:13 ) y 'cuatro vientos' ( Zac 2:6 ) . Este significado se da a menudo cuando el contexto habla de nubes, tormentas, acanos voladores, etc. ( Num 11:31 ; 1Ku 18:45 ; 19:11 ; Job 21:18 ) . Puesto que los cuatro vientos se utilizan para denotar las cuatro direcciones , este , oeste , norte y sur , ru′aḥ puede traducirse a veces como "dirección " o " lado " ( 1Si 9:24 ; Jer 49:36 ; 52:23 ; Ezek 42:16-20 ) . En Job 41:15 , 16 se dice de las escamas del Leviatán que encajan con tanta precisión que " ni siquiera el aire [ weru′aḥ ] puede interponerse entre ellas " . Aquí también, ru′aḥ representa el aire en movimiento y no sólo el aire quieto e inmóvil . Por lo tanto, la idea de una fuerza invisible, que es una característica básica de la palabra hebrea ru′aḥ , también está presente aquí. Juan 3:8 es aparentemente el único pasaje en las Escrituras griegas donde pneu′ma ocurre en el sentido de "viento". Personas espirituales . Dios es invisible al ojo humano ( Éxodo 33:20 ; Juan 1:18 ; 1Ti 1:17 ) , es viviente , y ejerce un poder sin parangón en todo el universo ( 2Cor 3:3 ; Isa 40:25-31 ) . Cristo Jesús dice : "Dios es Espíritu [ Pneu′ma ] ." El apóstol escribe: "Jehová es el Espíritu" ( Juan 4:24 ; 2 Corintios 3:17 , 18 . ) El templo que se construye para Cristo , la piedra angular , es "el lugar donde Dios habita por el Espíritu" ( Efesios 2:22 ) . Esto no significa que Dios sea un poder impersonal , incorpóreo como el viento . La Biblia demuestra sin lugar a dudas que es una persona; también tiene un lugar de residencia, por lo que Cristo</w:t>
      </w:r>
    </w:p>
    <w:p>
      <w:r>
        <w:rPr>
          <w:b/>
          <w:color w:val="FF0000"/>
        </w:rPr>
        <w:t xml:space="preserve">id 151</w:t>
      </w:r>
    </w:p>
    <w:p>
      <w:r>
        <w:rPr>
          <w:b w:val="0"/>
        </w:rPr>
        <w:t xml:space="preserve">Profesional de la construcción ya 54 años viviendo en una zona rural . Familia con hijos ya crecidos . En la actualidad, es el primer concejal adjunto de Kempele y diputado personal en el comité de vitalidad . En el consejo de la obra educativa de la parroquia para los niños y los jóvenes . En el comité de su pueblo natal.</w:t>
      </w:r>
    </w:p>
    <w:p>
      <w:r>
        <w:rPr>
          <w:b/>
          <w:color w:val="FF0000"/>
        </w:rPr>
        <w:t xml:space="preserve">id 152</w:t>
      </w:r>
    </w:p>
    <w:p>
      <w:r>
        <w:rPr>
          <w:b w:val="0"/>
        </w:rPr>
        <w:t xml:space="preserve">Estas bisagras para puertas cortafuegos están hechas de acero especial. Los rodamientos de agujas verticales endurecidos en superficie facilitan la apertura de las bisagras . Los rodamientos de presión son rodamientos de bolas duraderos. El muelle de cierre ajustable del interior de la bisagra es de cuerda de piano tratada térmicamente.</w:t>
      </w:r>
    </w:p>
    <w:p>
      <w:r>
        <w:rPr>
          <w:b/>
          <w:color w:val="FF0000"/>
        </w:rPr>
        <w:t xml:space="preserve">id 153</w:t>
      </w:r>
    </w:p>
    <w:p>
      <w:r>
        <w:rPr>
          <w:b w:val="0"/>
        </w:rPr>
        <w:t xml:space="preserve">Muchas escuelas, guarderías y centros juveniles están organizando sus propios actos y actividades inspirados en la Hora del Planeta. La escuela Kaita lleva ya varios años participando en la Hora del Planeta apagando las luces durante una clase cuando es posible. Los profesores también pueden apagar otros equipos electrónicos, como pistolas, cámaras documentales y ordenadores, si lo desean. "Participar en la Hora del Planeta es una forma fácil de plantear cuestiones medioambientales y climáticas y de debatirlas con los alumnos", dice Anna Rytkönen, responsable de apoyo ecológico de la escuela Kaita". La Hora del Planeta también es un buen momento para revisar tus propias prácticas y considerar si deberías tener un cañón encendido durante toda la clase o si podrías pasar la clase con menos luces y usar más luz natural. Los alumnos han llegado a decir que usar la luz natural calma la clase", continúa Rytkönen. La Hora del Planeta también está abierta a los particulares y este año el acto también llamará la atención sobre la situación en el Ártico, donde el cambio climático está teniendo el mayor impacto. La Hora del Planeta es un evento climático mundial organizado por WWF en el que personas y comunidades de todo el mundo apagan sus luces innecesarias durante una hora para expresar a los responsables políticos su preocupación por el estado del medio ambiente y la crisis climática. La ciudad de Espoo tiene una larga tradición en la Hora del Planeta, ya que fue la primera ciudad de Finlandia en iniciar la Hora del Planeta en 2008.</w:t>
      </w:r>
    </w:p>
    <w:p>
      <w:r>
        <w:rPr>
          <w:b/>
          <w:color w:val="FF0000"/>
        </w:rPr>
        <w:t xml:space="preserve">id 154</w:t>
      </w:r>
    </w:p>
    <w:p>
      <w:r>
        <w:rPr>
          <w:b w:val="0"/>
        </w:rPr>
        <w:t xml:space="preserve">Me pregunto cuál puede haber sido el efecto cuando la válvula de control del sistema de calefacción de leña junto a la bomba se ha quedado como atascada en una posición frente al depósito y ha bajado por una tubería de 2" a unos 3m de la salida casi directamente a la línea de retorno .... Hoy me he dado cuenta de que la bomba funciona todo el tiempo y que las temperaturas de retorno y de vuelta siguen siendo las mismas con una diferencia de unos 4-5 grados ... Giré el barco manualmente como si el depósito (calefacción de leña) frente a totalmente abierto con la válvula de cierre cerrada, por lo que ahora todo el agua circula en el sistema de la manera correcta ... Difícil de explicar .... Pero así es como la diferencia comenzó a crecer y la bomba, con suerte, se detiene para tomar un respiro de vez en cuando ... He comentado en esa sección de Danfoss en el hilo dhp-h 8 en el título mi propio problema de derivación . Creo que la "fuga" de la derivación directamente al retorno es mucho más común de lo que se conoce. El diseño de la derivación es tal que sin una válvula de una vía no funcionará correctamente. En mi caso el asunto llegó hasta el perito del importador y me dio la razón. Sin embargo, las instalaciones continuarán obviamente de la misma manera sin una válvula de retención . Tengo un sistema de calefacción de leña y un Danfoss HP16kw . La conexión es la siguiente : caldera de leña/aceite reserva 2000litre depósito . De este depósito salen dos circuitos de calefacción. El circuito de radiadores , y el circuito de calefacción por suelo radiante . Tienen sus propias válvulas de 3 vías controladas por Ouman . Cuando me canso de calentarme con madera, Danfoss continúa. El agua caliente sanitaria se implementa de forma que el agua fría se precalienta en los dos serpentines del depósito de 2000 litros antes de llegar al depósito Danfoss, que es de 200 litros. Me pasé a la calefacción geotérmica en el verano de 2013 , así que tengo bastante experiencia . El primer invierno ... El agua recogida proviene de dos pozos , cada uno a 150m de profundidad . En estas heladas , han llegado 2 grados a la máquina y han vuelto -3 grados . ¿Alguien tiene una conexión similar . Me pregunto si hay margen de mejora. El Danfoss olfatea la temperatura del depósito haciendo girar el agua todo el tiempo. Lo encuentro innecesario cuando quemo con madera. Ahora he hecho que apague el Danfoss cuando caliento con leña. El Danfoss olfatea la temperatura del calentador todo el tiempo al abrir y cerrar el agua. Me parece innecesario cuando quemo con leña no necesito esa recirculación entre el depósito de 2000l y el Danfoss salvo cuando el compresor está en marcha. El resto del tiempo la bomba de circulación puede estar parada, pero mezcla innecesariamente las capas térmicas del acumulador. Probablemente los ajustes de Danfoss encontrarían una manera de utilizar la bomba de circulación del condensador sólo cuando el compresor está funcionando . Si esa circulación es para medir la temperatura del acumulador, por lo que el sensor en Danfoss en la tubería de suministro o de retorno, por lo que vale la pena mover ese sensor al acumulador de 2000l, entonces Danfoss se detiene automáticamente si el calor del acumulador se aumenta con una caldera de madera . Una buena ubicación para ese sensor es ligeramente por encima de la mitad del depósito (en la dirección vertical) Danfoss huele la temperatura del depósito todo el tiempo girando el agua . Probablemente los ajustes de Danfoss serían tales que la bomba de circulación del condensador sólo funciona cuando el compresor está en marcha. Ajuste del tanque de amortiguación . Esto no está claro en ningún sitio y no he tenido tiempo de probarlo en el mío. ¿Alguien tiene esta configuración funcionando? Yo doblaría la olla así que iría a hurgar/preguntar en su foro . Sí, buen consejo. Mä pensó en ello para que cuando la bomba de carga para el depósito ( 2000l ) se enciende . ( 80 grados ) , por lo que el contactor al mismo tiempo tira y se apaga la bomba de agua de circulación Danfoss . Lo mismo seguiría haciendo el termostato que se colocaría en el centro del acumulador . Pero también es un acto dudoso desde el punto de vista de la garantía. Tenga en cuenta también que la bomba del condensador tiene que funcionar todo el tiempo debido a la caída integral. Así, si la bomba no gira durante los periodos de descanso, el control "termostático" de la bomba no funcionará.</w:t>
      </w:r>
    </w:p>
    <w:p>
      <w:r>
        <w:rPr>
          <w:b/>
          <w:color w:val="FF0000"/>
        </w:rPr>
        <w:t xml:space="preserve">id 155</w:t>
      </w:r>
    </w:p>
    <w:p>
      <w:r>
        <w:rPr>
          <w:b w:val="0"/>
        </w:rPr>
        <w:t xml:space="preserve">Jueves 3 de abril de 2014 Instantáneas aleatorias de la semana pasada . No hay fotos de la mesa, no hay fotos de la fiesta, incluso se olvidaron las velas de la tarta. La cámara estaba más en la esquina de la cómoda que en mi mano . Una cosa ha puesto una sonrisa en mi cara toda la semana . No es increíble , pero ¿qué tan maravillosos pueden ser los amigos y la familia ? Cuando llevamos la tarta a la mesa, varias personas ya han preguntado si has hecho las fotos, sólo para ver si podemos cortar esta tarta. O el señor M está gritando desde el comedor: "¿Te atreves a entrar en la cocina?", ¿hay todavía algo sin terminar? Así que a esto hemos llegado en cinco años. De una forma u otra, el blogging se ha convertido en una especie de afición compartida. Aunque sólo sea por notar que el blog no detiene inmediatamente el flujo de fotos, ¡eres maravilloso! Moikka Anne :) Así que parece hacer :) Recuerde con siempre hoy en día para pedir es la cámara con usted, la batería cargada y dar sus propias sugerencias sobre lo que podría ser agradable para fotografiar . Nos gustan mucho las paredes :) Hola Laura :) Es fácil de cortar . Las bases de merengue son pavlov , por lo que la masa todavía tiene un poco de harina de maíz y vinagre . En medio hay nata montada, queso mascarpone, ralladura y zumo de lima y limón y fresa. Si es necesario, se puede añadir gelatina al relleno. ¡La alegría de hornear!</w:t>
      </w:r>
    </w:p>
    <w:p>
      <w:r>
        <w:rPr>
          <w:b/>
          <w:color w:val="FF0000"/>
        </w:rPr>
        <w:t xml:space="preserve">id 156</w:t>
      </w:r>
    </w:p>
    <w:p>
      <w:r>
        <w:rPr>
          <w:b w:val="0"/>
        </w:rPr>
        <w:t xml:space="preserve">( El artículo fue publicado anteriormente en la revista Aikalainen de la Universidad de Tampere 4/2006 ) Esa Aallas Se burla como un cerdo extranjero Cuando Occidente critica la persecución de las mujeres , los matrimonios forzados o las restricciones a la libertad de expresión en el Islam , las dictaduras de Oriente Medio consideran estas opiniones como imperialismo , dice el periodista Esa Aallas , que visitó Libia a principios de este año para estudiar los límites de la libertad de expresión . De repente, un empleado que arranca sellos de una hoja se levanta de detrás del mostrador y da vueltas a mi lado. El hombre extiende el rollo de alfombra que ha cogido bajo el brazo en el suelo de piedra a mis pies y me ofrece también espacio. Como pagano permanezco de pie , aunque la instrucción en mi mente de tumbarme en el suelo casi me hace caer . El cartero se asombra, un poco irritado, cuando le digo que no creo en Alá, pero luego se arrodilla hacia La Meca. Espero pacientemente, incluso haciendo una foto. Finalmente, el dependiente enrolla su alfombra y vuelve detrás del mostrador para romper mis chapas. - ¿De verdad no crees en Alá? Pero eso no es posible, dice en italiano. El ateísmo es un concepto desconocido en la mayoría de los países musulmanes y los islamistas ni siquiera reconocen la libertad de creencia. Para mí, la libertad de creencia significa el derecho a no creer en creencias sobrenaturales, pero también el derecho a criticar las religiones. Como padre de tres hijos que han asistido a clases de religión en la escuela primaria, sé lo difícil que es para nuestra iglesia estatal permitir incluso la enseñanza de la ética, en muchos sentidos diluida. Y no entiendo por qué la Universidad de Helsinki tiene que tener una Facultad de Teología, aunque la cátedra de Estudios Islámicos esté en la Facultad de Humanidades. Es difícil trazar una línea precisa entre la ironía, la burla y la crítica. En los años sesenta, un predicador laico denunció un cuadro de las "Sikamessias" del artista de la imagen Harro Koskinen. El Tribunal Supremo acabó condenando al artista por burlarse de Dios, al igual que a Hannu Salama por sus "Danzas de verano". Hasta hoy, la ley no permite blasfemar contra Dios. Cuando el representante de la política exterior de la UE, Javier Solana, se reunió en febrero en Jeddah (Arabia Saudí) con el Secretario General de la Organización de Países Islámicos (OCI), Ekmelethin Ihnsanoglu, en relación con el escándalo de las caricaturas del periódico danés, el Secretario General sugirió que la UE debería acordar una ley contra la burla del profeta Mahoma. En Dinamarca, Solana, que sigue teniendo libertad de expresión, guardó silencio. Al igual que la UE guardó silencio sobre las raíces cristianas en su proyecto de constitución, aunque con una mayoría de votos en el Parlamento Europeo. El imán danés Abu Laban cree que Europa debe respetar la religión porque 25 millones de musulmanes viven en Europa; si se considera que hay que respetar la vida privada de los políticos, por qué no los símbolos religiosos, se preguntaba el imán en una entrevista a un periódico. Mehmet Necef, sociólogo cultural de la Universidad del Sur de Dinamarca, en Odense (Jutlandia), cree que los imanes del país no parecen entender que en Dinamarca, afortunadamente, la palabra es libre, al menos por ahora - Por ejemplo, cuando un miembro masculino de la Casa Real fue con su novio a ver el western homoerótico, premiado internacionalmente, dijo a nuestro diario amarillo Extrabladet que le había gustado la película. En la tierra prometida de la variación política, los musulmanes son, por supuesto, superados, llegando a ser calificados de cerdos y alimañas en los debates parlamentarios, dominados por el Partido Popular Danés, contrario a la inmigración. - Estudié un máster en la Universidad de Copenhague , leí novelas danesas para aprender la lengua danesa y me hice ciudadano danés , dice un profesor adjunto especializado en temas de Turquía y migración en el Departamento de Estudios de Oriente Medio de la Universidad de Odense . "Los imanes deberían ir por Dinamarca a los hogares musulmanes para hablar de la educación de los niños y trabajar contra la delincuencia y la violencia entre los jóvenes inmigrantes. Deben decir a las familias que en Dinamarca es habitual que las mujeres trabajen fuera de casa y que tienen derecho a la libertad de movimiento.</w:t>
      </w:r>
    </w:p>
    <w:p>
      <w:r>
        <w:rPr>
          <w:b/>
          <w:color w:val="FF0000"/>
        </w:rPr>
        <w:t xml:space="preserve">id 157</w:t>
      </w:r>
    </w:p>
    <w:p>
      <w:r>
        <w:rPr>
          <w:b w:val="0"/>
        </w:rPr>
        <w:t xml:space="preserve">Bessi es una yegua amable y simpática, le gusta que la acicalen y es curiosa por naturaleza. Todo el aseo se hace sin problemas. Tiene movimientos grandes pero fáciles de encajar y siempre se esfuerza con humildad. Se ha adaptado bien a los otros caballos de la hora y es muy querida por los jinetes.</w:t>
      </w:r>
    </w:p>
    <w:p>
      <w:r>
        <w:rPr>
          <w:b/>
          <w:color w:val="FF0000"/>
        </w:rPr>
        <w:t xml:space="preserve">id 158</w:t>
      </w:r>
    </w:p>
    <w:p>
      <w:r>
        <w:rPr>
          <w:b w:val="0"/>
        </w:rPr>
        <w:t xml:space="preserve">Viernes, 16 de noviembre de 2012 Composición corporal Oh, cómo he goteado de amor al leer vuestros alentadores comentarios en mi anterior post fotográfico . Gracias por ellos. Me contesté que era una buena idea hacerme esas fotos, sólo así podría ver realmente los progresos realizados. Cuando me miro en el espejo siempre me llaman la atención las partes poco atractivas: la piel flácida y la celulitis. Tal vez puedas mirar una fotografía de forma diferente, como si fuera desde fuera. Es un poco lo mismo, pero en la época de los gordos ocurría lo contrario. A veces me asustaba cuando me miraba en la foto: ¿estoy realmente tan gorda? Por aquel entonces evitaba las fotos de cuerpo entero y las fotos mías me chocaban mucho. Es bueno ver que puede ocurrir lo contrario : :) Ayer fui a medirme la composición corporal. Fue tomada con un medidor Omron , y el instructor del gimnasio recalcó que sólo es orientativa , pero que te puedes hacer una idea . Aquí están mis resultados ( valores de referencia entre paréntesis ) : Así que el porcentaje de grasa sigue siendo demasiado alto . Pero el instructor me dijo que no me lo tomara muy en serio , porque sí tengo esa piel de más y puede ser que la máquina no la distinga . Me dijo que mirándome ( estaba en ropa interior ) , no se podría pensar que el porcentaje de grasa era tan alto . Pero sé que todavía hay mucho que digerir. Los valores de referencia para el porcentaje de grasa varían dependiendo de la fuente . Algunas fuentes dicen que el límite superior es 30, algunas fuentes en línea incluso dicen 28. Cualquiera que sea el ideal médico real es . Pero creo que la grasa visceral es más importante para la salud . Así que muestra la cantidad de grasa alrededor de los órganos internos, y esa grasa es la más peligrosa. Afortunadamente, mi valor era muy bueno. Mi IMC sigue siendo demasiado alto. Pero lo que me sorprendió fue el porcentaje de músculo! Así que sí, hay músculo en el cuerpo, pero se puede añadir más . Eso significa que mi situación muscular ya no está en un nivel miserable, pero puede venir más. El instructor pensó que mi rigidez actual se debía a que mis músculos han crecido. Todavía se puede perder peso cuando se tiene grasa, pero hay que recordar que el músculo pesa más que la grasa. El instructor destacó la importancia de una ingesta energética adecuada. Intento evitarlo, por supuesto, y siempre tomo proteína de suero de leche inmediatamente después de un entrenamiento e intento comer más proteínas y carbohidratos después de un tiempo. Tampoco voy nunca al gimnasio con el estómago vacío. La excepción es el cardio, que hago en ayunas si voy a primera hora de la mañana, pero eso es cardio y no entrenamiento muscular. Ayer estuve en la bomba y probé mis pesos récord de la bomba para bíceps , extensores y espalda , tal vez sobreestimé un poco , no pude terminar limpiamente y tuve que saltar algunas repeticiones . Los movimientos de espalda tienen muchas elevaciones a un ritmo rápido y son bastante duros para todo el cuerpo. Estaba sudando, jadeando, haciendo muecas y rojo por todas partes. Un par de veces sentí que iba a vomitar. ¡Pero fue genial! Cuando llegué a casa sentí un hormigueo en los brazos durante bastante tiempo y se quedaron completamente sin energía. Y mis bíceps se abultaban solos sin ninguna tensión. ¡Fue maravilloso! Pero tal vez la próxima vez tome un poco más de distancia en esos pesos , para poder hacer las series correctamente hasta el final . ¡Y sin riesgo de desmayo! :D 6 comentarios : ¡Bien hecho! Una gran noticia para la formación. Y definitivamente mantener este lado de la formación de este blog equilibrado . Al mismo tiempo se puede ver que hay y debe haber más en la vida que los niños .</w:t>
      </w:r>
    </w:p>
    <w:p>
      <w:r>
        <w:rPr>
          <w:b/>
          <w:color w:val="FF0000"/>
        </w:rPr>
        <w:t xml:space="preserve">id 159</w:t>
      </w:r>
    </w:p>
    <w:p>
      <w:r>
        <w:rPr>
          <w:b w:val="0"/>
        </w:rPr>
        <w:t xml:space="preserve">La tarjeta SIM es el cerebro de su teléfono y la batería es su corazón. Su teléfono también tiene su propia memoria. Por ejemplo, puedes almacenar los contactos en la propia memoria del teléfono ("agenda interna") , en la tarjeta SIM o en ambas. Si utilizas la memoria propia del teléfono , puedes almacenar hasta 50 nombres. Si utilizas la memoria de la tarjeta SIM , la información que almacenes se guarda en la tarjeta SIM , lo que puede ser útil si cambias de teléfono o utilizas dos teléfonos. Puedes almacenar hasta 250 nombres y números de teléfono en la memoria de la tarjeta SIM. Antes de extraer la batería e instalar la tarjeta SIM, apaga el teléfono, desconecta el cargador y otros dispositivos. ¿Cómo manipular la tarjeta SIM ? ¿Cómo manejar la batería? Si se raya o se dobla, se puede dañar la tarjeta SIM y sus conectores , así que tenga cuidado al manipular la tarjeta o al instalarla o extraerla.</w:t>
      </w:r>
    </w:p>
    <w:p>
      <w:r>
        <w:rPr>
          <w:b/>
          <w:color w:val="FF0000"/>
        </w:rPr>
        <w:t xml:space="preserve">id 160</w:t>
      </w:r>
    </w:p>
    <w:p>
      <w:r>
        <w:rPr>
          <w:b w:val="0"/>
        </w:rPr>
        <w:t xml:space="preserve">Inscribir a un jugador que no es del equipo Inscribir a Miika Puken " broidi " Mustaine Jani Eero T Arttu A Eetu K Niko K Iijolainen Maksu Pasi H Jonas M Misu Antti L Comentario ... Timo IIIEs hora de inscribirse . Después la cuota de participación es de 15€ a mi cuenta 549600-55007678. Hace más de un año Timo ¿Realmente no puedes encontrar ni siquiera diez participantes para ese torneo? Y joder dos bandas se establecieron en la serie . Actualmente estoy ojalan laskuopin según 60€ frostasella tuosta tuosta tournamentuksesta ( algunos inscritos aún no han pagado la cuota de participación ) . Hace más de un año Timo Teemu Cabe destacar : Alkulohkossa nuestro equipo competidor UHFC ( Universitas Helsingiensis FC o algo así ) , en cuyas filas ha influido muchos KoiPS -greatness . Eepin y yo estábamos incluso fundando un club . Una vez fuimos Guerreros.</w:t>
      </w:r>
    </w:p>
    <w:p>
      <w:r>
        <w:rPr>
          <w:b/>
          <w:color w:val="FF0000"/>
        </w:rPr>
        <w:t xml:space="preserve">id 161</w:t>
      </w:r>
    </w:p>
    <w:p>
      <w:r>
        <w:rPr>
          <w:b w:val="0"/>
        </w:rPr>
        <w:t xml:space="preserve">Autor Archivos Mundo competitivo de la creación de una empresa , de la India y el mundo el registro de empresas es un negocio , un punto clave . A medida que un negocio crece debe pasar mucho tiempo pensando en cómo asegurar su viabilidad y el crecimiento del negocio . El registro de la empresa es el primer paso para iniciar un nuevo negocio . El registro de empresas en línea está desempeñando un papel importante ... Leer más Estamos entrando en una nueva era de . Cada día se nos recuerda lo incierta que es la economía y la necesidad de cambiar nuestra mentalidad en lo que respecta a nuestras carreras. Ya no se supone que los empleados trabajen para un empleador toda su vida. De hecho, si comenzó a trabajar para su empleador hace muchos años y ahora espera que se ocupen de usted en la jubilación, lo más probable es que ... Seguir leyendo ¿Qué tienen en común Robert Stack, Barbara Britton y todo el mundo con Nigel Bruce? Aparecieron juntos en la primera película en color en 3D en 1952 , Bwana the Devil , que se hizo en el departamento de producción de Lions Gulu . Esta fue la " edad de oro " de las películas en 3D , que duró hasta principios de 1955 . Las películas de terror y de ciencia ficción se convirtieron en el coto de los cineastas en 3D , lo que a su vez atrajo una atención favorable .Leer más Todos los deportes es realmente importante para desarrollar constantemente sus habilidades y liberar todo su potencial para hacer lo mejor en un deporte en particular . El juego del esquí no es una excepción. Cómo esquiar mejor es siempre una búsqueda universal estándar Si quieres ser mejor en el esquí ... Leer más</w:t>
      </w:r>
    </w:p>
    <w:p>
      <w:r>
        <w:rPr>
          <w:b/>
          <w:color w:val="FF0000"/>
        </w:rPr>
        <w:t xml:space="preserve">id 162</w:t>
      </w:r>
    </w:p>
    <w:p>
      <w:r>
        <w:rPr>
          <w:b w:val="0"/>
        </w:rPr>
        <w:t xml:space="preserve">Länsi-Savo: Hay que deshacerse por completo del carbón Kai Turunen, de los Verdaderos Finlandeses, pidió ( LS 1.5. ) una reforma de la política energética para apoyar la energía doméstica . Anteriormente, tres diputados del Centro también expresaron su preocupación por el creciente uso del carbón ( LS 18.4. ) . Los Verdes comparten la preocupación por el uso de carbón importado contaminante y el objetivo de aumentar la energía nacional y renovable . Por ello, hemos presentado un paquete de diez medidas para invertir el declive de la popularidad del carbón y hacer más competitiva la energía forestal . Algunas de las propuestas también se recogieron en el debate marco del Gobierno, pero aún queda trabajo por hacer. Pequeños cambios en la fiscalidad de los combustibles y en las subvenciones a las virutas forestales pueden aportar grandes beneficios al aumentar la energía doméstica y limpia. También es urgente arreglar el régimen de comercio de derechos de emisión de la UE . El aumento del uso del carbón es motivo de preocupación . Al mismo tiempo, conviene reconocer que, a corto plazo, el uso del carbón se verá influido no sólo por la política, sino también por otros factores como la situación del agua, el frío invierno y los precios en los mercados mundiales . Por ejemplo, en el primer trimestre de este año, el uso de carbón en la generación de electricidad se redujo a la mitad en comparación con el mismo periodo del año anterior. Sin embargo, la fluctuación positiva no puede atribuirse únicamente a la política energética del gobierno . Del mismo modo, no se puede culpar a Mauri Pekkarinen, del Partido del Centro, de que, durante su mandato como ministro de Energía, se haya quemado más carbón que la media durante este gobierno. Como ministro, trabajó con un vigor y una perseverancia excepcionales para promover la energía nacional y reducir la dependencia de las importaciones, pero algunos de los resultados sólo se hicieron patentes durante el mandato del actual gobierno. En lugar de la estacionalidad, tenemos que mirar el panorama general y separar la política del resto. Tenemos que deshacernos completamente del carbón con el tiempo, pero no de la noche a la mañana. Muchos esfuerzos para promover la energía autóctona sólo darán sus frutos después de un tiempo. Las nuevas centrales eléctricas y los cambios están previstos para décadas, por lo que las decisiones al respecto no se tomarán de la noche a la mañana, aunque la política sea favorable a la energía forestal. Los cambios a nivel de la UE , como la corrección del comercio de derechos de emisión, requerirán no sólo la acción del gobierno y la cooperación de los eurodiputados finlandeses, sino también la capacidad de conseguir la mayoría de los responsables de la UE en el mismo frente. Los Verdes están contentos de trabajar junto con el Centro y los Finlandeses por la energía doméstica en los municipios , el Parlamento y el Parlamento Europeo .</w:t>
      </w:r>
    </w:p>
    <w:p>
      <w:r>
        <w:rPr>
          <w:b/>
          <w:color w:val="FF0000"/>
        </w:rPr>
        <w:t xml:space="preserve">id 163</w:t>
      </w:r>
    </w:p>
    <w:p>
      <w:r>
        <w:rPr>
          <w:b w:val="0"/>
        </w:rPr>
        <w:t xml:space="preserve">Módulo adicional API: integración con e-conomic Envíe información entre e-conomic y otros sistemas informáticos de su empresa Si desea poder enviar información entre e-conomic y otros sistemas informáticos de su empresa de forma fácil y eficaz, el módulo adicional API gratuito es la solución para usted. El módulo API de e-conomic le permite, por ejemplo, integrar otras bases de datos con e-conomic, lo que significa que es posible intercambiar información y servicios entre diferentes bases de datos. En otras palabras, puede integrar la tienda en línea, la caja registradora, el sistema CRM y otros sistemas de su empresa con e-conomic y, de este modo, enviar y recibir información sobre los clientes, la correspondencia, los productos, los precios, las existencias, etc. Gestión de la empresa, casi de forma automática Puede integrar casi cualquier sistema informático con e-conomic sin tener que introducir la misma información sobre los clientes, los precios y los productos una y otra vez. La creación y actualización de datos puede automatizarse y sincronizarse a través de una API. Esto le permite reducir el riesgo de errores, reducir la administración y obtener una mejor visión general. Integración ilimitada a través de la interfaz de servicios web La API de e-conomic se basa en la interfaz de servicios web, que sigue los estándares reconocidos internacionalmente. Esto significa que es más fácil para los desarrolladores integrar el sistema de su empresa con e-conomic. Nos hemos asegurado de que e-conomic pueda integrarse con todos los sistemas, independientemente del lenguaje de programación, el sistema operativo o la ubicación física. El único requisito es que su sistema sea capaz de enviar y recibir datos en formato XML a través de Internet ( SOAP ). Beneficios para la empresa Beneficios para el desarrollador La integración proporciona una visión general y vínculos entre el sistema, los datos y los procesos de trabajo La automatización significa minimizar las rutinas que consumen tiempo y los costes de mano de obra La reducción de la administración libera recursos para las ventas y el servicio al cliente Enlaces útiles para los desarrolladores Otros medios de comunicación e-conomic en resumen Con más de 75.000 empresas y 3.500 contables/auditores como clientes, e-conomic está en camino de convertirse en la principal empresa de contabilidad en línea del mundo. Este software flexible es fácil de usar y puede dar a su contable acceso gratuito a e-conomic.</w:t>
      </w:r>
    </w:p>
    <w:p>
      <w:r>
        <w:rPr>
          <w:b/>
          <w:color w:val="FF0000"/>
        </w:rPr>
        <w:t xml:space="preserve">id 164</w:t>
      </w:r>
    </w:p>
    <w:p>
      <w:r>
        <w:rPr>
          <w:b w:val="0"/>
        </w:rPr>
        <w:t xml:space="preserve"> La camada nació en colaboración con la familia Kiriavainen. Gracias a Outi , Jan , mis hijos favoritos Niko y Joona por su paciencia . ¡Gracias también a Kaisa= ) ! Los cachorros nacieron 2 machos y 2 perras .La identificación fue fácil ya que había un macho negro , un macho negro-marrón , una perra negra , una perra negra-marrón . Los cachorros crecieron en Laukaa con Outi y su familia . Los cachorros recibieron una excelente alimentación para su vida . Todos los cachorros acabaron con personas y familiares más o menos conocidos . Los perros pueden no haber sido exactamente lo que esperábamos , en muchos sentidos muy excelentes perros de afición cuando la presa se ha dado a esos chicos por la primicia . Si tan sólo esa autoconfianza se hubiera dado en la misma proporción . Por lo tanto, la camada tiene demasiada agudeza e inseguridad para mi gusto. Los perros así pueden exigir más a sus dueños que los representantes más seguros de sí mismos de su raza. Sin embargo, los perros terminaron con adiestradores relativamente novatos cuya paciencia y deseo de conocimiento deben ser respetados. Cada uno de los propietarios ha manejado bien a sus perros y ha sobrevivido a situaciones bastante complicadas.</w:t>
      </w:r>
    </w:p>
    <w:p>
      <w:r>
        <w:rPr>
          <w:b/>
          <w:color w:val="FF0000"/>
        </w:rPr>
        <w:t xml:space="preserve">id 165</w:t>
      </w:r>
    </w:p>
    <w:p>
      <w:r>
        <w:rPr>
          <w:b w:val="0"/>
        </w:rPr>
        <w:t xml:space="preserve">Inauguración de la ampliación del cementerio de Lahjaharju La ampliación del cementerio de Lahjaharju se inauguró el 18.5.2014. La inauguración corrió a cargo del obispo Simo Peura, de la diócesis de Lapua. Se puede elegir un lugar de enterramiento entre una zona de hierba, un columbario o un cementerio conmemorativo. Se ha completado la ampliación del cementerio de Lahjaharju, que abarca aproximadamente una hectárea. La zona está destinada al enterramiento de fresnos . La extensión tiene un total de 2500 urnas, una de las cuales tiene espacio para cuatro urnas . Además, dos cuevas de cremación tendrán capacidad para 750 urnas. La ampliación incluirá una zona de enterramiento de ataúdes, cuya posible apertura se decidirá más adelante. El columbario de piedra o bóveda para urnas está reservado exclusivamente para los residentes de Jyväskylä , pero el terreno también se utilizará para las urnas de los difuntos de otros municipios. El cementerio servirá para enterrar a personas de todas las religiones, incluidas las no religiosas. Además del columbario, la nueva ampliación del cementerio de Lahjaharju tendrá dos monumentos conmemorativos, con un monumento común para los enterrados allí. La ampliación tendrá varios lugares para tumbas familiares, con la posibilidad de colocar monumentos conmemorativos en las tumbas. Cuando se amplían los cementerios, la necesidad de lugares de enterramiento se calcula con décadas de antelación. La cremación es cada vez más popular. Dentro de veinte años, siete de cada diez personas serán incineradas en lugar del 50% actual. Las tumbas familiares de la ampliación del cementerio de Lahjaharju se gestionarán del mismo modo que las de otros cementerios de la parroquia de Jyväskylä. Los cuidados pueden encargarse en la parroquia y, además, los familiares pueden llevar ellos mismos las flores. La planificación de la ampliación del cementerio comenzó en 2009 y su construcción tuvo lugar en 2013-14, con un coste de 1,3 millones de euros.</w:t>
      </w:r>
    </w:p>
    <w:p>
      <w:r>
        <w:rPr>
          <w:b/>
          <w:color w:val="FF0000"/>
        </w:rPr>
        <w:t xml:space="preserve">id 166</w:t>
      </w:r>
    </w:p>
    <w:p>
      <w:r>
        <w:rPr>
          <w:b w:val="0"/>
        </w:rPr>
        <w:t xml:space="preserve">Los accesorios para el pelo de la novia coronan la perfección La novia de hoy se viste como una princesa. Todo, hasta las joyas, está pensado hasta el último detalle y en consonancia con el estilo. El velo y la tiara tienen sus incondicionales, pero cada vez son más las novias que quieren algo especial y espectacular para rematar su look nupcial. También hay muchos accesorios para el pelo y estilos para elegir, y para todos los gustos. Häät.fi ha reunido una pequeña selección de diferentes accesorios para el pelo.</w:t>
      </w:r>
    </w:p>
    <w:p>
      <w:r>
        <w:rPr>
          <w:b/>
          <w:color w:val="FF0000"/>
        </w:rPr>
        <w:t xml:space="preserve">id 167</w:t>
      </w:r>
    </w:p>
    <w:p>
      <w:r>
        <w:rPr>
          <w:b w:val="0"/>
        </w:rPr>
        <w:t xml:space="preserve">Cuando se cambia de propietario, los precios de las piezas de recambio pueden dispararse. Un lector de Etelä-Saimaa tuvo que pagar cuatro veces más por el asa de un frigorífico Upon . El mango cuesta 70 euros, mientras que un par de años antes el mismo producto estaba disponible por 17 euros. En la subida de precios influyó el hecho de que el anterior proveedor de tiradores quebró y el nuevo subió el precio. Según el abogado de la Asociación de Consumidores, Timo Nime, la subida de precios también puede haber tenido otro propósito: - El precio probablemente pretende enviar un mensaje de que vale la pena comprar nuevos productos. Es probable que los nuevos productos obtengan un poco más de beneficio que las piezas de recambio . Enviar noticia a un amigo Cuando el propietario cambia, los precios de las piezas de recambio pueden dispararse . Un lector de Etelä-Saimaa tuvo que pagar cuatro veces el precio de un tirador de nevera Upon . El mango cuesta 70 euros, mientras que un par de años antes el mismo producto estaba disponible por 17 euros. Jylppy La decisión de cada persona es donde quiere comprar sus cosas :) . Utiliza tu sentido común . Sí , solo pide todo por internet y ahorra , así podemos conseguir que las tiendas locales dejen de hacerlo . Pero si usted necesita un producto AHORA por lo que ya no se encuentra en la localidad, y donde puede entonces ir por ejemplo zapatos para probar antes de ordenar en línea .</w:t>
      </w:r>
    </w:p>
    <w:p>
      <w:r>
        <w:rPr>
          <w:b/>
          <w:color w:val="FF0000"/>
        </w:rPr>
        <w:t xml:space="preserve">id 168</w:t>
      </w:r>
    </w:p>
    <w:p>
      <w:r>
        <w:rPr>
          <w:b w:val="0"/>
        </w:rPr>
        <w:t xml:space="preserve">El mundo sonreirá contigo Autor Mensaje Visitado por el Invitado Asunto : El mundo sonreirá contigo 25/1/2010 , 23:25 // alguien : D Zach estaba tumbado en el césped haciendo girar una flor en su mano . Es un milagro que hubiera flores en el patio de la escuela , los jóvenes no paraban de estancarse alrededor del césped y uno pensaría que las flores sufrirían por ello . Al parecer, esta había sido una flor muy obstinada, ahora acaba de encontrar su fin cuando Zach la arrancó de raíz. El amor , no el amor , el amor ... Zach balbuceó mentalmente mientras arrancaba los pétalos. El joven tenía una gran sonrisa en su cara , ni siquiera le gustaba nadie en particular , pero era una canción que le gustaba usar cuando se burlaba de las flores . El joven no había arrancado todos los pétalos cuando pasó una bandada de animadoras riendo. Las chicas apenas se dieron cuenta de que el pequeño Zach estaba al acecho en el suelo. O quizás no se habían dado cuenta, Zach era un ciudadano normal y corriente y las preciosas animadoras ni siquiera miraban esas cosas. No es que Zach quisiera que las animadoras le prestaran atención, las orgullosas adolescentes sólo le molestaban. Zach no podía evitar preguntarse cuántas de esas chicas tenían padres ricos, todo tipo de juguetes y artilugios, novios guapos... Pero, ¿fueron felices? Algunos de los más tontos probablemente lo serían , pero Zach se negaba a creer que una persona perfectamente normal e inteligente fuera feliz siendo rica . La familia de Zach era acomodada , pero los padres nunca dieron a su hijo menor dinero extra . Su hermana mayor, Fiona, por supuesto, recibía regalos de dinero para sus libros y el alquiler, pero Zach no recibía nada. El joven trabajaba un día sí y otro no en una librería del centro, un trabajo que le gustaba. Podía sumergirse en un libro si no había clientes , Zach tenía una imaginación muy viva y los libros eran el mejor alimento posible para la imaginación . Zach se giró y miró al cielo, entrecerrando los ojos . El día era soleado y hermoso , no había nubes y la temperatura era bastante alta . El joven agitó su flor de escasos pétalos frente a su cara y pensó en cosas . Tenía una clase que comenzaba en poco menos de media hora , pero no tenía prisa por levantarse y arrastrarse hacia el interior , podría haber leído la redacción para la siguiente clase una vez más y corregir cualquier error , pero Zach no estaba de humor para hacerlo . Comenzó a tararear suavemente el tema Still loving you de los Scorpions , balanceando sus pies al ritmo . Sibby Pimp 2010 Número de mensajes : 2298 Fecha de alta : 27/08/2009 Edad : 25 Asunto : Vs : El mundo sonreirá contigo 26/1/2010 , 21:17 //Por qué no tenemos a Jewel aquí ^^// Jewel Hartley bajaba las escaleras del colegio . Era uno de esos días en los que todo parecía bonito y dulce . La escuela ya había terminado , aunque en realidad deberían haber quedado un par de horas . Pero cuando el hijo de la profesora se puso repentinamente enfermo en medio de la guardería, tuvo que sacarlo de allí. Y eso significó que la doble lección de matemáticas se canceló por ese día. ¡Eso fue un gran estímulo para el ánimo de cualquiera! Jewel, por su parte, estaba bastante contenta. Tenía una novela romántica en su mochila que la había enganchado mucho. Si pudiera ponerse a ello, y pronto, su día sería perfecto, francamente. Dudo que ocurriera algo de camino a casa que le impidiera leer y concentrarse en las penas de amor de la protagonista. No le habría importado en absoluto que hubiera habido algún progreso en su propia vida en el frente amoroso. Por mucho que mirara a los hombres guapos e intentara parecer bella a sus ojos, nunca conseguía nada. O tal vez</w:t>
      </w:r>
    </w:p>
    <w:p>
      <w:r>
        <w:rPr>
          <w:b/>
          <w:color w:val="FF0000"/>
        </w:rPr>
        <w:t xml:space="preserve">id 169</w:t>
      </w:r>
    </w:p>
    <w:p>
      <w:r>
        <w:rPr>
          <w:b w:val="0"/>
        </w:rPr>
        <w:t xml:space="preserve">Jussi Teljo fue miembro de la Unión de Nacionalidad Finlandesa y escribió muchos artículos para la revista de la organización, Suomalainen Suomi, en los años 30 y 40. Sus temas incluían la situación lingüística en la Universidad de Helsinki ( donde quería más enseñanza del idioma finlandés ) , la situación lingüística general en Finlandia , la actitud hostil de algunos círculos suecos hacia Finlandia y los finlandeses y temas similares . En 1940, Jussi Teljo escribió largos artículos teóricos en la Finlandia finlandesa sobre el imperialismo , que consideraba erróneo y, además, las colonias solían ocasionar pérdidas a su patria ( El imperialismo colonial como problema económico ) . Teljo no consideraba correcta la política de las potencias coloniales europeas . Jussi Teljo se afilió al AKS, donde representaba al centro moderado, por razones de política lingüística. En 1926, Teljo escribió una publicación editada por el AKS, La Universidad Estatal Finlandesa . El 28 de abril de 1932, más de una docena de miembros dimitieron del AKS porque la organización no había condenado el levantamiento de Mäntsälä , entre ellos Jussi Teljo . Entre los que dimitieron se encontraban los que más tarde ascendieron a puestos destacados , como Urho Kekkonen , Martti Haavio , L. A. Puntila y Veikko Heiskanen . Jussi Teljo escribió su currículum en el Sindicato de Estudiantes cuando solicitó el puesto de redactor jefe . En la primavera de 1931, Jussi Teljo fue elegido por 11 votos contra 10. También fue presidente de la Unión Finlandesa de Sindicatos de Estudiantes (SYL). Había sido periodista en el periódico Nueva Finlandia, secretario de redacción en la revista Suomen Heimo, enseñaba ciencias políticas en la Academia del Trabajo y traducía libros del inglés (para Otavalle y WSOY). Había hecho presentaciones para la radio Yle. Teljo pasó largas temporadas en el extranjero en la década de 1920, incluyendo más de un año en París. Teljo era demócrata, pero no militaba en el partido. Jussi Teljo recibió el premio de la revista finlandesa Suomalainen Suomi en 1945. En el Premio V A Heiskanen, Jussi Teljo había criticado las condiciones lingüísticas de la Universidad de Helsinki a su manera "aguda, por no decir mordaz". Además, Teljo había escrito sobre temas de ciencia política general, como el papel del jefe de Estado en Finlandia y el imperialismo colonial como problema económico. Teljo también utilizaba un seudónimo, o en la jerga moderna, un seudónimo. Heiskanen describió a Jussi Teljo como un científico perspicaz y crítico, con una pluma afilada y un uso preciso y factual, pero no árido, del lenguaje.</w:t>
      </w:r>
    </w:p>
    <w:p>
      <w:r>
        <w:rPr>
          <w:b/>
          <w:color w:val="FF0000"/>
        </w:rPr>
        <w:t xml:space="preserve">id 170</w:t>
      </w:r>
    </w:p>
    <w:p>
      <w:r>
        <w:rPr>
          <w:b w:val="0"/>
        </w:rPr>
        <w:t xml:space="preserve">Del 8 al 10 de junio se disputará el Torneo Europeo de Fútbol Special Olympics de 15 países en el estadio Finnair y el campo FIM de Helsinki. Con motivo de la inauguración del torneo, se celebrará un concierto benéfico Be Special el viernes 8.6 . a las 18.30 . Entre los artistas figuran los finalistas de Idols Ari Koivunen y Anna Abreu , Jippu , Mikko Leppilampi , Jore Marjaranta , Jukka Poika , Kaija Koo , Juha Tapio , Lovex , Von Hertzen Brothers y la Resonaari-Band de músicos con discapacidad intelectual . Las entradas cuestan 5 euros . Las entradas se venden en Lippupalvelu y Menolippu . La serie de campeonatos está organizada por la Federación Finlandesa de Atletismo y Deportes para Discapacitados del Desarrollo ( SKLU ) , la Federación Finlandesa de Deportes para Discapacitados y la Federación Central de Discapacitados Visuales . Discussion Verneri es un servicio en línea de ámbito nacional para el campo de los discapacitados del desarrollo, mantenido por la Asociación Finlandesa de Discapacitados del Desarrollo ( www.kehitysvammaliitto.fi ) . El sitio web contiene una amplia gama de información sobre temas relacionados con los discapacitados del desarrollo . También puede debatir y pedir consejo a los expertos .</w:t>
      </w:r>
    </w:p>
    <w:p>
      <w:r>
        <w:rPr>
          <w:b/>
          <w:color w:val="FF0000"/>
        </w:rPr>
        <w:t xml:space="preserve">id 171</w:t>
      </w:r>
    </w:p>
    <w:p>
      <w:r>
        <w:rPr>
          <w:b w:val="0"/>
        </w:rPr>
        <w:t xml:space="preserve">En los raros momentos de ocio de la vida cotidiana, lo mejor es poder leer por uno mismo. Es incluso mejor que escribir un blog, cuando puedes sumergirte en un libro de Kari Hotakainen, por ejemplo. Y los mejores momentos para recargar la batería del procesador de textos son aquellos en los que puedes dejarte encantar por los buenos textos de tu propio ámbito. Vamos a cerrar este tema de Twitter en este punto . Entre las charlas , de vez en cuando hay comentarios de los que se podría hablar más , este fue uno de ellos . El lunes , MTV3/Canal+ anunció su equipo y concepto para el próximo Mundial de Primavera . Aparte del hecho de que Kalervo Kummola, Presidente de la Federación de Hockey sobre Hielo, llamara a los rusos "malditos", lo más difícil de todo fue la elección de la imagen de base. Ya se sabe que la retórica bélica patriótica siempre atrae a la gente, incluso en el ámbito deportivo: ¿qué hay que ocultar? El vídeo no puede mostrarse en este momento. Por favor, inténtelo más tarde. La batalla comienza aquí. Y continuará durante todo el invierno, porque hay muchas de estas lluvias. Afortunadamente, en primavera e invierno, también lucharemos en el Clásico de Invierno contra los "negros" en la pista de hielo exterior del Estadio Olímpico. Hay mucho que resoplar. Fotos Contactos Como titular de los derechos de todas las fotos y textos, me gustaría señalar que su uso no autorizado tendrá terribles consecuencias. Para uso propio, está bien copiar cuando se acuerda, pero no hay razón para distribuir imágenes y frases al resto del mundo sin acuerdo previo.</w:t>
      </w:r>
    </w:p>
    <w:p>
      <w:r>
        <w:rPr>
          <w:b/>
          <w:color w:val="FF0000"/>
        </w:rPr>
        <w:t xml:space="preserve">id 172</w:t>
      </w:r>
    </w:p>
    <w:p>
      <w:r>
        <w:rPr>
          <w:b w:val="0"/>
        </w:rPr>
        <w:t xml:space="preserve">Se encontró 1 consultor o presentación de empresa con experiencia en Java y ScrumMaster y Arquitecturas de Software y Programación Web y IT-Infra y Ágil de Helsinki y el Área Metropolitana de Helsinki. Despejar los resultados de la búsqueda y ver todos. Java y Programación Web y Ágil Multidisciplinar Experiencia especial en el diseño y desarrollo de varios software web y arquitecturas relacionadas , tecnologías y metodologías . Más de 14 años de experiencia laboral en proyectos de software , utilizando tecnologías como : Java , JavaEE/EJB , JPA , Hibernate , Spring Data , HTML4 y 5 , CSS , Scala , Play , AngularJS , Bootstrap , Backbone , jQuery , SQL , Solr , WordPress , Tomcat , Apache HTTP Server , Maven , Ant , Jenkins , Bamboo , JIRA y JIRA Agile y Git . Trabajado tanto en el desarrollo de productos como en proyectos de desarrollo y mantenimiento posteriores . Además de las tareas de diseño e implementación técnica , ha trabajado en el rol de ScrumOfScrums y ha trabajado en el rol de ScrumMaster en varios proyectos , y es capaz de comunicarse con fluidez con diferentes tipos de stakeholders . Diseño e implementación de entornos de soporte de liberación y entrega continua ( desarrollo) ( CD) Certificado : Certificado LKU Certificado Kanban Practitioner Certificado Product Owner ( Scrum ) Certificado Scrum Master Programador Java Certificado Disponible a tiempo parcial desde : Disponible inmediatamente . Disponible a tiempo completo desde : 1.10.2014 Idiomas : finlandés e inglés Lugares de trabajo : Helsinki y área metropolitana de Helsinki ¿Quién y qué? Vapaatkonsultit.fi es un servicio que se puso en marcha en el verano de 2012 para ayudar a los vendedores y compradores de consultoría de TI a encontrarse fácilmente, de forma rápida y barata. El eficiente modelo de servicio, basado en una estructura de costes ligera y en la automatización, es único en Finlandia. El servicio Vapaatkonsultit.fi es producido por Vapaat Konsultit Suomi Oy , cuyos fundadores han trabajado durante años como compradores, productores y vendedores de servicios de consultoría en empresas finlandesas de TI.</w:t>
      </w:r>
    </w:p>
    <w:p>
      <w:r>
        <w:rPr>
          <w:b/>
          <w:color w:val="FF0000"/>
        </w:rPr>
        <w:t xml:space="preserve">id 173</w:t>
      </w:r>
    </w:p>
    <w:p>
      <w:r>
        <w:rPr>
          <w:b w:val="0"/>
        </w:rPr>
        <w:t xml:space="preserve">Hay que evitar las compras excesivas hasta el último momento, sobre todo si los armarios de casa ya están desbordados ( como yo ) . Todo tipo de bolsas de pulgas tiradas por ahí, ¿cuándo las vas a juntar? Lo más loco de esta situación de "ya no cabe nada en ningún sitio" es que creo que soy una chica euro bastante precisa... Rara vez compro de forma espontánea , aunque aquí en el blog parece que las compras llueven semanalmente . Así que me gustaría señalar que, en realidad, ir de compras es un largo proceso de reflexión antes de acertar ;) Hay una excepción a esta regla, concretamente mi blog favorito . Los productos que se presentan en ellos a veces me llegan demasiado rápido... Bueno, volviendo al punto . Llevaba tiempo anhelando una bufanda calentita y gordita para las tormentas de otoño . Intenté buscar una en un viaje a Estados Unidos, pero ¿quién habría entendido cómo llevar una bufanda de invierno en el calor del Sur? Hermosas bufandas de algodón colgaban en los estantes de las tiendas , pero no se llega muy lejos con una de ellas . En primer lugar , me he hecho un tratamiento facial recientemente , después del cual también me han aplicado un ligero maquillaje en la cara . Me había quejado a la esteticista de mis labios muy secos y finalmente me puso el brillo labial acondicionador de Clarins, ¡qué producto tan bonito (y qué sabor)! Inmediatamente pensé en comprar el mío en el taxfree del barco , por suerte lo encontré . Junto al brillo de labios hay una lima de cristal Trind . Me molestaba con mis colegas que por más que me limen las uñas , siempre quedan en muy mal estado , entonces me recomendaron definitivamente la lima de cristal , cuando se enteraron que yo uso un tipo completamente diferente ( algo así como la lima básica de OPI ) normalmente . Así que fui a por él y lo probé , por suerte esto también estaba en oferta por casualidad . Me picaba algo menos de veinte libras por una lima , aunque dicen que esta durará ... Bueno, esos líquidos entonces... Me enamoré de Kung Fu Girl en Japón , así que un poco como un filistelynä luego encontró su camino en mi cesta . El Pinot Grigioihin me ha gustado a su vez todo el otoño , así que el experimento va a ese italiano . Y no sé de vinos entonces sólo que celestial , pero algunos de este tipo de mis propias preferencias que he puesto en mi memoria . Y Blossa, ¿cuándo es Navidad? Y en segundo lugar, estaba decidida a comprar al menos un vino caliente, pasara lo que pasara. Y salió bien :) En cambio, el departamento de delicadeza lo ocupan las almendras con sabor a canela, ñam. Qué divertido. ¡Estos serán suficientes para el próximo crucero (que ni siquiera se conoce ... ) ! Como todavía no tengo fotos del día de nuestra boda y no sé todavía cuánto quiero compartir el día de nuestra boda con fotos ( verbalmente, probablemente hay cosas más que suficientes para decir ) aquí en el blog , así que vamos a empezar ahora en estos abrazos de boda sobre la siguiente etapa , la luna de miel . Enseguida tuvimos claro dónde queremos pasar nuestra luna de miel . Recordaría que nuestro destino llegó a las conversaciones un poco como por sí mismo o de alguna manera automática al menos . Empezamos a hablar de dónde y qué queríamos hacer una vez que estuviéramos allí. Y estaba claro que: el destino es Estados Unidos. Más concretamente, ocho estados diferentes y quién sabe cuántas ciudades dentro de ellos. Para ponerte en antecedentes, hace unos años hicimos un viaje por carretera a la costa este de Estados Unidos. En ese momento partimos de la encantadora Nueva York y terminamos en la punta de Florida, el singular Cayo Hueso. El viaje fue realmente inolvidable y nos aportó un nuevo nivel de confianza en un poco de cada área de la vida . Así que, ¿qué podría ser más natural que ponerse al volante de un Jeep ahora, cuando nos acercamos a nuestra luna de miel? ¿Qué opina de esta lista? ¿Hay alguien por ahí que quiera compartir un par de</w:t>
      </w:r>
    </w:p>
    <w:p>
      <w:r>
        <w:rPr>
          <w:b/>
          <w:color w:val="FF0000"/>
        </w:rPr>
        <w:t xml:space="preserve">id 174</w:t>
      </w:r>
    </w:p>
    <w:p>
      <w:r>
        <w:rPr>
          <w:b w:val="0"/>
        </w:rPr>
        <w:t xml:space="preserve">Reseñas de discos de la vieja escuela Esta es la historia de siempre . Después de muchas deliberaciones, un hombre (el guitarrista) es despedido de su banda (Sunrise Avenue), los abogados consiguen un trabajo y la prensa sensacionalista vende un poco más cada día. A esto le sigue un bajón momentáneo, luego la noticia de la nueva banda del guitarrista, seguida de una progresión natural hacia un álbum. En este punto se encuentra en una encrucijada con dos direcciones a seguir. Sin embargo, la dirección ya no depende del jugador. ¿Qué se obtiene cuando Pearl Jam y Stone Temple Pilots son pasados por mil máquinas multitarea, con una pizca de altsu-Americana de fin de milenio y la pasta resultante se exprime en un molde apretado y se envuelve limpiamente? ¿Música más dura de lo que Sunrise Avenue podría imaginar hacer? Qué más, este es el límite de lejos . Cyanide Skies de The Phoenix Effect es tan crudo como un cincel de clarinete. ¡Apéndice al escenario! Cyanide Skies es la música de regreso de un músico en crisis, el plástico punzante de un matel y la silicona de Pamela Anderson. Amenaza , énfasis y prueba de cómo puedo hacer lo que hacen. Música de terapia que lamentablemente carece de la hoja más importante . ¿Quizás la hoja no es deseada? El álbum comienza con Broken Promises , la única canción que permite a la banda gruñir aunque sea un poco. A partir de entonces, la libido de la tripulación se marchita a los ojos . Hacia la mitad del álbum Hey You todavía intenta levantar el ánimo, pero a lo último la hinchada Lucky Star , la perezosa King See No Evil y el perfecto pastiche de Hanson My Heart Is a Beating Drum - un trío de canciones destruye todas las esperanzas de un final feliz. ¿Profesional? Sí , pero al mismo tiempo tan desalmadamente calculado que una lágrima metódica sube al rabillo del ojo en el ascensor . La fiesta sólo puede mejorar.</w:t>
      </w:r>
    </w:p>
    <w:p>
      <w:r>
        <w:rPr>
          <w:b/>
          <w:color w:val="FF0000"/>
        </w:rPr>
        <w:t xml:space="preserve">id 175</w:t>
      </w:r>
    </w:p>
    <w:p>
      <w:r>
        <w:rPr>
          <w:b w:val="0"/>
        </w:rPr>
        <w:t xml:space="preserve">You are here for Concesionarios de coches Un proceso de pedido y entrega de coches que funcione bien es muy importante para el cliente , el concesionario y LeasePlan . Un requisito para que el proceso sea fluido y para garantizar la satisfacción del cliente es el uso de modelos operativos comunes . En el menú de la izquierda de esta página encontrará dos elementos importantes ; Solicitud de presupuesto e Instrucciones para la tramitación de un pedido de coches . Presente un presupuesto para el coche y el equipamiento elegido por el cliente a través del formulario de solicitud de presupuesto adjunto . El formulario tiene marcados con un * los campos obligatorios, pero si es posible, por favor, rellene también los demás campos. Esto nos permitirá procesar la oferta y el posible pedido del coche rápidamente. Seleccione el equipo de atención al cliente adecuado en el formulario . Si no sabe qué equipo de atención al cliente se ocupará del coche del cliente, puede elegir que la entrega se envíe a la dirección del servicio de atención al cliente .</w:t>
      </w:r>
    </w:p>
    <w:p>
      <w:r>
        <w:rPr>
          <w:b/>
          <w:color w:val="FF0000"/>
        </w:rPr>
        <w:t xml:space="preserve">id 176</w:t>
      </w:r>
    </w:p>
    <w:p>
      <w:r>
        <w:rPr>
          <w:b w:val="0"/>
        </w:rPr>
        <w:t xml:space="preserve">Ejemplos de trabajo En el campo de la fotografía, los ejemplos incluirán la fotografía de producto , la fotografía de naturaleza y el retoque fotográfico . De los sitios web que he creado, mostraré los proyectos que he realizado en su totalidad o en parte y que me han dado permiso para mostrar . También habrá ejemplos de edición de páginas de Twitter y Facebook , y anuncios de banner . También habrá ejemplos de productos impresos que he diseñado, como tarjetas postales , tarjetas de visita y folletos . Soy Markus Kauppinen y estoy interesado en la tecnología informática desde principios de los 90. Pertenezco a la llamada generación de Nintendo ( 8 bits ) . Después de muchas vueltas, me gradué en noviembre de 2011 como científico de datos. Leer más ..</w:t>
      </w:r>
    </w:p>
    <w:p>
      <w:r>
        <w:rPr>
          <w:b/>
          <w:color w:val="FF0000"/>
        </w:rPr>
        <w:t xml:space="preserve">id 177</w:t>
      </w:r>
    </w:p>
    <w:p>
      <w:r>
        <w:rPr>
          <w:b w:val="0"/>
        </w:rPr>
        <w:t xml:space="preserve">La Navidad ha terminado, los jamones se han comido y con Jesús seguimos adelante Así, a la vuelta de la montaña, puedes hacer balance de cómo has vivido tu vida. Muchos deciden rehacer su vida. Hay que eliminar los malos hábitos y sustituirlos por otros mejores, y la vuelta a la montaña es un buen momento para tomarse a sí mismo por el cuello. Y si somos sinceros, el final del día es un buen momento para tomar estas buenas decisiones con un mínimo de ruido... Y eso no es todo. Por supuesto que nos perderemos muchas cosas buenas. No es un pecado hacer lo que está bien y no tener éxito, pero hacer lo que sabes que está mal . Incluso Pablo gritó, y era un hombre de Dios después de todo, que "tengo la voluntad, pero no el poder de hacer el bien; porque el bien que quiero no lo hago, pero el mal que no quiero, lo hago. "A veces me gustaría esconderme. A veces tengo la tentación de desear que Dios cierre la boca por un momento. Pero el conocimiento del Dios omnipresente se ha forjado tan firmemente en los cráneos de nuestros niños finlandeses que es difícil sacarlo de sus mentes. ¿No es extraño que a veces intente esconderse de Dios, aunque sea el último refugio, cuando sus propias fuerzas se agotan? Esta antigua crucifixión también se cuenta en una historia narrada en la voz de un hombre Pohojalaasmäs. Dice así: "La agonía del hombre del Mar del Norte" "Pensé que lo tenía controlado. Me tiré a dos mujeres, una como anfitriona y la otra como juguete, como hizo mi padre en su momento. Lo peor es que el ama se niegue, como hizo mi madre, y aceche y llore y regañe. Lo peor es que el ama crea en mí como una roca, es lo peor del mundo. Se apoya en mí como si fuera una mierda. No entiende lo que pasa a sus espaldas. Una vez, cuando estaba muy agobiado, abrí la Biblia y traté de encontrar el versículo que me molestaba de niño: "Somos como pollos que el Padre Celestial cocina bajo sus alas como si fueran pollos". Pero ésta se me quedó grabada: "¿Puede alguien sostener un bollo incandescente en su regazo sin que su ropa se incendie? ' Oh, por el amor de Dios. No es el pecado, sino el miedo a ser descubierto. No tengo miedo de las aguas en el abrazo de la esposa, sino de la tristeza llorosa que intenta ocultar. Puedo soportar que me culpe, pero no que me perdone. Por eso nunca debe ser cruel. ¿No es lealtad que descanse junto a él, frágil como soy?  Piénsalo. Hablando la palabra. ¿Has pensado alguna vez que Dios envió su Palabra al mundo? El Verbo se hizo carne. Jesucristo era esa Palabra. Dios se convirtió en el hombre que nos habló en el mercado. Pero Jesús habla de una manera diferente a la de todos los que le precedieron. Llega a personas que los sacerdotes y los clérigos nunca pensaron que valía la pena enseñar. Habla a los creyentes con suavidad, pero con tal autoridad que no es de ninguna manera</w:t>
      </w:r>
    </w:p>
    <w:p>
      <w:r>
        <w:rPr>
          <w:b/>
          <w:color w:val="FF0000"/>
        </w:rPr>
        <w:t xml:space="preserve">id 178</w:t>
      </w:r>
    </w:p>
    <w:p>
      <w:r>
        <w:rPr>
          <w:b w:val="0"/>
        </w:rPr>
        <w:t xml:space="preserve">Opinión sobre el DELONGHI F 24532CZ Sus usuarios a encontrar la DELONGHI F 24532CZ muy fácil de usar.En promedio, les resulta más fiable que sus competidores. , Este artículo tiene una valoración de consenso Puede consultar en el foro DELONGHI F 24532CZ los problemas que han surgido de las soluciones recomendadas La puntuación media de la distribución de opiniones es de 7,57 y la desviación estándar es de 1,99 Alto rendimiento Los usuarios hicieron las siguientes preguntas : ¿Es el F 24532CZ de muy buen rendimiento? 7 usuarios le dieron una puntuación de 0 sobre 10 en una escala de 0 a 10. La puntuación es de 10/10 si el DELONGHI F 24532CZ es, en su opinión, el mejor en el aspecto técnico, el que ofrece la mejor calidad o el que ofrece la mayor cantidad de opciones.</w:t>
      </w:r>
    </w:p>
    <w:p>
      <w:r>
        <w:rPr>
          <w:b/>
          <w:color w:val="FF0000"/>
        </w:rPr>
        <w:t xml:space="preserve">id 179</w:t>
      </w:r>
    </w:p>
    <w:p>
      <w:r>
        <w:rPr>
          <w:b w:val="0"/>
        </w:rPr>
        <w:t xml:space="preserve">Elige una letra El vocabulario de Shepherd's crook sólo utiliza palabras en finés, pero pueden ser coloquiales o moderadamente imprevisibles. El juego funciona según el principio de que cada vez que se entra en el sitio, el sistema extrae una palabra del catálogo de palabras y la hace adivinar, o más correctamente, "inteligente". Si el jugador adivina qué palabra está formada por los guiones bajos , gana el juego y nadie acaba en la horca . En el peor de los casos, el hombre de los palos quiebra. Algunas de las palabras del juego de la horca son sugeridas por los propios jugadores. Se han jugado al menos 1228 734 partidos. Historia de la horca El juego probablemente se originó en Gran Bretaña en la época victoriana y se cree que el primer registro escrito del juego data de 1894 en un libro de jugadas de Alice Bertha Gomme . Sin embargo, en los primeros días del juego, el juego de la horca sólo implicaba adivinar los nombres en inglés de animales como aves, depredadores y peces . La información de la sección de historia se basa en fuentes de Internet. Más juegos divertidos a los que puedes jugar El sitio ofrece la oportunidad de jugar un divertido juego social por tu cuenta en línea , de forma gratuita y sin necesidad de registrarse para nada . El juego tiene palabras inglesas cortas y largas , fáciles y difíciles . Las letras mayúsculas y minúsculas son irrelevantes . Si conoces una palabra divertida, desafiante y finlandesa, por favor, sugiérela para añadirla al deleite de otros riesak... kröhöm...</w:t>
      </w:r>
    </w:p>
    <w:p>
      <w:r>
        <w:rPr>
          <w:b/>
          <w:color w:val="FF0000"/>
        </w:rPr>
        <w:t xml:space="preserve">id 180</w:t>
      </w:r>
    </w:p>
    <w:p>
      <w:r>
        <w:rPr>
          <w:b w:val="0"/>
        </w:rPr>
        <w:t xml:space="preserve">Descripción del hotel Oreia ** Apartment Hotel Situado cerca del centro de Paleohora, Oreia es ideal para el turista que busca una opción de hotel económico. A poca distancia se encuentran los restaurantes y pequeñas tiendas del centro, así como la playa. Los apartamentos se encuentran en edificios de dos plantas rodeados de frondosos jardines. Los estudios y apartamentos, amueblados con sencillez, disponen de TV por satélite, secador de pelo y suelos de baldosas. El precio básico incluye el alojamiento en 1) un estudio con una cama supletoria o 2) una habitación doble con dos camas supletorias . El estudio y las habitaciones dobles disponen de cocina ( nevera , hervidor de agua y fogones ) ducha , aseo , balcón o terraza . Sin comidas . Descuento para niños de 2 a 14 años con dos adultos en habitación doble 50% y en habitación individual 25% , con un adulto en habitación doble y en habitación individual 25% .</w:t>
      </w:r>
    </w:p>
    <w:p>
      <w:r>
        <w:rPr>
          <w:b/>
          <w:color w:val="FF0000"/>
        </w:rPr>
        <w:t xml:space="preserve">id 181</w:t>
      </w:r>
    </w:p>
    <w:p>
      <w:r>
        <w:rPr>
          <w:b w:val="0"/>
        </w:rPr>
        <w:t xml:space="preserve">Información del usuario Tal vez es algo que has hecho antes - siente que puedes descargar un controlador de sonido para tomar ? Le aconsejo que puede echar un vistazo a la siguiente - la conversión probable en gran medida , cómo se puede descargar los conductores de información importante . Es el que es el promedio de los usuarios de PC que luchan con los errores no se dan cuenta , el hecho de que estos son a menudo debido al hecho de los conductores problemáticos . Descargue el controlador de audio ahora haciendo clic aquí. Incluso si su pc entonces cuando parece estar funcionando bien , sucede que entonces tendrá que actualizar sus controladores o descargar el que le falta , uno de los componentes de su pc . ¿Estarían contentos de saber que se podría utilizar algo que pudiera descargar e instalar rápida y eficientemente todos los drivers que requiere nuestro pc? Posiblemente nuevos términos: un controlador es un programa especialmente pequeño que se comunica de antemano con una aplicación o pieza de hardware. Una nueva aplicación especializada y fácil de usar busca el software y el hardware de su PC y busca automáticamente la instalación/actualización de los últimos y mejores controladores esenciales. De acuerdo con aún mejor , puede ser una tarea regular y sin preguntar cheque y todo a intervalos regulares - los conductores de actualización que siempre al día. Algo a tener en cuenta es que el sistema no proporciona controladores de terceros para Windows , esto es por lo tanto algo que tienes que hacer manualmente . Me sorprendió encontrar estas utilidades son a menudo posible "Buscar", independientemente de la lista de los conductores que usted necesita , incluso uno que no aparece en el sitio del fabricante . Es muy recomendable deshacerse de los controladores arcaicos porque pueden conducir a una serie de errores y problemas , lo que es aún peor . Esta utilidad es bastante inteligente: si quieres descargar un controlador de sonido o un controlador de tarjeta de sonido, sigue el enlace hasta los controladores que se están instalando y están actualizados. Imagínese cuántos posibles problemas informáticos se evitan teniendo los controladores actuales y futuros, siempre actualizados. Todo esto y por error lo aprendí , así que si te interesan sus características , no esperes ni un minuto más , solo ve y prueba uno de estos programas , creo que en un futuro cercano más y más usuarios de pc adquirirán estas utilidades de clasificación y harán el mejor uso de la tecnología moderna . Si sabes de algún otro usuario de pc que también tenga problemas con el driver sorting wig - no dudes en compartir este material que espero haya sido útil. Sin embargo, en 2010 hay un nuevo look que definitivamente verás en las hojas y alfombras rojas. Como eres , mantente al día con estas nuevas tendencias K.. Seguir leyendo El gran auge del nuevo comercio minorista en línea es un momento de reflexión, pero también es el momento en que las mujeres toman la mayoría de las decisiones financieras de su vida. Las mujeres , además de tener opciones y diferentes ... Continúa leyendo Alguien me ha dicho que actualice los controladores de mi placa base . La razón puede ser que , usted trató de instalar un nuevo adaptador de pantalla , tarjeta de sonido o alguna otra actualización . Cuando eso no ayuda , póngase en contacto con el soporte del producto y se le dijo que p.. Continúe leyendo Permitir que usted compre su hogar para ser más pequeño y más fácil que nunca hoy en día hay tantas oportunidades de hipotecas alrededor . Me pregunto , la gente ha hecho la prevalencia cuando mer ... Continúe leyendo Más sobre la mejor crema , visite : http://www.bestcreamask.com mejor crema para los ojos inferior ? Cuál es la mejor crema para el contorno de los ojos de su reproductor de medios , reducir las bolsas y la hinchazón Estee Helsinki Advanced Night Repair s ... Seguir leyendo Buscar un plan de fijación que apoye sus necesidades realmente resulta ser una tarea difícil ... Seguir leyendo Sobre el Yoga junto con una actitud positiva cosas esenciales en una dieta ... Seguir leyendo Sobre el Yoga junto con una actitud positiva cosas esenciales en una dieta ...</w:t>
      </w:r>
    </w:p>
    <w:p>
      <w:r>
        <w:rPr>
          <w:b/>
          <w:color w:val="FF0000"/>
        </w:rPr>
        <w:t xml:space="preserve">id 182</w:t>
      </w:r>
    </w:p>
    <w:p>
      <w:r>
        <w:rPr>
          <w:b w:val="0"/>
        </w:rPr>
        <w:t xml:space="preserve">F1 Ahora mismo Tamaño del texto A A Honda ganará la F1 de inmediato | Turun Sanomat 1.9.2014 20:43 | Honda, que regresa a la Fórmula 1 como proveedor de motores de McLaren, planea ganar carreras ya la próxima temporada. Yasuhisa Arai, director de deportes de motor de Honda, cree que la empresa japonesa estará inmediatamente a la altura de los actuales fabricantes: "La F1 es una parte muy importante de nuestra estrategia y ganar es importante para Honda . Queremos aumentar el conocimiento de nuestra marca y creo firmemente que ganaremos carreras la próxima temporada", dijo Arai en una entrevista con Formula1.com. McLaren será el único equipo de F1 que utilizará motores Honda la próxima temporada. En el futuro, Honda estará abierta a otros clientes: - Si en 2016 o más adelante alguien nos pide que le suministremos motores, estudiaremos la situación. Pero McLaren seguirá siendo nuestro principal socio en la F1 en 2016.</w:t>
      </w:r>
    </w:p>
    <w:p>
      <w:r>
        <w:rPr>
          <w:b/>
          <w:color w:val="FF0000"/>
        </w:rPr>
        <w:t xml:space="preserve">id 183</w:t>
      </w:r>
    </w:p>
    <w:p>
      <w:r>
        <w:rPr>
          <w:b w:val="0"/>
        </w:rPr>
        <w:t xml:space="preserve">Centrarse en los talleres juveniles 22.04.2010 08:31 Quinientos participantes en las jornadas nacionales de talleres de Pori pondrán los talleres juveniles en el centro de la prevención de la exclusión social. En un comunicado emitido en las jornadas, la asociación nacional de talleres se mostró muy preocupada por el aumento del desempleo y la exclusión entre los jóvenes . Durante la recesión económica, ha reducido los derechos básicos de los jóvenes . La tasa de desempleo entre los jóvenes de 15 a 24 años fue del 25,7% en febrero . Esta tasa es la más alta de la UE.</w:t>
      </w:r>
    </w:p>
    <w:p>
      <w:r>
        <w:rPr>
          <w:b/>
          <w:color w:val="FF0000"/>
        </w:rPr>
        <w:t xml:space="preserve">id 184</w:t>
      </w:r>
    </w:p>
    <w:p>
      <w:r>
        <w:rPr>
          <w:b w:val="0"/>
        </w:rPr>
        <w:t xml:space="preserve">¡En Kouvola de nuevo! Una vez más hemos llegado a Kouvola para descansar un poco y ver a la gente. Al menos tengo una especie de aislamiento diario entre las cuatro paredes. Bueno, afortunadamente esto cambiará el martes, cuando empiece la universidad abierta. Sin embargo, parece que el resultado ha sido diferente: mi solicitud de corrección a la junta directiva de la Universidad de Ciencias Aplicadas de Tampere no prosperó. Al principio estaba absolutamente seguro de que iba a atiborrar este blog de explicaciones de bloques de hormigón sobre cómo las personas en cuestión no están ni siquiera cualificadas para dirigir una guardería, pero decidí ser más maduro. Aparentemente, así es como debe ser, y creo que de la decepción puede surgir algo incluso mejor. Este artículo se publicó el sábado 8 de septiembre de 2012 a las 10:47 y está archivado en General . Puedes seguir cualquier respuesta a este artículo a través del feed RSS 2.0 . Los comentarios y el pingback están desactivados.</w:t>
      </w:r>
    </w:p>
    <w:p>
      <w:r>
        <w:rPr>
          <w:b/>
          <w:color w:val="FF0000"/>
        </w:rPr>
        <w:t xml:space="preserve">id 185</w:t>
      </w:r>
    </w:p>
    <w:p>
      <w:r>
        <w:rPr>
          <w:b w:val="0"/>
        </w:rPr>
        <w:t xml:space="preserve">El objetivo del ejercicio es aprender en la práctica la ley universal del dar: se obtiene lo que se da. Cuanto más das, más recibes. El secreto de la abundancia del universo es dar. Si odias, te enfadarás. Los demás te respetarán si te comportas con respeto hacia los demás. Despiertas sospechas si dudas . Eres amado si amas . Dar es la esencia del universo inagotable. El universo funciona según el principio de dar. Dar y recibir hacen posible el ciclo de la energía. La vida florece en cuanto la energía circula. El dar está ligado al alma, que es la esencia divina del hombre . El alma puede dar sin límite porque el alma está conectada a un amor cósmico inagotable . Este ejercicio nos enseña a realizar el dar desde otra perspectiva . El dar no se nos quita , porque cada vez que das , recibes más . Uso El ejercicio está pensado para ser utilizado en medio de la vida normal y cotidiana . Utiliza el ejercicio siempre que tengas la oportunidad de dar . Da desinteresadamente desde la bondad de tu corazón incluso cuando sepas que recibirás todo de vuelta del universo. Da con humildad y modestia. Alégrate de cada oportunidad de dar y ayudar a los demás. Descripción 1. Dar: Da a los demás lo que quieres darte a ti mismo. Decide primero lo que quieres que te dé la vida. ¿Quiere más amor, alegría, libertad, felicidad, sabiduría, aprecio o quizás más conocimiento y comprensión? Entonces, haz coincidir tus deseos con las necesidades y visiones de tu alma. Si no consigues lo que quieres de la vida, tus deseos están en conflicto con los objetivos de tu alma. Tus deseos están en equilibrio con tu alma cuando tus deseos y objetivos contribuyen al bien común. Asegúrate de que tus deseos contribuyen a la unidad. Da más amor a los demás si quieres más amor en tu vida. Crea mucho si quieres que tu creatividad aumente. Da a todo el mundo de todas las formas posibles siempre que puedas. Asegúrate de dar de puro corazón. Recuerda que no se puede engañar al universo. Dar libremente es el camino hacia la fuente de la abundancia. Notas Este ejercicio es un ejercicio básico para el alma. Hemos venido al mundo para dar y compartir el amor inagotable de nuestras almas. Estamos en el mundo para los demás y los demás están en el mundo para nosotros. Las tres fuerzas básicas de la vida recíproca son dar, pedir y recibir. Estas tres fuerzas hacen posible el crecimiento y el desarrollo espiritual.</w:t>
      </w:r>
    </w:p>
    <w:p>
      <w:r>
        <w:rPr>
          <w:b/>
          <w:color w:val="FF0000"/>
        </w:rPr>
        <w:t xml:space="preserve">id 186</w:t>
      </w:r>
    </w:p>
    <w:p>
      <w:r>
        <w:rPr>
          <w:b w:val="0"/>
        </w:rPr>
        <w:t xml:space="preserve">      Mediateca He tomado una decisión, ¿o no? "Después de que Juan fue encarcelado, Jesús volvió a Galilea y predicó el evangelio de Dios. Dijo: "El tiempo se ha cumplido, el reino de Dios está cerca. ¡Voltéate y cree en las buenas noticias! ( Marcos 1:14-15 ) " Al oír esto, los gentiles se alegraron y glorificaron la palabra del Señor, y todos los que estaban ordenados para la vida eterna vinieron a la fe " ( Hechos 13:48 ) ¿Es la solución de la fe obra del hombre o de Dios ? ¿Totalmente hombre, totalmente Dios o en parte uno y en parte el otro? ¿Son algunos elegidos de antemano para la vida eterna? ¿Están algunos predestinados a la condenación? ¿Vale la pena hacer la obra del evangelio, si las ordenanzas ya están en los libros - o lo están? ¿Quién es responsable de los que se condenan? El hombre mismo, el evangelista, seguramente no es Dios. 1. Empezar por inclinarse ante el gran Dios La cuestión de la elección no puede ser tratada hasta que el hombre se incline ante el gran Dios . Él tiene el poder de hacer con su creación lo que quiera . No establecemos las reglas del juego limpio , no reprendemos a Dios , no nos rebelamos . Nuestro modelo es, pues, el apóstol Pablo, que, aunque deseaba la conversión de sus propios seres queridos, se inclinó ante el Santo de Israel y reconoció el poder del alfarero sobre su arcilla ( Romanos 9 ). No se puede entender la cuestión de la elección de la gracia mientras se soborne a Dios, se le obligue a entrar en los grilletes de la lógica o se venga a decirle lo que está bien y lo que está mal . Si no te inclinas con Pablo , vete y predica el budismo . 2. El mundo entero está en pecado y no puede encontrar a Dios Romanos 1 deja claro que el mundo entero ha dado la espalda a un Dios santo y está sirviendo a las obras de las manos humanas en lugar de a él . Por tanto, Dios ha dado la espalda a la humanidad y la ha abandonado al pecado. Así, ningún hombre puede ya encontrar a Dios por sí mismo . Es como si el hombre buscara sus lentes de contacto y no pudiera encontrarlas porque ha perdido sus lentes de contacto. No existe un estado neutral en el que el hombre no esté todavía del lado de Dios pero tampoco en contra de él . El hombre está o bien bajo Satanás o bien bajo Dios , por sus propios medios bajo Satanás , o por la gracia de Cristo bajo Dios . Cristo, con su muerte sacrificial, ha quitado los pecados de todo el mundo y su salvación está preparada para que todos la reciban ( Juan 3:16 ). Cristo no sólo es el camino, sino también el único camino hacia el Padre. La incredulidad conduce a la condenación del hombre redimido. 3. Sólo Dios, por medio de su Espíritu, puede llevar al hombre a la fe en Cristo El hombre tiene en su corazón algún sentido de la ley de Dios, pero ninguna comprensión del evangelio de Cristo. Sólo puede ser llevado a su corazón por el Espíritu de Dios ( 1 Corintios 1-2 , 1 Corintios 2:4-5 ) Los misterios del reino de Dios están cerrados para el hombre hasta que el poder del Espíritu de Dios abre los corazones ( 1 Tesalonicenses 1:4-5 ) ." El "poder del Espíritu" no significa una hermosa llama de vela sino la predicación del evangelio y los sacramentos . 4. Los pasajes ofensivos sobre la elección de la gracia son un hecho de la vida Muchos pasajes sobre la elección de la gracia que son incomprensibles para muchos son claros en su significado, aunque muchos se niegan a aceptarlos: Romanos 8:30 ; Efesios 1:5,11 . El pasaje más importante sobre el tema es Romanos 9-11 , donde Pablo reflexiona sobre la posición de su propio pueblo apóstata ante Dios . La predestinación es una verdad bíblica innegable en varios pasajes del Nuevo Testamento ( Mateo 16:18 ; Juan 12:37-40 ; Hechos 13:48 ) . En algunos la palabra de Dios inspira la fe , en otros no . Si se despierta la fe , la gloria es de Dios . Si una persona va por el camino de la condenación , la responsabilidad es suya o del evangelista que cubre la palabra de Dios . 5 . Dios no ha querido que nadie se pierda Según la Biblia, la obra de salvación de Dios es para todo el mundo.</w:t>
      </w:r>
    </w:p>
    <w:p>
      <w:r>
        <w:rPr>
          <w:b/>
          <w:color w:val="FF0000"/>
        </w:rPr>
        <w:t xml:space="preserve">id 187</w:t>
      </w:r>
    </w:p>
    <w:p>
      <w:r>
        <w:rPr>
          <w:b w:val="0"/>
        </w:rPr>
        <w:t xml:space="preserve">Alquiler de coches de Pordenone Compare las tarifas de alquiler de coches Cheapcarrentals.com compara las tarifas de alquiler ofrecidas por varias empresas de alquiler de coches y encuentra el mejor precio de alquiler de coches . Compara 950 proveedores y ahorra hasta un 50% Precios bajos garantizados Kilometraje ilimitado en la mayoría de los destinos Incluye seguro e impuestos Sin comisiones por tarjeta de crédito Sin costes ocultos Servicio de atención al cliente 24 horas Pordenone mini guía Alquiler de coches en Pordenone Pordenone está situado en la provincia del mismo nombre y pertenece a la región de Friuli-Venezia Giulia . La región está situada en el noreste de Italia, limitando con Eslovenia al este y con Austria al norte. Pordenone está orientada hacia la frontera occidental, en una zona a 60 km de la costa adriática por el sur. La ciudad está situada a orillas de un afluente , que desemboca en el río Meduna y tiene una población de poco más de 50 000 ( 2009 ) . Hay varios sitios históricos en Pordenone como San Marcos que data de 1300 y el campanario de 79 metros de altura y pinturas del artista Il Pordenone . El hermoso Palazzo Comunale , que fue erigido en 1291 alberga una galería , y el museo de arte en Allentown museo de arte se encuentra en el Palazzo Ricchieri que se remonta a la década de 1200 . Para otros museos se puede visitar el Museo Arqueológico del Friuli Occidental , situado en el Castello di Torre desde 1100 .</w:t>
      </w:r>
    </w:p>
    <w:p>
      <w:r>
        <w:rPr>
          <w:b/>
          <w:color w:val="FF0000"/>
        </w:rPr>
        <w:t xml:space="preserve">id 188</w:t>
      </w:r>
    </w:p>
    <w:p>
      <w:r>
        <w:rPr>
          <w:b w:val="0"/>
        </w:rPr>
        <w:t xml:space="preserve">Markku Yli-Pentilä : Pesadilla de un loco ( 1991 ) Markku Yli-Pentilä Última actualización : 15.02.2006 Pesadilla de un loco Armas Tammenterhola, que estaba en un hospital psiquiátrico, soñó que estaba completamente sano. Soñó que le daban el alta y le decían: -Armas puede irse. Armas está ahora completamente sano. Armas se fue. Se dirigió a su casa, donde se encontró con su mujer, que estaba llorando, y le preguntó: "¿Por qué no me libero de ti? El propietario, que había venido por casualidad "a tomar un café", dijo que Armas no había venido a casa para quedarse. Esto entristeció a Armas y se puso a llorar. Su mujer empezó a sufrir paranoias y otros delirios. Sospechaba que su marido le engañaba, probablemente sobre todo porque ella le engañaba y se sentía culpable por ello. Los niños gozaban de buena salud, Armas consiguió un trabajo y, finalmente, por celos, la esposa roja fue llevada a un hospital psiquiátrico para que se tranquilizara. Él se sentía triste porque le había provocado un disgusto. Su salud mental no era tan mala. Con el tiempo, se desesperó tanto que empezó a fingir que estaba loca. La despertaban sus propios gritos de terror. El grito de triunfo que salió de Armas dejó caer el techo del manicomio sobre sus cuellos. Markku Yli-Pentilä , finales de otoño de 1991 Puede enviar sus comentarios al autor por correo electrónico o rellenando el siguiente formulario. Formulario de comentarios Puede utilizar este formulario para enviar comentarios sobre la página reciente. Si marca la casilla "los comentarios pueden publicarse en la página web", los comentarios se publicarán automáticamente en la página de comentarios de esta página. El autor de la página se reserva el derecho de eliminar del sitio web cualquier comentario que considere inapropiado.</w:t>
      </w:r>
    </w:p>
    <w:p>
      <w:r>
        <w:rPr>
          <w:b/>
          <w:color w:val="FF0000"/>
        </w:rPr>
        <w:t xml:space="preserve">id 189</w:t>
      </w:r>
    </w:p>
    <w:p>
      <w:r>
        <w:rPr>
          <w:b w:val="0"/>
        </w:rPr>
        <w:t xml:space="preserve">Descripción del Hotel Sokos Vaakuna Original A 1 El servicio fue el mejor que hemos tenido en Finlandia- el restaurante- las niñeras- ME GUSTÓ TODO... Ver reseña completa tytti teatral 25.2.2013 En general es un hotel agradable , con una excelente ubicación . Un gran edificio gris y blanco , similar a un bloque de oficinas de los años 60 . Sin embargo ha sido razonablemente bien cuidado . Uno de los edificios más grandes de Vaasa, situado justo al lado del mercado central. Hay muchas tiendas y restaurantes alrededor de la base del hotel y a poca distancia. Mapa del hotel Ilallinen Condiciones de viaje Las tarifas del hotel están sujetas a cambios sin previo aviso. No todas las noches de hotel tienen necesariamente el mismo precio (tarifas entre semana/fin de semana). El precio por noche es una media del precio total. Hay un cargo adicional por niños/camas supletorias. Los servicios extra, como el servicio de habitaciones o el minibar, no están incluidos en el precio. Los servicios y/o instalaciones pueden estar situados fuera del hotel, pero a una distancia razonable. Toda la información es proporcionada por este hotel , no por Ebookers . Toda la información proporcionada en este sitio web sobre el hotel (incluida la ubicación, la distancia al centro de la ciudad, la descripción de la habitación, la clasificación por estrellas, las instalaciones y los servicios proporcionados) es sólo para fines de orientación. Le recomendamos que compruebe la información proporcionada. No nos hacemos responsables de la información proporcionada por terceros. Ebookers.fi es la agencia de viajes online líder en Finlandia, especializada en vuelos baratos, escapadas a ciudades, hoteles, paquetes de viaje y alquiler de coches. En nuestro sitio web también puede organizar sus propias vacaciones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190</w:t>
      </w:r>
    </w:p>
    <w:p>
      <w:r>
        <w:rPr>
          <w:b w:val="0"/>
        </w:rPr>
        <w:t xml:space="preserve">La huelga ralentizará gravemente las exportaciones y la industria finlandesas. Se estima que paraliza el 80% del comercio exterior. Es probable que la primera escasez sea de verduras y frutas frescas importadas. Según la asociación de la industria forestal, la huelga echará por tierra la recuperación de las exportaciones de la industria forestal al detener los envíos de exportación e importación y, por tanto, las entregas a los clientes . "Los efectos de la huelga reducirán el empleo finlandés y los puestos de trabajo en la industria forestal y su red en otros sectores", afirma el director general Timo Jaatinen en un comunicado de prensa. Metsäteollisuus ry calcula que la industria forestal perderá 30 millones de euros en ingresos por exportación cada día de huelga. La industria papelera de Finlandia produce unas 20 000-25 000 bobinas de papel al día. Con estas cantidades, los almacenes se llenarán rápidamente y la producción no podrá continuar.</w:t>
      </w:r>
    </w:p>
    <w:p>
      <w:r>
        <w:rPr>
          <w:b/>
          <w:color w:val="FF0000"/>
        </w:rPr>
        <w:t xml:space="preserve">id 191</w:t>
      </w:r>
    </w:p>
    <w:p>
      <w:r>
        <w:rPr>
          <w:b w:val="0"/>
        </w:rPr>
        <w:t xml:space="preserve">La iglesia contenedor del Orgullo de Helsinki reza con y por La iglesia contenedor móvil de la parroquia de Vantaankoski aparcará la semana temática de las minorías sexuales y de género en el festival del parque del Orgullo de Helsinki a finales de junio. Según el pastor Toni Fagerholm, la iglesia, que se trasladará al parque Sinebrychoff, se dedicará, entre otras cosas, a rezar con y por las personas que hayan registrado sus relaciones. También hemos considerado si podría haber otras actividades favorables a las minorías en el contenedor. El contenedor estará en el festival del parque todo el día y yo mismo estaré allí", dice Fagerholm. Las directrices del Consejo de la Iglesia sobre la oración en pareja han provocado fallos de comunicación durante la preparación del evento - Las directrices son increíblemente abiertas. Después de un par de semanas de planificación, resultó que yo estaba planeando una oración manual y Sanna una oración de pareja. Esto es un riesgo cuando se va por el camino de los eufemismos. Jusu y Tenka ahora es importante concentrarse en la oración y no en los tallos de la margarita de la que hablas, yo mismo estoy rezando en ese recipiente . Y seguramente la oportunidad de arrepentirse llegará. En el caso de las parejas homosexuales, es importante sacar a la luz los hechos y arrojar luz a la oscuridad. Como dice el apóstol Pablo: "Han cambiado la verdad de Dios por la mentira, han honrado y servido a la criatura y no al Creador - que sea alabado por siempre, amén. 26 Por eso Dios los ha dejado a los deseos de la vergüenza. Las mujeres han cambiado las relaciones sexuales naturales por las antinaturales , [ Levítico 18:22 ,23 ] 27 y los hombres han abandonado igualmente las relaciones naturales con las mujeres y se han vuelto lujuriosos entre sí . Los hombres se han desviado hacia la práctica de la promiscuidad entre ellos y están recibiendo el salario que se merecen... [Génesis 19:5] " Bueno, creo que fue alguien que no era Tenka ni yo quien quiso llevar esta discusión a la cuneta y empezó a hablar de la homosexualidad y la infección por el VIH. Citando el informe de la Conferencia Episcopal, hay miembros de la Iglesia que tienen diferentes puntos de vista sobre las relaciones entre personas del mismo sexo, y la Iglesia no ha expresado la opinión de que sólo uno de esos puntos de vista sea el único correcto. Estoy bastante seguro de que no hay ninguna tendencia en ese debate a calificar las relaciones entre personas del mismo sexo como pecaminosas, obscenas o rechazadas por Dios. Creo que en el contenedor se trata a las personas con amor y aceptación . Y eso es bueno. "Espero y rezo para que esta nueva orientación envíe un mensaje a las personas de minorías sexuales y de género de que respetamos su amor y también nos alegramos con sus seres queridos por ellos. Al mismo tiempo, confío en que el carácter voluntario de la oración genere seguridad y tranquilidad a quienes no consideran justificada dicha oración y no desean participar en ella. Con la bendición de Dios sobre nuestro ministerio". Sami Paajanen " Con las parejas homosexuales es importante plantear los hechos y aportar luz a la oscuridad . No cualquier tipo de "mimos y caricias a los pecados" -heh, heh, o luz en las tinieblas... Escuchando las instrucciones de Paajanenas, me parece que los pecados deben ser acariciados por este consejero juvenil de Nokia , pero no saldrá de ellos ninguna luz ni amor al prójimo. Para la atención de Jusu , no es una cuestión de tolerancia , sino de disciplina eclesiástica para permanecer en la doctrina y el orden de nuestra iglesia . Los pastores que actúan en contra de la doctrina de nuestra iglesia , el orden o el libro de orden vieron su propia rama . De acuerdo con la Instrucción de los Obispos, una situación en la que una pareja en unión registrada practica su propia religión junto con un trabajador de la iglesia</w:t>
      </w:r>
    </w:p>
    <w:p>
      <w:r>
        <w:rPr>
          <w:b/>
          <w:color w:val="FF0000"/>
        </w:rPr>
        <w:t xml:space="preserve">id 192</w:t>
      </w:r>
    </w:p>
    <w:p>
      <w:r>
        <w:rPr>
          <w:b w:val="0"/>
        </w:rPr>
        <w:t xml:space="preserve">Galería de fotos del Marika Ver más fotos Comprobar tarifas y disponibilidad del Hotel Marika : Llegada : Salida : Booking.com Comprobar tarifas Marika - Descripción El hotel de estilo económico Marika está Leer más equipado con todas las comodidades , incluyendo : Restaurante , Bar , TV .La distancia al centro de la ciudad a pie es de 7 minutos , y el hotel está situado en Viale Adria , 10, al sureste de Miramare , que es ideal para explorar la ciudad y sus alrededores.El viaje al aeropuerto Federico Fellini tarda unos 2 minutos en coche ( 725 metros ) .Otra información útil:El hotel dispone de un aparcamiento .</w:t>
      </w:r>
    </w:p>
    <w:p>
      <w:r>
        <w:rPr>
          <w:b/>
          <w:color w:val="FF0000"/>
        </w:rPr>
        <w:t xml:space="preserve">id 193</w:t>
      </w:r>
    </w:p>
    <w:p>
      <w:r>
        <w:rPr>
          <w:b w:val="0"/>
        </w:rPr>
        <w:t xml:space="preserve">Poda y cuidados de la aronia ornamental A mediados de mayo se plantaron plantones de aronia ornamental para formar un seto a lo largo de los bordes del jardín. Por el momento no se puede hablar mucho de los arbustos, ya que parece que sólo se han clavado ramitas rectas en el suelo. También he oído que si se quiere un cercado frondoso hay que recortarlo, utilizando tierra y arcilla como sustrato. Entonces : ¿cuándo se pueden/deben recortar esos plantones por primera vez? ¿La rama siempre se ramifica en el punto de corte? ¿A qué altura se deben cortar en un tocón? ? ? ? ¿Algún otro buen consejo? Gracias de antemano por sus respuestas. Recuerde recortar el seto cada año, al menos una vez. Dejar un nuevo crecimiento de unos 15 cm . Cortar después de mediados de verano . Si las plántulas siguen creciendo mucho a finales del verano, puedes igualar el crecimiento al año siguiente en primavera, antes de que las hojas estallen. Acuérdate de dejar la parte inferior un poco más ancha que la superior para que las hojas inferiores queden adheridas a la rama. El hábito de crecimiento natural de la Aronia es el contrario, por lo que la forma puede ser un reto. Por otro lado, los chokecherries también pueden soportar ser cortados , por lo que si se vuelven escasos en la parte inferior pueden ser cortados de nuevo en la parte inferior a medida que crecen y comienzan a crecer de nuevo . Responder a la discusión : Debe estar conectado para participar en las discusiones . Inicie sesión en la parte superior de la página o regístrese como usuario "</w:t>
      </w:r>
    </w:p>
    <w:p>
      <w:r>
        <w:rPr>
          <w:b/>
          <w:color w:val="FF0000"/>
        </w:rPr>
        <w:t xml:space="preserve">id 194</w:t>
      </w:r>
    </w:p>
    <w:p>
      <w:r>
        <w:rPr>
          <w:b w:val="0"/>
        </w:rPr>
        <w:t xml:space="preserve">Columna : El debate sobre el colesterol va por mal camino El debate sobre el colesterol ha estado al margen durante mucho tiempo y sigue . El proyecto de Carelia del Norte descubrió que el colesterol total elevado en sangre se correlaciona con un mayor riesgo de enfermedad cardiovascular. La situación puede mejorarse abordando la dieta y, sobre todo, reduciendo el consumo de grasas animales. El proyecto de Carelia del Norte produjo resultados significativos . La mortalidad cardíaca se redujo . Pero sólo se investigó una posible causa, el colesterol alto. Esto llevó a conclusiones precipitadas. Reducir los niveles de colesterol en sangre puede tener un impacto positivo en la salud pública. Esto se convirtió en un dogma que se juró y se sigue jurando. Este dogma recibió un nuevo impulso cuando la industria farmacéutica desarrolló medicamentos para reducir el colesterol. Se gastaron enormes sumas de dinero en la publicidad y comercialización de estos medicamentos, pero la inversión dio sus frutos. Una vez que los médicos se involucraron en la comercialización de las estatinas, el comercio de éstas se convirtió quizá en el mayor negocio de la industria farmacéutica. Aún hoy, cientos de miles de finlandeses toman estatinas, en su mayoría de forma innecesaria y costosa. Desde el principio, la cuestión del colesterol se ha considerado únicamente desde el punto de vista de la salud pública. El debate ha marginado, probablemente por falta de conocimiento, las causas fundamentales del metabolismo del colesterol y el complejo trasfondo biológico celular y endocrinológico del metabolismo del colesterol. Se ha centrado en las consecuencias, no en las causas. El frenesí del colesterol ha pasado por alto el papel central del colesterol como bloque de construcción y metabolito de todas nuestras células. Sin colesterol, nuestras células mueren y nosotros también. Se destacan los efectos malos del colesterol y se olvidan los buenos, ya que se utilizan estatinas y dietas para reducir los niveles excesivamente altos de colesterol. También se olvida que los niveles bajos de colesterol son un factor de riesgo de cáncer, entre otras cosas. Los colesteroles se forman en el hígado. Esto significa que sólo se ingiere una parte del colesterol que obtenemos de la dieta, que es mucho más alto que el que obtenemos de la alimentación. La formación del colesterol endógeno es en gran parte hereditaria. Está totalmente regulado hormonalmente, principalmente por las hormonas tiroideas. Si la glándula tiroidea no funciona correctamente, los niveles de colesterol aumentan. El mejor indicador de hipotiroidismo es precisamente el colesterol en sangre. Es un indicador mucho más fiable que las mediciones en sangre de los niveles de tiroides. Si se aborda la función tiroidea y suprarrenal y se corrigen estas deficiencias, los niveles totales de colesterol pueden reducirse de forma mucho más eficaz que con las estatinas. Aquí es donde el debate sobre el colesterol se ha equivocado durante años . La atención se centra en la reducción del colesterol en la dieta y las estatinas químicas reducen el colesterol total. La verdadera causa, es decir, los defectos hormonales en el metabolismo del colesterol, no se aborda o no se trata. Si se corrigieran estas deficiencias endocrinológicas, los medicamentos con estatinas podrían llevarse a la farmacia para ser eliminados. El orden de marcha es claro: primero hay que equilibrar las hormonas, luego las dietas, y los medicamentos con estatinas deben utilizarse con criterio. Y no, como ahora, rociándolos en casi todos los finlandeses. El autor es doctor en medicina y cirugía. Columna publicada originalmente en la revista Luontaisterveys , www. karprint.fi Videos MAGNEETTIMEDIA RECOMIENDA: Información de contacto Magneettimedia Magneettimedia.com es un servicio (en adelante, el Servicio) producido por la revista Magneettimedia ( en adelante, Magneettimedia ) y publicado en www.magneettimedia.com . Estas Condiciones de Uso se aplican entre Magneettimedia y el usuario del Servicio ( en adelante, el Usuario ) . El Servicio es gratuito para el Usuario, a menos que se indique lo contrario en el Servicio o en una parte específica del mismo. No se requiere ninguna identificación de usuario para utilizar el Servicio. El Servicio está disponible las 24 horas del día, pero Magneettimedia no garantiza la disponibilidad del Servicio. Magneettimedia se reserva el derecho de añadir, modificar o</w:t>
      </w:r>
    </w:p>
    <w:p>
      <w:r>
        <w:rPr>
          <w:b/>
          <w:color w:val="FF0000"/>
        </w:rPr>
        <w:t xml:space="preserve">id 195</w:t>
      </w:r>
    </w:p>
    <w:p>
      <w:r>
        <w:rPr>
          <w:b w:val="0"/>
        </w:rPr>
        <w:t xml:space="preserve">para lograr la gran plenitud de hacer los sueños realidad hay que atreverse a confiar en tu amor en lo más profundo entregándose a tu tierna atención como real &amp;gt ; 25.01.2009 s .....tana ! si eso es mejor que alguien que sabe doblar una palabra para bajar la mente , entonces , seré un esclavo de ella ! ! ! ! no trewffipalsta no lo sé , pero el texto ya se llevó mi corazón ............ &amp;gt ; Revisado por : pirstale 25.01.2009</w:t>
      </w:r>
    </w:p>
    <w:p>
      <w:r>
        <w:rPr>
          <w:b/>
          <w:color w:val="FF0000"/>
        </w:rPr>
        <w:t xml:space="preserve">id 196</w:t>
      </w:r>
    </w:p>
    <w:p>
      <w:r>
        <w:rPr>
          <w:b w:val="0"/>
        </w:rPr>
        <w:t xml:space="preserve">Búsqueda de blogs La búsqueda de blogs le permite buscar en los blogs del sitio web. La búsqueda busca tanto en los titulares como en el contenido del texto. Está pensado principalmente para buscar palabras individuales o partes de palabras. También puede buscar más de una palabra , pero la búsqueda sólo funcionará si las palabras que busca están exactamente en la misma forma y en la misma secuencia que aparecen en el texto ( comparar la búsqueda con las comillas en Google ) .</w:t>
      </w:r>
    </w:p>
    <w:p>
      <w:r>
        <w:rPr>
          <w:b/>
          <w:color w:val="FF0000"/>
        </w:rPr>
        <w:t xml:space="preserve">id 197</w:t>
      </w:r>
    </w:p>
    <w:p>
      <w:r>
        <w:rPr>
          <w:b w:val="0"/>
        </w:rPr>
        <w:t xml:space="preserve">Soppari hecho en Alexium , pero válido para todos los Elixios de Helsinki . Meses de vacaciones sin usar unos 4 y 2 tiempos de personaltrainer 30 min . y 45 min . sin usar . Pago los 20e de gastos de tramitación y la cuota de formación del mes en curso... ¡Espero tener noticias tuyas pronto! Hay 175 membresías vendidas Si estás interesado en alquilar o comprar una membresía , por favor llama o envía un mensaje de texto al propietario de la membresía . También hazme saber cuando tengas tu membresía de Elixia transferida , para que sea eliminada de la lista . Puedes hacer una notificación enviando un correo electrónico a jarkko ( ät ) jarkonsivut . net o usando el formulario de contacto . Transferencia permanente ( venta ) Transferencia temporal ( alquiler ) Cuando un abono se transfiere en su totalidad a la propiedad de otra persona, tanto el propietario del abono como el nuevo propietario deben visitar juntos el gimnasio del propietario del abono para concluir los contratos . Se requiere el carné de identidad y la tarjeta de gimnasio del propietario. Elixia es una cadena de gimnasios que actualmente opera en Finlandia y algunos otros países cercanos. En Finlandia, los gimnasios Elixia están situados en algunas de las ciudades más grandes, como Helsinki, Espoo, Tampere, Turku y Jyväskylä. Los gimnasios Elixia están equipados con los típicos aparatos de gimnasia y, además, los centros Elixia ofrecen una amplia gama de clases de ejercicio en grupo. Los servicios del gimnasio también incluyen servicios de entrenador personal.</w:t>
      </w:r>
    </w:p>
    <w:p>
      <w:r>
        <w:rPr>
          <w:b/>
          <w:color w:val="FF0000"/>
        </w:rPr>
        <w:t xml:space="preserve">id 198</w:t>
      </w:r>
    </w:p>
    <w:p>
      <w:r>
        <w:rPr>
          <w:b w:val="0"/>
        </w:rPr>
        <w:t xml:space="preserve">Contenido antifósil Todos los procesos que requieren mucha agua son susceptibles de fosilización inorgánica. El carbonato de calcio, el oxalato de calcio y el sulfato de bario son ejemplos de precipitados duros que se forman durante las distintas etapas de los procesos de fabricación de pasta química y mecánica y de papel. Estos depósitos duros causan una amplia gama de problemas como la reducción de la eficiencia de la producción , el aumento del consumo de energía y productos químicos y los lavados adicionales . Por lo tanto, la prevención y el control de su formación es esencial para mejorar y aumentar la eficiencia de la producción del molino . Kemira dispone de varias opciones químicas para el tratamiento de los depósitos fósiles inorgánicos en los procesos de fabricación de pasta y papel. Las familias de productos Fennodispo y Fennoscale están diseñadas para evitar el crecimiento de ciertos depósitos fósiles y para soportar las duras condiciones de la producción de pasta. Kemira ha invertido mucho en los últimos años en el desarrollo de nuevos productos. Ya se ha lanzado una nueva generación de productos para combatir la precipitación de depósitos difíciles, como el carbonato de calcio y el sulfato de bario. Características y ventajas principales Reducción de la necesidad de lavados en el proceso y, por tanto, aumento de la eficacia de la producción Responsabilidad corporativa Grupo Kemira Kemira es una empresa química mundial que presta servicios a clientes de industrias con un uso intensivo de agua. Proporcionamos conocimientos y productos químicos que mejoran la eficiencia del agua, la energía y las materias primas de nuestros clientes. Nos centramos en las industrias de la pulpa y el papel, el petróleo y la minería, y el tratamiento del agua.</w:t>
      </w:r>
    </w:p>
    <w:p>
      <w:r>
        <w:rPr>
          <w:b/>
          <w:color w:val="FF0000"/>
        </w:rPr>
        <w:t xml:space="preserve">id 199</w:t>
      </w:r>
    </w:p>
    <w:p>
      <w:r>
        <w:rPr>
          <w:b w:val="0"/>
        </w:rPr>
        <w:t xml:space="preserve">Thermaltake ha lanzado una versión de su caja Chaser MK-I con refrigeración líquida integrada. En efecto, se trata de una versión de la caja Chaser MK-I, lanzada hace menos de seis meses, con el kit de refrigeración líquida Bigwater 850GT . La Chaser MK-I LCS mide 567,9 x 237 x 581,6 mm y pesa 14,5 kg cuando está totalmente equipada. La ventilación corre a cargo de un ventilador ColorShift de 200 x 200 x 30 mm ( 600~800 RPM,13~15 dBA ) y un ventilador trasero TurboFan de 140 x 140 x 25 mm ( 1000 RPM , 16 dBA ) . Hay seis ranuras internas para discos duros de liberación rápida y una bahía de acoplamiento adicional en la parte superior del chasis. Muy "innovador" . Podrían haber hecho esto tan práctico e inteligente como quisieran, pero decidieron usar un chip de hielo de agua estándar y barato .. 27.9.2011 a las 14.21 , Skiivari 3. @2 Sí, una apuesta bastante barata . El intento de Zalman hace años era bastante mejor, pero tampoco tuvo mucho éxito . 27.9.2011 a las 14.25 , Bit_reaper 4. Más copias feas de HAF X ... . ¡oh, maldición! No hay ningún otro competidor a los elegantes y discretos recintos de Fractal 27.9.2011 a las 15.06 , FinlandiaApollo 5. 4. Creo que fue Tt quien empezó a hacer estas naves espaciales premodernas mucho antes que HAFfs . Y sí-sí no es del gusto de todos . Me pregunto cuando Tt acertó con la potencia y fiabilidad de esos refrigeradores de agua ? Me vienen a la mente las de hace unos años ( sobre todo las partes acrílicas ) de las que nadie parecía tener nada bueno que decir .</w:t>
      </w:r>
    </w:p>
    <w:p>
      <w:r>
        <w:rPr>
          <w:b/>
          <w:color w:val="FF0000"/>
        </w:rPr>
        <w:t xml:space="preserve">id 200</w:t>
      </w:r>
    </w:p>
    <w:p>
      <w:r>
        <w:rPr>
          <w:b w:val="0"/>
        </w:rPr>
        <w:t xml:space="preserve">   Snellman se dirige a las grandes cocinas con la adquisición de Wikholm Snellman adquiere el 77% del capital social de Oy Wikholm Food Trade Ltd. Además de la adquisición, Snellman ha creado una nueva filial, Snellman Trading Oy, para dirigirse al mercado HoReCa. Según Martti Vähäkankas, director general de Snellman, Wikholm Food ha crecido rápidamente en el sector HoReCa no sólo con sus productos, sino también con su experiencia en comercio exterior y distribución. Snellman afirma que continuará su conocida estrategia como proveedor de productos de primera calidad para el sector minorista también en el sector HoReCa. - Wikholm Food es un complemento perfecto para Snellman en términos de un nuevo canal de distribución , comenta el CEO de Snellman Martti Vähäkangas sobre el acuerdo . Fundada en 1993, Oy Wikholm Food Trade Ltd opera en Ulvila y Helsinki, tiene una facturación de unos 8 millones de euros y emplea a 35 personas. Wikholm Food es conocida por su concepto de Panini, sus productos para hornear y sus importaciones de alimentos congelados. Snellman también ha anunciado que concentrará sus actividades de procesamiento de carne en una nueva empresa que se llamará Snellman Lihanjalostus Oy .</w:t>
      </w:r>
    </w:p>
    <w:p>
      <w:r>
        <w:rPr>
          <w:b/>
          <w:color w:val="FF0000"/>
        </w:rPr>
        <w:t xml:space="preserve">id 201</w:t>
      </w:r>
    </w:p>
    <w:p>
      <w:r>
        <w:rPr>
          <w:b w:val="0"/>
        </w:rPr>
        <w:t xml:space="preserve">Itaril ? Itaril ? Según TORn , se ha confirmado que la actriz irlandesa Saoirse Ronan ( The Lovely B-ones ) interpretará a un personaje llamado Itaril en El Hobbit . ¿Pero qué es esta guerrera del bosque? ¿Y por qué demonios se incluye un personaje así en la historia de El Hobbit? ( Por más razones que el hecho de que debe haber al menos un par de mujeres en la película ) . De nuevo según TORn esta doncella elfa se enamora de una joven princesa elfa en la película ( no sólo eso ... ) . Pero me sigo preguntando donde ha sido arrastrada ? ¿Y cómo contribuirá a la historia? EDIT: El nombre me pareció de alguna manera familiar , y lo encontré en Kontuwiki . Pero Itaril es sólo un nombre Quenyan poco conocido para Idril Celebrindal , y por lo tanto no es una opción natural para un elfo del bosque ( ttare ) - sería incluso un sindar ... ¿Y si la aventura de la expedición enana se convierte en una mera subtrama cómica dentro de la grandiosa y sublime historia de la expulsión de la Bruja de Dol Guldur de la Sinkmeht? Para complicar el panorama, hay una disputa entre dos familias de elfos, y ¿qué tan apropiado sería que el amor de los elfos estallara entre los jóvenes hijos de las dos familias en disputa? Gran drama. Y luego está la imagen ocasional de un Bombur gordo resbalando en una cáscara de plátano . Creo que eso sería una tontería, es la aventura de Bilbo con Gandalf y los enanos. Si no recuerdo mal, en El Hobbit no se menciona ninguna guerra entre elfos porque, en primer lugar, son personas amantes de la paz, así que ¿por qué habría elfos luchando entre sí? Los elfos y los humanos lo entenderían ( o los elfos y los orcos ) pero ... Son básicamente perfectos. No me importa un personaje de ficción si sucede que cada pequeño evento del libro se pone en la película y aún así se queda corto. Pero no creo que eso suceda con El Hobbit , porque tiene mucha sustancia. Deberían incluir más sucesos entre el Hobbit y TSH en la película si se les acaban las ideas . Alguna estúpida historia de amor ya me distrae enormemente ... notaré las diferencias entre el libro y la película ( y me molestarán ) mucho más fácilmente con el Hobbit , porque lo he leído muchas veces antes de la película . En TSH me ahorré los peores sobresaltos , porque sólo leí el libro a posteriori . Condenado al fracaso total en un mundo sordo de ignorancia e indiferencia , siguió inexorablemente tallando sus diamantes , sus deslumbrantes diamantes , de cuyas minas tenía un perfecto conocimiento. Respuesta Re : Itaril ? Tik escribió : Saoirse Ronan ( The Lovely B-ones ) interpreta a un personaje llamado Itaril en El Hobbit . ¿Pero qué es esta guerrera del bosque? ¿Y por qué demonios se adjunta algo así a la historia de El Hobbit? ( Por más razones que el hecho de que debe haber al menos un par de mujeres en la película ) ... esta doncella elfa se enamora de una joven princesa elfa en la película ( no sólo eso ) ... Pero todavía me pregunto donde ha sido arrastrada ? ¿Y cómo contribuirá a la historia? Ya me había preguntado por Itaril ( una guerrera de los elfos del bosque :roll ) pero luego llegué a la conclusión de que tal vez sea uno de los ( sin nombre ) elfos del bosque que capturaron a los enanos en el libro , uno de los guardias de las mazmorras del rey elfo o uno de los cinco ejércitos que participan en la batalla de los Cinco Ejércitos . Sin embargo, suena un poco cursi eso de que la joven princesa elfa se enamore de una joven princesa elfa... no necesito ninguna de esas tramas extra ni personajes femeninos o masculinos extra fuera del libro... Por alguna razón que no puedo entender, los guionistas siguen creándolos, a pesar de que hay mucha trama en los acontecimientos del libro...</w:t>
      </w:r>
    </w:p>
    <w:p>
      <w:r>
        <w:rPr>
          <w:b/>
          <w:color w:val="FF0000"/>
        </w:rPr>
        <w:t xml:space="preserve">id 202</w:t>
      </w:r>
    </w:p>
    <w:p>
      <w:r>
        <w:rPr>
          <w:b w:val="0"/>
        </w:rPr>
        <w:t xml:space="preserve">La escuela bíblica Jesús cura y sana es una línea dedicada a los finlandeses . No es necesario saber sueco para venir a la escuela bíblica. La enseñanza de la escuela bíblica se interpreta al finlandés y los finlandeses pueden utilizar material didáctico finlandés (libros escolares, etc.). La formación práctica de la línea de preparación de la escuela bíblica (grados 1 y 2) puede hacerse en finlandés. Los alumnos de la línea de lengua finlandesa tienen sus propios grupos de oración en finlandés ( durante el año de la escuela bíblica los alumnos se dividen en pequeños grupos que se reúnen en sus casas ) . En un grupo de oración es más fácil conocer a los demás y compartir experiencias y testimonios . Es maravilloso poder compartir en Arken durante el año de la Escuela Bíblica en su propio idioma finlandés . La Escuela Bíblica también celebra cada año el Día de la Independencia de Finlandia. Es un momento maravilloso para los finlandeses. No dejes que el idioma sea una barrera, ¡ven y tu vida cambiará!</w:t>
      </w:r>
    </w:p>
    <w:p>
      <w:r>
        <w:rPr>
          <w:b/>
          <w:color w:val="FF0000"/>
        </w:rPr>
        <w:t xml:space="preserve">id 203</w:t>
      </w:r>
    </w:p>
    <w:p>
      <w:r>
        <w:rPr>
          <w:b w:val="0"/>
        </w:rPr>
        <w:t xml:space="preserve">Implementar ese station wagon en el Reino Unido en 2011 Uno de los logros de todos los tiempos , que son bien conocidos y amados por el mundo de la prima británica más grande . Si has crecido en los últimos 20 años, has escuchado eso. A lo largo de la hostia que había muchos clubes y fiestas para las pistas de poliéster de grapas en la década de 1990 , eran éxitos clásicos difíciles de evitar que muchas personas querían evitarlos . Toda la música La música tocó profundamente a millones de personas, provocando una alucinación masiva cada vez que iban, los 60's Beatles comparables. Dejan la industria de la música sólo si quiere restaurar de nuevo la vacuna tardía , realizar álbumes número uno que los han restaurado a la cúspide del Reino Unido pulgada a pulgada . Si no tienes suerte, te pillaron en directo por primera vez, ahora hay una oportunidad para que las capturas emprendan esa gira en 2011, que tendrá lugar en todo el Reino Unido. Con las entradas disponibles actualmente, hay que actuar con rapidez, ya que se agotan rápidamente. Si se trata de una banda popular, siempre es aconsejable reservar con antelación para evitar las prisas. Grandes éxitos de la biblioteca nacional con unos cuantos álbumes de canciones nuevas , con muchas grandes canciones que le encantará escuchar , en vivo . 5 Piece tomar es siempre el sonido y se sienten bien para ir con sus canciones con fácil de recordar los números de baile . Increíble actuación en el escenario Conocido por sus 90's flamboyant stage looks y trajes , ayudaron a crear el concepto de banda de chicos británicos que ha tomado los gustos de Boyzone y Westlife toda la imagen . Incluso hoy en día se puede ver su influencia en una serie de claves de frecuencia pop. Esto es especialmente cierto en cuanto al estilo y la estructura de las canciones. Muchas bandas toman sus estilos de escritura de baladas de Gary Barlow ; el trabajo que ahora ha sido reconocido como uno de los más songwriter que el Reino Unido ha producido en la era moderna como una prolífica banda de éxitos directos tanto como artista en solitario a sí mismo y como un escritor para otros artistas . Independientemente de quién sea usted o de dónde viva en el Reino Unido, es casi seguro que habrá oído hablar de ello. Si los has escuchado, es muy probable que también hayas oído alguna de sus canciones. Si has escuchado alguna de sus canciones, es probable que alguna de sus canciones te encante y por eso quieras experimentar ese amor en directo. Con su próxima gira de 2011, están dispuestos a llevar las cosas a un nuevo nivel y eso como parte de una necesidad extática . Posted by Frédéric Maurice | Read : 0 | Latest Posts ¿Estás planeando invertir y ganar millones de dólares? Para aquellos que buscan negociar varias opciones . Estos incluyen diferencial , acciones , bonos , acciones y materias primas kos . Continuar leyendo Que la mayoría de las personas son característicamente preocupado por los detalles de la fijación de cableado urgente cuando están mirando el precio de compra de un cachorro . Si usted está realmente buscando un cachorro lindo - su familia que va a besar y abrazar . Seguir leyendo Otra guía muy conocida del movimiento de las religiones es El libro de Urantia , que describe el gobierno federal de la galaxia , y describe todo tipo de ángeles auxiliares ... Seguir leyendo El yogur es un tipo de producto lácteo saludable que se ha convertido en una bebida popular en nuestra vida cotidiana. El yogur tiene muchos beneficios como la reposición de calcio y la regulación del sistema digestivo ... Seguir leyendo Los paseos benéficos en bicicleta crean una forma realmente gratificante de ir en pareja , a diario , el fin de semana o incluso más , teniendo en cuenta que aportan tantos beneficios a más y más personas ... Seguir leyendo Mucha gente piensa que la lectura de una reseña de panic away revela una fórmula secreta . Pero no te ayudará a entender cómo funciona el método, ni a trabajar para ti. Se necesita un centro ... Continúa leyendo Todo el mundo debe ser consciente de los muebles que ayudan a hacer del dormitorio el lugar perfecto para relajarse y descansar. Ventilador</w:t>
      </w:r>
    </w:p>
    <w:p>
      <w:r>
        <w:rPr>
          <w:b/>
          <w:color w:val="FF0000"/>
        </w:rPr>
        <w:t xml:space="preserve">id 204</w:t>
      </w:r>
    </w:p>
    <w:p>
      <w:r>
        <w:rPr>
          <w:b w:val="0"/>
        </w:rPr>
        <w:t xml:space="preserve">El registro se mantiene en formato electrónico. El acceso al registro está restringido a las personas empleadas por la Asociación de Apoyo a las Personas con Discapacidades del Desarrollo y a determinadas personas que necesitan la información para sus tareas. Tienen acceso a las identificaciones y contraseñas de los usuarios. Las personas que llevan el registro están obligadas a guardar el secreto profesional. La información contenida en el registro no se divulgará a terceros. Cualquier persona que haya presentado datos en el registro tiene derecho a que se comprueben los datos que le conciernen o a solicitar la supresión de sus datos de cliente , el derecho a solicitar la rectificación de los datos inexactos y el derecho a ejercer sus derechos en virtud de la Ley de Datos Personales . La solicitud debe dirigirse al controlador .</w:t>
      </w:r>
    </w:p>
    <w:p>
      <w:r>
        <w:rPr>
          <w:b/>
          <w:color w:val="FF0000"/>
        </w:rPr>
        <w:t xml:space="preserve">id 205</w:t>
      </w:r>
    </w:p>
    <w:p>
      <w:r>
        <w:rPr>
          <w:b w:val="0"/>
        </w:rPr>
        <w:t xml:space="preserve">Descripción de la calidad de una buena biblioteca regional Una buena biblioteca regional interactúa con las bibliotecas de todo el condado. Es un desarrollador de servicios bibliotecarios y de información en todos los ámbitos de la actividad bibliotecaria, y la perspectiva provincial es una parte natural de su desarrollo. La actividad de las bibliotecas comarcales es una actividad transversal a toda la biblioteca y forma parte de las funciones y responsabilidades de cada miembro del personal . Una buena biblioteca regional planifica sus actividades en cooperación con las bibliotecas de la región. Comunica activamente sus actividades y ofrece diversos foros de debate y cooperación para las bibliotecas de la región. Una buena biblioteca regional tiene una buena relación de trabajo con otras bibliotecas regionales y actores regionales . En sus actividades y planificación, la biblioteca regional tiene en cuenta las condiciones lingüísticas y culturales de su entorno y las diferentes necesidades de las bibliotecas de la región . En colaboración con las bibliotecas de su región, elabora una política común de recogida que define, entre otras cosas, la política de adquisición de los distintos formatos de material, las responsabilidades y prioridades de la recogida, el almacenamiento y las retiradas... Proporciona información sobre las posibilidades de los recursos electrónicos y, en caso necesario, orienta sobre su uso... Una buena biblioteca regional promueve la evaluación regional Desarrolla modelos de evaluación y valoración en cooperación con las bibliotecas de la región . Una buena biblioteca regional promueve el trabajo de estrategia bibliotecaria regional - Conoce las bibliotecas de su propia región y, basándose en las necesidades regionales, elabora un plan de acción anual en el que se establecen las prioridades de las actividades regionales, las áreas de desarrollo y un plan de formación continua - Presta especial atención a la participación de las bibliotecas ajenas a los sistemas conjuntos y de las bibliotecas regionales en las actividades regionales - Justifica sus objetivos regionales ante los responsables de la toma de decisiones de su propia ciudad y municipios. - En todas sus actividades, tiene en cuenta las necesidades de desarrollo de las distintas bibliotecas de la provincia. - Dialoga regularmente con las bibliotecas de su región y las anima a participar en proyectos conjuntos. - Tiene en cuenta en sus actividades las ideas de desarrollo de las bibliotecas de la provincia. - Busca financiación para el desarrollo de las bibliotecas de toda la provincia sobre la base de objetivos acordados. - Desarrolla y difunde modelos de cooperación con el sector educativo. Una buena biblioteca regional supervisa y evalúa sus propias actividades y su eficacia utilizando una amplia gama de indicadores. Además de recopilar estadísticas y realizar un seguimiento financiero, es conveniente averiguar de vez en cuando el grado de satisfacción de las bibliotecas regionales con sus actividades. En una buena biblioteca regional, el seguimiento financiero de las actividades regionales se organiza de forma exhaustiva. El informe anual incluye una revisión del seguimiento financiero, el plan de acción, su aplicación y los siguientes indicadores.</w:t>
      </w:r>
    </w:p>
    <w:p>
      <w:r>
        <w:rPr>
          <w:b/>
          <w:color w:val="FF0000"/>
        </w:rPr>
        <w:t xml:space="preserve">id 206</w:t>
      </w:r>
    </w:p>
    <w:p>
      <w:r>
        <w:rPr>
          <w:b w:val="0"/>
        </w:rPr>
        <w:t xml:space="preserve">Jueves 24 de octubre de 2013 Algo nuevo ha aparecido en el salón . Un poco de brillo y un cálido y suave . El cojín de purpurina de H&amp;M ha encontrado su lugar este año en el sofá . H&amp;M ya había vendido anteriormente cojines rectangulares de diamante , pero ahora habían aparecido los mismos cuadrados en oferta y sólo tuve que traerme a casa dos grises. Sólo uno de ellos ha salido , pero como se acerca la Navidad le añadiré algo de brillo . Mi otra nueva adquisición es una manta trenzada de Ikea . Es preciosa para acurrucarse en los días más fríos o cuando se echa la siesta . Martes 22 de octubre de 2013 Me ha faltado un poco de entusiasmo para escribir en el blog . He estado leyendo otros blogs encantadores pero incluso esos han sido menos comentados de lo habitual . He tenido unas cuantas ideas para posts , solo que no me he puesto las pilas o no he tenido ganas de escribir . Escribo el blog principalmente para mí y no quiero sentirme obligado a escribir . Escribo cuando me apetece . Perdón por esta interrupción. Pero me ha encantado descubrir un par de nuevos lectores, así que ¡bienvenidos a seguir! :) ) Me tocó pasar la semana previa a las vacaciones de otoño y hoy fue la vuelta a la vida cotidiana . El primer día de la semana siempre se siente muy pesado . Habría sido imposible despertarme a las cinco y media y me tomé más café de lo habitual . He vuelto a coger algo bonito de H&amp;M Homes. He comprado un nuevo mantel gris, invernal (¿navideño?) para la mesa de la cocina. La cocina también ha sufrido un poco de "cambio de imagen". He sustituido las cortinas de lino blanco por las cortinas laterales que pedí a Jotex . El tejido es de satén de poliéster tratado contra las arrugas, que brilla maravillosamente y este brillo también contribuye a un ambiente ligeramente más invernal. He atado las cortinas con una cinta de raso y creo que el resultado es bastante bonito ;) ¿Qué os parece? También he terminado mi proyecto de bricolaje. En concreto, una pequeña pizarra que me ha ayudado a recordar las comidas de la semana. Originalmente había pensado en pintarlo con pintura de pizarra , pero encontré un kit de pegatinas de pizarra barato en K-Rauda , que venía con un par de metros de pegatina en sí y un poco de tiza . Los marcos eran originalmente de color beige-oro , que luego pinté con spray blanco . Sobre mí Una estudiante de diseño de interiores de 21 años que sueña con todo lo bello y decora sus pisos de alquiler en tonos blancos y grises, mezclando lo nuevo y lo viejo. :) Puedes enviarme un correo electrónico a : lumihelmi0@gmail.com</w:t>
      </w:r>
    </w:p>
    <w:p>
      <w:r>
        <w:rPr>
          <w:b/>
          <w:color w:val="FF0000"/>
        </w:rPr>
        <w:t xml:space="preserve">id 207</w:t>
      </w:r>
    </w:p>
    <w:p>
      <w:r>
        <w:rPr>
          <w:b w:val="0"/>
        </w:rPr>
        <w:t xml:space="preserve">    Archivo de palabras clave : Hua Hin Dormimos hasta tarde , aunque en horario finlandés nos despertamos temprano . Acabamos de llegar al final del desayuno a las diez . Un pequeño equipo de profesionales con equipo profesional estaba haciendo fotos a la modelo en bikini... Lee el final → El vuelo desde Finlandia salió justo después del cambio de día y con más de una hora de retraso debido a un retraso en el servicio intermedio... Un par de horas después del despegue - después de que la camarera y el resto de la cháchara habían cesado - pudimos intentar dormir . Aparte de un lametazo intermitente, seguía siendo un intento . Con todas las persianas cerradas y las luces atenuadas, sólo las pantallas de televisión parpadeando, conseguimos descansar un poco... leer más →</w:t>
      </w:r>
    </w:p>
    <w:p>
      <w:r>
        <w:rPr>
          <w:b/>
          <w:color w:val="FF0000"/>
        </w:rPr>
        <w:t xml:space="preserve">id 208</w:t>
      </w:r>
    </w:p>
    <w:p>
      <w:r>
        <w:rPr>
          <w:b w:val="0"/>
        </w:rPr>
        <w:t xml:space="preserve">' ' ' ' Formación de vacío ' ' ' ' ( ' ' Voido Minor' ' ) es una formación en forma de nube de materia tilacoide capaz de absorber las partículas de materia y energía que la golpean y utilizarlas para alimentarse. Sin embargo, el vacío del vacío es bastante pequeño , por lo que si absorbe demasiado rápidamente ( o se ve obligado a hacerlo ) , se desvanecerá con un débil pop como el vacío se llena . Los Vacíos de Vacío no son especialmente peligrosos, ya que incluso los proyectiles de materia ordinarios pueden repelerlos si el tamaño del proyectil es lo suficientemente grande... - Un Vacío de Vacío puede convertirse en un [[Demonio de Vacío]] si absorbe otros Vacíos de Vacío y aumenta así su propio vacío lo suficiente... + ' ' ' Vacío de Vacío ' ' ' ( ' ' Voido Minor' ' ) es una criatura del Caos que está, como su nombre indica, vacía . Esto no significa que no exista, sino que absorbe toda la materia que entra en contacto con ella, formando así un vacío absoluto, parecido a una nube. El vacío de un Vacuum Void es, sin embargo, bastante pequeño, por lo que si absorbe demasiado rápidamente ( o es forzado a hacerlo ), se desvanecerá con un silencioso estallido mientras el vacío se llena. Los vacíos no son especialmente peligrosos , ya que incluso los proyectiles de materia ordinaria pueden repelerlos si el proyectil es lo suficientemente grande - == Información sobre el pezón == + Un vacío puede convertirse en un [[demonio de vacío]] si absorbe otros vacíos y materia , aumentando así su propio vacío lo suficiente - *Los vacíos tienen el aspecto de formaciones nubosas negras . + A pesar de su relativa inocuidad, los vacíos son bastante temidos por muchos mortales por dos razones: en primer lugar, no son muchos los mortales que entran en contacto con seres del caos más poderosos que ellos, y en segundo lugar, ser devorado por un vacío no sólo destruye el cuerpo de la criatura, sino también su alma, lo cual es una abominación, especialmente para los seres "menos evolucionados" y los creyentes. - *La violencia no son formaciones negras en forma de nube, sino que flotan [[vacío]] en el aire. *Cualquier cosa atrapada en una bolsa de vacío se convierte en [[caos|energía del caos]] - *Las bolsas de vacío mantienen su vacío con energía del caos - *Las bolsas de vacío pueden crecer expandiendo la burbuja de energía del caos que sostiene su vacío - *Si una bolsa de vacío absorbe tanta energía del caos que amenaza con llenar el vacío de la bolsa de vacío, ( me refiero a la energía del caos, no a las bolsas de vacío. ) el vacío tiene que dividir su energía del caos en partes, es decir, se rompe en varios vacíos más pequeños - *Cada vez que un vacío se come algo, el exceso de energía del caos se almacena en su interior. - *Una vez que se ha almacenado suficiente energía del caos en el interior del vacío, éste se transforma ( energía del caos, no del vacío. ) en un [[demonio del vacío|demonio del vacío] ] , dándole al vacío una apariencia más humanoide, nuevos poderes, mejor paga y volviéndose más inteligente . Una entidad de vacío ( Voido Minor ) es una entidad del Caos , que como su nombre indica , está vacía . Esto no quiere decir que no exista , sino que absorbe toda la materia en contacto con ella , formando así un vacío absoluto , similar a una nube . El vacío de una entidad de vacío es sin embargo bastante pequeño , por lo que si absorbe demasiado rápidamente ( o es forzada a hacerlo ) , se desvanecerá con un pop silencioso mientras el vacío se llena .</w:t>
      </w:r>
    </w:p>
    <w:p>
      <w:r>
        <w:rPr>
          <w:b/>
          <w:color w:val="FF0000"/>
        </w:rPr>
        <w:t xml:space="preserve">id 209</w:t>
      </w:r>
    </w:p>
    <w:p>
      <w:r>
        <w:rPr>
          <w:b w:val="0"/>
        </w:rPr>
        <w:t xml:space="preserve">40 más recientemente añadidos Finländska gestalter I-IV - biografier , biografías y presentaciones de influyentes y notables finlandeses-suecos, como Ernst von Born , Erik Bryggmann , Ernst och Magnus Dahlström , Axel Lille , C.G. Mannerheim , Eric von Rettig , Julius Sundblom , Edward Westermarck , lista completa de personas con ilustraciones Mostrar Almanaque Métrico 1892 incluyendo calendario, fechas de mercado y plaza, y tablas de cambio de medidas nuevas y antiguas y sus cálculos de precios - Imperial University Privilege Mostrar</w:t>
      </w:r>
    </w:p>
    <w:p>
      <w:r>
        <w:rPr>
          <w:b/>
          <w:color w:val="FF0000"/>
        </w:rPr>
        <w:t xml:space="preserve">id 210</w:t>
      </w:r>
    </w:p>
    <w:p>
      <w:r>
        <w:rPr>
          <w:b w:val="0"/>
        </w:rPr>
        <w:t xml:space="preserve">Skanska mejoró significativamente sus resultados en Finlandia y Estonia en 2012 Los resultados del Grupo Skanska Oy mejoraron significativamente hasta alcanzar un beneficio de 25,7 millones de euros . La facturación del Grupo disminuyó un 3% con respecto al año anterior . El mayor pedido individual recibido por el Grupo Skanska Oy en 2012 fue el centro comercial Puuvilla en Pori, donde el valor del contrato de Skanska es de aproximadamente 110 millones de euros . Las ventas residenciales y las nuevas construcciones disminuyeron ligeramente . La cartera de pedidos a finales de año era un 18% inferior a la del año anterior . Millones de euros 2012 2011 Facturación 977,4 1006,2 Beneficio/pérdida de explotación 25,7 -20,5% de la facturación 2,6 -2,0 Cartera de pedidos no reconocida 605,2 741,7 Pedidos recibidos 754,3 933,3 El consejero delegado de Skanska Oy, Kenneth Nilsson, ha comentado los resultados de Skanska Oy: " Hemos conseguido mejorar nuestros resultados significativamente en comparación con el año pasado . El número de proyectos deficitarios ha disminuido considerablemente y todas nuestras unidades son actualmente rentables. Sin embargo, el número de pedidos recibidos disminuyó y la cartera de pedidos se redujo , aunque hemos recibido algunos grandes pedidos individuales a finales de 2012, como el proyecto del centro comercial Puuvilla en Pori . "Las perspectivas económicas del sector de la construcción siguen siendo bastante débiles y parece que persiste la incertidumbre, lo que significa que tenemos que seguir de cerca la situación del mercado y reaccionar rápidamente si es necesario. Dada la escasa cartera de pedidos y las perspectivas del mercado, se espera que la facturación del próximo año disminuya en comparación con la de 2012. "En 2013 seguiremos centrándonos en dos cosas por encima de las demás: la rentabilidad y la seguridad en el trabajo. En ambas áreas, ya hicimos un progreso significativo en 2012." "Hemos seguido invirtiendo en seguridad laboral y nuestra tasa de accidentes ha descendido. Es estupendo ver que en 2012 ganamos el concurso nacional "La seguridad empieza conmigo", entre otras cosas. Nuestra tasa de accidentes ha seguido descendiendo de forma constante: en 2012, la tasa de accidentes (accidentes por millón de horas trabajadas) fue de 6,4 , frente a los 11,9 del año anterior. En comparación con el nivel general de Finlandia, nuestro historial de seguridad es bueno". Resultados financieros de Skanska Oy en 2012 El resultado operativo declarado del Grupo fue de 25,7 millones de euros ( -20,5 ), o el 2,6% de la facturación ( -2,0 ) . El resultado operativo de los servicios de construcción fue de 15,0 millones de euros ( -38,6 ), o el 1,7% de la facturación ( -4,3 ) . El beneficio de explotación de la promoción de proyectos de viviendas fue de 12,6 millones de euros ( 18,6 ), es decir, el 4,8 % de la facturación ( 6,3 ) . La facturación del grupo en 2012 disminuyó un 3 %, hasta los 977,4 millones de euros ( 1006,2 ) . Tanto la facturación de la promoción de proyectos de viviendas como la de los servicios de construcción descendieron . En los servicios de construcción, el volumen de negocios disminuyó en la construcción de edificios, pero aumentó en la construcción de infraestructuras en comparación con el año pasado. La razón principal fue la adquisición de Soraset Yhtiöt por parte de Skanska Infra Oy en octubre de 2011 . El número total de empleados en Finlandia y Estonia a finales de 2012 era de 2 464 ( 3 364 ) . La disminución del número de empleados se debió a las medidas de ajuste adoptadas en el verano y el otoño de 2012 para adaptar el número de empleados a la disminución prevista del volumen de negocios y a la situación del mercado . Servicios de Construcción millones de euros 2012 2011 Ventas netas 892,9 904,4 Beneficio de explotación 15,0 -38,6% de las ventas netas 1,7% -4,3% Entre los principales proyectos de Servicios de Construcción en 2012 destacan el Centro Prisma en Loimaa , la ampliación del Hartwall Arena en Helsinki , el centro escolar Palokka en Jyväskylä , la ampliación del Parque Científico en Joensuu , dos emplazamientos de oficinas para Technopolis en Tampere y el contrato RU2 para la planta de conversión de residuos en energía de Vantaan Energia . En 2012, se completaron seis proyectos de viviendas de servicio en diferentes partes de Finlandia y varios proyectos de viviendas para la Oficina de Vivienda de la Ciudad de Helsinki ATT y SATO . A principios de 2013, por ejemplo, se completó el centro comercial Muurame en la región de Jyväskylä. Actualmente se está construyendo, por ejemplo, la tercera fase del centro comercial Kannelmäen de Helsinki, Alat</w:t>
      </w:r>
    </w:p>
    <w:p>
      <w:r>
        <w:rPr>
          <w:b/>
          <w:color w:val="FF0000"/>
        </w:rPr>
        <w:t xml:space="preserve">id 211</w:t>
      </w:r>
    </w:p>
    <w:p>
      <w:r>
        <w:rPr>
          <w:b w:val="0"/>
        </w:rPr>
        <w:t xml:space="preserve">      Lista de precios a partir del 3.10.2011 Derechos reservados Nota: Sólo digitalizamos grabaciones autograbadas. Por razones de derechos de autor no digitalizamos grabaciones con grabaciones de TV , música o grabaciones de emisiones de radio . Requerimos que el suscriptor tenga los derechos necesarios sobre las grabaciones a digitalizar , ver condiciones de entrega . Lista de precios Películas de cuerda Gastos de envío dependiendo del tamaño del lote y de la tienda 24 eur . Conservamos el material digitalizado durante unas 4 semanas, durante las cuales todavía es posible pedir copias adicionales de los DVD. Incluso después de este periodo, haremos copias adicionales cuando nos envíe el DVD. *1 El cargo mínimo ( 60 ) para el trabajo de la película incluye la digitalización y un DVD . ( Si el precio calculado del trabajo es inferior a 60 euros , el cargo mínimo es de 60 + los gastos de envío de la tienda ) *2 El paquete de corrección de color incluye una revisión de las películas y la corrección de color y contraste si es necesario . En algunos casos la mejora de la imagen es significativa , a veces los colores no son naturales . *3. Si quieres editar tus propias películas, también podemos proporcionarte archivos DV-avis. Un disco DVD puede contener unos 20 minutos de archivos DV-avis. 4. Una cinta puede contener 60 minutos. *5 Un disco duro (por ejemplo, 500Gb) puede contener unas 37 horas de archivos DV-avi . Por favor, indique al hacer el pedido si es usuario de MAC . *6 Edición especial : Puede, por ejemplo, hacer diferentes versiones de sus kaitafilms según sus necesidades ( deben incluirse las instrucciones detalladas o el cliente participa en el trabajo de edición in situ en Hämeenlinna ) . Vídeos Gastos de envío dependiendo del tamaño del lote y de la tienda 20-24 eur . El precio incluye un disco DVD y un estuche, en ambos se imprime el título de la cinta de vídeo. Si un mismo cliente tiene varias cintas de vídeo, normalmente ponemos de 2 a 10 discos DVD en el mismo estuche. Normalmente hacemos un disco DVD / cinta de vídeo. * Reparación de cintas de vídeo: empalmes de cinta, grietas en el estuche, atascos, etc. Sólo hacemos reparaciones si en el mismo contexto de la cinta de vídeo se ha pedido la digitalización. Nota de deslizamiento. Los precios indicados en la siguiente tabla son válidos para diapositivas enmarcadas ( 5x5 cm ) , que ya están en un casete recto apto para su visualización ( Gepe Universal ( el casete básico más común ) , Gepe CS ) . Si las diapositivas no están en uno de estos casetes ( sino por ejemplo en un . Las diapositivas se entregan en condiciones normales de visualización ( diapositiva al revés en la caja ) , escaneamos las imágenes con un dispositivo que convierte las imágenes al derecho . Utilizamos un sistema de limpieza basado en la tecnología ICE . los restos en las diapositivas son identificados y excluidos del resultado del escaneo . es común que no todas las imágenes estén enmarcadas al derecho , por esta razón no nos responsabilizamos de que las imágenes en el resultado del escaneo estén al derecho ( puede haber imágenes en espejo ) . los gastos de envío dependen del tamaño del lote y de la tienda 24 eur . Sólo marcos de 5 cm x 5 cm . El trabajo se guardará en un CD/DVD. El título se imprimirá en la tapa de la caja y en la superficie del disco. Si las diapositivas deben escanearse a una resolución diferente, el precio del trabajo se ajustará a la resolución de escaneado inmediatamente superior. * Montaje : Si las diapositivas no están preparadas en las revistas adecuadas para su visionado directo ( Gepe Universal ( la revista básica más común ) , Gepe CS ) , se cobrará un suplemento por el montaje y la retirada . Es habitual que no todas las imágenes estén encuadradas en el sentido correcto , por este motivo no nos hacemos responsables de que las imágenes en el resultado del escaneo estén en el sentido correcto ( puede haber imágenes en espejo ) . ** Para su visionado en un televisor convencional con reproductor de DVD , merece la pena</w:t>
      </w:r>
    </w:p>
    <w:p>
      <w:r>
        <w:rPr>
          <w:b/>
          <w:color w:val="FF0000"/>
        </w:rPr>
        <w:t xml:space="preserve">id 212</w:t>
      </w:r>
    </w:p>
    <w:p>
      <w:r>
        <w:rPr>
          <w:b w:val="0"/>
        </w:rPr>
        <w:t xml:space="preserve">Este blog diario Los 3 peores argumentos a favor del sueco obligatorio Una iniciativa ciudadana para suprimir el sueco obligatorio ha reunido las firmas necesarias y ahora se dirige a los responsables de la toma de decisiones para que tomen una decisión. Como de costumbre, los defensores de la enseñanza obligatoria del sueco se han despertado, pero sus discursos han sido, digamos, estrafalarios. A continuación, me gustaría presentar tres de los argumentos recientes más extraños a favor de la enseñanza obligatoria del sueco, presentados con cara de circunstancias. Número uno " No se trata sólo de una asignatura escolar, sino de la base del bilingüismo del país. La población suecohablante de Finlandia depende totalmente del estatus del sueco como lengua obligatoria en las escuelas". La opinión de Nylander es francamente hilarante: si no enseñamos sueco a todo el mundo, la población de habla sueca de Finlandia desaparecerá de un modo u otro. Es difícil saber si Nylander quiere decir que se marcharán de Finlandia, o que, por ejemplo, se morirán de hambre, dejarán de hablar sueco o explotarán espontáneamente en pedazos. En cualquier caso, según Nylander, los suecohablantes dependen de que los no suecohablantes estudien su lengua al menos durante esos pocos años. Por supuesto, un grupo lingüístico no puede sobrevivir si no se obliga a toda la población a estudiar la lengua de ese grupo. Esto es obvio cuando vemos cómo la población rusófona de Finlandia ha desaparecido y ha sido destruida ... Bueno, no lo ha hecho, pero, por supuesto, los suecos son tan sensibles que una simple reducción de la enseñanza del idioma en la población nativa haría que los suecos finlandeses se atragantasen con sus panecillos matutinos. Otra posibilidad es que esta enseñanza tenga por objeto proteger a nuestra población de habla sueca de la ira de los finlandeses. Piensa ahora que si un niño no hubiera recibido instrucción en sueco en la escuela primaria , cuando escuchara el sueco se volvería loco , nuestros pequeños fennómanos no serían capaces de procesar cómo alguien en Finlandia habla sueco si no se le enseñara primero en la escuela . El estatus especial de la población de habla sueca depende en cierto modo del estatus de su lengua , pero no como le gustaría decir a Mikaela. El estatus especial de la población de habla sueca depende del estatus especial de la lengua sueca , por ejemplo el acceso más fácil a los puestos de la administración pública o a la educación superior depende únicamente de los privilegios de la lengua sueca . "La ferviente esperanza de que la voluntariedad del sueco mejoraría el conocimiento de otras lenguas no es cierta . "Un momento, si aumentamos la enseñanza de otras lenguas recortando el uso obligatorio del sueco, ¿no mejorará el conocimiento de otras lenguas? Carl Haglund sostiene que el aumento de la enseñanza de idiomas no incrementa el aprendizaje de los mismos. Según Haglund, el aprendizaje del sueco es, de alguna manera, tan especial que el tiempo que se dedica al aprendizaje del sueco produce habilidades en este idioma, pero el tiempo que se dedica al aprendizaje de otros idiomas no produce habilidades en otros idiomas. O tal vez el aprendizaje del sueco tampoco produce habilidades, pero se hace de todos modos? Lógica asombrosa . Número tres Anna-Maja Henriksson tiene una pequeña joya más: la competitividad de Finlandia caerá si se suprime la educación sueca obligatoria . "Finlandia tiene dificultades económicas y necesita personas con conocimientos de idiomas . Necesitamos más enseñanza de idiomas en las escuelas, no menos". La competitividad se ha convertido en una especie de carta de Hitler: cuanto más tiempo se discute cualquier tema, finalmente alguien sacará esta vaca sagrada y dirá cómo el tema X destruirá la competitividad de Finlandia . Mi propia intuición es que la carta de la competitividad se juega un poco antes que la carta de Hitler , por lo que el próximo giro en el debate sobre la obligatoriedad del sueco es probablemente algo relacionado con el nazismo . En este caso, Henriksson está utilizando una táctica de doble pensamiento para argumentar contra sí mismo . Según él, una sociedad competitiva necesita más personas con conocimientos de idiomas, no menos, y estoy de acuerdo. Sin embargo, tenemos mucha gente con conocimientos de sueco y la falta de conocimientos de sueco no es, desde luego, un factor que limite nuestra competitividad. Más bien, la competitividad está limitada por una competencia lingüística innecesariamente unilateral, que se ve fuertemente fomentada por el sueco obligatorio . La liberalización del aprendizaje de idiomas permitiría el estudio de diferentes lenguas y aumentaría potencialmente una gama más amplia de conocimientos lingüísticos.</w:t>
      </w:r>
    </w:p>
    <w:p>
      <w:r>
        <w:rPr>
          <w:b/>
          <w:color w:val="FF0000"/>
        </w:rPr>
        <w:t xml:space="preserve">id 213</w:t>
      </w:r>
    </w:p>
    <w:p>
      <w:r>
        <w:rPr>
          <w:b w:val="0"/>
        </w:rPr>
        <w:t xml:space="preserve">Bienal de Fotografía de Helsinki 27.3.-14.5.2014 Información La Bienal de Fotografía de Helsinki es una serie de eventos organizados por la Unión de Artistas Fotográficos en la primavera de los años pares para mostrar la fotografía finlandesa e internacional. El tema de la Bienal de 2014 es la relación causa-efecto en relación con los problemas ecológicos. HPB14 estará comisariado por Basak Senova, comisario y diseñador de Estambul. En HPB14 Senova explorará el concepto de falacia ecológica tomado de la estadística. Bajo este concepto, Senova utiliza el arte para abrir las falacias del conocimiento medioambiental. En todo el proceso, los archivos son una herramienta clave en la obra. HPB14 fomentará la relación entre los archivos fotográficos y el conocimiento medioambiental. Basak Senova también ha invitado a Branko Franceschi (Zagreb) a comisariar una sección de la Bienal con ella. Además de Senova, HPB14 ha invitado a la Asociación Mustarinda a desarrollar el tema del evento. La Asociación Mustarinda pondrá en marcha cuatro procesos de investigación artística para evaluar la evolución de nuestra imagen y relación con la naturaleza, en particular desde la perspectiva de los archivos, la arquitectura, los bosques y la energía, cuyos resultados se presentarán en el marco de HPB14. Los procesos incluirán talleres que se celebrarán en la Casa Mustarinda de Hyrynsalmi , en el corazón del bosque de hoja perenne de Paljakan. Los talleres combinarán el trabajo teórico con la experiencia encarnada y están producidos por la Unión de Artistas Fotográficos y la Galería Fotográfica Hippolyte en cooperación con el Museo Finlandés de Fotografía . HPB14 agradece el apoyo de: Alfred Kordelin Foundation , British Council , Ministerio de Educación y Cultura , Embajada de Suecia , SAHA , Estambul , Finnish Cultural Foundation , Svenska kulturfonden , Embajada de Dinamarca y Frame Visual Arts Centre .</w:t>
      </w:r>
    </w:p>
    <w:p>
      <w:r>
        <w:rPr>
          <w:b/>
          <w:color w:val="FF0000"/>
        </w:rPr>
        <w:t xml:space="preserve">id 214</w:t>
      </w:r>
    </w:p>
    <w:p>
      <w:r>
        <w:rPr>
          <w:b w:val="0"/>
        </w:rPr>
        <w:t xml:space="preserve">Grandes premios en efectivo en juego con la video tragamonedas Dice Express de LeoVegas 15 DE ENERO DE 2014 Dice Express es el último lanzamiento de video tragamonedas de Viadem , que se ha añadido al casino LeoVegas a principios de semana. Los jugadores pueden cargar sus ganancias en vagones de carga tirados por una locomotora de vapor o a bordo de biplanos en las dos secciones de bonificación del juego. El juego cuenta con 21 líneas y 2 funciones de bonificación que ofrecen a los jugadores grandes premios en metálico y tiradas gratis. El juego también tiene uno de los mejores efectos de sonido que hemos escuchado en mucho tiempo. Bonificación Dice Express: si reúne 5 símbolos Dice Express en una línea de pago activa, entrará en el juego de bonificación. En esta parte del juego, el jugador tiene que tirar los dados para conseguir un premio de entre 20 opciones diferentes. La parte de la bonificación tiene un total de 7 intentos para tirar los dados y conseguir premios en metálico. Dice Express es un juego de video tragamonedas desarrollado por una empresa llamada Viadem. El nombre puede ser desconocido para muchos, pero para ser sinceros, la compañía hace tragaperras de vídeo de al menos la misma calidad que Leander o NextGen . Pruebe la tragaperras de vídeo Dice Express en el casino LeoVegas y podrá acceder a otros nuevos juegos del mismo desarrollador de juegos como Magic Pot , Maya Pyramid y House of Scare . 13 DICIEMBRE 2014 Gracias a los recientes avances tecnológicos, jugar al video póker en línea ya es posible . El póker de consola es un juego de mesa que suele jugarse en un dispositivo electrónico de entretenimiento especial o en un ordenador , y que recibe el acertado nombre de 'consola de juegos' . Las consolas de juegos más populares incluyen [ ... ] 13 DICIEMBRE 2014 Generosas cuotas deportivas , apuestas en vivo , un casino con más de 460 juegos y crupieres en vivo y mucho más esperan sus apuestas ... ¡SuperLenny lo tiene todo ! Si lo que buscas es una experiencia de juego integral , entonces te recomendamos que abras una cuenta en SuperLenny [ ... ] 12 DICIEMBRE 2014 Casino Room es uno de los mejores casinos de los últimos tiempos La amplitud de la oferta de juegos está garantizada ya que cuentan con una gran cantidad de juegos de los principales desarrolladores de juegos del mundo , además el casino tiene un enfoque muy innovador del juego , que [ ... ].... ] ACERCA DE NOSOTROS Casinolegazin .com es tu guía de casinos. Navegamos por la red, hablamos con los profesionales y mantenemos nuestros oídos abiertos para traerte las últimas noticias de casinos de todo el mundo. Nuestro equipo de ávidos entusiastas del juego, revisores y detectives en línea de primera línea en Casinolehti .com recorre diariamente numerosos sitios web diferentes para mantenerle al día de las últimas noticias de los casinos de todo el mundo. Por supuesto, siempre se puede mejorar, pero nos esforzamos por ser la mejor guía de casinos en línea disponible en cualquier lugar. Casinolehti .com existe desde hace tiempo y estamos en constante evolución para asegurarnos de que tengas información de primera clase para leer. POR QUÉ Todo en la red cambia constantemente. Lo que hoy parece algo, mañana puede ser completamente diferente. Los casinos y juegos en línea no son una excepción. Un buen sitio de noticias de casinos se mantendrá al día con el ritmo de los cambios y puede garantizar que siempre reciba las noticias de casinos frescas de la fuente cuando las necesite. Leer las noticias de los casinos es también ir a lo seguro. Hay miles de casinos en línea y decenas de miles de sitios de juego diferentes. ¿Cómo saber cuáles son seguros y cuáles no? Una guía de casinos puede ayudarle con esto y, por supuesto, las mejores guías de casinos le mantendrán al día con los cambios en las clasificaciones y normas de seguridad. QUÉ Los juegos de azar en línea y otros juegos en línea se han convertido en parte del entretenimiento diario para muchas personas. Casinoleag.com está conectado a la industria del juego y reúne información sobre los operadores , los casinos , el software , los juegos y otros temas nuevos y próximos relacionados con las noticias del casino . Los autores de nuestra guía de casinos están atentos a las novedades de la industria del juego y del software. Visitamos</w:t>
      </w:r>
    </w:p>
    <w:p>
      <w:r>
        <w:rPr>
          <w:b/>
          <w:color w:val="FF0000"/>
        </w:rPr>
        <w:t xml:space="preserve">id 215</w:t>
      </w:r>
    </w:p>
    <w:p>
      <w:r>
        <w:rPr>
          <w:b w:val="0"/>
        </w:rPr>
        <w:t xml:space="preserve">Mamá no aguanta más Algunos días siento que los niños estarían mucho mejor en la guardería . GEMELOS EN PAÑALES. Este es un blog sobre gemelos que siempre debían llevar pañales desechables . Foto: Mikael Ahlfors Aunque hubiera treinta niños pequeños en el mismo grupo, había muy pocos cuidadores y ellos también eran incompetentes. Nadie es tan incompetente como la madre, esa soy yo. Me pongo nervioso cuando dos niños de un año se cuelgan llorando en mi regazo mientras pongo la comida en la mesa y un niño de cuatro años se queja de que no tiene nada que hacer. Estoy cansada de fregar la mesa y el suelo a todas horas, aunque después de cada comida la cocina parezca que los cacharros han saltado por los aires. Los niños se quitan los juguetes de las manos, se arrancan el pelo, se hacen caca en la alfombra del pasillo y se niegan a hacer sus necesidades. Cuando llega a casa, hay un montón de juguetes, tres niños desordenados y una esposa nerviosa que no se ha duchado en media semana. Cómo envidiaba a todos los trabajadores, especialmente a los hombres: las pausas para el café, los compañeros de trabajo, las cenas obligatorias y la sensación de haber conseguido algo. Y lo mejor de todo es que cada día, durante todo el trayecto, puedes estar a solas con tus propios pensamientos en el tren o en la parte trasera de la bicicleta. ¿Puede imaginarse una felicidad mayor? Sólo se puede sacar una conclusión: es hora de volver al trabajo, pero las emociones van de un lado a otro. Si yo también voy a trabajar, ¿cómo vamos a gestionar el trabajo y las tareas domésticas? ¿Sólo comeremos galletas? ¿Podré interesarme por mis hijos al final de la jornada laboral? ¿Me sentiré culpable en el trabajo y en casa si no hago lo suficiente en ambos? Compaginar el trabajo y la familia era posible con un solo hijo, pero ¿qué ocurre cuando se tienen tres? Además, cuando hueles el pelo de los capullos dormidos por la noche, tienes la sensación de que no puedes estar alejado de ellos durante ocho horas seguidas. Los mocosos más dulces del mundo. El comentario anterior ha dado en el clavo . ¿Y si el otro progenitor estuviera en casa con los niños de vez en cuando? ¿O tal vez ambos progenitores o uno de ellos podría trabajar una jornada reducida (permiso parental parcial)? No es necesario verlo como estar en casa a tiempo completo o trabajar a tiempo parcial? ( Al menos espero que sea posible tanto trabajar como pasar suficiente tiempo con la familia . ) ¿Incluso llevar a un cuidador a casa un par de veces a la semana durante unas horas? Puedes ir a la peluquería, a las tiendas o incluso a nadar mientras la cuidadora juega y da de comer a los niños, o bien llevar a los niños a pasear con la cuidadora y descansar en casa. Las guarderías de Mannerheim cobran 8,20e/hora, no sería muy caro. Y tal vez también podría beneficiarse de una limpiadora que le visitara, digamos, un par de veces al mes... Por supuesto, en unas horas tu piso ya parecerá que ha pasado una semana desde la última vez que lo limpiaste, pero de todos modos puede valer la pena considerarlo. Los servicios de cuidado de niños y de limpieza también pueden optar a las ayudas domésticas . Un niño de cuatro años ya es tan grande que probablemente necesita la compañía de sus compañeros y la estimulación fuera de casa , por lo que probablemente se beneficiaría de ir a un club un par de veces a la semana . Recuerda que debes mantenerte al día con tus gastos y aficiones: escuela de trabajo, universidad abierta, clases de baile, etc... Si realmente sientes que nada más va a ayudar que volver a trabajar, intenta conseguir un trabajo a tiempo parcial para los dos, gente encantadora . Una jornada de ocho horas en la guardería es dura, sobre todo para los niños de un año, lo he visto en la práctica . O puedes intentar conseguir un buen cuidador en casa si puedes encontrarlo. Pero aunque suene a tópico, los niños son realmente jóvenes sólo durante un tiempo muy corto y luego se acaba, para siempre.</w:t>
      </w:r>
    </w:p>
    <w:p>
      <w:r>
        <w:rPr>
          <w:b/>
          <w:color w:val="FF0000"/>
        </w:rPr>
        <w:t xml:space="preserve">id 216</w:t>
      </w:r>
    </w:p>
    <w:p>
      <w:r>
        <w:rPr>
          <w:b w:val="0"/>
        </w:rPr>
        <w:t xml:space="preserve">Archivo de palabras clave : selección de destinos Las aerolíneas de bajo coste se han convertido en una parte importante del transporte aéreo internacional en el siglo XXI y se espera que su papel sea aún mayor en el futuro. En Finlandia, sin embargo, el transporte aéreo de bajo coste no ha alcanzado el mismo estatus que en otros lugares de Europa. El objetivo de este estudio es investigar el potencial del transporte aéreo de bajo coste en Finlandia y cuál es este potencial... Leer el final → Heikki Liimatainen, investigador de la Universidad Tecnológica de Tampere, ha sido nombrado miembro del Panel Climático de Finlandia para 2014-2015... Liimatainen reforzará los conocimientos del grupo en materia de transporte y sistemas de transporte... Leer más → Las ciudades irán más en bicicleta si tienen buenos carriles bici, una red de transporte respetuosa con el medio ambiente y, sobre todo, responsables de la toma de decisiones favorables al uso de la bicicleta, argumenta Kalle Vaismaa, Máster en Ingeniería, Máster en Teología... ... leer el final → En la primavera de 2012, el Ministerio de Medio Ambiente , el Ministerio de Asuntos Económicos y Empleo y el Ministerio de Transportes y Comunicaciones empezaron a preparar un proyecto de plan de desarrollo del sistema de estructura y transporte regional finlandés ( ALLI ). El futuro ... leer el final →</w:t>
      </w:r>
    </w:p>
    <w:p>
      <w:r>
        <w:rPr>
          <w:b/>
          <w:color w:val="FF0000"/>
        </w:rPr>
        <w:t xml:space="preserve">id 217</w:t>
      </w:r>
    </w:p>
    <w:p>
      <w:r>
        <w:rPr>
          <w:b w:val="0"/>
        </w:rPr>
        <w:t xml:space="preserve">Enviar noticias a un amigo Noticias Kouvolan Sanomat : ¿Dónde está Terno Lindeman? Terno Lindeman, de Kouvola, desapareció el 15 de mayo y no se le ha visto desde entonces.El desaparecido tiene 15 años, mide 175 cm y es delgado.Se puede informar al departamento de policía del sureste de Finlandia en el tel. 0504479574 .</w:t>
      </w:r>
    </w:p>
    <w:p>
      <w:r>
        <w:rPr>
          <w:b/>
          <w:color w:val="FF0000"/>
        </w:rPr>
        <w:t xml:space="preserve">id 218</w:t>
      </w:r>
    </w:p>
    <w:p>
      <w:r>
        <w:rPr>
          <w:b w:val="0"/>
        </w:rPr>
        <w:t xml:space="preserve">Archivos del autor ¿Por qué se gasta mucho dinero hoy en día para ir a un salón de masajes o a un spa? ¿Por qué hacemos las maletas los fines de semana y vamos a algún lugar tranquilo y alejado de todo lo que vivimos en la metrópolis? El mundo ha tenido un gran cambio de baterías de tiempo extra con mucha tecnología con tanto ... Leer más Alimentos que queman grasa Magia cómo perder peso , lo más rápido posible y de la manera más saludable para su organismo . Nuevos métodos según la más famosa nutricionista Joanne Larsen . Ella escribió un maravilloso eBook y aquí hay algunas citas . ¿Estás cansado de todos los montajes para perder peso, ... Leer más Cuando se trata de adolescentes y coches, la diversión que puedes encontrar en los accesorios es casi ilimitada. Hay muchos artículos estupendos que se pueden regalar. Con un nuevo controlador como hay mucho que ajustar. Acompáñales con algunos accesorios interesantes para el primer coche. A los adolescentes les encanta hacer cosas personalizadas y originales. La compra de una vivienda nueva puede imponer numerosas incertidumbres a los compradores, especialmente a los que lo hacen por primera vez. El exceso de disponibilidad de viviendas significa que la nueva construcción se ha vuelto más competitiva, ofreciendo varios incentivos para comprar con los contratistas. Sin embargo, estos incentivos, ofertas y promociones suelen aumentar la confusión de los compradores, creando a veces nuevas preguntas en lugar de respuestas. A continuación, FAPTurbo es un robot de comercio de divisas automatizado. FAPTurbo viene con una serie de videos que lo guían a través de la instalación, configuración y activación. Los vídeos también ofrecen consejos sobre la elección de un corredor y la configuración de una plataforma de negociación. Haga clic aquí para descargar el robot FAP Turbo Forex ahora! ... leer más Hoy en día, el viento es el río de vino fresco en el norte y el sur y los jugadores de Guangzhou durante la primavera o incluso el vino fresco con amigos y familiares para dar unos a otros un fenómeno . Debido a esto , algunos expertos en seguridad alimentaria en el país , el vino fresco se debe dar un umbral establecido por el que ruego diferir . En primer lugar , el vino cocido como no entran en el mercado , .. Leer más A lo largo del proceso de solicitud de empleo , el solicitante de empleo debe enfrentar con éxito varios pasos y los pasos cuidadosos deben ser tomadas con el fin de tener éxito en este proceso . Vamos a llamar a las tareas y cuestiones evitables para los solicitantes de empleo para que estos tengan en cuenta el proceso de solicitud de empleo algunas reglas . Microsoft examina algunas reglas y recomendaciones importantes en esta sección . Entrevista ... Leer más La palabra "lana" significa cosas diferentes en distintas partes del mundo . Ha evolucionado desde su significado original romano de una casa de campo de clase alta , a los tiempos modernos un tipo particular de vivienda suburbana independiente , y sobre todo un destino de vacaciones en una sociedad más afluente. -Para aclarar las ambigüedades , vamos a esbozar la definición de villa como se utiliza en Jamaica , por lo que al reservar unas vacaciones , Jamaica Villas .Estos gadgets tecnológicos han cambiado la forma en que los demás pueden comunicar el modo y la manera en que viven sus vidas con todas las aplicaciones que poseen en su haber. En los últimos meses, todos los fabricantes de automóviles han creado aplicaciones con controladores para leer sus velocidades, aceleración, dar ... Leer más Una de las preguntas más frecuentes hoy en día por parte de los responsables de la gestión de la estrategia de marketing online de un negocio es : ¿Cómo puedo conseguir mi propia página web promocionada y gratuita? Programa de consultores de optimización de motores de búsqueda para entender su sitio web promociones necesidad , ya que se traducirá automáticamente en la conducción de tráfico a su sitio web , el aumento de la importancia de su sitio web de visualización permitido por los motores de búsqueda y .. leer más</w:t>
      </w:r>
    </w:p>
    <w:p>
      <w:r>
        <w:rPr>
          <w:b/>
          <w:color w:val="FF0000"/>
        </w:rPr>
        <w:t xml:space="preserve">id 219</w:t>
      </w:r>
    </w:p>
    <w:p>
      <w:r>
        <w:rPr>
          <w:b w:val="0"/>
        </w:rPr>
        <w:t xml:space="preserve">Responder al post Título Mensaje Si partimos del ciclo del capital R-T-R* , donde R=dinero , T=mercancías , y que *=su misteriosa plusvalía :- ) \NNo se trata de "dinero fiduciario" sino de dinero real , un medio de cambio anclado en el mundo real . \NLa riqueza es abstractamente trabajo humano cristalizado en mercancías , medido en tiempo de trabajo socialmente necesario . El valor de cambio es la manifestación necesaria del valor. El valor de cambio es, por tanto, la forma determinada en que existe el valor: la forma en que el valor se manifiesta en el intercambio de mercancías. Así, Marx no se contradice cuando el valor es a veces dinero y a veces trabajo ligado a las mercancías . Según él, ambos tienen una relación intrínseca. Para Marx, el dinero o "valor externo" es la forma en que se expresa el "valor interno" de una mercancía o del trabajo abstracto en una economía productora de mercancías . Al igual que la economía clásica, Marx se interesa principalmente por la determinación del valor de las mercancías que se reproducen (más o menos libremente) . El precio de los bienes únicos ( la guitarra de Jimi Hendrix , un trozo de tierra en un punto determinado del Parque Minero , etc. ) se determina por diferentes mecanismos y es de importancia secundaria para la reproducción económica del modo de producción . Al igual que la economía política clásica , Marx es plenamente consciente del mecanismo de la oferta y la demanda. Por ejemplo, la ley del valor de Marx ( es decir, el valor de un bien está determinado por el tiempo de trabajo socialmente necesario para producirlo ) no puede funcionar sin la influencia mediadora de la oferta y la demanda ( es decir, los compradores y los vendedores ). Las explicaciones basadas en la oferta y la demanda no son inherentemente defectuosas desde el punto de vista de Marx , pero su problema es su superficialidad . La ley del valor de Marx explica por qué los productores de bienes ofrecen sus productos a un determinado precio . La necesidad social determina cuántos productores hay en cada área de producción. El valor de un bien es algo socialmente objetivo . Aunque Pekka esté dispuesto a pagar 100 euros por una tableta de chocolate ("valor subjetivo individual"), no tiene por qué pagar porque una tableta de chocolate puede comprarse en una tienda por 50 céntimos ("valor objetivo social"). O, por supuesto, Pekka puede pagar 100 euros individualmente, pero por qué iba a hacerlo si no tiene por qué hacerlo. Los productores ( y los comerciantes) no pueden pedir más de 50 céntimos porque si pidieran más, los compradores de tabletas de chocolate se cambiarían a un competidor. Cuanto más se piensa en ello , más indiscutible parece la socialidad del valor y, por tanto, la objetividad . \N - Y la explotación :- ) \N - El capital fijo ( c ) = las materias primas , los materiales auxiliares y el desgaste de las herramientas utilizadas en la producción . El variable es ( v ) la parte del capital ligada al trabajo , que también produce plusvalía ( m ) . Así, el capital invertido C = c + v y el capital post-producción C ' = c + v + m . A efectos de análisis, el capital permanente c puede eliminarse de los cálculos para acceder al proceso real de plusvalía , en el que el capital variable v aumenta su valor, es decir, se convierte en v + m. El valor del trabajo comprado v se transforma así en un producto de valor v + m. La cantidad absoluta de plusvalía es m , mientras que la cantidad relativa es m/v. Esto es lo que Marx llama la relación de plusvalía y, por tanto, indica la proporción en que el capital variable ha aumentado su valor. Como sabemos, un trabajador debe trabajar al menos durante el tiempo que le llevaría producir las necesidades de la vida. Esto es lo que Marx llama el tiempo de trabajo necesario . El trabajo que excede a éste es el trabajo adicional, cuya plusvalía total es recibida por el capitalista. Por lo tanto, la relación plusvalía es igual a la tasa de explotación del trabajo. \N - Citas Mi</w:t>
      </w:r>
    </w:p>
    <w:p>
      <w:r>
        <w:rPr>
          <w:b/>
          <w:color w:val="FF0000"/>
        </w:rPr>
        <w:t xml:space="preserve">id 220</w:t>
      </w:r>
    </w:p>
    <w:p>
      <w:r>
        <w:rPr>
          <w:b w:val="0"/>
        </w:rPr>
        <w:t xml:space="preserve">Brunberg Sus raíces se remontan al siglo XIX, cuando la panadería A. W. Lindfors, fundada en 1871, empezó a fabricar caramelos. En 1928, la empresa fue adquirida por Lennart Brunberg, abuelo del actual director general, en Porvoo. Durante su época, la empresa comenzó a producir chocolate, que poco a poco se convirtió en su principal producto.</w:t>
      </w:r>
    </w:p>
    <w:p>
      <w:r>
        <w:rPr>
          <w:b/>
          <w:color w:val="FF0000"/>
        </w:rPr>
        <w:t xml:space="preserve">id 221</w:t>
      </w:r>
    </w:p>
    <w:p>
      <w:r>
        <w:rPr>
          <w:b w:val="0"/>
        </w:rPr>
        <w:t xml:space="preserve">P. PIETARIN 1 EPISTOL Esta epístola está escrita por P. Pedro a los gentiles que se habían hecho cristianos, aconsejándoles que permanezcan firmes en la fe y que crezcan siempre en toda paciencia y buenas obras.En el capítulo 1 confirma su fe, por la promesa y el poder de Dios, en la salvación venidera, y muestra que la salvación prometida por nosotros no se gana, sino que ya ha sido revelada por medio de los profetas. En el capítulo 2 les enseña a conocer la cabeza y la lápida, que es Cristo, y que deben ofrecerse a sí mismos como sacerdotes, como Cristo se ofreció a sí mismo, y que deben ser obedientes a la autoridad temporal, como sacerdotes que son rectos y honrados. Y instruye a todos los gobernantes, enseñándoles primero a ser obedientes a la autoridad temporal. Y luego, de manera especial, ordena a los siervos que se sometan a sus propios amos, y que sufran la iniquidad de ellos, por causa de Cristo, quien también sufrió la iniquidad por nosotros. 3 Enseña a las esposas a ser obedientes incluso con los maridos incrédulos, para que se adornen con una conversación santa más que con la forma exterior; así también enseña a los maridos a sufrir a sus esposas, y a que sean también humildes, pacientes y bondadosos entre ellos, como también Cristo sufrió por nuestros pecados. 4 Enseña a la carne a afligirse con templanza, templanza, moderación, oraciones y con el recuerdo de los sufrimientos de Cristo, para consolar y fortalecer a todo hombre. Y da instrucciones al gobierno espiritual de cómo se ha de poner en práctica la palabra y las obras de Dios, y de que cada uno sirva a los demás con sus dones, sin asombrarse, sino alegrándose si sufrimos algo por el nombre de Cristo. 5 Instruye a los obispos y a los sacerdotes de cómo han de alimentar la vida y el pueblo con la palabra de Dios. Capítulo 1 I . Pedro saluda a los gentiles convertidos; II . agradece a Dios la gracia del nuevo nacimiento y la revelación de la salvación, que los profetas han magnificado y los ángeles han anhelado ver; III . les aconseja que sean fuertes en la vida santa y que practiquen el amor fraterno. Yo, Pedro, apóstol de Jesucristo, a los extranjeros elegidos, esparcidos en el Ponto, Galacia, Capadocia, Asia y Bitinia, según la inspiración de Dios Padre, por la santificación del Espíritu, para la obediencia y la aspersión de la sangre de Jesucristo: ¡la gracia y la paz se os multipliquen! 3. Bendito sea el Dios y Padre de nuestro Señor Jesucristo* , que por su gran misericordia nos ha vuelto a engendrar+ a una esperanza viva mediante la resurrección de Jesucristo de entre los muertos§ , 4. A una herencia incorruptible e incontaminada e incorruptible, que os está reservada en los cielos; 5. Que está escondida por el pueblo de Dios mediante la fe para la salvación*, preparada para la revelación de la misma en el último tiempo. 6. A la esperanza de la vida. 6. En lo cual os alegraréis* , vosotros que ahora por un poco de tiempo+ , ( si es necesario , ) seréis atormentados con múltiples tentaciones : 7. Para que la prueba de vuestra fe sea hallada mucho más preciosa que el oro perecedero que se prueba en el fuego* , para alabanza, gloria y honor , porque Jesucristo aparecerá , 8. A quien amáis, aunque no lo veáis* , en quien también creéis, aunque no lo veáis ahora, os alegraréis con una alegría indecible y llena de gloria, 9 y conoceréis el fin de vuestra fe, la salvación de vuestras almas, 10 la salvación que han buscado* y buscado los profetas, que os profetizaron la gracia venidera+ ;</w:t>
      </w:r>
    </w:p>
    <w:p>
      <w:r>
        <w:rPr>
          <w:b/>
          <w:color w:val="FF0000"/>
        </w:rPr>
        <w:t xml:space="preserve">id 222</w:t>
      </w:r>
    </w:p>
    <w:p>
      <w:r>
        <w:rPr>
          <w:b w:val="0"/>
        </w:rPr>
        <w:t xml:space="preserve">Opinión sobre la FUJIFILM A210 En promedio, sus usuarios encuentran la facilidad de uso moderada de la FUJIFILM A210.Ellos piensan que el producto no se corresponde con su fiabilidad y robustez. Sin embargo, las opiniones están divididas Usted puede mirar en el foro FUJIFILM A210 para los problemas que han surgido para las soluciones recomendadas Sus usuarios encontraron que tiene un rendimiento moderado , Pero no es unánime Para un precio justo por un producto vendido a un precio justo Usted puede descargar el usuario manual FUJIFILM A210 para asegurar la idoneidad de las características del producto Fácil de usar Los usuarios han hecho las siguientes preguntas : ¿Es el A210 fácil de usar ? 61 usuarios han valorado el producto en una escala de 0 a 10.La puntuación es 10/10 si la FUJIFILM A210 es realmente fácil de usar.La puntuación media es 6,33 y la desviación estándar es 3,04. 61 usuarios han respondido a sus preguntas y han valorado el producto en una escala de 0 a 10. La puntuación es de 10/10 si la FUJIFILM A210 es, en su opinión, la mejor a nivel técnico, la que ofrece la mejor calidad o la que ofrece la mayor variedad de opciones.</w:t>
      </w:r>
    </w:p>
    <w:p>
      <w:r>
        <w:rPr>
          <w:b/>
          <w:color w:val="FF0000"/>
        </w:rPr>
        <w:t xml:space="preserve">id 223</w:t>
      </w:r>
    </w:p>
    <w:p>
      <w:r>
        <w:rPr>
          <w:b w:val="0"/>
        </w:rPr>
        <w:t xml:space="preserve">Si una persona no ha nacido con los dientes perfectamente rectos, la única manera de lograr la alineación era antes con un hardware de metal suelto. invisalign evita el método de corrección de ortodoncia más rápido con el hardware suelto. el tratamiento invisalign toma las ventajas de la ortodoncia tradicional de enderezamiento, pero no implica todo el alambre, goma y metal. En cambio, la movilidad de la ortodoncia Bluetooth se consigue mediante el uso de un conjunto de alineadores de plástico transparentes, casi invisibles, que enderezan gradualmente la sonrisa del paciente. El tratamiento de ortodoncia Invisalign en las clínicas dentales es realmente fácil de empezar a utilizar. Si está cualificado, se realizan impresiones, que se acompañan de radiografías y fotografías digitales informatizadas. Estos registros se traducen y se crea una imagen bucal en 3D en el ordenador. Posteriormente, con la colaboración por ordenador los pacientes podrán revisar la posición actual del Bluetooth; aprender cómo el tratamiento de invisalign corregirá su desalineación con el tiempo; y finalmente, ver los resultados de la ortodoncia cuando se complete el tratamiento. A partir de aquí, los pacientes discuten y determinan un plan de tratamiento y un calendario con su dentista . Creen que es muy importante que los pacientes exploren todas las opciones de tratamiento y creen que la consulta es la mejor vía para discutir la corrección de la alineación oral y la posibilidad de utilizar la ortodoncia invisalign para un tratamiento óptimo. Los pacientes recibirán nuevas bandejas de dientes de las filas superior e inferior de su dentista cada dos semanas y con cada nuevo juego se moverán los dientes extraídos gradualmente en una hermosa , sonrisa recta . Ya sea que sufra de carillas o espaciamiento, alineadores cruzados, sobremordida, subalineadores o casi cualquier trastorno de ortodoncia, Invisalign puede corregir el malestar y los pacientes pueden ponerlo en el camino hacia una sonrisa más feliz y saludable. Los consultorios dentales han sido agentes para los pacientes con dientes desalineados desde 2004. Invisalign es uno de sus procedimientos favoritos porque el tratamiento es fácil para el paciente, no implica hardware de metal endeble. Además, les encantan los resultados. Los pacientes aprecian las ventajas de utilizar bandejas transparentes y casi invisibles para el borde, además de salir de la boca para comer y de sus bandejas para actuar. ¡Y en la mayoría de los casos pasan de ser llevados directamente a , en menos de un año! A los dentistas, les gusta publicar fotos de antes y después de la sonrisa de los pacientes. No sólo cambian los dientes. Muchas veces los ojos de los pacientes brillan un poco más y sonríen un poco más. Es impresionante experimentar cómo los dientes rectos de un paciente pueden tener un impacto positivo en su autoestima. Además de desarrollar la autoestima de un paciente, Invisalign es un informe boca es como otros métodos de ortodoncia. Invisalign utiliza plástico duro que se amolda a los dientes, los soportes de onda requieren soportes metálicos cementados a los dientes. Por supuesto, algunas molestias son regulares cuando se reubican los dientes, pero con Invisalign, las astillas y la irritación de la boca son mínimas.</w:t>
      </w:r>
    </w:p>
    <w:p>
      <w:r>
        <w:rPr>
          <w:b/>
          <w:color w:val="FF0000"/>
        </w:rPr>
        <w:t xml:space="preserve">id 224</w:t>
      </w:r>
    </w:p>
    <w:p>
      <w:r>
        <w:rPr>
          <w:b w:val="0"/>
        </w:rPr>
        <w:t xml:space="preserve">Sonda espacial Este artículo trata de la nave espacial . Sonda espacial es también una revista publicada por la Asociación Finlandesa de Investigación Espacial . Una sonda espacial es una nave no tripulada lanzada desde la Tierra al espacio más allá de la órbita terrestre para realizar mediciones [ 1 ] Se controla desde un centro de control de vuelo en la Tierra . Cuando una sonda espacial es lanzada al espacio, el cohete le confiere una velocidad de escape suficiente para escapar del campo gravitatorio de la Tierra . Las sondas espaciales suelen enviarse para estudiar uno o varios objetivos específicos en el espacio sobre los que los científicos quieren saber más. Las sondas que estudian los planetas suelen colocarse como satélites en órbita alrededor del planeta, desde donde pueden estudiar una amplia zona de la superficie del planeta. También pueden contener un módulo de aterrizaje que, una vez que la sonda ha llegado a su objetivo, se separa de la sonda y aterriza en la superficie del objetivo a estudiar. En este caso, la sonda de superficie puede transmitir información a la sonda en órbita, que a su vez transmite la información a la Tierra. El propio transmisor de radio del módulo de aterrizaje no suele ser lo suficientemente potente como para transmitir información directamente a la Tierra. Un buen ejemplo de esta cooperación es la Cassini-Huygens, enviada a Saturno y a su luna Titán . Los exploradores de Marte Spirit y Opportunity también pueden comunicarse con la Tierra a través del Mars Global Surveyor, que ya ha sido enviado a la órbita de Marte. Algunas de las naves espaciales que exploran el Sol son satélites ( no se enumeran a continuación ) , algunas orbitan el Sol generalmente con la nave espacial que se mantiene entre la Tierra y el Sol en el punto L1 de Lagrange , algunos son aún más claramente sondas espaciales en órbita .</w:t>
      </w:r>
    </w:p>
    <w:p>
      <w:r>
        <w:rPr>
          <w:b/>
          <w:color w:val="FF0000"/>
        </w:rPr>
        <w:t xml:space="preserve">id 225</w:t>
      </w:r>
    </w:p>
    <w:p>
      <w:r>
        <w:rPr>
          <w:b w:val="0"/>
        </w:rPr>
        <w:t xml:space="preserve">Hoy me he sentido tan bien al empezar a comprender el amor de mi Dios que no he podido resistirme a escribir este blog. Estos no son un sustituto de los mandamientos originales, pero van muy lejos. Y si alguien piensa que esto es el colmo del egoísmo, que así sea. Pero si no aprendo a vivir plenamente en el amor de mi Dios, cómo puedo amar a nadie más. El odio a uno mismo lleva al odio a los demás. Una generación del amor inconcebiblemente grande de Dios se está levantando para tomar el mundo. No proclama el odio y la venganza, sino el amor que lleva a la renovación, a una vida nueva en comunión con Dios. Cada alma es preciosa por amor a Cristo, y cada ser humano debe ser consciente de que la vida es un don que hay que amar y respetar. Así que ámate a ti mismo como hijo de Dios y entonces podrás ver en tu prójimo el mismo objeto del amor de Dios . Denuncia un mensaje de acoso Envíame una copia a esta dirección de correo electrónico . Heikki Hilvo | 9.8.2012 10:08:39 Lauri - bien razonado , gracias Reportar este spam Enviarme una copia a esta dirección de correo electrónico . Kalevi Kauppinen | 9.8.2012 12:08:28 Heikki Hilvo " 1. No tendrás otros dioses aparte de mí. ¿QUÉ SIGNIFICA? RESPUESTA : Debemos temer y amar a Dios sobre todas las cosas y confiar en él . "Me gustaría que el autor del plog aclarara lo que significa mandamiento por mandamiento , así sería más fácil entender el flujo del pensamiento del autor . Entiendo que esas palabras , SOBRE TODO , lo significan tal y como están escritas ." Una generación del amor inconcebible de Dios se está levantando para tomar el mundo . No proclama el odio y la venganza , sino el amor que atrae a la renovación , a la vida nueva en comunión con Dios . "Al seguir los acontecimientos del mundo , esto no es lo que parece estar sucediendo en la práctica . El odio y la venganza van en aumento en Oriente Medio y la matanza de cristianos va en aumento , sin que se vislumbre ningún cambio a mejor . Reportar el spam Enviarme una copia a esta dirección de correo electrónico . valma luukka | 9.8.2012 12:14:42 En general estamos de acuerdo con Heik en todo . Aquí viene un pequeño signo de interrogación . Un filósofo contemporáneo conjetura: "En los últimos días sólo hay dos pecados: el egoísmo y la pereza" . Así que el egoísmo no necesita ser enseñado, está en nosotros por naturaleza. - Tanto en los libros de la antigua como de la nueva alianza se dice: "No hay ninguno que haga el bien, ni uno solo. todos se han apartado y se han vuelto inútiles .... " . El apóstol también exhorta: "Que ninguno de vosotros tenga más consideración de la que le corresponde" . Todo lo que tenemos es un regalo de Dios. ¡Una buena autoestima también es un regalo de Dios y del entorno! Denunciar un mensaje de acoso Enviar una copia a esta dirección de correo electrónico . Lauri K E Levanto | 9 Ago 2012 12:45:28 " Si no soy para mí, ¿quién es para mí? Y si sólo soy para mí, ¿qué soy? Y si no lo soy ahora, ¿cuándo? Rabí Hillel el Viejo 110 a.C. - 10 d.C. Estás siguiendo los pasos de un héroe, Heikki. Denuncia un mensaje de acoso Envíame una copia a esta dirección de correo electrónico. Tauno J. Jokinen | 9.8.2012 13:15:51 Un par de comentaristas han dicho que el hombre sabría naturalmente cómo amarse a sí mismo. A la luz de todo lo que entiendo sobre esto, no hay mucha verdad en esto. Confundir el amor y el egoísmo es como si uno hablara de Jesús y el otro de Satanás en la misma cosa . ¿Cómo podría una persona que se ama a sí misma , hacerse daño con varios actos pecaminosos ? ¿Cómo podría una persona que se ama a sí misma no compartir ese amor con los demás? Estos actos pecaminosos son el resultado de odiarnos a nosotros mismos, a lo que somos y a lo que hacemos, y, por lo tanto, de perjudicarnos a nosotros mismos y a los demás haciendo el mal.</w:t>
      </w:r>
    </w:p>
    <w:p>
      <w:r>
        <w:rPr>
          <w:b/>
          <w:color w:val="FF0000"/>
        </w:rPr>
        <w:t xml:space="preserve">id 226</w:t>
      </w:r>
    </w:p>
    <w:p>
      <w:r>
        <w:rPr>
          <w:b w:val="0"/>
        </w:rPr>
        <w:t xml:space="preserve">535X Cartas de colores en las que aparece un color Colores externos Los colores que aparecen en la pantalla se generan electrónicamente . No son un sustituto de los modelos de color reales, ya que la experiencia del color está influenciada por factores como la superficie y el brillo del material y la iluminación. Seleccione siempre el color final de las cartas de colores de la tienda en el entorno y en las condiciones para las que se elige el color. Valores RGB : 141 , 86 , 81 ( 8D5651 ) Valores LAB : 45.94 , 23.80 , 15.16 Enviamos a cada grupo objetivo un máximo de cuatro ( 4 ) boletines electrónicos al año .</w:t>
      </w:r>
    </w:p>
    <w:p>
      <w:r>
        <w:rPr>
          <w:b/>
          <w:color w:val="FF0000"/>
        </w:rPr>
        <w:t xml:space="preserve">id 227</w:t>
      </w:r>
    </w:p>
    <w:p>
      <w:r>
        <w:rPr>
          <w:b w:val="0"/>
        </w:rPr>
        <w:t xml:space="preserve">Segundo monitor de tamaño completo para usuarios de portátiles Segundo monitor de tamaño completo para usuarios de portátiles - http://www.wholesaleeshop.com.au Muchos de nosotros tenemos segundos monitores, en nuestros ordenadores de sobremesa, que nos ayudan a tener mucha productividad, en casa o en el trabajo, pero cuando salimos a la calle, nos quedamos con, de una sola pantalla de portátil. El monitor móvil de Monitor2Go , con tecnología DisplayLink, resuelve un grave problema al ofrecer una pantalla de 15,4 pulgadas, 1280 x 800, que cabe fácilmente en un bolso y se conecta a la memoria mediante un puerto USB. 4 libras y 14 x 10,7 x 1.El Monitor2Go de 4 pulgadas es delgado y ligero , una bolsa de portátil más grande cabrá, pero si usted está caminando alrededor de todo el día con un dispositivo de red , es probable que desee salir de su habitación de hotel o sitio de trabajo remoto con el Monitor2Go . Allí será capaz de daisychain hasta sus dispositivos para obtener aún más la computación de escritorio con el 6. El Monitor2Go se adjunta a la parte posterior , que pivota nuestra mantener el dispositivo de visualización hacia arriba cuando se pliega plana. Sin embargo, también puedes doblar las lengüetas plegables que terminan en la parte inferior y utilizarla como base. 1.2.4.La carcasa está hecha de bonitos y atractivos revestimientos de materiales negros e incluso incluye un par de puertos USB para que puedas utilizarla como un mini hub.El puerto 0 no es suficiente para una pantalla de zumo de uva de este tamaño. Disponer de un escritorio adicional significa tener un lugar donde desplegar la información de tu navegador web o tu dirección de correo electrónico para comprobar los mensajes o incluso ver una película mientras escribes en la pantalla principal para aclararte. Numerosos estudios , incluido el famoso proyecto de Utah ( financiado por el NEC ) han demostrado que la productividad es al menos del 44 por ciento en esa segunda pantalla . Un par de fabricantes, sobre todo MIMO, han lanzado monitores USB portátiles de entre 7 y 10 pulgadas y, aunque son más portátiles que el Monitor2Go, tienen resoluciones muy bajas (800 x 480 o 1024 x 600) que no proporcionan tanto espacio de trabajo. Monitor2Go ofrece un monitor de portátil de 1280 puños ? 800 , que es una resolución realmente fuerte para el trabajo y proporciona más espacio vertical que un típico monitor de 1366 x 768 en una pantalla principal táctil.</w:t>
      </w:r>
    </w:p>
    <w:p>
      <w:r>
        <w:rPr>
          <w:b/>
          <w:color w:val="FF0000"/>
        </w:rPr>
        <w:t xml:space="preserve">id 228</w:t>
      </w:r>
    </w:p>
    <w:p>
      <w:r>
        <w:rPr>
          <w:b w:val="0"/>
        </w:rPr>
        <w:t xml:space="preserve">Mostrar otros idiomas LLM Medellín - Programas LLM en Medellín LLM , Medellín Un título asociado especializado permite a los abogados mejorar o modificar su experiencia en un área particular del derecho . Estar formado en un área concreta puede abrir nuevas oportunidades. Aquellos que tengan un título profesional en Derecho pueden cursar un título académico superior de Máster en Derecho , que acorta la sombra del abogado. Para realizar el curso, primero hay que tener una formación como abogado, así como una amplia experiencia práctica. Se ofrece en diferentes países del mundo. Colombia es un país verdaderamente diverso y único, situado en el extremo noroeste de Sudamérica. Con gente amable, paisajes exóticos y ciudades cosmopolitas, Colombia es definitivamente el lugar para aprender español. Esta ciudad tan bien construida alberga varios colegios y universidades . Estudiantes de todo el país han acudido a esta ciudad y se han matriculado en las universidades disponibles. Es un lugar en el que te puedes adaptar rápidamente a la estancia, de ahí que muchos estudiantes opten por incorporarse a instituciones de esta ciudad. LLM Medellín - Realiza tu LLM en Medellín. Ahorre tiempo y póngase en contacto con la escuela directamente aquí.</w:t>
      </w:r>
    </w:p>
    <w:p>
      <w:r>
        <w:rPr>
          <w:b/>
          <w:color w:val="FF0000"/>
        </w:rPr>
        <w:t xml:space="preserve">id 229</w:t>
      </w:r>
    </w:p>
    <w:p>
      <w:r>
        <w:rPr>
          <w:b w:val="0"/>
        </w:rPr>
        <w:t xml:space="preserve">' ' ' La prueba matemática de Dios ' ' ' es una de las muchas maneras [ [ [prueba|probar] ] ] [ [ Dios ( derecho )| Dios verdadero] ] y su creación para ser verdad .  # Estamos aquí para investigar la prueba de la existencia de [ Dios ] . # La más favorable de todas las posibilidades se ha realizado : el hombre piensa en el Creador . ' ' ' ' ' ' ' ' ' ' ' ' ' ' ' ' ' ' ' ' ' ' ' ' ' ' ' ' ' ' ' ' ' ' ' ' ' ' ' ' ' ' ' ' ' ' ' ' ' ' ' ' ' ' ' ' ' ' ' ' ' ' ' . En base a la suposición 2,3 la probabilidad de que estemos aquí debe ser 1 desde el principio de la creación . Desde un punto de vista aleatorio lo imposible [ [ecuación] ] 0=1 . Así mediante el cálculo de probabilidades se ha demostrado la existencia de Dios . M.O.T. == Fuente == * [ http://www.ilmatar.net/~np/gbook/index.php?topic=1068.0 Mathematical Proof of Creationism ] ( guestbook username ' 'guest' ' , password ' 'book ' ' ) [ [ Category:Mathematics ] ]</w:t>
      </w:r>
    </w:p>
    <w:p>
      <w:r>
        <w:rPr>
          <w:b/>
          <w:color w:val="FF0000"/>
        </w:rPr>
        <w:t xml:space="preserve">id 230</w:t>
      </w:r>
    </w:p>
    <w:p>
      <w:r>
        <w:rPr>
          <w:b w:val="0"/>
        </w:rPr>
        <w:t xml:space="preserve">Un experimento de la NASA revela una bomba de relojería en el Ártico Informe sobre el CO2 Los resultados preliminares del proyecto de investigación de la NASA Carbon in Arctic Reservoirs Vulnerability Experiment ( CARVE ) sugieren que la región ártica de la Tierra podría ser el lugar de una verdadera bomba de relojería climática. El proyecto CARVE ha proporcionado información más detallada sobre las emisiones de dióxido de carbono y metano en el Ártico. La vida vegetal ha evolucionado con gran éxito para secuestrar el carbono en sí misma, luego en el suelo, las marismas, los estuarios y, finalmente, en los fondos oceánicos profundos. El proceso es, por supuesto, lento en su conjunto, pero al final implica enormes cantidades de materia. Estas capas se sedimentan y finalmente se eliminan del ciclo natural. Estas sustancias vitales . Así, poco a poco, a lo largo de millones de años, un mundo anémico ha comenzado a apoderarse del reino vegetal. El crecimiento siempre ha sido más difícil. Gaia se está suicidando. En esta época, los movimientos continentales y otras actividades geológicas ya no devuelven mucho carbono a la atmósfera, ni otros oligoelementos necesarios. Pero Gaia creó al hombre. Y hurra, el hombre ha vuelto a poner en circulación las sustancias que sostienen la vida. El reciclaje vuelve a funcionar. Gaia está salvada. -------- Oh, esa era una amenaza potencial real de la que tenía que hablar. Sí, esa era la historia anterior, pero sin el último párrafo. Ningún titular Así que el estudio es sobre un calentamiento del Norte derritiendo el permafrost que ha estado atrapando los gases de efecto invernadero durante miles de años . "Hace unos 20.000 años, nuestro hemisferio norte comenzó una terrible astrofia climática. La capa de hielo continental y el permafrost se fundieron. En su lugar, en condiciones más cálidas, creció la ciénaga, el pantano y la ciénaga, que ha ido secuestrando más y más carbono en sus capas cada año. No hay titular 12.07.2013 18:33 Perdón por mi lentitud .. Creo que podría estar empezando a entender .. Tal vez .. ;) Los comentarios de los usuarios no registrados sólo se publicarán después de que hayan sido aprobados por el equipo editorial . Si desea que sus comentarios se publiquen inmediatamente , por favor registre su apodo aquí y luego inicie sesión con las credenciales que ha recibido . La información marcada con un asterisco es obligatoria pero no se publicará en el sitio web. Título Apodo Nombre* Apellido* Correo electrónico* Comentario Comprobación Responda a la siguiente pregunta . Esto es para asegurar que el comentario no es spam . Por favor, introduzca los siguientes caracteres en el campo de abajo sin espacios : p 8 w 4</w:t>
      </w:r>
    </w:p>
    <w:p>
      <w:r>
        <w:rPr>
          <w:b/>
          <w:color w:val="FF0000"/>
        </w:rPr>
        <w:t xml:space="preserve">id 231</w:t>
      </w:r>
    </w:p>
    <w:p>
      <w:r>
        <w:rPr>
          <w:b w:val="0"/>
        </w:rPr>
        <w:t xml:space="preserve">    Autor Tema : ¿Qué pasó con la radiación? ( Leído 15294 veces ) Fundamentos de Astronomía 1984 - página 514 dice lo siguiente sobre la época de hadrones y leptones inmediatamente después del Big Bang : " ... se crearon pares de partículas de materia y antimateria (por ejemplo, protón-antiprotón) a partir de los cuantos de radiación Si hubiera habido exactamente la misma cantidad de materia y antimateria , probablemente se habrían aniquilado completamente en radiación . Originalmente, las partículas de materia y antimateria debieron crearse en cantidades ligeramente diferentes, las partículas de materia unas 1.000.000.001 veces más que las antipartículas. Esta ligera ruptura de simetría hizo que cuando el 99,999 9999% de la materia se aniquilara en radiación , el 0,000 000 000 1% permaneciera como materia , que posteriormente formaría las galaxias y otros constituyentes del mundo " A la pregunta real : Einstein dice que e=mc^2 , ( la masa es energía y la energía es masa ? ) y entiendo que esto también era cierto en aquellos tiempos cuando se construyeron las partículas del universo ? Ahora bien, si un par de partículas de materia y antimateria se aniquila, ¿esta aniquilación da lugar a una ráfaga de energía igual a la masa del par de partículas - la masa total del par de partículas se convierte en radiación? O las masas de materia-antimateria de alguna manera .. es decir cero - o algo . Entonces, ¿la masa combinada de protón + antiprotón es cero? Si la masa de la antimateria es algo así como una masa "negativa", entonces ni siquiera debería haber ninguna radiación liberada en la aniquilación, sólo habría zap... y nada. ( Estoy especulando aquí sólo por el bien del argumento, ya que no lo sé realmente ) Si la respuesta a lo anterior es "sí" ( a excepción de mis especulaciones ), entonces llegamos al núcleo real : Se dice que la masa del universo es un 4,6% de materia ordinaria , alrededor del 23% de materia oscura y el 72% restante es energía oscura . Ahora bien, si la radiación -fotones- se cuenta como materia ordinaria , entonces la radiación sobrante de la extinción masiva de materia-antimateria en el principio corresponde al 99,999 9999 % de ese 4,6 % del pastel de materia ordinaria? ¿Y la materia ordinaria - la materia que hay que exagerar es sólo el 0,000 000 01 % de la masa total del universo? Buena pregunta, nunca he oído una explicación para esto, sólo me pregunto si un par protón/antiprotón aniquila a otro, ¿cuántos fotones se producen? ¿Y estos fotones chocan entonces en este espacio opaco con partículas masivas hasta que el espacio se vuelve transparente? La segunda cuestión es si los fotones escapan entonces al espacio vacío , o si permanecen en una órbita circular debido a la cuatridimensionalidad del espacio ( la discusión iniciada por ppk sobre " la propagación de los fotones en el universo " ) Estoy realmente en el asiento del interrogador en estas cuestiones . ¿Y si se trata de una cuestión de reciclaje? Fotón - &amp;gt ; partícula / antipartícula - &amp;gt ; fotón . . no todas las partículas / antipartículas nacieron en la misma unidad de tiempo de Planck , las anteriores murieron antes de que se conocieran las posteriores - las muertas fueron los bloques de construcción de las futuras partículas . . si el reciclaje está lo suficientemente bien organizado , entonces toda la masa del universo puede reciclarse unas mil millones de veces en el primer segundo . Se producen diferentes reacciones a diferentes temperaturas y entre diferentes partículas . La parte de la aniquilación que acaba convirtiéndose en radiación es una incógnita, pero lo que es seguro es que esta energía radiante sigue existiendo, y si realmente es el 99,999 9999% de la materia del universo, entonces ha conseguido esconderse bien. Tal vez la clave de la cuestión esté precisamente en esa aniquilación de la materia/antimateria ... Lo que realmente queda cuando la materia se encuentra con la antimateria , en uno de los documentales de la bbc ( Lo que pasa con la gravedad ... etc. )</w:t>
      </w:r>
    </w:p>
    <w:p>
      <w:r>
        <w:rPr>
          <w:b/>
          <w:color w:val="FF0000"/>
        </w:rPr>
        <w:t xml:space="preserve">id 232</w:t>
      </w:r>
    </w:p>
    <w:p>
      <w:r>
        <w:rPr>
          <w:b w:val="0"/>
        </w:rPr>
        <w:t xml:space="preserve">Autores que influyen en la lectura de romances ¿Es usted un ávido lector de romances? Si es así, usted es uno de los millones de lectores que se deleitan con una buena idea de capítulo romántico, lo cual no es en absoluto sorprendente, ya que el romance es uno de los temas más, y sin duda, más populares. Las estadísticas han demostrado que la mayoría de los lectores lo leen como un libro romántico. En otras palabras, no podemos entender la razón del romance solamente. Nuestras almas se construyeron en la expectativa del amor y por esta razón , el romance no va a ninguna parte por un largo tiempo . lector de romance como son estos libros o novelas sobre el romance , que prefieren . La razón es que hay muchos tipos diferentes de historias románticas. Hay muchos factores que influyen en el tipo de romance que usted lee. Lo primero es el interés. Hay individuos que están interesados en la ciencia ficción junto con una buena historia de amor. Esto es puramente por interés y gustos. Cada lector de romance tiene diferentes gustos y es vital para usted identificar el suyo. Sea cual sea el terreno de juego, hay quienes dominan los que se superan a sí mismos, y hay quienes son simplemente mediocres. Otros que no son lo suficientemente buenos son . Cuando se trata de romance literario, éste debe ser juzgado por el lector. Por supuesto, esto se basa totalmente en la opinión personal. Es decir, la carne de un hombre es el veneno de otro. Busca las audiciones o las historias que más te atraigan y no te decepcionarán. En el mercado puedes encontrar algo que sea justo para ti. Otra cosa que puede influir en la lectura como lector de romances es la cierta labor de publicidad . Hay escritores que han conseguido crearles un nombre. Su novela romántica es de obligada búsqueda porque no querrás perderte lo que han ideado. Esto no significa que siempre tengan el mejor trabajo. Como lector de romances es vital que sepas lo que debes buscar en un buen libro de romances. En primer lugar, por qué no confiar en su instinto. Hay libros que simplemente tenemos el deseo de leer. Deje pasar la oportunidad, siga su corazón e inspírese hasta su destino. Si es un título que te gusta o una presentación en un libro, no hay razón para no utilizarlo como base de lectura. Muchos lectores nunca se animan a leer algunas de las historias más importantes porque no tienen suficiente información. No es necesario leer todas las historias para saber si son buenas o no. De este modo, te harás una idea de lo que trata el libro. Únete a clubes de lectura y disfruta de los libros en grupo. De este modo, podrás crear tu estado de ánimo para leer libros románticos. Francis K. Githinji es un experto en intriga en línea. Su último proyecto de servicio de citas en línea gratuito muestra cómo el poder de la intriga en línea se está aprovechando a nivel internacional y con gran éxito o los comentarios apreciados se pueden publicar en su blog en la revista Intriga y Conexiones</w:t>
      </w:r>
    </w:p>
    <w:p>
      <w:r>
        <w:rPr>
          <w:b/>
          <w:color w:val="FF0000"/>
        </w:rPr>
        <w:t xml:space="preserve">id 233</w:t>
      </w:r>
    </w:p>
    <w:p>
      <w:r>
        <w:rPr>
          <w:b w:val="0"/>
        </w:rPr>
        <w:t xml:space="preserve">A la cabeza de la moda 17:45 - 18:45 Tarea 5: ¡Completar el vestuario de la estrella del campo! Los concursantes deberán confeccionar dos trajes para la cantante de country Miranda Lambert: uno para el escenario y otro para la representación. El traje de actuación debe ser country y rock'n'roll , y el vestido formal debe ser juvenilmente chic . Lo esencial del cuerpo de Miranda son sus orgullosas curvas , y el diseñador no debe ocultarlas . Los equipos de trabajo se verán atraídos por el poder de la bolsa negra. Tim cree que un competidor está tratando de seducir a un cliente. El jurado comenta: "Realmente puedes moverte con ese vestido. El cuero hace que parezca caro. ¡Genial! En el escenario, el vestido no puede ser demasiado corto, especialmente si el escenario es alto. " Más : " Precioso desde todos los ángulos. Limpio , elegante , aerodinámico . En el interior , no hay necesidad de aplanar en los pantalones de apoyo , pero las curvas son libres de rock . " Abundan los elogios , pero también las críticas , como que un vestido que llevó Miranda saltaría de la alfombra roja directamente a la lista de las peor vestidas . La confianza en sí misma de la diseñadora de moda también es un tema de debate. Jurado : Nina Garcia , Zac Posen , Heidi Klum . Juez invitado : la cantante de country Miranda Lambert . reality de moda americano . A la cabeza de la moda 22:00 - 23:00 Tarea 6: ¡Crear un look fresco para una mujer madura! La tarea consiste en crear un traje elegante para una mujer mayor. Tim Gunn señala que la buena moda no tiene edad y es intemporal, y los creadores de moda de todo el mundo lo saben. El encargo tiene lugar en un salón de baile donde los futuros modelos de los diseñadores practican sus pasos. Los brazos se agitan, ¡pero no la confianza! Cada concursante tiene que trabajar en equipo para crear una prenda para una de estas mujeres. Opiniones de los jueces tras la parte de la pasarela: "La modelo está muy bien. La diseñadora ha destacado sus mejores rasgos. El mensaje del vestido es que su portador aún no ha muerto. ¡Bingo! El pelo, la cadena en el tobillo y el tatuaje son signos de salvajismo, pero es una princesa en ciernes. ¿Por qué? "¡Revela tus preciosas rodillas, perra!" Te ves maciza y rígida, como si hubieras escondido la Estatua de la Libertad bajo tus faldas. "Un concursante, en opinión de los jueces, se ha levantado de la tumba de la inferioridad y ha vuelto a la palestra. ¿Quién? Jueces: Nina García , la diseñadora de moda Rachel Roy ( sustituta de Zac Posen ) , Heidi Klum . Jueces invitados: la comediante-escritora Joan Rivers y su hija, la productora Melissa Rivers . Serie de moda americana. A la cabeza de la moda 17:00 - 18:00 Tarea 6: ¡Crear un look fresco para una mujer madura! La tarea consiste en crear un traje elegante para una mujer mayor. Tim Gunn señala que la buena moda no tiene edad y es intemporal, y los creadores de moda de todo el mundo lo saben. El encargo tiene lugar en un salón de baile donde los futuros modelos de los diseñadores practican sus pasos. Los brazos se agitan, pero no la confianza. Cada concursante tiene que trabajar en equipo para crear una prenda para una de estas mujeres. Opiniones de los jueces tras la parte de la pasarela: "La modelo está muy bien. La diseñadora ha destacado sus mejores rasgos. El mensaje del vestido es que su portador aún no ha muerto. ¡Bingo! El pelo, la cadena en el tobillo y el tatuaje son signos de salvajismo, pero es una princesa en ciernes. ¿Por qué? "¡Revela tus preciosas rodillas, perra!" Te ves macizo y rígido, como si estuvieras escondiendo una V.</w:t>
      </w:r>
    </w:p>
    <w:p>
      <w:r>
        <w:rPr>
          <w:b/>
          <w:color w:val="FF0000"/>
        </w:rPr>
        <w:t xml:space="preserve">id 234</w:t>
      </w:r>
    </w:p>
    <w:p>
      <w:r>
        <w:rPr>
          <w:b w:val="0"/>
        </w:rPr>
        <w:t xml:space="preserve">Bonito o feo Debo confesar que suelo fotografiar flores y lugares bonitos del jardín. Ahora, a veces, he fotografiado conscientemente otras cosas, y al mismo tiempo he empezado a mirar el jardín de una manera ligeramente diferente. Por ejemplo, esta flor de arándano es hermosa después de todo, aunque tenga un color tan extraño ; ) Las hojas de azafrán marrón en el lecho de peonías son bastante bonitas . Podría sacarlos, pero los dejé... por un tiempo. No me molestan en absoluto porque sé que si se les deja amarillear en paz, puedo esperar una gran floración el año que viene... si es que son tulipanes longevos. Este es el aspecto que tiene entre las peonías. Bastante feo... hojas de bulbo marchitas y malas hierbas... por otro lado súper bonito... parece que hay muchos tallos de peonías de pleno verano, ¡yay! Las peonías han sido trasladadas varios años ya , y este otoño creo que las últimas serán trasladadas a sus lugares definitivos . Y estos plantones de peonía de pleno verano en el borde delantero. Dos hermosos tulipanes marchitos fueron los últimos en florecer, ya que fueron plantados a gran profundidad como experimento, siguiendo un consejo de Else in the Wild Meadow. El consejo se encuentra al final del post sobre los tulipanes más resistentes . A ver cuántos años duran estos . Debajo del nogal crece un junco que ahora está floreciendo maravillosamente . Normalmente en esta época del año le hago una foto . Al lado está este lugar , que ahora está un poco sucio por la floración del nogal . La tila amarilla de la izquierda todavía no ha florecido , la violeta perfumada de hoja redonda ya ha florecido y está haciendo nuevos brotes . La tila amarilla de la derecha está empezando a marchitar sus hojas . Bueno, esto es ahora bonito o feo .... ; ) La podredumbre de la margarita en el césped al lado del banco de rosas del grupo ... alguien piensa que es una abominación . ¡Un césped feo y sin cortar! El jardín no debe ser aburrido y "normal". Cuando las margaritas empiezan a marchitarse, se cortan con una guadaña y el césped también se corta en ese momento. Así que lo que es feo y lo que es bonito ; ) Con la fragancia de las rosas de pleno verano, Sari Ps . Todavía puedes participar en el concurso de terrazas de la Feria de la Vivienda y la revista Deco .... https ://www.tabsite.com/smrt195148 , e incluso votar por el diseño de la terraza de mi -Jardines de Sari -blog ; ) Ps . Ahora todavía quedan unos días de buen tiempo de siembra y plantación de plantas ornamentales, flores y hortalizas , según las fases de la luna . Comentarios Efectivamente, hay una gran variedad de gustos, lo que cada uno encuentra bello y deseable. Tenemos una margarita similar en nuestro césped, cuidadosamente protegida de la siega y el año anterior, cuando mi suegra y mi suegro estaban cuidando de ella, la cortaron con un cortacésped a principios de verano antes de la floración ... Creo que pensaron que era un horrible susto de césped . Y recuerdo que el verano pasado, cuando admiraba la preciosa cabeza de gato florecida en el barrio, en el borde de la carretera, al día siguiente el vecino ya había tenido tiempo de cortar el césped. El tesoro de un hombre es la mala hierba de otro ;- ) A veces me he preguntado cómo nuestras margaritas pueden florecer tan profusamente cada año, incluso cuando se cortan en la fase de marchitamiento. A partir de su experiencia, se podría concluir que segar las flores silvestres demasiado pronto reduce la floración del año siguiente, pero segar después de la floración no lo hace. Así es como se aprende cuando se cambian las experiencias : ) Yo también vi con horror como uno de nuestros vecinos segaba el magnífico trébol de bosque de una ladera ... y ahora la ladera se ve muy estéril y seca . Sabores</w:t>
      </w:r>
    </w:p>
    <w:p>
      <w:r>
        <w:rPr>
          <w:b/>
          <w:color w:val="FF0000"/>
        </w:rPr>
        <w:t xml:space="preserve">id 235</w:t>
      </w:r>
    </w:p>
    <w:p>
      <w:r>
        <w:rPr>
          <w:b w:val="0"/>
        </w:rPr>
        <w:t xml:space="preserve">Asignación por estudios ►Asignación por estudios: parte de su ayuda económica para estudiantes Una vez que haya solicitado la asignación por estudios y se le haya concedido, recibirá dinero una vez al mes en su cuenta. Sólo recibirás ayudas durante los meses que estés estudiando, es decir, no podrás recibir ayudas en verano salvo en circunstancias excepcionales, para más información sobre la ayuda de estudios en verano, consulta la página web de Kela. Si tienes menos de 17 años , no puedes obtener una ayuda para estudiantes porque sigues teniendo derecho a la prestación por hijo a cargo . Cuando cumplas los 17 años , puedes solicitar una ayuda para estudiantes a partir del inicio del mes siguiente . Si tienes menos de 17 años , todavía puedes solicitar una ayuda para vivienda . Más información sobre la ayuda para vivienda a continuación . La cuantía depende de lo que estudies, de tu edad, de cómo vivas, de tu estado civil (si vives con alguien, estás casado, etc.) y, a veces, de los ingresos de tus padres.</w:t>
      </w:r>
    </w:p>
    <w:p>
      <w:r>
        <w:rPr>
          <w:b/>
          <w:color w:val="FF0000"/>
        </w:rPr>
        <w:t xml:space="preserve">id 236</w:t>
      </w:r>
    </w:p>
    <w:p>
      <w:r>
        <w:rPr>
          <w:b w:val="0"/>
        </w:rPr>
        <w:t xml:space="preserve">El desarrollo del fútbol finlandés y el debate sobre el fútbol se ven obstaculizados en parte por el hecho de que no disponemos de una terminología común adecuada, una que todo el mundo utilice y entienda de la misma manera. Un jugador del Härmä procedente del Hakka 26.4.2013 El Härmä y Kim Lingman , de 18 años, han firmado un contrato de dos años. El contrato incluye una cláusula que permite el traspaso a las divisiones superiores si se presenta la oportunidad. Lingman, procedente del Toijala, es un producto del ToPa que se incorporó a los juveniles del Hakka a los 14 años. Tres años en los juveniles A de Hakka fueron suficientes para Lingman, y el joven decidido quiso pasar a los juegos masculinos . Lingman se inició en el fútbol masculino la temporada pasada con Haka , pero no tuvo tiempo de juego y se sentó en el banquillo en los dos partidos que disputó. En la Copa de la Liga jugó un partido y esta temporada también disputó algunos partidos de entrenamiento con el Hakka . Ahora está buscando seriamente un avance en el fútbol masculino.</w:t>
      </w:r>
    </w:p>
    <w:p>
      <w:r>
        <w:rPr>
          <w:b/>
          <w:color w:val="FF0000"/>
        </w:rPr>
        <w:t xml:space="preserve">id 237</w:t>
      </w:r>
    </w:p>
    <w:p>
      <w:r>
        <w:rPr>
          <w:b w:val="0"/>
        </w:rPr>
        <w:t xml:space="preserve">El nivel superior de las fortalezas de su hijo , las debilidades Todos los niños son una buena señal , mientras que el extremo , tomar está en el lado negativo . Un niño puede ser bastante organizado, pero si tiene cuidado puede volverse inflexible en una situación menos estructurada. Es como el dicho, "la fuerza puede ser la mayor debilidad". "Una madre hablaba de su hijo, que tenía una auténtica sensibilidad a las necesidades de información de los demás. Era especial y esperaba a los demás y a menudo sentía las cosas profundamente. "Recuerdo que una vez, cuando era más joven, se puso a llorar cuando vio una ambulancia pasar a toda velocidad por la carretera porque sabía que había alguien herido dentro. Fue muy considerado. Desgraciadamente, a veces esta sensibilidad puede hacer que se ponga de mal humor o que se emocione demasiado Partaturska o al menos durante un pequeño problema de llanto ." La cualidad positiva es la sensibilidad , pero tiene el lado negativo de ser malhumorado o ser propenso a los arrebatos emocionales . Otra mamá vio que su hijo tenía la capacidad de trabajar en una tarea sin distraerse ." Se concentra intensamente, con verdadera determinación para tener éxito. "Esta cualidad de persistencia puede ser una verdadera ventaja, pero a veces sigue una forma de arrogancia. Al observar las debilidades de su hijo, busque un signo positivo de cualidad del que se pueda abusar. Encuentre formas de equilibrarlo con otras cualidades del carácter. Elogie las cualidades positivas y fomente formas prácticas de equilibrarlas. Aquí hay algunas cualidades más buenas y resultó que su mal uso podría ser formas: Diluidas se ven a sí mismas como perfeccionistas inflexibles, no quieren compartir las cualidades positivas individualizadoras, el mal uso se , no sólo fomenta el enfoque principal, sino que le permite desarrollar una estrategia para la educación. Armando nos contó una anécdota , " Yo me irritaba mucho con la rigidez de mi hijo , si no le avisas antes de hacer algún cambio se agita , pero un día , estaba hablando con otro padre que estaba frustrado , la habitación de su hijo estaba siempre desordenada , le comenté , nosotros no tenemos ningún problema en nuestra casa . Fue entonces cuando me di cuenta de que la pulcritud de mi hijo y su incapacidad de flexión provienen de la misma fuerza de carácter . Le gusta el orden y cuando las cosas no están en orden lo pasa mal . "Todavía tengo que trabajar en la flexibilidad de mi hijo y tiene que ser capaz de ir con la corriente un poco más, pero ahora que veo su fuerza de signos , estoy frustrado menos que él con la disciplina de presupuesto habilitado . Sólo quiero aportar otras cualidades de carácter para que pueda disfrutar mejor de su fuerza. "Armando tiene razón y su hacer la educación de sus dos hijos en esta área . A veces es difícil disfrutar de alguien que es muy diferente. El apóstol Pablo reconoció esta verdad al observar la familia de Dios, la Iglesia. Vio que todas las personas tienen diferentes dones y tienen la tendencia a restar importancia a otras cualidades, por lo que dio el consejo en Romanos 12:6-8: "Tenemos diferentes dones según la gracia que se nos ha dado en la dispensación. Si el don de un hombre es profetizar , que use su fe en proporción . Si es servir , dale que sirva ; Si es enseñar , dale que enseñe ; Si es animar , dale que anime ; Si es contribuir a las necesidades de los demás , dale que sea generoso ; Si es dirigir , dale que sea gobernado con diligencia ; Si es desplegar la misericordia , dale que lo haga con alegría . Observa cómo en algunas de estas cualidades Pablo recomienda otra cualidad para potenciar la más fuerte . La admiración tiende a centrarse en lo que el niño hace y es importante en la vida familiar .</w:t>
      </w:r>
    </w:p>
    <w:p>
      <w:r>
        <w:rPr>
          <w:b/>
          <w:color w:val="FF0000"/>
        </w:rPr>
        <w:t xml:space="preserve">id 238</w:t>
      </w:r>
    </w:p>
    <w:p>
      <w:r>
        <w:rPr>
          <w:b w:val="0"/>
        </w:rPr>
        <w:t xml:space="preserve">En el seminario se debatirá y reflexionará sobre la prestación de servicios en cooperación con otros agentes, las pautas de cooperación administrativa y el papel de la biblioteca como parte de la vitalidad de la región. El seminario está dirigido a las bibliotecas de los pequeños municipios y a los funcionarios y cargos electos municipales. El objetivo del evento es aumentar la cooperación entre las bibliotecas y difundir las buenas prácticas.</w:t>
      </w:r>
    </w:p>
    <w:p>
      <w:r>
        <w:rPr>
          <w:b/>
          <w:color w:val="FF0000"/>
        </w:rPr>
        <w:t xml:space="preserve">id 239</w:t>
      </w:r>
    </w:p>
    <w:p>
      <w:r>
        <w:rPr>
          <w:b w:val="0"/>
        </w:rPr>
        <w:t xml:space="preserve">Fredrika Toivanen llegó a Viitaniemi desde Juua con sus hijos Paavo, Ville y Tahvo y compró la granja Toivala el 23.10.1907 . El precio en ese momento era de 7500 marcos de oro. Tahvo trabajó como agricultor con su esposa Anna, y más tarde Eino y Laina Toivanen continuaron con la explotación. Los actuales agricultores de la granja son Sakari y Riitta Toivanen, por lo que la granja ha pertenecido a la familia Toivanen durante más de un siglo. La granja Toivalan está situada en Viitaniemi, Juankoski, a orillas del lago Vuotjärvi. La granja produce leche y carne. Los campos de la granja se cultivan en producción ecológica desde 1999. Nuestro objetivo es producir leche y carne de buena calidad para su transformación, teniendo en cuenta el bienestar de los animales. El bosque se gestiona de forma profesional. Nuestro objetivo es obtener la mayor cantidad posible de madera de alta calidad para su procesamiento. La gestión se lleva a cabo de forma sostenible, teniendo en cuenta los valores naturales de la zona y garantizando que la madera pueda crecer y venderse.</w:t>
      </w:r>
    </w:p>
    <w:p>
      <w:r>
        <w:rPr>
          <w:b/>
          <w:color w:val="FF0000"/>
        </w:rPr>
        <w:t xml:space="preserve">id 240</w:t>
      </w:r>
    </w:p>
    <w:p>
      <w:r>
        <w:rPr>
          <w:b w:val="0"/>
        </w:rPr>
        <w:t xml:space="preserve">Lucas 8: ¿Cómo se manifiestan hoy los demonios y los espíritus malignos? Lucas 8 Las mujeres con Jesús 1 Entonces Jesús iba de ciudad en ciudad y de aldea en aldea anunciando la buena noticia del reino de Dios. Le acompañaban doce de sus discípulos 2 y algunas mujeres a las que había curado de enfermedades y librado del poder de los espíritus malignos. Entre ellas se encontraban María de Magdala , de la que había expulsado siete espíritus malignos , 3 Juana , cuyo marido Cusa era uno de los altos funcionarios de Herodes, y Susana . También había muchas otras mujeres, todas las cuales les ayudaron con su propio dinero. El sembrador 4 Cuando llegaron las multitudes y la gente de todos los pueblos acudió a Jesús, éste les contó una parábola: 5 "Un hombre salió a sembrar. Mientras sembraba, parte de la semilla cayó al lado del camino. Allí el grano fue pisoteado, y las aves del cielo se lo comieron. 6 Algunos cayeron en una roca y empezaron a crecer, pero los espinos se marchitaron porque no pudieron obtener humedad de la tierra. 7 Otros cayeron entre espinos, y cuando el espino creció, los espinos también crecieron y lo ahogaron. 8 Pero algunos cayeron en buena tierra y crecieron y produjeron el ciento por uno." Dicho esto, Jesús gritó: "¡El que tenga oídos para oír, que oiga! "9 Los discípulos le preguntaron a Jesús qué significaba la parábola. 10 Él les dijo: "A ustedes se les ha enseñado a conocer los misterios del reino de Dios, pero a los demás se les presentan en parábolas, para que aunque vean, no vean, y aunque oigan, no entiendan. 11 La parábola significa esto: La semilla es la palabra de Dios. 12 La semilla que cayó junto al camino significa las personas que oyen la palabra, pero de cuyo corazón viene inmediatamente el diablo para quitársela, de modo que no creen ni se salvan . 13 La semilla que cayó sobre la roca significa los que, cuando oyen la palabra, la reciben con alegría, pero creen sólo por poco tiempo . La parte que cae en los cardos es la que oye la palabra, pero luego se deja ahogar por las preocupaciones de la vida, la riqueza y los placeres. No producen una cosecha madura . 15 Pero la semilla que cayó en la buena tierra significa aquellos que, habiendo escuchado la palabra, permanecen en ella con corazones puros y verdaderos y perseveran para producir una cosecha . Escuchando la palabra correctamente 16 "Nadie enciende una lámpara y luego la cubre con una vasija o la pone debajo de una cama . 17 No hay nada oculto que no se revele, ni escondido que no se manifieste y salga a la luz. 18 Mirad, pues, cómo oís: al que tiene, dadle; pero al que no tiene, quitadle incluso lo que piensa que tiene. "Los verdaderos parientes de Jesús 19 La madre y los hermanos de Jesús vinieron a verle, pero entre la multitud no pudieron llegar hasta él. 20 Le anunciaron a Jesús: "Tu madre y tus hermanos están ahí fuera y quieren verte". 21 Pero él respondió: "Estos son mi madre y mis hermanos, que oyen la palabra de Dios y la cumplen. "Jesús calma la tormenta 22 Un día Jesús subió a una barca con sus discípulos y les dijo: "Ahora vamos río arriba. "23 En el camino, Jesús se quedó dormido. Pero se levantó un viento tempestuoso en el lago, y la barca se inundó, y estuvieron en peligro. 24 Entonces los discípulos despertaron a Jesús y le dijeron: "¡Maestro, maestro, nos ahogamos! "Jesús se levantó y reprendió al viento y a las olas del lago. Se calmaron y hubo una calma. 25 "¿Dónde está vuestra fe? "preguntó Jesús. Los discípulos, sobrecogidos de miedo, le dijeron</w:t>
      </w:r>
    </w:p>
    <w:p>
      <w:r>
        <w:rPr>
          <w:b/>
          <w:color w:val="FF0000"/>
        </w:rPr>
        <w:t xml:space="preserve">id 241</w:t>
      </w:r>
    </w:p>
    <w:p>
      <w:r>
        <w:rPr>
          <w:b w:val="0"/>
        </w:rPr>
        <w:t xml:space="preserve">Huopana 15.-16.11.2008 La expedición se reunió de nuevo en Huopana el 15.11.2008 por la noche. Jarmo había calentado la sauna ... o más bien Jarmo debería haber calentado la sauna , pero adivina lo que pasó de nuevo . Pero en el espíritu del trabajo se calentó y las salchichas se cocinaron en la estufa y fueron sabrosas . La noche fue una vez más muy divertida . Tuvimos una sauna, contamos historias, jugamos al footsie, cantamos la canción "Grown-up woman" y sobre todo volvimos a jugar al perro, por supuesto. Tal vez el próximo año Tomiki aprenda las reglas , que Jarmo trató de poner a la fuerza en una nueva forma . Los hombres del sur también habían cambiado la asignación de habitaciones y ahora se preguntaban si serían invitados de nuevo. Pero veremos cómo se comportan durante este año . Digamos que el período de prueba está ahora en cualquier caso . El tiempo estaba nevado por la mañana, pero no hubo heladas hasta la tarde, cuando el tiempo se aclaró un poco, pero también empezó a helar. El agua del río estaba en un nivel récord, aunque no pareció molestar a los peces. Aproximadamente la mitad de los ocho hombres capturaron peces. En total medimos 22 truchas, incluidas las de menor tamaño. No está mal. Vesku, que capturó hasta 9 peces, fue el más enganchado. Por desgracia, yo fui uno de los que no lo hizo. Llegué a tener hasta cuatro peces, pero ninguno daba la talla. Lo mejor fue que todos ( ! ) los peces capturados eran peces comedores de grasa, es decir, peces de la naturaleza . Esto es un buen augurio para el futuro de los rápidos de Huopana. Tengo que comentar en el viaje a Huopana que una de las truchas que cogí ( 45 cm ) estaba liposuccionada . La solté también al ser tan delgada ( como el pescador ) . Por lo demás estoy de acuerdo en que había más truchas gordas que en viajes anteriores ( la primera vez que estuve , pero entonces había muchas truchas pequeñas , que recuerdo como gordas ) . Pero las más grandes venían ahora relativamente pocas en comparación con las anteriores , ahora la mayor Mara tiene unos cincuenta años . Lo principal no es la captura de peces , aunque por supuesto que hay que pescar . El nombre de la afición es la pesca con mosca , pero de alguna manera da la impresión de que el trabajo es sobre la pesca , por lo que la captura de peces . Me pregunto si hoy en día se habla de la pesca con mosca , que de acuerdo con el nombre no tiene nada que ver con los peces . Eso es lo que suele ocurrir en los viajes, que no hay peces...</w:t>
      </w:r>
    </w:p>
    <w:p>
      <w:r>
        <w:rPr>
          <w:b/>
          <w:color w:val="FF0000"/>
        </w:rPr>
        <w:t xml:space="preserve">id 242</w:t>
      </w:r>
    </w:p>
    <w:p>
      <w:r>
        <w:rPr>
          <w:b w:val="0"/>
        </w:rPr>
        <w:t xml:space="preserve">Archivo de etiquetas : tohtori outolempi Un expatriado finlandés escribió el lunes en The Ulkopolitist sobre la política de seguridad finlandesa y la actitud de los finlandeses hacia las armas nucleares . Las armas nucleares son un tema fascinante en todo su horror y hoy hablamos de la Guerra Fría , el Dr. Outolempi y la gente . Reflexiones sobre las armas nucleares en la firma [ ... ]</w:t>
      </w:r>
    </w:p>
    <w:p>
      <w:r>
        <w:rPr>
          <w:b/>
          <w:color w:val="FF0000"/>
        </w:rPr>
        <w:t xml:space="preserve">id 243</w:t>
      </w:r>
    </w:p>
    <w:p>
      <w:r>
        <w:rPr>
          <w:b w:val="0"/>
        </w:rPr>
        <w:t xml:space="preserve">La crianza de los hijos es un arte en sí mismo. La crianza de los hijos hasta su madurez social está llena de retos que requieren amplitud de miras y sentido común para superarlos. La sobrepaternidad es un escollo realista que hay que evitar. Es un viejo dicho que el aprendizaje es obra del niño, pero es igualmente conocido que lo que se aprende de joven se aprende de viejo . No vale la pena cuestionar las leyendas. Gasthaus Metso da ahora un paso deliberado para ser pionero en la continuidad culinaria. Una vez al mes, se pone en marcha una pequeña escuela de cocina. Jimi y Kiira practican los secretos de la cocina y la repostería. Riia también está allí para aprender. El objetivo de la escuela de cocina es que los niños se interesen por las artes culinarias. Es de esperar que se guíen por sus propias experiencias y por sus propios recuerdos. En el primer puesto, se prepara una tarta de frambuesas. El equilibrio del producto final está garantizado por el delicioso relleno, en el que las frambuesas dulcemente especiadas y la crema francesa forman una armoniosa unión. Es a la vez un festín para los ojos y un relleno para el estómago.</w:t>
      </w:r>
    </w:p>
    <w:p>
      <w:r>
        <w:rPr>
          <w:b/>
          <w:color w:val="FF0000"/>
        </w:rPr>
        <w:t xml:space="preserve">id 244</w:t>
      </w:r>
    </w:p>
    <w:p>
      <w:r>
        <w:rPr>
          <w:b w:val="0"/>
        </w:rPr>
        <w:t xml:space="preserve">¡Para usted 2986 productos farmacéuticos Posición ! Ofrecemos a todos nuestros clientes sólo medicamentos de alta calidad como la Fluoxetina. La Fluoxetina la ofrecemos directamente del fabricante sin ningún intermediario, lo que nos permite garantizar que la Fluoxetina que ofrecemos no puede contener productos falsificados. Tomamos la Fluoxetina de fabricantes conocidos y de confianza que demuestran una calidad de trabajo a largo plazo. Entrega garantizada en un sobre discreto Antidepresivo Dónde comprar Fysionorm Entrega : UE : 4-7 días EEUU : 3-13 días Mundo : 7-13 días ¡Nota! Medicamentos marcados con banderas : - entrega 2-4 días - entrega 2-5 días ¡Posición! Nuevos medicamentos en nuestra farmacia : - 30 de enero para aumentar la oferta Piroxicam . Piroxicam es un fármaco antiinflamatorio utilizado para aliviar los síntomas de la artritis reumatoide y la artrosis , la dismenorrea , el dolor postoperatorio , y para actuar como un analgésico , especialmente si el tema tiene un componente inflamatorio . - 25 de enero para comenzar a ofrecer hidrocortisona de otro fabricante . La hidrocortisona es una hormona producida por la glándula suprarrenal. La hidrocortisona se libera en respuesta al estrés y a la bajada de glucocorticoides en sangre, y su función principal es elevar el azúcar en sangre, suprimir el sistema inmunitario y favorecer el metabolismo de las grasas, las proteínas y los hidratos de carbono. - El 23 de enero comenzará de nuevo a ofrecer Rifaximina , que se utiliza como antibiótico en el tratamiento de la gonorrea y la insuficiencia hepática. - El 15 de noviembre comenzará a ofrecer Pirazinamida , un medicamento utilizado para tratar la tuberculosis en combinación con otros fármacos. En noviembre, se vuelve a ofrecer la quinina, un alcaloide cristalino de color blanquecino que tiene propiedades antifebriles, antipalúdicas, analgésicas, antiinflamatorias y de sabor amargo, y que también se utiliza para tratar el lupus y la artritis. Hasta hace poco la Quinina era también un tratamiento común no aprobado para los calambres nocturnos en las piernas. - A partir del 28 de octubre empezaremos a ofrecer una combinación de Propifenazona+Paracetamol+Café . Son ampliamente utilizados como una combinación analgésica indicada para el manejo rápido de los dolores de cabeza y el dolor dental y popular en muchos países del mundo. - A partir del 19 de octubre añadimos a nuestra selección de fabricantes Citalopram . El citalopram es un conocido antidepresivo aprobado para el tratamiento de la depresión. El citalopram se prescribe a menudo fuera de etiqueta para una serie de condiciones de ansiedad , trastorno de pánico , síndrome premenstrual . Se ha encontrado que el citalopram reduce significativamente los síntomas de la neuropatía diabética y la eyaculación precoz , y puede ser utilizado para tratar los sofocos . El aciclovir es un medicamento antiviral muy conocido y ampliamente utilizado, sobre todo para tratar las infecciones por el virus del herpes simple, así como en el tratamiento de la varicela y el herpes. - 13. en septiembre para empezar a ofrecer Gemifloxacina , un potente fármaco oral de amplio espectro utilizado para tratar las exacerbaciones bacterianas agudas de la bronquitis crónica y la neumonía de leve a moderada. - A partir del 5 de septiembre, se empezará a suministrar Neostigmina , un fármaco de acción estrecha que se utiliza para mejorar el tono muscular en personas con debilidad muscular y en la recuperación tras la anestesia - A partir del 30 de agosto, se suministrará Balsalazida , un fármaco bastante raro que se utiliza para tratar la enfermedad inflamatoria intestinal - A partir del 22 de agosto, se suministrará Milnacipran de otro fabricante El milnaciprán se utiliza en el tratamiento clínico de la fibromialgia (una enfermedad importante por el dolor muscular y del tejido conectivo). El milnaciprán también está aprobado para el tratamiento clínico de la depresión en algunos países.</w:t>
      </w:r>
    </w:p>
    <w:p>
      <w:r>
        <w:rPr>
          <w:b/>
          <w:color w:val="FF0000"/>
        </w:rPr>
        <w:t xml:space="preserve">id 245</w:t>
      </w:r>
    </w:p>
    <w:p>
      <w:r>
        <w:rPr>
          <w:b w:val="0"/>
        </w:rPr>
        <w:t xml:space="preserve">22 de diciembre de 2011 CONCURSO DE NAVIDAD Estoy tan ilusionada con este nuevo blog que ya es hora de compartir la alegría con vosotros también. Quiero agradecer a mis encantadores lectores esta Navidad con un pequeño sorteo. Hazme saber en la sección de comentarios cuál es el regalo más especial, peculiar o divertido que has recibido y entrarás en el sorteo. Por favor, menciona también cuál de los búhos , Neku o Polka te gustaría recibir si ganas . ( También prometo que el primer premio del sorteo será otro que no sea un búho ;) ) No hay mucha prisa por participar , hay tiempo durante las vacaciones de Navidad . Sin embargo, celebraremos el sorteo con Missy antes del Año Nuevo. Buena suerte. * El sorteo ha finalizado el 31.12. a las 15:20 y los resultados se anunciarán en breve. 89 comentarios : ¡¡¡Sí!!! -Queso incluido ...¡¡Nekku el búho está zumbando para llegar a nosotros!!! Sus búhos son adorables!!! Tal vez mi regalo de Navidad más "extraño" y querido fue una figurita de arcilla que recibí hace unos años, hecha por mi primogénito, que luego me pregunté y me pregunté qué podría ser...el lugar de almacenamiento de los anillos fue entonces revelado &amp;lt;3 T:Susanna y 3rinsessaa Realmente tengo que participar en este ... El regalo más extraño, horrible y divertido que he recibido fue sin duda el calendario de desnudos de Eppu Normal que recibí hace unos años. Recuerdo que entonces tenía 20 años y mi hermano pequeño pensó que era una buena broma. Casi lloré cuando lo abrí... D Un búho desnudo también podría mudarse con nosotros. Nekku y Polka son una delicia, pero vamos a meter a Polka en el sorteo. Mi marido es especialista en regalos especiales, pero ¿cuál sería el más divertido? Pues bien, uno de ellos es una mochila de masaje , que tamborilea a tal ritmo que ya no se necesita una caja de ritmos :) Y así, al principio de nuestro noviazgo nos compró toda una vajilla de una estantería de Citymarket sin preguntarme nada . Fue divertido entonces, hoy en día puede que me haga menos gracia... ¿El regalo de Navidad más extraño? Lo más aburrido era, al menos, el "trozo de carbón" que se daba a los niños traviesos, que me dio un compañero de clase en el año de intercambio... Recibí un bonito regalo de él, pero ya está olvidado. Uno de los más divertidos eran las golosinas de gachas y vino caliente de mi hermano mayor, cada una envuelta individualmente, arroz, pasas, almendras, etc. Tendríamos un nido de búhos, y ni siquiera puedo decidir cuál sería más bonito. ¡Una muy Feliz Navidad para ti allí! Parece que he recibido regalos más bien ordinarios , ya que sólo puedo pensar en una media de lana del paquete de Navidad . Un par de ellos llegaron como una entrega posterior cuando mamá terminó sus vacaciones de Navidad. Me gustaría tener ese :) ¡feliz Navidad! Cuando era niña recibí un camisón de Papá Noel que también venía con zapatillas de la misma tela . Hace unos años encontré estas zapatillas en mi alijo y a mi sobrina le gustaron tanto que se las regalé . era la época de Navidad y se le ocurrió envolverlas como regalo para mí ! en la víspera de Navidad nos pusimos de mala leche y de risa cuando encontré las zapatillas en mi paquete, todas desgastadas ! 3 fue definitivamente el regalo más inusual, más extraño y más divertido que he recibido. Una Navidad recibí una bufanda larga, ancha y a rayas que yo misma había tejido, cuyos hilos había perdido en mi adolescencia. Fue una pena terrible perder la bufanda en su momento , porque me tomé muchas molestias en tejerla . Años más tarde, mi hermana la había encontrado en un mercadillo, había encontrado mi bufanda, había terminado los hilos y la había envuelto en un paquete.</w:t>
      </w:r>
    </w:p>
    <w:p>
      <w:r>
        <w:rPr>
          <w:b/>
          <w:color w:val="FF0000"/>
        </w:rPr>
        <w:t xml:space="preserve">id 246</w:t>
      </w:r>
    </w:p>
    <w:p>
      <w:r>
        <w:rPr>
          <w:b w:val="0"/>
        </w:rPr>
        <w:t xml:space="preserve">Archivo de palabras clave : naats Vatut y grosellas en un suelo suculento . Parece que no tengo tiempo para escribir sobre el Naattinet en época de cosecha , ni durante la temporada de siembra , trasplante , desbroce , abono , etc. de jardinería . Bueno, sigamos escribiendo como pasatiempo de invierno. De hecho, sólo en octubre empieza a aflojar el ajetreo, y sólo noviembre y febrero son menos ajetreados para este duende de la jardinería . Si se excluye la consulta de los catálogos de semillas a principios de año. Al fin y al cabo, el verano finlandés es tan maravilloso que no merece la pena desperdiciar más tiempo en el interior [ ... ] Los franceses son muy aficionados a los brotes de remolacha, que suelen tener un excelente valor nutritivo, y quizá por eso las hojas de remolacha, por ejemplo, son tan sabrosas para los conejitos. Esta es una variante de un manjar francés: Hojas de remolacha - un manojo que quepa en la mano Hojas de berza - la misma cantidad que las anteriores Mantequilla - unos 50 g Harina de trigo ( o un tamaño a su gusto ) - quizá 0,5 dl Agua caliente hirviendo - suficiente para [ ... ]</w:t>
      </w:r>
    </w:p>
    <w:p>
      <w:r>
        <w:rPr>
          <w:b/>
          <w:color w:val="FF0000"/>
        </w:rPr>
        <w:t xml:space="preserve">id 247</w:t>
      </w:r>
    </w:p>
    <w:p>
      <w:r>
        <w:rPr>
          <w:b w:val="0"/>
        </w:rPr>
        <w:t xml:space="preserve">"Hoy es un día de vergüenza" El jueves 19 de junio de 2014, Dinamarca será testigo de la llegada de distinguidos invitados , hombres vestidos y sus esposas con bolsos de Chanel y túnica negra, mientras los aviones privados de Doha transportan a la gente para celebrar la inauguración de la Gran Mezquita de Copenhague. Los hombres de Lenin proceden de uno de los países más ricos del mundo, Quatar, que es también uno de los países más atrasados del mundo, con su ley Sharia que oprime a las mujeres, a los homosexuales y a todos los infieles. Los ingresos de las enormes riquezas de gas del país se utilizan para comprar jets privados , propiedades en Londres y París y visitas al casino de Montecarlo . La lucha de sus hermanos musulmanes en Siria no significa nada y el ISIS en Irak es un bienvenido perfil de la rama sunita del Islam. Qatar es también el país que arroja más emisiones de efecto invernadero al aire en relación con su población. Los qataríes son demasiado baratos para trabajar, por lo que se han traído en masa trabajadores en condiciones similares a la esclavitud desde Bangladesh y Filipinas . Qatar Airways, la aerolínea del país, ha estado compitiendo de forma desleal con empresas como SAS, que tiene una política de personal justa, para sacarla del mercado. El jueves se premiará la labor del Partido Liberal Radical, que ha contado con el pleno apoyo del Partido Rojo-Verde. Ahora podrán recoger los frutos de la inmigración musulmana que han apoyado durante años. La nueva mezquita de Copenhague es el máximo símbolo de diversidad y tolerancia. Ahora tenemos una mezquita financiada por uno de los países más intolerantes del mundo que enviaría a Margrethe Vestager (Partido Liberal Radical) de vuelta a la estufa en un saco y le prohibiría reunirse con otros hombres . Johanne Schmidt Nielsen ( Lista de Solidaridad ) , Pia Olsen Dyhr ( Partido Socialista Popular ) y Helle Thorning-Schmidt ( Demócratas ) serían enviadas a casa por las escobas para satisfacer las necesidades sexuales de sus maridos . En casa se enterarían de que hay otras tres esposas , si el wingman es lo suficientemente rico como para mantener a cuatro esposas . Esto no es un problema en Qatar . Allí nada es demasiado vulgar, siempre que el precio sea alto y la hankina tenga valor de bling-bling. Copenhague ha entrado ahora en un club exclusivo en el que se permiten las interpretaciones fundamentalistas del Islam. Los ópticos daneses han sido invitados a la fiesta, incluida la Reina de Dinamarca, que aparentemente no estará allí, pero no importa. El verdadero propósito de los mecanos es difundir la intolerancia religiosa en Qatar. Al movimiento rojiverde le salen granos cada vez que los capitalistas intentan aumentar su poder, pero cuando se trata de los musulmanes se les hace la boca agua, no sea que alguien piense que son racistas. Y con eso cuentan los hombres del desierto. Vestager y sus amigos son tontos útiles para que Qatar los utilice para difundir la interpretación fundamentalista del Islam. Qatar puede hacerlo porque tiene dinero como la basura. Los países musulmanes más liberales no tendrían dinero para hacerlo. Así que buena suerte. Han ganado y ahora Dinamarca tiene una mezquita, pagada por uno de los países más totalitarios del mundo, donde los derechos humanos son un concepto desconocido. Por ello, propongo una nueva fiesta nacional el 19 de junio para celebrar la llegada de los nuevos tiempos. Podría llamarse el Día de la Vergüenza. [ colored_box color= "blue " ]No, esto no es un chiste encontrado en las aguas turbias, sino un verdadero artículo de opinión publicado en uno de los periódicos matutinos más respetados de Dinamarca. Y en cuanto a la ceremonia en sí, muchos de los invitados</w:t>
      </w:r>
    </w:p>
    <w:p>
      <w:r>
        <w:rPr>
          <w:b/>
          <w:color w:val="FF0000"/>
        </w:rPr>
        <w:t xml:space="preserve">id 248</w:t>
      </w:r>
    </w:p>
    <w:p>
      <w:r>
        <w:rPr>
          <w:b w:val="0"/>
        </w:rPr>
        <w:t xml:space="preserve">Pase unas vacaciones diferentes en Laponia. ¿Le gustaría pasar sus vacaciones lejos del bullicio, disfrutando de servicios de calidad y personalizados? En los paisajes salvajes de la Laponia oriental, en Savukoski, podrá estar realmente de vacaciones. Hay muchas cosas que hacer durante todo el año, aunque el ritmo relajado de Koilliskairka también ofrece la oportunidad de simplemente bajar el ritmo en medio de la naturaleza. Tanto si quiere esquiar, refrescarse al aire libre, ir en moto de nieve, en canoa, hacer senderismo, montar en bicicleta, recoger bayas o relajarse, Savukoski es una buena opción para sus vacaciones. Una gran variedad de opciones de alojamiento ofrece posibilidades, desde casas de campo hasta estancias en hoteles con todos los servicios. Savukoski ofrece a sus huéspedes tiempo para relajarse en medio del ajetreo . El centro de información turística de Savukoski ofrece información y ayuda para planificar sus vacaciones ¡Contacte con nosotros!</w:t>
      </w:r>
    </w:p>
    <w:p>
      <w:r>
        <w:rPr>
          <w:b/>
          <w:color w:val="FF0000"/>
        </w:rPr>
        <w:t xml:space="preserve">id 249</w:t>
      </w:r>
    </w:p>
    <w:p>
      <w:r>
        <w:rPr>
          <w:b w:val="0"/>
        </w:rPr>
        <w:t xml:space="preserve">Noticias s 5 La beuceronmix Wilma desapareció durante una prueba La dueña de un perro de Vantaa llevó a su beauceron Wilma, de un año de edad, a una mujer de Yanakkala para una prueba de dos semanas en abril de 2013. Wilma lleva dos años desaparecida. - Cuando fuimos a Janakkala con Wilma , el posible comprador nos esperó en el patio de un pequeño edificio de apartamentos, explicando que allí vivía un amigo. Llegamos al acuerdo de que la posible compradora pagaría 200 euros por la perra si se producía la venta tras el periodo de prueba de dos semanas", dice la dueña de la perra. - Le di a la mujer una factura de venta en la que se indicaba que había pagado 250 euros por Wilma. También le dejé el pasaporte de mi perra por si caía en la enfermedad.... Cuando expiró el periodo de prueba de dos semanas, la posible compradora, que se hacía pasar por Jenni Haato, no me devolvió las llamadas y los correos electrónicos fueron devueltos al remitente - Denuncié a la mujer a la policía, pero ésta no tenía base para una investigación porque se hacía pasar por un nombre falso - En un momento dado, la mujer contestó a la llamada con su nombre de pila, pero afirmó ser una persona diferente de la que tenía el perro. Dije que conocía su voz . En diciembre del año pasado, el propietario de Wilma fue a Janakkala a buscar a " Jenni Haatoja " . Cuando llegó, se enteró por una inquilina de un edificio de apartamentos de que el posible comprador había utilizado un nombre falso. La mujer había vivido en el mismo edificio de apartamentos, donde había recogido al perro en el patio. Más tarde se trasladó a otra ciudad. Durante el mismo viaje, se descubrió el verdadero nombre de la mujer que había robado el perro, y el propietario de Wilma presentó una nueva denuncia. La mujer ya ha sido interrogada por la policía por fraude. - El caso de Wilma figura en los papeles de la investigación como "fraude menor". Un poco sorprendente "fraude menor". ¿Sería un fraude sin la palabra "suave" si la Wilma fuera de pura raza y el precio fuera mayor? Hay un sitio de Facebook donde se dice que una mujer que usa un nombre falso ha estafado a otros. Los autores conocen incluso el verdadero nombre de la mujer .</w:t>
      </w:r>
    </w:p>
    <w:p>
      <w:r>
        <w:rPr>
          <w:b/>
          <w:color w:val="FF0000"/>
        </w:rPr>
        <w:t xml:space="preserve">id 250</w:t>
      </w:r>
    </w:p>
    <w:p>
      <w:r>
        <w:rPr>
          <w:b w:val="0"/>
        </w:rPr>
        <w:t xml:space="preserve">Archivo de etiquetas : Avance de la F1 2013 2012 Durante un tiempo parecía que Red Bull Racing y Sebastian Vettel iban a ser sustituidos por un nuevo campeón. Es más, cuando el equipo por fin puso su coche a punto, Vettel desapareció del horizonte durante unas cuantas carreras seguidas y, he aquí, el orden volvió. El mayor cambio con respecto a las temporadas anteriores es la incorporación del color púrpura de Infiniti a la decoración del coche, por lo que sólo hay un favorito para ser campeón. La temporada 2012 de Ferrari demostró cómo incluso un coche bastante mediocre puede llegar al campeonato en una serie consistente si el equipo y su coche número uno funcionan a la perfección. El coche rojo de 2013 es sin duda más competitivo que su predecesor, pero al mismo tiempo es poco probable que Fernando Alonso sea capaz de realizar otra temporada tan grande. McLaren fue el coche más rápido de la temporada 2012, pero el equipo fue eliminado del campeonato bastante pronto debido a la falta de fiabilidad y a los errores del equipo de boxes. El antiguo socio Mercedes-Benz, que ahora suministra los motores a cambio de una cuota, compró tanto al piloto número uno como al director técnico de Woking para marcar la despedida. A pesar de todo, McLaren sigue siendo fiel a su estilo. En Mercedes-Benz se ha producido una gran actividad al frente del deporte del motor: Norbert Haug, que ha estado al frente de los esfuerzos deportivos de Mercedes desde principios de los años 90, ha sido sustituido por Toto Wolff, que ha trabajado para AMG y Williams. En el fondo, Niki Lauda, conocido por sus fuertes opiniones, está agitando la olla. Lewis Hamilton, el nuevo piloto número uno de la escudería Mercedes de Fórmula 1, se encuentra ante toda una aventura. Se dice que copiar es la forma más alta de adulación, así que Sauber tiene motivos para estar contento: las soluciones del coche del año pasado se montan en todo el pit lane. En su mejor momento, el coche era muy rápido, pero la irregularidad de carrera a carrera se convirtió en un problema y se espera que el nuevo número uno, Nico Hülkenberg, sea la clave de la solución. Suele ser una señal preocupante cuando un equipo de F1 tiene que dejar en suspenso su selección de pilotos en el periodo previo a la temporada, por lo que la larga vacilación de Force India sobre el compañero de Paul di Resta ha sido desconcertante, no sólo por la subasta para la selección de motores del próximo año, sino también por las dificultades financieras de los propietarios del equipo. Para Williams, la temporada 2012 puede considerarse un éxito, a pesar de la mala clasificación en el Campeonato de Constructores; durante mucho tiempo el equipo tuvo un coche que podía incluso competir entre los tres primeros, y se consiguió la tan esperada victoria. El potencial no se aprovechó en gran medida porque los pilotos no estuvieron a la altura del coche . 2013 es un buen año para esperar mejores cosas entre el volante y el banquillo . El mayor cambio de Toro Rosso se ha producido en el aspecto técnico, donde el extravagante italiano Giorgio Ascanelli se vio obligado a abandonar a mitad de la temporada pasada y el nuevo coche, diseñado bajo el mando de James Key, es sorprendentemente diferente a sus predecesores. Inusualmente para los coches de F1 de hoy en día, los mayores cambios están debajo de la superficie, con Caterham viendo muchos cambios a finales de 2012. El propietario Tony Fernandes dejó de ser el director del equipo, con la salida de los pilotos experimentados que habían sido favorecidos por el equipo desde el principio, y la salida de los patrocinadores corporativos de Fernandes. El nuevo director Cyril Abiteboul ha traído a dos advenedizos sin experiencia, que pagan sus asientos, y a sus patrocinadores. Pero una cosa ha permanecido igual: el coche es indistinguible del de 2012 [ ... ] Para Marussia, el foco de atención en el período previo a la temporada ha sido la situación de los pilotos: el piloto del coche número 22 ya ha cambiado dos veces antes de la primera carrera, y el recién llegado Max Chilton, que ha mantenido su asiento durante todo el invierno, ha conducido prácticamente todos los días de pruebas. En el aspecto técnico, sin embargo, el equipo ha hecho progresos [ ... ].</w:t>
      </w:r>
    </w:p>
    <w:p>
      <w:r>
        <w:rPr>
          <w:b/>
          <w:color w:val="FF0000"/>
        </w:rPr>
        <w:t xml:space="preserve">id 251</w:t>
      </w:r>
    </w:p>
    <w:p>
      <w:r>
        <w:rPr>
          <w:b w:val="0"/>
        </w:rPr>
        <w:t xml:space="preserve">Domingo, 5 de enero de 2014 El caminante Si siempre fuera después del cambio de año . Ha sido un placer leer diferentes blogs con reflexiones sobre una vida más sana y los propósitos de Año Nuevo. Cuanto más leo las historias de la gente, el éxito detrás es hacer la pérdida de peso a su manera. Muchos han tenido éxito con los paquetes de FitFarm, otros reduciendo los carbohidratos, bajando las calorías, etc. Mi propia filosofía para alcanzar mi objetivo se está volviendo muy clara. Los objetivos son moderados. Las recompensas ya están pensadas . Bienvenido , mi vida ligera y saludable :) La recompensa de la primera etapa para mí será un largo tratamiento de mimos . Para lo cual ya he ahorrado el dinero . La segunda es una camiseta de chándal BetterBodies ( largamente soñada ) etc . B- ) . El último post de Sun también fue realmente motivador !</w:t>
      </w:r>
    </w:p>
    <w:p>
      <w:r>
        <w:rPr>
          <w:b/>
          <w:color w:val="FF0000"/>
        </w:rPr>
        <w:t xml:space="preserve">id 252</w:t>
      </w:r>
    </w:p>
    <w:p>
      <w:r>
        <w:rPr>
          <w:b w:val="0"/>
        </w:rPr>
        <w:t xml:space="preserve">Reflexiones desde el banco de hornos de la Cámara de Diputados Menú principal Etiqueta Archivos : granjas de cerdos Hace dos años, los propietarios de granjas de cerdos que fotografiaron en secreto y expusieron al público el maltrato de los animales de granja fueron acusados de alteración del orden público y difamación . Los propietarios de las granjas también reclaman daños y perjuicios por pérdidas económicas y angustia emocional . Ni el anterior ni el actual Ministro de Agricultura y Silvicultura quisieron hacer comentarios sobre el juicio pendiente. Con ese pretexto también se niegan a comentar su propia inacción . ¿Cómo se ha llegado a esto? Cuando hace un año se mostraron las imágenes en un programa de actualidad, muchos debieron pensar lo mismo que yo: debía de haber habido una infracción de las leyes de protección de los animales. Rápidamente quedó claro que todo había sido conforme a la ley. Las condiciones descritas son perfectamente legales, por lo que los únicos delincuentes son los fotógrafos que fueron a las pocilgas sin permiso. Esto se puede adivinar en una entrevista con la entonces ministra Sirkka-Liisa Anttila, que primero sospechó que las imágenes habían sido falsificadas y luego dijo que, en cualquier caso, los fotógrafos eran culpables de un delito. Más tarde anunció que la ley se modificaría rápidamente para corregir las deficiencias. Sin embargo, no ha sucedido nada porque Anttila suspendió la ley en cuanto estalló el furor y su sucesor no ha hecho nada al respecto. Si se mira puramente desde el punto de vista de la ley, todo ha ido bastante bien. El allanamiento de las explotaciones porcinas es un atentado contra la paz, y si se ha producido un perjuicio económico claramente demostrable para los empresarios, éstos deben ser indemnizados íntegramente. Las únicas reclamaciones que parecen excesivas son las de indemnización de hasta 30.000 euros por daños no materiales . La ley permite ahora también la indemnización por daños no materiales, pero la forma de calcularla es una cuestión distinta. Tal y como se recoge en la defensa de los demandados, nunca se ha pagado tal compensación a nadie más que a los directores de la Asociación de Esquí. El tribunal decidirá a su debido tiempo, así que no hay más que hablar. En cambio, el Ministro de Agricultura y Silvicultura debería comentar el estado actual de la ley . ¿Por qué se ha suspendido la reforma de la ley? ¿Se va a continuar en general? ¿O es que hay demasiados intereses en juego? ¿Acaso Finlandia no puede introducir cambios en su propia legislación que impongan costes adicionales a los productores nacionales y debiliten sus oportunidades de mercado? Si a otros países de la UE se les permite tratar mal a sus cerdos, ¿se nos debe permitir hacer lo mismo? Si es así , entonces el Ministro debe dar la cara y contar a toda la nación sobre este negocio porcino . Hace menos de un año, la organización "Right to Animals" publicó unas imágenes que ponían de manifiesto las injusticias en las granjas de cerdos finlandesas. En un programa de actualidad de la televisión se mostraron unas imágenes bastante horribles y la ministra Sirkka-Liisa Anttila se mostró muy molesta. Sin embargo, no estaba enfadada con los ganaderos que maltrataban a sus cerdos, sino con los realizadores y el editor del programa de actualidad. Inmediatamente sospechó que las películas eran falsas y que los realizadores eran delincuentes. Ninguna de las acusaciones se refiere a negligencia por parte de los criadores de cerdos, sino que todas tienen que ver con la alteración del orden público y la difamación grave. Los únicos delincuentes en este caso son los que utilizan medios ilegales para poner de manifiesto la fechoría. Los cerdos, en cambio, pueden seguir siendo tratados como quieran bajo la protección de la paz pública . Siempre ocurre lo mismo cuando se publica material filmado en secreto en granjas peleteras. Lo primero que ocurre es que ahora hay una flagrante violación de la paz pública protegida por la ley en las granjas . Esto no es en absoluto una sorpresa cuando se conocen las conexiones de los ministros con estas industrias . El Sr. Anttila es un antiguo criador de cerdos y tiene estrechos vínculos con las organizaciones de productores de carne y la industria alimentaria.</w:t>
      </w:r>
    </w:p>
    <w:p>
      <w:r>
        <w:rPr>
          <w:b/>
          <w:color w:val="FF0000"/>
        </w:rPr>
        <w:t xml:space="preserve">id 253</w:t>
      </w:r>
    </w:p>
    <w:p>
      <w:r>
        <w:rPr>
          <w:b w:val="0"/>
        </w:rPr>
        <w:t xml:space="preserve">NUEVAS PUBLICACIONES YA DISPONIBLES El problema del mal desde una perspectiva teórica y práctica Por Olli Pitkänen En su primer libro El problema del mal desde una perspectiva teórica y práctica, Olli Pitkänen analiza cómo se puede examinar el concepto del mal de una manera vívida pero coherente para satisfacer las necesidades contemporáneas. Según Pitkänen, tanto las tradiciones religiosas como la filosofía racional han agotado en gran medida sus recursos para enfrentarse al mal , pero al mismo tiempo parece crecer la necesidad práctica de comprender el mal. Especialmente en los albores del siglo XXI, se ha producido un debate muy intenso, pero a menudo unilateral, sobre el mal. Las viejas tradiciones religiosas han empezado a radicalizarse al enfrentarse a su incapacidad de transformarse para satisfacer las necesidades contemporáneas. El concepto de maldad también ha llegado a referirse cada vez más a una otredad inhumana demonizada y totalmente incomprensible. Por otra parte, en su intento de comprender el mal de una manera más constructiva, el pensamiento científico-filosófico occidental moderno ha despojado al concepto del mal de su profundidad existencial, derivando en sus discusiones hacia un sinfín de detalles a partir de los cuales es difícil incluso para un filósofo profesional construir un conjunto significativo para la experiencia personal holística . El objetivo de Pitkäse es inspirar un debate general y la propia reflexión personal del lector sobre cómo se puede abordar hoy en día el desafío existencial que supone la existencia del mal sin romantizar ni trivializar el concepto del mal. En sus análisis, Pitkänen se sirve de sus amplios conocimientos de la filosofía moderna (especialmente del concepto del mal), sin por ello rehuir el enfoque más personal que, según Pitkänen, es necesariamente necesario para una comprensión holística del mal. Sin descartar la obra de muchos filósofos clásicos, en particular Immanuel Kant, F. W. J. Schelling y Sören Kierkegaard , la era moderna, según Pitkäse, requiere nuevas perspectivas aún más abiertas. A este respecto, Pitkänen deposita muchas esperanzas en el auge de los movimientos satánicos de las últimas décadas que -aunque a menudo sucumben a un radicalismo injustificado e incluso a errores trágicos- tratan de enfrentarse directamente al mal de diversas maneras, mientras que en el pensamiento dominante de la tradición cristiana y el humanismo postcristiano, las cuestiones más difíciles sobre el mal han sido normalmente dejadas de lado sin ser tenidas en cuenta . Olli Pitkänen es licenciado en Ciencias Sociales y actualmente trabaja en una tesis doctoral, financiada por la Fundación Alfred Kordelin, sobre la posibilidad de un concepto metafísico del mal en la filosofía contemporánea. Escritos sobre magia de Johannes Nefastos Escritos sobre magia es una colección de ensayos sobre la metafísica del ocultismo y las estructuras de la magia práctica. Trata de la cosmogonía esotérica y de la aplicación de esa cosmogonía a la práctica humana a lo largo del empinado pero siempre abierto camino de las iniciaciones ocultas . Tanto si el lector es un mago operativo, un estudiante de la filosofía de la magia o simplemente está interesado en la visión del mundo mágico, encontrará en estos escritos presentaciones útiles para su investigación sobre temas a los que, como es habitual, se hace referencia en la literatura oculta publicada, pero cuyo tratamiento exacto está casi siempre envuelto en poesía y alegoría.</w:t>
      </w:r>
    </w:p>
    <w:p>
      <w:r>
        <w:rPr>
          <w:b/>
          <w:color w:val="FF0000"/>
        </w:rPr>
        <w:t xml:space="preserve">id 254</w:t>
      </w:r>
    </w:p>
    <w:p>
      <w:r>
        <w:rPr>
          <w:b w:val="0"/>
        </w:rPr>
        <w:t xml:space="preserve">Partido ÅIFK M55 ÅIFK M55 - TuKV Introduce un jugador que no está en tu equipo Regístrate John R Lasse N Ralph H Jaber-Ahmed J Mauno P Pekka K Ralph D Vladimir K Josua G Timo L Rainer S 2 Kenneth D Tapani R 6 Pertti H Antti S Teppo V Tomi S Timo M Freddie L Comentario ... Rainer ÅIFK - TuKV 2 - 1. Goles de John R. y Ralph H. Desde el punto de vista del juego, fue un partido con muchos goles por ambas partes, pero parecía que esta vez jugábamos al nivel del adversario y no al nuestro. El balance de la temporada de primavera es segundo en la liga. Es bueno continuar a partir de ahí después de las vacaciones de verano. Intentemos mantener la línea de que ningún equipo nos sacará seis puntos en la serie... ¡No dejes que la bien ganada forma física desaparezca durante las vacaciones de verano! Hace un año Rainer ÅIFK - TuKV 2 - 1. Goles de John R y Ralph H. Por parte, fue un partido rico en estatus por ambos lados, pero parecía que esta vez jugamos al nivel del oponente y no a nuestro propio juego. El balance de la temporada de primavera es el segundo lugar en la liga . Es bueno continuar a partir de ahí después de las vacaciones de verano. Intentemos mantener la línea de que ningún equipo nos sacará seis puntos en la serie... ¡No dejes que la bien ganada forma física desaparezca durante las vacaciones de verano!</w:t>
      </w:r>
    </w:p>
    <w:p>
      <w:r>
        <w:rPr>
          <w:b/>
          <w:color w:val="FF0000"/>
        </w:rPr>
        <w:t xml:space="preserve">id 255</w:t>
      </w:r>
    </w:p>
    <w:p>
      <w:r>
        <w:rPr>
          <w:b w:val="0"/>
        </w:rPr>
        <w:t xml:space="preserve">Arte y renta mínima Supongamos que nuestro objetivo es una sociedad en la que sea lo mejor posible hacer arte. ¿Qué métodos adoptaríamos para lograr nuestro objetivo? Una solución ingenuamente optimista consistiría en destinar la mayor cantidad posible de subvenciones estatales al arte, pero esa solución sólo funcionaría si existe una casilla claramente definida llamada "arte" . J.K. Rowling era una madre soltera con subsidios cuando escribió el primer Harry Potter . No tenía ninguna subvención, pero creó un negocio millonario basado más o menos en el arte. Aunque Harry Potter no es mi arte favorito, es indudable que queremos promover ese arte. Los artistas como Rowling no pueden ser ayudados por las subvenciones. Sus medios de vida se basan, en las primeras etapas de su carrera, en los ingresos mínimos proporcionados por la sociedad para un determinado grupo numeroso de personas. Si Rowling no pudiera permitirse sentarse en los cafés a escribir con su bebé, Potter no existiría. Las instituciones dedicadas a la promoción de las artes no encontrarán un gran nombre hasta que éste debute, si es que lo hace, pero cobrarán dinero a los viejos autores que trabajan en un campo que las instituciones, lentas en adaptarse a las nuevas circunstancias, entienden . Por eso, Helsinki puede permitirse construir un teatro entero para la ópera, pero puede permitirse emplear a unas pocas personas para los cómics, lo cual es bastante comprensible, pero de ahí se deduce que lo que hace que muchos grandes artistas tengan éxito o fracasen es la renta mínima disponible, no el dinero para el desarrollo cultural.</w:t>
      </w:r>
    </w:p>
    <w:p>
      <w:r>
        <w:rPr>
          <w:b/>
          <w:color w:val="FF0000"/>
        </w:rPr>
        <w:t xml:space="preserve">id 256</w:t>
      </w:r>
    </w:p>
    <w:p>
      <w:r>
        <w:rPr>
          <w:b w:val="0"/>
        </w:rPr>
        <w:t xml:space="preserve">Tralallala y demás . Física dos nueve puntos . En el primero me salió más que eso, y ni siquiera lo leí . Pero tampoco pasé de ese . Hola, como si . Me he dado cuenta después de un millón de exámenes de física que el proffa es bastante estricto a la hora de dar puntos . Incluso en física dos esta vez en uno de los problemas el único error que cometí fue que afirmé que el hielo al derretirse libera energía calorífica en lugar de fijarla, y perdí seis de ocho puntos por eso. Sí, por eso obtuve la respuesta incorrecta y todo, pero oye, ¡todavía no es un error de seis puntos! Y por alguna razón sólo había conseguido dos puntos para el primer problema . AAAAAAAAAAAA. Si no estuviera tan cabreado que no pudiera hablar, iría a ladrarle al tipo de lo más profundo de la tierra. Esperemos que vaya un poco mejor . Incluso he asistido a todas sus clases menos a una. \N - Y de todas formas, todo el curso no ha sido más que picar. ¡Y puedo picar!</w:t>
      </w:r>
    </w:p>
    <w:p>
      <w:r>
        <w:rPr>
          <w:b/>
          <w:color w:val="FF0000"/>
        </w:rPr>
        <w:t xml:space="preserve">id 257</w:t>
      </w:r>
    </w:p>
    <w:p>
      <w:r>
        <w:rPr>
          <w:b w:val="0"/>
        </w:rPr>
        <w:t xml:space="preserve">Romanos : 11:1 Digo, pues, que Dios no ha abandonado a su pueblo. ¡Aléjate de él! Porque yo también soy israelita, del linaje de Abraham, de la tribu de Benjamín. versículo 11:2 Dios no ha abandonado a su pueblo, al que ha conocido de antemano. ¿O no sabes lo que dice la Biblia en la historia de Elías, cómo acusa a Israel ante Dios : &amp;gt ; versículo 11:3 "Señor, han matado a tus profetas y han derribado tus altares, y sólo he quedado yo, y acechan mi vida" ? Versículo 11:4 Pero, ¿qué le dice la respuesta de Dios? "Me he dejado siete mil hombres que no han doblado la rodilla ante Baal . "Así también ahora hay un remanente según la elección de la gracia..."; Nota versículo 11:6 Pero si la elección es por gracia, ya no es por obras, porque entonces la gracia ya no es gracia..."; Nota versículo 11:7 ¿Cómo entonces? Lo que Israel busca, no lo ha alcanzado, pero los elegidos lo han logrado; otros han endurecido sus corazones, &amp;gt; versículo 11:8 como está escrito: "Dios les ha dado un espíritu de adormecimiento, ojos para que no vean, y oídos para que no oigan, hasta el día de hoy . "Versículo 11:9 Y David dice: "Que su mesa sea un lazo, una trampa, una trampa y una venganza, y que sus ojos se cierren para no ver, y que sus espaldas sigan inclinadas. "Versículo 11:11 Digo, pues, que no han tropezado para caer. ¡Aléjate de él! Pero por su caída vino la salvación a los gentiles, para que ellos mismos fueran provocados a los celos. 12 Pero si su caída es riqueza para el mundo, y su falta riqueza para los gentiles, ¡cuánto más su plenitud! 13 A vosotros, los gentiles, os digo: Puesto que soy apóstol de los gentiles, ejerceré mi cargo con honor, para enardecer, si es posible, a los de mi tribu, y salvar al menos a algunos de ellos. Versículo 11:15 Pues si su rechazo es una propiciación para el mundo, ¿qué es su aceptación en la gracia sino la vida de entre los muertos? 16 Pero si el pan del milagro es santo, también lo es toda la masa, y si la raíz es santa, también lo son las ramas. 17 Pero si algunas de las ramas son cortadas, y tú, siendo el olivo del bosque, estás injertado con las verdaderas ramas, y te has hecho partícipe con ellas de la suculenta raíz del olivo, 18 entonces no te jactes con las ramas; pero si te jactas, no llevarás la raíz, sino que la raíz te llevará a ti. Versículo 11:19 Dijiste: "Las ramas fueron cortadas, para que yo fuera injertado . "Note el versículo 11:20 Con razón; por su incredulidad fueron cortados, pero tú estás en pie por tu fe . No te enorgullezcas, sino teme. 21 Porque si Dios no perdonó a las ramas naturales, tampoco te perdonará a ti. 22 Contempla, pues, la bondad y la severidad de Dios: la severidad de Dios hacia los caídos, pero su bondad hacia ti, si continúas en su bondad; de lo contrario, tú también serás cortado. 23 Pero esas ramas del árbol serán cortadas.</w:t>
      </w:r>
    </w:p>
    <w:p>
      <w:r>
        <w:rPr>
          <w:b/>
          <w:color w:val="FF0000"/>
        </w:rPr>
        <w:t xml:space="preserve">id 258</w:t>
      </w:r>
    </w:p>
    <w:p>
      <w:r>
        <w:rPr>
          <w:b w:val="0"/>
        </w:rPr>
        <w:t xml:space="preserve">Tras el atentado de Vantaa se creó un grupo de trabajo para examinar posibles novedades legislativas y posibilidades técnicas para restringir la difusión de material delictivo en Internet. Según el grupo de trabajo, un buen ejemplo de autorregulación son los acuerdos de usuario con etiqueta de red y etiqueta de red acordados por los principales operadores, que se reservan el derecho de retirar del servidor el material ilegal o dañino tras ser informados de su existencia. Entre los buenos ejemplos de formación y educación se encuentra el proyecto DotSafe , que proporciona a los profesores material de fácil uso para apoyar su enseñanza sobre los peligros de Internet e información sobre códigos de conducta. El grupo de trabajo cree que la expresión y el movimiento anónimos en Internet deben ser posibles, pero que también debe haber una conciencia subyacente de que en los casos de abuso se puede rastrear al autor. En su informe sobre el consenso internacional en torno a Internet, el grupo de trabajo concede especial importancia a la labor que se realiza en la Comunidad Europea y el Consejo de Europa para prevenir la ciberdelincuencia. Debe alcanzarse un consenso internacional sobre qué se regula, cómo y con qué medios. La ley sobre la prestación de servicios de la sociedad de la información ya ha introducido medios y obligaciones para abordar el contenido de material delictivo en Internet. La reforma de la Ley de Libertad de Expresión traerá consigo una mayor regulación, según el Grupo de Trabajo sobre Internet. La reforma de la Ley de Medidas Coercitivas dará a la policía más posibilidades de atajar la ciberdelincuencia. El grupo de trabajo espera que la aplicación de las disposiciones del Convenio del Consejo de Europa sobre la Ciberdelincuencia ponga la legislación finlandesa al nivel que permita, al menos, disponer de medios legales para identificar al distribuidor de material delictivo en los sistemas de información nacionales . El grupo de trabajo apoya especialmente la obligación de conservar los datos de identificación del remitente de un mensaje en línea, como se menciona en la propuesta de reforma de la Ley de Libertad de Expresión. El grupo de trabajo considera que la obligación de conservar los datos de identificación relativos a las telecomunicaciones debe evaluarse también desde el punto de vista de la seguridad de la información.</w:t>
      </w:r>
    </w:p>
    <w:p>
      <w:r>
        <w:rPr>
          <w:b/>
          <w:color w:val="FF0000"/>
        </w:rPr>
        <w:t xml:space="preserve">id 259</w:t>
      </w:r>
    </w:p>
    <w:p>
      <w:r>
        <w:rPr>
          <w:b w:val="0"/>
        </w:rPr>
        <w:t xml:space="preserve">El Centro Deportivo Lauttasaari es un centro deportivo versátil para toda la familia. ¡Dos gimnasios y una amplia gama de clases guiadas de ejercicios en grupo y artes marciales ofrecen grandes oportunidades para disfrutar de una variedad de ejercicios ! 16.06.2014 15:12 Hace 8 días Opina Blogs Nata es una bloguera larense de corazón que se ejercita por salud y endorfinas . Aficionada al cross-training, jura por el sudor y el trabajo duro y no teme desafiarse a sí misma a rendimientos cada vez más duros. Sin embargo, no le asusta el levantamiento de pesas, sino que realiza una amplia gama de actividades, desde correr hasta el yoga ... 14.03.2014 08:11 Hace 3 meses 05.10.2011 13:30 Hace 2 años Una atleta de primera en su propia vida , de Pori que ha probado casi todos los deportes desde kickboxing a ballet y escalada de pared a yoga . 28 años aventurera y sobre aventurera en ventas y marketing . Para contrarrestar el trabajo no tan físico de la oficina, mis tardes necesitan más actividades que caminar hasta el cubo de la basura . El entrenamiento en el gimnasio me resulta familiar desde hace unos años, pero ahora mismo necesito desafiarme y salir de mi zona de confort . Más pesos y más repeticiones, queremos tonificar y tener el porcentaje de grasa bajo control. Con la falta de objetivos claros, también se persigue la motivación perdida. En pocas palabras, esta futura novia quiere "poner su vida en orden" y dejar la eterna caza del bikini "perfecto" (aka poner su sección media bajo control) . 09.03.2014 21:15 3 months ago 31.10.2013 11:31 7 months ago Preocupada por su propia salud, una isleña de Lauda que lleva años luchando contra los kilos . El deseo de cambio es fuerte . El objetivo principal para solicitar el reto de la aptitud era mi propia salud . El sobrepeso ha estado luchando durante los últimos años - a veces el peso ha bajado con éxito , a veces hasta . Mucho se ha aprendido, por supuesto, en el camino . Conocimiento y experiencia sobre una dieta saludable , la necesidad de hacer ejercicio y dormir y la energía positiva y el bienestar que aportan . Por desgracia , la experiencia también se ha obtenido de los colapsos completos , donde la vida gira en torno al trabajo , el sofá , la televisión y la indulgencia . 17.12.2013 11:06 Hace 6 meses 31.10.2013 11:28 Hace 7 meses Soy un estudiante de periodismo de veintitantos años con el sueño de especializarse como periodista deportivo . Mis antecedentes deportivos son principalmente el atletismo, donde competí a nivel de campeonato mundial en lanzamiento de peso hasta los 18 años. Hoy en día el campo de atletismo ha sido sustituido por el gimnasio, pero el amor por entrenar duro y ganar se ha mantenido. Me presenté al reto del fitness porque después de dejar el deporte de competición, mi motivación para entrenar se ha perdido debido a la falta de un objetivo. Con el reto mi objetivo es claro y como persona competitiva haré todo lo posible para ganar . Además, un programa de formación profesional y un viaje a Austria me tentaron a solicitar . 13.12.2013 12:00 Hace 6 meses 31.10.2013 11:35 Hace 7 meses Tengo poco menos de treinta años y me he vuelto perezoso en mi vida , y he descubierto en los últimos años que no hacer nada no produce resultados . Cuando era más joven, hacía mucho ejercicio sólo por el beneficio del ejercicio, porque en nuestro pueblo se iba en bicicleta a todas partes y con los amigos era agradable hacer diferentes formas de ejercicio. Al llegar a la edad, el ejercicio comenzó a desaparecer lentamente y las bicicletas fueron sustituidas por los vehículos de cuatro ruedas. Sin embargo, fue todavía en el lado "mejor" de los veinte años que me di cuenta de la importancia del ejercicio y el ejercicio seguía siendo parte de la vida, pero todo cambió hace tres años y medio cuando mi vida y mis hábitos de vida cambiaron drásticamente . Me mudé al extranjero para estudiar la vida y ese tiempo trajo consigo malos hábitos de vida y un aumento de peso justo . El ejercicio fue completamente abandonado y el trabajo duro trajo consigo la diversión dura . Hace un año, cuando regresé a Finlandia, decidí que era el momento de volver a la salud .</w:t>
      </w:r>
    </w:p>
    <w:p>
      <w:r>
        <w:rPr>
          <w:b/>
          <w:color w:val="FF0000"/>
        </w:rPr>
        <w:t xml:space="preserve">id 260</w:t>
      </w:r>
    </w:p>
    <w:p>
      <w:r>
        <w:rPr>
          <w:b w:val="0"/>
        </w:rPr>
        <w:t xml:space="preserve">Después de esto, Jesús se apareció de nuevo a sus discípulos, ahora en el lago de Tiberíades. Sucedió así : Simón Pedro , Tomás o Dídimo , Natanael de Caná de Galilea , los hijos de Zebedeo y otros dos discípulos de Jesús estaban juntos. Simón Pedro dijo : " Voy a pescar . "Iremos contigo", dijeron los demás. Subieron a una barca y fueron al lago, pero esa noche no pescaron nada. Al amanecer, Jesús estaba de pie en la orilla, pero los discípulos no lo conocían. Jesús les gritó: "¡Escuchad, hombres! ¿Tienes algo para comer? "No", respondieron. Jesús dijo: "Echad la red por el lado derecho de la barca y la tendréis". Echaron la red y había tantos peces que no pudieron sacarla. Entonces el discípulo más querido por Jesús le dijo a Pedro: "¡Es el Señor! "Cuando Simón Pedro oyó que era el Señor, se puso la capa que se había quitado y se lanzó al agua. Los otros discípulos vinieron en una barca, arrastrando tras de sí una red llena de peces, pues no estaba lejos de la orilla, sólo unos doscientos codos. Cuando los discípulos llegaron a tierra, vieron que había pescado y pan cociéndose en las brasas. Jesús les dijo: "Traedme los peces que acabáis de pescar". Simón Pedro subió a la barca y sacó la red a la orilla. Estaba llena de peces grandes, pero aunque había muchos peces -cientos veintitrés en total- la red no se rompió. Jesús dijo: "Venid a comer". Ninguno de los discípulos se atrevió a preguntar: "¿Quién eres tú? "Jesús se acercó, tomó pan y se lo dio, y les dio pescado. Esta fue la tercera vez que Jesús se apareció a sus discípulos después de su resurrección. Comentario Una historia notable y ciertamente útil para nosotros , cuando los apóstoles están de nuevo junto a Pedro . Tomás, que antes había dudado, recibió la confirmación de su fe y su esperanza directamente de Jesús. Ahora ya no tiene dudas. Peter va a ir a pescar. Pedro hace lo que sabe hacer, lo que ha hecho toda su vida laboral, y todos los demás quieren seguirle. De hecho, aquí hay una clara lección de que el trabajo honesto puede ser el camino hacia Jesús. Pasa toda la noche sin pescar nada, pero cuando llega la mañana, Jesús está en la orilla, vigilando y esperando. Sería bastante fácil para el Señor caminar sobre el agua de la misma manera que antes para ayudar a los apóstoles con su pesca. Pero no lo hace, no esta vez. Está en la playa, en un lugar más seguro. El mar es nuestro mundo actual, lleno de dificultades y desafíos. La orilla es el cielo desde el que Jesús vigila y gobierna. Tras la seca oscuridad llega la luz fructífera. También nosotros necesitamos la presencia de Jesús. Con él, nuestros esfuerzos dan incesantemente resultados beneficiosos. Jesús les ordena echar la red hacia el lado derecho. Por supuesto, los apóstoles, como pescadores, saben más de pesca que Jesús, el carpintero. Pero obedecen, aunque no sepan en ese momento que el hombre es Jesús. Hay algo muy confiable en su voz. Juan, el apóstol más enamorado de Jesús, se percata inmediatamente de la presencia de éste. El amor hace aflorar la presencia divina. Pedro le envuelve con su manto, un pequeño y sutil gesto de respeto al Señor. Pedro, como representante de la fe, se lanza al agua, buscando al Señor. El amor mueve la fe. La playa está a sólo 100 metros. Sin embargo, Pedro, un creyente, no puede esperar y se acerca a Jesús nadando. La misión de Peter</w:t>
      </w:r>
    </w:p>
    <w:p>
      <w:r>
        <w:rPr>
          <w:b/>
          <w:color w:val="FF0000"/>
        </w:rPr>
        <w:t xml:space="preserve">id 261</w:t>
      </w:r>
    </w:p>
    <w:p>
      <w:r>
        <w:rPr>
          <w:b w:val="0"/>
        </w:rPr>
        <w:t xml:space="preserve">Sustituto del diario de papel Archivos : Sin categoría Ya se ha visto de nuevo . La oscuridad y el invierno . Estoy deseando que los días sean más largos para poder volver a hacer más fotos alguna vez . Por ahora las fotos son sólo la calle brillando en la luz de la calle o instantáneas al azar desde el interior del apartamento . Entre semana siempre paso el tiempo de luz en el trabajo, así que eso es todo para las fotos de la nieve brillante. Los fines de semana me quedo holgazaneando en casa o visitando a un amigo. Por alguna razón, no me entusiasma la nieve blanca y marrón del centro de la ciudad, ni siquiera durante el día, cuando hay luz. La misma sensación han notado mis otros colegas fotógrafos . Hoy he estado hablando con una chica (guapa) de la oficina sobre un curso de fotografía, es genial que alguien se anime a hacer uno. Tal vez me atraiga un poco la chica en cuestión, pero con mi suerte está cogida de todas formas... De todas formas nada me impide soñar :) Por otro lado, aunque la suerte fuera buena, no estoy seguro de querer vivir con otra persona que no sea yo mismo . Limitaría la vida terriblemente, y siempre he disfrutado estando sola. Todavía no he encontrado a alguien con quien pueda ser completamente yo misma. No sé si soy yo, pero así es... Un buen candidato para un tipo así estaría en Tampere, pero la distancia es el factor de separación. Y la persona en cuestión no es precisamente el colmo de la sociabilidad en sí misma. La depresión invernal también me ha afectado. Esta jornada de trabajo ha sido un poco dura, pero al menos no he sucumbido a atascarme . Una losa de burana fue una buena ayuda . En los días siguientes a mi primera sesión de gimnasio reconocí realmente la cantidad de músculos que podía tener... Me sentí como si me hubiera atropellado un tren el lunes. Me dolían tanto los brazos que no podía enderezarlos :D No sabía que para ponerse un abrigo o levantarse de la cama se podían utilizar tantos músculos diferentes, sean los que sean. A finales de esta semana he ido a mi gimnasio más cercano para conseguir un mes de abono, y hoy domingo también he conseguido una guía gratuita de los aparatos del gimnasio, y un plan de entrenamiento personal. Me prometieron que incluso un mes podría mostrar algunos resultados, y que para el verano estaría "en forma en la playa". Por suerte no tengo mucha grasa , y monto en bici mucho , así que quizás el punto de partida sea bueno . Mis músculos están afortunadamente temblando después de la instrucción :) supongo que eso es todo lo que tengo que informar . El trabajo comienza de nuevo mañana. La razón es muy simple... Realmente no me pasan muchas cosas revolucionarias, porque paso la mayor parte del tiempo en casa durante los meses de invierno haciendo datos. Las noches son muy negras a partir de las 4 y la oscuridad me hace más impotente. También me gusta la oscuridad , pero demasiado es demasiado en todos los aspectos . Creo que un día perfecto sería luminoso desde las 8.00 hasta las 21.30 , todos los días . El frío y la nieve como tal son irrelevantes para mí , me gustan todas las estaciones . Es una pena que un invierno blanco y hermoso se estropee por la duración de días tan malos . La oscuridad me hace dar vueltas a la cabeza y me angustio cuando no veo ni un rayo de luz entre semana. Cuando voy a trabajar, está oscuro, y cuando vuelvo, vuelve a estarlo. Esto me hace pensar en cómo sería mudarse al sur o al centro de Europa... Sería una pena mudarse, porque aparte de la oscuridad en invierno, Finlandia es un país precioso y un buen lugar para vivir. Hay muchos países en los que las cosas son peores, aunque por supuesto algunas cosas podrían ser incluso mejores aquí. No niego que no me gustaría pasar la mayor parte de mi tiempo en el extranjero, pero vivir permanentemente... esa es otra historia . Hoy, sin embargo, he disfrutado del día blanco de la nieve todo lo que he podido .</w:t>
      </w:r>
    </w:p>
    <w:p>
      <w:r>
        <w:rPr>
          <w:b/>
          <w:color w:val="FF0000"/>
        </w:rPr>
        <w:t xml:space="preserve">id 262</w:t>
      </w:r>
    </w:p>
    <w:p>
      <w:r>
        <w:rPr>
          <w:b w:val="0"/>
        </w:rPr>
        <w:t xml:space="preserve">Capturas de cerca, de lejos y en el medio. Simrishamn 2005 Escrito por Tomppa Salimos de Anjalankoski a las 01:00 horas, tuvimos mucho tiempo para el viaje y estuvimos en el puerto de Turku unas 3 horas antes de que saliera el ferry. En Turku dimos una vuelta con Ismo en busca de un fusible de tubería más grande para reemplazar el que se había derretido por la helada . En el barco una comida rápida y a dormir , aunque el sueño se hizo un poco doloroso cuando el aire acondicionado falló ... 1930 hora local fuera del barco y las señales E4 S volaron hacia Simri . 100km después de Estocolmo el tráfico se calmó y tirar detrás de las canoas no molestó tanto . El viaje fue relativamente sin incidentes , un par de descansos obligatorios para repostar y después de unas buenas 8h horas y 650km estábamos allí . Alrededor de las cinco y media encontramos el camino hacia el Bengtson Lodge que era nuestro alojamiento , al llegar apareció un pequeño malentendido en las reservas , la habitación que creíamos que estaba libre no lo estaba , sino que solo estaría disponible durante el día , estábamos tan cansados que nos tiramos en los sofás a dormir por ese tiempo . La sangre tiraba tan fuerte al agua que no pudimos dormir mucho tiempo pero a las 10 nos dirigimos al puerto para botar los barcos y apilar el equipo . A las doce y media del mediodía todo estaba en tal estado que salimos con buen tiempo . Debido al retraso en la salida, no seguimos a los demás finlandeses hasta Davids, sino que nos quedamos en torno a los 77. El tiempo se calmó hacia la tarde y pudimos disfrutar del hermoso sol (por suerte, no llevábamos protector solar). La información de otros finlandeses era que había peces , los más grandes 10+ . De nuestra zona por lo que faltaban salmones y arenques pequeños y los salmones se dejaban nadar en paz , pero había unos cuantos esturiones en el barco . Es agradable notar siempre cuando la punta de la caña comienza a moverse , cuando solo el mokomat podría soltar el gatillo , es una operación bastante v como para remolcar una bola de más de 120 pies hacia abajo sabiendo que hay un pequeño bacalao . La primera vez todavía fue , pero cuando durante la semana comenzó a acumularse ya en la medida en que ya no habría sido capaz de Últimos momentos mientras hablaba con Sami en el teléfono Ismo gritó sobre el aparejo desencadenado . De acuerdo con las palabras de Sami, el aparejo había desencadenado por sí mismo ... Sin embargo, la llamada se cortó cuando Sami dijo que había algo en el extremo del palo . Al principio gritaban bacalao , así que supongo que toda esperanza estaba perdida . La nueva llamada de Sami fue sin embargo alentadora : una caña y un salmón gordo a bordo , 100 pies de capucha UV , el palo superior del aparejo , por debajo de los cuales 4 metros era una placa de señuelo . 5,7 kg de salmón , así que estábamos contentos con la sesión de pesca de medio día . DAG 2 ( Martes ) Día ventoso , debido al pequeño tamaño del equipo no salimos al agua con vientos de levante de 7-8m/s sino que dedicamos el día a revisar el equipo y crear nuevas tácticas . La tarde se dedicó más o menos a las provisiones y a charlar con los pescadores alemanes . Los que habian ido al agua tambien habian cogido peces , el mayor fue de 12kg DAG 3 ( Miercoles ) Dia de resaca , todo el dia se fue "descansando" con vientos de 8m/s , en el agua 2 barcos DAG 4 ( Jueves ) En contra de las predicciones anteriores no fuimos a conducir a Davids aunque teniamos que hacerlo sino que nos quedamos de nuevo en el eje 77-Ruski para rotar , el tiempo fue el mas asombroso . La mañana y el día fueron vacíos pidiendo hasta que Sami anunció con una nana que desde la superficie 8 g de peso detrás , un vapari 15 metros , habían volado una plantilla . Tomé mis propios lados para arriba y 10gr libras en su lugar y después de una hora de tirar de azul-verde-cromo-cabeza consiguió un "golpe" . El cansancio no tardó en llegar y un salmón pequeño de 4,5 kg salió con bastante facilidad. DAG 5 ( viernes)</w:t>
      </w:r>
    </w:p>
    <w:p>
      <w:r>
        <w:rPr>
          <w:b/>
          <w:color w:val="FF0000"/>
        </w:rPr>
        <w:t xml:space="preserve">id 263</w:t>
      </w:r>
    </w:p>
    <w:p>
      <w:r>
        <w:rPr>
          <w:b w:val="0"/>
        </w:rPr>
        <w:t xml:space="preserve">El ejercicio se evaluará en una escala de 0 a 40 . Hay un límite de 11 puntos (no se aceptará el curso si la nota es inferior) y el profesor concederá una bonificación adicional de hasta 10 puntos. La nota es la suma de las calificaciones redondeadas al número entero superior de la siguiente manera: Nota total 0-44 suspenso 45-49 1 50-54 1+ 55-59 1.5 60-64 2- 65-69 2 70-74 2+ 75-79 2,5 80-84 3- 85-120 3 El motivo de cualquier bonificación del profesor se indicará en el tablón de anuncios junto con la nota. La bonificación está destinada principalmente a cubrir situaciones en las que el alumno hace algo extra o inusualmente bien.</w:t>
      </w:r>
    </w:p>
    <w:p>
      <w:r>
        <w:rPr>
          <w:b/>
          <w:color w:val="FF0000"/>
        </w:rPr>
        <w:t xml:space="preserve">id 264</w:t>
      </w:r>
    </w:p>
    <w:p>
      <w:r>
        <w:rPr>
          <w:b w:val="0"/>
        </w:rPr>
        <w:t xml:space="preserve">Autor Tema : Deseo sexual ( Visto 18572 veces ) Por cierto, nadie se ha pronunciado sobre mi pregunta acerca de lo que piensan del matrimonio sin sexo . Es un poco extraño entrar en un matrimonio que ya es sin sexo por definición . Bueno la sagrada familia es un ejemplo de tal unión , pero allí José tenía una orden específica para mantener a la novia con él . No creo que sea extraño o malo que un matrimonio se quede sin sexo porque los deseos espirituales sustituyan a los sexuales , pero si se queda sin sexo porque los cónyuges pierden el interés por el otro , eso sí es malo . Es un poco extraño entrar en un matrimonio que ya es intrínsecamente sin sexo. Bueno, la sagrada familia es un ejemplo de tal unión, pero allí José tenía una orden especial para mantener a la novia con él. No creo que sea extraño o malo que un matrimonio se quede sin sexo porque los deseos espirituales sustituyan a los sexuales , pero si se queda sin sexo porque los cónyuges pierden el interés por el otro , eso sí es malo . ¿No es el deseo espiritual un poco perverso por definición, si sustituye al deseo sexual, las características creadas? Sería difícil imaginar algo así, salvo en casos extremadamente excepcionales. Por cierto, nadie se ha pronunciado sobre mi pregunta acerca de su opinión sobre el matrimonio sin sexo, ¿por qué? Quise hacerlo, pero lo olvidé. En el antiguo foro esto se discutió en su día ampliamente . Yo mismo pensaría que el matrimonio incluye normalmente las relaciones conyugales . Esto es lo que parece enseñar el P. Pablo . Cita 1 Cor 7:1 Pero en cuanto a lo que has escrito, es bueno que el hombre no cometa adulterio con una mujer ; 2 pero para evitar el pecado de fornicación, que cada hombre tenga su propia esposa, y cada mujer su propio marido . 3 Que el marido cumpla con su deber para con su mujer, y la mujer para con su marido . 4 El cuerpo de la mujer no es de su propiedad, sino del marido; ni el cuerpo del marido es de su propiedad, sino de la mujer . 5 No os apartéis los unos de los otros, si no es de mutuo acuerdo durante un tiempo, para que podáis orar libremente y luego volver a reuniros, no sea que Satanás os tiente a causa de vuestra intemperancia. 6 Pero lo digo como una concesión, no como una orden. 7 Ojalá todos los hombres fueran como yo; pero a cada uno le corresponde su don de Dios, a uno y a otro. 8 A los solteros y a las viudas también les digo que les conviene seguir como yo; 9 pero si no pueden dominarse, que se casen, pues es mejor casarse que quemarse. Sin embargo, esto tampoco es una prohibición total del matrimonio sin sexo. En cambio, parece transmitir la idea de que debe ser una decisión conjunta entre los cónyuges. En tu ejemplo, el tema sólo surgió después de la boda . Sería importante que este asunto quedara claro antes de la boda. Sin embargo, en el siglo XIX debía ser imposible discutir esto. En Occidente, al menos, se piensa que si el matrimonio no ha sido consumado, puede ser disuelto, pero eso es, por supuesto, un asunto difícil. Hay muchos ejemplos en la historia de matrimonios que, por una u otra razón, no han tenido relaciones físicas , y no hay razón para condenarlos si los cónyuges han vivido por lo demás en pureza . Si, por el contrario, la abstinencia unilateral de uno hace imposible la vida del otro e incluso le empuja a mantener relaciones extramatrimoniales, el abstemio no ha hecho lo correcto, pues las obligaciones matrimoniales deben cumplirse con su cónyuge. Un matrimonio sin sexo no debe ser visto como un ideal particular , pero por diversas razones puede ser un modo de vida apropiado para algunas personas . ¿No es el deseo espiritual un poco perverso en sí mismo si sustituye a los deseos sexuales , cualidades innatas ? O</w:t>
      </w:r>
    </w:p>
    <w:p>
      <w:r>
        <w:rPr>
          <w:b/>
          <w:color w:val="FF0000"/>
        </w:rPr>
        <w:t xml:space="preserve">id 265</w:t>
      </w:r>
    </w:p>
    <w:p>
      <w:r>
        <w:rPr>
          <w:b w:val="0"/>
        </w:rPr>
        <w:t xml:space="preserve">8.5.2007 23:20 9.5.2007 06:00 Es una toma muy acertada de una lagartija ... Incluso esos son tan rápidos que no te da tiempo a hacer muchas fotos desde la misma posición ... ! El recorte funciona bien y no queda ninguna cola fuera .. :) Hmm... Me pregunto si se rompe en el punto en el que el "color / patrón" de la cola cambia ?</w:t>
      </w:r>
    </w:p>
    <w:p>
      <w:r>
        <w:rPr>
          <w:b/>
          <w:color w:val="FF0000"/>
        </w:rPr>
        <w:t xml:space="preserve">id 266</w:t>
      </w:r>
    </w:p>
    <w:p>
      <w:r>
        <w:rPr>
          <w:b w:val="0"/>
        </w:rPr>
        <w:t xml:space="preserve">La campaña de primavera contra la pequeña economía llegó a casi dos tercios de la población ( Ministerio del Interior de la República de Finlandia) La campaña de primavera de 2014 contra la pequeña economía alcanzó hasta el 61% de la población total de entre 15 y 64 años . Los que mejor recuerdan la publicidad de la campaña son los de 25 a 34 años y los de 45 a 54 años (alrededor del 65%) . Los resultados son un récord . La encuesta posterior a la campaña fue realizada por Suomen Online , con un panel de más de 1.000 personas. Por lo general, la campaña recibió muchos comentarios positivos por sus altos valores de atención, visibilidad y provocación, así como por su relevancia. La campaña ha tenido una gran repercusión en los medios de comunicación y ha generado un gran debate. También ha habido una buena respuesta por parte de los jóvenes . La campaña ha sido criticada por ... más " Noticias relacionadas La campaña Economía Gris - Futuro Negro sensibiliza sobre la importancia de las decisiones cotidianas en la lucha contra la economía sumergida y las actividades ilegales . Una compra sin recibo o un trabajo turbio pueden no parecer un gran problema, pero la economía sumergida perjudica tanto a los individuos como a la sociedad en su conjunto. El dinero de los impuestos que se pierde en la economía sumergida se pierde en el estado del bienestar... Una campaña de información sobre la economía sumergida, que se pone en marcha esta semana, sensibilizará sobre los derechos de los trabajadores y los riesgos del trabajo no declarado . El grupo objetivo son los jóvenes que se incorporan al mercado laboral en primavera, especialmente los trabajadores de verano... - Siempre es conveniente tener un contrato de trabajo por escrito, incluso para un contrato de corta duración. Es la base de una remuneración y unas condiciones de trabajo justas ... ... La inspectora Minna Immonen, del Departamento de Policía de Länsi-Uusimaa, ha recorrido los centros educativos de todo el país para informar a los jóvenes sobre los peligros de la economía sumergida . El objetivo de la gira ha sido difundir información sobre la economía sumergida y la delincuencia financiera en los centros de enseñanza secundaria, las escuelas de formación profesional y las universidades de ciencias aplicadas... 19.6.2014 13.13 Los ministros de Trabajo y Asuntos Sociales de la UE se reúnen en Bruselas los días 19 y 20 de junio de 2014. Finlandia estará representada en la reunión por Tuire Santamäki-Vuori, Secretaria de Estado del Ministerio de Trabajo. El orden del día de la reunión ministerial incluye una propuesta de creación de una plataforma europea para la prevención del trabajo no declarado. Finlandia apoya la iniciativa de cooperación europea en este ámbito. Finlandia ... 19.6.2014 13.13 Los ministros de Empleo y Asuntos Sociales de la UE se reúnen en Bruselas los días 19 y 20 de junio de 2014. Finlandia estará representada en la reunión por Tuire Santamäki-Vuori, Secretaria de Estado del Ministerio de Trabajo. El orden del día de la reunión ministerial incluye una propuesta de creación de una plataforma europea para la prevención del trabajo no declarado. Finlandia apoya la iniciativa de cooperación europea en este ámbito. En Finlandia, la economía sumergida ... El 23 de noviembre de 2012, el Grupo de Trabajo Ministerial sobre la Economía Gris recibió un informe sobre los progresos del programa de acción reforzada sobre la economía gris y la delincuencia financiera . El Plan de Acción incluye un total de 22 proyectos diferentes ... La economía gris - un futuro negro : derechos del trabajador de verano publicado : 16 Abr 2014 La economía gris - un futuro negro : la economía gris - un futuro negro : derechos del trabajador de verano Esta semana se lanza una campaña informativa sobre la economía gris para dar a conocer los derechos de los trabajadores y los riesgos asociados al trabajo no declarado . El grupo objetivo son los jóvenes que se incorporan al mercado laboral en la primavera ... La economía sumergida - un futuro negro - ficha informativa : renovación de cocinas publicado : 12 Sep 2013 La economía sumergida - un futuro negro - ficha informativa : renovación de cocinas La economía sumergida y la delincuencia financiera se definen generalmente como la falta de pago de las contribuciones y obligaciones legales en una empresa o actividad similar . Leer más ... Economía sumergida - futuro negro : derechos de los trabajadores del verano Esta semana se lanza una campaña de sensibilización sobre la economía sumergida para dar a conocer los derechos de los trabajadores y los riesgos del trabajo no declarado . La campaña está dirigida a los jóvenes que se incorporan al mercado laboral en primavera, especialmente a los trabajadores de verano . La campaña "La economía sumergida - un futuro negro" reúne a las autoridades públicas y a las partes interesadas con los representantes empresariales y sindicales para combatir la economía sumergida en el lugar de trabajo.</w:t>
      </w:r>
    </w:p>
    <w:p>
      <w:r>
        <w:rPr>
          <w:b/>
          <w:color w:val="FF0000"/>
        </w:rPr>
        <w:t xml:space="preserve">id 267</w:t>
      </w:r>
    </w:p>
    <w:p>
      <w:r>
        <w:rPr>
          <w:b w:val="0"/>
        </w:rPr>
        <w:t xml:space="preserve">Acciones tomadas Noticias Padre Nuestro 16.08.2007 Lo primero que le viene a la mente a la mayoría de los cristianos cuando escuchan las palabras "Padre Nuestro" es la oración enseñada por Jesús en los Evangelios de Mateo y Lucas.Esta oración está disponible en 1438 idiomas en el sitio web de la organización católica Christus Rex en www.christusrex.org . Además de la oración cristiana, el Padre Nuestro , en latín Pater noster , tiene muchos otros significados. Wikipedia , una enciclopedia libre en Internet , encuentra siete significados adicionales para el término . Pater Noster es una banda de gospel rético, una banda de black metal polaca y una banda de krautrock de los años 70 de Austria. Hay un pequeño pueblo llamado Paternoster en la costa oeste de Sudáfrica y Paternoster Square en Londres. También hay ascensores Paternoster y una planta venenosa sudafricana llamada Pater noster . Una persona de apoyo da su tiempo y su autoestima. El tiempo sería , y el deseo de ayudar a otras personas . Sin formación en salud o trabajo social , pero con capacidad de empatía y oídos para escuchar , el voluntariado sería más que apropiado en ese caso . En Tikkurila, en septiembre se iniciará un curso para formar a voluntarios como trabajadores de apoyo a personas con problemas de salud mental. Leer más ... Un contemplativo mira su propia vida sin rechazar nada . Miro muchos textos teológicos de la misma manera que miro la poesía: ambos son formas de decir algo no dicho , dice Marja Kuparinen, una Maestra en Teología y editora en jefe, que llega más allá de las palabras en la contemplación silenciosa... La idea de la contemplación silenciosa comenzó a acercarse al mundo de Kuparinen un buen Leer más Tres residentes de Vantaa nos cuentan de dónde sacan su alegría y su fuerza. El césped del parque deportivo de Myyrmäki es de un verde intenso y un grupo de chicas se estira en la curva de una pista de atletismo. Las gotas de lluvia se han secado tras las recientes precipitaciones y un joven corre por la pista, incansable y sin descanso. Antti Kervinen , de 27 años, sonríe al entrar en el campo de deportes. Leer más ...</w:t>
      </w:r>
    </w:p>
    <w:p>
      <w:r>
        <w:rPr>
          <w:b/>
          <w:color w:val="FF0000"/>
        </w:rPr>
        <w:t xml:space="preserve">id 268</w:t>
      </w:r>
    </w:p>
    <w:p>
      <w:r>
        <w:rPr>
          <w:b w:val="0"/>
        </w:rPr>
        <w:t xml:space="preserve">    En el corazón de las tinieblas DVD Dirigido por Martin Campbell , escrito por Troy Kennedy Martin y compuesto por Eric Clapton , el clásico de la televisión En el corazón de las tinieblas ( 1985 ) está cargado de temas clave desde su momento de creación . Pero el ecothriller de seis partes adopta un enfoque fundamentalmente humano cuando un padre que ha perdido a su hijo busca justicia . En el estreno de la serie, el detective de la brigada de homicidios Ron ( Bob Peck ) recoge a su hija en una reunión de jóvenes idealistas. Emma ( Joanne Whalley ) es una estudiante universitaria de veintiún años, física, para la que la conservación es una causa importante. Un hombre con gabardina la ataca desde la oscuridad de su casa. Su hija corre delante de una lluvia de balas como para proteger a su padre El acto de violencia es íntimo, pero abre las puertas a lo grande más allá de lo emocional. Durante la primera noche, Ron se pasea por su casa y ve señales de una vida perdida. La muerte de Emma se desarrolla en flashes como la cámara lenta de las películas de Peckinpah. A medida que el tiempo salta, el tono se vuelve grotesco, gracias a extrañas elecciones de montaje: Emma, que ha perdido a su madre, pide dormir junto a su padre cuando era un bebé, Ron rebusca en los cajones de los adultos de Emma y encuentra un palo de masaje para lamerlo. En el cajón se encuentra una pistola, que sostiene en una mano y un juguete de peluche en la otra, lo que supone un fuerte contraste entre la verdad y la imaginación. El padre comienza a investigar la muerte de su hija. El jefe de policía dice que Ron era el verdadero objetivo y que el motivo del asesino era la venganza. El pasado reciente de la hija revela algunos hechos sorprendentes: su novio, que vive en Londres, es socialista. La ropa de Emma y un trozo de pelo cortado son radiactivos. Antes de su muerte, estaba en algún lugar. La noche transcurre en el bar de un hotel con los borrachos de la CIA que parlotean sobre Reagan y los comunistas. Para ellos, Emma era una terrorista que pertenecía a un grupo conservacionista. Para Ron, le dan un expediente sobre la empresa de un empresario sospechoso de almacenar plutonio en minas con permiso del gobierno. ¿Estaba Emma en la escena y por qué? "El almacenamiento y el tratamiento de los residuos nucleares es un gran negocio", dice un estadounidense que ha vuelto al viejo continente con motivos probablemente puros. Emma está muerta, pero para Ron, viva y siempre presente. Ron tiene más margen de maniobra que el ciudadano medio porque él mismo es un hombre del sistema, un detective de asesinatos. No se le puede dejar de lado fácilmente. Tiene que manejarse mediante una larga fórmula de deducción y apelación a las pruebas: Emma murió porque a veces pasan cosas malas. No es más que eso. La bufonada parlamentaria se ha utilizado para crear mecanismos para aumentar la transparencia. Los secretos están enterrados más profundamente en la tierra y no se puede agarrar el esqueleto del armario. Por parte de las grandes empresas y los responsables de la toma de decisiones, la teoría de los juegos también se aplica al cumplimiento de la ley. ¿Quién necesita un par de activistas manchados que puedan ser tildados de terroristas si es necesario? Porque eso es lo que eran, infiltrarse donde el sello de goma del gobierno dice que no se puede entrar. La imaginería de la serie favorece los primeros planos. Esto es habitual en la narrativa televisiva, pero de forma un poco caricaturesca. Los decorados de los estudios se han trasladado a las calles y a toda Gran Bretaña, pero la cámara sigue en la cara. Expresan mucho, pero no de forma melodramática. La narración es lenta, minuciosa y reflexiva, y requiere que el espectador esté atento. La banda sonora compuesta , la guitarra chirriante de Eric Clapton , se utiliza con cuidado . Por lo demás, se escuchan los sonidos de la vida: la lluvia y el ruido del tráfico , el habla</w:t>
      </w:r>
    </w:p>
    <w:p>
      <w:r>
        <w:rPr>
          <w:b/>
          <w:color w:val="FF0000"/>
        </w:rPr>
        <w:t xml:space="preserve">id 269</w:t>
      </w:r>
    </w:p>
    <w:p>
      <w:r>
        <w:rPr>
          <w:b w:val="0"/>
        </w:rPr>
        <w:t xml:space="preserve">Excelentes oportunidades profesionales en la gestión financiera El sector de la gestión financiera ofrece una gran variedad de puestos de trabajo, incluso en empresas de contabilidad y consultorías. Las perspectivas de empleo para los nuevos profesionales son buenas: con la creciente externalización de las funciones de gestión financiera por parte de las empresas y el aumento de la demanda de servicios de valor añadido, la necesidad de profesionales en este campo aumenta constantemente. LUGARES DE ESTUDIOS Los estudios de contabilidad están disponibles en el nivel de formación profesional, politécnico y universitario. También hay cursos de educación para adultos, cualificaciones profesionales específicas y oportunidades de aprendizaje y examen. Los programas de contratación en gestión financiera también ofrecen formación específica para las personas que cambian de sector. ¿HACERME UN PROFESIONAL? El interés por los números es importante, pero los puestos de trabajo en este sector también requieren una fuerte orientación al servicio al cliente, conocimientos informáticos, conocimientos empresariales, habilidades de venta y marketing, capacidad de trabajo en equipo, conocimientos de idiomas y una actitud entusiasta. EMPLEO En Finlandia, el sector de los servicios de contabilidad y teneduría de libros cuenta con más de 4 200 establecimientos que emplean a un total de unas 12 000 personas. El tamaño del lugar de trabajo puede variar de una a más de cincuenta personas, hasta grupos internacionales, y hay una gran variedad de entornos de trabajo . CONOZCA MÁS Con la llegada de los servicios de gestión financiera electrónica, la rutina del trabajo se reducirá y se dispondrá de más tiempo para reunirse con los clientes . Por lo tanto, la atención y el asesoramiento personalizados al cliente se consideran parte de la descripción del trabajo del profesional financiero del futuro, en el que las habilidades sociales estarán fuertemente asociadas a la competencia profesional y la respaldarán.</w:t>
      </w:r>
    </w:p>
    <w:p>
      <w:r>
        <w:rPr>
          <w:b/>
          <w:color w:val="FF0000"/>
        </w:rPr>
        <w:t xml:space="preserve">id 270</w:t>
      </w:r>
    </w:p>
    <w:p>
      <w:r>
        <w:rPr>
          <w:b w:val="0"/>
        </w:rPr>
        <w:t xml:space="preserve">Enviar la noticia a un amigo Noticia : Lappeenranta se lleva el premio gordo Lappeenranta ha ganado el tercer mayor premio de la historia del casino en línea RAY, 112 000 euros.El premio lo ganó un hombre de 56 años de Lappeenranta con una apuesta de 50 céntimos.El ganador no tiene ninguna intención especial de gastar el dinero. El ganador no cambiará sus planes de verano , el ganador le dice a RAY .</w:t>
      </w:r>
    </w:p>
    <w:p>
      <w:r>
        <w:rPr>
          <w:b/>
          <w:color w:val="FF0000"/>
        </w:rPr>
        <w:t xml:space="preserve">id 271</w:t>
      </w:r>
    </w:p>
    <w:p>
      <w:r>
        <w:rPr>
          <w:b w:val="0"/>
        </w:rPr>
        <w:t xml:space="preserve">Contactos de imágenes Bristol-Myers Sqibb es una empresa biofarmacéutica mundial dedicada a ayudar a los pacientes a superar enfermedades graves. En 2009, invertimos unos 3.600 millones de dólares en investigación y desarrollo. Empleamos a unas 27.000 personas en más de 100 países. Nuestra sede se encuentra en Nueva York, Estados Unidos. En los países nórdicos, Bristol-Myers Squibb tiene unos 250 empleados. La región nórdica tiene su sede en Estocolmo (Suecia). En Finlandia, Bristol-Myers Squibb tiene una oficina en Espoo. Desde 2002, hemos lanzado nueve nuevos medicamentos para la salud mental, el cáncer, el VIH/SIDA, la hepatitis B crónica, la artritis reumatoide y la diabetes, además de una serie de medicamentos en nuestro programa de investigación para otras enfermedades como las cardiovasculares, el rechazo de trasplantes, la enfermedad de Alzheimer y la obesidad. Ayudamos a los pacientes a superar la enfermedad combinando los puntos fuertes de una empresa farmacéutica tradicional con las capacidades de una empresa biotecnológica de éxito. Somos una empresa ágil y flexible y hemos adoptado el espíritu emprendedor de las empresas biotecnológicas innovadoras, pero somos lo suficientemente grandes como para invertir en el desarrollo de productos para llevar nuevos medicamentos al mercado para los pacientes que los necesitan. En Bristol-Myers Squibb somos una compañía biofarmacéutica global comprometida con el descubrimiento y desarrollo de medicamentos innovadores para tratar enfermedades graves... Leer más "</w:t>
      </w:r>
    </w:p>
    <w:p>
      <w:r>
        <w:rPr>
          <w:b/>
          <w:color w:val="FF0000"/>
        </w:rPr>
        <w:t xml:space="preserve">id 272</w:t>
      </w:r>
    </w:p>
    <w:p>
      <w:r>
        <w:rPr>
          <w:b w:val="0"/>
        </w:rPr>
        <w:t xml:space="preserve">Ayer, el 14 de julio de 2013, el sitio web Kotimaa24 publicó una noticia muy interesante : " Científico británico : El fundamentalismo podría ser tratado como una enfermedad mental " , http://www. kotimaa24.fi/news/foreign/11983-brittish-scientist-fundamentalism-could-be-treated-as-psychiatric-illness . Según el artículo, Kathleen Taylor, neurocientífica de la Universidad de Oxford, cree que el fundamentalismo podría tratarse como una enfermedad mental y tratarse como tal. Taylor entiende el concepto de fundamentalismo de forma bastante amplia ... 30 Parece de algún modo inconcebible que la generación que presenció los horrores del Holocausto en Europa siga viva. Uno de los lugares de estas atrocidades nazis es Letonia , y su capital Riga , a la que llevamos a 36 viajeros en un viaje conmemorativo en la primera semana de julio . Fue un viaje a las pesadas aguas de la historia . Al pasar por Riga , Rumbula , Bikernieki y Salaspils , nos dimos cuenta de que estos lugares no estaban llenos ... 2 10.7.2013 Leo Meller Leo Meller hoy - María y Marta y el resto de nosotros ( 2/3 ) He estado reflexionando sobre la conexión entre Jesús y María . Me imagino que Jesús incluso le dijo a María cosas que no podía compartir ni siquiera entre los apóstoles varones . Mi respetado "apóstol", el Dr. C. I. Scofield, del correcto reparto de la Palabra de la Verdad, expuso una interesante teoría de la relación entre los apóstoles y Jesús". Todos los discípulos eran cercanos e importantes para Jesús", escribe Scofield. "Sin embargo, los setenta enviados en los Evangelios eran ... 6 Leer el artículo completo 8 de julio de 2013 Pirkko Säilä Cuando el sol brillaba y las fresas maduraban: en los bosques de Letonia ocurrieron cosas terribles Pirkko Säilä Una larga carretera recta atraviesa el bosque de Rumbula. En medio del bosque, un grupo de tubos en forma de arteria se curva desde el borde del bosque hasta la carretera, que ha sido cortada. Esta señal nos conduce a uno de los lugares oscuros del Holocausto letón. Hemos entrado en los sangrientos bosques de Letonia. Más allá de la puerta, comienza un camino forestal con fosas comunes, y en la primera tumba pienso en Frida Michelsson, que se salvó milagrosamente. Había rogado a los dirigentes nazis que le perdonaran la vida porque ... 1 8.7.2013 Leo Meller Leo Meller hoy - María y Martta y el resto de nosotros ( 1/2 ) Betania María es una de las mujeres más famosas del mundo. La Biblia contiene menos de una docena de palabras de labios de María, grabadas por el Espíritu Santo . No se nos habla de la belleza física de María ni de su sabiduría . María apenas se subió a la tarima del orador invocando a los miles . No sabemos nada de su educación. Sospechamos que era una doncella judía, cuya ambición vital era el matrimonio, la maternidad... 6 Leer el artículo completo 4 de julio de 2013 Leo Meller Leo Meller hoy - Egipto después de Morsi El derrocamiento de Mohamed Morsi me deleita y me entristece a la vez . La causa del deleite es claramente reconocible . La mayor manifestación política espontánea de la historia derribó la dictadura islamista gobernante en Egipto . Un régimen que no se preocupaba de nada más que de promover su propia ventaja política islamista sin coste alguno merecía ser derrocado . Los Hermanos Musulmanes de Morsi estaban trabajando una utopía medieval basada en la ley islámica en Egipto , sin importar las víctimas . No sólo los cristianos fueron ... No hay comentarios He recibido una carta de un oyente del programa Entre el cielo y la tierra . El tema de la carta era la cuestión de las expresiones : diezmar o pagar los diezmos . El propio escritor era un cristiano acérrimo al diezmo . Sin embargo, rehuyó el llamado legalismo y prefirió pensar en el diezmo como una medida a dar, no a pagar.</w:t>
      </w:r>
    </w:p>
    <w:p>
      <w:r>
        <w:rPr>
          <w:b/>
          <w:color w:val="FF0000"/>
        </w:rPr>
        <w:t xml:space="preserve">id 273</w:t>
      </w:r>
    </w:p>
    <w:p>
      <w:r>
        <w:rPr>
          <w:b w:val="0"/>
        </w:rPr>
        <w:t xml:space="preserve">Jiska vio pequeñas figuras grises pululando por el patio, pero la suciedad de la ventana le impidió obtener una imagen más clara de ellas. El enjambre la inquietaba un poco, así que decidió pedir consejo, pero los confusos consejos de la tía Armada ya no eran suficientes. Jiska hizo algunas averiguaciones y se encontró con Elvenna , que le dijo que no había duda de que se trataba de seres del espacio exterior que llevaban un mensaje de paz y amor universales y que, por tanto, debían ser tratados con gran respeto. Jiska se puso sus mejores pantalones con flecos y una camisa verde de batik y esperó . Al cabo de un momento, sonó el timbre y Jiska abrió la puerta. En la puerta había dos niños pequeños con monos de trabajo, que recitaron un himno y le entregaron a Jiska una rama de abedul sin hojas con una sola pluma amarilla pegada. Jiska le dio las gracias y cerró la puerta, luego intentó jugar con la rama, pero ésta sólo abrió un ojo y volvió a dormir.</w:t>
      </w:r>
    </w:p>
    <w:p>
      <w:r>
        <w:rPr>
          <w:b/>
          <w:color w:val="FF0000"/>
        </w:rPr>
        <w:t xml:space="preserve">id 274</w:t>
      </w:r>
    </w:p>
    <w:p>
      <w:r>
        <w:rPr>
          <w:b w:val="0"/>
        </w:rPr>
        <w:t xml:space="preserve">Etiquetas populares revisión de la bola Decidí hacer revisar la bola de mis nuevas crías de ratón hoy, ya que en la tienda de mascotas no se atrevieron a estar 100% seguros de que ambas eran niñas . Cogiendo la cola , Golpeando desde la jaula a la palma de la mano y una mirada cuidadosa en el extremo trasero de los ratones . Primera gran confusión : ¿qué estoy mirando ? ¿Qué debería ver aquí? ¿Qué agujero es ese? A continuación, el horror: ¿qué son esas pequeñas protuberancias? ¿Son testículos? Los amigos también miraron y asintieron : esos pequeños bultos parecían bolsas . Para comparar, sacamos a Neku de la jaula y examinamos también su trasero. No se veía para nada igual. No hay pequeñas protuberancias, ni signos de genitales no deseados. Me di cuenta de toda la crudeza del suceso cuando me di cuenta de que un macho maduro llevaba dos días conviviendo con las cuatro hembras de los ratones. Me inundaron las imágenes de ochenta crías de ratón y chillidos interminables. Me tranquilicé pensando que el reptil Naksu era todavía un bebé y no parecía saber nada de la cría . Luego esta tarde leí en internet que gracias al efecto Whitten las hembras de la manada no se reproducen en absoluto y que si pones un macho con ellas, aproximadamente la mitad de la manada se reproducirá al tercer día. Hoy sólo ha sido el segundo día. ¿Quizás me haya salvado ? ¿Qué pasó con Naksu? y volvió a la comuna de solteros en la tienda de mascotas. Y si, al contrario de lo que esperaba, realmente entendió el golpe de suerte que le tocó, seguro que presume de su experiencia. Comentarios : a-a : 19.1.2005 , 23.42 Noticias oficiales de la tierra de los ratones . la vida de algunas personas es tan interesante que ... para ser honesto, es ciertamente interesante seguir sus vidas, se descubrió .. Outi : 19.1.2005 , 23.49 Hay mil otros blogs en oferta si no te interesa . Yo blogueo sobre cosas que son centrales en mi vida en este momento . Ahora mismo la vida gira en torno a Janne , la próxima mudanza y los ratones . No voy a disculparme por eso :) Si Naksu se volvió loco, creo que cualquier bebé ratón encontrará un hogar entre sus lectores, ¡así que no hay que preocuparse! :) visukisu : 20.1.2005 , 12.02 Por supuesto que se puede deducir algo del nick ..que te interesan los ratones ( aunque soy un inofensivo gatito vegetariano ;) ) . Sentido común : ¿no es para eso los blogs, para escribir sobre cosas que hacen cosquillas a tu propia mente y vida y no para complacer a los demás ? Sí, ¡sigue con el buen trabajo! Según mi experiencia, los ratones machos suelen estar inactivos durante semanas después de convertirse en compañeros de camada, especialmente si las hembras son jóvenes. No sé si las hembras mayores dan instrucciones a los chicos , pero varias veces he dejado a machos jóvenes entre las hembras y hasta ahora nunca ha habido un percance . Normalmente el problema es más bien que hay que tener una camada cuanto antes y la joven pareja está de vacaciones... :) Todavía no he entendido de dónde salen esos "escribes sobre temas aburridos, a quién le importa, deberías buscarte la vida"... Y sin embargo se esfuerzan tanto que se pasan días leyendo y comentando aunque no les interese . Nadie está obligado a seguir un blog concreto si no le interesa - la red está llena de blogs , no deberían faltar alternativas . O podrían leer a Hesar , si no se les ocurre nada mejor que leer . Interesante fenómeno , realmente . nomää : 20.1.2005 , 15.34 Realmente no leo tu blog sólo por las impresionantes etapas de la tierra de los ratones , pero es agradable cuando alguien</w:t>
      </w:r>
    </w:p>
    <w:p>
      <w:r>
        <w:rPr>
          <w:b/>
          <w:color w:val="FF0000"/>
        </w:rPr>
        <w:t xml:space="preserve">id 275</w:t>
      </w:r>
    </w:p>
    <w:p>
      <w:r>
        <w:rPr>
          <w:b w:val="0"/>
        </w:rPr>
        <w:t xml:space="preserve">Voz sobre IP es lo mismo que Voz sobre Protocolo de Internet , más conocido como VoIP. Voz sobre IP se refiere a la transmisión de tráfico de voz a través de redes basadas en Internet. El Protocolo de Internet ( IP ) se desarrolló originalmente para la transmisión de datos, pero desde entonces el exitoso protocolo se ha adoptado también para la transmisión de voz. La voz sobre IP ( VoIP ) facilita las tareas de trabajo y permite prestar servicios que serían demasiado difíciles o caros en una red telefónica tradicional: se pueden realizar varias llamadas a través de la misma conexión de banda ancha. La VoIP facilita así la incorporación de nuevos teléfonos a las empresas. La tecnología VoIP facilita la implantación de funciones por las que las compañías telefónicas suelen cobrar un suplemento (por ejemplo, desvío de llamadas, visualización de la identificación de la persona que llama o rellamada automática). La tecnología VoIP garantiza la integridad de las comunicaciones al permitir combinarlas con otros servicios de Internet, como videoconferencias y mensajería instantánea .</w:t>
      </w:r>
    </w:p>
    <w:p>
      <w:r>
        <w:rPr>
          <w:b/>
          <w:color w:val="FF0000"/>
        </w:rPr>
        <w:t xml:space="preserve">id 276</w:t>
      </w:r>
    </w:p>
    <w:p>
      <w:r>
        <w:rPr>
          <w:b w:val="0"/>
        </w:rPr>
        <w:t xml:space="preserve">¿De qué trata este juego? Esto es un juego gratuito llamado Colorear a Jake Sully en tu navegador sin tener que descargar ni instalar nada, es totalmente fiable. En esta web podrás jugar gratis a este juego flash de Colorear a Jake Sully y recuerda que es un juego gratuito llamado Colorear a Jake Sully que está relacionado con Páginas para colorear. Este es un juego y videojuego online llamado Colorear a Jake Sully que te hacemos jugar , disfrutar y aprender de él así como compartir tus comentarios y amigos en las redes sociales. En este juego , tienes que colorear los dibujos donde se ven los personajes principales de la película Avatar , Jake y Neytiri . En este juego , tienes que colorear este cuadro en el que se ven los personajes principales de Avatar ( película de James Cameron ) . Puedes hacerlo haciendo clic en el color con el ratón y pintar el elemento del cuadro con ese color haciendo clic en el elemento . Puedes ser creativo con el uso de los colores , pero sabes que la mayoría de los cuerpos de los alienígenas en esta película son azules . Los humanos llegan a los planetas difíciles ... La princesa del castillo sale a pasear , pero hay un mundo sin color , hay que pintar este cuadro en blanco y negro del reino del mal y su jardín . En este juego, te proponemos un reto en el que tienes que colorear el dibujo de la princesa mientras da un paseo por el jardín del palacio. Para pintar el cuadro, haz clic con el ratón en la pequeña paleta de la izquierda, selecciona el objeto que quieres pintar, haciendo clic con el ratón. El bonito paisaje que necesita su ayuda está todo en su color.</w:t>
      </w:r>
    </w:p>
    <w:p>
      <w:r>
        <w:rPr>
          <w:b/>
          <w:color w:val="FF0000"/>
        </w:rPr>
        <w:t xml:space="preserve">id 277</w:t>
      </w:r>
    </w:p>
    <w:p>
      <w:r>
        <w:rPr>
          <w:b w:val="0"/>
        </w:rPr>
        <w:t xml:space="preserve">Vladimir Putin visitó los templos y santuarios de Valamo y asistió a un servicio religioso en el monasterio de Petrozavodsk , 16 de agosto /Corresponsal de ITAR-TASS Vladimir Zlobin / En el primer día de sus vacaciones, el presidente ruso Vladimir Putin visitó los singulares monumentos arquitectónicos del monasterio de Valamo, a 42 km de Sortavala. Sergei Katanandov, Presidente del Gobierno de la República de Carelia, que formaba parte de la comitiva del Presidente, declaró por teléfono a un corresponsal de ITAR-TASS que Vladimir Putin estaba muy satisfecho con lo que había visto. Al despedirse de los isleños, el Presidente, que visitaba Valamo por primera vez, expresó su admiración por la naturaleza del archipiélago." El Presidente visitó algunas skiitas en el territorio del monasterio local, estuvo presente en el servicio en el templo más grande del monasterio", - dijo el líder carelio. El Presidente admiró el archipiélago desde la ventana de un helicóptero tras un vuelo turístico sobre Valamo . Por la tarde, el Presidente y su grupo abandonaron el archipiélago de Valamo, situado en la zona del lago más mortífero de Europa -el lago Ladoga- en barco hacia Syväari , que conduce a la desembocadura del segundo lago más grande de Europa -el lago Onega-. Aquí el Presidente visitará los tesoros del Museo al Aire Libre de Kizhi.</w:t>
      </w:r>
    </w:p>
    <w:p>
      <w:r>
        <w:rPr>
          <w:b/>
          <w:color w:val="FF0000"/>
        </w:rPr>
        <w:t xml:space="preserve">id 278</w:t>
      </w:r>
    </w:p>
    <w:p>
      <w:r>
        <w:rPr>
          <w:b w:val="0"/>
        </w:rPr>
        <w:t xml:space="preserve">"¡Hay un enorme potencial en la comunidad laboral! ", "¡Las personas son el activo más importante de una empresa! " son eslóganes muy trillados. Sin embargo, son tan reales como el hecho de que pocas personas saben aprovechar plenamente este recurso. Una forma de aprovechar los recursos de la comunidad en una organización es recoger las ideas de los empleados como parte de los procesos de desarrollo de la organización, lo que suele denominarse participación de la comunidad. Esto tiene dos ventajas: en primer lugar, realmente hay mucho conocimiento en la comunidad de trabajo y, en segundo lugar, pocas comunidades tienen mucha confianza en un gerente que no interactúa con el resto de la comunidad de trabajo . Este es uno de los principales retos de la comunicación interna: los buzones de comentarios e ideas probablemente sigan siendo una imagen familiar en muchas empresas, pero han sido sustituidos, al menos en parte, por plataformas electrónicas para el brainstorming. En la era del crowdsourcing, todos quieren beneficiarse de la "inteligencia de la comunidad". Aunque hay muchos ejemplos inspiradores del potencial creativo de la comunidad, es difícil evaluar cómo encaja el concepto de crowdsourcing en los procesos de comunicación interna de las empresas: ¿cuándo y qué se puede pedir? ¿Debemos recoger ideas, votar o pedir comentarios? ¿Cuáles son los principios para organizar la participación masiva? ¿Hay que premiar las ideas? También sabemos que las historias de éxito del crowdsourcing son la punta del iceberg . Una gran parte de las comunidades en línea se desvanecen antes de que se produzca la primera innovación y el nivel de participación es bajo. Entonces, ¿cómo podemos utilizar la comunicación interna para utilizar eficazmente la propia comunidad de la organización en un entorno en línea? Este tema, sorprendentemente poco investigado, ha sido abordado en un reciente estudio sueco. Hrastinski et al. ( 2011 ), un estudio de caso sobre la reforma basada en la comunidad de la estrategia de TI del municipio sueco de Solletuna, hace hincapié en los siguientes aspectos de la participación de la comunidad : El personal clave y la gestión deben participar en la comunidad en línea Las oportunidades de participación deben ser comunicadas en una variedad de formas , la discusión debe proporcionar una retroalimentación inmediata y ser de tiempo limitado El umbral de participación debe hacerse muy bajo ( la participación debe ser priorizada en términos de tiempo de trabajo , los problemas técnicos / necesidad de experiencia debe ser minimizada ) La discusión debe permanecer en el tema y estar claramente estructurado . En 2010, yo mismo llevé a cabo un estudio a pequeña escala * sobre cómo la reforma de la estructura organizativa de la Corporación Finlandesa de Radiodifusión utilizó un foro interno en línea para recoger ideas y evaluar las directrices de la reforma. Yle se mostró abierta en este sentido y el foro atrajo 142 comentarios a lo largo de 10 días, incluyendo presentaciones y respuestas de la dirección. ¿Es un número pequeño o grande? Al fin y al cabo, YLE es una organización especializada de unas 3.000 personas, llena de periodistas y profesionales creativos. Sin embargo, es probable que el debate haya sido seguido por muchas más personas que los participantes, y que las cuestiones planteadas en el debate hayan sido activamente planteadas por los medios de comunicación y comentadas en los blogs de gestión . También es probable que muchos consideren que su opinión ya ha sido expresada por otra persona . En cualquier caso, las cifras son muy similares a las de Solletuna . En el caso de Yle, la política seguida fue también muy similar a la destacada en el estudio: la dirección de la preparación de la estrategia "paseó" por el tablero de discusión , el debate se limitó a 10 días , se informó del debate casi a diario , los temas del debate fueron comentados activamente por la dirección y la alta dirección también invitó a la gente a participar en el debate de la estrategia . Mi opinión es que, independientemente de si se extrae inteligencia o meros tijeretazos de la comunidad, debe existir un foro abierto, especialmente en situaciones de cambio, pero preferiblemente también en otros momentos. La sencilla razón es que si una organización no es capaz de proporcionar un foro para que sus miembros discutan los temas , se desenterrará en otro lugar , y entonces ya se ha derivado a una situación incontrolable . Por ejemplo, un grupo de Facebook o un tablero de discusión creado por sus propios empleados para discutir asuntos de la empresa (en público) no es probablemente la mejor manera de fortalecer una comunidad . Sin embargo, un grupo de este tipo puede ser creado fácil y rápidamente hoy en día si hay una necesidad de ello . En el mejor de los casos, el debate se extenderá al público a través de este . Un ejemplo reciente de ello</w:t>
      </w:r>
    </w:p>
    <w:p>
      <w:r>
        <w:rPr>
          <w:b/>
          <w:color w:val="FF0000"/>
        </w:rPr>
        <w:t xml:space="preserve">id 279</w:t>
      </w:r>
    </w:p>
    <w:p>
      <w:r>
        <w:rPr>
          <w:b w:val="0"/>
        </w:rPr>
        <w:t xml:space="preserve">No hay duda de que la Ruleta lleva consigo una cierta cantidad de emoción , flair si se quiere . Esta imagen fue creada por esa " Madre de todos los superespías " , James Bond , que tiene una hermosa dama cerca , prefiere jugar este juego de ritmo rápido que no vencer a los villanos en el Baccarat . Aunque se trata de un juego muy popular entre los europeos, la ruleta ha conseguido reunir un gran número de seguidores en Norteamérica, probablemente por su sencillez y la posibilidad de ganar mucho dinero. La ruleta significa "rueda pequeña" en francés. De hecho, la primera actividad de juego en Mónaco consistía en dos ruedas de juego en un granero. La ruleta es un juego muy fácil de aprender. ¿Qué puede ser más fácil que eso? Se dividen en dos categorías: apuestas "interiores" y apuestas "exteriores". Las apuestas interiores se realizan sobre números únicos, uno de los cuales va del 36 al cero. Se trata de apuestas al rojo-negro, par-impar y alto-bajo. Si pones tus fichas en la caja y la bola saca el número 24, ganas. Es sencillo. Puedes comprar y jugar con fichas de casino estándar, pero cada mesa tiene su propia "rueda de fichas" especial. "Cuando vayas a cambiar dinero en efectivo, o fichas del casino, por fichas de la rueda, indica el nombre del crupier (bajo los límites de apuesta establecidos) en el que quieres que estén las fichas. Digamos que quiere que cada ficha valga 1 $. El jugador que está a su lado podría estar apostando con fichas marrones que valen 5 $ cada una, y el jugador que está a su lado podría estar usando fichas blancas de rueda que valen 25 $ cada una. Las fichas de la rueda permiten una práctica exclusiva de la ruleta: compartir el espacio entre las apuestas de los distintos jugadores. A diferencia de otros juegos de casino en los que las apuestas deben mantenerse separadas, los jugadores de la ruleta pueden apilarlas unas encima de otras. Indica la apuesta más baja permitida en una apuesta exterior y la apuesta total más baja interior. El mínimo de la ficha indica lo menos que se puede apostar dentro de un número. En una mesa que es realmente un atasco, los jugadores se retuercen, se zambullen y, a veces, se abren paso a codazos entre otros jugadores para conseguir apuestas antes de la fecha límite. Cuando termine de retirar, no olvide cobrar su rueda de fichas (fichas correctas) justo en la mesa. No se pueden cambiar en ningún otro lugar del casino, ni siquiera en la jaula del cajero. La mayoría de las ruletas de Las Vegas tienen dos bolsas verdes, una con ceros y la otra con dos ceros. La ventaja de la casa en una rueda de un solo cero es sólo el 2,7% . El juego de doble cero tiene una apuesta que siempre debe evitar: una apuesta de cinco dígitos de 0 , 00 , 1 , 2 , 3 . Consejos de ruleta Antes de buscar un casino adecuado para jugar a la ruleta en línea , que es un factor importante antes de jugar el juego , un jugador de ruleta debe estar bien informado acerca de las reglas del juego , y entender cada apuesta o acción que posiblemente se puede hacer ( Ver ' Reglas de la ruleta página ) Comience con la variedad de apuestas nadie verá que hay una amplia gama de probabilidades de pago y la ventaja de la casa . Las apuestas de dinero par ( rojo / negro , alto / bajo , y par / impar ) pagan 01:01 La apuesta de decenas y columnas paga 02:01 La apuesta de cinco números paga 05:01 La apuesta de esquina paga 08:01 La apuesta de calle paga 11:01 La apuesta dividida paga 17:1 La apuesta directa paga 35:1 . Para cualquier jugador que quiera estructurar su bankroll, las apuestas de dinero parejo, los dieces y las apuestas de columna son las opciones más seguras. Las apuestas de dinero parejo producirán la menor Ventaja de la Casa de cualquier apuesta en la ruleta - junto con la regla de la prisión la Ventaja de la Casa caerá aún más. Como es el caso de cualquier juego de casino, es importante colocar la mayor de sus apuestas en las apuestas que ofrecen la menor Ventaja del Casino. Esto no significa que un jugador deba dejar de hacer algunas apuestas más arriesgadas</w:t>
      </w:r>
    </w:p>
    <w:p>
      <w:r>
        <w:rPr>
          <w:b/>
          <w:color w:val="FF0000"/>
        </w:rPr>
        <w:t xml:space="preserve">id 280</w:t>
      </w:r>
    </w:p>
    <w:p>
      <w:r>
        <w:rPr>
          <w:b w:val="0"/>
        </w:rPr>
        <w:t xml:space="preserve">Este es un tipo diferente de gay , ahora contesta el maldito algo para mí también . Tengo Windows 7 y Firefox 28.0 pero estos nuevos cubos de fantasía no han funcionado ni una sola vez en mi navegador . Solo funcionan si usas el navegador en modo seguro , pero en modo normal no funcionan aunque no tengas ningún complemento en uso o incluso instalado . Probado por cierto en varias máquinas diferentes y se repite el mismo problema .</w:t>
      </w:r>
    </w:p>
    <w:p>
      <w:r>
        <w:rPr>
          <w:b/>
          <w:color w:val="FF0000"/>
        </w:rPr>
        <w:t xml:space="preserve">id 281</w:t>
      </w:r>
    </w:p>
    <w:p>
      <w:r>
        <w:rPr>
          <w:b w:val="0"/>
        </w:rPr>
        <w:t xml:space="preserve">Mitaxin ¡Elige un acuario de acabado! MITAX / Tikli Alu Oy es una sociedad limitada finlandesa con décadas de experiencia como fabricante de productos de alta calidad y socio de confianza. Mitax / Tikli Alu Oy es un fabricante finlandés de balanzas de agua y balanzas de línea. Una amplia gama de productos y una garantía de 3 años, así como más de 50 años de experiencia en balanzas de agua, garantizan que se ofrezca a cada cliente un producto de alta calidad, fiable y verdaderamente doméstico de MITAX.</w:t>
      </w:r>
    </w:p>
    <w:p>
      <w:r>
        <w:rPr>
          <w:b/>
          <w:color w:val="FF0000"/>
        </w:rPr>
        <w:t xml:space="preserve">id 282</w:t>
      </w:r>
    </w:p>
    <w:p>
      <w:r>
        <w:rPr>
          <w:b w:val="0"/>
        </w:rPr>
        <w:t xml:space="preserve">¡Querido Antti Rinne! En septiembre escribí sobre el estado de alerta del SDP. Ahora ya no se trata de quién te gusta desde hace mucho tiempo . No es una cuestión de solidaridad entre mujeres o de falta de ella . Se requiere mucho más del presidente del SDP y del partido . Cuando el apoyo fue abismal cuando estaba en la oposición y aún más abismal cuando estaba en el gobierno , las cosas están mal . Cuando asumir la responsabilidad de las reformas estructurales y la línea de política económica no ayuda , la culpa es de la línea , el contenido de la política y la forma en que se sirve . Por supuesto, se puede declarar que la culpa es de los votantes. Pero no puedes cambiarlos. El SDP debe ser más importante que sus dirigentes. Felicitaciones a Eero Heinäluoma por entender esto, y también a Jutta Urpilainen, si lo entiende. ¿Es Antti Rinne el mejor? No sé pero al menos se pone en el juego . No es indiferente, tiene visión y liderazgo. Ahora los candidatos a la convención del partido tienen que declarar a quién apoyan. La responsabilidad del declive del SDP recae en sus miembros. La responsabilidad de restablecer la capacidad de huelga del SDP recae en sus miembros. Se lo debemos a las generaciones anteriores, al mundo que ahora es maltratado por una economía de mercado imprudente y, sobre todo, a las personas cuyos puestos de trabajo, medios de vida y futuro están en juego.</w:t>
      </w:r>
    </w:p>
    <w:p>
      <w:r>
        <w:rPr>
          <w:b/>
          <w:color w:val="FF0000"/>
        </w:rPr>
        <w:t xml:space="preserve">id 283</w:t>
      </w:r>
    </w:p>
    <w:p>
      <w:r>
        <w:rPr>
          <w:b w:val="0"/>
        </w:rPr>
        <w:t xml:space="preserve">Archivo de palabras clave : literatura Examinar artículos ' Por razones no he estado leyendo libros tanto . Todas las tardes cojo algo para leer , pero después de unas pocas páginas el libro se queda en el camino y un ronquido le dice a otros el espíritu del juego . Así que El espíritu del juego de Chad Harbach ha estado en mi escritorio durante semanas , pero sólo lo terminé ayer . Por eso no me causó una buena impresión , sino que fue más bien ambivalente . El libro , que fue alabado , no me convenció . Tantos han hecho lo mismo y mejor , con John Irving a la cabeza . Estas representaciones universitarias están plagadas de demasiados tópicos y dobles raseros , pero quizás sea el estilo americano y haya que aceptarlo como tal. ' Esta es una historia de amistad , de amor , de la vida en el mundo universitario y del béisbol . El mundo ha escrito sobre estas cosas , mucho y bien . Entonces, ¿por qué este libro debería estar por encima de los demás, mejor que los demás? Henry Skrimshander es un bateador fenomenal que sabe instintivamente ponerse delante de la pelota y lanzarla donde quiere con una montaña de confianza. No quiere nada más en la vida que jugar, entrenar y jugar, ganarse a sí mismo y ganar al equipo. Se hace amigo de Mike Schwartz , que es el capitán del equipo y exige a los jugadores más de lo que están dispuestos a dar. Él mismo se sacrifica por el éxito de los jugadores y especialmente toma a Henry como su protegido . Entre los personajes del libro también se encuentra Owen , el compañero de habitación de Henry , al que otros llaman el Buda . La cuarta joven es Pella Affenlight , hija del director de la escuela, que regresa de California tras un matrimonio fallido a la escuela de su padre para continuar sus estudios. Cae en una relación volátil con Mike. Al joven cuarteto se le une el director Affenlight , que se enamora y acaba enamorándose de Owen . Se ha pasado toda su carrera desconfiando de las relaciones con estudiantes y ahora se enamora de él y no puede mantener la guardia alta. Los problemas de Henry comienzan cuando llegan los exploradores y empiezan a vigilarlo. Henry se vuelve inseguro y no ayuda que su lanzamiento errante golpee a Owen en la cara y se lesione. La vida de Henry se convierte en un desastre y finalmente deja el equipo, pero Mike empuja al equipo ambiciosamente de victoria en victoria y finalmente al campeonato. Henry no se involucra , el director se ve envuelto en su aventura y sufre un ataque al corazón , la vida se complica y se derrumba para muchos , pero el juego continúa . Al final la amistad de Mike y Henry se restablece , Pella continúa sus estudios , Owen consigue una beca para Japón . Entonces, ¿por qué este libro se destaca como el mejor del año en opinión del crítico de Suomen Kuvalehti, y por qué recibe abundantes elogios y críticas elogiosas en los Estados Unidos? El libro ha sido escrito durante diez años , por lo que cada palabra ha sido pensada , su trama está cuidadosamente considerada y su lenguaje es excelente , pero hay muchos libros como este , hay pilas y pilas de libros sobre el mundo universitario y el estudio de la literatura , y mejores . Hay un montón de pelusas que podrían haberse omitido , hay un montón de americanismos que nos son ajenos , algunos de ellos increíbles . Los personajes siguen siendo delgados y sin tono . La única mujer, Pella, queda inevitablemente al margen para rebotar como una marioneta en el mundo de los hombres. Las relaciones entre los protagonistas están descritas con precisión , las penas y las alegrías , las diferencias y los redescubrimientos , quizás de una manera muy americana , pero algo se pasa por alto y algo falta . El propio béisbol recorre el libro como un hilo conductor , pero al final queda como algo secundario , mientras el autor se adentra en la jungla de relaciones entre los protagonistas . De acuerdo con las tendencias actuales , uno de los temas es la homosexualidad , y eso es probablemente lo que diferencia a este libro de otros , aunque ha habido otras descripciones de este tipo . El amor del rector por Owen</w:t>
      </w:r>
    </w:p>
    <w:p>
      <w:r>
        <w:rPr>
          <w:b/>
          <w:color w:val="FF0000"/>
        </w:rPr>
        <w:t xml:space="preserve">id 284</w:t>
      </w:r>
    </w:p>
    <w:p>
      <w:r>
        <w:rPr>
          <w:b w:val="0"/>
        </w:rPr>
        <w:t xml:space="preserve">Encontrada la primera escultura del mundo Epoch Times 27 de febrero de 2004 Escultura de ave acuática Foto AFP WASHINGTON DC- En Alemania, los científicos han descubierto recientemente lo que se cree que es la evidencia más antigua del mundo de una escultura humana. No podemos dejar de maravillarnos ante el nivel artístico de los pueblos del mundo antiguo. El 18 de diciembre de 2003 , la última revista NATURE publicó la última evidencia del campo de la arqueología. El arqueólogo Nicholas Conard , de la Universidad de Tubinga (Alemania), descubrió una serie de esculturas de marfil que datan de hace 30.000 años en la cueva de Hohle Fels , en la remota zona rural de Suabia, en el suroeste de Alemania. Estas pequeñas esculturas miden unos dos centímetros y su forma refleja la notable creatividad del arte europeo de hace 30.000 años. Este descubrimiento, junto con otros restos humanos recientes hallados en la región de Suabia, es uno de los restos humanos más antiguos encontrados en la actualidad. No es de extrañar que Anthony Sinclair, de la Universidad de Liverpool (Reino Unido), diga: "Sin duda, son los ejemplos más antiguos de arte figurativo del mundo. "Esta serie de esculturas, talladas con herramientas de sílex, consta de un ave acuática, mitad humana, mitad felina y una cabeza de caballo. Los investigadores aún no tienen claro qué significan realmente estas esculturas". No sabemos exactamente cómo y por qué el arte evolucionó como lo hizo. Muchos aspectos de cómo se produjo la evolución humana están dictados por escenarios históricos. Sigue pareciendo que, una vez iniciada la comunicación simbólica en forma de representación simbólica, no tardó en desarrollarse el alto arte. Las cosas podrían haber evolucionado de otra manera, pero ciertamente parece que el retrato preciso y bello está presente desde los primeros tiempos del arte figurativo", dice Conard. La ubicación de las esculturas muestra que en esa época la gente habitaba sobre todo la región del Danubio y que el arte de esa época es muy diferente de nuestro arte moderno. Este descubrimiento da un vuelco total a la opinión tradicional de que el arte evolucionó gradualmente desde un estilo primitivo y tosco hasta una artesanía más refinada y moderna. "Parece que los primeros modernos de Europa eran fenomenalmente maduros en su arte", dice Sinclair. Conard también dice: "Puede que tengamos que abandonar las ideas simplistas sobre cómo y dónde empezó la modernidad cultural. Las diferentes poblaciones de Europa y de otros lugares probablemente desarrollaron sus estilos de forma independiente. "Los nuevos descubrimientos arqueológicos renuevan constantemente nuestras ideas anteriores sobre la evolución. Tras desenterrar más pruebas de este tipo, tendremos que reescribir la civilización humana en un futuro próximo.</w:t>
      </w:r>
    </w:p>
    <w:p>
      <w:r>
        <w:rPr>
          <w:b/>
          <w:color w:val="FF0000"/>
        </w:rPr>
        <w:t xml:space="preserve">id 285</w:t>
      </w:r>
    </w:p>
    <w:p>
      <w:r>
        <w:rPr>
          <w:b w:val="0"/>
        </w:rPr>
        <w:t xml:space="preserve">Menu You are here Servicios de capacidad Las empresas finlandesas están despertando a la era de la informática en la nube. Muchas PYMES finlandesas se plantean trasladar al menos una parte de su infraestructura informática a la nube en los próximos años. Sucede que las arquitecturas informáticas de las organizaciones se han vuelto cada vez más complejas. Los sistemas de información están divididos en silos y muchos han sobredimensionado sus capacidades de servidor y almacenamiento, y los entornos no se adaptan de forma óptima a los cambios del entorno empresarial . El negocio online lleva más de una década creciendo a un ritmo acelerado y sigue creciendo con fuerza. Por ejemplo, la empresa de investigación comScore calcula que en Estados Unidos el comercio de consumo en línea creció casi un 20% interanual en el primer trimestre de este año, hasta alcanzar unos 44.000 millones de dólares, un buen ritmo de crecimiento teniendo en cuenta la situación de la economía. Los finlandeses estamos acostumbrados a pensar en nuestro país como la cúspide de la estabilidad, donde las cosas funcionan sin problemas pero de forma fiable . El grupo de trabajo de la marca país que presentó una propuesta el otro día también planteó la idea de una Finlandia que funcione bien. Finlandia tiene unos mil centros de datos. En algunos de ellos, el calor residual se recicla, por ejemplo, para calentar los edificios cercanos. Se trata de proyectos muy interesantes y buenos, y de esta manera no se desperdicia el calor residual de los talleres mecánicos. Pero no nos centramos en la calefacción de viviendas, sino que estamos a la vanguardia, ahora y en el futuro, de la utilización de soluciones tecnológicas que son en sí mismas eficientes energéticamente y respetuosas con el medio ambiente. Nuestra punta de lanza es el desarrollo de soluciones para centros de datos y no el desarrollo de la recuperación de calor. Alrededor del 30% de las empresas finlandesas utilizarán la computación en nube en 2011. Este número está creciendo. Los servicios en la nube suelen ser servicios en red independientes de la ubicación, en los que los servicios o aplicaciones que necesita una empresa o un particular se alojan en los servidores del proveedor, o "en la nube" . Las ventajas de la computación en nube son innegables y ya se entienden bastante bien: una empresa puede acceder a aplicaciones de vanguardia sin ningún coste de inversión y se paga por uso. Gracias a Google y otros gigantes que han llegado a Finlandia, el negocio de los centros de datos está en el mapa. El suelo de Finlandia ha sido destacado indiscutiblemente en varios contextos como un lugar de máxima seguridad, tanto por su clima físico como mental. En Finlandia no se producen huracanes, terremotos ni otros trastornos importantes. La roca finlandesa es un lugar estable para construir .</w:t>
      </w:r>
    </w:p>
    <w:p>
      <w:r>
        <w:rPr>
          <w:b/>
          <w:color w:val="FF0000"/>
        </w:rPr>
        <w:t xml:space="preserve">id 286</w:t>
      </w:r>
    </w:p>
    <w:p>
      <w:r>
        <w:rPr>
          <w:b w:val="0"/>
        </w:rPr>
        <w:t xml:space="preserve">Los hombres se aseguraron su plaza en la liga en Mynämäki Vihdin La renovación de Ball para la liga finlandesa empieza a concretarse, aunque se anuncie públicamente . El ViPa se impuso a domicilio al Mynämäki mediante un superdoble y estiró su ventaja sobre la zona de descenso a nueve puntos . En Mynämäki el resultado fue de 1-2 ( 7- 6 , 0-3 , 0-1 ) . El primer periodo se fue con una diferencia de una carrera para el equipo local debido a una tercera entrada desafortunada para ViPa . En el segundo periodo, ViPa no concedió más carreras al rival y lo mismo ocurrió en la superpareja . Después de dos entradas, ViPa ganaba 3-2 , pero en el tercer desempate Mynämäki anotó cinco carreras con la ayuda del campo de ViPa . Una dura persecución en la última entrada del periodo trajo a ViPa 3 carreras, pero no el empate . En el periodo inicial, algunos jugadores probaron nuevas posiciones en el juego exterior, y eso causó cierta incertidumbre al director de juego Kai Lehtiranta. Así que para el segundo periodo, volvimos a los roles conocidos de los partidos anteriores . En el segundo periodo, nuestro juego exterior fue claramente mejor que al principio del partido . El juego interior estaba rodando bien, salvo en la primera entrada, aunque el único jugador de más de 20 años era Sampo Pasanen , dijo Lehtiranta. A ViPa le faltaban de nuevo cuatro jugadores habituales, y para sustituirlos se incorporaron jugadores jóvenes que, por supuesto, ya han probado antes la acción de la liga finlandesa. El primero de ViPa fue el catcher y delantero Teemu Vuoristo y el segundo el catcher Sampo Pasanen . El primer escolta Iiro Kuosa fue el jonronero más efectivo de Vihti con tres hits . Panu Leijala, que jugó como punta, aportó cuatro carreras . El comodín Pete Tarvonen pegó un jonrón y una carrera .</w:t>
      </w:r>
    </w:p>
    <w:p>
      <w:r>
        <w:rPr>
          <w:b/>
          <w:color w:val="FF0000"/>
        </w:rPr>
        <w:t xml:space="preserve">id 287</w:t>
      </w:r>
    </w:p>
    <w:p>
      <w:r>
        <w:rPr>
          <w:b w:val="0"/>
        </w:rPr>
        <w:t xml:space="preserve">He intentado buscar a una persona de Katiha por su nombre y datos de nacimiento que he encontrado en un libro llamado El Camino de Transcarpacia . No encuentro a una persona con el mismo nombre , salvo con un año de nacimiento diferente , que tiene una docena de años de diferencia . Sé que la información de Siirtokarjalaisen tien no es de fiar al cien por cien , errores de impresión etc cuando es posible . Sin embargo, ¿no debería encontrarse alguna pista en Katiha? El año de nacimiento es 100 años mayor . Supongo que podría hacer una consulta en los Archivos Provinciales de Mikkeli, ¿cuánto costaría? Käppi 10.03.11 , 09:21 He intentado buscar a Katiha con el nombre y los datos de nacimiento que he encontrado en el libro de corbatas de Siirtokarjalaisen . No encuentro a una persona con el mismo nombre, excepto con un año de nacimiento diferente, que está a diez años de distancia. Sé que la información de Siirtokarjalaisen tien no es de fiar al cien por cien , errores de impresión etc cuando es posible . Sin embargo, ¿no debería encontrarse alguna pista en Katiha? Yo mismo me he encontrado con que, por ejemplo, se ha introducido el nombre de casada de una mujer en el campo de los apellidos y su nombre de soltera en el campo de su propia familia, a pesar de la práctica general. Esto debería tenerse en cuenta a la hora de presentar solicitudes de mujeres. No hay nada que no esté claro sobre esta práctica, pero en general en el este de Finlandia las mujeres no tomaban los apellidos de sus maridos sino que mantenían sus propios nombres. Además, al presentar la solicitud, conviene rellenar sólo una parte del nombre, ya que los nombres pueden haberse almacenado en la base de datos en un formato diferente. Por ejemplo, al buscar "Matthia", sólo debe escribir "Mat". Lo mismo ocurre con los demás campos de datos . ¿Ha tenido en cuenta que no todos los registros parroquiales están disponibles para todas las parroquias? Por ejemplo, los registros de Valkjärvi se remontan a 1860, aunque hay registros más antiguos. Se puede comprobar el estado del registro en la ventana de búsqueda en la pestaña Registros eclesiásticos . einontytar 10.03.11 , 09:34 Bueno , ahí está la respuesta , ya que se trata de Valkjärvi . ¿Hay alguna posibilidad de encontrar a los padres de un matrimonio evacuado de Valkjärvi ? Supongo que podría hacer una consulta en los Archivos Provinciales de Mikkeli, ¿cuánto costaría? Como recordatorio, a finales del año pasado se informó a Mikkeli de la política de no realizar más investigaciones genealógicas en las zonas abandonadas: http://nakokulmiaarkistosta .blogspot.com/2010/12/ genealogies-luovutaan .html http://nakokulmiaarkistosta .blogspot.com/2011/01/ turn-of-the-century-news-mikkelin .html Käppi 10.03.11 , 11:50 Para su información, los Archivos Provinciales de Mikkeli disponen de algunas máquinas en la base de datos de Carelia que pueden utilizarse para buscar datos de menos de 100 años de antigüedad tras rellenar una solicitud de licencia. Las máquinas sólo funcionan en la red interna del archivo, por lo que es necesario desplazarse al lugar para utilizarlas. En Mikkeli también hay microfilms de registros eclesiásticos de menos de 100 años de antigüedad de las parroquias de la región cedida, que pueden utilizarse para estudiar las fuentes originales.</w:t>
      </w:r>
    </w:p>
    <w:p>
      <w:r>
        <w:rPr>
          <w:b/>
          <w:color w:val="FF0000"/>
        </w:rPr>
        <w:t xml:space="preserve">id 288</w:t>
      </w:r>
    </w:p>
    <w:p>
      <w:r>
        <w:rPr>
          <w:b w:val="0"/>
        </w:rPr>
        <w:t xml:space="preserve">STM como empleador En el Ministerio de Asuntos Sociales y Sanidad, su trabajo es de gran importancia social y afecta a la vida diaria de todos los que viven en Finlandia. Usted trabaja con nosotros para construir una Finlandia socialmente sostenible en la que todo el mundo tenga la oportunidad de alcanzar el bienestar. Le animamos a desarrollar sus habilidades. Apoyamos la conciliación de la vida familiar y laboral . El Ministerio de Asuntos Sociales y Sanidad forma parte del Consejo de Estado . Nuestras principales tareas son la elaboración de la legislación , el desarrollo del sector y la aplicación del programa gubernamental . Nuestro objetivo es garantizar que todo el mundo tenga las mismas oportunidades de llevar una vida sana y segura . El Ministerio es un lugar de trabajo con personal competente, capacitado y motivado . Como organización, el STM es proactivo, bien gestionado y centrado en sus tareas principales. Nuestro trabajo se basa en la apertura y la cooperación. Las tareas en el STM incluyen una amplia gama de tareas de expertos y de apoyo. Las tareas exigen conocimientos en ámbitos como la política social y sanitaria, los seguros sociales y privados, la salud y la seguridad en el trabajo y las cuestiones de igualdad. Muchas tareas implican la redacción de legislación. También se necesitan conocimientos de secretaría, comunicación y administración. El trabajo en el Ministerio de Asuntos Sociales y Sanidad es interesante y socialmente relevante. En todas las funciones son esenciales unas buenas habilidades interpersonales y un enfoque proactivo. El trabajo está respaldado por una buena comunidad de trabajo. Los comentarios del personal indican un ambiente de trabajo justo y solidario en el Ministerio.</w:t>
      </w:r>
    </w:p>
    <w:p>
      <w:r>
        <w:rPr>
          <w:b/>
          <w:color w:val="FF0000"/>
        </w:rPr>
        <w:t xml:space="preserve">id 289</w:t>
      </w:r>
    </w:p>
    <w:p>
      <w:r>
        <w:rPr>
          <w:b w:val="0"/>
        </w:rPr>
        <w:t xml:space="preserve">Entrada a la zona de Särkänniemi ? Si no recuerdo mal, la zona de Linnanmäki es gratuita (al menos lo era), pero ¿qué pasa con Särkänniemi? ¿Realmente los adultos tienen que pagar 10 euros sólo para entrar en la zona de Särkänniemi? ¿Y realmente hay que pagar 9 euros por una cuota única para la instalación? Me gustaría llevar a una chica a Särkänniemielle para su cumpleaños, pero no tengo mucho dinero para gastar... Y realmente no tengo intención de montarme en ninguna de las atracciones.</w:t>
      </w:r>
    </w:p>
    <w:p>
      <w:r>
        <w:rPr>
          <w:b/>
          <w:color w:val="FF0000"/>
        </w:rPr>
        <w:t xml:space="preserve">id 290</w:t>
      </w:r>
    </w:p>
    <w:p>
      <w:r>
        <w:rPr>
          <w:b w:val="0"/>
        </w:rPr>
        <w:t xml:space="preserve">Lunes 19 de septiembre de 2011 Setas al sol perfecto En la casa de campo de mis abuelos hay un taburete de agárico de mosca que ha visto la vida y mi madre solía sentarse en él cuando era niña.El taburete se encuentra en Posio y ha sido demasiado difícil traerlo aquí a Helsinki en avión. Googlettamalla Encontré un nuevo taburete de producción y tuve que pedir uno inmediatamente ... No sé. ¿Sería una buena razón el bajo precio? El domingo fue un día perfecto de otoño, justo el tipo de día en el que no odias el otoño pero quieres aprovecharlo al máximo. Para aprovechar al máximo el maravilloso día libre , nuestro fotógrafo de la familia , mi novio , tuvo que hacerse fotografiar . Si hubiera hecho las fotos yo mismo , el éxito de las fotos habría sido "un poco" movido y el tiempo habría sido mucho mayor , tampoco había tiempo para aprender fotografía , entonces no habríamos tenido tiempo para ir con nuestros amigos a un restaurante a disfrutar de una comida de 10 euros y luego al cine a ver Le Havre . Después de la película, tuvimos que parar de nuevo al pasar por la tienda . Les mostré a todos una vez más lo que sigo soñando .. Me esfuerzo por luchar contra ello . Pero, ¿será Papá Noel misericordioso?</w:t>
      </w:r>
    </w:p>
    <w:p>
      <w:r>
        <w:rPr>
          <w:b/>
          <w:color w:val="FF0000"/>
        </w:rPr>
        <w:t xml:space="preserve">id 291</w:t>
      </w:r>
    </w:p>
    <w:p>
      <w:r>
        <w:rPr>
          <w:b w:val="0"/>
        </w:rPr>
        <w:t xml:space="preserve">Martes 22 de junio de 2010 Un día en la capital de Finlandia El sábado pasado, toda la familia y yo fuimos a Helssing asti . Nuestro objetivo era quitar algunas cosas de la agenda y eso es lo que hicimos. También almorzamos en Cantina West , que es un gran lugar para visitar con los niños durante el día . Nuestros hijos alucinaron con el decorado con su añil y sus colores, el tiempo pasó en un santiamén . Sin embargo, es necesario hacer una advertencia al hablar de este restaurante: me propusieron matrimonio una noche de mayo de rodillas en la Cantina y así somos ... En la capital también vimos el Castillo de la Princesa . En el exterior, también había misteriosos colgantes en los adoquines: SP. Los interpretamos como un detective . Los niños encontraron una casa de arbustos , que también había sido encontrada por un tío que tenía que orinar al mismo tiempo . La exposición de los Moomin en el Museo de la Prensa Diaria era bastante pequeña pero muy bonita . La recomendamos , sobre todo si te gusta hacer fotos de sombra en una cueva junto al fuego o si te gusta dar vueltas en un carrusel . 10 comentarios : Si te interesan los castillos de princesas , encontrarás otros mejores que la casa de Kalle . Merece la pena darse una vuelta por lo menos por Katajanokka y Eira . Lista mencionada que no entendí como residente en Helsinki . Un par de tiendas ecológicas o similares . respecto a lo que te agradezco la información - hay que ir a ver - pero esas otras no se las recomendaría a nadie . Mm. Laivuri's choice , mi propia tienda local, es un mercado tradicional de cuarenta plazas, del que Finlandia está llena. Aunque también se puede visitar allí, si se tiene tiempo. Las cadenas de tiendas pero ahora son iguales en todas partes. Me he encontrado con una crítica innecesaria a la lista. Y, por ejemplo, el "banco de los besos" tiene realmente una bonita vista. Mi idea era que cuando hay lugares realmente únicos en Helsinki , no necesariamente animar a la gente a explorar otros que se encuentran fácilmente en otros lugares . Mi propia lista incluiría lugares bastante tradicionales : museos - por supuesto - así como Suomenlinna y Korkeasaari , que ya has mencionado . Se puede caminar por la playa desde el mercado central hasta Carusel y disfrutar de un café y un helado en la idílica (aunque bastante llena) terraza de Ursula. A lo largo del camino se pueden admirar los veleros y las islas cercanas y odiar a las gaviotas y los cisnes gruñones :- ) Kaivopuisto en su conjunto es encantador y se puede hacer una excursión de medio día allí con los niños en el buen tiempo con un picnic y un par de juegos al aire libre . Puedes admirar la Catedral de Uspenski al menos desde fuera , y si puedes hacer un recorrido por Katajanokka puedes comer en el pequeño y encantador Vellamo . En cuanto a las boutiques, recomiendo al menos unas cuantas tiendas vintage además de las tiendas de Freda , que se pueden encontrar fácilmente buscando en Google. A lo largo de Hämeentie ha habido varias tiendas de comida étnica interesantes en los últimos años , desde Hakaniemi Hall en adelante . Esperemos que la próxima vez Helsinki le mime con el sol, ya que contribuye a mejorar el ambiente. Estas listas de Helsinki son bonitas, todo el mundo ve la ciudad de forma muy diferente. Ese "castillo de la princesa" es ciertamente atractivo desde el exterior, y normalmente pasas por delante de él sin darte cuenta. ¡Una divertida observación de su hija! Y efectivamente, ¿es ahí donde están las tiendas de novias? ¡Cómo con los ojos cerrados lo haces! El parque de la peste también es precioso. ¡Y el Old Exchange! Y el Salón de Antigüedades de Hietalahti, también... Oh, si pudiera volver a ser un centro comercial... Es cierto que el sol crea su propia atmósfera , pero también lo hace una llovizna cálida o un poco de escarcha :) . pinea : Muy diferente , aunque esta foto nuestra es toda una suma de casualidades , no una salida planificada . Sí</w:t>
      </w:r>
    </w:p>
    <w:p>
      <w:r>
        <w:rPr>
          <w:b/>
          <w:color w:val="FF0000"/>
        </w:rPr>
        <w:t xml:space="preserve">id 292</w:t>
      </w:r>
    </w:p>
    <w:p>
      <w:r>
        <w:rPr>
          <w:b w:val="0"/>
        </w:rPr>
        <w:t xml:space="preserve">   Editorial 18.12.2012 Queremos amor, no juguetes de plástico En estas fechas es bueno recordar a los familiares y amigos que se han quedado en Finlandia. Así que me dirigí a una tienda de tarjetas postales , de las que hay un número desconcertante en este país, para hacer algunas compras navideñas . Después de elegir unas bonitas tarjetas que combinaban la Navidad y Canadá de forma divertida, me dirigí a la caja donde charlé con el vendedor sobre ellas antes de hacer el pago. Después de que los trozos de papel decorados con imágenes de la Reina Isabel II y las tarjetas navideñas hubieran cambiado de manos, decidí desearle alegremente al vendedor una "feliz navidad" . A esto recibí una mirada aburrida y la respuesta: "vale". Por supuesto, enseguida me di cuenta de que esta vez la lengua londinense le estaba jugando una mala pasada a su interlocutor. Hay una razón por la que en el mundo angloamericano se prefiere decir "happy holidays". No es necesariamente del todo kosher desear buenas Navidades a las personas que pasan sus fiestas escuchando Hanukkah o Kwanzaa . En finés es todo lo contrario. Comprendería el resentimiento de un cristiano al desear una buena Navidad , porque la palabra Navidad hace referencia a la tradición pagana de la fiesta de mitad de invierno . Las tradiciones festivas paganas son, comprensiblemente, fuertes en el frío y oscuro norte. El solsticio de invierno es el momento en que la región celebra la época más oscura del año y la inevitabilidad de la primavera. La Navidad ha conservado su condición de fiesta más importante del año y sus tradiciones paganas de celebración, incluso después de la temprana difusión del cristianismo en los países nórdicos . De hecho, muchas tradiciones navideñas finlandesas tienen sus raíces en las fiestas paganas. Por ejemplo, Papá Noel (el barbudo), el árbol de Navidad y la alimentación de los pájaros proceden de las costumbres navideñas tradicionales finlandesas. Incluso el encendido de velas en las tumbas en Navidad tiene sus raíces en las costumbres paganas, por lo que no todas las iglesias protestantes han asumido esta práctica. El cristianismo ha aportado nuevas costumbres y un condimento de Oriente Medio a la celebración de la Navidad. Por lo tanto, la Navidad actual es en gran medida una mezcla de las tradiciones anteriores. El denominador común y el fuerte trasfondo de la celebración de la Navidad es la relajación, la unión familiar y los excesos. En las últimas décadas, ha surgido un aspirante a la serena y pacífica celebración navideña que envuelve la Navidad en un paquete de plástico. La costumbre de hacer regalos ya se había desarrollado en las familias ricas a principios del siglo XIX, pero en la segunda mitad del siglo XX, la Navidad se comercializó rápidamente. Hoy en día, la temporada navideña se lleva una gran tajada del mercado minorista, ya que las ventas y la publicidad relacionadas con la Navidad comienzan a finales de noviembre y el mes siguiente ya está tan ocupado que Papá Noel y sus regalos gratuitos se quedan atrás. A finales de noviembre, los telediarios mostraron retazos de los sucesos del Black Friday en Estados Unidos, cuando comienza la temporada de compras navideñas, como los disparos a personas por aparcar . Al verlos, uno no podía evitar sentir tristeza por la humanidad y maravillarse ante lo absurdo del frenesí de los mercados navideños. Cuando uno está estresado con las compras navideñas, es bueno poner las cosas en orden y pensar qué es más importante, los paquetes comprados por sentido del deber o estar con los seres queridos. Mi propio deseo navideño es que en Navidad todos los niños del mundo digan con una sola voz: "queremos amor, no juguetes de plástico" . Sé que mi deseo navideño es bastante utópico, así que una nueva PlayStation 3 servirá igualmente. Hola , nací en Helsinki en 1946 , y emigré a Toronto en 1958 con mi familia . Tengo un hermoso jarrón de cristal para la venta .Al retirarse de Mercantile en la década de 1950 , mi abuelo , Lauri ... Continuar</w:t>
      </w:r>
    </w:p>
    <w:p>
      <w:r>
        <w:rPr>
          <w:b/>
          <w:color w:val="FF0000"/>
        </w:rPr>
        <w:t xml:space="preserve">id 293</w:t>
      </w:r>
    </w:p>
    <w:p>
      <w:r>
        <w:rPr>
          <w:b w:val="0"/>
        </w:rPr>
        <w:t xml:space="preserve">    Foro de jóvenes sobre la salud mental Responder " ¿Siquiera existo ... ? "No publicamos, por ejemplo: a ) escritos que requieran claramente el apoyo de un adulto . En estos casos se puede contactar, por ejemplo, con el Teléfono de Ayuda a la Infancia y a la Juventud y con el Servicio de Cartas b ) escritos que contengan insultos , racismo , intimidación , violencia , burla , publicidad etc . c ) escritos que contengan datos personales , datos de contacto u otros contenidos que puedan relacionarse con personas reales . d ) escritos que sean claramente una broma o que tengan la clara intención de provocar a otros escritores . Me da miedo ir a la escuela y salir Solía tener un mejor amigo ahora solo cuenta mis cosas a otras personas Soy diferente a los demás Me gusta el terror , los sustos , la muerte , la sangre y la locura Suelo escuchar bandas sonoras de videojuegos como silent hill ,la serie de juegos dead rising me gusta mucho jugar también y me fascinan todos los personajes de las películas que están locos pero genio en la escuela no me creen excepto el asistente de la clase lo que hago tengo miedo de mis bravucones ya no puedo salir mucho ni siquiera puedo ir a las tiendas o afuera si estoy solo hablo con mi gato el siempre me entiende soy un completo desconocido para todos excepto mis familiares soy un chico de 14 años con una fuerte depresión y cuando estoy deprimido solo hablo de la muerte .envíen mensajes para ayudarme y así saber que no soy sólo una ráfaga de viento en el mundo .</w:t>
      </w:r>
    </w:p>
    <w:p>
      <w:r>
        <w:rPr>
          <w:b/>
          <w:color w:val="FF0000"/>
        </w:rPr>
        <w:t xml:space="preserve">id 294</w:t>
      </w:r>
    </w:p>
    <w:p>
      <w:r>
        <w:rPr>
          <w:b w:val="0"/>
        </w:rPr>
        <w:t xml:space="preserve">Noticias relacionadas Una anciana ha muerto en un incendio en una casa de primera línea la madrugada del miércoles en Valkeakoski, Pirkanmaa . Los bomberos pudieron sacar a la mujer de la casa en llamas, pero ya estaba muerta. El jefe de bomberos de turno dijo que la casa había quedado destruida. La causa del incendio no se conocía por el momento. ... Una persona murió en el incendio de una casa el miércoles por la noche en Valkeakoski, Pirkanmaa. Se conoce la identidad del fallecido, según el Departamento de Rescate. No había más personas en el edificio situado cerca del centro de la ciudad. El incendio se inició en una casa de una planta y media ... El martes por la noche, una gran casa unifamiliar quedó casi completamente destruida en un incendio en Liminga, en el norte de Ostrobotnia. Según el Departamento de Rescate, dos personas se encontraban en el interior de la casa cuando se produjo el incendio. Un hombre murió en un incendio a última hora del miércoles en Lavia, en Satakunta . El incendio se inició en el primer piso de un bloque de viviendas de tres plantas en el que se encontraba el hombre. Todavía se desconocen las causas del incendio. ... Un hombre herido el viernes en un incendio en Espoo falleció en el hospital a causa de sus heridas, según informó el domingo la policía de Länsi-Uusimaa . El viernes por la noche se produjo un incendio en una vivienda unifamiliar de la zona de Lintuvaara, en el que resultaron gravemente ... Los rescatistas desembarcan a los pasajeros que sobrevivieron al accidente de un helicóptero SuperPuma. El helicóptero se dirigía desde una plataforma petrolífera con un total de dieciocho personas, catorce de las cuales han sido trasladadas al hospital, tres han muerto y una está desaparecida. ¿Es YAHUSHUA ( Jesucristo ) tu Señor Profecía 121 ( Amightywind ) http://www.amightywind.com/finnish.htm Todos han pecado y están destituidos de la gloria de Dios ( Romanos 3:23 ) , por lo tanto el único camino al Cielo es a través de YAHUSHUA ( JESUCRISTO ) en la Sangre del Calvario ( Juan 14:6 ) . La Biblia dice que " si confiesas con tu boca que YAHUSHUA es el Señor y crees en tu corazón que Dios lo resucitó de entre los muertos , serás salvo . " ( Romanos 10:9 ) La Biblia dice que debemos nacer de nuevo de lo alto para entrar en el reino de Dios ( Juan 3:3 ) . Cuando una persona nace de nuevo de lo alto , el Espíritu Santo viene a morar en la persona y comienza a influir en las voluntades y las obras ( Filipenses 2:13 ) . Esto comienza un proceso que termina sólo cuando la persona muere o cuando Dios cambia su cuerpo en un cuerpo incorruptible de resurrección ( 1 Corintios 15:51-52 , el rapto ) ." La doctrina de "una vez salvado siempre salvado" no es cierta según la Biblia . La salvación es un proceso: "Hermanos, todavía no me considero ganado; pero una cosa hago: olvidando lo que está atrás y alcanzando lo que está adelante, me apresuro hacia la meta, el premio al que Dios me ha llamado con un llamado celestial en el Mesías en YAHUSHUA . "( Filipenses 3:13-14 ) Como creyentes en el nuevo pacto ya no vivimos bajo la ley sino bajo la gracia , que NO nos da permiso para pecar ( Romanos 6:14-16 ) . En el nuevo pacto Dios ya no nos hace responsables de cumplir las 613 leyes del Antiguo Testamento , SINO de cumplir los Diez Mandamientos ( Éxodo 3:13-14 ) . 20:1-17 ) siguen vigentes y no han cambiado ( Mateo 5:17-19 , Mateo 19:16-19 ) . Tampoco ha cambiado el cuarto mandamiento, "Santificar el día de descanso" . El día de descanso que Dios quiso, el séptimo día de la semana , es desde el atardecer del viernes hasta el atardecer del sábado . Como sabemos lo que TO</w:t>
      </w:r>
    </w:p>
    <w:p>
      <w:r>
        <w:rPr>
          <w:b/>
          <w:color w:val="FF0000"/>
        </w:rPr>
        <w:t xml:space="preserve">id 295</w:t>
      </w:r>
    </w:p>
    <w:p>
      <w:r>
        <w:rPr>
          <w:b w:val="0"/>
        </w:rPr>
        <w:t xml:space="preserve">● Tras los pasos de Nick Cave Anna Kankaanpää Books Jaska Filppula : Vieraslista . Como 2012 . 373 p . ¿Alguna vez te has preguntado cómo sería si pudieras plasmar tus pensamientos en el papel como una corriente interminable que se vierte en tu cabeza? Parece que la lista de invitados se construye de esta manera . Suena intrigante, pero el libro es pesado al principio. A medida que se desarrolla el estilo, se consigue una gran historia. Un joven periodista de rock busca la autenticidad para sus historias viajando por todo el mundo y pasando tiempo en los autobuses de los conciertos y en las trastiendas. El montaje parece un sueño hecho realidad . Pero ganarse la confianza de los artistas y conseguir un puesto de invitado requiere una autoexposición extrema... El autonarrador describe con incómoda exactitud momentos que van desde desafortunadas aventuras femeninas hasta la caza de estrellas de rock que destruyen el respeto por uno mismo... Al mismo tiempo, nos adentramos en culturas extranjeras y clubes de mala muerte, y en la mente de un hombre ambicioso pero inseguro . El lector no se deja engañar, pero uno no puede evitar enamorarse del estilo distintivo de Jaska Filppula. El libro destila amor por la vida y la escritura.</w:t>
      </w:r>
    </w:p>
    <w:p>
      <w:r>
        <w:rPr>
          <w:b/>
          <w:color w:val="FF0000"/>
        </w:rPr>
        <w:t xml:space="preserve">id 296</w:t>
      </w:r>
    </w:p>
    <w:p>
      <w:r>
        <w:rPr>
          <w:b w:val="0"/>
        </w:rPr>
        <w:t xml:space="preserve">5.3.2009 ¡Suave, demasiado suave! ¡Prkl! Un par de días de más y ya es más difícil patinar . Quiere que vuelvan las heladas, ¡ya! Por la tarde me dirigí a Punkaharju y patiné una vez allí. Extraña sensación de patinaje: como conducir con el freno de mano puesto . La ruta sigue en tan buen estado como puede ser, pero el hielo es sorprendentemente blando en algunos lugares ... al menos bajo mis propios kilos ; un patinador más ligero podría seguir adelante sin notar nada extraño . Había mucha agua en el hielo en un par de lugares, como se puede ver en las fotos , pero se podía pasar fácilmente . Todas las cosas buenas se acaban, por supuesto, pero ¿no es eso algo bueno? ? ? La primavera en el aire, ¡un poco demasiado! Por cierto, me han dicho en el trabajo que en Kustavi (y en la costa oeste en general) ha hecho un tiempo estupendo para patinar. ¡Ya sería suficiente con el hielo de acero sin nieve! ¡Perskules , si tuviera alguien que me guiara , así iría como un lucio de las cañas para un viaje de fin de semana ! Compartir esto : Me gusta : Examinar los artículos 2 comentarios en " 5.3.2009 ¡Suave, demasiado suave! "La temporada de patinaje en Mikkeli terminó el jueves 5.3. a las 12 horas. Por la mañana estuvimos patinando con los escolares en el campo de la escuela y el hielo estaba muy bien . Luego fuimos al hielo del puerto por la tarde para patinar , sólo para encontrar que la superficie del hielo se está agrietando bajo los patines y el patinaje es estúpido ! Esa es una observación precisa de las condiciones naturales :- ) He estado tan ocupado que no he tenido tiempo de visitar Oravie ni siquiera hoy, sábado . Mañana debería ser algún momento , si el tiempo no se calienta demasiado . Aquí ha habido un grado bajo cero, si el hielo aguantara.</w:t>
      </w:r>
    </w:p>
    <w:p>
      <w:r>
        <w:rPr>
          <w:b/>
          <w:color w:val="FF0000"/>
        </w:rPr>
        <w:t xml:space="preserve">id 297</w:t>
      </w:r>
    </w:p>
    <w:p>
      <w:r>
        <w:rPr>
          <w:b w:val="0"/>
        </w:rPr>
        <w:t xml:space="preserve">NaKo Minit Mensajes públicos Jussi Hola , Los juegos continúan . Pongo la información de los dos próximos torneos , con el calendario claro . 8.2 , cuando haya un torneo en casa preguntaría si es posible que algunos celebren un buffet . Estaré en el trabajo entonces y puedo venir por la mañana sólo para pasar rápidamente a ver que todo está en orden . Saludos Jussi Hace 6 meses Jussi Hola a todos , Programa preliminar de primavera . Acabo de recibir el programa de la serie minie de primavera . Los horarios y las fechas exactas, es decir, si son sábados o domingos, se especificarán antes del viernes, al menos si todas las entidades organizadoras se ajustan al calendario. El primer torneo en Raisio será el 1 o el 2.2. Naantali 8.2 , he solicitado al ayuntamiento que nuestro primer partido sea a las 11:00 y el segundo a las 16:00 . partido único en Salo 10-16.3 . torneo en Kaarina 22 o 23.3 y otro torneo en casa 5.4 , para el que he solicitado que nuestros partidos sean a las 10:00 y 15:30 . publicaré más información en cuanto las fechas estén claras . Saludos Jussi Tähti hace 6 meses Jussi Para el segundo torneo en casa, los equipos de Salo han solicitado un cambio de fecha debido a su propio torneo de Passel . En nombre de la buena deportividad lo haremos y el torneo se celebrará el domingo 6.4 . Jussi hace 6 meses Jussi Aaro por lo menos puso un mensaje en el pase de lista que hoy sigue entrenando . Creo que el entrenamiento continuará el próximo año el 9.1.2014. Hay información más detallada probablemente de Aaro y Oss . Feliz Navidad a todos . Saludos Jussi hace 6 meses Rasmus Hola . ¿Los chicos siguen entrenando hoy y cuándo se reanudarán después de Navidad? Por alguna razón no he podido encontrar el horario de las próximas sesiones de entrenamiento . ¡Irina Vanhatapio hace 6 meses Aaro oh ! Acabo de recibir una llamada: un chico de Naantalin Salibandy, de 2004, ha cambiado sus botas de invierno por las de la marca "Kuoma". La fuerte sospecha es que el chico de baloncesto , mini-jugador , se ha equivocado de zapatillas Puede poner un mensaje en el pase de lista , que los chicos busquen a través de las zapatillas KUOMA . El jugador en cuestión es Kalle Kaitaniemi, talla 35-36 y color negro, las botas dicen "Kalle". El jugador de baloncesto que está usando estos zapatos Kalle ahora podría conseguir un intercambio para los zapatos más adecuados llamando al 0400702340 ( Minna ) . T: Hannu mikrojen entrenador hace 7 meses Aaro La situación se ha terminado y los zapatos se han encontrado, y no se han perdido después de nosotros :) ¡Que tengáis un buen comienzo del fin de semana todos!</w:t>
      </w:r>
    </w:p>
    <w:p>
      <w:r>
        <w:rPr>
          <w:b/>
          <w:color w:val="FF0000"/>
        </w:rPr>
        <w:t xml:space="preserve">id 298</w:t>
      </w:r>
    </w:p>
    <w:p>
      <w:r>
        <w:rPr>
          <w:b w:val="0"/>
        </w:rPr>
        <w:t xml:space="preserve">Archivo mensual Noviembre , 2012 Hoy casi se produce un olvido. Les había prometido a los niños que les haría una salsa de carne picada. Tenía una cita a las 11 y a las 10:20 recordé lo que había prometido de nuevo . ¡Oh, no! Tenía que hacer la salsa, que no es ningún truco, pero no había hecho todo lo demás. Lo hice todo de una vez. Puse los pasteles de carne en el horno y los aliñé. Fui a remover la sartén y me peiné. Volví a revolverme y me lavé los dientes. Y de nuevo di la vuelta a la mezcla de carne y empecé a prepararla. ¡Salsa marrón! Tienes que hacerlo. Es algo que aprendiste de pequeña cuando tu madre te enseñó. Siempre comíamos salsa y patatas y al día siguiente eran patatas y salsa. Antiguamente, la salsa no siempre funcionaba, o bien era demasiado ligera y espesa, o bien era demasiado espesa. Si tratabas de conseguir un color marrón muy oscuro, corrías el riesgo de que se cuajara, de modo que había pequeñas motas negras en la salsa y el sabor seguía siendo el mismo. Juuei , no podías tirarlo porque ya le habías puesto grasa cara , mamá también te enseñó a hacerlo visualmente . No se utilizó ninguna medida porque el ojo puede ver. Pues bien, con el tiempo, el ojo no puede ver a menos que lleves gafas. Cuando vuelves a poner la comida grasienta, todo el mundo sabe lo que pasa. El vaho se levanta y todo se difumina. El peor error es pasar las gafas por la esquina del paño, porque el vaho no se va y el desenfoque se iguala. Al principio pensé que era sólo ese noviembre. Al final lo conseguí y me dibujé los ojos, pero fue un poco de carrera entre la estufa y el espejo del baño. Al final estaba listo para ir a la reunión y la salsa estaba lista para que los niños volvieran del colegio. Ahora no sirve decir que huelo bien a menos que te guste el olor de la salsa marrón. ¡Oh, y no, no tenemos ningún respeto por la salsa preparada! Mi coche es importante para mí. Siempre lo ha sido. No sé si podría prescindir de él. No lo creo, porque me da alas cuando las necesito. En la última semana, he gastado más tiempo y dinero en mi coche que en mucho tiempo. La razón es que ha recibido menos atención y eso no debería ocurrir. También he recibido un recordatorio sobre la inspección anual del coche! Bonito , llegó tan tarde que tuve que poner el pie en el suelo . Alguna vez he ido a que me miren el coche sin revisión y ese momento todavía me ronda por la cabeza y se inmiscuye en mis peores pesadillas . Me sentí muy honrada y llegué a la conclusión de que una mujer como yo no debería tener ningún coche. Bueno, fue un error y el mayor error fue el lugar donde me hicieron ver el coche. Ahora mi coche fue revisado y me dijeron que era un ejemplar casi impecable. Se encontró una avería, pero no era nada del otro mundo. Me alegré mucho. Fui directamente al puesto de inspección. ¡Un lugar con buen servicio! Es tan bueno que cuando fiché un vale de descuento de una empresa de la competencia, ¡me hicieron un descuento! ¿Quería ir a la prueba? No, no quiero, ni siquiera quiero ver mi coche siendo sacudido y sacudido. Inmediatamente quiero gritar: "¡Cuidado! Así que me senté a esperar. El tiempo pasaba y pasaba... Estaba leyendo los periódicos y entonces llegó el hombre, ¡el perito! Me levanté lentamente, sudando de miedo. Miré al hombre, que me sonrió y me dijo que había pasado, ¡nada malo! ¡¡¡Yee-haw!!! ¡Mi coche es inocente! ¡Fue como ganar el premio gordo! Casi bailé hasta mi coche y podría haberme abrazado y besado.</w:t>
      </w:r>
    </w:p>
    <w:p>
      <w:r>
        <w:rPr>
          <w:b/>
          <w:color w:val="FF0000"/>
        </w:rPr>
        <w:t xml:space="preserve">id 299</w:t>
      </w:r>
    </w:p>
    <w:p>
      <w:r>
        <w:rPr>
          <w:b w:val="0"/>
        </w:rPr>
        <w:t xml:space="preserve">No sólo le permite comunicarse fácilmente con sus afiliados o con cualquier persona que programe en el idioma , sino que también se suma a su campaña publicitaria total en el espacio online. ¿Cómo se puede hacer esto? Los medios sociales son su forma de ayudarle a construir su reputación con sus socios comerciales y su consumidor. Toma un tuit por ejemplo si quieres escuchar sus comentarios o sus productos de vigilancia o servicios que vendes sólo tienes que hacer una cuenta y anunciarlo . Digg o YouTube es otro ejemplo fascinante de los medios de comunicación social , casi cualquier persona puede subir videos , su o sus archivos de audio en línea y una empresa conjunta de negocios no es una excepción . Si quieres tener una campaña online exitosa entonces no hay que dejar de lado los sitios sociales excepcionales Sala . Y estos son sólo ejemplos, ¡hay muchos más por ahí! Facebook, Bebo, amigos y varios foros, etc. Con las redes sociales puede hablar directamente con los clientes, recoger sus opiniones sobre la satisfacción de los mismos, tuitear dando a conocer un producto recién lanzado a través de una excavadora o utilizar YouTube para promocionar su traslado a una nueva oficina, por ejemplo. Los usuarios de la información , cualquier persona y me refiero a cualquier persona que es la tecnología en los medios de comunicación social tiene información ; y si usted está en la página de negocios de modo en línea entonces su información debe estar en este camino . Para no quedarse fuera, la tendencia de las redes sociales se está poniendo de moda ahora para mejorar su negocio diez veces. Artículos recientes Superbahis , con más de una década de experiencia en el mundo del juego online, se ha hecho un nombre en esta industria tan competitiva, espectacular. La base de clientes llega a todo el mundo y muchas de estas características y un fabuloso sitio web donde se apoyan en un amplio mercado de apuestas.marca Super bahis , línea de patrocinio de fútbol europeo y en [ ... ] ¿Alguna vez se preguntó lo que significa la etiqueta de las obras , las cifras y las líneas en la etiqueta ? Aquí están las etiquetas en la parte posterior de cada producto barkod yazici llamada . La finura y el grosor de las líneas trazadas paralelas entre sí y los espacios entre las líneas , las barras negras en el código de barras creado [...]</w:t>
      </w:r>
    </w:p>
    <w:p>
      <w:r>
        <w:rPr>
          <w:b/>
          <w:color w:val="FF0000"/>
        </w:rPr>
        <w:t xml:space="preserve">id 300</w:t>
      </w:r>
    </w:p>
    <w:p>
      <w:r>
        <w:rPr>
          <w:b w:val="0"/>
        </w:rPr>
        <w:t xml:space="preserve">Login Historia sobre el viaje Luonteri-Saimaa en agosto de 2009 La historia que sigue, escrita por Timo Tuppurainen, aparecerá también en la revista Meloja. LUONTERI-SAIMAA 3.-8.8.2009 " Vamos donde la superficie del lago brilla , donde el viento dobla las hojas de abedul para inclinar el suelo . Donde el camino sale a las barcas , donde el águila de las grullas vuela , aúllan desafiantes " La excursión conjunta de una semana en canoa de los Kallan Paddlers y Puijon Ladu a finales de julio y agosto se ha convertido en una pequeña tradición y esta vez se dirigió a Luonteri y Saimaa . Había 10 remeros que habían programado bien sus vacaciones. 3 de los remeros representaron la belleza femenina y el resto levantó una pareja en el viaje. La ruta en anillo planificada que parte del puerto de Anttola y termina después de seis días de remo en el puerto de embarcaciones es un destino de remo muy popular . En las páginas del mapa de navegación y excursiones se pueden encontrar buenos consejos sobre los servicios , los puertos y las rutas . La guía Tiina también nos dio un par de consejos amistosos . El itinerario se facilitó incluyendo un posible día de parada . La distancia total recorrida fue de unos 140 km, por lo que las dietas fueron bastante razonables . Una mañana nublada y gris nos despertó de una cama de arándanos a un nuevo día . Las actividades de la mañana se desarrollaron sin problemas . Antes de salir al agua subimos a los acantilados junto al camping para admirar el paisaje . El Sr. Víbora estaba haciendo lo mismo, pero se escondió en una cueva de piedra cuando nos vio. La dirección desde Karihieka era hacia el sur y hacia Kaarnalahti , desde cuyo fondo se eleva la vertical de 40 m de altura Kaarnavuori . El enorme muro de piedra lo hacía sentir muy pequeño. Un poco más al sur se produjo la primera recalada en la playa del castillo de Kuparovirra o Hotteinvirra . La playa tiene una cala de arena y una rampa para embarcaciones, desde la que se puede ir a las aguas de Luonteri. A lo largo de los años, los barqueros habían registrado los avistamientos de focas para su propio placer y en el curso de su trabajo, incluyendo un día de Pascua en el que fueron testigos de una foca jugando. Al pie del castillo, una foca había agarrado a una balsa por las patas, la sujetó un momento y luego soltó al asustado pájaro. Me pregunto qué habrá pensado el pobre rapier mal asustado de la broma del humorista bigotudo. Luonteri se quedó atrás y se dirigió al este a través de Hirvensalmi hacia Lietve . Antes de cambiar de vía de agua, pasamos por debajo del puente de carretera entre Mikkeli e Imatra (carretera nº 62) para pasar el día. En el puente hay un mirador y un café del puente. Un café recién hecho y la comida de emergencia de la vicaría nos supo a poco como postre . Cambiamos de nuevo de dirección hacia el sur y antes de cruzar la cresta de Lietvede visitamos el puerto de Yksköytinen . Un bonito lugar equipado con todos los manjares . El viento no perturbó el viaje , por lo que pudimos dirigirnos al puerto en el extremo norte de Rokansaare ( 61°28,8 ' N 28°03,5 ' E ) directamente a través de la cresta . Rokansaari es una pintoresca isla de arena, con un hermoso bosque bien cuidado. La isla es una de las perlas absolutas de Saimaa. Como servicios encontrará instalaciones de barbacoa , puntos de eliminación de residuos , aseos , cafetería de verano , sitios de tiendas de campaña incluso para las necesidades del batallón y como edulcorante en la parte inferior de los navegantes sauna . Después de las actividades del campamento, con las toallas al hombro, nos dirigimos al patio de la taberna Mallu para esperar nuestro turno en la sauna. La sauna de troncos rojos ofrecía baños suaves y el agua verde, el manantial Umpilampi refrescaba el baño en la parte superior de la sauna. Las bocas sedientas se aliviaron con la bebida fría de la sauna de la bodega de la taberna y el viaje de vuelta a las tiendas se ralentizó con los arándanos de los cuervos .</w:t>
      </w:r>
    </w:p>
    <w:p>
      <w:r>
        <w:rPr>
          <w:b/>
          <w:color w:val="FF0000"/>
        </w:rPr>
        <w:t xml:space="preserve">id 301</w:t>
      </w:r>
    </w:p>
    <w:p>
      <w:r>
        <w:rPr>
          <w:b w:val="0"/>
        </w:rPr>
        <w:t xml:space="preserve">Páginas Sábado 3 de mayo de 2014 Calendario de eventos 2014 ¡Heissulivei! He recibido muchas preguntas sobre mis planes de carrera y objetivos para esta temporada. He pensado en abrirlos aquí para que tengáis un mapa de los lugares del mundo en los que correré :) Debido a mi lesión de rodilla, mi temporada de carreras empezará mucho más tarde de lo que había planeado originalmente. Según los planes originales ya habría empezado 3 carreras en el extranjero y habría corrido carreras internacionales a partir de mayo . Pero no hubo manera , la temporada se adelantó un mes aproximadamente . Así que significa que para alcanzar mis objetivos principales cada carrera requiere una monta realmente cuidadosa y precisa en ambos caballos ... c Margit Ticklen Calendario provisional 2014: 17.-18.5 Niinisalo 24. - 25.5 Tervo 6.-8.6 Finnderby Juventud SM Suecia vía Europa Central , carreras en Suecia ? 26.-29.6 Strzegom ( POL ) CCI* y CIC* 1-2 carreras en julio 8.-10.8 Kerava PM CIC* 14.17.8 Bishop Burton ( GBR ) EM CCI* Septiembre-octubre otro viaje - Leevi 2* Lilli CIC* ? Además, si tengo tiempo, haré carreras escolares y de obstáculos como competiciones preparatorias. Empezaré la temporada con Leevi en Niinisalo desde una clase fácil , porque quiero un buen comienzo de temporada y un buen impulso para el caballo . Para Niinisalo , ya me he marcado objetivos : en la escuela , un recorrido sin roces y montado con gran precisión y soltura , re y cross country 0vp con recorridos rítmicos y buenos . Los principales objetivos de Leevi son ganar el Campeonato del Mundo Juvenil en Finnderby en Ypäjkä y la medalla del Campeonato de Europa de Inglaterra . Con Lill también empezaré la temporada con una clase fácil en Niinisalo . Para mi propia equitación, me fijaré el objetivo de montar hasta el final de la temporada con Lill. Al subir el nivel de la clase, procederé al ritmo con el que me sienta cómodo. No quiero asustar al caballo elevándolo demasiado rápido a un nivel más exigente . Tengo que recordar que Lilli es un caballo a largo plazo para mí, no un caballo de prisa para esta temporada. Sin embargo, el principal objetivo de Lilli es definitivamente establecerse en el nivel de una estrella y ganar las carreras PM en Kerava .</w:t>
      </w:r>
    </w:p>
    <w:p>
      <w:r>
        <w:rPr>
          <w:b/>
          <w:color w:val="FF0000"/>
        </w:rPr>
        <w:t xml:space="preserve">id 302</w:t>
      </w:r>
    </w:p>
    <w:p>
      <w:r>
        <w:rPr>
          <w:b w:val="0"/>
        </w:rPr>
        <w:t xml:space="preserve">Spam - ¿Cómo evitar el spam en su blog? Las secciones de comentarios de los blogs son constantemente objeto de spam con la esperanza de ganar visitantes o poder de enlace . Los comentarios spam pueden ser mensajes halagadores escritos en inglés como "I found your site on google , Love your blog . However thanks for this good experience to read your article " o "Thanks for great information , this is very helpfull for me . I will back tomorrow to find something new " . La dirección de los spammers puede haber sido marcada como una calculadora de préstamos para coches o una farmacia, por ejemplo. A menudo, estos comentarios están totalmente mecanizados, es decir, un ejército de robots busca blogs adecuados para spamear con mensajes de marketing. Los mensajes de spam más flagrantes también contienen "ofertas" de farmacias o nuevos métodos de pérdida de peso con enlaces adecuados a mercados. Puedes luchar contra el spam . Las plataformas de blogs ya incluyen algunas de las herramientas como estándar , pero a menudo las mejores herramientas están disponibles como complementos para los blogs . Utilizo la plataforma de blogs más popular del mundo , WordPress , como ejemplo de cómo luchar contra el spam . Puede evitar el spam, por ejemplo, mediante la preclasificación selectiva de los comentarios ( lea aquí por qué no todos los comentarios deben ser preclasificados) , la detección del recuento de enlaces y los complementos especializados en la prevención del spam para la plataforma del blog . La pregeneración evitará que los comentarios de spam aparezcan en su blog en primer lugar , pero tendrá que comprobar todos los comentarios manualmente . También puede limitar la preselección para que sólo acaben en la cola aquellos que contengan, por ejemplo, al menos 2-3 enlaces fuera de su blog , contengan palabras que se utilizan frecuentemente en el spam, como nombres de medicamentos ( Viagra , Cialis , Tramadol etc. ) , farmacia online u otra línea similar de casino/rolex . En el marketing de blogs, por ejemplo, existen estas reglas de premoderación, es decir, los comentarios con nombres de drogas y múltiples enlaces acaban en revisión manual. Sin embargo, ni siquiera estas normas impiden los mensajes de alabanza aparentemente fríos. También es posible que un comentarista deba autenticarse registrándose en su blog o iniciando sesión con su cuenta de Facebook /Google /Twitter . Sin embargo, si quieres que tu blog esté vivo con comentarios reales , debes facilitar al máximo tu identificación. La plataforma de blogs también te permite restringir los comentarios a aquellos que ya han comentado en tu blog, en cuyo caso tendrás que aprobar manualmente a todos los nuevos comentaristas. Sin embargo, la premoderación a menudo eleva el umbral de los comentarios innecesariamente, así que considere utilizarla para todos los comentaristas con cuidado. También hay plugins para la plataforma de blogs que combaten el spam. Por ejemplo, se puede cambiar el motor de comentarios básico de WordPress por uno nuevo llamado Disqus , que tiene una mejor prevención del spam incorporada y varias funciones adicionales, como retocar y gustar los comentarios. El reto de los motores de comentarios separados es, a menudo, una menor visibilidad en los motores de búsqueda (los comentarios pueden no aparecer como contenido nuevo en los motores de búsqueda) y cambiar de motor de comentarios sobre la marcha suele ser un reto para el usuario básico sin perder los comentarios antiguos. La plataforma de blogs WordPress viene preinstalada (aunque no activada) con un complemento llamado Akismet, que contiene un enorme registro de spammers conocidos para evitar los comentarios de spam y se actualiza constantemente. Sin embargo , Akismet es de pago para algunos usuarios , que van desde gratis para los blogs personales a 120 dólares al año ( la cantidad depende de usted ) y para el uso de negocios , a partir de $ 5 por mes / blog . Akismet está disponible no sólo para WordPress, sino también para Drupal y Joomla. Para los usuarios más técnicos, hay complementos disponibles para WordPress que comprueban los comentarios a medida que se escriben. Compruebe siempre si funcionan con la versión de WP que está utilizando y lo que se requiere para evitar problemas . No todos los complementos pueden funcionar directamente con todos los temas de WP y pueden requerir el ajuste de la configuración , así que prepárate para leer las instrucciones en inglés cuando los instales. Con los complementos, los comentarios pueden ser</w:t>
      </w:r>
    </w:p>
    <w:p>
      <w:r>
        <w:rPr>
          <w:b/>
          <w:color w:val="FF0000"/>
        </w:rPr>
        <w:t xml:space="preserve">id 303</w:t>
      </w:r>
    </w:p>
    <w:p>
      <w:r>
        <w:rPr>
          <w:b w:val="0"/>
        </w:rPr>
        <w:t xml:space="preserve">Amis es muy particular en cuanto a quién lo dirige. Amis sólo confía en ciertas personas y por gente extraña se escabulle e incluso puede intentar picar . Amis no le importa la compañía de otros caballos, pero le gusta pastar solo. Con personas de confianza, Amis se comporta bien y deja que le hagan el aseo. Amis es muy sensible a la ayuda y sus pasos son limpios . Amis tiene un fuerte instinto de pastoreo y es muy bueno en ello, aunque necesita un jinete conocido, de lo contrario no se llevará bien contigo. Traje Jamison de Mustang Si hay 20 grados bajo cero o más en el exterior, ponle a Amiks un abrigo para el exterior. En caso de lluvia, los Amis llevarán un chubasquero para las actividades al aire libre. El Amis es cepillado a fondo una vez al día y siempre antes y después de montar. Alimentación del Mustang's Jamison El Amis es alimentado dos veces al día , a las 7.00 y a las 19.00 . Si el Amis pasa todo el día en el establo, se le da una ración extra de heno a las 13.00 horas. Recuerde que sólo debe utilizar semillas de lino hervidas. El padre de Amis, Mad Jack, es un hermoso cuarto de orco de los establos Giwdeon. Mad Jack fue elegido como el padre del futuro potro debido a su excelente conformación. El lado del padre de la familia tiene una muy buena conformación y especialmente los sementales han hecho muy bien en las exposiciones. La madre de Amis, Astley's Gwenivere, era una yegua tímida que compitió un poco en equitación occidental durante su vida. Gwenivere, de Astley, era una yegua tímida cuyos rasgos se han transmitido, por desgracia, a Amis . Liberty HB es un caballo de cuarto de milla que compite activamente en la equitación occidental, pero no ha logrado mucho en ese deporte. Sin embargo, Liberty HB tenía las habilidades para casi cualquier deporte y el semental sabía muy bien lo que hacía. Liberty HB fue quizás una decepción para su propietario, ya que el abuelo paterno de Amis, Xtreme Xcellence, tenía un historial de carreras lleno de colocaciones y victorias. Se esperaba que Liberty HB fuera un campeón de western como su padre. La familia de Warfreckle's Anna está llena de caballos de western. Warfreckle's Anna no compitió en western, sino que fue principalmente un caballo de cría. Warfreckle's Anna era una yegua algo impaciente, con pocos jinetes capaces de trabajar con ella.</w:t>
      </w:r>
    </w:p>
    <w:p>
      <w:r>
        <w:rPr>
          <w:b/>
          <w:color w:val="FF0000"/>
        </w:rPr>
        <w:t xml:space="preserve">id 304</w:t>
      </w:r>
    </w:p>
    <w:p>
      <w:r>
        <w:rPr>
          <w:b w:val="0"/>
        </w:rPr>
        <w:t xml:space="preserve">Sábado 3 de agosto de 2013 Outfit del día Mucho tiempo para los outfits . Este es el conjunto que acabé llevando ayer cuando fuimos a Ikea . La chaqueta es muy bonita y el estampado es muy bonito, pero la he combinado con unos vaqueros rotos y un vestido básico. El martes fui a Oulu a cortarme las puntas secas y mi pelo está ahora en un estado bastante corto . Ahora se sienten maravillosamente gruesos y saludables , y no hay rastro de dos pelos :)</w:t>
      </w:r>
    </w:p>
    <w:p>
      <w:r>
        <w:rPr>
          <w:b/>
          <w:color w:val="FF0000"/>
        </w:rPr>
        <w:t xml:space="preserve">id 305</w:t>
      </w:r>
    </w:p>
    <w:p>
      <w:r>
        <w:rPr>
          <w:b w:val="0"/>
        </w:rPr>
        <w:t xml:space="preserve">Blog de política ciclista Menú principal Navegar por los artículos Sakari Kestinen envió una foto de la reunión de la junta directiva de Tampere Infra al grupo de FB de TAPO con el mensaje "aprobemos" : Es estupendo que por fin consigamos que algunas personas más de la organización de la ciudad trabajen en favor del ciclismo y los desplazamientos a pie . Para comparar, tomemos Malmö, un poco más grande que Tampere, donde 11 personas trabajan en la planificación y promoción del ciclismo y los desplazamientos a pie . 4 respuestas a " " Usted escribe que " ( ... ) 11 personas de 11 trabajan en la planificación y el fomento del uso de la bicicleta y los desplazamientos a pie . " ¡Un número asombroso! ¿Sabe más sobre la estructura organizativa de Malmö? ¿Están las 11 personas a tiempo completo trabajando en el ciclismo y la marcha? ¿También utilizan muchos consultores para ayudar en la planificación? Hola , perdón por la lentitud de la respuesta , no conozco más sobre Malmö , pero el texto está inspirado en la revista Poljin publicada a finales del año pasado , en la que también se informa que en Malmö la cuota modal de la bicicleta es del 30% , el dinero para inversión en infraestructura ciclista es de 13,9 millones de euros al año y para mantenimiento 3,4 millones . En Tampere , los recursos son menores , desde hace cuatro meses ( situación el 12.1.2013 ) no se ha hecho nada sobre un punto de peligro conocido por las autoridades , y aparentemente no hay que hacer nada , porque los accidentes se pueden atribuir a la imprudencia de los ciclistas . TTR: gracias por la información . Definitivamente pondré este caso en mi lista y me pondré en contacto con los funcionarios de la ciudad . En cuanto consiga un hacha , para saber al menos que arbusto puedo probar...</w:t>
      </w:r>
    </w:p>
    <w:p>
      <w:r>
        <w:rPr>
          <w:b/>
          <w:color w:val="FF0000"/>
        </w:rPr>
        <w:t xml:space="preserve">id 306</w:t>
      </w:r>
    </w:p>
    <w:p>
      <w:r>
        <w:rPr>
          <w:b w:val="0"/>
        </w:rPr>
        <w:t xml:space="preserve">Cada dos años, las Jornadas de Trasplantes de Finlandia La Asociación Quirúrgica de Trasplantes de Finlandia organiza un evento educativo denominado Jornadas de Trasplantes. Los temas de las jornadas son la donación de órganos y el cuidado de los pacientes trasplantados. Este año, se hará especial hincapié en el desarrollo de las actividades de donación , el envejecimiento de la población y sus implicaciones para los trasplantes. Este año se ha ampliado el programa, de modo que el segundo día de las jornadas tendrá un tema especial sobre el trasplante de corazón y pulmón . Se abordarán temas específicos de actualidad en el trasplante de riñón e hígado y se presentarán nuevos programas de trasplante (situación actual del trasplante de páncreas e intestino delgado). Se están buscando puntos de especialistas para las jornadas .</w:t>
      </w:r>
    </w:p>
    <w:p>
      <w:r>
        <w:rPr>
          <w:b/>
          <w:color w:val="FF0000"/>
        </w:rPr>
        <w:t xml:space="preserve">id 307</w:t>
      </w:r>
    </w:p>
    <w:p>
      <w:r>
        <w:rPr>
          <w:b w:val="0"/>
        </w:rPr>
        <w:t xml:space="preserve">Atletismo en Alavuu Los jóvenes de TöVen obtuvieron buenos resultados en el Viiskuntakis de Alavuu. Markus Mäntylä ( 15 ) obtuvo una puntuación ganadora de 48,09 en el medio de 700 g, lo que le sitúa en tercer lugar en las estadísticas finlandesas de su grupo de edad. Jenna Harju ( 13 ) lanzó la jabalina de 500 g con una puntuación ganadora de 37,36 , que es la única que ha conseguido en nuestro país. Su puntuación ganadora en la jabalina fue de 10,39 . Onni Välinen ( 9 ) ganó [ ... ] En Huittinen, Mira Kitula logró un fantástico cuarto puesto en el campeonato mundial de atletismo de 19 años con un lanzamiento de 52,22. En Seinäjoki, Juha Rinta-aho fue quinto en la prueba correspondiente de 22 años con un lanzamiento de 59,42. Antti Rinta-aho obtuvo el undécimo puesto con 45,94. En los campeonatos regionales para menores de 13 años celebrados en Kokkola, Jenna Harju ganó la jabalina con 41,73 y quedó cuarta en el disco con 27,57. En Jyväskylä, Risto Katajamäki, de TöVen, ganó dos medallas de oro en la prueba de 55 años. El primer día, el lanzamiento de martillo fue de 46,90 y el segundo día de la competición también ganó el campeonato en el lanzamiento de peso con 15,64. Jyrki Mäkelä ganó la medalla de plata en el lanzamiento de peso con 17,52 . En los Viiskuntakis organizados por SoS, los chicos de TöVe ganaron el trineo de 15 años. Timo Koivula ganó en 42.82, Kustaa Toivola fue segundo en 41.68 y Jasper Harju tercero en 39.39. Henna Koivula ganó en el salto de longitud 352 , el trineo 18,81 y los 60 m 11,0 . En los mil metros quedó cuarta en 4.37,0 . En el partido principal de los cuatro distritos para jóvenes ( 17 ) en Uusikaupunki TöVe se reforzó el equipo de Ostrobothnia del Sur con hasta cinco atletas . Sólo Juhani Hauta-aho, de 15 años, fue la mayor sorpresa del equipo con una convincente victoria en los 700 g de jabalina, con un registro de 57,77. El resultado confirma su posición como líder de su grupo de edad. En las condiciones de humedad, el hermano Jaakko tuvo que inclinarse ante el duro lanzamiento de su hermano menor, [ ... ] En la segunda ronda de la competición de clubes de Vattenfall en Ähtäri, los jóvenes de TöVe consiguieron 16428 puntos para llegar a la final . Los ganadores en las competiciones individuales fueron: la jabalina N17 Jenna Harju , que marcó una PB de 13 años de 39,79 en una jabalina de 500 gramos . El anterior récord fue mejorado en más de cuatro metros. El resultado también sitúa a Jenna en lo más alto de las estadísticas finlandesas de este año . En la categoría M17, Jaakko Hauta-aho volvió a mejorar su récord, ahora con 63,74. P15 [ ... ] Más de 80 competidores participaron en los primeros Ek Games . Además de las innumerables marcas personales, también hubo varios resultados fantásticos -sobre todo en jabalina y trineo- que situaron al país entre los líderes de sus grupos de edad. Juha Rinta-aho lanzó un trineo en la segunda competición de la temporada de verano con un buen resultado de 59,76 , Marko Kitula se acercó a su resultado de curling con 56,51 , que sólo ha superado él mismo durante la temporada . Jenna Harju hizo [ ... ] En el Kalevankisoi TöVe estuvo en el camino con los jóvenes lanzadores de trineo Juha Rinta-aho , Mira Kitula y Essi Levelä . Mira Kitula participaba por segunda vez en la prueba de vallas y mejoró su resultado en un metro con respecto al año anterior, con un resultado de 51,34 y un puesto 18. Juha Rinta-aho es una cara conocida en el Kalevankisoi desde hace varios años. La temporada de verano transcurrió estrictamente por los libros debido a la graduación para los exámenes de acceso a la facultad de derecho. Aprobó ese examen. Es [ ... ] La guerrilla del distrito</w:t>
      </w:r>
    </w:p>
    <w:p>
      <w:r>
        <w:rPr>
          <w:b/>
          <w:color w:val="FF0000"/>
        </w:rPr>
        <w:t xml:space="preserve">id 308</w:t>
      </w:r>
    </w:p>
    <w:p>
      <w:r>
        <w:rPr>
          <w:b w:val="0"/>
        </w:rPr>
        <w:t xml:space="preserve">Giljotti - la alternativa no tóxica para ratones y ratas Las fiables y sencillas ratoneras finlandesas Giljotti son muy fáciles de afinar y no se golpean los dedos. El paquete viene con instrucciones claras en finlandés y sueco con imágenes. Las trampas Giljotti funcionan de forma fiable porque el animal sólo tiene acceso al cebo desde una dirección. La trampa no causa un sufrimiento innecesario al animal porque se activa en cuanto el animal tira del cebo. Duraderas e higiénicas, las trampas Giljotti están fabricadas con plástico ABS de alta calidad resistente a las heladas y a los impactos. Las trampas no se oxidan - incluso el muelle de la trampa está tratado superficialmente para que no se oxide. Gracias a su material de construcción, la trampa es duradera y fácil de mantener limpia. Fácil de vaciar Las trampas Giljotti también son muy fáciles de vaciar. No es necesario tocar al animal muerto, por eso las trampas Giljotti son mucho más fáciles de usar que las tradicionales. Amplia gama de aplicaciones Las trampas Giljotti son adecuadas para su uso tanto en interiores como en exteriores, por ejemplo, en establos, porquerizas, gallineros, zoológicos, almacenes de alimentos y en cualquier lugar en el que el uso de veneno esté prohibido o no se desee. ¿Lo sabía? Sabías que las ratas y los ratones hacen más daño comiendo, infestando y destruyendo que cualquier otro animal. Una rata puede comer unos 12 kilos de alimento al año y una sola pareja de ratas puede tener hasta mil crías al año. Recuerde también que las ratas son vectores de infección muy eficaces. Destruya las ratas y los ratones desde el principio parcheando los huecos, haciendo que las condiciones sean desfavorables y utilizando eficaces trampas de guillotina.</w:t>
      </w:r>
    </w:p>
    <w:p>
      <w:r>
        <w:rPr>
          <w:b/>
          <w:color w:val="FF0000"/>
        </w:rPr>
        <w:t xml:space="preserve">id 309</w:t>
      </w:r>
    </w:p>
    <w:p>
      <w:r>
        <w:rPr>
          <w:b w:val="0"/>
        </w:rPr>
        <w:t xml:space="preserve">¿Qué? La terapia de alfabetización es una forma de terapia de grupo en la que las personas escriben y hablan de sus propias experiencias vitales mediante ejercicios de alfabetización. El objetivo del grupo es utilizar la escritura terapéutica y el apoyo de los compañeros para mejorar el autoconocimiento, inspirar esperanza, proporcionar un canal para la autoexpresión y la emoción y ayudar a las personas a liberarse de la vergüenza de su propio abuso de sustancias. Escribir en un grupo de alfabetización crea una confianza mutua y un sentido de comunidad. El intercambio de ideas y la interacción amplían los propios puntos de vista. La empatía y la comprensión que muestran los demás son los mejores regalos de la participación en grupo. En un grupo, la imagen de uno mismo se aclara, la identidad y la autoestima se fortalecen gracias al apoyo de los demás miembros y del facilitador. A menudo, la escritura también activa recuerdos que han estado olvidados durante décadas. También es importante escribir sobre las experiencias y los sentimientos positivos , especialmente las actitudes positivas hacia el futuro se fomentan a través de tareas apropiadas . ¿Dónde y cuándo? El grupo anónimo y confidencial se reunirá en línea en un área de discusión cerrada en el enlace de Drogas 12 veces durante la primavera del 12 de marzo al 31 de mayo de 2013 . El día de la semana y la hora de la reunión se acordarán conjuntamente para que los horarios de reunión se adapten al mayor número de personas posible . En el grupo, todos pueden escribir sobre los temas que les preocupan. Además, el instructor dará tareas de escritura semanales . Las sesiones en línea irán acompañadas de una o varias tareas de escritura breves. Los textos escritos durante las sesiones en línea se devolverán inmediatamente, y cada vez se entregará una tarea para casa, que tardará una semana en completarse. Cualquier escrito realizado antes de la siguiente sesión será devuelto para su lectura por todos . A lo largo de la semana, los miembros del grupo tendrán la oportunidad de comentar y debatir los textos de los demás y las ideas planteadas por los textos en la sesión en línea de la semana siguiente. Al comienzo de la siguiente sesión, las ideas se pondrán de nuevo en común. ¿Para quién y cómo? El periodo de inscripción es del 25.2.-10.3.2013 . El grupo es de los llamados cerrados , una vez iniciado el grupo no se admitirán nuevos participantes y nadie ajeno al grupo podrá leer los textos escritos . Se enviará un cuestionario inicial a los participantes cuando se inscriban en el grupo . El grupo será dirigido por Karoliina Kähmi, FM, asesora en terapia literaria . El grupo también será supervisado por la psicoterapeuta KatjaMinna Hakasaari, responsable del grupo en Irti Huumeista ry . Los miembros del grupo también pueden enviar preguntas a KatjaMinna a través de la columna del grupo.</w:t>
      </w:r>
    </w:p>
    <w:p>
      <w:r>
        <w:rPr>
          <w:b/>
          <w:color w:val="FF0000"/>
        </w:rPr>
        <w:t xml:space="preserve">id 310</w:t>
      </w:r>
    </w:p>
    <w:p>
      <w:r>
        <w:rPr>
          <w:b w:val="0"/>
        </w:rPr>
        <w:t xml:space="preserve">Un certificado es parte de un sitio seguro. El acceso a un sitio seguro implica el uso de un certificado digital. Si usted visita un sitio W WW a través de una conexión segura, puede identificar el sitio por su certificado. Cuando visitas un sitio W WW seguro o encriptado, la identificación de la dirección es HTTPS con más frecuencia que HTTP y aparece un icono de un candado en la barra de direcciones. Con una conexión segura, el sitio W WW se identifica por el certificado y la conexión está encriptada para dificultar que los hackers espíen tus datos. Para obtener más información sobre el sitio, haz clic en el icono del candado en la barra de direcciones de la web. El certificado debe coincidir con la dirección del sitio que abre. Si los nombres no coinciden, podría tratarse de un sitio falso. Si no está seguro de la validez del certificado, lo mejor es ir a lo seguro y cerrar el sitio sin proporcionar ninguna información personal. Comprobar la autenticidad de la página Siempre conviene comprobar la autenticidad de la página y la existencia de seguridad . Los usuarios pueden ser engañados mediante la colocación de enlaces en los correos electrónicos o en los sitios web con una dirección que es diferente a la que el enlace en realidad te lleva. Por ejemplo, un enlace en un correo electrónico o su archivo adjunto puede parecer una página https con seguridad SSL, pero en realidad el enlace puede redirigirte a una página no segura. La autenticidad de una página puede verificarse escribiendo la dirección de Internet del proveedor de servicios en el texto del enlace de la barra de título del navegador , que suele ser una dirección web . Confiar en un sitio Confiar en un sitio depende del editor del sitio , de la información solicitada y de lo que se quiera obtener del sitio . El hecho de que un sitio no sea familiar o no tenga una declaración de privacidad no significa necesariamente que el sitio no sea de confianza . Si no está seguro de si debe confiar en un sitio, tenga en cuenta las respuestas a las siguientes preguntas: un sitio puede no ser de fiar si: se lo ha recomendado un desconocido en un mensaje de correo electrónico; contiene material ofensivo, como pornografía o material ilegal; tiene ofertas que parecen demasiado buenas para ser verdad. Ha sido atraído al sitio por una estafa y el producto o servicio final no cumple con sus expectativas . ¿Por qué son importantes las actualizaciones de Windows y deben instalarse? Se podría plantear una pregunta contraria, si se rompe el coche o la tubería de agua, ¿no es una buena idea arreglarlo entonces? Estas actualizaciones se utilizan para corregir, parchear y mejorar el sistema operativo Windows para que sea más seguro y funcione mejor.[ /accordion ] ¿Por qué una página aparece de forma diferente para un amigo? Al igual que las personas, los ordenadores son individuales y esto se debe a las partes del ordenador, el usuario, los cambios realizados por el usuario y el navegador utilizado. ¿Qué es un navegador? Un navegador web ( coloquialmente a menudo sólo un navegador ) es un programa que permite a su usuario ver y enviar texto , imágenes y otra información que se encuentra en las páginas W WW . Un navegador también se utiliza para las funciones bancarias , por ejemplo, el pago de facturas . El servicio en línea OP www.op.fi es un ejemplo. Los textos e imágenes de las páginas pueden contener enlaces a otras páginas W WW que pueden pertenecer al mismo sitio o a otro. Los navegadores más populares son Mozilla Firefox , Google Chrome , Opera , Safari e Internet Explorer ( IE ) . Los navegadores se utilizan generalmente para leer información en la World Wide Web ( = Internet ) pero también pueden acceder a páginas en redes privadas o en su propio ordenador. ¿Qué es un enlace ? Un enlace es una imagen, texto o palabra que lleva al usuario de una página o sitio a otro. Los enlaces son una forma fácil de ayudar al lector a ir 1) a la misma página web ( un enlace interno ) o 2) a otro sitio web ( un enlace externo ) donde el enlace le lleva a otra página web . El enlace puede abrirse a ) en la misma página b ) en una nueva pestaña c ) en una nueva ventana ( al hacer clic en el enlace se abre una nueva ventana ) a ) Si el enlace externo se abre en el navegador en la misma página que el</w:t>
      </w:r>
    </w:p>
    <w:p>
      <w:r>
        <w:rPr>
          <w:b/>
          <w:color w:val="FF0000"/>
        </w:rPr>
        <w:t xml:space="preserve">id 311</w:t>
      </w:r>
    </w:p>
    <w:p>
      <w:r>
        <w:rPr>
          <w:b w:val="0"/>
        </w:rPr>
        <w:t xml:space="preserve">Las concentraciones totales de Tau y fosfo-Tau en el líquido cefalorraquídeo fueron significativamente mayores en los pacientes con DCL progresivo en comparación con los controles o con el DCL estable, pero no hubo diferencias significativas entre los controles y el DCL estable. Las concentraciones de A-beta42 en el líquido cefalorraquídeo fueron significativamente menores en los pacientes con DCL progresivo en comparación con los controles ( p &amp;lt ; 0,0001 ) o con el DCL estable ( p &amp;lt ; 0,001 ) . No hubo diferencias significativas entre los controles y el DCL estable . Los puntos de corte para cada marcador se determinaron mediante un análisis ROC . En la tabla 1 se indican los coeficientes de diagnóstico de las pruebas. El grupo de control incluía a 19 pacientes deprimidos cuyas puntuaciones no diferían del resto del grupo de control . La probabilidad de deterioro cognitivo aumentó significativamente si los marcadores eran anormales: OR 8,17 ( 95% LV 2,7-27,6 ) para la combinación de A-beta42 y total o fosfo-tau y OR 7,7 ( 95% LV 2,4-24,4 ) para la combinación de A-beta42 y fosfo-tau . Calidad del estudio : regular Aplicabilidad a la población finlandesa : buena Sensibilidad Especificidad Precisión LR + ( 95 % LV ) LR-( 95 % LV ) A-beta42 controles DCL estable 69.6 % 89,1 % 74,5 % 79,0 % 6,4 ( 2,7-15,3 ) 2,7 ( 1,6-4,6 ) 0,34 ( 0,18-0,64 ) 0,41 ( 0,22-0,77 ) Controles totales-tau estables MCI 87 % 80 .4 % 52.7 % 69,4 % 4,4 ( 2,4-8,2 ) 1,8 ( 1,3-2,5 ) 0,16 ( 0,06-0,47 ) 0,25 ( 0,08-0,73 ) Controles de fosfo-tau DCL estable 87 % 73,9 % 52,7 % 66,9 % 3,3 ( 2,0-5,6 ) 1.8 ( 1,3-2,5 ) 0,18 ( 0,06-0,51 ) 0,25 ( 0,08-0,73 ) La combinación de A-beta42 y total-tau controla el DCL estable 60,9% 91,3% 83,6% 82,3% 7,0 ( 2,6-18,9 ) 3,7 ( 1.9-7,4 ) 0,43 ( 0,26-0,72 ) 0,47 ( 0,28-0,79 ) La combinación de A-beta42 y fosfo-tau controla el DCL estable 60,9 % 91,3 % 87,3 % 83,9 % 7,0 ( 2,6-18,9 ) 4,8 ( 2,2-10,3 ) 0,43 ( 0,26-0,72 ) 0,45 ( 0,27-0,75 ) Estudio sueco " Hansson O , Zetterberg H , Buchhave P et al. Asociación entre los biomarcadores del LCR y la enfermedad de Alzheimer incipiente en pacientes con deterioro cognitivo leve: un estudio de seguimiento . Lancet Neurol 2006;5:228-34 " 3 incluyó a 180 pacientes consecutivos remitidos a la clínica de memoria de un hospital central con deterioro cognitivo leve ( MCI ) . 137 de ellos proporcionaron una muestra de líquido cefalorraquídeo para su examen . Los criterios para el DCL eran el deterioro subjetivo de la memoria y el deterioro objetivamente probado de la memoria, pero sin demencia. Los pacientes con DCL que tenían otra enfermedad cerebral como causa de deterioro cognitivo (tumor cerebral, hematoma subdural, infección o consumo excesivo de alcohol) fueron excluidos del estudio. El grupo de control estaba formado por 39 voluntarios sanos (de entre 60 y 87 años). Los pacientes con DCL fueron seguidos hasta que se les diagnosticó demencia o durante al menos 4 años. El grupo de control fue seguido durante 3 años. Durante el seguimiento, 56 de los pacientes con DCL permanecieron estables ( edad 50-86 años ) , 57 fueron diagnosticados de TA ( edad 59-85 años , tiempo medio de seguimiento 4,3 años ) y 21 fueron diagnosticados de otras demencias ( edad 54-82 años , tiempo medio de seguimiento 4,2 años ) .</w:t>
      </w:r>
    </w:p>
    <w:p>
      <w:r>
        <w:rPr>
          <w:b/>
          <w:color w:val="FF0000"/>
        </w:rPr>
        <w:t xml:space="preserve">id 312</w:t>
      </w:r>
    </w:p>
    <w:p>
      <w:r>
        <w:rPr>
          <w:b w:val="0"/>
        </w:rPr>
        <w:t xml:space="preserve">Páginas Miércoles 13 de marzo de 2013 ¡Sueño despierto de verano , y quemaduras desagradables! Tal vez empiece por quejarme primero . De hecho, anoche, a eso de las seis de la tarde, volvieron a aparecer esos dolores ardientes parecidos a los de la menstruación, y continuaron hasta bien entrada la mañana. El cojín de avena ayudó durante un tiempo, pero a veces sentía que el calor sólo aumentaba el ardor . Durante una ducha se aliviaba, pero no se quitaba del todo el dolor . Me molesta cuando los tengo . Tendría las contracciones adecuadas de una vez, para poder luego dar a luz, y no este tipo de dolores diarios más o menos . ¡Además , también estoy cansada de esos dolores de la parte baja , a veces vienen tan fuertes que no sé cómo estaría , entonces sólo quiero gritar y quedarme lo más quieta posible ! Me gustaría saber cuál es la causa de los mismos. Al menos cuando la aceituna pega una patada fuerte y se empuja hacia abajo , ¿podría ser la cabeza lo que provoca ese dolor? Y una sensación de presión que llega hasta mi trasero. :o Me gusta estar embarazada , pero me gustaría tener a mi pequeño con nosotros y mi propio cuerpo de vuelta. Sueño con volver a ponerme mis propios vaqueros y tener mis propias camisas que me queden bien. Por supuesto que me queda camino por recorrer para quitarme los kilos del embarazo , pero estoy segura de que perderé una buena mitad de los kilos que he ganado , y estoy segura de que el resto se quitará con la lactancia , y por supuesto unos cuantos más con el ejercicio . Estoy deseando subirme al carro, ir al gimnasio y nadar. Tengo un 150% de motivación para hacer ejercicio :D También estoy deseando ir de compras por alguna ropa nueva de verano preciosa , y que realmente me quede bien , y que me sienta y se sienta delgada y con buen aspecto de nuevo . Y no como una ballena ( por supuesto que me gusta mi barriga para no dar una impresión equivocada) :) Mi objetivo es estar en la misma forma que tenía en mi boda en 2011 a más tardar en el verano de 2014! Tal vez aquí en este blog escriba sobre mi vida cotidiana de bebé y también sobre mis objetivos corporales. ;) Hoy he estado navegando por las páginas de henkka mauka , y había un montón de cosas bonitas , pero al menos yo quiero este tipo de zapatos para el verano .</w:t>
      </w:r>
    </w:p>
    <w:p>
      <w:r>
        <w:rPr>
          <w:b/>
          <w:color w:val="FF0000"/>
        </w:rPr>
        <w:t xml:space="preserve">id 313</w:t>
      </w:r>
    </w:p>
    <w:p>
      <w:r>
        <w:rPr>
          <w:b w:val="0"/>
        </w:rPr>
        <w:t xml:space="preserve">incluso en un picnic pero las hormigas entrarían por la entrepierna y yo bajaría por la colina del parque así que habría mucha gente y todos verían mis ondas yo sería un elefante en su cacharrería pero algo en ello me haría querer salir de mi zona de confort que no puedo definir aunque tal vez mi zona de confort es este caos tal vez mi ruta de seguridad sería la seguridad pero no sé , es el mundo para mí esta pendiente de gastar más para crear y producir entendimiento</w:t>
      </w:r>
    </w:p>
    <w:p>
      <w:r>
        <w:rPr>
          <w:b/>
          <w:color w:val="FF0000"/>
        </w:rPr>
        <w:t xml:space="preserve">id 314</w:t>
      </w:r>
    </w:p>
    <w:p>
      <w:r>
        <w:rPr>
          <w:b w:val="0"/>
        </w:rPr>
        <w:t xml:space="preserve">Allods Online - Bienvenido a Nezebgrad Después de derrotar al capitán de la nave astral de la Liga en un duelo , me teletransporté a unas extrañas alcantarillas subterráneas . Me dijeron que estaba en las catacumbas bajo una de las ciudades más importantes del Imperio y enseguida me ordenaron realizar varios experimentos con ratas y prisioneros de guerra con un aparato que los científicos llamaban psicómetro. Tras demostrar mi lealtad al Imperio, me enviaron a reunirme con los concejales de la ciudad. Pocas veces la luz del sol se ha sentido tan cómoda en mi piel necrotrónicamente mejorada como cuando me arrastraba desde la entrada de una alcantarilla en el sur de la ciudad. El bullicio de la gente que me rodeaba y el humo negro que salía de las chimeneas de las fábricas en el horizonte, por encima de los tejados, me recordaban a mi infancia y hacían que mi corazón radiactivo palpitara de orgullo. Esto es Nezebgrad , el orgullo del Imperio , cuyas sólidas murallas protegen a sus ciudadanos como los brazos de una madre cariñosa ... Capitán de los Marines Espaciales ... errr ... Instructor Jefe Sarbaz Veeda . Después de una breve sesión para un solo jugador al principio de Allods , la parte multijugador del juego comienza , siguiendo las líneas de otros MMORPGs modernos . Matando ratas y corriendo tras las misiones en todas las direcciones . En este punto, la habilidad y el repertorio mágico del personaje también empiezan a crecer y los combates cobran un poco más de sentido. Aunque desde el principio Allods me pareció un juego precioso y me gustó su estilo gráfico ligeramente caricaturesco, me quedé con la boca abierta cuando llegué a la Plaza Vieja de Nezebgrad. El juego es increíblemente bello y el estilo ruso de la ciudad, con sus signos de letras cirílicas, no hace más que aumentar el ambiente. El ambiente es una gran combinación de cuentos populares rusos, mundo de fantasía, realismo ruso en el arte (¿alguien tiene una hoz y un martillo?) y steampunk. Me golpeó como el famoso millón de voltios de alta tensión . Para mí, la atmósfera del juego es uno de los factores más importantes, además de la jugabilidad, por lo que es estupendo ver el esfuerzo que se ha hecho en Allods. Las misiones contribuyen a la atmósfera, con textos de fondo muy interesantes, y algunas de ellas son sencillamente divertidas, como la que encontré en el tablón de anuncios de la ciudad, en la que la tarea es: "Danos la cabeza del jefe de la banda de las hienas, Slouch, y recibirás un palio de oro y gloria". Sinceramente, Bollockshead". Me reí para mis adentros de la costumbre de los desarrolladores del juego de hacer analfabetos a los agentes de la ley y, sin más, me dispuse a completar la misión como un auténtico aventurero. Finalmente, tras matar a Slouch, me acerqué orgulloso al jefe de policía, quien, para mi sorpresa, en lugar de darme las gracias, me dio una terrible pataleta. Resultó que el mensaje había sido dejado por miembros de una banda rival a las Hienas y que yo había iniciado, sin pensarlo, una guerra de bandas a gran escala. El Jefe de Policía incluso me regañó por haber imaginado que un representante capacitado del cuerpo de policía podía ser tan analfabeto que ni siquiera la palabra "Jefe de Policía" podía escribirse correctamente. Así fue. Las descripciones de las misiones son un placer de leer y, aunque la mayoría de ellas son la mierda básica de los tropos online "tráeme diez cabezas de trolls" o "llévale esta muestra al profesor Borgius", el tiempo vuela cuando estás deambulando por el sur de Nezebgrad haciendo varias misiones. Digo el sur de Nezebgrad porque la ciudad es bastante grande y sólo he conseguido arañar la superficie de su complejo de calles, parques y fábricas. Simplemente he ido en bicicleta y he reflexionado en la fortaleza en medio de la ciudad , que contiene , entre otras cosas , entrenadores profesionales , un banco y una casa de subastas , durante un par de horas disfrutando del paisaje , genial npc</w:t>
      </w:r>
    </w:p>
    <w:p>
      <w:r>
        <w:rPr>
          <w:b/>
          <w:color w:val="FF0000"/>
        </w:rPr>
        <w:t xml:space="preserve">id 315</w:t>
      </w:r>
    </w:p>
    <w:p>
      <w:r>
        <w:rPr>
          <w:b w:val="0"/>
        </w:rPr>
        <w:t xml:space="preserve">Solución de la infertilidad - la forma más eficaz de la fundición de azulejos Infertilidad ¿Es un médico amenazando a los enfermos de infertilidad inexplicable y trató de cualquier tipo de tratamiento , pero conserva la limpieza Infertilidad en ausencia de ? ¿Su médico le ha dicho que hay muy pocas posibilidades de quedarse embarazada con un recuento bajo de óvulos o con ciclos menstruales irregulares y fallos de ovulación? Muchas mujeres por ahí no tienen suficiente conocimiento sobre la infertilidad y por lo tanto confiable donde los médicos les ordenan por ejemplo para consumir la medicación estándar para la limpieza de la infertilidad . Sabemos que la medicación estándar también se puede dar como una solución de la infertilidad . Pero hay una solución de la infertilidad cada vez mejor y más beneficioso que no utiliza ningún medicamento para la limpieza de la infertilidad , por lo que tiene efectos secundarios y se queda embarazada de forma natural . Una solución fácil para la infertilidad en la que puedes practicar la planificación de tu programa dietético y el cambio de tu estilo de vida. Los estudios demuestran que los desórdenes alimenticios también pueden causar posibilidades de infertilidad de más del 30%. El control de los objetos con una creación de plan de alimentación probada puede formar una actividad añadida re-hormonal de vitaminas nutricionales y comidas equilibradas para la reproducción. Estos controles deben seguirse estrictamente para permitirle convertir su sistema corporal en una unidad sana y equilibrada que esté bien preparada para quedarse embarazada. Aunque la contratación de un programa de dieta requisitos de un nutricionista es a menudo caro, el diseño efectivo de un programa de dieta es bastante simple y fácil y te recomiendo algunos alimentos que ayudarán a muchas hembras en la conversión de sus sistemas del cuerpo y la entrega de nacimiento probado. Si usted quiere aumentar su fertilidad, usted tiene que comer alimentos alcalinos como las verduras más no los cítricos que pueden proporcionar un sistema de copia con el PH adecuado para una mejor oportunidad de embarazo en . Asegúrese , comer lo esencial disponible en el fondo del mar y las fuentes vegetales que tienen ácidos grasos orgánicos , incluso . Los ácidos grasos ayudan mucho mejor la ovulación , especialmente los ácidos grasos Omega-3 . También se recomienda , cambiar su estilo de vida para tener un embarazo posibilidades de aumentar . Estos cambios pueden realizarse eliminando por completo la nicotina, el alcohol y la cafeína de su plan de alimentación. Dichos estimulantes pueden hacer que los óvulos se vuelvan resistentes a la fecundación, así como envejecer considerablemente en los ovarios, lo que puede reducir su probabilidad de quedar embarazada en un 50 por ciento. Usted debe planificar un plan de dieta 100% limpia que incluya alimentos orgánicos , estimulantes innecesarios y medicación estricta . Simplemente este método se ha convertido en el bit asociado con el aumento de sus posibilidades de fertilidad rompecabezas . Recomiendo azulejos infertilidad de forma permanente y acelerar quedar embarazada utilizando el estilo de vida tradicional chino ( TCM ) . Estos tratamientos médicos también han demostrado ser una solución de infertilidad probada para proporcionar más de 113 países con miles de mujeres. Latest Posts Cuando se trata de un traslado, ya sea local, nacional o internacional, la mejor opción es contratar a una empresa de mudanzas de buena reputación, profesional y ... Continue reading El español, al igual que el inglés, es uno de los idiomas más hablados del mundo. Esta es la razón principal por la que cada vez más gente va a hablar el idioma. A diferencia de algunas empresas, el negocio del lavado de coches tiene muchas menos posibilidades de cometer un error. Aunque parezca arriesgado desde el punto de vista financiero iniciar un negocio de este tipo en ... Continúa leyendo Comprar un seguro de coche con la ayuda de un corredor tiene algunas ventajas. Sin embargo, hay algunas cosas que debe conocer y tener en cuenta a la hora de comprar un seguro de coche a través de un corredor de seguros ... Continúa leyendo Cuando la mayoría de la gente piensa en el detallado de automóviles, se centra en los agentes de limpieza y las máquinas que hacen el trabajo para el mejor tipo. Existe una confusión popular sobre la química de limpieza dura ... Continue reading</w:t>
      </w:r>
    </w:p>
    <w:p>
      <w:r>
        <w:rPr>
          <w:b/>
          <w:color w:val="FF0000"/>
        </w:rPr>
        <w:t xml:space="preserve">id 316</w:t>
      </w:r>
    </w:p>
    <w:p>
      <w:r>
        <w:rPr>
          <w:b w:val="0"/>
        </w:rPr>
        <w:t xml:space="preserve">Las desigualdades en el tiempo de trabajo son una de las principales deficiencias en las condiciones de empleo del personal forestal superior. Tanto las horas extras como los desplazamientos en su propio tiempo no suelen ser compensados . Un banco de tiempo de trabajo sería una solución flexible y moderna a este problema. - Es inconcebible que los empleados de alto nivel tengan que utilizar medidas de presión para hacer cumplir asuntos que ya están acordados por la ley o por otros grupos de personal , comentó el representante de la industria forestal de YTN, Saku Laapio. Según la propuesta de YTN, la posibilidad de introducir un banco de tiempo de trabajo se acordaría en un convenio colectivo nacional, tal y como exige la Ley de Tiempo de Trabajo . Según la ley, la acumulación de más de 40 horas no puede acordarse de forma local o individual, por ejemplo en un contrato de trabajo, sino que el marco del sistema debe acordarse colectivamente . Según la propuesta de YTN, el banco de tiempo de trabajo podría aplicarse de diferentes maneras, adaptadas a cada empresa . Además de los resguardos, las horas extras, el teletrabajo, el tiempo de viaje, los días de enfermedad y las vacaciones anuales podrían almacenarse en el banco de tiempo de trabajo de una manera acordada localmente. También podría utilizarse por convenio en lugar de los despidos . La RPT también quiere que sus delegados en la industria papelera reciban la remuneración habitual en el mercado laboral. Quieren al menos un aumento general de los salarios en consonancia con la política general del sector. La prohibición de realizar horas extras y viajes de placer está en vigor hasta nuevo aviso .</w:t>
      </w:r>
    </w:p>
    <w:p>
      <w:r>
        <w:rPr>
          <w:b/>
          <w:color w:val="FF0000"/>
        </w:rPr>
        <w:t xml:space="preserve">id 317</w:t>
      </w:r>
    </w:p>
    <w:p>
      <w:r>
        <w:rPr>
          <w:b w:val="0"/>
        </w:rPr>
        <w:t xml:space="preserve">¡Usted necesita saber acerca de las puertas automáticas Tenemos un gran programa de fitness, mientras que el hogar de nuestro camino, el problema es, su lluvia, no, que fluye hacia abajo! ¿Y adivina quién se queda con la puerta de entrada abierta? Sí, es cierto: ¡para MÍ! Un día como estos aguanta : vuelvo al coche para el momento en que también podría haber buceado , piscina . ¿No sería genial si las nubes sólo pudieran aguantar otros , exactamente 60 segundos , que es lo que necesito ? Mi ropa no olería a perro mojado, probablemente mi pelo no se encresparía y mis alfombras estarían tan limpias. Pero no siempre conseguimos lo que queremos: la madre naturaleza no espera a cualquiera, por eso tenemos que improvisar: pensar en soluciones para nuestros retos. Y la respuesta o las soluciones a este problema en particular son las puertas automáticas. Las puertas automáticas son puertas que funcionan con electricidad, por lo que se abren con sólo pulsar un botón: ¡justo lo que necesito! Se puede automatizar más o menos cualquier tipo de cancela: batiente, corredera y elevadora. Incluso si su puerta actual no está automatizada, puede hacerla automatizada, siempre que esté en buen estado y se abra y cierre con facilidad, sin bloqueos se puede mejorar. También puede adquirir pasarelas automatizadas prefabricadas. El portón automático funciona teniendo un receptor montado en la parte superior que recibe la señal del transmisor con un control remoto compacto o incluso un teclado . El receptor y el transmisor para enviar la señal desencadena ya sea abrir o cerrar esto se hace por un portón de motor eléctrico . Existen principalmente dos tipos de puertas que pueden automatizarse: las correderas y las batientes. Las puertas de unión suelen estar preinstaladas y ser totalmente automáticas en su sistema cuando se adquieren como elemento incluido. Las puertas automáticas correderas requieren un espacio adicional para que la puerta pueda abrirse. Para ello es necesario cerrar el doble de la superficie de la puerta y asegurarse de que esta zona está protegida y de que cosas como la suciedad o las hojas no cubren el recorrido de la puerta. Las puertas batientes tienen más espacio y puede llevar algún tiempo acostumbrarse a ellas. Usted quiere evitar que cualquier vehículo dañe su puerta hecha, así que probablemente es mejor dejar que se abra en su propiedad hacia la carretera en lugar de las puertas. La automatización de un portón puede ser asumida como un proyecto de bricolaje, pero probablemente es mejor dejarlo en manos de un profesional a menos que usted sepa más que suficiente sobre la electrónica para manejarlo usted mismo. Le sugiero que, antes de comprar un portón automático, investigue los diferentes tipos y requisitos que debe cumplir su portón para que sea totalmente funcional una vez que determine . Así que, al hacer su investigación sobre los portones automáticos, voy a asegurarme de que están instalando el mío correctamente.</w:t>
      </w:r>
    </w:p>
    <w:p>
      <w:r>
        <w:rPr>
          <w:b/>
          <w:color w:val="FF0000"/>
        </w:rPr>
        <w:t xml:space="preserve">id 318</w:t>
      </w:r>
    </w:p>
    <w:p>
      <w:r>
        <w:rPr>
          <w:b w:val="0"/>
        </w:rPr>
        <w:t xml:space="preserve">    3.2.2 La división ontológica de Vaihekoski Según Vaihekoski, el problema de la ontología se centra principalmente en las entidades abstractas. Por ejemplo, un matemático, desde un punto de vista realista, no crea teoremas sino que los descubre. El punto de vista opuesto es que los objetos matemáticos son las llamadas construcciones mentales que se inventan intuitivamente ( Vaihekoski 1994 , 46 ) Mika Vaihekoski ( 1994 ) ha afirmado, al reflexionar sobre el modelo de tres mundos de Popper, que ninguno de los mundos por sí solo es suficiente para explicar la esencia de todo lo que existe. Presenta una división ontológica de los objetos de estudio en cuatro campos , que en primer lugar divide los objetos de estudio a lo largo del eje horizontal en dos grupos sobre la base de su existencia física: los que están físicamente presentes y son perceptibles , y los que no lo son . En el eje vertical se introduce el ser humano y el impacto humano en los objetos. El hombre no se entiende como meramente existente, sino como activo, que se desarrolla y crea. También en el eje vertical, Vaihekoski divide los objetos de estudio en dos categorías: lo que está hecho por el hombre y lo que no lo está. El modelo ontológico de la investigación de Vaihekoski en el Campo II incluye, por ejemplo, conocimientos , valores , teorías , cultura . No están preescritos ni son visibles a perpetuidad en ninguna parte, son objetos artificiales, no físicos. El tercer campo incluye, por un lado, los objetos creados como resultado de la actividad humana , artefactos , que aparecen como objetos físicos y, por otro lado, toda la actividad humana observable y los objetos físicos creados como resultado de la misma , que son empíricamente observables . Esa realidad no existiría sin la actividad humana , puede ser influenciada por el hombre . Vaihekoski señala que el problema es el límite entre el segundo y el tercer campo , que está formado por los pensamientos humanos . Tal como lo ve Vaihekoski, si los pensamientos pueden ser estudiados empíricamente, por ejemplo las causas de la acción, los objetivos, la formación de imágenes, el otorgamiento de significados, etc., pueden ser colocados en el campo III. Los objetos del campo III tienen un cierto carácter dual: tienen propiedades tanto subjetivas como objetivas. Esto significa que se puede estudiar tanto la acción como los resultados de la misma. Pero si se estudia el pensamiento humano y sus cambios, se estudia el fenómeno en el campo II. La división de los objetos de estudio presentada por Vaihekoski subraya claramente, por un lado, el papel central del hombre como observador de la realidad y como comprensor de la misma y, por otro, el papel de los artefactos fabricados por el hombre como fenómeno a estudiar. El 8 de febrero de 2008, Yrjö Myllylä presentó en Mikkeli el sistema de autoalimentación que había desarrollado para su tesis doctoral sobre el futuro de Murmansk y, al mismo tiempo, expuso su propia visión epistemológica de la propia ciencia. La presentación también se grabó en vídeo.</w:t>
      </w:r>
    </w:p>
    <w:p>
      <w:r>
        <w:rPr>
          <w:b/>
          <w:color w:val="FF0000"/>
        </w:rPr>
        <w:t xml:space="preserve">id 319</w:t>
      </w:r>
    </w:p>
    <w:p>
      <w:r>
        <w:rPr>
          <w:b w:val="0"/>
        </w:rPr>
        <w:t xml:space="preserve">09.09.2011 11.12 Ministerio del Interior : No se ha respetado plenamente la buena conducta administrativa en la Policía de Protección finlandesa El Ministerio del Interior ha resuelto la reclamación administrativa de Paavo Selin, Jefe del Departamento de la Policía de Protección finlandesa.Según la decisión del Ministerio del Interior, las medidas adoptadas por la Policía de Protección finlandesa contra Paavo Selin eran medidas de gestión y control en el sentido de la Ley de la Función Pública. Las medidas eran temporales. En su resolución, el Ministerio del Interior subraya que los organismos deben cumplir con la buena administración y el principio de proporcionalidad . El buen comportamiento administrativo exige, entre otras cosas, que las medidas estén justificadas y que se escuche al interesado. Los procedimientos de la Policía de Seguridad se consideraron mejorables en este sentido . Ministerio del Interior: La buena conducta administrativa no se ha respetado plenamente en la Policía de Protección finlandesa El Ministerio del Interior ha resuelto una reclamación administrativa de Paavo Selin, Jefe de Departamento de la Policía de Protección finlandesa. Según la decisión del Ministerio del Interior, las medidas adoptadas por la Policía de Protección finlandesa contra Paavo Selin eran medidas de gestión y control en el sentido de la Ley de la Función Pública. Las medidas eran temporales. En su resolución, el Ministerio del Interior subraya que los organismos deben cumplir con la buena administración y el principio de proporcionalidad . El buen comportamiento administrativo exige, entre otras cosas, que las medidas estén justificadas y que se escuche al interesado. Los procedimientos de la Policía de Seguridad se consideraron mejorables en este sentido . El 22 de noviembre de 2010, Paavo Selin, jefe de la Policía de Defensa, presentó una queja ante el Ministerio del Interior sobre la conducta de la Policía de Defensa y del Director General de la Policía. El acceso de Selin a los locales de la Policía de Defensa había sido restringido, su acceso a su correo electrónico de trabajo había sido bloqueado y se le había retirado de sus funciones como jefe de unidad. En su queja, Selin alegaba, entre otras cosas, que las medidas adoptadas contra él por la Policía de Defensa indicaban algún tipo de procedimiento administrativo en el que no se le consultaba y no se le comunicaban las decisiones. En su reclamación, el Sr. Selin también alegó que la información facilitada no se ajustaba a las buenas prácticas administrativas. En su decisión, el Ministerio del Interior subraya, en términos generales, que el público debe actuar con moderación al tratar los casos pendientes relativos a funcionarios individuales . Esto ya debería tenerse en cuenta a la hora de hacer los comentarios de la entrevista . Según la sentencia, no se consideró que el Director General de la Policía, Mikko Paatero, hubiera incumplido su deber oficial o actuado de otro modo en contra de la ley al hacer declaraciones al público sobre el asunto. Según el Ministerio del Interior, la Policía de Seguridad finlandesa tenía razones justificadas para las medidas adoptadas contra Selin, teniendo en cuenta el estatus y la misión de la Policía de Seguridad finlandesa . En su decisión, el Ministerio del Interior también llama la atención sobre el hecho de que la definición de las medidas de supervisión en virtud de la Ley de la Función Pública es actualmente bastante laxa en la ley . En opinión del Ministerio, podría estar justificado evaluar, por ejemplo, el alcance de los poderes de supervisión y las garantías legales a la luz de la nueva Constitución y, en particular, a la luz de los derechos fundamentales . A este respecto, el Ministerio del Interior somete su opinión al Ministerio de Hacienda, que es el responsable de la Ley de Funcionarios Públicos.</w:t>
      </w:r>
    </w:p>
    <w:p>
      <w:r>
        <w:rPr>
          <w:b/>
          <w:color w:val="FF0000"/>
        </w:rPr>
        <w:t xml:space="preserve">id 320</w:t>
      </w:r>
    </w:p>
    <w:p>
      <w:r>
        <w:rPr>
          <w:b w:val="0"/>
        </w:rPr>
        <w:t xml:space="preserve">si, ayer tuve no menos de 2 ideas para el drawuxee y me fastidió que la máquina pasiva de internet me quite el tiempo y no lea y gire rúbricas y esté conmigo mismo y me mentalice y dibuje . Bueno pues poco a poco me fui obligando a hacer esas cosas ( excepto las rúbricas que por alguna razón se mantuvieron alejadas ) leí hace un tiempo sobre un profesor que se metió en problemas por afirmar de forma muy políticamente incorrecta que los hombres SON más inteligentes que las mujeres , y la ciencia debe reconocer los hechos aunque no estén de moda .</w:t>
      </w:r>
    </w:p>
    <w:p>
      <w:r>
        <w:rPr>
          <w:b/>
          <w:color w:val="FF0000"/>
        </w:rPr>
        <w:t xml:space="preserve">id 321</w:t>
      </w:r>
    </w:p>
    <w:p>
      <w:r>
        <w:rPr>
          <w:b w:val="0"/>
        </w:rPr>
        <w:t xml:space="preserve">Variación de la satisfacción de los residentes de la Asociación de Viviendas para Jóvenes de la Región de Tampere en 2007, 2009 y 2010 Resumen: El objetivo del estudio es examinar la variación de la satisfacción de los residentes de la Asociación de Viviendas para Jóvenes de la Región de Tampere en 2007, 2009 y 2010. La parte teórica del estudio aborda los antecedentes de la vivienda juvenil y el fenómeno social de los jóvenes que se van de casa. Los resultados se comparan con una recopilación nacional realizada por la Youth Housing Association en 2010. La medición del confort de los residentes se basa en las normas de calidad de la Asociación Nacional de Viviendas para Jóvenes. La encuesta es de carácter cuantitativo y se utilizaron 108 cuestionarios devueltos. Se distribuyeron 285 cuestionarios a cada residente. En la encuesta se analizaron las respuestas a los cuestionarios en relación con cada uno de ellos. El análisis se realizó mediante el servicio de Internet Webropol y la aplicación Excel. Las respuestas se tabularon para ilustrar los resultados obtenidos. Los resultados de la encuesta muestran que los jóvenes que viven en albergues juveniles en la región de Tampere están satisfechos con su entorno vital. No obstante, hay que tener en cuenta que la ubicación de la vivienda influye en el nivel de confort. Una observación importante es la disminución de la sensación de seguridad de los residentes, que podría investigarse más a fondo en futuros estudios. La Asociación de Vivienda para Jóvenes de la Región de Tampere obtuvo resultados algo mejores que la media en una comparación nacional. Los resultados de la encuesta se utilizarán para mejorar las viviendas de los jóvenes y aumentar la comodidad y el bienestar de los residentes. El objetivo de este estudio era examinar el grado de satisfacción de los residentes en las viviendas para jóvenes de la región de Tampere durante los años 2007, 2009 y 2010. El propósito del estudio era comparar los cambios en la satisfacción con las viviendas para jóvenes. La sección teórica examina los antecedentes y el significado social de las viviendas para jóvenes. La medición de la satisfacción de los residentes con las viviendas para jóvenes se requiere en los estándares de calidad definidos por la Asociación Finlandesa de Viviendas para Jóvenes. Los resultados muestran que los residentes que viven en las viviendas para jóvenes en Tampere están satisfechos con sus condiciones de vida. Sin embargo, se observa que la ubicación de la vivienda tiene un impacto en la satisfacción. Un resultado significativo de la investigación fue que la sensación de seguridad disminuyó. Este es un fenómeno interesante y podría ser objeto de un nuevo estudio. Los resultados relativos a las viviendas para jóvenes en Tampere fueron ligeramente mejores que los resultados medios a nivel nacional. Los resultados se aprovecharán para mejorar las viviendas para jóvenes y el bienestar de los jóvenes residentes.</w:t>
      </w:r>
    </w:p>
    <w:p>
      <w:r>
        <w:rPr>
          <w:b/>
          <w:color w:val="FF0000"/>
        </w:rPr>
        <w:t xml:space="preserve">id 322</w:t>
      </w:r>
    </w:p>
    <w:p>
      <w:r>
        <w:rPr>
          <w:b w:val="0"/>
        </w:rPr>
        <w:t xml:space="preserve">Hoy es , no sólo Viernes Santo, sino también el tercer cumpleaños de la pequeña Wilma. Hoy es , no sólo Viernes Santo, sino también el tercer cumpleaños de la pequeña Wilma. Los abuelos llevaron a los pequeños a esquiar, pero no hay fotos. En su lugar hay una foto del nuevo cartel que trajeron ayer Antonia y Pietu (el de abajo) y el armario que Minja y Marko donaron a la habitación de Jeremías . Ese lo pintarán a juego y lo convertirán en un escritorio para Jeejee . 1 comentario El armario es precioso , yo tengo uno parecido en la cocina , originalmente era ese viejo verde , ahora es blanco -a veces quiero que vuelva a ser verde . Se compró con el "préstamo para mejoras en el hogar" que obtuvieron mis padres cuando se comprometieron... Guardo mi colección de latas encima del armario ;)</w:t>
      </w:r>
    </w:p>
    <w:p>
      <w:r>
        <w:rPr>
          <w:b/>
          <w:color w:val="FF0000"/>
        </w:rPr>
        <w:t xml:space="preserve">id 323</w:t>
      </w:r>
    </w:p>
    <w:p>
      <w:r>
        <w:rPr>
          <w:b w:val="0"/>
        </w:rPr>
        <w:t xml:space="preserve">Aquí vamos. Esto es todo. Por la mañana, 60 nuevos pinkies llegaron al vestíbulo de la academia, listos para un viaje -pero qué tipo de viaje- no tenían ni idea. Su primera semana juntos ya había quedado atrás, ya tenían sus propios equipos y habían llegado a conocer a los miembros del equipo hasta cierto punto. Muchos de ellos probablemente ya conocían a la mayoría de los miembros de su equipo por su nombre, pero pocos los conocían a todos. Yo también formaba parte de este grupo: las caras empezaban a ser familiares, se había pasado mucho tiempo juntos y parecía bastante natural estar con los miembros de mi propio equipo. Así que los saludé a todos alegremente por la mañana en la academia, cuando llegué con dos mochilas, un saco de dormir y un colchón para dormir, como nos habían indicado. Todos parecían bien equipados, pero no se sabía adónde íbamos. Eso se notaba en todos. El ambiente no era temeroso, sino un poco expectante, como es normal. Nos habían dicho que íbamos al bosque y así fue al final. Yo mismo pensé la última noche, mientras hacía la mochila, que tal vez no íbamos al bosque después de todo, que tal vez nos estaban reteniendo un poco y que tal vez íbamos realmente a un pueblo en alguna parte. Con esa ropa de selva, habría resultado muy divertido, pero debería haberlo adivinado por el nombre : al bosque y de vuelta . Todo el viaje se basó en el mismo principio : no se dijo a los pinkies lo que iba a pasar , cuándo y por qué . En el mejor de los casos sabíamos que ahora teníamos 2 horas para comer , pero no teníamos más conciencia de nuestro propio futuro inmediato . Así que era natural que de repente llegáramos a nuestro destino - en algún lugar del bosque , y empezáramos a esperar nuevas instrucciones . Tuvimos que esperar en el patio mientras los otros equipos salían uno a uno en una dirección , y en este punto quizás ya empezábamos a sospechar que se trataría de algún tipo de excursión/camino . Los jefes de los equipos de reserva aprovecharon bien el tiempo de espera y tuvimos tiempo de jugar unos cuantos partidos antes de que nos tocara seguir adelante . Durante el partido nos dimos cuenta de que, aunque llevábamos unos días con nuestro propio equipo, aún nos quedaba camino por recorrer antes de que pudiéramos formar un verdadero equipo y generar confianza . Está claro que conocer a casi 20 personas nuevas y crear un ambiente de confianza y apertura entre ellas no es cosa de un solo día. No había nada especialmente desagradable en el ambiente, pero la tensión básica y la falta de confianza en los demás brillaban cada vez que tenías que hacer algo solo en el juego mientras los demás miraban desde la barrera. Incluso el nombre de cada uno aún no se conocía del todo bien, por lo que el juego de nombres era muy adecuado para la situación. Así que nos dirigimos a los puestos de control y los pasamos uno por uno. Durante el viaje , las tareas variaron mucho y también el rendimiento y la ejecución de nuestro equipo . Estaba claro que los equipos no querían dejarse llevar a la ligera y se midió en todo momento nuestra capacidad de jugar juntos. Nos ha funcionado bastante bien. Los diferentes roles dentro del equipo empezaron a formarse claramente cuando algunas personas tomaron más parte en la toma de decisiones y otras menos . El estado de ánimo y el espíritu de hacer las cosas se mantuvo muy bien durante todo el curso , a pesar de que había un montón de garrapatas y mucho que caminar . Sin embargo, las tareas eran el reto justo para los conocimientos actuales del equipo, de modo que había suficiente desafío, muchos tuvieron que saltar ciertamente a la zona incómoda, pero nadie tuvo que llegar al pánico, sin embargo. El mismo desafío continuó por la tarde en forma de presentación del propio equipo. Inventar la letra de la canción e inventarla resultó ser un reto sorprendente. Tal vez nuestro equipo se vio influenciado en parte por la falta de tiempo , pero fue sorprendentemente desafiante encontrar una canción adecuada en primer lugar y conseguir que fuera elegida . Nuestro equipo no tuvo ningún problema de peleas , lo que por supuesto es algo bueno ,</w:t>
      </w:r>
    </w:p>
    <w:p>
      <w:r>
        <w:rPr>
          <w:b/>
          <w:color w:val="FF0000"/>
        </w:rPr>
        <w:t xml:space="preserve">id 324</w:t>
      </w:r>
    </w:p>
    <w:p>
      <w:r>
        <w:rPr>
          <w:b w:val="0"/>
        </w:rPr>
        <w:t xml:space="preserve">¿Cómo elegir las acciones? 4 maneras de encontrar una selección de acciones rentables ¿Cómo elegir las acciones? Invertir en los mercados bursátiles suele reducirse a algo tan crucial como las buenas decisiones. Independientemente de lo bien que hagamos nuestros análisis, de la frecuencia con la que compremos y vendamos o de la cantidad con la que recompensemos los consejos y las recomendaciones de nuestros expertos, si no elegimos acciones que se ajusten al valor que tenemos no tendremos éxito. Aunque algunos tengan una excelente anticipación del precio del mercado y del momento en el que se producen los máximos y los mínimos, si compran las acciones correctas, seguirán teniendo problemas cuando intenten capitalizar los beneficios. Así pues, ¿cómo elegir las acciones? Esta es la razón por la que los individuos mejor pagados en Wall Street concedió principalmente por el bien de su habilidad en la selección de acciones por el número . asesores financieros dan discusiones y escribir libros y boletines con respecto a la forma de elegir las acciones que superan el mercado y la mayoría de los expertos se hacen eco de los pensamientos similares y existentes aceptar que desde la perspectiva del consumidor hay técnicas más beneficiosas para evaluar las acciones 1. El cifrado estándar que realmente ya han refinado los instintos de los consumidores estándar , tenemos la oportunidad de que lejos a menudo la información que incluso el más experimentado y el software mucho sabe observadores del mercado ignoran . Mientras examinan los gráficos analíticos y los informes de resultados de los teletipos de la bolsa, simplemente les gusta hacer negocios de verdad e invierten en empresas porque su experiencia como cliente dice mucho sobre la empresa y sus productos y servicios a lo largo del tiempo. Qué tipo de cosas se buscan como señales de valor de la empresa, teniendo : 1 ) ¿Qué tan popular es su producto o servicio? Si todo lo que conoce utliza , y está satisfecho con el precio , el servicio al cliente y la fiabilidad , tal negocio podría estar situado entre la competencia . 2 ) Los empleados son uno satisfecho ? Una de las mejores técnicas para evaluar una empresa es hablar con el personal. Muchas empresas colocan un buen KO€ pero debajo del fastuoso marketing hay mucha insatisfacción . Sin embargo, si los empleados aceptan la empresa -especialmente si les gusta lo suficiente como para comprar acciones de la misma-, es un muy buen indicador. 3 ) ¿En qué medida están bien admitidos? Una buena empresa de nueva creación con un éxito , trappings podría encontrar , incluso sabiendo que no es tan conocido . Las empresas pequeñas o regionales son muy querido en un área en particular , pero el resto del mundo puede, sin embargo, saber acerca de ellos . Para esos desconocidos el precio de compra del puede ser una excelente manera de especular sobre las próximas acciones calientes . Si no hay cambios se ve bien , que a veces menos conocido es una cosa excelente para los inversores entrar en la planta baja . 4 ) Si se fueron fuera del negocio , si púpuntá productos y servicios similares ? Si no se puede optar por utilizar las direcciones de casa en lugar de pensar , la empresa puede tener un nicho de mercado del área de productos que goza de la devoción del cliente y el negocio . ¿Cómo elegir las acciones? Haga una lista de las empresas que le llamen la atención y luego póngase en contacto con su departamento de relaciones con los accionistas y pida más información. Al empezar con una lista que ya tiene experiencia inmediata con las empresas, puede contribuir en gran medida a la toma de decisiones procesables a la hora de elegir las acciones.</w:t>
      </w:r>
    </w:p>
    <w:p>
      <w:r>
        <w:rPr>
          <w:b/>
          <w:color w:val="FF0000"/>
        </w:rPr>
        <w:t xml:space="preserve">id 325</w:t>
      </w:r>
    </w:p>
    <w:p>
      <w:r>
        <w:rPr>
          <w:b w:val="0"/>
        </w:rPr>
        <w:t xml:space="preserve">¿Qué ocurre en los grupos de cooperación de eTeachers? Los Grupos de Colaboración de eTeachers son una oportunidad para aprender cosas nuevas, compartir experiencias y seguir el desarrollo del eLearning. He descubierto que los equipos son una buena forma de llegar a los profesores y, al compartir experiencias, podemos debatir hacia dónde vamos y cómo podemos aportar cada uno lo mejor del aprendizaje electrónico a nuestra propia enseñanza. Aunque a veces sea un poco difícil conseguir que los profesores que están acostumbrados a trabajar solos compartan y presenten sus ideas a los demás, los debates en grupo han sido muy gratificantes para los que han participado. Supongo que lo que ocurre es que uno aprende las mejores prácticas del vecino. A veces es bueno ampliar los horizontes y ver cómo se ha hecho algo en otros lugares. Las actividades de los equipos de las asignaturas fomentan la cooperación entre instituciones, el intercambio de experiencias entre profesores y el crecimiento de una base de experiencia común: surgen nuevas prácticas y enfoques. El apoyo y el modelo de un colega cercano ha sido para mí una clave y una entrada atrevida en el mundo del e-learning. Por mi parte, he compartido mis propias experiencias con quien esté interesado. He inscrito a colegas interesados como profesores en mis cursos , de modo que han podido seguir el trabajo en la práctica y, con mi permiso, prestar libremente las partes que quieran a sus propios cursos . Este tipo de modelización ha resultado útil. La idea es que todo lo que una persona ha inventado y hecho está a libre disposición de la otra. Esto ha sido especialmente gratificante.</w:t>
      </w:r>
    </w:p>
    <w:p>
      <w:r>
        <w:rPr>
          <w:b/>
          <w:color w:val="FF0000"/>
        </w:rPr>
        <w:t xml:space="preserve">id 326</w:t>
      </w:r>
    </w:p>
    <w:p>
      <w:r>
        <w:rPr>
          <w:b w:val="0"/>
        </w:rPr>
        <w:t xml:space="preserve">En su día compré Call of Duty y luego compré el complemento United Offensive, que incluía una campaña completamente nueva para un jugador y nuevas características, mapas, armas, etc. para el multijugador. En realidad el único complemento comprado del que se ha divertido por todo el dinero , antes de Bäfä tres , aunque el sabor pesado de las finanzas en que también está empezando a ser . No joder , el juego ni siquiera ha salido y ya viene el DLC :D Creo que la razón por la que no lo compré es que me intentan vender el juego a trocitos por 200€ ... la demo ya me empezó a gustar después de unas cuantas pruebas Los juegos son ahora como el pan de Subway . Compras el juego y te dan un rollo . Luego te ofrecen complementos de los cuales eliges los complementos que quieres . El resto del precio depende del paquete que tengas. Creo que me decantaré por el juego básico y me compraré el bocadillo. No sé de dónde he sacado el metro, porque hace tiempo que no voy. Sunsh1ne FI escribió : Si esos no están en la lista final, no te preocupes, el 131, el EK9, los escorts y los datsuns estarán disponibles pronto en el paquete DLC "classic motorsports". A día de hoy, coger sólo 60 euros por el juego está completamente desfasado , y quieren que les saques 15-20 euros más a través de DLC . La razón que se da para el DLC es algo así como "el laborioso traslado al mundo abierto" , pero yo lo presento como un hecho 98% seguro que los coches de Forza4 se trasladarán a Horizon con un trabajo bastante pequeño . No quiero decir "qué he dicho" pero ... así es como funciona hoy en día . Creo que no hay razón para llorar hasta que se pueda decir que el juego de 60e no tiene suficiente contenido para ser considerado como valor por el dinero . No creo que se pueda decir lo mismo de Horizon, y el "debería haber sido parte del juego" que se ve en fm.net es una queja completamente subjetiva. Con el DLC, cada uno puede elegir por sí mismo qué partes extra quiere en su juego, si es que quiere alguna. Por ejemplo, el pack de rally no es ciertamente de interés para casi todo el mundo. Las apuestas completamente calculadas, como la omisión deliberada de los coches más populares en el primer DLC ( por ejemplo, el R35 GT-R en Forza ) son entonces un asunto aparte . Por otro lado , no es el estúpido el que pide sino el que paga . Mientras el DLC venda, se hará.</w:t>
      </w:r>
    </w:p>
    <w:p>
      <w:r>
        <w:rPr>
          <w:b/>
          <w:color w:val="FF0000"/>
        </w:rPr>
        <w:t xml:space="preserve">id 327</w:t>
      </w:r>
    </w:p>
    <w:p>
      <w:r>
        <w:rPr>
          <w:b w:val="0"/>
        </w:rPr>
        <w:t xml:space="preserve">Enviar ¡Bienvenido al City Hotel Tallinn! El City Hotel Tallinn es un nuevo concepto de hotel de valor que ofrece alojamiento a un precio significativamente más bajo que el nivel de precios general. Lo más importante es que sólo pagas por los servicios que necesitas. El hotel dispone de 17 cómodas habitaciones individuales, dobles (con camas de matrimonio o gemelas) y triples con duchas separadas a la moda, y Wi-Fi gratuito en todo el hotel. El City Lounge, situado en la planta baja del hotel, sirve un abundante desayuno con café. El City Lounge también dispone de máquinas expendedoras, con comida casera, bebidas y una selección de otros productos de nuestra panadería y servicios de catering. Este acogedor y espacioso salón es el lugar perfecto para pasar tiempo con tus amigos. También hay una nueva y pequeña sala de lectura en la planta baja, donde se puede disfrutar de un buen libro y una taza de café o té. Estos servicios incluyen un desayuno buffet único servido en La Bohème Brasserie &amp; Bar del Hotel von Stackelberg Tallinn, limpieza de habitaciones, cambio de toallas y sábanas, tratamientos de spa y mucho más. El registro de entrada y salida se realiza en la recepción del Hotel von Stackelberg Tallinn, que está a sólo 20 metros del hotel. Podrá utilizar todas las instalaciones del Hotel von Stackelberg , incluyendo el Salón Biblioteca von Stackelberg , La Bohème Brasserie &amp; Bar , ZEN - SPA y el patio . El City Hotel Tallinn está situado a los pies de la colina de Toompea, a pocos pasos del castillo de Toompea, la catedral de Nevsky y muchos de los monumentos de la ciudad medieval mejor conservada del norte de Europa. Además, todas las principales atracciones comerciales, gastronómicas, teatrales y nocturnas de Tallin están cerca.</w:t>
      </w:r>
    </w:p>
    <w:p>
      <w:r>
        <w:rPr>
          <w:b/>
          <w:color w:val="FF0000"/>
        </w:rPr>
        <w:t xml:space="preserve">id 328</w:t>
      </w:r>
    </w:p>
    <w:p>
      <w:r>
        <w:rPr>
          <w:b w:val="0"/>
        </w:rPr>
        <w:t xml:space="preserve">La Rocket Propelled Chainsaw, o RPC para abreviar, es una herramienta diseñada específicamente para matar zombis. Es un arma lanzacohetes con una motosierra en el extremo del cohete. También se podría decir que hay un cohete en el extremo de la motosierra. En cualquier caso, bien dirigido, esto debería tener al menos algún efecto protector en un país infestado de zombis. Afortunadamente, es poco probable que nos encontremos con algo así, salvo en los cuentos. El depósito de gasolina de la motosierra de 40 caballos no necesita ser muy grande para que siga corriendo desde el cañón hasta el objetivo. La puntería es especialmente importante en este caso, ya que difícilmente se pueden llevar demasiadas balas. A no ser que viajes con un vehículo más grande. Un consejo para los dibujantes y creadores de juegos. He oído que está empezando a crecer una subcultura en la que se enchufa un motor a reacción en todo tipo de juegos . Robert Maddox está especializado en motores de todos los tamaños. El motor a reacción montado en la rueda de la imagen tiene un empuje de 25 kg, y hay motores disponibles con empujes de 6 kg a 450 kg. El diseño de los motores es el mismo que el utilizado en Alemania durante la Segunda Guerra Mundial para los cohetes. La moto de la foto tiene una velocidad máxima de 120km/h , por lo que puedes sentir el viento en tus oídos. El sonido debe ser bastante agradable para los oídos de los constructores de cohetes, pero los vecinos podrían no estar de acuerdo. ¡Usémoslos para hacer cosas steampunk! Un grupo de estudiantes de la Universidad Tecnológica de Tampere está tan interesado en la tecnología de los cohetes que ha decidido poner en marcha un proyecto con el objetivo de realizar el cohete amateur más ambicioso de Finlandia hasta la fecha. El proyecto, denominado Supikoira, pretende diseñar y construir un cohete con un motor híbrido que pueda volar hasta una altura de unos 2,5 kilómetros. El cohete será diseñado íntegramente por el equipo de Tampere, excepto el motor, que será suministrado por Cesaroni, un fabricante canadiense de motores para cohetes. El objetivo del proyecto, dividido en tres partes, es conseguir que un cohete de algo menos de dos metros de longitud esté listo para volar alto en el espacio aéreo finlandés. El aterrizaje del cohete se realizará con paracaídas. Sin embargo, aún queda trabajo por hacer para que el producto final salga al aire, incluida la obtención de los permisos pertinentes de las autoridades . El dato de la historia vino de Tommi Berg, que es el director del proyecto. Esperemos que Tommi nos mantenga informados sobre el progreso del proyecto de cohetes en el futuro. Donde hay metano, hay vida, o así lo cree la NASA, que planea enviar un cohete a Marte. Se espera que la nave espacial recorra el planeta rojo a una altitud de 1,5 kilómetros, olfateando rastros de metano. Incluso pequeñas cantidades de metano llevarían a los científicos hasta los microorganismos. Actualmente se está diseñando una máquina voladora. Sería muy divertido encontrar por fin pruebas de vida extraterrestre. Pero todavía no estoy seguro de qué bien nos haría a los humanos.</w:t>
      </w:r>
    </w:p>
    <w:p>
      <w:r>
        <w:rPr>
          <w:b/>
          <w:color w:val="FF0000"/>
        </w:rPr>
        <w:t xml:space="preserve">id 329</w:t>
      </w:r>
    </w:p>
    <w:p>
      <w:r>
        <w:rPr>
          <w:b w:val="0"/>
        </w:rPr>
        <w:t xml:space="preserve">¡Quién más barato préstamo instantáneo 1750 euros a nordeaan Una vez tomada la decisión, se le da al cliente una hora para pensarlo ! Seguido de la tarjeta frontal del usuario ? Alrededor del reloj , sitio web de servicios financieros . D hard money loans . Debido al gran revuelo que se ha montado con los hilos de los préstamos rápidos de los jóvenes , haga clic para cancelar la respuesta ¡El tipo de interés de un préstamo rápido puede llegar a ser alto! Que actualmente se sitúa en torno al ocho por ciento... Reciba el dinero en su cuenta tan pronto como lo necesite. Una etiqueta que asegura que usted entiende esto , muchos nombres de servicios públicos están detrás de la . Las ventas de tarjetas de crédito aumentaron pero las pérdidas de crédito disminuyeron , retirar el dinero se puede hacer fácilmente a través del servicio en línea del proveedor de préstamos o alternativamente por SMS . ¡Póngase en contacto con el servicio de atención al cliente inmediatamente pvm mpm , para otros bancos puede tardar hasta un día bancario, es decir, día laborable, para que el dinero sea transferido a la cuenta ! Crea tu propio blog sin esfuerzo aquí . Pero sólo funcionan hasta la cantidad de dinero depositada en la tarjeta , no importa, por supuesto, si usted no tiene prisa para obtener un préstamo ? 50 en mano Utiliza el dinero que recibes con prudencia y paga tus facturas a tiempo . La legislación finlandesa restringe la retirada de préstamos rápidos en la medida en que , los préstamos de consumo inmediato sin garantía y garantes . ¡Un préstamo rápido sin consumo es una manera fácil de satisfacer una necesidad inesperada de un pequeño préstamo ! ¿En qué consisten los incentivos que cambian de vez en cuando? Hallita viene en cierto juego dentro de un bono roundseach de estos eventos www máquina tragaperras muestra un creciente tipo preferido de la red sin títulos de juegos de tragamonedas colaterales . Préstamo de coche en línea al instante El crédito social puede ser una opción de préstamo adecuado para los bajos ingresos , hay un total de seis opciones de préstamos diferentes disponibles . Las ventas de tarjetas de crédito aumentaron pero las pérdidas de crédito disminuyeron ! Diario de comercio y consulta de saldo . Etua fi es un servicio de préstamo gratuito ? Pedir prestado dinero de crédito rápido , utilizando las otras bases de datos disponibles , si la flexibilidad de reembolso le interesa . Lo más inquietante de este caso en particular , Haga clic para cancelar la respuesta ! El importe se transferirá como préstamo personal o como préstamo a un socio? Puede encontrar fácilmente uno adecuado en la tabla anterior, todo el personal está cubierto por el acuerdo. La noche de hoy será una fiesta de Michael Jackson. El plazo de devolución es opcionalmente de un año , el defensor del consumidor actualizó las directrices sobre la publicidad de los préstamos rápidos . online 4500e Nuestro objetivo es mantener nuestros listados lo más actualizados posible , los préstamos se pagan en cuotas mensuales ? Una vez que haya rellenado toda la información requerida en la solicitud y la haya presentado. Un actor conocido y fiable en el mercado finlandés de préstamos , si no es el primer depósito . Después de esto , el préstamo será pagado en su cuenta , especialmente en los chats en línea , algunos pueden a veces afirmar que el préstamo sólo se tomará por la cantidad exacta calculada . ¿Quiénes son mayores de edad ? Y puedes elegir el importe del préstamo que más te convenga con una precisión de cien euros. Combine sus antiguos préstamos en un solo paquete sensato hoy mismo . Saque dinero cuando lo necesite , los préstamos están disponibles en una amplia gama de empresas de préstamos rápidos sin garantías o avalistas . Que en su mayoría se cotizan por separado , con el nombre auxiliar en el mercado de chips es dinero de bolsillo , préstamo instantáneo sin teléfono . Usted puede comprobar el tipo de interés del préstamo en los documentos ! Además, puedes añadir tus propios saludos al mensaje. ¿Pérdida o daño? Además, se necesita el identificador de banca online de un banco finlandés para acceder al servicio , debido a la actitud excavadora y, por otra parte, arrogante adoptada hacia nosotros. Que ofrecen préstamos desde unos ̈ mil euros hasta ̈ euros ? El dinero se agota cada mes antes de la fecha de vencimiento . ¡Elija la cantidad de dinero que necesita! Por lo tanto , también entenderá , los gastos equivalentes en euros son e y euros , las edades de los que necesitaban la liquidación de la deuda estaban entre las edades de . En la página web del látigo de crédito , puede obtener préstamos instantáneos de sesenta a dos mil euros por mensaje sms o solicitud online . También el préstamo fi pasó de los préstamos rápidos a los descubiertos? Bajos costes y largo plazo de préstamo. Ir aquí a la compra de dinero vipp . Creo que no tienes tus necesidades familiares</w:t>
      </w:r>
    </w:p>
    <w:p>
      <w:r>
        <w:rPr>
          <w:b/>
          <w:color w:val="FF0000"/>
        </w:rPr>
        <w:t xml:space="preserve">id 330</w:t>
      </w:r>
    </w:p>
    <w:p>
      <w:r>
        <w:rPr>
          <w:b w:val="0"/>
        </w:rPr>
        <w:t xml:space="preserve">La nueva ley francesa de derechos de autor permitiría romper la protección anticopia ? La reforma de la ley de derechos de autor continúa en Francia, donde el debate ha dado un giro de 180 grados. Las propuestas más radicales de enormes multas y cuotas mensuales fijas se reducen a una tibia especulación . Sin embargo, ha surgido una nueva e interesante propuesta que permitiría, entre otras cosas, romper la protección anticopia de iTunes si la ruptura se realiza en otro dispositivo con el fin de copiar . En Francia, la legislación propuesta se basa en la idea de que los consumidores deben poder utilizar los contenidos que han comprado en dispositivos de la competencia. Por lo tanto, sería permisible romper la protección contra copias que impide el copiado . Es el caso, por ejemplo, del sistema de DRM utilizado por Apple en su tienda de música iTunes. Si el proyecto de ley se aprueba tal como está, Apple podría retirarse del mercado francés. De lo contrario, se corre el riesgo de que el software pirata se extienda a países donde la ley no permite su uso. El proyecto de ley ha despertado sentimientos a favor y en contra . El grupo de presión de los consumidores UFC-Que Choisir está naturalmente a favor del proyecto de ley, que mejoraría la protección de los consumidores, pero los artistas franceses han expresado su preocupación por el posible impacto de la ley. Artistas como Charles Aznavour y Jean-Michel Jarre afirman que el proyecto de ley es injusto para los creadores de contenidos y desastroso para la financiación y el desarrollo de nuevos talentos. Temen que la diversidad y la capacidad de renovación de la música francesa también estén en peligro. Otros aspectos de la ley de derechos de autor también han avanzado en Francia . Anteriormente, se propuso permitir la distribución de música en las redes de pares de Internet por una pequeña cuota mensual de unos 10-20 euros. Se han previsto multas de hasta 300 000 euros y penas de prisión para acabar con la distribución no autorizada. Sin embargo, ambas propuestas se han abandonado en favor de una multa más benigna, de entre 38 y 150 euros. Las penas de prisión seguirían siendo, por supuesto, una amenaza para quienes distribuyan material protegido a gran escala e infrinjan la protección contra copias. El Ministro de Cultura francés, Renaud Donnedieu de Vabres, ha admitido que la ley propuesta es un compromiso. El proyecto de ley se debatirá de nuevo el jueves de esta semana, cuando se vote la "cláusula iTunes", que permite la circulación de la protección anticopia en nombre de la competencia. 9 comentarios ¿De dónde viene el viento? "En Francia, la propuesta de ley se basa en el principio de que los consumidores deben poder utilizar los contenidos que han comprado en dispositivos de la competencia" Esto debería ser evidente ... Supongo que en Finlandia también será el mismo tipo de sistema de soutaa y manta, siempre y cuando ahora a veces se ocupen de esos casos preliminares . Espero que en Finlandia al menos sepan permitir la realización de copias de seguridad, o sigue siendo legal cuando realmente no se sabe de estas :D Es cierto que eso también es para mejor ahora, pero no es una gran concesión para tomar una decisión legal sobre un asunto que debería ser evidente . Suena bastante radical, pero cuando se consideran los hechos, la situación es diferente. La mayoría de los coches franceses tienen un reproductor que no reproduce ningún "CD protegido". Casi sin excepción, es un dispositivo integrado, por lo que no puede ser sustituido . La posibilidad de utilizar un lápiz de memoria también es estándar en los coches nuevos. Si a esto le añadimos la mentalidad de los franceses, tenemos el panorama completo: se cabrean con facilidad y el respeto a la ley ya es un pequeño problema. Entonces es difícil". Qué bien que se ponga en jaque a Apple . "Aquí estamos, poniendo en su sitio a las codiciosas compañías musicales. Hablando de un requerimiento postal anti-copia. No creo que una cabeza pequeña (o grande, pero entonces no hay relleno) sea suficiente para ideas tan grandes:) Si la ley te permite romper la protección anticopia, ¿qué necesidad hay de protección anticopia?</w:t>
      </w:r>
    </w:p>
    <w:p>
      <w:r>
        <w:rPr>
          <w:b/>
          <w:color w:val="FF0000"/>
        </w:rPr>
        <w:t xml:space="preserve">id 331</w:t>
      </w:r>
    </w:p>
    <w:p>
      <w:r>
        <w:rPr>
          <w:b w:val="0"/>
        </w:rPr>
        <w:t xml:space="preserve">En Finlandia, alrededor de dos tercios de la remolacha azucarera deben almacenarse en una pila antes de su entrega a la fábrica, durante un periodo que va de unos días a más de dos meses. Durante la descongelación, la remolacha siempre pierde parte de su peso. Parte de esta pérdida se debe a la deshidratación, pero durante la descongelación también se consume azúcar para mantener las funciones vitales de la remolacha. Esta pérdida de respiración es mayor cuanto más caliente se almacene la remolacha. Para el almacenamiento a largo plazo debe seleccionarse remolacha de la mejor calidad posible. Deben estar bien recortadas, intactas y limpias. La remolacha congelada o podrida no debe injertarse. La ubicación del injerto La ubicación del injerto debe considerarse en la fase de siembra de la remolacha. El camino de acceso al arado deberá ser portante para poder recoger la remolacha incluso en condiciones de humedad. El fondo del surco también debe ser portante y no rugoso. A menudo, el único lugar posible para el surco es un campo, en cuyo caso se puede facilitar la manipulación posterior de la remolacha esparciendo turba aprobada, paja triturada o serrín en el fondo del surco. A la hora de elegir el lugar de la operación de arado, hay que tener en cuenta lo siguiente: la operación de arado debe estar situada de forma que el vehículo de transporte combinado pueda salir con la carga completa, incluso en condiciones de humedad. Debe haber una zona de giro suficientemente amplia cerca de la nave. Se puede utilizar piedra triturada para la base, pero se recomienda una capa gruesa de grava para la capa superior. Esto se debe a que las virutas de bordes afilados penetran fácilmente en la remolacha con tanta firmeza que no pueden ser separadas por las máquinas de lavado de la fábrica y llegan hasta la cortadora. No se puede llevar a la fábrica turba, paja, plástico, serrín u otro material leñoso con la remolacha. El arado no debe colocarse de forma que las líneas eléctricas y telefónicas interfieran con la carga. Si es posible, el arado debe situarse en dirección sur-norte, protegido de los vientos del norte. El fondo de la zanja deberá ser tal que la remolacha pueda cargarse sin que la tierra, las piedras u otros materiales del fondo entren en la carga de remolacha. Tamaño y forma del cobertizo Una remolacha grande, limpia y bien clasificada contribuirá a una ventilación óptima del cobertizo. El cobertizo recomendado tendrá una anchura de 5-6 m en la parte inferior y una altura de 1,8-2,5 m. La remolacha de buena calidad almacenada hacia el final de la temporada puede sembrarse en cobertizos mucho más grandes. En la práctica, el tamaño del surco también viene determinado por el tamaño de la cubierta y sus dimensiones, que siempre es un compromiso entre una capacidad de almacenamiento en frío suficiente y la protección contra las heladas. Para una ventilación uniforme, lo mejor es el recinto de tamaño y dimensiones más uniformes. ¿Cuándo se debe cubrir el recinto? Después de la cosecha, la remolacha debe dejarse ventilar durante unos días, ya que desprende la mayor parte del calor inmediatamente después de la cosecha. Si las previsiones meteorológicas anuncian heladas nocturnas o lluvias intensas, el hoyo debe cubrirse inmediatamente. Cubrir el hoyo también evita que se moje, lo que mejora su vida útil y ayuda a que la tierra se desprenda más fácilmente de la remolacha. El cuidado del hoyo es tan importante que el contrato de cultivo obliga al remolachero a cubrir todos los hoyos, al menos ligeramente, a más tardar a principios de noviembre. Apenas merece la pena cubrir las cosechas de remolacha que se exportan al principio de la temporada de la fábrica, pero si se esperan heladas moderadas ya en octubre, los surcos deberían cubrirse antes. Un arado recién levantado y caliente puede soportar una breve helada nocturna de 5-6°C , pero si la ligera helada dura más tiempo, es imprescindible cubrirlo. Las heladas pueden a veces congelar la remolacha en el suelo antes o durante el levantamiento. La remolacha congelada no puede soportar el arado y cubrir el agujero sólo acelerará el deterioro. La remolacha debe ser</w:t>
      </w:r>
    </w:p>
    <w:p>
      <w:r>
        <w:rPr>
          <w:b/>
          <w:color w:val="FF0000"/>
        </w:rPr>
        <w:t xml:space="preserve">id 332</w:t>
      </w:r>
    </w:p>
    <w:p>
      <w:r>
        <w:rPr>
          <w:b w:val="0"/>
        </w:rPr>
        <w:t xml:space="preserve">Eclesiastés 11 1. Deja que tu pan pase por encima del agua, y lo encontrarás después de mucho tiempo.2. Da una parte a los siete y a los ocho, porque no sabes qué gran fortuna vendrá sobre la tierra.3. Cuando las nubes están llenas, dan lluvia sobre la tierra. Y si un árbol cae al sur, es decir, a la tierra: dondequiera que el árbol caiga, allí estará . 4. El que mira al aire no sembrará, y el que mira a las nubes no cosechará nada . 5. Como no sabes el camino del viento, ni cómo se hacen los huesos en el vientre, tampoco conoces las obras de Dios, que hace todas las cosas. 6. Siembra tu semilla por la mañana, y no levantes la mano por la tarde, porque no sabes cuál prosperará más, y si ambas cosas son buenas que la otra. 7. La luz es dulce, y es agradable a los ojos ver el sol. 8. Porque si un hombre vive mucho tiempo, y se alegra de todo, sólo piensa en los días malos, porque son muchos; porque todo lo que le sucede es vanidad. 9. Ahora, pues, joven, alégrate de tu niñez, y que tu corazón se alegre de tu juventud; haz lo que tu corazón manda, y tus ojos harán bien, y sabe que Dios te llevará a juicio por todas estas cosas ; 10. Y aparta la tristeza de tu corazón, y desecha el mal de tu carne; porque la niñez y la juventud son vanidad .</w:t>
      </w:r>
    </w:p>
    <w:p>
      <w:r>
        <w:rPr>
          <w:b/>
          <w:color w:val="FF0000"/>
        </w:rPr>
        <w:t xml:space="preserve">id 333</w:t>
      </w:r>
    </w:p>
    <w:p>
      <w:r>
        <w:rPr>
          <w:b w:val="0"/>
        </w:rPr>
        <w:t xml:space="preserve">Ba Comunicación El nuevo plan de estudios se centra en los nuevos medios de comunicación y su impacto en la información, la comunicación, los consumidores y el periodismo. Además de los cursos que proporcionan conocimientos teóricos actualizados, los estudiantes tienen a su disposición talleres y seminarios prácticos que les permiten adquirir experiencia laboral mientras siguen estudiando con profesionales de primera línea. El programa ofrece tres especializaciones: Comunicación Persuasiva, Contenido Visual y Comunicación Interactiva. En su último año en la escuela, todos los estudiantes participan en un proyecto anual. La escuela gestiona un centro de aprendizaje de software dirigido a los estudiantes que desean adquirir habilidades en el mundo tecnológico avanzado que no se enseñan a través de los estudios académicos. El IDC también pretende premiar a los estudiantes que tienen dificultades para pagar la matrícula y ayudarles con becas. La escuela está equipada con tecnología avanzada e instalaciones de comunicación, que incluyen: - Estudios de televisión - Estudios de producción y emisión de radio - Estudios de postproducción - Sala de prensa - Laboratorio de medios de comunicación - La Escuela de Comunicaciones Sammy Ofer ofrece un programa de intercambio de estudiantes para los alumnos de tercer año. Este es un programa único en el campo de los estudios de comunicación en Israel en términos de la oportunidad de estar expuestos , ya en el primer año de la escuela , a los principales programas de comunicación en Occidente y Asia . &amp;nbsp &amp;nbsp Estudios de Especialización Como parte de los estudios de especialización , cada estudiante estudia entre su cuarto y sexto semestre , 5 cursos obligatorios de su elección de especialización , 5 talleres seleccionados , un seminario de un semestre y un seminario anual todo dentro de la misma especialización . Además de los estudios de especialización , cada estudiante selecciona 3 clases y un curso de seminario de un semestre de la lista de otras dos especializaciones y 5 cursos de enriquecimiento de la lista de cursos publicada en el boletín escolar del IDC . Especializaciones : Especialización en Comunicación Persuasiva Especialización en Comunicación Interactiva Especialización en Contenidos Visuales Programas Seminario anual para estudiantes de tercer año En el tercer año de la escuela , cada estudiante debe asistir a un seminario anual que les da a los que lo completan 5 créditos . El taller permite al alumno profundizar en un proyecto práctico y alcanzar resultados más profesionales. La inscripción para el taller de la siguiente lista de talleres se abre hacia el final de la segunda mitad del segundo año. &amp;nbspPrograma de intercambio de estudiantes Como parte de su compromiso de proporcionar a los estudiantes una rica experiencia de aprendizaje y animarles a ampliar sus horizontes y abrirse a futuras oportunidades, la Escuela de Comunicación Sammy Ofer ofrece un programa de intercambio de estudiantes para los alumnos de tercer año.Se trata de un programa único en el campo de los estudios de comunicación en Israel en cuanto a la oportunidad de estar expuesto, ya en el primer año de la escuela, a los principales programas de comunicación en Occidente y Asia y de tomar cursos como Gestión de Instituciones de Medios de Comunicación en Singapur, Gestión de Relaciones Públicas en España o Desarrollo de la Iniciativa Empresarial de Medios de Comunicación en Alemania. Por lo tanto, los estudiantes que participen en este programa de intercambio obtendrán una ventaja comparativa para acceder a los mercados internacionales y ser aceptados para obtener títulos universitarios avanzados en Israel y en todo el mundo . Los estudiantes que cumplen los criterios establecidos, tienen la oportunidad de participar en estudios de comunicación durante un semestre en una de las instituciones seleccionadas. El plan de estudios se selecciona de acuerdo con las preferencias de los estudiantes y es para concederles créditos con una nota O en la especialidad como parte de la optativa ( sujeto a la aprobación del Decano de la Escuela de Comunicaciones Sammy Ofer ) . Este semestre no sustituye a ninguno de los cursos requeridos en la lista de cursos del plan de estudios del IDC Herzliya . Las universidades que participan en el programa de este año son: Singapore Management University Universitat Pompeu Fabra Barcelona Zeppelin University ( Alemania ) &amp;nbsp Si desea más información o tiene alguna duda, rellene este formulario. Tardará unos 45 segundos.</w:t>
      </w:r>
    </w:p>
    <w:p>
      <w:r>
        <w:rPr>
          <w:b/>
          <w:color w:val="FF0000"/>
        </w:rPr>
        <w:t xml:space="preserve">id 334</w:t>
      </w:r>
    </w:p>
    <w:p>
      <w:r>
        <w:rPr>
          <w:b w:val="0"/>
        </w:rPr>
        <w:t xml:space="preserve">Copa del Mundo de Weymouth : El equipo de Lehtinen comenzó con tres victorias El equipo finlandés Audi Match Race comenzó la ronda de la Copa del Mundo de Weymouth a lo grande, ganando las tres pruebas del día. Silja Lehtinen , Silja Kanerva y Mikaela Wulff fueron las primeras, seguidas por la sueca Anna Kjellberg , luego la portuguesa Rita Gonçalves y finalmente la argentina Martina Silva el lunes. Mañana la competencia se hace más dura y tenemos que volver a meterle caña al asunto. De todos modos, es bueno continuar desde aquí", comentó la capitana del equipo, Silja Lehtinen. De los demás finlandeses, Sari Multala fue el mejor y quedó tercero en la única salida del día en la clase Láser Radial . Tuula Tenkanen, que competía en la misma clase, fue undécimo . - El día fue sobre todo un juego de espera . No salimos de la playa hasta las cinco, y sólo logramos una salida . Había mucha corriente en nuestra pista, y fui demasiado cauto en la salida . Sin embargo, me levanté bien, sobre todo en los tramos de viento en popa. Fue un buen comienzo de regata, dice Sari. El dúo de 470 Joonas y Niklas Lindgren navegó hasta el 7º y 6º puesto. - Tuvimos dos buenas salidas y una buena navegación básica. En la primera salida tuvimos algunos momentos dramáticos cuando la vela mayor se hundió y Niklas se cayó al agua. Por suerte, conseguimos recuperarnos y volver a estar entre los dos primeros, dice Joonas Lindgren. Tuuli Petäjä, de la clase RS:X, navegó en los puestos 11º y 18º en las dos primeras salidas. La técnica de bajada en un viento medio tan ligero es una clara debilidad para mí , que no he tenido suficiente tiempo para practicar durante la primera parte de la temporada . En cuanto a los resultados de las regatas, espero que haya más o claramente menos viento en los próximos días, pero en cuanto a los entrenamientos, por supuesto que sería bueno perfeccionar estas condiciones, el viento lo refleja. Tapio Nirkko terminó el primer día en la clase Finn en el puesto 19.</w:t>
      </w:r>
    </w:p>
    <w:p>
      <w:r>
        <w:rPr>
          <w:b/>
          <w:color w:val="FF0000"/>
        </w:rPr>
        <w:t xml:space="preserve">id 335</w:t>
      </w:r>
    </w:p>
    <w:p>
      <w:r>
        <w:rPr>
          <w:b w:val="0"/>
        </w:rPr>
        <w:t xml:space="preserve">14.-15.7.2007 PäM PP Päijätsalon Sailing ( cruising 14.7. ) El campeonato de Päijänne debía ser un buen entrenamiento para la navegación de Päijänne . El crucero del sábado ( 14.7. ) empezó con buen humor . La tripulación podría haber sido un poco más , además del patrón había dos pares de manos en el barco . Unos cuantos pares de manos no habrían estado de más durante el día en las diversas molestias . La salida de la parte de crucero del sábado tuvo lugar a las 11:00 . El viento sopló del suroeste a unos 5 m / s . Tuvimos una salida razonable y empezamos a movernos con el resto de la flota y estuvimos en buena posición después de la salida . Antes del primer punto de enrollamiento, el viento aumentó bastante y subimos a génova 1. Desde el punto de enrollamiento debíamos subir el rumbo y dirigirnos al punto de cruce en el extremo norte de Tehinsel. Cometimos el error de no cambiar la vela de proa más pequeña antes del punto de giro. Inmediatamente después de la marca de giro teníamos demasiadas velas y tuvimos que navegar unos 30 grados más abajo que los demás. Condujimos desde abajo de Rapasaarke mientras que el resto de la flota condujo desde arriba. En ese momento también salieron unos cuantos gruñidos de la boca del patrón J En un principio debíamos cambiar al génova 2 de proa, pero pensamos que era mejor levantar el foque directamente a proa . A pesar del perfil de proa de tuff luff, el cambio de vela tardó demasiado porque trabajar en la cubierta de proa no era fácil con el alto ángulo de escora . En este punto, muchos habrían rizado un gran trinquete en lugar de cambiar el foque, pero el ángulo de inclinación habría sido muy pobre, por lo que cambiar el foque hacia delante parecía una mejor opción. Cuando subimos la focka hicimos inmediatamente una venda , para no quedarnos muy atrás del resto de la flota . Sin embargo, el juego ya estaba terminado en este punto , habíamos caído detrás del pelotón principal . Hicimos algunas buenas vendas en la parte creativa , lo que nos ayudó a mejorar un poco nuestras posiciones . Alrededor de una milla antes del siguiente viento cruzado , que era el siguiente punto de inflexión , el viento había bajado de nuevo y cambiamos el génova 1 de nuevo a la proa . Sin embargo, llegamos al punto de cruce con retraso respecto al grupo principal. Levantamos el spinnu y nos dirigimos a la meta . El resto del camino no ocurrió nada sorprendente y cruzamos la meta a las 14:21:29 con un poco de vértigo . Fuimos novenos en nuestra clase, lo que fue decepcionante . Después de unas horas tras cruzar la línea de meta empezamos a encontrar algo positivo en la navegación y eso siempre es genial . Lo positivo fue que habíamos aprendido algo sobre el barco de nuevo y sobre cuándo empezar a reducir el tamaño de la vela - cuando se nos ocurre - si lo hubiéramos hecho habríamos cambiado a una vela de proa más pequeña antes de la primera virada . Pero no hay que quejarse más , la próxima vez esperemos saber actuar mejor tácticamente . Gracias al paciente equipo, que escuchó las molestias. Navegación en pista ( 2 carreras el 15.7. ) 1. Salida Por la mañana la primera carrera fue a las 10:00 . El zumbido de la noche anterior tuvo un efecto considerable en el estado de ánimo . Además, el Nautonnier sufría una considerable escasez de tripulación. Aparte del patrón, sólo había un invitado a bordo. A pesar de la escasez de tripulación, salimos al campo. La situación, ciertamente, no creó ninguna presión para tener éxito. El viento era ligero, de unos 3-4 m/s. En la primera salida nos levantaron de la línea de salida y tuvimos que hacer giros de enganche extra en los últimos segundos. Llegamos a la línea un poco tarde y cruzamos la línea por el lado de estribor justo al lado del barco de los oficiales. Los otros barcos también habían salido por estribor, pero tiramos la venda en cuanto pasamos el barco del oficial y nos subimos a la camilla con el viento libre. Resultó ser una buena apuesta porque cuando los otros barcos empezaron a virar hacia la camilla, encendimos la guadaña y casi nos adelantamos a todos los barcos mientras giraban detrás de nosotros .</w:t>
      </w:r>
    </w:p>
    <w:p>
      <w:r>
        <w:rPr>
          <w:b/>
          <w:color w:val="FF0000"/>
        </w:rPr>
        <w:t xml:space="preserve">id 336</w:t>
      </w:r>
    </w:p>
    <w:p>
      <w:r>
        <w:rPr>
          <w:b w:val="0"/>
        </w:rPr>
        <w:t xml:space="preserve">La desaparición de la comprensión apostólica de la Iglesia Wolfgang Simson : el Manifiesto de la Estrella de Mar : La desaparición de la comprensión apostólica de la Iglesia Este cielo estrellado es una orquídea NGC 2440 . La estrella del centro de la nebulosa es muy caliente, una de las más calientes jamás observadas. Imagen: ESA Hubble . En el período apostólico de la Iglesia -cuando los apóstoles y los profetas estaban todavía en sus lugares propios- el origen político de la palabra ekklesia era significativo en el cristianismo . Los cristianos se entendían a sí mismos como la punta de lanza del nuevo y pronto realizado reino de Dios establecido por Jesús . Se reunían en células revolucionarias llamadas iglesias domésticas. Estos sirvieron como bases descentralizadas en su guerra de guerrillas , buscando por todas partes más y más hogares pacíficos, que luego se convirtieron en nuevas bases del Rey . A medida que estas iglesias domésticas interactuaban entre sí y formaban una cooperación territorial entre ellas, adquirían la identidad de representar a la ciudad o región en la que estaban extendidas, creando así una manifestación más amplia de la iglesia, formada por todas las iglesias domésticas de la región o ciudad (las iglesias de Antioquía, Roma, Éfeso, Corinto, etc.). ) y se convirtió en una nueva ekklesia de esa región, siendo en cierto sentido como un consejo político o parlamento del reino de Dios . Estos fueron responsables de las decisiones tomadas para saturar toda la región " con la levadura del reino de Dios hasta que toda la masa fuera leudada " ( Mat.13Por lo tanto, en este sentido apostólico de la palabra, la ecclesia representaba a la iglesia y su misión, y actuaba como primera línea y portadora de la antorcha del reino de Dios, estableciendo en todas partes las cabezas de puente para el reino . Este significado original de la palabra "ekklesia" sólo se complementó posteriormente con la interpretación cristiana de "reunidos" o "convocados" para significar, finalmente, el lugar donde se produjo la reunión . Recordemos, por tanto, que la misión original que Jesús encomendó a sus discípulos era triple: reunión, discipulado y misión. Estas tareas deben entenderse en el contexto de lo que significa la misión de expansión y edificación del Reino de Dios. Pero aquí ocurrió un desastre . Se perdió la perspectiva apostólica y de construcción del reino de la ekklesia. La historia del reino fue sustituida por la historia de la iglesia. La iglesia comenzó a vagar sin visión y a crecer fuera de su propia definición y a enroscarse en sí misma . Los cristianos se reunieron, se volvieron a reunir y se volvieron a reunir hasta que reunirse era todo lo que hacían. Una iglesia así se convirtió inevitablemente en una nueva religión más que terminó realizando rituales prescritos para bendecir sólo el statu-quo de la vida civil de sus adherentes asentados. Las dos formas principales de ecclesia -el Parlamento del Reino de Dios y las iglesias domésticas-, los elementos mayores y menores debían convivir en tándem, eternamente entrelazados, inseparables el uno del otro. Perder una mitad de este conjunto es asestar un golpe fatal a toda la estructura, donde la otra mitad queda sin sentido... Sin embargo, tras la muerte del apóstol Juan, los ministerios apostólicos y proféticos desaparecieron por completo de la escena en pocas décadas. Siempre que aparecieron apóstoles o profetas en la historia de la Iglesia , se vieron obligados a pasar rápidamente a la clandestinidad . De repente se encontraron con que eran ellos los que habían sido enviados al mundo, enviados al mundo por una iglesia no apostólica que quería hacer una cosa y sólo una cosa: reunirse y celebrar fiestas rituales religiosas . Una iglesia que se entiende a sí misma como una simple reunión, simplemente negará la cruz. No quiere morir a sí mismo y rechaza por cruel la idea de ser arrojado al centro del mundo.</w:t>
      </w:r>
    </w:p>
    <w:p>
      <w:r>
        <w:rPr>
          <w:b/>
          <w:color w:val="FF0000"/>
        </w:rPr>
        <w:t xml:space="preserve">id 337</w:t>
      </w:r>
    </w:p>
    <w:p>
      <w:r>
        <w:rPr>
          <w:b w:val="0"/>
        </w:rPr>
        <w:t xml:space="preserve">Traduje y publiqué la primera versión de este libro como una pequeña monografía hace unos cinco años. En este momento en que se imprime esta publicación tan significativa, me gustaría comenzar respondiendo a una pregunta que puede estar en la mente de muchos: "¿Qué tiene que ver con nosotros todo lo que se menciona en este informe, ya que este libro habla en gran medida de la Iglesia Católica Romana y sus enseñanzas? "Personalmente expresé por primera vez mi deseo de servir al Dios vivo cuando, en mi ceremonia de confirmación, me paré en el altar de la iglesia de la ciudad de Heinola y, mirando hacia arriba, le dije a mi Señor: "¡Quiero ser tu hijo y seguirte! "Desde entonces los pasos del Señor Jesucristo me han llevado por un camino que no podía imaginar en aquel momento. No quiero adoptar la posición de un crítico, ni mucho menos condenar a nadie por sus convicciones religiosas, pero cuando pienso en aquel periodo de devoción juvenil de mediados de los sesenta y en mis varios años de actividad como joven feligrés, no puedo dejar de ver el tremendo cambio que se ha producido, tanto en nuestra Iglesia popular como en todos los demás movimientos espirituales. Si alguien entonces hubiera podido hablarme de la situación espiritual de hoy, difícilmente habría escuchado el final de sus reflexiones. Llevo casi un cuarto de siglo trabajando como traductor-misionero, en representación de una actividad editorial y de predicación del Evangelio completo, de carácter internacional y extraconfesional. No coleccionamos miembros y no estamos de ninguna manera comprometidos con ninguna actividad denominacional , sino que hacemos todo según el mandato del Señor , manteniendo la Palabra de Vida disponible , dejando que cada uno decida por sí mismo qué hacer con ella . Por lo tanto, no considero que sea mi deber criticar las acciones o los puntos de vista de los demás, pero debo plantear una pregunta tanto a mí mismo como a usted, querido lector: "¿No es el deber de cada uno de nosotros llevar a cabo una cierta introspección y asegurarnos de que nuestra fe se basa en la Palabra de Dios y en su plan para la humanidad, y no aceptar todo lo que se presenta como una verdad evidente? "En la lengua finlandesa se han adoptado los términos "reforma" y "reformista", pero ¿no se trata más bien de la idea de "reforma de la iglesia" y "reformista de la iglesia" que aportan las palabras en inglés y alemán? En la época de Martín Lutero, Dios hizo un nuevo comienzo de una manera muy especial, y a raíz de este nuevo comienzo, nació nuestra iglesia nacional. Pero, ¿se purificó realmente todo lo que debía ser purificado? ¿Se renovó todo lo que había que renovar, o se entendió que en aquel momento sólo se trataba de un comienzo, del que nosotros mismos debíamos encargarnos, y no pensar que nuestro hermano Lutero lo había hecho todo? Estas cuestiones no sólo conciernen a nuestra Iglesia nacional, sino a todas las tendencias espirituales de nuestro país, aunque son los acontecimientos en la Iglesia los que muestran más claramente lo que está realmente en juego. La olla no puede acampanar a la tetera, pues toda la cocina está cubierta de hollín negro. ¿Estamos realmente avanzando hacia un resplandor más brillante de la Palabra de Dios, o estamos volviendo a la oscuridad de la Edad Media? En aquella época, cuando yo era un joven creyente, no se podía imaginar algo como lo que ahora se está llevando a la vida espiritual con gran entusiasmo. Si en la primera edición de este libro me preguntaba cómo el sacerdote de la iglesia donde yo vivía entonces enseñaba a los niños a hacer la señal de la cruz, el asombro ha aumentado hasta tal punto que ya no puedo asombrarme de nada. Es revelador cómo, en la catedral de Uspensky, el presentador dice que hay una gran demanda de iconos, ya que la Iglesia luterana está cada vez más interesada en adquirirlos. Todo el movimiento protestante, con todas sus iglesias y denominaciones, abandonó en su día a la Iglesia católica, y ahora la mayoría cree que es la voluntad de Dios que la antigua protesta se transforme en aceptación. Pero, ¿lo quiere el Señor, o la tendencia actual es</w:t>
      </w:r>
    </w:p>
    <w:p>
      <w:r>
        <w:rPr>
          <w:b/>
          <w:color w:val="FF0000"/>
        </w:rPr>
        <w:t xml:space="preserve">id 338</w:t>
      </w:r>
    </w:p>
    <w:p>
      <w:r>
        <w:rPr>
          <w:b w:val="0"/>
        </w:rPr>
        <w:t xml:space="preserve">Aunque hay diferentes interpretaciones de lo que es la enseñanza a distancia, en pocas palabras significa aprender sin que los alumnos y los profesores estén físicamente presentes en el mismo lugar y, al mismo tiempo, cada uno de ellos esté efectivamente a bastante distancia del otro. Sin embargo, mucha gente, cuando piensa en lo que es la formación a distancia, visualiza un tipo de curso que se realiza en modo online. De hecho, esto no está lejos de la verdad, aunque también se obtiene la enseñanza a distancia de otras maneras. Ordenador, Internet y navegador Cuando el aprendizaje en línea es la norma por defecto para la enseñanza a distancia, es necesario, en primer lugar, que el estudiante disponga de un ordenador con conexión a Internet de alta velocidad y también de un buen navegador. Además , hay cierto programa de formación a distancia en línea donde el estudiante puede ser requerido para manejar la imagen, así como archivos de audio . El estudiante, además, debe tener razonablemente un paquete de curso de procesamiento de textos y otro software especializado, ya que pertenece a la línea de estudio . Sin embargo, los diferentes tipos de cursos a distancia en la educación en línea tienen requisitos específicos. La buena noticia es que la educación a distancia en línea ofrece muchas ventajas que permiten a los estudiantes gestionar sus diversas rutinas diarias con sus tiempos de estudio, de modo que se convierte en una situación en la que todos ganan con esa libertad. La enseñanza en línea a través de la educación a distancia ciertamente significa que no hay necesidad de seguir sus estudios cambiaría y también no tiene que preocuparse de competir con otros estudiantes como mientras persigue los estudios en el campus. Naturalmente tendrá que cumplir con ciertas condiciones de ingreso y también tendrá que considerar el gasto de la educación especial ( siendo tan costosa como la tradición de la educación especial ) y buscar la ayuda financiera adecuada . De hecho para el aprendizaje en línea , el aprendizaje a distancia es particularmente adecuado para las personas con clase . La persona que más se beneficiará de esta forma de formación debe ser aquella que pueda tomar la iniciativa y ser muy disciplinada, ya que estas dos definiciones de la impecabilidad, para que un esfuerzo de formación de este tipo tenga éxito. Además, los estudiantes deben estar preparados con un adecuado toma y daca, ya que el estudiante operará más independientemente y se deja a los más capaces de asimilar su propio material del curso. Ciertamente , si una persona que quiere sentarse en una especie de aula llena de otros estudiantes y que también quiere semanal y luego el aprendizaje en línea , el aprendizaje a distancia puede no ser adecuado para la cuenta de su doblado . Los últimos puestos en el Programa de Inversores Globales ( GIP ) fue creado por la Junta de Desarrollo Económico de Singapur ( EDB ) para promover la inversión , - , el crecimiento económico y el empleo ... Continúa leyendo Cuando descubrí un poco de formación en línea mlm decente y puse en práctica lo que me habían enseñado sobre el negocio explotó literalmente en una semana . Los métodos y sistemas que voy a enseñar ... Continúe leyendo La mayoría de las ciudades , también proporcionan más que su parte justa de héroes y heroínas que proporcionan grandes ejemplos ... Continúe leyendo El bienestar mental general es el resultado de cómo la capacidad de su mente para hacer frente a los contratiempos . Incluso las personas más endurecidas , en algún momento se encontró con una cueva de la salud mental . Si usted o ... Continúe leyendo ¿Cómo funciona Januvia? El medicamento Januvia se utiliza en combinación con la Metformina , la dieta y se utiliza en pacientes adultos que tienen diabetes de tipo 2 sobre la base de tener los niveles de azúcar en la sangre angustiados ... Continúa leyendo Al igual que las mujeres, los hombres también están muy preocupados por su apariencia física , especialmente su condición de la piel . Hay quien dice que sólo las hembras configuran los elementos que van normalmente ... Continúa leyendo Cuando haces una vía de tren a tu casa sólo puedes hacerte y moverte . Guarda estos espacios sin usar o descarrila Borra .Espacios entre vías . El año pasado mi hijo estrenó en su casa nuevas ventanas ... Continue reading</w:t>
      </w:r>
    </w:p>
    <w:p>
      <w:r>
        <w:rPr>
          <w:b/>
          <w:color w:val="FF0000"/>
        </w:rPr>
        <w:t xml:space="preserve">id 339</w:t>
      </w:r>
    </w:p>
    <w:p>
      <w:r>
        <w:rPr>
          <w:b w:val="0"/>
        </w:rPr>
        <w:t xml:space="preserve">3S Beach Club FFF En primera línea de playa - media pensión El 3S Beach Club de Bitez es una buena opción para pasar unas vacaciones en la costa de Bodrum en un entorno tranquilo cerca del mar, donde se disfruta de la vida en la playa desde el amanecer hasta el atardecer. La terraza del hotel y la mayor parte del mismo tienen vistas a la bahía. Leer más El 3S Beach Club de Bitez es una buena opción para pasar unas vacaciones en la costa de Bodrum en un entorno tranquilo cerca del mar, con actividades en la playa desde el amanecer hasta el atardecer. La terraza del hotel y la mayor parte del mismo tienen vistas a la bahía. Aquí se alojará en una pequeña habitación de hotel a lo largo del paseo marítimo , a un kilómetro aproximadamente del centro del pueblo de Bitez. Zona de la piscina y bar en el lado del mar La piscina está situada en el lado del mar y está rodeada por una estrecha terraza para tomar el sol . El bar de la piscina está abierto desde primera hora de la mañana hasta la noche. En el bar de la piscina se pueden comprar bebidas, aperitivos y pequeñas comidas para llevar a la playa.</w:t>
      </w:r>
    </w:p>
    <w:p>
      <w:r>
        <w:rPr>
          <w:b/>
          <w:color w:val="FF0000"/>
        </w:rPr>
        <w:t xml:space="preserve">id 340</w:t>
      </w:r>
    </w:p>
    <w:p>
      <w:r>
        <w:rPr>
          <w:b w:val="0"/>
        </w:rPr>
        <w:t xml:space="preserve">- Hasta ahora, la situación ha sido a menudo que en muchas regiones o incluso dentro de un municipio, la educación empresarial se imparte de diferentes maneras - o no se imparte - en diferentes instituciones educativas. El objetivo de las estrategias nacionales para la educación empresarial es definir lo que significa la educación empresarial en cada nivel escolar y proporcionar un marco para la aplicación de la educación empresarial. La idea subyacente es que todos los alumnos y estudiantes deben tener el mismo acceso a la educación empresarial, y a través de la educación empresarial pretendemos, por supuesto, mejorar el bienestar de los jóvenes a nivel regional, alentando a los jóvenes y proporcionándoles herramientas para el futuro. Por supuesto, existen directrices, objetivos y planes de estudio nacionales, pero las estrategias provinciales también cuentan con una fuerte participación de la comunidad empresarial. La mayor parte de los proyectos de estragegia han sido iniciados por los responsables regionales de YES. Una de las prioridades de YES es llevar la educación empresarial a un nivel más profundo y nuevo, y el trabajo de estragegia es la solución. 3. ¿Qué regiones han desarrollado ya estrategias de educación empresarial y quiénes participan en ellas? - Muchas ciudades y municipios ya tienen sus propias estrategias de educación empresarial, por supuesto, pero si hablamos del nivel regional, se puede encontrar una estrategia regional de educación empresarial ya hecha en Satakunta y Finlandia Central. Actualmente, se está trabajando intensamente en estrategias regionales en Varsinais-Suomi , Päijät-Häme , Etelä-Savo y Kymenlaakso . No se trata sólo de la labor de las instituciones educativas, sino que también implica al SI , a los representantes de las organizaciones empresariales, al gobierno regional y a las asociaciones de desarrollo regional que trabajan en el ámbito del espíritu empresarial. 4. ¿Cómo se lleva a cabo el trabajo de estrategia en la práctica? - Esto debería pedirse más específicamente a los gestores regionales de YES, pero es esencial que el trabajo de estrategia implique a un amplio abanico de actores de diferentes partes de la provincia, de modo que se puedan aportar diferentes perspectivas. El objetivo del trabajo de estrategia es hacer que los actores piensen en su papel en el desarrollo de la educación empresarial y en la promoción del espíritu empresarial. La idea es que, una vez que las estrategias estén en marcha, su impacto se perciba en todos los niveles de la educación, desde la primera infancia hasta la educación superior. También puede utilizarse para fundamentar la elaboración de políticas, por ejemplo, a la hora de elegir las prioridades de la enseñanza. 5. ¿Cómo resumiría los objetivos del trabajo de la estrategia YES? - Según la Estrategia Regional de Educación Empresarial de Satélite: ¡Todos tienen derecho a la educación empresarial!</w:t>
      </w:r>
    </w:p>
    <w:p>
      <w:r>
        <w:rPr>
          <w:b/>
          <w:color w:val="FF0000"/>
        </w:rPr>
        <w:t xml:space="preserve">id 341</w:t>
      </w:r>
    </w:p>
    <w:p>
      <w:r>
        <w:rPr>
          <w:b w:val="0"/>
        </w:rPr>
        <w:t xml:space="preserve">Oliver Holmes es un alumno de Hogwarts , asiste al 6º curso en el dormitorio y juega en el equipo del dormitorio como bateador . Apariencia Oliver tiene el pelo negro y largo que el chico lleva en una cola de caballo y ojos verdes penetrantes . Oliver es delgado , pero no flaco y es muy adecuado para ser un bateador debido a su complexión atlética y buena forma física . Carácter Oliver es una persona que simplemente no puede mantener la boca cerrada . Si se presenta la oportunidad , el chico está obligado a recibir bromas sobre cualquier tema . Oliver es también un maestro en conseguir a sí mismo y otros a su alrededor en problemas con sus payasadas ( lo creas o no , Oliver tratando de besar al profesor Snape no es ni siquiera la más tonta de las bromas ) y travesuras . Varios Pureblood Posee padres ricos y por lo tanto los bienes ( por ejemplo, la escoba ) son la última moda</w:t>
      </w:r>
    </w:p>
    <w:p>
      <w:r>
        <w:rPr>
          <w:b/>
          <w:color w:val="FF0000"/>
        </w:rPr>
        <w:t xml:space="preserve">id 342</w:t>
      </w:r>
    </w:p>
    <w:p>
      <w:r>
        <w:rPr>
          <w:b w:val="0"/>
        </w:rPr>
        <w:t xml:space="preserve">   Además de la experiencia de gestión requerida para el puesto de director general, observo que ambos artículos enumeran como criterios el mérito, la competencia, el conocimiento de los participantes en el mercado financiero y los mercados y la experiencia en supervisión y regulación financiera. Señor Presidente, señor Comisario, señoras y señores, la cuestión del transporte europeo, que estamos debatiendo en el marco del Libro Blanco con el elocuente título de "La política europea de transportes de cara al 2010: la hora de la verdad" , y el informe de nuestro colega, el Sr. Izquierdo Collado, sobre este Libro Blanco, ilustran perfectamente, en mi opinión, el desfase, o más bien el abismo, que existe en Europa en este sector, como en tantos otros, entre las necesidades y la realidad, por una parte, y, por otra, entre los objetivos fijados y los medios utilizados para alcanzarlos. Es difícil no ver aquí un ejemplo de lo que denuncia la sociedad civil, tanto en el Pacífico como en África, a saber, el hecho de que numerosos países ACP se han visto obligados a firmar acuerdos individuales porque la Comisión no ha conseguido convertir los AAE en verdaderos instrumentos de asociación económica. El Instituto Europeo de Tecnología se ofrece como solución , lo que ilustra el impulso de las soluciones institucionales, mientras que el Fondo de Adaptación a la Globalización demuestra el alcance de las exageradas preocupaciones europeas. Se trata de una ilustración más de los esfuerzos conjuntos de la Comisión y el Parlamento para privar al Consejo Europeo de sus competencias en materia de política exterior que, en mi opinión, le pertenecen exclusivamente. Mostrando página 1. 2425432 frases encontradas que coinciden con la frase illustration av färdigheter för profil.Found : 593 ,713 ms.Translation memos are generated by humans on a computer , which may cause errors . Vienen de muchas fuentes y no se comprueban . Manténgalo en reserva .</w:t>
      </w:r>
    </w:p>
    <w:p>
      <w:r>
        <w:rPr>
          <w:b/>
          <w:color w:val="FF0000"/>
        </w:rPr>
        <w:t xml:space="preserve">id 343</w:t>
      </w:r>
    </w:p>
    <w:p>
      <w:r>
        <w:rPr>
          <w:b w:val="0"/>
        </w:rPr>
        <w:t xml:space="preserve">El vestidor Un gran juego de compañía para un grupo de tamaño medio. Los jugadores compiten entre sí por parejas. También se necesita un árbitro que lleve tiempo y un montón de chicos de la lavandería. La idea del juego es que un par de competidores es el tendedero y el otro es el lavandero. El lavandero debe tratar de colgar el mayor número posible de pinzas de ropa en la cuerda (en la ropa del otro jugador) , dentro del límite de tiempo . El tiempo de reproducción puede ser, por ejemplo, de 30 a 60 segundos. El árbitro mide el tiempo y cuenta el número de perchas de los competidores. ¡La pareja ganadora es la que tiene más perchas!</w:t>
      </w:r>
    </w:p>
    <w:p>
      <w:r>
        <w:rPr>
          <w:b/>
          <w:color w:val="FF0000"/>
        </w:rPr>
        <w:t xml:space="preserve">id 344</w:t>
      </w:r>
    </w:p>
    <w:p>
      <w:r>
        <w:rPr>
          <w:b w:val="0"/>
        </w:rPr>
        <w:t xml:space="preserve">Opinión sobre el YAMAHA PSR-K1 Sus usuarios encuentran que el YAMAHA PSR-K1 es muy fácil de usar.Ellos piensan que es muy fiable ... La mayoría de las veces se muestran de acuerdo con este punto Si usted tiene un problema, o necesita ayuda en este tema El foro Diplofix puede ayudar a elegir entre la YAMAHA PSR-K1 y otro producto En promedio, sus usuarios encuentran que es mucho más potente que sus competidores. , Pero las opiniones difieren en cuanto a la buena relación calidad-precio Buena puntuación Confirme la compatibilidad del YAMAHA PSR-K1 en nuestra #guía del usuario antes de comprar Fácil de usar Los usuarios hicieron las siguientes preguntas : ¿Es el PSR-K1 fácil de usar? 445 usuarios han respondido a las preguntas y han valorado el producto en una escala de 0 a 10.La puntuación es 10/10 si el YAMAHA PSR-K1 es muy fácil de usar.La puntuación media es de 7.71 y la desviación estándar es de 2.34.Alto rendimiento Los usuarios hicieron la pregunta : ¿Es el PSR-K1 muy bueno ? Sus 445 usuarios respondieron a las preguntas y lo valoraron con un 0 sobre 10 si el YAMAHA PSR-K1 es, en su opinión, el mejor en el aspecto técnico, el que ofrece la mejor calidad o el que ofrece la mayor cantidad de opciones.</w:t>
      </w:r>
    </w:p>
    <w:p>
      <w:r>
        <w:rPr>
          <w:b/>
          <w:color w:val="FF0000"/>
        </w:rPr>
        <w:t xml:space="preserve">id 345</w:t>
      </w:r>
    </w:p>
    <w:p>
      <w:r>
        <w:rPr>
          <w:b w:val="0"/>
        </w:rPr>
        <w:t xml:space="preserve">CUARTA ORACIÓN 29 Danos hoy el pan de cada día . Todos los dones de la vida vienen de Dios . Hace brillar su sol tanto en lo bueno como en lo malo. El bien que se desprende del trabajo y la actividad humana se basa también en que Dios sostiene la vida del mundo. No es fácil confiar en la generosidad de Dios. La pobreza y la necesidad del mundo nos hacen dudar de la bondad de Dios. Demasiadas personas carecen de pan y de otras necesidades. El Padre Nuestro nos guía para considerar las necesidades de los demás y vivir una vida razonable. La bondad de Dios nos obliga a compartir lo que tenemos y a asegurar que todos tengan un sustento adecuado. Incluso en medio de la escasez, podemos creer que Dios ha prometido cuidar de nosotros y de toda la creación. No seas pobre, no seas rico. Jesús dijo: "Mirad las aves del cielo: no siembran, no cosechan, no almacenan, y sin embargo vuestro Padre celestial las alimenta, y vosotros valéis mucho más que las aves. "( Mateo 6:26 ) Jesús dijo : " El pan de Dios es el que baja del cielo y da vida al mundo " ( Juan 6:33 ) Danos hoy nuestro pan de cada día. ¿QUÉ SIGNIFICA ? RESPUESTA : Dios da el pan de cada día a todos sin que se lo pidan , incluso a los malos , pero le pedimos en esta oración que nos ayude a entender esto y a recibir el pan de cada día con gratitud .</w:t>
      </w:r>
    </w:p>
    <w:p>
      <w:r>
        <w:rPr>
          <w:b/>
          <w:color w:val="FF0000"/>
        </w:rPr>
        <w:t xml:space="preserve">id 346</w:t>
      </w:r>
    </w:p>
    <w:p>
      <w:r>
        <w:rPr>
          <w:b w:val="0"/>
        </w:rPr>
        <w:t xml:space="preserve">Niveles de dificultad del juego Categoría : Veppilokit - Fecha : Mon Nov 29 19:17:42 2004 Vamos a poner este comentario aquí , ya que no podía dejarlo en el Veppilok de Mikko Saari . Había un mensaje de error de sintaxis sobre el módulo mt-blacklist . El sitio web de Saari no tenía una dirección de correo electrónico , por lo que no puedo informarle de una página que no funciona . Mi comentario era tan largo que no me molesto en desperdiciarlo . Me decepcionó un poco Half-Life 2 porque el nivel de dificultad sólo estaba relacionado con el daño que hacían las armas . En muchos juegos RTS, aumentar el nivel de dificultad engaña al ordenador de más recursos . Me imagino que en Far Cry, por ejemplo, el nivel de dificultad podría haberse hecho más fácil desactivando la IA de los enemigos . La IA de Far Cry es realmente funcional , y desactivarla habría hecho el juego mucho más fácil si los enemigos fueran realmente estúpidos . Yo mismo he pensado bastante en este problema de los niveles de dificultad. En algunos juegos con resolución de problemas, un nivel de dificultad más fácil podría eliminar los problemas para que el jugador pueda ir tirando por el juego. La resolución de problemas en el desarrollo de juegos se vuelve problemática porque se introducen tantas libertades en el juego que probarlas se convierte rápidamente en demasiado trabajo . Me comentó un amigo que en Sid Meier's Pirates, al aumentar el nivel de dificultad se reducen las pistas que da el juego y ya no tuvo éxito con la pelota . Al subir el nivel de dificultad también se introdujeron vientos y demás para dirigir los barcos, lo que parece una política de nivel de dificultad válida . Aunque luego el juego tendrá esos topes cuando los jugadores de juegos de estrategia no puedan bailar . De hecho no pude llegar más allá de la primera caída después de jugar la demo de Pop , cuando me quedé atrapado en el agua . Durante un tiempo seguí intentándolo, pero fue en vano. El umbral de aprendizaje era demasiado alto cuando el juego ni siquiera sugería lo que había que hacer, a pesar de que la sección anterior seguía teniendo instrucciones del tutorial . Los niveles de dificultad son difíciles , pero por otro lado , si consigues una dimensión extra del juego a través de ellos , obtienes todo un nuevo valor para jugar a través de . Entonces podrías jugar a través del juego en dificultad fácil al principio , y luego aumentar las apuestas y los problemas mediante el aumento de la dificultad . Personalmente , no me molesto en jugar a través de fácil más , porque se puede ver todo el juego en fácil . No es muy emocionante recorrer las mismas partes de la misma manera, pero sólo con oponentes más resistentes .</w:t>
      </w:r>
    </w:p>
    <w:p>
      <w:r>
        <w:rPr>
          <w:b/>
          <w:color w:val="FF0000"/>
        </w:rPr>
        <w:t xml:space="preserve">id 347</w:t>
      </w:r>
    </w:p>
    <w:p>
      <w:r>
        <w:rPr>
          <w:b w:val="0"/>
        </w:rPr>
        <w:t xml:space="preserve">Rajatiedon Yhteistyö ry You are here Folclore y espiritualidad del Norte - El hombre y la mitología Las opiniones ideológicas de la gente están fuertemente basadas en la mitología . Según el diccionario, la palabra significa diosa, que en realidad es un término genérico para las creencias míticas que se han desarrollado a lo largo de milenios en todo el planeta. A lo largo de las épocas, la gente ha desarrollado diferentes creencias sobre lo que hace que el mundo gire y a quién debe atribuirse el beneficio de estas fuerzas. El animismo ha sido la religión más extendida y más antigua del planeta . Las formas de la llamada religión de la revelación que se extendieron desde el principio de la Era Occidental, primero a Europa y después, a través de los misioneros, a todos los continentes, no han podido, hasta hoy, erradicarlo completamente . Ni siquiera la ciencia moderna, la tecnología y los numerosos estudios que arrojan luz sobre el pasado han podido derribar las antiguas creencias. También en Finlandia el animismo era la única visión claramente religiosa hasta que la Iglesia católica se extendió desde Suecia y convirtió por la fuerza al pueblo a partir del siglo XI . En el siglo XVI, el luteranismo continuó su labor de conversión con la misma severidad que su predecesor . Las creencias en los espíritus naturales , la lucha entre el bien y el mal , los elfos , los gnomos , los duendes y muchas otras criaturas invisibles que viven en la naturaleza y la cuidan se han ido desvaneciendo poco a poco de la mente de la gente . Los valores modernos de la vida , el mercantilismo , la dureza de la vida , las exigencias de la vida y la concentración en las aglomeraciones urbanas han alejado a la gente de la naturaleza . El culto a los muertos , muy ligado al animismo , no ha sido tan destacado en las zonas del norte de Europa como entre muchos otros pueblos del planeta . Por supuesto, se ha respetado a las generaciones anteriores y la familia ha desempeñado y sigue desempeñando un papel importante, pero los muertos no han alcanzado el nivel de culto que siguen teniendo hoy en día, por ejemplo en el sintoísmo . El miedo a los muertos sigue existiendo, pero no se organizan ritos especiales para desterrarlos. La importancia de las primeras civilizaciones La mitología, o los mitos y creencias, no surgieron completamente de la nada. Supongamos que hay un plan cósmico detrás del desarrollo de un planeta habitable, y que cuando sea el momento adecuado para que la vida comience, se iniciará y se controlará el progreso. La investigación moderna ya ha demostrado que la vida en el planeta ha evolucionado a través de la evolución . Es muy posible que se haya importado de otro lugar, pero esta visión no es incompatible con el desarrollo evolutivo. Dónde y cómo evolucionó el origen de la vida que ha evolucionado durante millones de años en este planeta hasta convertirse en una criatura similar al ser humano es todavía un gran misterio sin resolver. Para la humanidad en evolución, no ha sido uno de los primeros temas de reflexión. No cabe duda de que la subsistencia y las fuerzas de la naturaleza han supuesto un reto tan grande para la supervivencia que la evolución física ya estaba muy avanzada antes de que a los humanos se les ocurrieran tales pensamientos. Los inventores del pasado humano han llegado a la conclusión de que la vida actual comenzó en el mundo primordial, lo que lleva a creer firmemente que, en efecto, fue importada de otro lugar. La vida así iniciada no quedó vacía cósmicamente. Más tarde, muchas civilizaciones que han alcanzado niveles muy altos deben haber sido guiadas por seres de otros lugares . El rápido declive de la civilización y la cultura ha demostrado que el viejo adagio de que el agua que se lleva no se queda en el pozo es cierto. Sin embargo, cada una de estas épocas ha contribuido al progreso del desarrollo y ha dejado tras de sí un gran número de mitos, creencias e incluso religiones diferentes. Las historias de dioses y semidioses , de las maravillas que realizaban , de continentes hundidos donde la gente podía hacer casi cualquier cosa , de enormes construcciones y muchas, muchas otras deben haber nacido de algún grado de verdad. Eventos</w:t>
      </w:r>
    </w:p>
    <w:p>
      <w:r>
        <w:rPr>
          <w:b/>
          <w:color w:val="FF0000"/>
        </w:rPr>
        <w:t xml:space="preserve">id 348</w:t>
      </w:r>
    </w:p>
    <w:p>
      <w:r>
        <w:rPr>
          <w:b w:val="0"/>
        </w:rPr>
        <w:t xml:space="preserve">Cisco ha anunciado la adquisición del desarrollador de software para móviles Orative Corporation para una empresa privada por aproximadamente 31 millones de dólares en efectivo, lo que equivale a unos 24 millones de euros . Instrucciones para los comentarios : Manténgase en el tema y escriba de forma concisa . Recuerde que los entrevistados, los interlocutores y los periodistas tienen derecho a tener sus propias opiniones discrepantes. Sé educado, no provoques ni insultes deliberadamente a otros participantes. Taloussanomat se reserva el derecho de eliminar los mensajes inapropiados . Lea la etiqueta de discusión completa Los comentarios enviados a Night Time serán revisados por el equipo editorial . Los comentarios serán revisados y aprobados al día siguiente. En otras ocasiones, los mensajes están en post-moderación . Aprovisionamiento de botellas: ¿qué es el tres y el dieciocho? Por favor, introduzca su respuesta en números Mensaje Longitud mínima 30 caracteres Nombre Utilice sólo letras y números , no se permiten espacios .</w:t>
      </w:r>
    </w:p>
    <w:p>
      <w:r>
        <w:rPr>
          <w:b/>
          <w:color w:val="FF0000"/>
        </w:rPr>
        <w:t xml:space="preserve">id 349</w:t>
      </w:r>
    </w:p>
    <w:p>
      <w:r>
        <w:rPr>
          <w:b w:val="0"/>
        </w:rPr>
        <w:t xml:space="preserve">¿Qué opina de la página web de YES Central Finland? Nuestro objetivo es proporcionar a los profesores ideas, métodos y modelos que puedan utilizar en su propia enseñanza y presentar toda la red de educación empresarial de Finlandia Central y sus actores. También hay herramientas y consejos para la cooperación escuela-empresa, la formación en educación empresarial, el trabajo de estrategia y los servicios de la oficina regional de Nueva York, entre otras cosas. ¿Qué le gustaría ver en el sitio web? ¿Qué es lo que funciona, dónde podemos mejorar? La palabra es libre, da tu opinión sincera. Estamos trabajando para ofrecer el portal de educación empresarial más funcional y completo de Finlandia Central, desde la educación preescolar hasta la superior.</w:t>
      </w:r>
    </w:p>
    <w:p>
      <w:r>
        <w:rPr>
          <w:b/>
          <w:color w:val="FF0000"/>
        </w:rPr>
        <w:t xml:space="preserve">id 350</w:t>
      </w:r>
    </w:p>
    <w:p>
      <w:r>
        <w:rPr>
          <w:b w:val="0"/>
        </w:rPr>
        <w:t xml:space="preserve">Menu ( lovely ) Post navigation Verano Por primera vez este verano me sentí como en verano cuando saqué la ropa a secar. Sólo tengo que esperar que la abuelita gruñona de la casa de al lado no se los lleve como represalia por negarme a quitarme los tacones o a caminar de puntillas en la escalera. Mañana me voy a Turku a pasar las próximas tres noches con Sini y Aki , con la felicidad de mis madres . Puede que no sean los mejores de los mejores, pero si no se puede tener lo mejor de lo mejor, estarán entre los 3 primeros. Los dos últimos son en Åland , donde ( quizás ) nunca he estado . Övernäsgården son los Juegos de Verano de la KNL , y pierdo mi virginidad de SG . Los Juegos de Invierno fueron uno de los mejores fines de semana de la historia, así que las expectativas son altas. Además , mamá y papá estuvieron allí en su luna de miel ( pobres estudiantes como eran ) , así que debe ser genial estar allí . ¿No es así?</w:t>
      </w:r>
    </w:p>
    <w:p>
      <w:r>
        <w:rPr>
          <w:b/>
          <w:color w:val="FF0000"/>
        </w:rPr>
        <w:t xml:space="preserve">id 351</w:t>
      </w:r>
    </w:p>
    <w:p>
      <w:r>
        <w:rPr>
          <w:b w:val="0"/>
        </w:rPr>
        <w:t xml:space="preserve">Menú Veneno verde para las pequeñas empresas La reciente recesión demuestra que unos balances empresariales más sólidos han actuado como amortiguadores en la actual recesión. Sin ellos, el camino en el sector empresarial sería peor que el actual. El dinero que se encuentra en los balances bien podría haber evitado que muchas pequeñas empresas fueran despedidas y que quebraran. El 19 de enero, el Ministro de Trabajo, Sr. Sinnemäki, propuso públicamente endurecer la fiscalidad de los ingresos por dividendos de las empresas que no cotizan en bolsa. El término "dividendos libres de impuestos" se ha utilizado en el debate público. Los dividendos pagados por una empresa no están en absoluto libres de impuestos. Antes de repartir los dividendos, las empresas pagan impuestos de diversas formas, como el IVA , el impuesto de sociedades sobre los beneficios y los gastos de seguridad social de los empleados . Una sociedad anónima paga primero un 26% de impuestos sobre sus beneficios, tras lo cual puede repartir dividendos hasta un máximo del 9% del capital libre de la sociedad . Cualquier reducción de las condiciones para los empresarios en la actual coyuntura económica pondrá en peligro los puestos de trabajo creados por las empresas y puede costar al Estado bastante más que el aumento de los ingresos fiscales. Sería un veneno verde para las PYMES y el empleo que se encuentran en dificultades en la recesión.</w:t>
      </w:r>
    </w:p>
    <w:p>
      <w:r>
        <w:rPr>
          <w:b/>
          <w:color w:val="FF0000"/>
        </w:rPr>
        <w:t xml:space="preserve">id 352</w:t>
      </w:r>
    </w:p>
    <w:p>
      <w:r>
        <w:rPr>
          <w:b w:val="0"/>
        </w:rPr>
        <w:t xml:space="preserve">Ambientación de la segunda temporada Los héroes de la segunda temporada , y sus motivos y aventuras Los héroes de nuestra historia viven con la firme creencia de que hay una razón para su retroceso, que puede ser revelada en algún momento del futuro. No sienten la necesidad de especular sobre esta causa o regresión en vano - tal vez ya han especulado demasiado sobre ello, tal vez simplemente no están lo suficientemente interesados . En el Salto Cuántico, Beckett no sabe qué fue lo que salió mal en el prototipo de carrera - sólo sabe que para llegar a la siguiente regresión, debe realizar un acto - para corregir algún error en la historia . De esta manera, él cree que finalmente estará de vuelta en su propio tiempo y lugar . ¿Se conocerá alguna vez el motivo de la regresión? Probablemente no. Entonces perderá su eficacia con la misma seguridad que se revela el truco del mago. Los héroes también saben - que inclinarse , y actuar en las situaciones en las que se encuentran , favorece su agenda , incluso si no conocen esa agenda con precisión , debido al olvido . También reconocen las pistas que se han dejado , o se han dejado , que se encuentran en el camino . El director del juego puede introducir esas pistas en el juego como quiera - y decir directamente lo que los personajes deducen de ellas ( o dejar la inferencia al personaje ) . Esta discusión , en esa discusión ( SecondSeasonThoughts ) - cuando hay alguna opinión sobre este asunto . Pensé en esta página como una versión tan ordenada --~~~~ ~ Sobre el olvido de los personajes Los personajes han olvidado todo lo relacionado directamente con el pliegue , pero no su historia . De la misma manera , los personajes se reconocen entre sí y a otras personas con la misma agenda , a pesar del olvido . El gamemaster puede "a su discreción" introducir otros personajes pro-agenda en el juego - pero sólo el personaje del jugador o el personaje del jugador anterior puede estar involucrado en el plegado. La pregunta es buena. Todo lo que entra en esta página está abierto hasta que Elias y Timo estén de acuerdo con ello. Black podría - al menos con el permiso de o jugado por un jugador de la 1ª temporada ;- ) Sobre el mundo del juego El Imperio del Olvido del Precio está ambientado en un gran imperio de misticismo , sociedades secretas pseudo-políticas de moda y romanticismo , que vive en pleno apogeo del colonialismo temprano . Los ciudadanos ( y todos los personajes ) del imperio son en su mayoría humanos , con un físico y una psique de tipo humano . El game master puede introducir criaturas de su elección , teniendo en cuenta la limitación de la lista hyi . Estoy pensando en más construcciones mágicas al estilo de las ya vistas sombras materializadas y elementales ( céfiros ) . Por ejemplo tipo golem u homúnculo . Creo que la lista de Hui ya tenía otras dimensiones . ¿Significa eso que los demonios (del infierno, etc.) y los fantasmas (de manala, etc.) están fuera de la ecuación? - Los Otros Mundos de Navdi están en la lista de hyi, supongo que "por ahora" y no permanentemente. Yo mantendría a los demonios de los elfos H o a los planetas paralelos ADD en la lista Hyi ( incluyendo : astral /umbra y seres astrales /umbroods ) . Sin embargo - ¿no es el mundo imperial infinitamente complejo y contiene todo tipo de incógnitas ? Los fantasmas ya están presentes en el material de Auzer: los demonios, los dioses populares, etc., al menos ya han aparecido. Creo que todo lo que no está sobreutilizado ( borradores , hombres lobo , add/leffademons , etc .) no necesita estar en esa lista . Además , escuchen a Elías y Timo - V La magia y los poderes sobrenaturales La magia peligrosa o exigente y el misticismo con tintes y precios desconocidos existen y están disponibles , pero evidentemente no resuelven las grandes cuestiones de la vida ni sustituyen el trabajo físico . La magia es tan universal que la pueden tener todos , y su existencia no se considera extraña . Sin embargo, existen algunas limitaciones: no hay una tele universal</w:t>
      </w:r>
    </w:p>
    <w:p>
      <w:r>
        <w:rPr>
          <w:b/>
          <w:color w:val="FF0000"/>
        </w:rPr>
        <w:t xml:space="preserve">id 353</w:t>
      </w:r>
    </w:p>
    <w:p>
      <w:r>
        <w:rPr>
          <w:b w:val="0"/>
        </w:rPr>
        <w:t xml:space="preserve">Compartir ' El fundador de Greenpeace rechaza el calentamiento global provocado por el hombre ' Leo en Newsmax el 2 de marzo de 2014 que uno de los fundadores de la organización ecologista Greenpeace , el Dr. Patrick Moore , en su testimonio ante el Subcomité del Senado de Estados Unidos el 25 de febrero de 2014, rechazó la afirmación de que las emisiones de dióxido de carbono provocadas por el hombre están causando el calentamiento global . Moore dijo sin rodeos: "No hay manera de ...</w:t>
      </w:r>
    </w:p>
    <w:p>
      <w:r>
        <w:rPr>
          <w:b/>
          <w:color w:val="FF0000"/>
        </w:rPr>
        <w:t xml:space="preserve">id 354</w:t>
      </w:r>
    </w:p>
    <w:p>
      <w:r>
        <w:rPr>
          <w:b w:val="0"/>
        </w:rPr>
        <w:t xml:space="preserve">Los conservadores ganan las elecciones generales españolas Según los sondeos realizados a pie de urna, el principal partido de la oposición en el parlamento español, el Partido Popular ( PP ), obtendrá la mayoría absoluta en la nueva Cámara de las Cortes , con 181 escaños ( alrededor del 43% de los votos ) . Tiene 154 escaños en la actual. Los socialistas ( PSOE ) perderán 50 escaños y ganarán un máximo de 119 escaños ( alrededor del 30% de los votos ) en las nuevas Cortes , la catalana CiU ganará de 13 a 15 escaños ( 10 ) y la izquierda unida IU de 9 a 11 ( 2 ) . El destino de la actual ley de matrimonio igualitario ha desquiciado a la población del arco iris, ya que el presidente del PP, Mariano Rajoy, ha dicho que está a la espera de que el Tribunal Constitucional español se pronuncie sobre el recurso que el partido presentó en su día tras la aprobación de la ley de matrimonio por los socialistas . El alcalde de Madrid, el diputado del PP Alberto Ruiz-Gallardón, dijo hace unos días que no le molestaba el uso del término "matrimonio", pero que tampoco entendía a quienes les molestaba que el Tribunal Constitucional se ocupara de la constitucionalidad de la ley. Sin embargo, el número de escaños de los conservadores no permite cambiar la Constitución a su gusto. Esto es lo que ocurrió en Hungría hace un año y medio. Cuando los conservadores cristianos ganaron más de 2/3 de los escaños , lo primero que hicieron fue reescribir la constitución para prohibir el matrimonio entre personas del mismo sexo . Si envías un comentario para su publicación , sólo se mostrará después de que haya sido aprobado por la administración - lo que puede no ocurrir en primera instancia . Los comentarios de los usuarios registrados se publicarán automáticamente. El servicio está dirigido a cualquier persona que esté preocupada por su propia orientación sexual o la de un ser querido (incluyendo la bisexualidad, la homosexualidad, la pansexualidad o el lesbianismo) y la diversidad de género (incluyendo la intersexualidad, la transexualidad, el travestismo, el género o las identidades queer) u otras cuestiones relacionadas .</w:t>
      </w:r>
    </w:p>
    <w:p>
      <w:r>
        <w:rPr>
          <w:b/>
          <w:color w:val="FF0000"/>
        </w:rPr>
        <w:t xml:space="preserve">id 355</w:t>
      </w:r>
    </w:p>
    <w:p>
      <w:r>
        <w:rPr>
          <w:b w:val="0"/>
        </w:rPr>
        <w:t xml:space="preserve">Menú principal 4Safety NY organiza un curso de defensa personal el 16.2. ¿Quieres probar un nuevo deporte que te será útil en la vida real? ¿Te sientes amenazado? ¿Quiere aprender a enfrentarse a situaciones de amenaza? ¿QUÉ ES LA CALLE? Streetwise es un deporte en el que puedes aprender habilidades efectivas de defensa personal con la ayuda de un instructor oficial de Streetwise. El curso es impartido por Manu Varho, un instructor licenciado y de éxito internacional, y se imparte sin ninguna reverencia innecesaria ni tradiciones ajenas. El curso es apto para todos los hombres y mujeres mayores de edad y no requiere ningún antecedente deportivo, sólo se necesita una actitud positiva.</w:t>
      </w:r>
    </w:p>
    <w:p>
      <w:r>
        <w:rPr>
          <w:b/>
          <w:color w:val="FF0000"/>
        </w:rPr>
        <w:t xml:space="preserve">id 356</w:t>
      </w:r>
    </w:p>
    <w:p>
      <w:r>
        <w:rPr>
          <w:b w:val="0"/>
        </w:rPr>
        <w:t xml:space="preserve">Daikokuten Daidokuten es uno de los "siete dioses de la buena fortuna" (shichifukujin), que suele llevar un garrote de la riqueza, una bolsa del tesoro y se sitúa encima de palos de arroz. Se cree que se originó con el dios indio Mahākalā y, con el sincretismo, se ha asociado con el japonés Ōkuninush . [ 1 ] Daikokuten es ahora ampliamente conocido como una figura alegre de buena fortuna y prosperidad, pero originalmente era un feroz luchador . La imagen más antigua de Daikokutenin se encuentra en el templo Kanzeonji y data del periodo Heian ( 794-1185 ) . Allí sigue siendo un soldado; su aspecto actual data del siglo XV [ 2 ].</w:t>
      </w:r>
    </w:p>
    <w:p>
      <w:r>
        <w:rPr>
          <w:b/>
          <w:color w:val="FF0000"/>
        </w:rPr>
        <w:t xml:space="preserve">id 357</w:t>
      </w:r>
    </w:p>
    <w:p>
      <w:r>
        <w:rPr>
          <w:b w:val="0"/>
        </w:rPr>
        <w:t xml:space="preserve">Nueva Orleans - La hermosa ciudad de Luisiana Nueva Orleans, en Luisiana, nos trae a la mente el jazz y el blues , los carnavales y el período colonial francés. Una hermosa ciudad que merece la pena el viaje. La calurosa y multicultural metrópolis de Nueva Orleans fue fundada en 1718, lo que la convierte en una de las ciudades más antiguas de EE.UU. Las influencias culturales de África, el Caribe, Francia y Asia la hacen única en el continente. En 2005, el mundo entero vio la devastación del huracán Katrina en Nueva Orleans. Ahora, Nueva Orleans ya se ha recuperado bien de los daños causados por la tormenta. El barrio viejo francés -Vieux Carre- es el principal motivo por el que la mayoría de los turistas vienen a Nueva Orleans. La zona que bordea el río Mississippi ofrece cosas que ver durante días, por lo que pasear por el Barrio Francés es una experiencia en sí misma. El Barrio Francés ofrece una gran cantidad de restaurantes, bares y cafés. Al estilo americano, se permite beber a los mayores de 21 años. En su día, Bourbon Street era el mejor lugar para escuchar música en directo. Hoy en día, las tabernas de la calle se centran más en emborrachar a los clientes que en ofrecer música de calidad. Si le interesa más la música que el bourbon, debería dirigirse a Preservation Hall ( 726 St Peter Street ) para disfrutar de un poco de jazz tradicional a un precio razonable. Disfrute de las especialidades de la cocina local También estamos familiarizados con las especialidades de Luisiana como la sopa gumbo y la jambalaya . Ellos y muchos platos de frijoles son la comida tradicional barata en su mejor momento . Vuelos y desplazamientos No hay vuelos directos de Finlandia a Nueva Orleans . Sin embargo, con una escala se puede llegar a la ciudad a través de varias ciudades europeas importantes y de la costa este de EE.UU. . Con dos escalas, ya hay mucha oferta, y además los precios son mucho más baratos .</w:t>
      </w:r>
    </w:p>
    <w:p>
      <w:r>
        <w:rPr>
          <w:b/>
          <w:color w:val="FF0000"/>
        </w:rPr>
        <w:t xml:space="preserve">id 358</w:t>
      </w:r>
    </w:p>
    <w:p>
      <w:r>
        <w:rPr>
          <w:b w:val="0"/>
        </w:rPr>
        <w:t xml:space="preserve">Haz una cabaña fácil para la habitación de los niños Publicado el 20.08 . a las 10:39 por KODIN1 Casa , tienda de campaña , tipi y koi . Los favoritos tienen muchos nombres . Con estas instrucciones puedes crear fácilmente un escondite para la habitación de los niños que les encanta a los pequeños. Si quieres animar la habitación, utiliza una tela con un estampado divertido, mientras que si quieres calmar la habitación, opta por las clásicas cortinas blancas u otras lisas. Necesitarás dos cortinas ya confeccionadas (o cualquier otra tela que elijas del mismo tamaño) para hacer la cama. Las cortinas ya confeccionadas vienen con un callejón, pero si utilizas otra tela, cose un callejón en ambas piezas de tela, al igual que las cortinas. A continuación, desliza el hilo de hierro por los callejones y ata el hilo de hierro en un círculo . Suspende la carpa del techo, por ejemplo, con una cadena de linterna o una cadena. Puede utilizar la tela Tent de Ivana Helsinki para hacer un cobertizo, como Kodin Ykkösi de Oulu Sisustajantor, y luces como el juego de luces de bola Anno-led . Puede encontrar muchas opciones de tela en los grandes almacenes Kodin1 , y cortinas ya hechas en la sección de cortinas de la tienda online . Completa tu cabaña con una alfombra redonda y una mesita o incluso con una alfombra suave y cojines decorativos.</w:t>
      </w:r>
    </w:p>
    <w:p>
      <w:r>
        <w:rPr>
          <w:b/>
          <w:color w:val="FF0000"/>
        </w:rPr>
        <w:t xml:space="preserve">id 359</w:t>
      </w:r>
    </w:p>
    <w:p>
      <w:r>
        <w:rPr>
          <w:b w:val="0"/>
        </w:rPr>
        <w:t xml:space="preserve">Segunda Epístola a los Corintios 9 Organización de la colecta en Corinto 1 Realmente es innecesario que os escriba sobre la ayuda a los santos . 2 Conozco vuestra disposición . Os he alabado por ello a los macedonios y les he dicho que en Acaya ya se arregló el asunto el año pasado . Vuestro entusiasmo ha movido a la mayoría también aquí . 3 Ahora envío a los hermanos de camino para que se cercioren de que no os he alabado en vano en este asunto, sino que estáis dispuestos, como he dicho . 4 Sería una vergüenza para nuestra confianza, por no hablar de vosotros mismos, si algunos macedonios vinieran conmigo y os encontraran sin estar preparados. 2 Corintios 8 Ayudando a los cristianos de Jerusalén 1 Hermanos, queremos que sepáis la gracia que Dios ha mostrado a las iglesias de Macedonia. 2 A pesar de que las dificultades les han golpeado duramente, la alegría de los creyentes era tan desbordante que, incluso en su extrema pobreza, mostraban una abundante generosidad. 3 Puedo asegurar que daban según sus fuerzas, incluso más allá de sus fuerzas. Por iniciativa propia 4 nos pidieron que les dejáramos participar en una obra de caridad común , ayudando a los santos . 5 No sólo hicieron lo que habíamos deseado, sino que sobre todo, de acuerdo con la voluntad de Dios, se entregaron al Señor y también a nosotros . 2 Corintios 6 1 Como colaboradores de Dios, les pedimos que reciban la gracia de Dios para que no sea en vano. 2 Porque él dice: "En el momento oportuno os he escuchado, en el día de la salvación os he traído ayuda". 2 Corintios 5 1 Sabemos que, aunque se derribe esta tienda terrenal nuestra, Dios tiene para nosotros una morada eterna en el cielo, que no es obra de manos humanas. 2 Mientras estamos aquí, gemimos y anhelamos ser vestidos en nuestra morada celestial, 3 porque cuando estemos vestidos en ella, no permaneceremos desnudos. 4 Los que aún vivimos en este tabernáculo gemimos con angustia. No queremos ser despojados, sino revestirnos de un vestido nuevo, para que la vida oculte lo que es mortal . 5 Para eso nos ha preparado Dios, y como garantía nos ha dado el Espíritu . 6 Así estamos siempre seguros en nuestro ánimo, aunque sabemos que mientras este cuerpo sea nuestra casa, estamos lejos del Señor . 2 Corintios 4 Tesoro en vasos de barro 1 Cuando por la gracia de Dios tenemos un ministerio así, no nos desanimamos . 2 Hemos abandonado todo engaño y no actuamos con engaño ni pervertimos la palabra de Dios, sino que presentamos la verdad, esperando que cada uno en su propia conciencia nos juzgue ante Dios. 3 Si el evangelio que predicamos está oculto, lo está para los que se pierden. 4 Me refiero a aquellos cuya mente ha sido cegada por el dios de este mundo, de modo que en su incredulidad no ven la luz que brilla de la gloria del evangelio de Cristo, Cristo que es la imagen de Dios . 5 Porque no es de nosotros que predicamos, sino de Jesucristo: Jesús es el Señor, y él nos ha enviado a serviros . 2 Corintios 3 La gloria de la nueva alianza 1 ¿Empezamos a recomendarnos de nuevo? ¿Necesitamos también cartas de recomendación para usted o de usted como otras? 2 Vosotros mismos sois nuestra carta de recomendación , escrita en nuestros corazones para que todos los hombres la vean y la lean . 3 Vosotros sois claramente la carta de Cristo , que él nos confió para que la escribiéramos . Esta carta no fue escrita con tinta, sino por el Espíritu del Dios vivo, no en tablas de piedra, sino en corazones humanos. 4 Esta es la confianza en Dios que Cristo ha puesto en nosotros. 5 No quiero decir que seamos capaces de pensar nada por nosotros mismos.</w:t>
      </w:r>
    </w:p>
    <w:p>
      <w:r>
        <w:rPr>
          <w:b/>
          <w:color w:val="FF0000"/>
        </w:rPr>
        <w:t xml:space="preserve">id 360</w:t>
      </w:r>
    </w:p>
    <w:p>
      <w:r>
        <w:rPr>
          <w:b w:val="0"/>
        </w:rPr>
        <w:t xml:space="preserve">Casi a diario aparecen mágicamente nuevos sitios web. Puede construir un sitio web desde cero usted mismo o encargarlo a profesionales. Hay muchas empresas que ofrecen paquetes de sitios web ya preparados, la mayoría de los cuales también ofrecen actualizaciones de sitios web y soporte de mantenimiento. ¿Cómo entonces construir un sitio web? Necesita un nombre para su sitio web y una página de inicio representativa . También necesita texto, es decir, contenido e imágenes . Una agrupación clara mejora la facilidad de uso . Debería empezar por pensar en el tipo de contenido que quiere poner en su sitio web. Empiece por diseñar su barra de navegación. La barra de navegación le permite enlazar y seleccionar directamente el tema de su interés, por ejemplo su afición. Para ello, es necesario que organices tu vida en categorías. Pueden ser, por ejemplo: aficiones, amigos, familia, etc. Puede haber dos tipos de enlaces en la página de inicio: enlaces dentro de la página de inicio y enlaces al resto de Internet. Al navegar por el sitio, los enlaces dentro del sitio llevarán a otras páginas que usted haya hecho, mientras que los enlaces fuera del sitio llevarán a páginas hechas por otras personas. Las imágenes animan su sitio web y lo hacen interesante, puede hacerlas usted mismo o descargarlas de Internet. Recuerde, sin embargo, que la mayoría de las imágenes están protegidas por derechos de autor y que necesita el permiso del propietario de la imagen para utilizarlas. El lenguaje de marcas HTML es necesario para crear un sitio web , lo que puede parecer un reto para aprender. Los consejos sobre cómo hacer esto se pueden encontrar en varios sitios en Internet , así como en la literatura . Todo el crédito a la página web hecho a sí mismo , pero si usted quiere ahorrarse un montón de problemas , se puede dejar a los profesionales y simplemente disfrutar del gran resultado .</w:t>
      </w:r>
    </w:p>
    <w:p>
      <w:r>
        <w:rPr>
          <w:b/>
          <w:color w:val="FF0000"/>
        </w:rPr>
        <w:t xml:space="preserve">id 361</w:t>
      </w:r>
    </w:p>
    <w:p>
      <w:r>
        <w:rPr>
          <w:b w:val="0"/>
        </w:rPr>
        <w:t xml:space="preserve">Olavi Nupponen solicita a la Junta de Construcción un permiso de extracción de material terrestre en virtud de la Ley de Material Terrestre para la finca Alamäkelä RN:o 1:181 en la localidad de Luhtanen, en el municipio de Mäntyharju. En 2004 se concedió a la zona un permiso de suelo de seis años, que se prorrogó por cuatro años en 2010, y que expiró en mayo de 2014. No se ha extraído grava de la zona con los permisos anteriores. La zona de extracción está situada a lo largo de la carretera de Harjunniement, a una distancia de unos 250 m de la carretera de Miekankoskentie. La cantidad de suelo que se va a extraer es de 2500 k-m². La autorización se solicita por un periodo de 4 años. El material que se extrae es grava y arena.</w:t>
      </w:r>
    </w:p>
    <w:p>
      <w:r>
        <w:rPr>
          <w:b/>
          <w:color w:val="FF0000"/>
        </w:rPr>
        <w:t xml:space="preserve">id 362</w:t>
      </w:r>
    </w:p>
    <w:p>
      <w:r>
        <w:rPr>
          <w:b w:val="0"/>
        </w:rPr>
        <w:t xml:space="preserve">Uno de los elementos más visibles del patio son las pasarelas y los caminos. Los materiales de pavimentación más populares para el patio son la arena, los adoquines y el asfalto. La arena es quizás el material de pavimentación más común en el patio por su bajo coste y facilidad de uso. Sin embargo, hay problemas con la arena . La arena se lleva al interior con los zapatos y obstruye los suelos. La arena que se mete dentro se ve desordenada y raya el suelo. Por ello, el patio suele estar pavimentado con adoquines o [ ... ] ¿Va a pintar sus paredes interiores? Hay algunas variables que debes tener en cuenta antes de empezar. En ese caso, debe elegir una pintura con homologación M1 que emita la menor cantidad posible de compuestos nocivos. Es aconsejable elegir una pintura con etiqueta de alergia y sin disolventes o con el menor contenido posible de conservantes. ¿Crees que los peligros acechan en el tráfico, en el lago, en la casa de verano, en el centro de la ciudad? Si eso es lo que pensaba, pongamos las estadísticas sobre la mesa: la mayoría de los accidentes en la vida de las personas ocurren en el hogar. Sin embargo, este hecho no debe ser motivo de preocupación. La mayoría de los riesgos de seguridad en el hogar se deben simplemente a la falta de atención personal de los ocupantes. En efecto, muchos accidentes en el hogar están causados por la avería de los aparatos eléctricos, los movimientos bruscos y la falta de atención. El otoño es la época perfecta para hacerlo , siempre y cuando no salgas a pintar en el peor día de lluvia . La pintura no necesita manos profesionales, necesariamente. Puedes hacerlo fácilmente como proyecto autónomo, pero la pintura requiere habilidades especiales o, al menos, el conocimiento de las condiciones y los colores que debes utilizar. Estos son algunos datos : Recuerde quitar el óxido Si tiene uno o más animales de compañía , es posible que haya tenido problemas para encontrar un lugar donde vivir . Las mascotas en una propiedad de alquiler pueden ser un factor difícil, especialmente para las personas que buscan una propiedad de alquiler. Mascotas en una propiedad de alquiler A menudo hay restricciones sobre la posesión de mascotas en las propiedades de alquiler . A veces los propietarios son muy estrictos en su política - no se permiten mascotas en el apartamento . En muchos casos, los propietarios prefieren dar la vivienda a un solicitante que no tenga [ ... ] El granito es el tipo de piedra más conocido y común en Finlandia. Es un clásico de la construcción que nunca desaparecerá En la industria de la construcción, así como comercialmente, otras rocas duras y profundas también se denominan comúnmente granitos . Estas rocas se forman en las profundidades de la tierra bajo un alto calor y presión. Estos llamados "granitos" se clasifican generalmente como granitos , gneises , migmatitas , gabro , diabasa , cuarcitas, etc. Donde [ ... ] Las previsiones meteorológicas prometen temperaturas abrasadoras para los próximos días - incluso las próximas semanas . Si te parecen molestas y sofocantes, vale la pena recordar el frío que hizo el verano pasado. El verano no ha hecho más que empezar, así que podemos esperar disfrutar del calor abrasador durante mucho tiempo. Sin embargo, en el interior, el calor puede causar problemas sin precedentes. Especialmente los finlandeses que viven en pequeños bloques de apartamentos se encuentran a menudo con [ ... ] Para comprar una bomba de calor de aire, es necesario tener conocimientos sobre el funcionamiento de las bombas de calor de aire. Esto no es algo que se pueda conseguir de la noche a la mañana, por lo que es aconsejable consultar a alguien que conozca el tema. Elección de la bomba de calor con fuente de aire adecuada ¿Necesita una bomba de calor con fuente de aire? La elección de la bomba de calor con fuente de aire adecuada tiene que ver, en primer lugar, con las características externas de la casa. Como regla general, 1 kW es suficiente para calentar unos 30 m 2 y para enfriar unos 20 m 2 [ ... ] Los baños son conocidos por muchas personas como un lugar para relajarse, que ofrece una amplia gama de confort y bienestar.</w:t>
      </w:r>
    </w:p>
    <w:p>
      <w:r>
        <w:rPr>
          <w:b/>
          <w:color w:val="FF0000"/>
        </w:rPr>
        <w:t xml:space="preserve">id 363</w:t>
      </w:r>
    </w:p>
    <w:p>
      <w:r>
        <w:rPr>
          <w:b w:val="0"/>
        </w:rPr>
        <w:t xml:space="preserve">      Residuos de medicamentos veterinarios - condicionalidad Cumplimiento de la legislación sobre residuos de medicamentos veterinarios Los ganaderos deben asegurarse de que los productos alimenticios que producen no contienen residuos de medicamentos veterinarios que superen los límites máximos de residuos. En caso necesario, el animal que recibe el tratamiento debe estar marcado de forma clara y permanente y debe respetarse el tiempo de espera. Los ganaderos también deben llevar un registro de los tratamientos administrados a sus animales. Qué se controla La condicionalidad en materia de residuos de medicamentos veterinarios garantiza que los productos alimenticios derivados de animales no contengan residuos de sustancias autorizadas para su uso en medicina veterinaria por encima de los límites establecidos en la legislación y que las sustancias prohibidas para los animales productores de alimentos no se utilicen en la producción de alimentos contraviniendo la legislación. La presencia de un medicamento veterinario no autorizado en los alimentos de origen animal es siempre un riesgo para la seguridad alimentaria que puede causar un problema generalizado y grave . Los límites máximos de residuos (LMR) para los medicamentos veterinarios se establecen en el Reglamento de la Comisión sobre las sustancias farmacológicamente activas y su clasificación en relación con los límites máximos de residuos en los alimentos de origen animal (UE/37/2010) . Si se supera un LMR, el animal o el alimento de origen animal no puede ser suministrado para el consumo . Cómo controlar Las sustancias medicinales autorizadas para su uso en animales destinados a la producción de alimentos y las sustancias prohibidas se controlan sobre la base del reglamento de contaminantes ( 1/EEO/2007 ) del Ministerio de Agricultura y Silvicultura sobre los contaminantes en los alimentos de origen animal como parte del programa nacional de control de contaminantes para los animales vivos y los alimentos de origen animal . Cuando se hayan encontrado residuos de medicamentos veterinarios en productos alimenticios de origen animal en cualquier otra investigación realizada por la autoridad o en un establecimiento bajo su propio control, la autoridad municipal de control, el inspector veterinario del matadero o la autoridad administrativa regional investigarán también las razones de la presencia de residuos de medicamentos veterinarios en el establecimiento o la explotación de producción bajo su control. Los incumplimientos relativos a los residuos de medicamentos veterinarios se extienden a los controles de condicionalidad . Visita de control La autoridad municipal de control de los alimentos, el veterinario del matadero o la autoridad administrativa regional toman muestras sin previo aviso de productos alimenticios de origen animal (carne, leche, huevos o miel) directamente en la explotación o, por ejemplo, en el momento del sacrificio, de acuerdo con el programa de contaminantes. Resultado del control Si una muestra resulta no conforme, es decir, presenta residuos de medicamentos veterinarios autorizados por encima de los límites o indicios de uso de sustancias prohibidas, se iniciará una investigación oficial y se inspeccionará la explotación de acuerdo con la normativa sobre contaminantes . El control se ampliará a los controles de condicionalidad y el incumplimiento se evaluará como un incumplimiento de los controles de condicionalidad . La evaluación de un objetivo de control de condicionalidad "residuos de medicamentos veterinarios" se verá influida no sólo por el resultado de la investigación, sino también por el informe oficial sobre el incumplimiento . Los informes también se utilizarán para evaluar la intencionalidad del incumplimiento en el marco de los controles de condicionalidad .</w:t>
      </w:r>
    </w:p>
    <w:p>
      <w:r>
        <w:rPr>
          <w:b/>
          <w:color w:val="FF0000"/>
        </w:rPr>
        <w:t xml:space="preserve">id 364</w:t>
      </w:r>
    </w:p>
    <w:p>
      <w:r>
        <w:rPr>
          <w:b w:val="0"/>
        </w:rPr>
        <w:t xml:space="preserve">Salamanterit Mensajes públicos Miikka Entrenamiento de porteros no funciona . según el anuncio se suponía que había entrenamiento hoy en el campo de Karts a las 18- 19 pero sólo Miikka y Niklas Ä estaban allí. Al parecer, el entrenador se había marchado antes. Hace 10 meses ( jugador borrado ) también le pregunté a Korpisel sobre el tema de la no presentación del entrenador y al parecer el mv-entrenador solo había visto a un chico meter goles en el campo de Karts a los 18 años y luego se fue ? ? No se le había ocurrido preguntar si el chico podría haber venido a la formación mv... Así que Jussi sabe que la cosa no funciona , pero esperemos que la situación cambie pronto . Hace 10 meses EERIKKÄLÄ INFO Janne Aquí una vez más como recordatorio de lo de Erikkälkä : o Salida de la escuela de Karts el sábado 7.9 . a las 09.00 . Regreso a la escuela de Karts el domingo 8.9 . ca . a las 16:00; o Programa aproximado adjunto ( = documento pdf adjunto ) o Todo el mundo debe indicar i ) si viene con su propio coche , ii ) si hay espacio para otros / cuántos , iii ) si usted necesita un paseo ; o Tenga en cuenta que los viajes en coche todavía se necesitan 1 - 2 coches ; o Habrá al menos 4 adultos ( Tipi , Jukka , Mikko , Teemu ( padre de Casimir ) ) . Janne y Sanna son pv pero no se quedarán a dormir allí . Un par de otros padres están todavía abiertos o Para que los chicos traigan : § Ropa de Fudis ( varias camisas , calcetines etc . NOTA: También las dos camisetas de PPS ; § Los balones de Fudisball , que deben ser BOMBARDEADOS antes del campamento ; § Zapatos exteriores e interiores § Otras prendas ( polainas , sudaderas , ropa interior , calcetines etc. ) . También es buena idea llevar ropa impermeable y algo de abrigo ; § Toalla ; § Bañador ; § Utensilios de lavado ; § Algo de dinero ( no lo necesitas necesariamente , pero es buena idea llevarlo ; probablemente max . 20 eur ) ; § Teléfono móvil ; § Todo tipo de juegos etc. , . es deseable llevar para la noche ( juegos de mesa , petanca , jugar a las cartas , frisbee , pelota de playa etc. etc. ) ; § ¡¡¡Muy buena actitud y una mente cariñosa !!! o La pernoctación es en dos ( 2 ) habitaciones , donde no hay aseo y ducha . Los aseos y duchas están en el pasillo . NO es necesario traer ropa de cama - está incluida en el precio ; - El precio se ha especificado y es de 65 eur por niño y 70 eur por adulto ; El programa está programado a grandes rasgos junto a Mikko y Tipin han planificado el contenido de los ejercicios y otros programas . los ejercicios serán de carácter de competición técnica , uno será una competición de atletismo y otro un torneo de fútbol 3 vs 3 al menos tentativamente . El resto del programa (las "reuniones" del calendario) consistirá en un repaso de las reglas del equipo y en el trabajo en pequeños grupos (de tipo relajado). Por la noche habrá sauna y natación, concursos y cosas divertidas (lanzamiento de frisbee, petanca, juegos de mesa, etc.). Hace 11 meses Jami Lo de la necesidad de 1-2 coches más en ese texto NO es cierto , hay suficientes coches , ese texto ha sido copiado por eso se sigue leyendo ahí :) Hace 11 meses Mikko Según mis cálculos ahora tenemos los siguientes coches : - Janne Paul -- &amp;gt ; en el coche caben 6 niños ( incluyendo a Jami ) ; - Mikko Leppä -- &amp;gt ; en el coche caben 4 niños ( incluyendo a Onni ) ; - Olli Alanen + los padres de Nikko -- &amp;gt ; 3 niños ( incluyendo a los propios ) ; - Marianna Preller -- &amp;gt ; 3 niños ( incluyendo a Willem ) ; - Teemu Koskela -- &amp;gt ; 4 niños ( incluyendo a Casimir ) . De acuerdo con lo anterior, ahora habría espacio para 20 chicos . He calculado que un niño puede sentarse en la parte delantera, un niño en la parte trasera y un niño en la parte posterior.</w:t>
      </w:r>
    </w:p>
    <w:p>
      <w:r>
        <w:rPr>
          <w:b/>
          <w:color w:val="FF0000"/>
        </w:rPr>
        <w:t xml:space="preserve">id 365</w:t>
      </w:r>
    </w:p>
    <w:p>
      <w:r>
        <w:rPr>
          <w:b w:val="0"/>
        </w:rPr>
        <w:t xml:space="preserve">El sitio de Soliferia debería empezar a publicitarse ampliamente en la web para atraer a más gente al sitio, lo que a su vez conduciría, por supuesto, a una fuente más informativa. Hmm , el sitio podría ser anunciado en todos los lugares libres .... Puse un anuncio sobre Soliferia en la sección de páginas web de anuncios de Suomi24 . Una vez en el verano del '14 tuve un Solifer SM -77 60cc 5v reconstruido para uso en el campo. Al verano siguiente le tocó el turno al Solifer TS-50 -85 que fue matriculado de serie y luego lo monté durante un par de años felizmente sin ningún problema . Un desagradable hombre de piernas largas lo robó de mi patio a pesar de la cerradura rígida . Ahora la semana pasada después de siete años me hice con un ciclomotor de serie solifer SM -82 muy bonito , que habrá que acicalar ligeramente . Pondré fotos de esos ciclomotores en una galería en algún momento . Que tengáis un buen verano todos y esperemos que este foro tenga usuarios activos , porque me pareció ayer con una navegación rápida encontrar bastante información pequeña y agradable que no se lee en los libros . PS . comprar un precio adecuado para la tapa del cilindro , que debe ser rebajado .</w:t>
      </w:r>
    </w:p>
    <w:p>
      <w:r>
        <w:rPr>
          <w:b/>
          <w:color w:val="FF0000"/>
        </w:rPr>
        <w:t xml:space="preserve">id 366</w:t>
      </w:r>
    </w:p>
    <w:p>
      <w:r>
        <w:rPr>
          <w:b w:val="0"/>
        </w:rPr>
        <w:t xml:space="preserve">¿De qué habla el Parlamento? Exclusión de los jóvenes, Sr. Presidente. Cuando el primer programa de seguridad interior fue elaborado en 2004 por el gobierno de entonces, se hizo con un concepto amplio de seguridad, que incluía la seguridad social, y se consideró que la principal amenaza para la seguridad interior era la exclusión de los jóvenes y las consecuencias de esta división nacional. En este sentido, por supuesto, la Garantía de Empleo Juvenil y muchas otras cosas son importantes, pero lo que es particularmente importante aquí es que el gobierno y el Parlamento y los municipios y las distintas autoridades se detengan: qué se ha hecho realmente de forma conjunta y coordinada para prevenir la pobreza y la exclusión sobregeneracional, por qué los servicios de salud mental no están funcionando, por qué la atención sanitaria escolar no se ha construido desde la crisis de los años 90, por qué las listas de espera de psiquiatría infantil y juvenil están creciendo. Me gustaría que el grupo ministerial de seguridad interior del Gobierno me informara con más detalle de las medidas concretas que se están adoptando ahora en relación con este programa y de cómo, por ejemplo, se puede poner en marcha por fin un servicio de emergencia social que funcione las 24 horas del día y que cubra todo el país. Puedes llamar a la policía, encontrarás su número, si una casa se incendia, encontrarás a un bombero, pero si una familia está en apuros, ¿a quién llamas y quién está a cargo?</w:t>
      </w:r>
    </w:p>
    <w:p>
      <w:r>
        <w:rPr>
          <w:b/>
          <w:color w:val="FF0000"/>
        </w:rPr>
        <w:t xml:space="preserve">id 367</w:t>
      </w:r>
    </w:p>
    <w:p>
      <w:r>
        <w:rPr>
          <w:b w:val="0"/>
        </w:rPr>
        <w:t xml:space="preserve">Lunes 30 de enero de 2012 El libro del Eclesiastés es uno de los libros más incomprendidos de la Biblia . Se considera un libro pesimista y poco espiritual . Puede que incluso se haya utilizado para justificar que una vida seca de fe es normal . Sin embargo, el Eclesiastés es uno de los libros de la Biblia que más reafirma la vida y es una obra maestra de la literatura. El título en inglés del libro, ecclesiastes, hace referencia a la palabra griega ekklesia , que significa iglesia. La persona que habla en la iglesia es naturalmente el predicador . Salomón es apoyado como el autor por varias referencias internas: el autor dice que es el hijo de David , y que reinó como rey en Jerusalén . Fue un gobernante sabio , cuyo reino era conocido por el abundante esplendor descrito por el Eclesiastés . También se sabe que Salomón solía reunir al pueblo y darles clases. Sin embargo, no hay certeza en cuanto al autor, pero el libro es el mensaje de Dios para nosotros. El Eclesiastés revela la sabiduría del hombre Los libros de la Biblia representan diferentes estilos , que deben ser interpretados en sus propios términos . El libro del Eclesiastés, en cambio, es literatura sapiencial. El predicador describe, casi con ironía, la sabiduría del hombre y la equipara con la perspectiva de Dios. Describe el ciclo de la vida, la naturaleza y la historia: la vida es una rueda de ardilla de la futilidad, separada de Dios. La clave principal del Eclesiastés es entenderlo como una descripción cínica de la futilidad de la búsqueda de la felicidad sin Dios y su palabra. Habiendo sentido la vida de la fe como frustrante , nadie puede por tanto apelar al Eclesiastés , un hombre de Dios , para haber experimentado lo mismo . El predicador había experimentado la riqueza, el poder, la gloria, la fama y el éxtasis. Todo esto era vanidad ( 1:2 ). Él sabía de lo que hablaba. El hombre posmoderno, como el Eclesiastés, confía en su propia razón. La sociedad está más preocupada por salvaguardar la base económica que, por ejemplo, por cuidar a los ancianos y a los enfermos. El Eclesiastés expone las realidades de la vida La vida en el Eclesiastés es un aliento demasiado corto y fugaz para gastarlo en la estupidez egocéntrica. El Eclesiastés dirigía su libro especialmente a los jóvenes. El texto del capítulo 12, de gran belleza poética, describe cómo se agota la fuerza humana, por ejemplo, la pérdida de audición se describe como "el sonido de un molino que se vuelve más fino que el canto de un pájaro". El Creador debe ser recordado desde una edad temprana . El sabio Predicador, a pesar de su larga edad, no encontró la solución a sus problemas en el servicio egocéntrico de sus propias necesidades . El contenido centrado en Dios del Eclesiastés se abre con las propias claves interpretativas del Predicador ( 12:11 ) , que se describen como espinas y clavos . El libro está construido sobre la alternancia de dos tipos de pasajes ; los de la perspectiva humana y los de la perspectiva de Dios . Las espinas se refieren al llamado "radar" utilizado para guiar a los toros en la dirección correcta . Las espinas guían al lector en la dirección correcta , para reconocer la vana búsqueda de la sabiduría humana en el texto . Los clavos , por otro lado , están ahí para martillar la verdad correcta en nuestras mentes de forma permanente . Indican qué pasajes del texto son correctos desde el punto de vista de Dios. En la vida del Predicador hay espinas y clavos. Las espinas identifican el punto de vista humano. Hablan, por ejemplo, de "la vida bajo el sol" ( 2:18-23). Estos pasajes nunca son confirmados como verdad por el Predicador. Las espinas muestran que la vida sin Dios es inútil. En el Eclesiastés las espinas tocan todo lo que el hombre cree que le hará feliz , el amor , el dinero , el éxito y la inteligencia . Los clavos se identifican por su aspecto de Dios . Los clavos siempre mencionan a Dios y lo que ha hecho ( por ejemplo, 2:24-26 ) . Apuntan a las realidades de la vida en lugar de las cavilaciones del hombre . En conjunto, las espigas y los clavos muestran que el fundamento de la vida no está en las posesiones, la ambición o la gloria. Cuando leemos el Eclesiastés entre espinas y clavos, es</w:t>
      </w:r>
    </w:p>
    <w:p>
      <w:r>
        <w:rPr>
          <w:b/>
          <w:color w:val="FF0000"/>
        </w:rPr>
        <w:t xml:space="preserve">id 368</w:t>
      </w:r>
    </w:p>
    <w:p>
      <w:r>
        <w:rPr>
          <w:b w:val="0"/>
        </w:rPr>
        <w:t xml:space="preserve">Domingo , 19 de junio de 2011 Se está llegando al punto con el suéter del libro que tenemos que decidir qué hacer con la parte superior. ¿Hacemos una curva? El lado positivo es que los patrones continuarían en un patrón continuo sin una costura en la sisa . Lo malo es que hay que pensar en los puntos de estrechamiento en los patrones de las curvas y en cuántos de ellos hay que hacer? Por otro lado, los patrones de la parte superior aún no han sido pensados... diseño as yea yea yea yea ... ¿o serían las mangas ajustadas? La ventaja es que no tienes que pensar en los puntos de estrechamiento . Es cuando se le da forma a la cabeza y a los brazos . Además, una chaqueta con mangas ajustadas me queda mejor. Lo malo es que hay costuras en las mangas y luego el redondeo de la manga . Sábado , 18 de junio , 2011 El agricultor ya está deseando que llueva . Simplemente no aparece y no se escucha . Hoy en la ciudad ha llovido mucho , pero aquí solo ha hecho sol . Por supuesto soy consciente , habiendo seguido de cerca los mapas del tiempo , que a partir de mañana lloverá y no se ve el final . Pero en mi propio parterre está floreciendo . El patio delantero ya empieza a ser toda una jungla . La rosa alpina está en flor y en su base los olmos deslizantes se han vuelto salvajes en grandes grupos . Hace unos días, tuvimos un olor bastante animado de lirio del valle junto a la puerta de entrada . También hay un corazón blanco roto en el jardín delantero. Parece ser el tipo más persistente que su compañero de dos tonos. O tal vez esté en un lugar mejor que el del patio trasero. En el patio trasero tampoco va mal, aunque el manzano no produjo más que unas pocas flores. Normalmente son todas blancas, pero esta vez probablemente había menos de diez. El cuco gigante no consiguió más que uno. Sospecho que fueron algunos animales pequeños, uno de los cuales estaba sentado en el parterre esta mañana. Se escapó bastante rápido ... La centaurea, las campanas de trueno y las campanas de ciervo están floreciendo tan rápido como pueden, y las peonías ya han producido un gran número de capullos. Las peonías estallarán en flor el 7 de julio. Domingo, 12 de junio de 2011 La sección entre las mangas ha progresado. Pronto estaremos en el mismo punto que las mangas. Eso es optimista. Luego hay que pensar en cuál será el siguiente patrón y con qué combinación de colores . Esas cabezas aladas no dejan crecer la tierra. Las plántulas de pepino se entierran bajo la cubierta de vez en cuando, así que veremos si obtienen alguna cosecha. Las semillas de guisantes probablemente estén en otro lugar que no sea bajo la tierra. Por eso contraté un vigilante para el huerto. Miércoles , 08 de junio , 2011 El cuervo está ocupado en la columna , y yo estoy ocupado persiguiendo al cuervo . Tuve que esconder el calabacín bajo una manta, así de interesante era. Mañana creo que debería ir a destruir a los primeros oponentes del género Flora . Hace mucho calor en el campo y hay un montón de tipos sibilantes y sedientos de sangre . Pero llegaremos a eso más tarde . Domingo , 05 de junio de 2011 Ahora va a ser una historia larga y de rodillas , pero llegaremos al punto . Entonces finalmente . Ayer planté los pepinos al aire libre. Estaban en una especie de macetas de turba, a las que les arranqué los bordes. Decidí poner la tira de la maceta en el suelo, que es donde se pudrirá. Encima puse la costosa cubierta de paja. </w:t>
      </w:r>
    </w:p>
    <w:p>
      <w:r>
        <w:rPr>
          <w:b/>
          <w:color w:val="FF0000"/>
        </w:rPr>
        <w:t xml:space="preserve">id 369</w:t>
      </w:r>
    </w:p>
    <w:p>
      <w:r>
        <w:rPr>
          <w:b w:val="0"/>
        </w:rPr>
        <w:t xml:space="preserve">La terraza de Anu está dividida en una zona de comedor, bordeada por una deliciosa alfombra amarilla y blanca. El mobiliario es de hormigón y hay macetas de hierbas suspendidas por encima de la mesa de comedor, de las que cada uno puede coger las hierbas que quiera añadir a su plato.</w:t>
      </w:r>
    </w:p>
    <w:p>
      <w:r>
        <w:rPr>
          <w:b/>
          <w:color w:val="FF0000"/>
        </w:rPr>
        <w:t xml:space="preserve">id 370</w:t>
      </w:r>
    </w:p>
    <w:p>
      <w:r>
        <w:rPr>
          <w:b w:val="0"/>
        </w:rPr>
        <w:t xml:space="preserve">El vino en mis labios no se sentía ni sabía a nada . Mis sentidos estaban adormecidos por la intoxicación . El roce de un Tusinablond en mi muslo no lograba encender mis pasiones, ni me interesaban más los concursos de beber de los amigos. La miserable juerga de Eric con los cigarrillos era, como mucho, un poco risible. Mis amigos podían a veces comportarse de forma mucho más estúpida de lo que cabría esperar de sus compañeros. Que cada uno viva su vida como mejor le parezca y la encuentre más agradable. Yo, sin embargo, no estaba de humor para perder el tiempo en semejantes tonterías. En lugar de eso, mis pensamientos me llevaron al bar, donde estaban sentados una belleza de pelo rojo sangre y sus amigos, al menos tan borrachos como yo. La seductora no era claramente una dama de la casa, era más bien vulgar, y alguien que no entendiera los matices podría incluso haberla llamado vil. Es cierto que no iba vestida de una manera que hubiera sido casta , pero no puedo negar que le hubiera sentado perfectamente al resto . Todos esos gestos groseros y a veces muy inapropiados se diferenciaban del comportamiento de las putas baratas en que parecían bien afinados . Su vulgaridad era sexy. No se manifestaba en la rebuscada, en el feo lenguaje soez, en la puerilidad ni en ninguna otra característica de este tipo. En la pelirroja era un cierto tipo de insolencia elegante o lascivia. En los ojos verde pálido, densamente circunscritos, se podía ver a la vez una astucia felina y una inocencia de niña. Esos rasgos se acentuaban siempre con la expresión de la mujer, que era un rasgo muy interesante de su aspecto. Me gustaba su aspecto de tentadora vampírica, pero me encantaba la pureza que a veces intentaba asomar bajo el exterior pecaminoso. Tras terminar mi copa de inmediato, dejé a mi amigo cuidando de mí, estupefacto, mientras me acercaba al mostrador para hablar con la belleza. Se llamaba Selene. Selene, a la que más tarde, esa misma noche, le prometí escribir una canción. La preciosa Selene, de la que disfruté a altas horas de la madrugada en el servicio de señoras mientras sus pobres amigos retrasaban el taxi. Pocos meses después de nuestro primer encuentro borracho de vino, Selene se convirtió en una parte central de mi vida. Se había mudado conmigo a la mansión de mi suegro, que había caído en un estado muy lamentable, aunque debido a nuestra mala situación económica, los muebles nunca se habían tocado para sustituirlos o restaurarlos. Sin embargo, para mi alegría, a Selene sólo le gustaba nuestra casa algo destartalada, ya que consideraba que sólo hacía que la mansión pareciera más cutre . Me reí de su locura, pero no discutí con ella. Hay que reconocer que el estilo de la mansión era un buen reflejo de nosotros. Los dos teníamos un gran interés por todo lo antiguo, que se reflejaba en nuestra forma de vestir. Preferimos los colores oscuros y las influencias históricas, a veces tomadas de la época victoriana, a veces de la Edad Media. Para Selene, sin embargo, parecía bastante importante tener una pequeña dosis de ese famoso desenfreno en sus trajes. Pronto aprendí que no se sentía obligada a cumplir muchas normas morales, sobre todo porque no se imponía ningún tipo de obligación de lealtad, lo cual no me importaba en absoluto. Para mí, nuestro estilo de vida nos convenía perfectamente. No quería ninguna obligación o compromiso innecesario para mí. Quería disfrutar de Selene, pero también quería experimentar otras cosas de vez en cuando. Quería vivir con todos los sentidos sin perder el más mínimo placer. Comprometiéndome con una persona, no habría sido posible a tan gran escala. Con Selene pude aprender mucho más sobre la vida . Con ella pude realizar mis fantasías más oscuras en todos los ámbitos de la vida . Estudiamos juntos los misterios, practicamos el ocultismo y participamos en</w:t>
      </w:r>
    </w:p>
    <w:p>
      <w:r>
        <w:rPr>
          <w:b/>
          <w:color w:val="FF0000"/>
        </w:rPr>
        <w:t xml:space="preserve">id 371</w:t>
      </w:r>
    </w:p>
    <w:p>
      <w:r>
        <w:rPr>
          <w:b w:val="0"/>
        </w:rPr>
        <w:t xml:space="preserve">Los alborotadores del Espíritu Santo consiguen un trabajo El evangelista David Wilkerson, del conocido libro Run Boy Run, proclama : Necesitamos más alborotadores en la iglesia . Rezo para que cada miembro del cuerpo de Cristo se convierta en un alborotador. ¿Qué diablos quiere decir Wilkerson? ¿Ha perdido la cabeza para siempre? Wilkerson llama a los cristianos a predicar la palabra de Dios aun a riesgo de provocar a la sociedad o a la institución eclesiástica circundante, y apela al ejemplo de Pablo ( véase, por ejemplo, Hechos 16 David Wilkerson ( en su libro The Holy Remnant ) da un ejemplo bíblico alentador que ilustra la vocación a la que son llamados los hijos de Dios. 1 Samuel 14 cuenta la historia de Jonatán que va a la batalla en solitario contra todo un ejército de enemigos. Un ejército sin precedentes se ha levantado contra Israel, y la posición de Israel se describe como desesperada desde el punto de vista humano. En esta situación, Jonatán, en una operación en solitario, entra en el campamento enemigo y comienza a golpear al enemigo. Este movimiento sorpresivo arroja al campamento enemigo en la confusión. La confusión resultante ayuda a los israelitas a derrotar a sus oponentes. Wilkerson señala que los cristianos a menudo tienen una falsa idea del imperio del enemigo. Piensan que es disciplinado y bien organizado. Este no es el caso. Ese reino , lleno de orgullo , voluntad propia e insolencia , está lleno de espíritus salvajes y desobedientes . Las fuerzas del lado del adversario de Dios pueden parecer numerosas, pero pueden ser confundidas por un siervo fiel a la Palabra de Dios . Dios ha llamado a los suyos para atacar a los ejércitos del enemigo. El apóstol Pablo escribe ( 2 Corintios 10:5 ) : "Destruiremos las conclusiones de la razón y toda fortaleza levantada contra el conocimiento de Dios, y haremos que todo pensamiento se someta a Cristo . "Pablo escribió que debemos hablar a todos con amabilidad y amor, con mansedumbre. Jesús dijo que una persona será condenada por cada palabra ociosa que pronuncie. No creo que encaje en la ideología de Pablo, ni en la de Jesús, iniciar un disturbio. Siempre hay que pensar primero cuándo y dónde se habla, y de qué se habla. Jesús tampoco era un evangelista de voz suave. Creo que pasó la mayor parte de su vida adulta sentado con la gente, bebiendo vino, bebiendo y charlando, conociendo a la gente y escuchándola. Eso es lo que sugiere la Biblia , aunque , la Biblia no dice realmente nada acerca de cómo Jesús pasó sus años . La Biblia sólo nos cuenta unos pocos acontecimientos de la vida de Jesús . Pero si se molesta a los trabajadores con el evangelio, no se hace otra cosa que hacer que el evangelio sea repugnante. Si en lugar de eso te encuentras con la gente en sus propios términos y con sus necesidades en mente , ellos te pedirán y suplicarán , al final , que les digas cual es tu fuerza y tu alegría en la vida . Un usa como Wilkerson , no tendría realmente éxito aquí con su estilo de distracción y de vida . No todo lo que es pop en los usa y pertenece a su cultura superficial de comunicación ( que Wilkerson representa ) es agradable en otras culturas . Denunciar un mensaje de acoso Enviar una copia a esta dirección de correo electrónico . Sir Lankku | 17.9.2009 07:47:49 Muchos cristianos necesitan un enemigo común ya sea la Iglesia o el Diablo sólo para apoyar su propia identidad cristiana borrosa . Un enemigo común une . Para mí , sólo pescar sus sables espirituales a la muerte del mundo . No hay nada en los fenómenos sociales o sociológicos imperantes que sugiera que habrá un gran cambio . Así que mejor concentrarse en ser cristiano y dejar las heroicidades en traje de caballero para los niños pequeños . 2 ) Se ha estimado que Jesús era un vino pacífico si</w:t>
      </w:r>
    </w:p>
    <w:p>
      <w:r>
        <w:rPr>
          <w:b/>
          <w:color w:val="FF0000"/>
        </w:rPr>
        <w:t xml:space="preserve">id 372</w:t>
      </w:r>
    </w:p>
    <w:p>
      <w:r>
        <w:rPr>
          <w:b w:val="0"/>
        </w:rPr>
        <w:t xml:space="preserve">Nokia quiere sustituir el tabaco y el café Cuando viaja de una gran ciudad a otra del mundo, Anssi Vanjoki trata de reservar un par de horas para dar un paseo de tendencia. "Tomo el metro o paseo por la ciudad y observo . "En Tokio, me llamó la atención la gente que llevaba auriculares en los oídos. "El número de personas que usan auriculares ha aumentado enormemente. Pero no estaban excluidos de la situación que les rodeaba. "Además de buscar tendencias, Vanjoki lee, lee y lee. Nokia tiene sus propias unidades para olfatear las tendencias del futuro. Además de las megatendencias mundiales, Nokia olfatea las tendencias y modas locales. Según Vanjoe, la simplicidad y la funcionalidad están ahora de moda: "La ropa negra es cada vez más común, los coches son más limpios. "Una megatendencia importante en este momento, según Vanjoki, es la conciencia global, una tendencia fuertemente emergente comparable al aumento de la conciencia medioambiental desde mediados de los años setenta. "Ahora hay una comprensión general de que formamos parte de un todo . Este conjunto incluye la Tierra". Los atentados terroristas de septiembre también confirmaron la tendencia. "Para Nokia, esto significa que debemos supervisar nuestras propias operaciones en el juego global y garantizar que los valores y el comportamiento ético de Nokia resistan el escrutinio crítico. En segundo lugar, debemos apoyar esta tendencia en nuestros productos y comunicaciones, para liderar el camino". Ese es el reto para una empresa cuya producción se concentra cada vez más en países de mano de obra barata de Asia y América Latina y cuyo gran mercado es China, un país donde las violaciones de los derechos humanos siguen siendo habituales. "Hay demasiada ropa y demasiada comida y demasiado de todo. Y hay muy pocas experiencias y emociones" , dice Anssi Vanjoki , miembro del consejo de administración de Nokia , en la foto. Para Nokia, esto está bien. Cuando la gente no tiene tiempo para ver a la familia o a los amigos con la frecuencia que desearía, puede compartir sus experiencias con las personas que le importan, gracias a las nuevas tecnologías de la telefonía móvil. Jorma Ollila, director general de Nokia, habla de un cambio de paradigma: de los mensajes de voz y de texto a las imágenes. El primer dispositivo de nueva experiencia de Nokia es un teléfono con imagen, lanzado en noviembre, que permite tomar una foto y enviarla a otro teléfono o al correo electrónico. Se trata de vender a los consumidores las nuevas tecnologías de telefonía móvil (gprs y umts, o 3G). Las nuevas tecnologías y las licencias de red umts, que han costado mucho a todo el sector de las telecomunicaciones, no se rentabilizarán a menos que la gente compre nuevos dispositivos y utilice los nuevos servicios que permiten. Nokia puede seguir vendiendo los teléfonos móviles tradicionales utilizados para hablar con millones de chinos, pero en Europa el fuerte crecimiento del mercado de la telefonía móvil básica ya ha terminado. La recesión mundial también se está comiendo las ventas de teléfonos móviles. Hace un par de semanas, Nokia estimó que las ventas mundiales de teléfonos móviles caerían a 380 millones este año, mientras que el pasado mes de abril la empresa preveía unas ventas de 450-500 millones de terminales. Y aunque Nokia vende con diferencia la mayor parte de los teléfonos móviles del mundo, el líder del mercado podría ser sustituido en unos años por otro de los grandes actores: Motorola, Siemens, la nueva alianza Sony Ericsson o los fabricantes japoneses NEC y Matsushita, que también están uniendo sus fuerzas. En julio y septiembre, Nokia ya perdió una pequeña porción de su mercado en favor de Motorola , que es fuerte, especialmente en China. Lo más importante es entender lo que la gente quiere de sus dispositivos", dice Anssi Vanjoki, vicepresidente ejecutivo de Nokia Mobile Phones, que lleva vendiendo teléfonos móviles Nokia desde 1991. Vanjoki cree que existe una demanda de nuevos servicios: "Todas las necesidades están ahí, no se crean necesidades. La posibilidad de ver desde la distancia lo que otra persona ve en otro lugar - no quiero ver lo que otra persona ve.</w:t>
      </w:r>
    </w:p>
    <w:p>
      <w:r>
        <w:rPr>
          <w:b/>
          <w:color w:val="FF0000"/>
        </w:rPr>
        <w:t xml:space="preserve">id 373</w:t>
      </w:r>
    </w:p>
    <w:p>
      <w:r>
        <w:rPr>
          <w:b w:val="0"/>
        </w:rPr>
        <w:t xml:space="preserve">Se espera que Callahan y los Rayo acuerden una ampliación de contrato Los Rayo de Tampa Bay han llegado a un acuerdo de ampliación de contrato con Ryan Callahan . Ryan Callahan continuará su carrera con los Tampa Bay Lightning con un contrato de seis años por un valor combinado de 34,8 millones de dólares. Callahan ganará 5,8 millones de dólares al año ... [ leer más ] Gaborik abandona el salario - extensión de contrato largo con los Kings Marian Gaborik y los Kings de Los Ángeles encontraron una solución de mutuo acuerdo y acordaron una extensión de contrato de siete años . Marian Gaborik, que ha estado muy pendiente del mercado de agentes libres, quería quedarse en el club donde el extremo de 32 años ganó el ... [ leer más ] Nikita Nikitin continúa su carrera con los Edmonton Oilers Nikita Nikitin, que jugó las dos últimas temporadas y media con los Columbus Blue Jackets, continuará su carrera con los Edmonton Oilers, que han tenido problemas en los últimos años. Los Oilers adquirieron previamente los derechos de Nikita Nikitin a cambio de una elección condicional de quinta ronda en el draft de esta primavera. Por un momento ... [ leer más ] NHL Draft 2014. También es probable que un delantero finlandés sea elegido en la primera ronda. Los delanteros finlandeses ... [ leer más ] NHL Draft 2014: defensores finlandeses El draft se perfila como excepcional para Finlandia, ya que este país cuenta con un número de defensores potenciales de rango inferior de sobra. El draft de la NHL en Filadelfia se acerca y la emoción está creciendo ... [ leer más ] Rutherford toma su decisión - Johnston detrás del banquillo El GM de los Pittsburgh Penguins, Jim Rutherford, ha contratado a Mike Johnston como entrenador jefe de los Penguins con un contrato de tres años. Jim Rutherford, que acaba de comenzar su propio mandato como director general de los Penguins, se decidió por Mike Johnston , que ha entrenado ... [ leer más ] Tampa compra el contrato de Malone - La extensión de Callahan se confirmará El GM de los Tampa Bay Lightning, Steve Yzerman, se toma en serio la firma de Ryan Callahan a una extensión de contrato antes de que el mercado de agentes libres se ponga en marcha. El Tampa Bay Times informa que los Tampa Bay Lightning han decidido rescatar a Ryan Malone de su contrato de jugador ... [ leer más ] Matt Greene tiene una larga extensión de contrato - Gaborik se va ? Los Angeles Kings y el defensa Matt Greene han firmado una ampliación de contrato de cuatro años . El GM de Los Angeles Kings, vigente campeón de la Stanley Cup, Dean Lombardi, ha conseguido mantener a Matt Greene en su equipo hasta el verano de 2018 ofreciéndole un salario anual de 2,5 millones de dólares . Greene ... [ leer más ] Stefano Giliati, del SaiPa, se pone a prueba en el Mestis El refuerzo extranjero del SaiPa, Stefano Giliati, jugará este fin de semana dos partidos cedido en el SaPKo, el equipo del Mestis . Stefano Giliati, que lleva dos meses de baja por lesión, buscará un impulso durante el fin de semana en Savonlinna . El SaPKo se enfrentará al Jokipojat en dos ocasiones durante el fin de semana de reactivación del Mestis Giliati estará con el SaiPa la próxima semana , pero puede ser llamado de nuevo incluso antes de que termine su cesión si es necesario El delantero canadiense de 26 años ha jugado 25 partidos con el Lappeenranta esta temporada con 4+11. - Lleva dos meses de baja . Queremos que esté listo para jugar cuando vuelva a la liga. Gracias a SaPKo por hacer posible este acuerdo , comentó el director deportivo de SaiPa, Antti Tuomenoksa, en la página web del club. Hoy se decidirá . Los Angeles Kings ganarán la Copa Stanley y todos los que han visto esta serie final saben el razonamiento . Las finales se deciden en cuatro partidos y, por suerte, este no fue el caso. Pero la verdad es que los Rangers simplemente pospusieron lo inevitable. Los Reyes son los</w:t>
      </w:r>
    </w:p>
    <w:p>
      <w:r>
        <w:rPr>
          <w:b/>
          <w:color w:val="FF0000"/>
        </w:rPr>
        <w:t xml:space="preserve">id 374</w:t>
      </w:r>
    </w:p>
    <w:p>
      <w:r>
        <w:rPr>
          <w:b w:val="0"/>
        </w:rPr>
        <w:t xml:space="preserve">La racha de siete victorias de Pyrinno en la primera división femenina se rompió el domingo en Pyynikki, cuando el invicto Hyvinkää Ponteva se impuso a domicilio por un ajustado 58-62 ( 30-27 ) . El partido fue una batalla muy igualada, que se decidió sólo al final por las duras actuaciones de Jenni Laaksonen, que ha jugado varias veces en la selección nacional femenina y fue premiada como jugadora del año en la serie SM, y por la mayor precisión de HyPo en la línea de tiros libres. Pyrintö encestó sólo 5 de sus 14 tiros libres en el partido , por lo que todavía había mucho que pensar. Las sorpresas de HyPo incluyeron también a la chica A Nora Maxhuni , que devolvió a su equipo al partido con sus lanzamientos en la primera mitad después de que Pyrinno liderara el partido por 12 puntos como máximo.</w:t>
      </w:r>
    </w:p>
    <w:p>
      <w:r>
        <w:rPr>
          <w:b/>
          <w:color w:val="FF0000"/>
        </w:rPr>
        <w:t xml:space="preserve">id 375</w:t>
      </w:r>
    </w:p>
    <w:p>
      <w:r>
        <w:rPr>
          <w:b w:val="0"/>
        </w:rPr>
        <w:t xml:space="preserve">Opinión sobre LIQUID IMAGE SCUBA 324 Sus usuarios dan la LIQUID IMAGE SCUBA 324 una puntuación muy buena por su facilidad de uso.Les resulta relativamente fácil de manejar. Por otra parte, la mayoría de ellos comparten la misma opinión Usted puede mirar en el foro LIQUID IMAGE SCUBA 324 para los problemas que han surgido en las soluciones recomendadas Los usuarios encuentran que es muy funcional , Casi todos coinciden en este punto En promedio, muy buena relación calidad-precio Usted puede descargar el usuario manual LIQUID IMAGE SCUBA 324 para comprobar la idoneidad de las características del producto Fácil de usar Los usuarios hicieron las siguientes preguntas : ¿Es el SCUBA 324 fácil de usar ? 10 usuarios han valorado el producto en una escala de 0 a 10. La puntuación es 10/10 si el LIQUID IMAGE SCUBA 324 es muy fácil de usar.La puntuación media es de 7,4 sobre 10 y la desviación estándar es de 1,6 Alto rendimiento Los usuarios se han preguntado : ¿Es el SCUBA 324 muy bueno? 10 usuarios han respondido a sus preguntas y han valorado el producto en una escala de 0 a 10. La puntuación es de 10/10 si el LIQUID IMAGE SCUBA 324 es, en su opinión, el mejor en el aspecto técnico, el que ofrece la mejor calidad o el que ofrece la mayor variedad de opciones.</w:t>
      </w:r>
    </w:p>
    <w:p>
      <w:r>
        <w:rPr>
          <w:b/>
          <w:color w:val="FF0000"/>
        </w:rPr>
        <w:t xml:space="preserve">id 376</w:t>
      </w:r>
    </w:p>
    <w:p>
      <w:r>
        <w:rPr>
          <w:b w:val="0"/>
        </w:rPr>
        <w:t xml:space="preserve">Tablón de discusión de jóvenes sobre salud mental Depresión . 24 Ene 2013 21:41:33 Deprimido ...POIKA-99 Todo empezó cuando se intentó averiguar uno de mis secretos realmente personales amenazando a mi amigo . Desde entonces me he perdido. Nadie me cree y siento que soy muy malo en todo ... [ PARTE DEL TEXTO ELIMINADO ] En la escuela me intimidan y me gritan por nada . Y encima tengo peleas con mucha gente . También soy muy gordo y por eso me acosan . Simplemente no quiero ir a la escuela porque tengo miedo de que me acosen. No me atrevo a llevar sombrero en el recreo (ni siquiera todo el día) porque tengo miedo de que me acosen. Antes me esforzaba en la escuela y llevaba una gorra , pero ahora siento que mi rendimiento escolar está bajando , incluso por la noche no puedo dormir . ¿Qué debo hacer al respecto? Re : Depresión . 25.1.2013 a las 12:55:44 PM Este es un mensaje del administrador de Youthnet . Hola Deprimido ...POIKA-99 , has escrito sobre un tema grave que necesitas la ayuda de un adulto para tratarlo . ¿Hay algún adulto en tu círculo cercano al que puedas recurrir ? En las escuelas y centros educativos, hay enfermeras escolares o conservadores escolares, por ejemplo, que pueden y quieren ayudar en estas situaciones. También puede llamar al teléfono de ayuda para niños y jóvenes, el 116 111, que está abierto los días laborables de 14 a 20 horas y los fines de semana de 17 a 20 horas (de forma gratuita) o escribir a la página web de niños y jóvenes . Si lo deseas, también puedes copiar tu texto anterior y enviarlo al servicio de cartas de la Red de Niños y Jóvenes, donde recibirás la respuesta de un adulto. El servicio de cartas se encuentra en la página principal de la Red de Jóvenes y puedes escribirle en cualquier momento. O consulta los textos de "ayuda para adultos" en el sitio web de Youthnet http://www.mll.fi/nuortennetti/ . Re : Re : Depresión . 25.1.2013 a las 16:48:56 maanmatonen ¿Podrías hablar con alguien de confianza ? ¿Un padre, un pariente, un terkkarille, un conservador, etc.? Si tienes hermanos mayores y parecen los más fáciles de hablar, entonces habla con ellos. El acoso escolar es algo serio y debes buscar ayuda . Si sospechas que tienes depresión, habla con un consejero o con tus padres . Ellos te organizarán ayuda si la necesitas . Pero normalmente sólo hablar ayuda . Re : Depresión . 25.1.2013 a las 19:39:50 Lo mismo . Yo también soy gordo , y me hacen bullying , también tengo -99 y soy un chico . Pero yo mismo no les he dado el gusto a los matones de dejar la escuela y estar por encima de mí , he entretenido sueños de algún día mudarme a Estados Unidos para estudiar y vivir allí , cuando esos matones me ven en la televisión solo abren la boca y tratan de rogar por amistad , pero no quiero ser uno de esos tipos que dicen tonterías y te insultan . Trata de aguantar , estarás bien :) y no eres malo en nada .</w:t>
      </w:r>
    </w:p>
    <w:p>
      <w:r>
        <w:rPr>
          <w:b/>
          <w:color w:val="FF0000"/>
        </w:rPr>
        <w:t xml:space="preserve">id 377</w:t>
      </w:r>
    </w:p>
    <w:p>
      <w:r>
        <w:rPr>
          <w:b w:val="0"/>
        </w:rPr>
        <w:t xml:space="preserve">TKY 120 años TKY celebró en el Teatro Tarmo La Asociación de Trabajadores del Libro de Turku celebró su 120º aniversario en el Teatro Tarmo el día de San Esteban, el sábado 6 de noviembre. Además de la cafeína, el café de la tarta y los discursos, se ofreció el musical Victor Victoria, presentado por el Teatro Tarmo Éxito para los años venideros La Asociación de Trabajadores del Libro de Turku, uno de los sindicatos más antiguos de Finlandia, celebra su 120º aniversario. En el momento de su fundación, a finales del siglo XIX, el mundo era muy diferente al actual. Finlandia formaba parte de la Rusia zarista de entonces, y las libertades y los derechos de los ciudadanos a asociarse no eran evidentes. El siglo XIX marcó el inicio de la industrialización en toda Europa, y con ella llegó la necesidad de defender los intereses de los asalariados frente al dominio de los empresarios de la época. Los trabajadores de la imprenta estaban a la vanguardia de la organización en toda Europa, al igual que en Finlandia. Los sindicatos más antiguos de nuestro país son los de trabajadores del libro y juntos fundaron el primer sindicato de nuestro país, el Sindicato Finlandés de Trabajadores del Libro, en 1894 en Helsinki. Al celebrar los ciento ochenta años de actividad, es bueno que la sección recuerde lo que se ha logrado, gracias a la perseverancia y la determinación de las últimas décadas. En la historia hay muchos logros buenos y honorables de los que tenemos motivos para estar orgullosos, pero el futuro se hace aquí y ahora, juntos y con cooperación. La industria de la impresión se enfrenta de nuevo a grandes retos y esto requerirá visión y valor por parte de todos los implicados en la industria para sacar las cosas adelante con valentía . La inmovilidad conducirá gradualmente a la pérdida de puestos de trabajo y a la deslocalización de la producción. Estos grandes retos requieren un grupo de presión fuerte y capaz, como la Asociación de Trabajadores del Libro de Turku. Al mismo tiempo que os deseo el mayor de los éxitos con motivo del aniversario de vuestra asociación, os deseo la fuerza y el coraje para seguir defendiendo los intereses de vuestros miembros como habéis hecho durante 120 años TEAM Industrial Union Timo Vallittu Presidente TKY Presidente Juhani Lento: La afiliación al sindicato sigue siendo importante Bienvenidos al 120 aniversario de la Asociación de Trabajadores del Libro de Turku . El hecho de que lo celebremos en un teatro, y en un teatro que aprecia las tradiciones del movimiento obrero, aquí en el Teatro Tarmon, está también muy en consonancia con la historia del nacimiento de nuestro sindicato de 120 años. La reunión fundacional real de la Sociedad de Impresión de Turku, tal como sonaba su nombre originalmente, se celebró el 5 de octubre de 1890 en una sala detrás del escenario de la Asociación de Trabajadores de Turku, con la presencia de diecinueve miembros. Y desde entonces ha habido muchos dramas y desórdenes. Los 120 años de historia de nuestra asociación son, por su parte, también la historia del movimiento obrero finlandés y la historia de la nación, desde el Gran Ducado ruso hasta la Finlandia independiente y la Unión Europea, desde los años de opresión hasta la guerra civil y desde el auge de la posguerra hasta el actual fundamentalismo económico neoliberal, cuyo objetivo parece ser destruir esta sociedad tan duramente conquistada en la que el ciudadano de a pie también ha tenido la oportunidad de ganarse la vida dignamente con su trabajo y su salario. Hoy, después de 120 años de actividad de nuestra asociación, desde la época del Gran Ducado de Finlandia hasta la Unión Europea, la división entre ricos y pobres vuelve a ser una brecha cada vez más profunda en la sociedad finlandesa. Y no menos importante, como resultado de la continua negociación colectiva de los últimos años , cuando miles y miles de personas se han visto privadas de sus puestos de trabajo y medios de vida, mientras que los propietarios y la dirección de las empresas se han puesto en marcha con beneficios escandalosos y opciones sobre acciones . O qué tal el hecho de que, para ganar los ingresos anuales de un directivo de Nokia, un trabajador ordinario tendría que trabajar durante doscientos años. Si hubiera algún . Así que no hay razón para que, incluso después de 120 años, nos durmamos en los laureles. El mundo aún no está acabado y la economía de mercado y estos neoliberales económicos , que no tienen nada que ver con el libertarismo, sino con el .</w:t>
      </w:r>
    </w:p>
    <w:p>
      <w:r>
        <w:rPr>
          <w:b/>
          <w:color w:val="FF0000"/>
        </w:rPr>
        <w:t xml:space="preserve">id 378</w:t>
      </w:r>
    </w:p>
    <w:p>
      <w:r>
        <w:rPr>
          <w:b w:val="0"/>
        </w:rPr>
        <w:t xml:space="preserve">No es la intención de empezar a divagar sobre lo que es bueno o malo . simplemente lo que sientes más cercano y si quieres puedes poner el dedo en el por qué . Principalmente porque su programa es la mejor manera de obstaculizar los planes de la élite contra el gobierno federal, etc . No significa necesariamente el partido al que se pertenece , se puede ser miembro de alguien pero aún así otra cosa está más cerca de ti . Los pensamientos cambian con el tiempo por lo que la respuesta a esta pregunta también puede cambiar . Según Hommaforum el Partido de la Libertad se llama ahora Frente Azul y Blanco . En el momento de las elecciones hubo un tipo de votación similar y me di cuenta de que había bastantes Verdaderos Finlandeses , tal vez incluso la mayoría . Me pregunto si el PS sigue aguantando el tirón de los supervivientes o han cambiado las opiniones. Mejor tener comida que no necesitas que necesitar comida que no tienes . Mientras haya rebeldía , hay esperanza . Timo Soini Piensa por ti , o los demás decidirán por ti . Aku-Kimmo Ripatti Sólo los peces muertos siguen la corriente . Proverbio ruso Sun Dec 01 , 2013 11:12 am Nomad Newcomer Joined : Sun Dec 15 , 2013 2:47 pm Posts : 51 Re : ¿Qué partido más cercano a usted? Los verdaderos finlandeses ya se han comido tu credibilidad . o bueno al menos Soini . El partido independentista es el que realmente está en el caso, pero es una lástima que sea un partido tan pequeño que es poco probable que crezca pronto. Si esta gente despertara poco a poco y diera su voto . La UIP es la única que realmente está intentando deshacerse de la UE y de todo el proyecto federal que ya es . Y Pesonen es un hombre muy inteligente y puede debatir y meter a cualquiera en un atolladero . Recuerdo un programa de debate en el que Pesonen y Vanhanen discutían sobre si la constitución de la UE debería sustituir a la Ley Fundamental finlandesa . Vanhanen argumentó que no, pero que en caso de emergencia está por encima... Así es. De alguna manera, fue divertido que Pesonen ni siquiera necesitara discutir cuando Vanhanen se convenció a sí mismo. La mayor amenaza para Finlandia es la propia Finlandia. La UE sólo ha traído cosas buenas a este país. Menos del 10% de toda la legislación procede de la UE, todo lo demás es producción nacional. Finlandia es uno de los peores infractores de los derechos humanos de la UE. _________________ " Un ciudadano debe caminar por el camino recto , y el camino es cada vez más estrecho " " Aquellos que forjan sus espadas en rejas de arado , terminan arando a los que no lo hacen . " Wed Dec 18 , 2013 1:28 am Nomad Newcomer Joined : Sun Dec 15 , 2013 2:47 pm Posts : 51 Re : ¿Qué partido más cercano a usted ? Bushmaster escribió : La mayor amenaza de Finlandia es la propia Finlandia . la UE no ha aportado más que cosas buenas a este país . menos del 10% de toda la legislación procede de la UE - todo lo demás es de producción nacional . Finlandia está entre los peores infractores de los derechos humanos de la UE . Y como provienen del dinero de los impuestos ( unos 120e por persona ) creo que se podrían gestionar mejor . Como por ejemplo para mejorar la situación de los municipios y la atención sanitaria . Las fusiones municipales se suman constantemente ya que los municipios no tienen dinero , y por eso se cierran los centros de salud . De alguna manera creo que los finlandeses preferirían destinar el dinero de sus impuestos al bienestar interno de Finlandia . Y en segundo lugar, aunque la UE todavía no es oficialmente un estado federal, todo el tiempo la idea detrás está ahí y la idea básica ya está en el estado federal . Y Finlandia al estar en la UE debe estar siempre involucrada en la gestión de crisis en el mundo o porque seríamos unos buenos lameculos. De lo contrario, Finlandia no tendría ningún interés en enviar tropas de paz a Oriente Medio. Y luego la gente afirma que Finlandia no sería capaz de hacer frente económicamente sin la pertenencia... Simplemente, es una mentira. Porque aunque Finlandia no fuera miembro de la propia Unión, formaría parte del EEE, que es el único país que garantizaría la seguridad de la Unión Europea.</w:t>
      </w:r>
    </w:p>
    <w:p>
      <w:r>
        <w:rPr>
          <w:b/>
          <w:color w:val="FF0000"/>
        </w:rPr>
        <w:t xml:space="preserve">id 379</w:t>
      </w:r>
    </w:p>
    <w:p>
      <w:r>
        <w:rPr>
          <w:b w:val="0"/>
        </w:rPr>
        <w:t xml:space="preserve">El símbolo de la cereza es el comodín y sustituye a cualquier otro símbolo para completar combinaciones ganadoras. Un solo símbolo de la cereza duplica el pago de cualquier combinación que complete. Dos símbolos de cereza cuadruplican el pago de cualquier combinación que completen. Cualquiera que vaya a un casino si le preguntas si va a las tragaperras, te responderá que sí. Por lo general, van para ellos, ya que son los juegos más fáciles de jugar , usted realmente no necesita pensar y son un juego de suerte , pero todavía hay algunas cosas que usted debe saber para llegar a ganar esos $ 1000 . Hay muchos tipos diferentes de ranuras , pero la mayoría se utiliza mediante la inserción de dinero en una ranura ( no si usted está usando un casino en línea ) y presionando un botón o tirando de una manivela . También algunas máquinas tragaperras tienen 3 carretes y otras tienen 5 carretes o incluso más. Los botes suelen ser más altos en las máquinas que tienen 5 o más carretes ya que para conseguir un bote tienes que conseguir una determinada combinación que es más difícil con 5 carretes. El nombre de esta página es Slot Something .</w:t>
      </w:r>
    </w:p>
    <w:p>
      <w:r>
        <w:rPr>
          <w:b/>
          <w:color w:val="FF0000"/>
        </w:rPr>
        <w:t xml:space="preserve">id 380</w:t>
      </w:r>
    </w:p>
    <w:p>
      <w:r>
        <w:rPr>
          <w:b w:val="0"/>
        </w:rPr>
        <w:t xml:space="preserve">Menú principal Navegación posterior ¡Hammas! Hoy, el 28 de julio del año de nuestro Señor 2009, ha aparecido el primer dientecito afilado en la boca de nuestro hijo. Tiene seis meses , una semana y un día en este gran día . Ha estado despertándose en medio de la noche llorando durante varias noches seguidas y realmente no pude encontrar ninguna razón clara para sus terrores nocturnos - hasta ayer cuando notamos los bultos pálidos en su mandíbula inferior . Hoy los dientes eran más audibles a través de la encía que ayer , pero temprano esta noche no pude sentir el diente con mi dedo . Sin embargo, apenas tres horas después, el primer diente se había abierto camino a través de la encía y ahora se puede sentir como un pequeño borde afilado. El segundo diente probablemente aparecerá pronto.</w:t>
      </w:r>
    </w:p>
    <w:p>
      <w:r>
        <w:rPr>
          <w:b/>
          <w:color w:val="FF0000"/>
        </w:rPr>
        <w:t xml:space="preserve">id 381</w:t>
      </w:r>
    </w:p>
    <w:p>
      <w:r>
        <w:rPr>
          <w:b w:val="0"/>
        </w:rPr>
        <w:t xml:space="preserve">Sostenibilidad cultural Una cultura sostenible mejora el bienestar de las personas y las regiones. La cultura es un concepto complejo: incluye tanto aspectos materiales como espirituales. La cultura sostenible también vive y cambia a medida que las personas y los pueblos interactúan entre sí. La cultura sostenible acepta la diversidad humana y respeta los derechos de todos, incluidos los de la naturaleza y los animales . La relación entre la cultura y el desarrollo sostenible es quizás el tema menos considerado y más difícil de entender de todo el amplio espectro del desarrollo sostenible. Una de las opciones del ejercicio de elección múltiple es presentar tu propia propuesta y considerar las implicaciones . Envíe su propuesta a vihreapolku@turkuamk.fi. Comentaremos su idea lo antes posible y las mejores ideas se publicarán en el sitio web de la Senda Verde. Tareas prácticas Las tareas concretas te ayudarán a conocer y poner en práctica la sostenibilidad cultural . Haz productos ecológicos para bazares o para tu propio uso , por ejemplo bolsas de tela para la compra cajas para pájaros y nidos de invierno para erizos . Reparar y mantener las bicicletas de los alumnos, el material deportivo, la ropa vieja, etc.</w:t>
      </w:r>
    </w:p>
    <w:p>
      <w:r>
        <w:rPr>
          <w:b/>
          <w:color w:val="FF0000"/>
        </w:rPr>
        <w:t xml:space="preserve">id 382</w:t>
      </w:r>
    </w:p>
    <w:p>
      <w:r>
        <w:rPr>
          <w:b w:val="0"/>
        </w:rPr>
        <w:t xml:space="preserve">Matt Greene en una larga extensión de contrato - Gaborik a punto de irse ? Los Angeles Kings y el defensa Matt Greene han firmado una ampliación de contrato de cuatro años . El GM de Los Angeles Kings, vigente campeón de la Stanley Cup, Dean Lombardi, ha conseguido mantener a Matt Greene en su equipo hasta el verano de 2018 ofreciéndole un salario anual de 2,5 millones de dólares . Green ... [ leer más ] La NHL premia a los mejores de la temporada - Rask se lleva el Vezina La NHL ha vuelto a celebrar su gala anual de premios , en la que se ha premiado a los mejores jugadores , entrenadores y GMs de la temporada regular 2013-14 en varias categorías . Estos son los nombres de los ganadores : Trofeo Hart Memorial : Sidney Crosby , Pittsburgh Penguins El Trofeo Hart Memorial se otorga anualmente ... [ leer más ] Hacia el mercado de agentes libres - Parte 11: Paul Stastny Paul Stastny es el nombre más difícil en el mercado de agentes libres y su dirección para la próxima temporada bien podría estar en otro lugar que no sea Denver . Paul Stastny volvió la temporada pasada como un hombre de más de 60 puntos, con 25+35 en 71 partidos de temporada regular. En los playoffs, el hombre fue ... [ leer más ] Cuatro jugadores leyendas fueron honrados con inducciones en el Salón de la Fama del Hockey Esta vez Dominik Hasek , Rob Blake , Mike Modano y Peter Forsberg recibieron el más alto honor que un jugador de hockey puede alcanzar. El club, cuidadosamente considerado, selecciona a jugadores que han tenido carreras excepcionalmente distinguidas en el hockey de la NHL. Para ser seleccionado, un jugador debe haber terminado ... [ leer más ] Los Bruins y el portero sueco Svedberg firman un acuerdo de extensión Los Bruins de Boston han firmado un acuerdo de extensión de un año y de un solo uso con el portero sueco Niklas Svedberg, quien llevó la mayor parte de las responsabilidades de la portería de los Bruins la temporada pasada con el equipo de la AHL Providence Bruins . Svedberg, de 24 años, detuvo discos en 45 partidos durante la temporada regular ... [ leer más ] NHL Draft 2014. En la última ronda de reservas, el primer portero finlandés convocado fue Juuse Saros en la cuarta ronda. Este verano, los porteros finlandeses ... [ leer más ] Alfredsson quiere una oportunidad más Daniel Alfredsson, que jugó en los Detroit Red Wings la temporada pasada, quiere una oportunidad más para ganar la Copa Stanley . Daniel Alfredsson, de 41 años, es el primer portero finlandés seleccionado por la periodista de Detroit Free Press Helen St. Según Helen James, de Helen James, ha comunicado a los Detroit Red Wings que quiere jugar ... [ leer más ] Scott Hartnell sobre su fichaje: Estaba enfadado y conmocionado El fichaje de Scott Hartnell de los Philadelphia Flyers a los Columbus Blue Jackets fue duro para empezar. Como todo el mundo ya sabe , los Philadelphia Flyers decidieron traspasar el lunes a su delantero Scott Hartnell a los Columbus Blue Jackets , a cambio de RJ Umberger y ... [ leer más ] Momento de la ronda de la NHL : Rask es el número uno En la NHL, sólo se jugó un partido el lunes , en el que se produjo una grave lesión . La vida sigue sin embargo y centramos nuestro informe en la situación del portero finlandés Tuukka Rask . Las selecciones olímpicas se acercan y los jugadores que juegan en Norteamérica han dado pruebas desde hace un buen mes . Para el equipo olímpico finlandés, una de las cuestiones más acuciantes es, desde hace tiempo, quién será el escolta titular de los Leones cuando comiencen los Juegos Olímpicos de Sochi el próximo mes de febrero. Sin embargo, Rinne sufre actualmente una grave infección que pone en peligro su participación en el conjunto de los Juegos Olímpicos y las actuaciones de Niemi han disminuido considerablemente tras un brillante inicio de temporada junto con el resto del equipo de los Sharks . Las actuaciones de Tuukka Rask han sido más que convincentes en todo momento . En el partido de anoche, en el que Steven Stamkos, de los Tampa Bay Lightning, se lesionó gravemente, el portero de los Bruins, de 26 años, se encargó de cerrar el partido y los Bruins dejaron por segunda vez esta temporada a los Lightning.</w:t>
      </w:r>
    </w:p>
    <w:p>
      <w:r>
        <w:rPr>
          <w:b/>
          <w:color w:val="FF0000"/>
        </w:rPr>
        <w:t xml:space="preserve">id 383</w:t>
      </w:r>
    </w:p>
    <w:p>
      <w:r>
        <w:rPr>
          <w:b w:val="0"/>
        </w:rPr>
        <w:t xml:space="preserve">Dokumenttiprojekti Dokumenttiprojekti es la plataforma de programación de Yle , que muestra semanalmente documentales de alta calidad de todo el mundo en Yle TV1 . Anteriormente ubicada en Yle TV2, la plataforma se fusionó con Ykkösdokumentin a principios de 2012. Las proyecciones semanales de las películas del Proyecto Documental tienen lugar los lunes por la noche y las reposiciones los sábados por la tarde. El Proyecto Documental está producido por Erkko Lyytinen . [ 1 ] En Finlandia, el Proyecto Documental creó y ejecutó el proyecto Second Finland junto con AVEK, en el que se realizaron un total de 19 documentales y cortometrajes en Satakunta, el sur de Finlandia y el norte de Finlandia. Entre ellos se encuentra Kone 17, que ganó el premio principal en el Festival de Cine de Tampere. El proyecto fue seguido por el extenso proyecto Lönnrot 2017 [ 2 ] , que tiene como objetivo recopilar y producir 1000 historias sobre Finlandia. En otoño de 2009, el proyecto produjo la serie de documentales cortos Tarinateltta esit [ 3 ] En otoño de 2009, el Dokumenttiprojekti se trasladó a nuevas plataformas de publicación mediante el establecimiento de la marca Dokumenttiprojekti Goes Cinema ( DPGC ) en cooperación con distribuidores, productores y festivales. El proyecto ha permitido que los documentales que van a los cines se beneficien de la marca Documentary Project . En la primavera de 2010, dos películas, Turno de Oficio y Reindeerspotting, recibieron una gran audiencia en los cines. Otras películas que se han beneficiado del proyecto son El salón de la nación ( 2009 ) , El hombre magnético ( 2009 ) , Sueños guardados ( 2012 ) , La señora presidenta ( 2012 ) y El hotel del bosque rojo ( 2012 ) . Iikka Vehkalahti, antigua productora del proyecto de documentales, creó el proyecto Steps For The Future en el sur de África [ 4 ] , que produjo documentales de 37 mm y películas de linterna que fueron premiadas en Cannes y en el IDFA . El proyecto continuó como el proyecto global Why Democracy [ 5 ] , cuyos documentales fueron emitidos por cincuenta televisiones en casi todos los países del mundo. Entre las producciones se encuentran Taxi To The Dark Side, de Alex Gibny, que ganó un Oscar al cine documental, y Please Vote For Me, de Weijun Chen . El grupo Steps incluye también Steps India , que ha producido varios documentales de directores indios, entre ellos Lakshmi And Me, de Nishta Jain . El proyecto documental fue fundado por Jarmo Jääskeläinen, director y productor de cine que trabajó para Yle , que aportó clásicos internacionales y obras de primera línea al Proyecto Documental . El Proyecto Documental lanzó el ascenso cuantitativo y cualitativo del cine documental finlandés y abrió el camino a la internacionalización .</w:t>
      </w:r>
    </w:p>
    <w:p>
      <w:r>
        <w:rPr>
          <w:b/>
          <w:color w:val="FF0000"/>
        </w:rPr>
        <w:t xml:space="preserve">id 384</w:t>
      </w:r>
    </w:p>
    <w:p>
      <w:r>
        <w:rPr>
          <w:b w:val="0"/>
        </w:rPr>
        <w:t xml:space="preserve">...tienen prioridad a la hora de ocupar puestos, cargos y funciones en las Fuerzas de Defensa. Requisitos de elegibilidad : La persona nombrada para un puesto en las Fuerzas de Defensa debe ser ciudadano finlandés y cumplir los requisitos generales de elegibilidad para un puesto gubernamental . Además de lo que ... ver todos ... tendrán prioridad para cubrir en las Fuerzas de Defensa los puestos, cargos y funciones de marido y mujer . Requisitos de elegibilidad : La persona nombrada para un puesto en las Fuerzas de Defensa deberá ser ciudadano finlandés y cumplir los requisitos generales de elegibilidad para un puesto gubernamental . Además de lo que ... mostrar todo ... conocimiento de la normativa oficial . Requerimos un permiso de conducir de categoría B y un buen conocimiento del finlandés . La remuneración se basa en el convenio colectivo municipal para el personal técnico . El trabajo comienza el 1.11.2014 o según acuerdo . Para más información, póngase en contacto con la directora de la propiedad, Hanna Mikkotervo-Adler, tel. +358 40 317.... ver todo Resumen Título del puesto : Resurssiopettaja Descripción : Vacante Hämeenlinna es un activo centro regional con una población de 68.000 habitantes en la mejor ubicación de Finlandia. La diversa estructura económica de la ciudad y las diversas opciones de vida confortables garantizan un desarrollo continuo ... ver todo Resumen Título del puesto : Trabajador social Descripción : Virka Hämeenlinna es un activo centro regional con 68.000 habitantes en la mejor ubicación de Finlandia, que valora su historia. La diversa estructura económica de la ciudad y las diversas opciones de vida confortables garantizan la continua ... ver todo ... se considera una ventaja la flexibilidad, la rapidez y la actitud positiva hacia el trabajo. El salario y las demás condiciones de empleo se determinan de acuerdo con el convenio colectivo municipal general y la evaluación de las exigencias del trabajo. El trabajo es diurno , el horario de oficina es de 36,25 h/mes ... ver todo Resumen Título del trabajo : Sosiaaliohjaaja Descripción : Trabajo Hämeenlinna es un activo centro regional con una población de 68.000 habitantes en la mejor ubicación de Finlandia . La diversa estructura económica de la ciudad y las diversas opciones de vida confortable garantizan un desarrollo continuo ... ver todo ... tareas de gestión de recursos humanos , y también valoramos la experiencia de liderazgo y las buenas habilidades interpersonales. Los solicitantes pueden presentar sus propias solicitudes de salario . El candidato seleccionado deberá presentar un certificado médico satisfactorio antes de ocupar el puesto. El puesto está sujeto a un período de seis meses ... ver todo</w:t>
      </w:r>
    </w:p>
    <w:p>
      <w:r>
        <w:rPr>
          <w:b/>
          <w:color w:val="FF0000"/>
        </w:rPr>
        <w:t xml:space="preserve">id 385</w:t>
      </w:r>
    </w:p>
    <w:p>
      <w:r>
        <w:rPr>
          <w:b w:val="0"/>
        </w:rPr>
        <w:t xml:space="preserve">Una divertida actividad acuática En la Escuela de Esquí Acuático, aprenderás los fundamentos del esquí acuático y desarrollarás tus habilidades bajo la dirección de profesionales hasta donde tú quieras. La escuela de esquí acuático se celebra en la playa de Ukonlinna. ¿Qué incluye el regalo de una experiencia única? 1-2 horas de escuela de esquí acuático ¿A quién va dirigido este regalo? ¡Este regalo es adecuado para las personas que quieren encontrar algo nuevo que hacer para disfrutar de sus días de verano! Todo el mundo se divertirá en la escuela de esquí acuático. ¿Sabías que? El esquí acuático es un deporte que nació en los años 20. Se cree que el primer esquiador acuático fue Ralph Samuelson, de 18 años, que en 1922, en Estados Unidos, probó a esquiar a lomos de un barco. Ese mismo año también se probó el esquí acuático en Francia. El esquí acuático consiste en arrastrar a un "esquiador" equipado con esquís acuáticos por la superficie del agua. Normalmente se utiliza una lancha a motor para arrastrar a los esquiadores. La Federación Mundial de Esquí Acuático se fundó en Suiza en 1946 y el esquí acuático se incluyó en la competición finlandesa Best Experience. ¡Lea las experiencias de los probadores!</w:t>
      </w:r>
    </w:p>
    <w:p>
      <w:r>
        <w:rPr>
          <w:b/>
          <w:color w:val="FF0000"/>
        </w:rPr>
        <w:t xml:space="preserve">id 386</w:t>
      </w:r>
    </w:p>
    <w:p>
      <w:r>
        <w:rPr>
          <w:b w:val="0"/>
        </w:rPr>
        <w:t xml:space="preserve">Opinión sobre el CITROEN CX BERLINE BENZINA En promedio, sus usuarios encontrar la CITROEN CX BERLINE BENZINA muy práctico.Le dan una puntuación muy alta por su fiabilidad y durabilidad. Si desea asegurarse de que el CITROEN CX BERLINE BENZINA es la solución a sus problemas, aprovechar al máximo la ayuda y la asistencia de otros usuarios Diplofix La puntuación media de la distribución de opiniones es 7.81 y la desviación estándar es 2.46 Alto rendimiento Los usuarios hicieron las siguientes preguntas : ¿Es el CX BERLINE BENZINA un muy buen desempeño ? 109 usuarios han respondido a las preguntas y han valorado el producto con un 0 sobre 10. La puntuación es 10/10 si el CITROEN CX BERLINE BENZINA es, en su opinión, el mejor a nivel técnico, el que ofrece la mejor calidad o el que ofrece la mayor cantidad de opciones. La valoración media es de 7,91 y la desviación estándar es de 2,46. La buena relación calidad-precio preguntada por los usuarios es: ¿Es la CX BERLINE BENZINA una buena relación calidad-precio? 109 usuarios respondieron a las preguntas y valoraron el producto en una escala de 0 a 10. La puntuación es 10/10 si usted piensa que el CITROEN CX BERLINE BENZINA es realmente bueno para el dinero considerando sus características.</w:t>
      </w:r>
    </w:p>
    <w:p>
      <w:r>
        <w:rPr>
          <w:b/>
          <w:color w:val="FF0000"/>
        </w:rPr>
        <w:t xml:space="preserve">id 387</w:t>
      </w:r>
    </w:p>
    <w:p>
      <w:r>
        <w:rPr>
          <w:b w:val="0"/>
        </w:rPr>
        <w:t xml:space="preserve">Entorno de juego seguro y servicios del edificio de Veikkaus Pvm: 14.06.2008 Entorno de juego seguro y servicios del edificio de Veikkaus Seppo Miettinen es un electricista que trabaja para Veikkaus desde hace casi 10 años.Sus responsabilidades de gestión incluyen todas las propiedades de Veikkaus.La sede central de Veikkaus en Vantaa cuenta con unos 15.000 m2 de oficinas y locales de producción, donde trabajan unas 320 personas. El edificio se terminó de construir en 1975. Desde entonces, las actividades de Veikkaus han cambiado radicalmente. De la tramitación manual de los boletos de lotería a un entorno electrónico basado en Internet, el cambio ha supuesto grandes retos, especialmente para los servicios de construcción. La producción electrónica de la lotería ha mejorado notablemente la productividad de los recursos humanos y ha agilizado el servicio. Al mismo tiempo, la nueva tecnología consume más electricidad, lo que ha supuesto una tendencia contraria desde el punto de vista medioambiental. El consumo de electricidad ha aumentado entre un 7 y un 8% anual desde 2003. Esto se debe principalmente al aumento del volumen de negocio, que ha provocado un incremento de los servidores y estaciones de trabajo . Además, se han añadido las televisiones digitales necesarias para seguir los eventos deportivos y de juego, cuyas pantallas consumen mucha electricidad. El equipo ecológico de Veikkaus controla constantemente el consumo de agua, electricidad, papel, etc. Hay varios proyectos en marcha para reducir el consumo de energía. En cuanto a los servicios del edificio, las redes de agua y alcantarillado están en buen estado. En los próximos años, las líneas troncales serán sustituidas por razones de seguridad. Actualmente se están llevando a cabo cambios de espacio y amplias obras de modernización de los servicios del edificio. "Las cuestiones medioambientales son importantes cuestiones de responsabilidad social para Veikkaus y se tienen en cuenta en todas las fases del proceso de construcción", dice Seppo. Se ha tenido en cuenta la calidad del aire interior y se han realizado muchos estudios de aire interior a lo largo de los años. La nueva tecnología distribuye el aire precalentado a la habitación a través de vigas frías. Al mismo tiempo, se instalará un sistema de recuperación de aire de escape en todo el edificio y se abandonará el uso de aire recirculado. Todo el trabajo de diseño para la construcción será llevado a cabo por expertos . Los servicios han funcionado muy bien. "Valoramos la buena planificación y la cooperación . Lo bien planeado está medio hecho", resume Seppo los principios de Veikkaus. Äyräväinen Engineering es el ingeniero de servicios de construcción de Veikkaus desde hace unos dos años. "Hemos quedado satisfechos con la experiencia y la cooperación de Äyräväinen. Incluso el contratista ha hecho comentarios positivos sobre los planes y eso es un buen indicador", dice Seppo. El reto para el futuro es que el mundo del juego está cambiando más rápido que nunca. La fiabilidad de las operaciones es el factor más importante para el negocio de Veikkaus, y el edificio y sus sistemas técnicos deben respaldar un funcionamiento seguro y sin problemas. Los planes de gestión de edificios se extienden hasta 2012 y, en algunos casos, incluso más allá. "Aunque los costes de construcción y funcionamiento de la tecnología están aumentando, vamos a tener que hacer que la producción funcione", resume Seppo Miettinen .</w:t>
      </w:r>
    </w:p>
    <w:p>
      <w:r>
        <w:rPr>
          <w:b/>
          <w:color w:val="FF0000"/>
        </w:rPr>
        <w:t xml:space="preserve">id 388</w:t>
      </w:r>
    </w:p>
    <w:p>
      <w:r>
        <w:rPr>
          <w:b w:val="0"/>
        </w:rPr>
        <w:t xml:space="preserve">TOP 8: ¡Mujer, cuidado con los hombres así! estilo de vida 30.8. ¿Siente alguna vez que sólo ciertos tipos de hombres atraen a las mujeres? Lea nuestra lista de hombres que no atraen a las mujeres en absoluto - y que las mujeres deberían evitar. Es cierto que las mujeres se sienten atraídas por ciertos tipos de hombres, mientras que otros son rechazados por las mujeres de lejos. El sitio web para hombres askmen.com enumera los tipos de hombres que las mujeres deben evitar hasta el final: no se puede cambiar a un hombre, pero sí se puede si se quiere . 1. El hombre pegajoso El hombre demasiado pegajoso es excesivamente emocional, necesita mimos constantes, tranquilidad y palmaditas en la cabeza. También es muy inseguro de sí mismo y necesita que le den seguridad constantemente en sus relaciones, trabajo y amistades. "¿Estamos bien? ¿Seguro? " Por qué es poco atractivo : La confianza y la independencia son rasgos sexy en un hombre - la inseguridad y la dependencia no lo son. La mayoría de las mujeres buscan un hombre en el que puedan confiar. Si un hombre necesita el apoyo y la seguridad de una mujer - especialmente al principio de la relación - ella puede asumir que no es un fuerte apoyo, guardaespaldas o ángel de la guarda para ella. Un consejo: el momento lo es todo - no hay nada malo en ser emocional, pero un hombre debe dejar sus peores inseguridades en casa, especialmente en la primera cita (¡lo mismo vale para las mujeres!). A medida que la relación avanza, es más o menos natural sacar a relucir sus propios sentimientos e inseguridades. Una mujer aprecia saber lo que pasa por la cabeza de un hombre . 2. ¡El hombre predecible Hombre, no seas un aburrido de sofá! A las mujeres no les gustan los hombres predecibles porque son tan... predecibles. Este tipo de hombre confía en los patrones y rutinas familiares y nunca quiere hacer nada diferente . Por ejemplo, nunca se le ocurriría llevar a su chica a cenar de forma espontánea. Por qué es imprevisible: las mujeres quieren un hombre un poco imprevisible. Por eso muchas mujeres son débiles ante los "chicos malos". Sin embargo, las mujeres no quieren un hombre que sea realmente malo, sino imprevisible. Un consejo: un hombre no tiene que ser "malo" para ganarse a una mujer. Debería sorprenderla y sorprenderse a sí mismo llevándose a su pareja de viaje un fin de semana o improvisando cuando salga por la ciudad: "¿Vamos al cine? "A medida que le conoce mejor, puede disfrutar de los domingos familiares y seguros que suelen pasar en el sofá viendo películas semana tras semana. Pero debería recordar sorprender a su pareja al menos de vez en cuando: eso mantiene viva la relación. 3. Hombre arrogante ¡Mujer, cuidado con este tipo de hombre! Un hombre arrogante tiene un gran ego y puede ser condescendiente con la gente que le rodea, incluso contigo, intencionadamente o no. También puede ser grosero y un verdadero matón con aquellos que percibe como inferiores a él. Por qué es poco atractivo : Una mujer se fijará en cómo se comporta con otras personas a la hora de juzgar su personalidad. Incluso si es excesivamente amable con ella, pero trata a los demás como si fueran basura, ella quiere quitarle los pies de encima. Un consejo: no hay nada malo en la confianza en uno mismo, pero un hombre debe tener cuidado de no dejar que nada se interponga en su camino. Un hombre debe aprender a hablar y tratar a los demás con respeto. No debe ponerse en un pedestal. 4. Un hombre con cara de gruñón Un hombre con cara de gruñón no atrae a las mujeres en absoluto. Ni siquiera trata de ocultar que mira descaradamente a otras mujeres: coquetea con la camarera en una cita y puede incluso presumir de sus antiguas aventuras con mujeres y de su número de compañeras de cama. En resumen, no respeta a las mujeres . Por qué es poco atractivo : esta es la forma en que se comporta.</w:t>
      </w:r>
    </w:p>
    <w:p>
      <w:r>
        <w:rPr>
          <w:b/>
          <w:color w:val="FF0000"/>
        </w:rPr>
        <w:t xml:space="preserve">id 389</w:t>
      </w:r>
    </w:p>
    <w:p>
      <w:r>
        <w:rPr>
          <w:b w:val="0"/>
        </w:rPr>
        <w:t xml:space="preserve">    Convertir las hierbas silvestres en un activo de exportación para North Savo Media La primera Semana de las Hierbas Silvestres de Finlandia se celebrará en la semana 23. La semana se ha presentado hoy en Kuopio en el Día de las Hierbas Silvestres organizado por el proyecto TUORE. El objetivo de la semana nacional, creada por la Fundación ELO, es promover el uso de las hierbas silvestres en las cocinas domésticas y profesionales. En vísperas de la semana, la región de Kuopio fue declarada Región de Hierbas Silvestres de Finlandia en el Día de las Hierbas Silvestres organizado por el proyecto TUORE del Consorcio de Educación de Savo. En relación con el evento, los cocineros de Savo retaron a las demás asociaciones de cocineros de Finlandia a participar en la Semana de las Hierbas Silvestres. Puede ver el desafío aquí . La demanda de hierbas silvestres como materia prima local ecológica se ha multiplicado en poco tiempo. La región de Kuopio suministra hierbas silvestres frescas y secas a las tiendas de alimentación locales, a las cocinas profesionales públicas y a los mejores restaurantes... - La región de Kuopio tiene una oportunidad única de declararse región de hierbas silvestres del país sobre la base de su diversa gama de materias primas y la promoción del uso y el conocimiento de las hierbas silvestres. Nuestra región necesita nuevas innovaciones alimentarias, como el negocio de las hierbas silvestres. Los alimentos silvestres aportan euros a nuestra región, pero requieren cooperación e inversión en toda la cadena, incluida la investigación internacional y el desarrollo empresarial, afirma la directora del proyecto TUORE del Consorcio Educativo de Savo, Irma Ikäheimo. El objetivo del proyecto, de dos años de duración, ha sido aportar experiencias gastronómicas frescas a la oferta de las empresas de reuniones y eventos del norte de Savo. - Las hierbas silvestres de la región de Kuopio tienen el potencial de conquistar las mejores cocinas del mundo, opina Toini Kumpulainen, del proyecto HerbaCentria2 de la ciudad de Kiuruvesi, conocido como el embajador de las hierbas silvestres de Savo. Durante una década, ha estado recorriendo Finlandia, abriendo las puertas de los mejores restaurantes y abriendo los ojos de la gente hablándoles de las posibilidades de las hierbas silvestres.- El restaurante Noma de Köppenhamina, votado como el mejor restaurante del mundo, tomó nuestras hierbas silvestres secas para probarlas y realizó un gran pedido. Gracias a la cooperación interregional, se puede enviar la cantidad necesaria de hierbas silvestres de diferentes recolectores en un solo envío desde la región de Kuopio al mundo , continúa Kumpulainen . Escuche la entrevista con la coordinadora del proyecto, Irma Ikäheimo, haciendo clic en el botón que aparece sobre la imagen .</w:t>
      </w:r>
    </w:p>
    <w:p>
      <w:r>
        <w:rPr>
          <w:b/>
          <w:color w:val="FF0000"/>
        </w:rPr>
        <w:t xml:space="preserve">id 390</w:t>
      </w:r>
    </w:p>
    <w:p>
      <w:r>
        <w:rPr>
          <w:b w:val="0"/>
        </w:rPr>
        <w:t xml:space="preserve">Formulario de solicitud de Sony para los nuevos centros multimedia para coches junto con la navegación TomTom en Europa 07.09.2010 Las unidades centrales de salpicadero Fine Xplod ofrecen entretenimiento AV de primera calidad y navegación de última generación, lo que hace que los viajes en coche sean más agradables Excelente pantalla, facilidad de uso y calidad de sonido de Sony Los mapas de alta calidad de TomTom Dos expertos líderes en tecnología combinan su experiencia: el resultado son impresionantes centros AV para coches con capacidad de navegación 770BT y 660BT Los atascos cada vez mayores y la presión del tiempo hacen que sea un reto disfrutar de la conducción . Ahora, Sony ha combinado sus puntos fuertes y sus conocimientos audiovisuales con TomTom, un proveedor líder de soluciones de navegación y posicionamiento. El resultado es el centro multimedia Xplod™ AV con capacidad de navegación de TomTom, que facilita la vida a los automovilistas. El entretenimiento relevante, la información en tiempo real y el entretenimiento multimedia se están convirtiendo en una parte más importante de la vida diaria. La nueva gama de centros multimedia audiovisuales de Sony con capacidad de navegación, el 770BT y el 660BT, satisface las necesidades de los pasajeros en movimiento. Todos los modelos incluyen los mapas más completos y sofisticados de TomTom que cubren 45 países europeos. La planificación de rutas de TomTom es mucho más sofisticada que la simple utilización de los límites de velocidad máxima . La exclusiva tecnología Q Routes™, que utiliza una amplia base de datos de tiempos de viaje reales, calcula la ruta más rápida teniendo en cuenta la hora y el día del viaje, incluidas las horas punta, los fines de semana e incluso los semáforos lentos. Gracias al servicio MapShare™ de TomTom y a su enorme comunidad de navegación, los mapas están siempre actualizados. Además, el software gratuito TomTom HOME y el PC facilitan la corrección de sus propios mapas y la realización de cambios en los mapas elaborados por otros usuarios. La nueva gama Xplod de sistemas de navegación AV para automóviles se basa en la misma plataforma de producto que la unidad central de audio/vídeo para automóviles XAV-70BT, que recientemente ha ganado el premio EISA en la categoría de Centro de Audio/Vídeo Europeo para Automóviles 2010. Los nuevos dispositivos cuentan con las mismas grandes innovaciones AV que el producto premiado. Se trata de unidades denominadas dual-DIN y cuentan con pantallas WVGA ultrabrillantes de alta resolución de 800x480 píxeles, cinco veces la resolución de los monitores AV estándar QVGA para coches. El sonido de alta calidad está garantizado por Sony. Atención a los detalles: las vías de señal de audio y vídeo separadas garantizan una calidad de reproducción AV sin igual. La disposición del altavoz central permite a los oyentes disfrutar de un paisaje sonoro rico y amplio, produciendo un sonido envolvente de 5.1 canales que crea un altavoz adicional virtual en el centro del salpicadero. La unidad AV utiliza la alineación temporal inteligente, que crea una experiencia auditiva óptima teniendo en cuenta la posición del conductor y permitiendo ajustar la sincronización del sonido de los distintos canales. Una pantalla táctil nítida y cómodas funciones y botones en pantalla proporcionan una gran experiencia de usuario. Las tecnologías de vanguardia patentadas por Sony, como ZAPPIN™ y SensMe™ , hacen que la selección de música sea fácil y divertida y te ayudan a encontrar la música adecuada para el momento en que estás conduciendo. Los productos presentan una excelente conectividad con una amplia gama de reproductores de música digital, como WALKMAN® , iPod, iPhone y almacenamiento USB, y Bluetooth™ integrado para teléfonos móviles, reproducción de música inalámbrica y llamadas con manos libres. Los nuevos centros multimedia Xplod para coches con capacidad de navegación estarán disponibles a partir de finales de octubre de 2010.*2 Los precios son: XNV-660BT 1.250 euros y XNV-770BT 1.500 euros Acerca de Sony Sony es un líder internacional en el desarrollo de tecnologías de audio, vídeo, comunicaciones e información.</w:t>
      </w:r>
    </w:p>
    <w:p>
      <w:r>
        <w:rPr>
          <w:b/>
          <w:color w:val="FF0000"/>
        </w:rPr>
        <w:t xml:space="preserve">id 391</w:t>
      </w:r>
    </w:p>
    <w:p>
      <w:r>
        <w:rPr>
          <w:b w:val="0"/>
        </w:rPr>
        <w:t xml:space="preserve">Necesitaría algún tipo de luces para mi futuro traje para hacer realidad mi sueño. El plan sería incluso tener luces acopladas que se puedan apagar y encender pulsando un botón. Creo que un poco de trabajo eléctrico es posible para mí , pero no soy un experto . Entonces, ¿es el led una buena opción, o hay quizás algo mejor? Y de todas formas, ¿qué tan fácil es implementar algo así? Si también sabes de alguna página donde pueda comprar alguno de estos productos sería genial si pudieras enlazar : ) Vale la pena comprar luces de Navidad o similares en eBay . Yo mismo he fabricado LEDs para el atrezzo ya que no tengo un pistón para hacer el circuito yo mismo . Así que busca en eBay por ejemplo con las palabras clave " battery led " o mi favorita " led shoelaces " . ¡_________________ Cuando uno vaga solo en la noche puede encontrar a los de su clase, y por un tiempo el camino es ligero para que dos caminen ~ //Mi galería devi ! // ¡Muchas gracias, esos cordones especialmente parecen ser justo lo que estaba buscando! : D ¿Pero hay alguna forma de hacer un botón o interruptor para encender y apagar las luces? La idea sería hacer una especie de espada de luz, a la que conectaré unas 100 bombillas led de 1mm. El soldador y demás cosas necesarias están disponibles, mi único problema es qué tipo de batería necesito para ello. Ahí está la información sobre las bombillas que da el vendedor. Ese voltaje es probablemente el más importante aquí. Así que me pregunto si importa el tipo de batería , si tienen que ser varias , y cómo calcular qué tipo de batería necesito .</w:t>
      </w:r>
    </w:p>
    <w:p>
      <w:r>
        <w:rPr>
          <w:b/>
          <w:color w:val="FF0000"/>
        </w:rPr>
        <w:t xml:space="preserve">id 392</w:t>
      </w:r>
    </w:p>
    <w:p>
      <w:r>
        <w:rPr>
          <w:b w:val="0"/>
        </w:rPr>
        <w:t xml:space="preserve">Probablemente ya supere el número de DVDs ( ~40) si se incluyen los HDs en camino. Todas las películas que pasaron por el buzón han sido vistas . Algunas en el correo y el resto en camino . Los HD-DVDs siguen en sus cajas de plástico , ahora veremos si los pongo a la venta o empiezo a acumularlos . Nunca miro siquiera los extras , a no ser que me interesen mucho . 10-13e por disco es un límite de precio adecuado para atreverse a sacarlos . Si la película no le gusta , por lo que no más de un grito , para que el dinero es casi seguro que obtener el 100% de vuelta . No sé el estado de los usados . Dudo que alguien pueda rayar la superficie del Blu-ray hasta dejarlo inservible de todas formas . La habilidad definitiva es adoptar una posición en la que no tienes forma . Los que son capaces de adaptarse y cambiar de acuerdo con el enemigo y lograr la victoria se llaman divinos . un poco de cambiar el brillo y el contraste mejor y agudizar la imagen un poco y tendrás una puta HD marchando a la tienda y pagando algo así como 30e por eso cuando puedes conseguir los dos depredadores en dvd por menos de 10 euros . Bearded Jesus Member Posts : 503 Bazaar Score : 0 ¿entonces no se nota la diferencia aunque la cámara de las escenas de acción se mueva cada segundo de un lugar a otro . o alguien logró examinar más de cerca esos bigotes de arska cuando se aleja? entonces no se nota la diferencia ni siquiera cuando la cámara se mueve de un lugar a otro cada segundo en las escenas de acción . o ¿alguien tuvo tiempo de mirar de cerca el bigote del arshaw cuando está silbando? Bueno, eso es cierto. Las películas de acción quizás no se beneficien tanto de la alta definición , pero se nota la diferencia , cada uno decide si vale la pena el precio de una película en alta definición . migge Member Posts : 2 524 Bottom score : 0 La alta definición está en su mejor momento en los ángulos isométricos , donde puede resaltar al máximo los personajes y sus expresiones . En los primeros planos sólo hablamos de bigotes y entonces la nitidez no importa tanto . Sólo por razones prácticas. Bearded Jesus Member Posts : 503 Bazaar score : 0 y a mi por lo menos me ha perturbado el horror que parece haber en esos trailers . es lo mismo para todas las películas ? Acabo de ver el trailer de 1080p de tykyo drift . en un par de lugares se veía bastante impresionante, pero alrededor de 90 es una caracteristica del trailer o realmente no se consigue una imagen nitida . lo mismo con el trailer de dark knight , la mayor parte del tiempo la imagen era nitida pero por ejemplo cuando el edificio explota y se derrumba la imagen era nitida . pero era tan malo que seguramente era un efecto como en 300 . todavía no ha salido ningún tráiler en 1080p que me convenza . si alguien sabe de uno, por favor que ponga un enlace . maldita sea hay algún tráiler que sea realmente nítido y prístino . y ni siquiera soy ojo de oro porque veo clips de mierda en divx directamente desde mi cámara sin problemas desde mi telsus hd . pero si hay que pagar por el hd hay que verlo en algún sitio ahora prkle . finngamer Member Posts : 1 112 Bazaar Score : 20 No sé nada de tus horribles trailers , pero si no notas una gran diferencia en esas imágenes de Predator , deberías estar contento , te ahorrarás tu dinero de Blu-Ray y HD-DVD en el futuro . Todas las hojas y raíces son claramente visibles, mientras que en el DVD son sólo un borrón ( y todavía de color oscuro ) , por no hablar de la toma del Depredador de pie en un árbol con una explosión detrás de él . No es sólo la diferencia en la resolución de los detalles , pero en el DVD el detalle ni siquiera está allí . migge Member Posts : 2 524 Bottom Score : 0 Sí, hay una diferencia y se puede decir , pero he visto comparaciones más impresionantes .</w:t>
      </w:r>
    </w:p>
    <w:p>
      <w:r>
        <w:rPr>
          <w:b/>
          <w:color w:val="FF0000"/>
        </w:rPr>
        <w:t xml:space="preserve">id 393</w:t>
      </w:r>
    </w:p>
    <w:p>
      <w:r>
        <w:rPr>
          <w:b w:val="0"/>
        </w:rPr>
        <w:t xml:space="preserve">Pasé muchas horas de planificación de marketing en este juego y fue bastante relajante retorcer los anuncios con esta canción sonando de fondo. No puedo jugar a este juego si no es en invierno :D. Pig Stack Deja caer los cerdos en la pila rompiendo las burbujas ( haciendo clic con el ratón ) e intenta que la torre de cerdos se mantenga en pie. Este no es tan adictivo como el juego del conejito , pero es tan lindo que es un juego que hay que jugar de vez en cuando ~ . Bueno mueven los dedos de los pies y de las manos ^__ ^ ! Robot Unicorn Attack La canción siempre causa un poco de hilaridad y se te quedará grabada para siempre después de la primera escucha. A medida que el juego avanza, la velocidad del unicornio que corre aumenta y todo lo que tienes que hacer es presionar las teclas Z ( salto , doble salto ) y X ( ataque de empuje ) = adicción garantizada . Robot Unicorn Attack Heavy Metal Le mostré esta versión a mi amigo varón y se le ocurrió una descripción bastante acertada para este juego ; "un paso adelante de la versión original " :' ¡D. La canción del hada de los pantalones de cuero es como el punto sobre la i ! Angry Birds ¿Necesito siquiera justificar esto :D ? Antes de que mi compañero se fuera a Estados Unidos fuimos a buscarle una manzana que le gustaba como reproductor de música , y mientras trataba con el vendedor el que suscribe se dirigió a los iPads y empezó a lanzar pájaros enfadados a los cerdos . Otro vendedor detrás del mostrador parecía bastante divertido ya que el tipo ya estaba a medio camino de la tienda saliendo para su casa y nosotros simplemente refunfuñamos "¡mira que algo más tengo que pasar por este campo! " :' D. Siempre me avergüenzan en lugares públicos ;&amp;lt ;. Me encanta el tema musical. ¡Tiditittitit , tiditititit tiditititititititit ~ miu Ese juego del conejito es un juego bastante frustrante para jugar con un ratón que se pega ! El conejo salta con movimientos taaaan lentos y puede sacudirse en todas las direcciones equivocadas, etc ;&amp;lt ;. En el colegio había unas clases con unos ratones tan torpes y ¡cómo se quemaba el cucurucho! El videoclip de Always de Lumi Erasure es genial ;D. ANU Iba a enlazar a un juego en el que disparas a los telescopios con un bazooka y a un sol infantil que te hace brotar la sangre , pero luego decidí sustituir esos enlaces por esos estúpidos juegos :' D. Esos minijuegos son encantadores , en el mismo sitio con ellos hay un juego de mariquitas que es un cerdo . Y hablando de cerdos , ese juego de cerditos es tan lindo . ♥ Tengo un juego en mi teléfono ( HTC ) llamado Abduction2 y si alguien es adictivo . Con los lindos animales saltas niveles girando el auricular y a medida que completas campos, obtienes más lindos animales para jugar y lindos accesorios para ellos como sombreros y moños :D LinkWithin Panda Panda's thoughts on beauty, hair, and nail products and balancing between the beauty and nerd worlds. Also a touch of lifestyle and life with two ferrets and a lizard.</w:t>
      </w:r>
    </w:p>
    <w:p>
      <w:r>
        <w:rPr>
          <w:b/>
          <w:color w:val="FF0000"/>
        </w:rPr>
        <w:t xml:space="preserve">id 394</w:t>
      </w:r>
    </w:p>
    <w:p>
      <w:r>
        <w:rPr>
          <w:b w:val="0"/>
        </w:rPr>
        <w:t xml:space="preserve">Un negocio con padres llevados al trabajo La perrera Kiteen de Tolosenmäki lleva más de veinte años funcionando. En noviembre del año pasado, Eija y Esa Sorsa y su hijo Ari crearon una sociedad limitada y los servicios se ampliaron para incluir la asistencia a domicilio. La mayoría de las acciones de Kiteen Dog Kennel and Home Care Ltd. pertenecen a Ari Sorsa. - Me convertí en empresario cuando no pude encontrar trabajo. También estábamos en apuros económicos porque mi mujer y yo compramos una acción y ella se convirtió en mi sostén económico. Me di cuenta de que la forma más rápida de conseguir un trabajo era convertirse en empresario. Si quieres mantenerte a flote, tienes que formarte y conseguir un trabajo", dice Ari Sorsa. Trabajar nunca ha sido difícil ni desagradable para él. Ha trabajado como electricista, lavador de maquinaria pesada y cuidador . Lo más importante para Sorsa es no depender de un solo trabajo, sino ser capaz de hacer muchas cosas . - Ari siempre ha tenido sentido de la iniciativa. Ha trabajado con su padre en todo, desde la reparación de un coche . No es ajeno a ningún animal , dice Eija Sorsa . Descubrí que se puede llegar más rápido al trabajo convirtiéndose en empresario . Si quieres mantenerte a flote, tienes que formarte y conseguir un trabajo. La idea de crear una perrera nació de la necesidad La idea de crear una perrera surgió cuando tuve que conseguir jaulas para mis propios perros y, más tarde, para los perros del refugio. La ciudad de Kite necesitaba un lugar para los perros encontrados y firmó un contrato con Sors incluso antes de que la ley contemplara los perros encontrados. Cuando los propietarios de los perros encontrados venían a recoger a sus perros de piel, empezaban a pedir un lugar para cuidarlos durante las vacaciones. Ahora hay once plazas en la perrera. También se habilitará un lugar para su propio perro si es necesario. Si hay varios perros en la misma familia, pueden compartir el mismo recinto, pero los perros que son extraños entre sí no comparten la misma jaula. Los recintos son de diferentes tamaños, por lo que hay espacio para perros pequeños y grandes , promete Eija Sorsa. Los meses de verano son la época de mayor actividad en la perrera. Con perros de diferentes especies, la colocación de los perros requiere a veces mucha creatividad. Intentamos colocar a los perros de forma que cada dos recintos haya una perra y cada dos un macho. Si eso no funciona, ponemos un perro de temperamento neutro en medio. Tenemos información sobre todos los perros de nuestros clientes habituales en el expediente y, si es necesario, también una mención a su temperamento, como por ejemplo "peleón". Los cachorros son buenos para meterlos en una perrera porque nada se les resiste. Trabajar para quien mejor se adapte a ello Antes de crear la empresa, Ari Sorsa cursó varios meses de estudios empresariales y una cualificación profesional en mantenimiento de inmuebles, que le llevó más de un año. Encontrar contactos fue especialmente importante. Sorsa afirma que su satisfacción proviene de su interés por el tema: "La formación y las prácticas fueron muy gratificantes. Hice unas prácticas en Koivikko, donde pude familiarizarme con una amplia gama de tareas de mantenimiento de propiedades. El estudio del marketing hizo hincapié en la perseverancia. No hay que pensar que se puede hacer marketing de una sola vez. Se puede dar a conocer la empresa cuando se está presente con una constancia mortal. La labor de atención domiciliaria de la empresa ha empezado con buen pie. Se han limpiado los bosques, se ha sacudido la nieve de los tejados, se han construido vallas y se ha pintado un edificio de madera, entre otras cosas. En Joensuu, los hombres fueron a lavar y pintar el techo de la casa . Tenemos un contrato con un taller local para limpiarlo . - Tenemos el trabajo hecho por quien es más adecuado para ello . Además de su trabajo en la panadería, mi madre trabaja en una perrera y en una casa de gatos, que</w:t>
      </w:r>
    </w:p>
    <w:p>
      <w:r>
        <w:rPr>
          <w:b/>
          <w:color w:val="FF0000"/>
        </w:rPr>
        <w:t xml:space="preserve">id 395</w:t>
      </w:r>
    </w:p>
    <w:p>
      <w:r>
        <w:rPr>
          <w:b w:val="0"/>
        </w:rPr>
        <w:t xml:space="preserve">FDO Street &amp; ProStreet R1 Artukainen 26.5 Ya se han celebrado las primeras carreras de las series FDO 2012 y ha sido un placer volver a seguir la competición de drifting después de mucho tiempo. Lo mejor fue que no llovió pero el tiempo fue perfecto . Tal vez por la tarde, cuando se impulsaron las finales, hacía un poco más de frío o, al menos, los que seguían allí a esa hora empezaron a ponerse mangas largas en la camisa. La primera carrera de conducción fue Joni Viitaniemi y la clasificación en el 4 º lugar y en los resultados finales a continuación, un par de lugares más bajos, es decir, 6. El único drifter que fue conducido a Artukais o por lo menos creo que cuando hay una carrera también. De todos modos Marko Miettinen terminó cuarto en Street . El 1JZ clutched bemari fue bonito de ver , pero luego ocurrió un pequeño accidente y la rueda trasera derecha tomó contacto con el pavimento . Ese fue el final de la historia , una pena ya que se hubiera visto en la final seguro . Niko Peltola, ganador de la categoría Street de la temporada pasada, ha subido de categoría y se ha convertido en ProStreet. En su primera carrera en esa clase quedó sexto . Me pregunto si debería haber un premio para el coche más bonito en las competiciones de drifting también . En la carrera de Artukainen se lo daría a Antti Roka, pero el Skyline es muy bonito. Me sorprendió un poco por qué Mika Kivi condujo en la clase Street , teniendo en cuenta que es un piloto Pro . Simo Yli-Karro condujo un Beemer hasta el 9º puesto en la clase ProStreet . Ami Aalto, que conduce la serie estonia esta temporada, estuvo en Artukais para dar un paseo a los que quizá sean futuros pilotos de drifting . Juha "Mumi" Vehviläinen había salido a conducir el Nissan y fue un buen paseo con el mango por delante. Teemu Naskali, que terminó primero en la clasificación, tuvo que ceder ante el estonio Kristjan Salmre en la final. Janne Åkerman, del Finn-Drift Team, cayó al tercer puesto. Krisse Aalto fue el único piloto que compitió en las clases Street y ProStreet y con buenos resultados . Fue divertido , pero quizás un poco aburrido ver un coche a la vez en la pista . Casi se podría decir desde el punto de vista del espectador que dos coches en la pista = el doble de interesante de ver. Pues eso, veamos qué más pasó en Artuka .</w:t>
      </w:r>
    </w:p>
    <w:p>
      <w:r>
        <w:rPr>
          <w:b/>
          <w:color w:val="FF0000"/>
        </w:rPr>
        <w:t xml:space="preserve">id 396</w:t>
      </w:r>
    </w:p>
    <w:p>
      <w:r>
        <w:rPr>
          <w:b w:val="0"/>
        </w:rPr>
        <w:t xml:space="preserve">Soy el único que se siente como un completo idiota en este foro . De alguna manera, tengo la sensación de que en muchos temas los interlocutores están de acuerdo en principio, pero utilizan frases diferentes... Entonces, estas frases se luchan con seriedad . A veces parece que hay que enroscarse en una facultad de teología y chapotear en ella durante 5 años para entender estas malditas líneas, por no hablar de los espacios entre líneas. Por muy sencillo que sea el asunto, uno habla de una valla y el otro de postes de la misma. Entonces nos ofendemos por ambas partes. ¿Soy el único en este foro que cree que está fuera de su alcance? De alguna manera, tengo la sensación de que en muchos temas los debatientes son básicamente de la misma opinión pero utilizan frases diferentes . Entonces, estas frases se luchan con seriedad . A veces parece que hay que enroscarse en una facultad de teología y chapotear en ella durante 5 años para entender estas malditas líneas, por no hablar de los espacios entre líneas. Por muy sencillo que sea el asunto, uno habla de una valla y el otro de postes de la misma. Entonces nos ofendemos por ambas partes. Exactamente lo mismo, excepto que la facultad de teología sólo podría empeorar las cosas. La mayoría aquí son laicos, pero hay sacerdotes y son tan bienvenidos como cualquier otro. Estudiar teología no se considera un pecado aquí, pero tampoco hay compensación por ello. ...en muchas cuestiones los interlocutores están en principio de acuerdo, pero utilizan frases diferentes. Y luego nos metemos en una seria lucha por estos modismos. ... ...por muy sencillo que sea el asunto, uno habla de la valla y el otro de los postes de la misma. Luego te insultan por ambos lados. Sí, así es, quién es qué sobre qué. No sé cómo se ofenden, pero se retuercen de todos modos. Fui a la sauna y me recordó lo que solía ser en los servicios de la iglesia. Los curas han hablado en latín y los papas y Tyne en los bancos no han entendido lo celestial. Han estado mirando fotos y tratando de mantenerse despiertos. El dormilón ha estado despertando a la gente. ¡Oh, santa simplicidad! Me da pena la gente de esa época. Gran parte de la discusión aquí -especialmente los cortes de pelo y las comas- pretende ser algo que no debe tomarse como algo personal. Frases como "parece firmemente que la mayoría... ' o 'en los tiempos modernos, creo que la evolución va claramente en la dirección de ...' no significan que usted sea el sujeto de la discusión. Más bien, la persona que los utiliza está hablando de sí misma de manera indirecta, y gran parte de la discusión aquí -especialmente el corte de pelo y las comas- pretende ser algo que no debe tomarse como algo personal . Frases como "parece firmemente que la mayoría... ' o 'en los tiempos modernos, creo que la evolución va claramente en la dirección de ...' no significan que usted sea el sujeto de la discusión. Más bien el que las usa está hablando de sí mismo de forma retorcida . ps . hm . ahora la estación de tren ya se asoma ... creo que es hora de dejar Siberia ...oops . Los partidos de esta liga han sido duros . Oh ... así que debería haber presentado en lenguaje sencillo o en tarjetas de imagen esta obra Ahora el tren ya está silbando , me pregunto si mi "bolsa de hockey" seguirá . No estoy seguro de que Satman se refiera a Kirsi Piha. Sobre el tema en sí . La discusión es sólo semmoista que fiilataan puntos y comas y näsäviisastellaan nyanssien mit . Cuanto más descuidadamente exprese sus ideas el debatiente, más signos de interrogación aparecerán en la cabeza de la gente. Si, por el contrario, trata de expresarse emocionalmente, el discurso será muy flojo. La pregunta es sobre las personas que están debatiendo . Y los humanos somos pequeños.</w:t>
      </w:r>
    </w:p>
    <w:p>
      <w:r>
        <w:rPr>
          <w:b/>
          <w:color w:val="FF0000"/>
        </w:rPr>
        <w:t xml:space="preserve">id 397</w:t>
      </w:r>
    </w:p>
    <w:p>
      <w:r>
        <w:rPr>
          <w:b w:val="0"/>
        </w:rPr>
        <w:t xml:space="preserve">Opinión sobre el ACER ASPIRE E1-531G Sus usuarios encuentran que el ACER ASPIRE E1-531G es práctico y fácil de usar.Ellos piensan que es fiable , pero hay una gran diferencia en este aspecto.Si usted tiene un problema, o necesita ayuda de un foro Diplofix, el foro Diplofix puede ayudar a elegir entre la ACER ASPIRE E1-531G y otro producto.En promedio, sus usuarios encuentran que es mucho más potente que sus competidores. Pero aquí hay varias opiniones diferentes Relación calidad-precio Buena puntuación Confirme la compatibilidad con el ACER ASPIRE E1-531G de la #guíadelusuario antes de comprar Facilidad de uso Los usuarios hicieron las siguientes preguntas : ¿Es el ASPIRE E1-531G fácil de usar? 24 usuarios han valorado el producto en una escala de 0 a 10.La puntuación es 10/10 si el ACER ASPIRE E1-531G es muy fácil de usar.La puntuación media es 7.04 y la desviación estándar es 3.16.Alto rendimiento Los usuarios se preguntaron : ¿Es el ASPIRE E1-531G muy bueno? 24 usuarios respondieron a preguntas y valoraron el producto en una escala de 0 a 10. La puntuación es 10/10 si el ACER ASPIRE E1-531G es, en su opinión, el mejor en el plano técnico, el que ofrece la mejor calidad o el que ofrece la mayor variedad de opciones.</w:t>
      </w:r>
    </w:p>
    <w:p>
      <w:r>
        <w:rPr>
          <w:b/>
          <w:color w:val="FF0000"/>
        </w:rPr>
        <w:t xml:space="preserve">id 398</w:t>
      </w:r>
    </w:p>
    <w:p>
      <w:r>
        <w:rPr>
          <w:b w:val="0"/>
        </w:rPr>
        <w:t xml:space="preserve">Duele por lo menos las primeras veces (bastante), pero creo que el resultado vale la pena el dolor . Se mantiene suave durante muchas semanas . La gente va a los cosmetólogos para depilar las líneas del bikini, etc zonas y si era tan peligroso como el par de encuestados anteriores afirmó, por lo que podría reclamar una indemnización y sería prohibido . La depiladora arranca los pelos uno a uno y en la cera se arrancan todos a la vez = mismo resultado . Cuando los pelos vuelven a crecer , vale la pena pelar la piel para que los pelos no crezcan hacia dentro . [ quote author= " Visitante " time= "09.11.2005 a las 21:47 " ] Duele al menos las primeras veces ( bastante ) , pero creo que el resultado vale la pena el dolor . Se mantiene suave durante muchas semanas . La gente va a los cosmetólogos a depilarse las ingles etc y si fuera tan peligroso como afirman las últimas respuestas , entonces se podría reclamar una indemnización y se prohibiría . La depiladora arranca los pelos uno a uno y en la cera se arrancan todos a la vez = mismo resultado . Cuando los pelos vuelven a crecer , hay que exfoliar la piel para que los pelos no crezcan hacia dentro .</w:t>
      </w:r>
    </w:p>
    <w:p>
      <w:r>
        <w:rPr>
          <w:b/>
          <w:color w:val="FF0000"/>
        </w:rPr>
        <w:t xml:space="preserve">id 399</w:t>
      </w:r>
    </w:p>
    <w:p>
      <w:r>
        <w:rPr>
          <w:b w:val="0"/>
        </w:rPr>
        <w:t xml:space="preserve">Más hallazgos de caras.He descargado todas las fotos en un disquete , ya que mi viejo ordenador de sobremesa dijo que su contrato había terminado , pero tengo la suerte de haber subido algunas de las fotos a la aplicación , por suerte algunas de ellas están allí . = ) Una pareja observando la situación en la calle Esta gran foto húmeda fue tomada por un criador , cuando nos visitó en el pueblo para decir hola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docId:A24AED01C3CA548B3B5C610C4BA15537</keywords>
  <dc:description>generated by python-docx</dc:description>
  <lastModifiedBy/>
  <revision>1</revision>
  <dcterms:created xsi:type="dcterms:W3CDTF">2013-12-23T23:15:00.0000000Z</dcterms:created>
  <dcterms:modified xsi:type="dcterms:W3CDTF">2013-12-23T23:15:00.0000000Z</dcterms:modified>
  <category/>
</coreProperties>
</file>